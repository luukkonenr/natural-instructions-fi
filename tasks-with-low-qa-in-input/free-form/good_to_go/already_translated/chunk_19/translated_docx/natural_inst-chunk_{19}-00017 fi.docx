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6.568</w:t>
      </w:r>
    </w:p>
    <w:p>
      <w:r>
        <w:t xml:space="preserve">Lause 1: Nuori mies, jolla on musta graafinen paita, teeskentelee leikkisästi laittavansa kätensä kidutuslaitteeseen. Lause 2: Nuori mies, jolla on punainen graafinen paita, teeskentelee leikkisästi laava-altaaseen laittamista.</w:t>
      </w:r>
    </w:p>
    <w:p>
      <w:r>
        <w:rPr>
          <w:b/>
        </w:rPr>
        <w:t xml:space="preserve">Tulos</w:t>
      </w:r>
    </w:p>
    <w:p>
      <w:r>
        <w:t xml:space="preserve">Mustaan graafiseen paitaan pukeutunut nuori mies teeskentelee leikkisästi laittavansa kätensä Iron Maideniin.</w:t>
      </w:r>
    </w:p>
    <w:p>
      <w:r>
        <w:rPr>
          <w:b/>
        </w:rPr>
        <w:t xml:space="preserve">Esimerkki 6.569</w:t>
      </w:r>
    </w:p>
    <w:p>
      <w:r>
        <w:t xml:space="preserve">Lause 1: Vaalea tyttö ratsastaa aalloilla. Lause 2: Tyttö istuu rannalla.</w:t>
      </w:r>
    </w:p>
    <w:p>
      <w:r>
        <w:rPr>
          <w:b/>
        </w:rPr>
        <w:t xml:space="preserve">Tulos</w:t>
      </w:r>
    </w:p>
    <w:p>
      <w:r>
        <w:t xml:space="preserve">Tyttö surffaa vapaapäivänään koulusta.</w:t>
      </w:r>
    </w:p>
    <w:p>
      <w:r>
        <w:rPr>
          <w:b/>
        </w:rPr>
        <w:t xml:space="preserve">Esimerkki 6.570</w:t>
      </w:r>
    </w:p>
    <w:p>
      <w:r>
        <w:t xml:space="preserve">Lause 1: Mies raidallisessa villapaidassa kirjoittaa pienelle suorakulmaiselle liitutaululle. Lause 2: Mies yksivärisessä villapaidassa kirjoittaa.</w:t>
      </w:r>
    </w:p>
    <w:p>
      <w:r>
        <w:rPr>
          <w:b/>
        </w:rPr>
        <w:t xml:space="preserve">Tulos</w:t>
      </w:r>
    </w:p>
    <w:p>
      <w:r>
        <w:t xml:space="preserve">Mies kirjoittaa runoa liitutaululle.</w:t>
      </w:r>
    </w:p>
    <w:p>
      <w:r>
        <w:rPr>
          <w:b/>
        </w:rPr>
        <w:t xml:space="preserve">Esimerkki 6.571</w:t>
      </w:r>
    </w:p>
    <w:p>
      <w:r>
        <w:t xml:space="preserve">Lause 1: Mies istuu ja tekee keramiikkaa. Lause 2: Mies tekee hampurilaisia</w:t>
      </w:r>
    </w:p>
    <w:p>
      <w:r>
        <w:rPr>
          <w:b/>
        </w:rPr>
        <w:t xml:space="preserve">Tulos</w:t>
      </w:r>
    </w:p>
    <w:p>
      <w:r>
        <w:t xml:space="preserve">Asiantuntija tekee kauniita ruukkuja</w:t>
      </w:r>
    </w:p>
    <w:p>
      <w:r>
        <w:rPr>
          <w:b/>
        </w:rPr>
        <w:t xml:space="preserve">Esimerkki 6.572</w:t>
      </w:r>
    </w:p>
    <w:p>
      <w:r>
        <w:t xml:space="preserve">Lause 1: Valokuvaaja vangitsee joen kauneuden. Lause 2: Taidemaalari maalaa alastonta naista.</w:t>
      </w:r>
    </w:p>
    <w:p>
      <w:r>
        <w:rPr>
          <w:b/>
        </w:rPr>
        <w:t xml:space="preserve">Tulos</w:t>
      </w:r>
    </w:p>
    <w:p>
      <w:r>
        <w:t xml:space="preserve">Valokuvaaja ottaa värikuvan.</w:t>
      </w:r>
    </w:p>
    <w:p>
      <w:r>
        <w:rPr>
          <w:b/>
        </w:rPr>
        <w:t xml:space="preserve">Esimerkki 6.573</w:t>
      </w:r>
    </w:p>
    <w:p>
      <w:r>
        <w:t xml:space="preserve">Lause 1: Kaksi miestä seisoo lähellä toisiaan rakennuksen edessä, jossa on monia parvekkeita. Lause 2: Kaksi miestä istuu puistossa...</w:t>
      </w:r>
    </w:p>
    <w:p>
      <w:r>
        <w:rPr>
          <w:b/>
        </w:rPr>
        <w:t xml:space="preserve">Tulos</w:t>
      </w:r>
    </w:p>
    <w:p>
      <w:r>
        <w:t xml:space="preserve">Kaksi miestä seisoo rakennuksen edessä, jossa he asuvat, -</w:t>
      </w:r>
    </w:p>
    <w:p>
      <w:r>
        <w:rPr>
          <w:b/>
        </w:rPr>
        <w:t xml:space="preserve">Esimerkki 6.574</w:t>
      </w:r>
    </w:p>
    <w:p>
      <w:r>
        <w:t xml:space="preserve">Lause 1: Kalju, parrakas mies soittaa saksofonia hämärässä huoneessa, jonka seinällä on kuvia hänen takanaan. Lause 2: Nainen ottaa lippuja elokuvateatterin ulkopuolella.</w:t>
      </w:r>
    </w:p>
    <w:p>
      <w:r>
        <w:rPr>
          <w:b/>
        </w:rPr>
        <w:t xml:space="preserve">Tulos</w:t>
      </w:r>
    </w:p>
    <w:p>
      <w:r>
        <w:t xml:space="preserve">Kaljulla miehellä on valkoinen parta.</w:t>
      </w:r>
    </w:p>
    <w:p>
      <w:r>
        <w:rPr>
          <w:b/>
        </w:rPr>
        <w:t xml:space="preserve">Esimerkki 6.575</w:t>
      </w:r>
    </w:p>
    <w:p>
      <w:r>
        <w:t xml:space="preserve">Lause 1: Pieni lapsi, jolla on siniset suojalasit, istuu lautalla uima-altaassa. Lause 2: Nainen tanssii villisti lavalla.</w:t>
      </w:r>
    </w:p>
    <w:p>
      <w:r>
        <w:rPr>
          <w:b/>
        </w:rPr>
        <w:t xml:space="preserve">Tulos</w:t>
      </w:r>
    </w:p>
    <w:p>
      <w:r>
        <w:t xml:space="preserve">Siniset suojalasit päällään oleva nuori lapsi istuu lautalla setänsä uima-altaassa.</w:t>
      </w:r>
    </w:p>
    <w:p>
      <w:r>
        <w:rPr>
          <w:b/>
        </w:rPr>
        <w:t xml:space="preserve">Esimerkki 6.576</w:t>
      </w:r>
    </w:p>
    <w:p>
      <w:r>
        <w:t xml:space="preserve">Lause 1: Useat ihmiset pelaavat pesäpalloa nurmikolla, ja taustalla on hallituksen rakennus. Lause 2: Ystävät pelaavat koripalloa</w:t>
      </w:r>
    </w:p>
    <w:p>
      <w:r>
        <w:rPr>
          <w:b/>
        </w:rPr>
        <w:t xml:space="preserve">Tulos</w:t>
      </w:r>
    </w:p>
    <w:p>
      <w:r>
        <w:t xml:space="preserve">Perhe pelaa baseballia takapihallaan</w:t>
      </w:r>
    </w:p>
    <w:p>
      <w:r>
        <w:rPr>
          <w:b/>
        </w:rPr>
        <w:t xml:space="preserve">Esimerkki 6.577</w:t>
      </w:r>
    </w:p>
    <w:p>
      <w:r>
        <w:t xml:space="preserve">Lause 1: Nuori nainen kävelee jalkakäytävällä savuketta poltellen. Lause 2: Nainen istuu penkillä.</w:t>
      </w:r>
    </w:p>
    <w:p>
      <w:r>
        <w:rPr>
          <w:b/>
        </w:rPr>
        <w:t xml:space="preserve">Tulos</w:t>
      </w:r>
    </w:p>
    <w:p>
      <w:r>
        <w:t xml:space="preserve">Nainen polttaa Camelia.</w:t>
      </w:r>
    </w:p>
    <w:p>
      <w:r>
        <w:rPr>
          <w:b/>
        </w:rPr>
        <w:t xml:space="preserve">Esimerkki 6.578</w:t>
      </w:r>
    </w:p>
    <w:p>
      <w:r>
        <w:t xml:space="preserve">Lause 1: Kaksi teini-ikäistä naista poseeraa vesistön lähellä. Lause 2: He ovat koulussa katsomassa jalkapallo-ottelua.</w:t>
      </w:r>
    </w:p>
    <w:p>
      <w:r>
        <w:rPr>
          <w:b/>
        </w:rPr>
        <w:t xml:space="preserve">Tulos</w:t>
      </w:r>
    </w:p>
    <w:p>
      <w:r>
        <w:t xml:space="preserve">Kaksi teini-ikäistä naista on rannalla.</w:t>
      </w:r>
    </w:p>
    <w:p>
      <w:r>
        <w:rPr>
          <w:b/>
        </w:rPr>
        <w:t xml:space="preserve">Esimerkki 6.579</w:t>
      </w:r>
    </w:p>
    <w:p>
      <w:r>
        <w:t xml:space="preserve">Lause 1: Kaksi koiraa hyppii saman tennispallon perässä, kun koira juoksee frisbeen kanssa taustalla Lause 2: koirat nukkuvat.</w:t>
      </w:r>
    </w:p>
    <w:p>
      <w:r>
        <w:rPr>
          <w:b/>
        </w:rPr>
        <w:t xml:space="preserve">Tulos</w:t>
      </w:r>
    </w:p>
    <w:p>
      <w:r>
        <w:t xml:space="preserve">koirat ovat ruskeita</w:t>
      </w:r>
    </w:p>
    <w:p>
      <w:r>
        <w:rPr>
          <w:b/>
        </w:rPr>
        <w:t xml:space="preserve">Esimerkki 6.580</w:t>
      </w:r>
    </w:p>
    <w:p>
      <w:r>
        <w:t xml:space="preserve">Lause 1: Mies, jolla on musta reppu, hyppää laiturilta järveen. Lause 2: Mies kävelee pois järvestä.</w:t>
      </w:r>
    </w:p>
    <w:p>
      <w:r>
        <w:rPr>
          <w:b/>
        </w:rPr>
        <w:t xml:space="preserve">Tulos</w:t>
      </w:r>
    </w:p>
    <w:p>
      <w:r>
        <w:t xml:space="preserve">Mies yrittää päästä jonkun luokse järvessä.</w:t>
      </w:r>
    </w:p>
    <w:p>
      <w:r>
        <w:rPr>
          <w:b/>
        </w:rPr>
        <w:t xml:space="preserve">Esimerkki 6.581</w:t>
      </w:r>
    </w:p>
    <w:p>
      <w:r>
        <w:t xml:space="preserve">Lause 1: Nainen laittaa pallon hyppivän koiran suuhun. Lause 2: Nainen ei laita palloa...</w:t>
      </w:r>
    </w:p>
    <w:p>
      <w:r>
        <w:rPr>
          <w:b/>
        </w:rPr>
        <w:t xml:space="preserve">Tulos</w:t>
      </w:r>
    </w:p>
    <w:p>
      <w:r>
        <w:t xml:space="preserve">Nainen laittaa iloisesti pallon</w:t>
      </w:r>
    </w:p>
    <w:p>
      <w:r>
        <w:rPr>
          <w:b/>
        </w:rPr>
        <w:t xml:space="preserve">Esimerkki 6.582</w:t>
      </w:r>
    </w:p>
    <w:p>
      <w:r>
        <w:t xml:space="preserve">Lause 1: Rakennusryhmä työskentelee yöllä. Lause 2: Työntekijä valmistaa päivällistä.</w:t>
      </w:r>
    </w:p>
    <w:p>
      <w:r>
        <w:rPr>
          <w:b/>
        </w:rPr>
        <w:t xml:space="preserve">Tulos</w:t>
      </w:r>
    </w:p>
    <w:p>
      <w:r>
        <w:t xml:space="preserve">Työntekijä rakentaa taloa.</w:t>
      </w:r>
    </w:p>
    <w:p>
      <w:r>
        <w:rPr>
          <w:b/>
        </w:rPr>
        <w:t xml:space="preserve">Esimerkki 6.583</w:t>
      </w:r>
    </w:p>
    <w:p>
      <w:r>
        <w:t xml:space="preserve">Lause 1: Vihreätakkinen nainen pitää kädestä kiinni sinitakkista lasta, joka kävelee penkillä. Lause 2: Isä pitää poikaansa sylissä istuessaan penkillä.</w:t>
      </w:r>
    </w:p>
    <w:p>
      <w:r>
        <w:rPr>
          <w:b/>
        </w:rPr>
        <w:t xml:space="preserve">Tulos</w:t>
      </w:r>
    </w:p>
    <w:p>
      <w:r>
        <w:t xml:space="preserve">Äiti pitää lastaan kädestä kiinni, kun tämä kävelee penkillä.</w:t>
      </w:r>
    </w:p>
    <w:p>
      <w:r>
        <w:rPr>
          <w:b/>
        </w:rPr>
        <w:t xml:space="preserve">Esimerkki 6.584</w:t>
      </w:r>
    </w:p>
    <w:p>
      <w:r>
        <w:t xml:space="preserve">Lause 1: Pariskunta kalastaa hiekkarannalla ja rentoutuu sateenvarjon alla. Lause 2: pariskunta on laiturilla.</w:t>
      </w:r>
    </w:p>
    <w:p>
      <w:r>
        <w:rPr>
          <w:b/>
        </w:rPr>
        <w:t xml:space="preserve">Tulos</w:t>
      </w:r>
    </w:p>
    <w:p>
      <w:r>
        <w:t xml:space="preserve">pariskunta on lomalla</w:t>
      </w:r>
    </w:p>
    <w:p>
      <w:r>
        <w:rPr>
          <w:b/>
        </w:rPr>
        <w:t xml:space="preserve">Esimerkki 6.585</w:t>
      </w:r>
    </w:p>
    <w:p>
      <w:r>
        <w:t xml:space="preserve">Lause 1: Kaksi poikaa täyttää kattilaa vedellä partiopuvut yllään. Lause 2: Kaksi poikaa kaataa kattilan täyteen vettä.</w:t>
      </w:r>
    </w:p>
    <w:p>
      <w:r>
        <w:rPr>
          <w:b/>
        </w:rPr>
        <w:t xml:space="preserve">Tulos</w:t>
      </w:r>
    </w:p>
    <w:p>
      <w:r>
        <w:t xml:space="preserve">Pojat hakevat vettä lemmikeilleen.</w:t>
      </w:r>
    </w:p>
    <w:p>
      <w:r>
        <w:rPr>
          <w:b/>
        </w:rPr>
        <w:t xml:space="preserve">Esimerkki 6.586</w:t>
      </w:r>
    </w:p>
    <w:p>
      <w:r>
        <w:t xml:space="preserve">Lause 1: Kaksi rakennustyöntekijää käyttää konetta, joka höyrystää katua. Lause 2: Konetta käyttää kolme ihmistä.</w:t>
      </w:r>
    </w:p>
    <w:p>
      <w:r>
        <w:rPr>
          <w:b/>
        </w:rPr>
        <w:t xml:space="preserve">Tulos</w:t>
      </w:r>
    </w:p>
    <w:p>
      <w:r>
        <w:t xml:space="preserve">Molemmat rakennustyöntekijät ovat naisia.</w:t>
      </w:r>
    </w:p>
    <w:p>
      <w:r>
        <w:rPr>
          <w:b/>
        </w:rPr>
        <w:t xml:space="preserve">Esimerkki 6.587</w:t>
      </w:r>
    </w:p>
    <w:p>
      <w:r>
        <w:t xml:space="preserve">Lause 1: Pieni tyttö kävelee keltaisten kukkien vieressä. Lause 2: Pikkutyttö hyppää keltaisten kukkien keskelle.</w:t>
      </w:r>
    </w:p>
    <w:p>
      <w:r>
        <w:rPr>
          <w:b/>
        </w:rPr>
        <w:t xml:space="preserve">Tulos</w:t>
      </w:r>
    </w:p>
    <w:p>
      <w:r>
        <w:t xml:space="preserve">Pieni tyttö kävelee keltaisten kukkien vieressä puutarhassa.</w:t>
      </w:r>
    </w:p>
    <w:p>
      <w:r>
        <w:rPr>
          <w:b/>
        </w:rPr>
        <w:t xml:space="preserve">Esimerkki 6.588</w:t>
      </w:r>
    </w:p>
    <w:p>
      <w:r>
        <w:t xml:space="preserve">Lause 1: Kolme teiniä tanssii eräänä iltana kadulla. Lause 2: Aikuiset miehet tanssivat kadulla.</w:t>
      </w:r>
    </w:p>
    <w:p>
      <w:r>
        <w:rPr>
          <w:b/>
        </w:rPr>
        <w:t xml:space="preserve">Tulos</w:t>
      </w:r>
    </w:p>
    <w:p>
      <w:r>
        <w:t xml:space="preserve">Kaksi tyttöä ja poika tanssivat yhdessä kadulla.</w:t>
      </w:r>
    </w:p>
    <w:p>
      <w:r>
        <w:rPr>
          <w:b/>
        </w:rPr>
        <w:t xml:space="preserve">Esimerkki 6.589</w:t>
      </w:r>
    </w:p>
    <w:p>
      <w:r>
        <w:t xml:space="preserve">Lause 1: Oikealla olevalla hevosella on punainen harja. Lause 2: Tuolla on kaksi aasia, joilla on oranssi turkki.</w:t>
      </w:r>
    </w:p>
    <w:p>
      <w:r>
        <w:rPr>
          <w:b/>
        </w:rPr>
        <w:t xml:space="preserve">Tulos</w:t>
      </w:r>
    </w:p>
    <w:p>
      <w:r>
        <w:t xml:space="preserve">Punahäntäisen hevosen nimi on "Fred".</w:t>
      </w:r>
    </w:p>
    <w:p>
      <w:r>
        <w:rPr>
          <w:b/>
        </w:rPr>
        <w:t xml:space="preserve">Esimerkki 6.590</w:t>
      </w:r>
    </w:p>
    <w:p>
      <w:r>
        <w:t xml:space="preserve">Lause 1: Cowboy putoaa ruskealta hyppäävältä hevoselta Lause 2: Valkoinen hevonen hyppää.</w:t>
      </w:r>
    </w:p>
    <w:p>
      <w:r>
        <w:rPr>
          <w:b/>
        </w:rPr>
        <w:t xml:space="preserve">Tulos</w:t>
      </w:r>
    </w:p>
    <w:p>
      <w:r>
        <w:t xml:space="preserve">Hevonen on peloissaan.</w:t>
      </w:r>
    </w:p>
    <w:p>
      <w:r>
        <w:rPr>
          <w:b/>
        </w:rPr>
        <w:t xml:space="preserve">Esimerkki 6.591</w:t>
      </w:r>
    </w:p>
    <w:p>
      <w:r>
        <w:t xml:space="preserve">Lause 1: Nuori poika pitää kirjaa kädessään. Lause 2: Poika pitää kädessään moottorisahaa.</w:t>
      </w:r>
    </w:p>
    <w:p>
      <w:r>
        <w:rPr>
          <w:b/>
        </w:rPr>
        <w:t xml:space="preserve">Tulos</w:t>
      </w:r>
    </w:p>
    <w:p>
      <w:r>
        <w:t xml:space="preserve">Poika lukee Tom Sawyeria.</w:t>
      </w:r>
    </w:p>
    <w:p>
      <w:r>
        <w:rPr>
          <w:b/>
        </w:rPr>
        <w:t xml:space="preserve">Esimerkki 6.592</w:t>
      </w:r>
    </w:p>
    <w:p>
      <w:r>
        <w:t xml:space="preserve">Lause 1: suuri vihreä kala hyppää vedestä. Lause 2: mies syö kurkkua.</w:t>
      </w:r>
    </w:p>
    <w:p>
      <w:r>
        <w:rPr>
          <w:b/>
        </w:rPr>
        <w:t xml:space="preserve">Tulos</w:t>
      </w:r>
    </w:p>
    <w:p>
      <w:r>
        <w:t xml:space="preserve">hain jahtaama kala</w:t>
      </w:r>
    </w:p>
    <w:p>
      <w:r>
        <w:rPr>
          <w:b/>
        </w:rPr>
        <w:t xml:space="preserve">Esimerkki 6.593</w:t>
      </w:r>
    </w:p>
    <w:p>
      <w:r>
        <w:t xml:space="preserve">Lause 1: Ihmiset teeskentelevät olevansa merirosvoja. Lause 2: Ihmiset ovat menossa kirkkoon, pukeutuneina sunnuntaiasuihinsa.</w:t>
      </w:r>
    </w:p>
    <w:p>
      <w:r>
        <w:rPr>
          <w:b/>
        </w:rPr>
        <w:t xml:space="preserve">Tulos</w:t>
      </w:r>
    </w:p>
    <w:p>
      <w:r>
        <w:t xml:space="preserve">Pariskunta on menossa Halloween-juhliin merirosvoina.</w:t>
      </w:r>
    </w:p>
    <w:p>
      <w:r>
        <w:rPr>
          <w:b/>
        </w:rPr>
        <w:t xml:space="preserve">Esimerkki 6.594</w:t>
      </w:r>
    </w:p>
    <w:p>
      <w:r>
        <w:t xml:space="preserve">Lause 1: nainen, jolla on kypärä päässään, on kokkareilla, ja hänen vyötärönsä ympärille on puettu hevonen. Lause 2: Nainen on kokkolassa sotilas hevosen selässä -asussa.</w:t>
      </w:r>
    </w:p>
    <w:p>
      <w:r>
        <w:rPr>
          <w:b/>
        </w:rPr>
        <w:t xml:space="preserve">Tulos</w:t>
      </w:r>
    </w:p>
    <w:p>
      <w:r>
        <w:t xml:space="preserve">Nainen on pukeutunut hevosen selässä ratsastavaksi sotilaaksi halloween-juhliin.</w:t>
      </w:r>
    </w:p>
    <w:p>
      <w:r>
        <w:rPr>
          <w:b/>
        </w:rPr>
        <w:t xml:space="preserve">Esimerkki 6.595</w:t>
      </w:r>
    </w:p>
    <w:p>
      <w:r>
        <w:t xml:space="preserve">Lause 1: Miesten jalkapallo-ottelu valko-mustiin ja sinipunaisiin raitoihin pukeutuneen joukkueen ja punaisiin ja sinisiin raitoihin pukeutuneen joukkueen välillä. Lause 2: Naisten koripallo-ottelu.</w:t>
      </w:r>
    </w:p>
    <w:p>
      <w:r>
        <w:rPr>
          <w:b/>
        </w:rPr>
        <w:t xml:space="preserve">Tulos</w:t>
      </w:r>
    </w:p>
    <w:p>
      <w:r>
        <w:t xml:space="preserve">Kaksi joukkuetta pelaa hyvin jalkapalloa.</w:t>
      </w:r>
    </w:p>
    <w:p>
      <w:r>
        <w:rPr>
          <w:b/>
        </w:rPr>
        <w:t xml:space="preserve">Esimerkki 6.596</w:t>
      </w:r>
    </w:p>
    <w:p>
      <w:r>
        <w:t xml:space="preserve">Lause 1: Mies maalaa maalaustelineellä, kun ihmiset kävelevät ohi. Lause 2: Mies piirtää yksin.</w:t>
      </w:r>
    </w:p>
    <w:p>
      <w:r>
        <w:rPr>
          <w:b/>
        </w:rPr>
        <w:t xml:space="preserve">Tulos</w:t>
      </w:r>
    </w:p>
    <w:p>
      <w:r>
        <w:t xml:space="preserve">Mies piirtää ihmisiä, jotka kävelevät hänen ohitseen.</w:t>
      </w:r>
    </w:p>
    <w:p>
      <w:r>
        <w:rPr>
          <w:b/>
        </w:rPr>
        <w:t xml:space="preserve">Esimerkki 6.597</w:t>
      </w:r>
    </w:p>
    <w:p>
      <w:r>
        <w:t xml:space="preserve">Lause 1: Neljä ihmistä istuu ja kuuntelee siniseen kaulaliinaan pukeutuneen naisen puhetta kahden sivullisen kanssa taustalla. Lause 2: Viisi ihmistä jättää huomiotta punapaitaista miestä, joka huutaa puhelimeensa.</w:t>
      </w:r>
    </w:p>
    <w:p>
      <w:r>
        <w:rPr>
          <w:b/>
        </w:rPr>
        <w:t xml:space="preserve">Tulos</w:t>
      </w:r>
    </w:p>
    <w:p>
      <w:r>
        <w:t xml:space="preserve">Neljä ihmistä oli uteliaita ja ihmettelivät, mistä nainen ja kaksi muuta ihmistä puhuivat.</w:t>
      </w:r>
    </w:p>
    <w:p>
      <w:r>
        <w:rPr>
          <w:b/>
        </w:rPr>
        <w:t xml:space="preserve">Esimerkki 6.598</w:t>
      </w:r>
    </w:p>
    <w:p>
      <w:r>
        <w:t xml:space="preserve">Lause 1: Sinisiin varusteisiin pukeutunut pyöräilijä pyöräilee puiden läpi pyörätiellä. Lause 2: Rannalla kävelee joukko ihmisiä.</w:t>
      </w:r>
    </w:p>
    <w:p>
      <w:r>
        <w:rPr>
          <w:b/>
        </w:rPr>
        <w:t xml:space="preserve">Tulos</w:t>
      </w:r>
    </w:p>
    <w:p>
      <w:r>
        <w:t xml:space="preserve">Pyöräilijä osallistuu kilpailuun.</w:t>
      </w:r>
    </w:p>
    <w:p>
      <w:r>
        <w:rPr>
          <w:b/>
        </w:rPr>
        <w:t xml:space="preserve">Esimerkki 6.599</w:t>
      </w:r>
    </w:p>
    <w:p>
      <w:r>
        <w:t xml:space="preserve">Lause 1: Nuori poika keltaisessa t-paidassa roikkuu renkaassa muiden lasten kanssa. Lause 2: Poika katselee, kun muut roikkuvat...</w:t>
      </w:r>
    </w:p>
    <w:p>
      <w:r>
        <w:rPr>
          <w:b/>
        </w:rPr>
        <w:t xml:space="preserve">Tulos</w:t>
      </w:r>
    </w:p>
    <w:p>
      <w:r>
        <w:t xml:space="preserve">Lämpimällä säällä ulkona roikkuu poika, -</w:t>
      </w:r>
    </w:p>
    <w:p>
      <w:r>
        <w:rPr>
          <w:b/>
        </w:rPr>
        <w:t xml:space="preserve">Esimerkki 6.600</w:t>
      </w:r>
    </w:p>
    <w:p>
      <w:r>
        <w:t xml:space="preserve">Lause 1: Kaksi moottoripyörää, joissa kummassakin on kaksi kuljettajaa. Lause 2: Kaksi moottoripyörää, joissa kummassakin on kaksi moottoria.</w:t>
      </w:r>
    </w:p>
    <w:p>
      <w:r>
        <w:rPr>
          <w:b/>
        </w:rPr>
        <w:t xml:space="preserve">Tulos</w:t>
      </w:r>
    </w:p>
    <w:p>
      <w:r>
        <w:t xml:space="preserve">Kaksi isoa moottoripyörää, joissa kummassakin oli kaksi kuljettajaa.</w:t>
      </w:r>
    </w:p>
    <w:p>
      <w:r>
        <w:rPr>
          <w:b/>
        </w:rPr>
        <w:t xml:space="preserve">Esimerkki 6.601</w:t>
      </w:r>
    </w:p>
    <w:p>
      <w:r>
        <w:t xml:space="preserve">Lause 1: Siniseen paitaan ja korkokenkiin pukeutunut nainen seisoo jalkakäytävällä miehen vieressä. Lause 2: nainen tanssii kotona...</w:t>
      </w:r>
    </w:p>
    <w:p>
      <w:r>
        <w:rPr>
          <w:b/>
        </w:rPr>
        <w:t xml:space="preserve">Tulos</w:t>
      </w:r>
    </w:p>
    <w:p>
      <w:r>
        <w:t xml:space="preserve">irlantilainen nainen, jolla on vihreät silmät, seisoo miehen vieressä jalkakäytävällä</w:t>
      </w:r>
    </w:p>
    <w:p>
      <w:r>
        <w:rPr>
          <w:b/>
        </w:rPr>
        <w:t xml:space="preserve">Esimerkki 6.602</w:t>
      </w:r>
    </w:p>
    <w:p>
      <w:r>
        <w:t xml:space="preserve">Lause 1: Jalkapallo-ottelu on alkamassa. Lause 2: Tänään ei ole jalkapallo-ottelua.</w:t>
      </w:r>
    </w:p>
    <w:p>
      <w:r>
        <w:rPr>
          <w:b/>
        </w:rPr>
        <w:t xml:space="preserve">Tulos</w:t>
      </w:r>
    </w:p>
    <w:p>
      <w:r>
        <w:t xml:space="preserve">Manchester United lämmittelee ennen jalkapallo-ottelua.</w:t>
      </w:r>
    </w:p>
    <w:p>
      <w:r>
        <w:rPr>
          <w:b/>
        </w:rPr>
        <w:t xml:space="preserve">Esimerkki 6.603</w:t>
      </w:r>
    </w:p>
    <w:p>
      <w:r>
        <w:t xml:space="preserve">Lause 1: Kokki myy etnistä ruokaa. Lause 2: Hatuntekijä myy violetteja hattuja.</w:t>
      </w:r>
    </w:p>
    <w:p>
      <w:r>
        <w:rPr>
          <w:b/>
        </w:rPr>
        <w:t xml:space="preserve">Tulos</w:t>
      </w:r>
    </w:p>
    <w:p>
      <w:r>
        <w:t xml:space="preserve">Kokki myy ruokaa ruokakärrystä.</w:t>
      </w:r>
    </w:p>
    <w:p>
      <w:r>
        <w:rPr>
          <w:b/>
        </w:rPr>
        <w:t xml:space="preserve">Esimerkki 6.604</w:t>
      </w:r>
    </w:p>
    <w:p>
      <w:r>
        <w:t xml:space="preserve">Lause 1: Mies pitää kädessään suurta esinettä ja kumartuu monien kasvien eteen. Lause 2: Joku valmistaa hampurilaisia.</w:t>
      </w:r>
    </w:p>
    <w:p>
      <w:r>
        <w:rPr>
          <w:b/>
        </w:rPr>
        <w:t xml:space="preserve">Tulos</w:t>
      </w:r>
    </w:p>
    <w:p>
      <w:r>
        <w:t xml:space="preserve">Joku pitää kädessään metallitankoa.</w:t>
      </w:r>
    </w:p>
    <w:p>
      <w:r>
        <w:rPr>
          <w:b/>
        </w:rPr>
        <w:t xml:space="preserve">Esimerkki 6.605</w:t>
      </w:r>
    </w:p>
    <w:p>
      <w:r>
        <w:t xml:space="preserve">Lause 1: mies antaa pojalle kalan. Lause 2: Mies antaa pihvin pojalle.</w:t>
      </w:r>
    </w:p>
    <w:p>
      <w:r>
        <w:rPr>
          <w:b/>
        </w:rPr>
        <w:t xml:space="preserve">Tulos</w:t>
      </w:r>
    </w:p>
    <w:p>
      <w:r>
        <w:t xml:space="preserve">Mies antaa keitetyn kalan pojalle perheillallisella.</w:t>
      </w:r>
    </w:p>
    <w:p>
      <w:r>
        <w:rPr>
          <w:b/>
        </w:rPr>
        <w:t xml:space="preserve">Esimerkki 6.606</w:t>
      </w:r>
    </w:p>
    <w:p>
      <w:r>
        <w:t xml:space="preserve">Lause 1: Lavalla seisoo mies, jolla on kädessään bassokitara ja joka juo jotain tölkistä. Lause 2: Mies kävelee puistossa.</w:t>
      </w:r>
    </w:p>
    <w:p>
      <w:r>
        <w:rPr>
          <w:b/>
        </w:rPr>
        <w:t xml:space="preserve">Tulos</w:t>
      </w:r>
    </w:p>
    <w:p>
      <w:r>
        <w:t xml:space="preserve">Mies esiintyy konsertissa.</w:t>
      </w:r>
    </w:p>
    <w:p>
      <w:r>
        <w:rPr>
          <w:b/>
        </w:rPr>
        <w:t xml:space="preserve">Esimerkki 6.607</w:t>
      </w:r>
    </w:p>
    <w:p>
      <w:r>
        <w:t xml:space="preserve">Lause 1: Kolme polkupyöräilijää kisan lähtöviivalla. Lause 2: Miehet istuvat töissä lounastauollaan.</w:t>
      </w:r>
    </w:p>
    <w:p>
      <w:r>
        <w:rPr>
          <w:b/>
        </w:rPr>
        <w:t xml:space="preserve">Tulos</w:t>
      </w:r>
    </w:p>
    <w:p>
      <w:r>
        <w:t xml:space="preserve">Kaikki kolme kilpailijaa ovat miehiä.</w:t>
      </w:r>
    </w:p>
    <w:p>
      <w:r>
        <w:rPr>
          <w:b/>
        </w:rPr>
        <w:t xml:space="preserve">Esimerkki 6.608</w:t>
      </w:r>
    </w:p>
    <w:p>
      <w:r>
        <w:t xml:space="preserve">Lause 1: Farkkuihin, valkoiseen t-paitaan ja siniseen hattuun pukeutunut nuori mies istuu rullalautansa päällä. Lause 2: Nuori mies on ilman paitaa.</w:t>
      </w:r>
    </w:p>
    <w:p>
      <w:r>
        <w:rPr>
          <w:b/>
        </w:rPr>
        <w:t xml:space="preserve">Tulos</w:t>
      </w:r>
    </w:p>
    <w:p>
      <w:r>
        <w:t xml:space="preserve">Nuori mies odottaa jotakuta</w:t>
      </w:r>
    </w:p>
    <w:p>
      <w:r>
        <w:rPr>
          <w:b/>
        </w:rPr>
        <w:t xml:space="preserve">Esimerkki 6.609</w:t>
      </w:r>
    </w:p>
    <w:p>
      <w:r>
        <w:t xml:space="preserve">Lause 1: Useat ihmisryhmät ovat jokiveneissä joella. Lause 2: Risteilyalus oli valtamerellä.</w:t>
      </w:r>
    </w:p>
    <w:p>
      <w:r>
        <w:rPr>
          <w:b/>
        </w:rPr>
        <w:t xml:space="preserve">Tulos</w:t>
      </w:r>
    </w:p>
    <w:p>
      <w:r>
        <w:t xml:space="preserve">Jotkut ihmiset olivat jokiveneissä.</w:t>
      </w:r>
    </w:p>
    <w:p>
      <w:r>
        <w:rPr>
          <w:b/>
        </w:rPr>
        <w:t xml:space="preserve">Esimerkki 6.610</w:t>
      </w:r>
    </w:p>
    <w:p>
      <w:r>
        <w:t xml:space="preserve">Lause 1: Kaksi poliisia valvoo paraatia. Lause 2: Poliisit vartioivat vankia...</w:t>
      </w:r>
    </w:p>
    <w:p>
      <w:r>
        <w:rPr>
          <w:b/>
        </w:rPr>
        <w:t xml:space="preserve">Tulos</w:t>
      </w:r>
    </w:p>
    <w:p>
      <w:r>
        <w:t xml:space="preserve">Poliisit ovat naisia</w:t>
      </w:r>
    </w:p>
    <w:p>
      <w:r>
        <w:rPr>
          <w:b/>
        </w:rPr>
        <w:t xml:space="preserve">Esimerkki 6.611</w:t>
      </w:r>
    </w:p>
    <w:p>
      <w:r>
        <w:t xml:space="preserve">Lause 1: Mustaan mekkoon ja mustiin korkokenkiin pukeutunut nainen kantaa ostoskassia nojaten vihreään tankoon, kun hänen lapsensa leikkii maassa olevalla leluautolla. Lause 2: Lapsi leikkii isänsä lähellä.</w:t>
      </w:r>
    </w:p>
    <w:p>
      <w:r>
        <w:rPr>
          <w:b/>
        </w:rPr>
        <w:t xml:space="preserve">Tulos</w:t>
      </w:r>
    </w:p>
    <w:p>
      <w:r>
        <w:t xml:space="preserve">Naisella on ruokaa ostoskassissa.</w:t>
      </w:r>
    </w:p>
    <w:p>
      <w:r>
        <w:rPr>
          <w:b/>
        </w:rPr>
        <w:t xml:space="preserve">Esimerkki 6.612</w:t>
      </w:r>
    </w:p>
    <w:p>
      <w:r>
        <w:t xml:space="preserve">Lause 1: Maratonilla juokseva mies nappaa vesipullon joltakulta, jolla on oranssi paita. Lause 2: Mies tarttuu kahvikuppiin erehtyen luulemaan sitä vesikupiksi.</w:t>
      </w:r>
    </w:p>
    <w:p>
      <w:r>
        <w:rPr>
          <w:b/>
        </w:rPr>
        <w:t xml:space="preserve">Tulos</w:t>
      </w:r>
    </w:p>
    <w:p>
      <w:r>
        <w:t xml:space="preserve">Ihmiset tulevat elokuvasta.</w:t>
      </w:r>
    </w:p>
    <w:p>
      <w:r>
        <w:rPr>
          <w:b/>
        </w:rPr>
        <w:t xml:space="preserve">Esimerkki 6.613</w:t>
      </w:r>
    </w:p>
    <w:p>
      <w:r>
        <w:t xml:space="preserve">Lause 1: Täysin punaiseen pukeutunut nainen tekee "rawr"-ilmeitä ja jäljittelee kädellään kynsiä. Lause 2: Nainen nukkuu.</w:t>
      </w:r>
    </w:p>
    <w:p>
      <w:r>
        <w:rPr>
          <w:b/>
        </w:rPr>
        <w:t xml:space="preserve">Tulos</w:t>
      </w:r>
    </w:p>
    <w:p>
      <w:r>
        <w:t xml:space="preserve">Nainen on söpö ja käyttäytyy kuin kissa.</w:t>
      </w:r>
    </w:p>
    <w:p>
      <w:r>
        <w:rPr>
          <w:b/>
        </w:rPr>
        <w:t xml:space="preserve">Esimerkki 6.614</w:t>
      </w:r>
    </w:p>
    <w:p>
      <w:r>
        <w:t xml:space="preserve">Lause 1: Nainen istuu ja tuijottaa peiliin kampaamossa, vieressä toinen nainen, joka on kääntynyt poispäin kamerasta. Lause 2: Nainen tuijottaa hampurilaista...</w:t>
      </w:r>
    </w:p>
    <w:p>
      <w:r>
        <w:rPr>
          <w:b/>
        </w:rPr>
        <w:t xml:space="preserve">Tulos</w:t>
      </w:r>
    </w:p>
    <w:p>
      <w:r>
        <w:t xml:space="preserve">Nainen on menossa kampaajalle häitä varten.</w:t>
      </w:r>
    </w:p>
    <w:p>
      <w:r>
        <w:rPr>
          <w:b/>
        </w:rPr>
        <w:t xml:space="preserve">Esimerkki 6.615</w:t>
      </w:r>
    </w:p>
    <w:p>
      <w:r>
        <w:t xml:space="preserve">Lause 1: Pieni poika, jolla on valkoinen paita ja punainen raidallinen solmio, pitää kättään ovella, ja oven vieressä on useita kenkäpareja. Lause 2: Poika on menossa makuulle päiväunille.</w:t>
      </w:r>
    </w:p>
    <w:p>
      <w:r>
        <w:rPr>
          <w:b/>
        </w:rPr>
        <w:t xml:space="preserve">Tulos</w:t>
      </w:r>
    </w:p>
    <w:p>
      <w:r>
        <w:t xml:space="preserve">Poika on kenkien ympäröimänä ja yrittää päättää, mitkä kengät hän laittaisi jalkaansa.</w:t>
      </w:r>
    </w:p>
    <w:p>
      <w:r>
        <w:rPr>
          <w:b/>
        </w:rPr>
        <w:t xml:space="preserve">Esimerkki 6.616</w:t>
      </w:r>
    </w:p>
    <w:p>
      <w:r>
        <w:t xml:space="preserve">Lause 1: Nainen laittoi sienen tytön suuhun Lause 2: Tyttö syö yksin.</w:t>
      </w:r>
    </w:p>
    <w:p>
      <w:r>
        <w:rPr>
          <w:b/>
        </w:rPr>
        <w:t xml:space="preserve">Tulos</w:t>
      </w:r>
    </w:p>
    <w:p>
      <w:r>
        <w:t xml:space="preserve">Äiti ruokkii lasta.</w:t>
      </w:r>
    </w:p>
    <w:p>
      <w:r>
        <w:rPr>
          <w:b/>
        </w:rPr>
        <w:t xml:space="preserve">Esimerkki 6.617</w:t>
      </w:r>
    </w:p>
    <w:p>
      <w:r>
        <w:t xml:space="preserve">Lause 1: Tämä aktiivinen henkilö lentää taivaalla kauniilla ja sinisellä taivaalla. Lause 2: Se on pilvinen ja sateinen.</w:t>
      </w:r>
    </w:p>
    <w:p>
      <w:r>
        <w:rPr>
          <w:b/>
        </w:rPr>
        <w:t xml:space="preserve">Tulos</w:t>
      </w:r>
    </w:p>
    <w:p>
      <w:r>
        <w:t xml:space="preserve">Kaunis ja sininen taivas</w:t>
      </w:r>
    </w:p>
    <w:p>
      <w:r>
        <w:rPr>
          <w:b/>
        </w:rPr>
        <w:t xml:space="preserve">Esimerkki 6.618</w:t>
      </w:r>
    </w:p>
    <w:p>
      <w:r>
        <w:t xml:space="preserve">Lause 1: Joukko ihmisiä kuuntelee jonkun puhetta. Lause 2: Ihmiset ovat kaikki nukkumassa.</w:t>
      </w:r>
    </w:p>
    <w:p>
      <w:r>
        <w:rPr>
          <w:b/>
        </w:rPr>
        <w:t xml:space="preserve">Tulos</w:t>
      </w:r>
    </w:p>
    <w:p>
      <w:r>
        <w:t xml:space="preserve">Ihmiset ovat konferenssissa.</w:t>
      </w:r>
    </w:p>
    <w:p>
      <w:r>
        <w:rPr>
          <w:b/>
        </w:rPr>
        <w:t xml:space="preserve">Esimerkki 6.619</w:t>
      </w:r>
    </w:p>
    <w:p>
      <w:r>
        <w:t xml:space="preserve">Lause 1: Aurinkolasipäinen nainen istuu rakennuksen sisällä, ja useat muut ihmiset katsovat ulos. Lause 2: Ulkona seisoo ihmisiä</w:t>
      </w:r>
    </w:p>
    <w:p>
      <w:r>
        <w:rPr>
          <w:b/>
        </w:rPr>
        <w:t xml:space="preserve">Tulos</w:t>
      </w:r>
    </w:p>
    <w:p>
      <w:r>
        <w:t xml:space="preserve">Aurinkolaseja käyttävä nainen istuu ystäviensä kanssa katsellen ulos.</w:t>
      </w:r>
    </w:p>
    <w:p>
      <w:r>
        <w:rPr>
          <w:b/>
        </w:rPr>
        <w:t xml:space="preserve">Esimerkki 6.620</w:t>
      </w:r>
    </w:p>
    <w:p>
      <w:r>
        <w:t xml:space="preserve">Lause 1: Pari armeijan miestä pelaa baseballia. Lause 2: Pari ihmistä heittää jalkapalloa.</w:t>
      </w:r>
    </w:p>
    <w:p>
      <w:r>
        <w:rPr>
          <w:b/>
        </w:rPr>
        <w:t xml:space="preserve">Tulos</w:t>
      </w:r>
    </w:p>
    <w:p>
      <w:r>
        <w:t xml:space="preserve">Leirillä pari armeijan miestä päättää pelata baseballia ennen seuraavaa komennustaan.</w:t>
      </w:r>
    </w:p>
    <w:p>
      <w:r>
        <w:rPr>
          <w:b/>
        </w:rPr>
        <w:t xml:space="preserve">Esimerkki 6.621</w:t>
      </w:r>
    </w:p>
    <w:p>
      <w:r>
        <w:t xml:space="preserve">Lause 1: Nainen kävelee yksin kadulla. Lause 2: pariskunta pitää toisiaan kädestä kiinni kävellessään yhdessä.</w:t>
      </w:r>
    </w:p>
    <w:p>
      <w:r>
        <w:rPr>
          <w:b/>
        </w:rPr>
        <w:t xml:space="preserve">Tulos</w:t>
      </w:r>
    </w:p>
    <w:p>
      <w:r>
        <w:t xml:space="preserve">prostituoitu kulkee kaduilla</w:t>
      </w:r>
    </w:p>
    <w:p>
      <w:r>
        <w:rPr>
          <w:b/>
        </w:rPr>
        <w:t xml:space="preserve">Esimerkki 6.622</w:t>
      </w:r>
    </w:p>
    <w:p>
      <w:r>
        <w:t xml:space="preserve">Lause 1: Työntekijä nostetaan ylös kirsikanpoimijalla työtä varten kylmällä säällä. Lause 2: Nainen putoaa kirsikanpoimijasta.</w:t>
      </w:r>
    </w:p>
    <w:p>
      <w:r>
        <w:rPr>
          <w:b/>
        </w:rPr>
        <w:t xml:space="preserve">Tulos</w:t>
      </w:r>
    </w:p>
    <w:p>
      <w:r>
        <w:t xml:space="preserve">Työntekijä nostetaan ylös ensimmäisenä työpäivänään.</w:t>
      </w:r>
    </w:p>
    <w:p>
      <w:r>
        <w:rPr>
          <w:b/>
        </w:rPr>
        <w:t xml:space="preserve">Esimerkki 6.623</w:t>
      </w:r>
    </w:p>
    <w:p>
      <w:r>
        <w:t xml:space="preserve">Lause 1: Poika hymyilee kameralle istuessaan suuren pahvilaatikon sisällä. Lause 2: Poika nukkuu.</w:t>
      </w:r>
    </w:p>
    <w:p>
      <w:r>
        <w:rPr>
          <w:b/>
        </w:rPr>
        <w:t xml:space="preserve">Tulos</w:t>
      </w:r>
    </w:p>
    <w:p>
      <w:r>
        <w:t xml:space="preserve">Nuori tyttö rakentaa pahvilinnoitusta.</w:t>
      </w:r>
    </w:p>
    <w:p>
      <w:r>
        <w:rPr>
          <w:b/>
        </w:rPr>
        <w:t xml:space="preserve">Esimerkki 6.624</w:t>
      </w:r>
    </w:p>
    <w:p>
      <w:r>
        <w:t xml:space="preserve">Lause 1: Kuorma-auto, jossa on yleisölle myytäviä hedelmiä, yksi asiakas poimii hedelmän ja nuori poika poseeraa kameralle. Lause 2: Kuorma-auto ajaa moottoritiellä viiden poliisiauton takaa-ajamana.</w:t>
      </w:r>
    </w:p>
    <w:p>
      <w:r>
        <w:rPr>
          <w:b/>
        </w:rPr>
        <w:t xml:space="preserve">Tulos</w:t>
      </w:r>
    </w:p>
    <w:p>
      <w:r>
        <w:t xml:space="preserve">Hedelmämyyjä ottaa kuvia, joiden avulla hän voi luoda mainoksen.</w:t>
      </w:r>
    </w:p>
    <w:p>
      <w:r>
        <w:rPr>
          <w:b/>
        </w:rPr>
        <w:t xml:space="preserve">Esimerkki 6.625</w:t>
      </w:r>
    </w:p>
    <w:p>
      <w:r>
        <w:t xml:space="preserve">Lause 1: Kolme BMX-kuljettajaa ylittää moottoriramppia# 2 edessä katsoja. Lause 2: pyöräilijät nukkuvat.</w:t>
      </w:r>
    </w:p>
    <w:p>
      <w:r>
        <w:rPr>
          <w:b/>
        </w:rPr>
        <w:t xml:space="preserve">Tulos</w:t>
      </w:r>
    </w:p>
    <w:p>
      <w:r>
        <w:t xml:space="preserve">pyöräilijät ovat naisia</w:t>
      </w:r>
    </w:p>
    <w:p>
      <w:r>
        <w:rPr>
          <w:b/>
        </w:rPr>
        <w:t xml:space="preserve">Esimerkki 6.626</w:t>
      </w:r>
    </w:p>
    <w:p>
      <w:r>
        <w:t xml:space="preserve">Lause 1: Mustapaitainen nainen työskentelee koruja myyvässä pöydässä. Lause 2: mies myy koruja.</w:t>
      </w:r>
    </w:p>
    <w:p>
      <w:r>
        <w:rPr>
          <w:b/>
        </w:rPr>
        <w:t xml:space="preserve">Tulos</w:t>
      </w:r>
    </w:p>
    <w:p>
      <w:r>
        <w:t xml:space="preserve">nainen työskentelee</w:t>
      </w:r>
    </w:p>
    <w:p>
      <w:r>
        <w:rPr>
          <w:b/>
        </w:rPr>
        <w:t xml:space="preserve">Esimerkki 6.627</w:t>
      </w:r>
    </w:p>
    <w:p>
      <w:r>
        <w:t xml:space="preserve">Lause 1: nuori mies pelaa moottoripyöräpeliä. Lause 2: Nuori mies ajaa traktoria.</w:t>
      </w:r>
    </w:p>
    <w:p>
      <w:r>
        <w:rPr>
          <w:b/>
        </w:rPr>
        <w:t xml:space="preserve">Tulos</w:t>
      </w:r>
    </w:p>
    <w:p>
      <w:r>
        <w:t xml:space="preserve">Nuori mies on pelihallissa.</w:t>
      </w:r>
    </w:p>
    <w:p>
      <w:r>
        <w:rPr>
          <w:b/>
        </w:rPr>
        <w:t xml:space="preserve">Esimerkki 6.628</w:t>
      </w:r>
    </w:p>
    <w:p>
      <w:r>
        <w:t xml:space="preserve">Lause 1: Poika ulkoiluttaa pientä valkoista koiraa kadulla. Lause 2: Hän ulkoiluttaa ruskeaa koiraa.</w:t>
      </w:r>
    </w:p>
    <w:p>
      <w:r>
        <w:rPr>
          <w:b/>
        </w:rPr>
        <w:t xml:space="preserve">Tulos</w:t>
      </w:r>
    </w:p>
    <w:p>
      <w:r>
        <w:t xml:space="preserve">Hän on kävelemässä ystävänsä luokse.</w:t>
      </w:r>
    </w:p>
    <w:p>
      <w:r>
        <w:rPr>
          <w:b/>
        </w:rPr>
        <w:t xml:space="preserve">Esimerkki 6.629</w:t>
      </w:r>
    </w:p>
    <w:p>
      <w:r>
        <w:t xml:space="preserve">Lause 1: Ryhmä tenniksen pelaajia valmistautuu pelaamaan. Lause 2: Nämä kaverit vihaavat tennistä</w:t>
      </w:r>
    </w:p>
    <w:p>
      <w:r>
        <w:rPr>
          <w:b/>
        </w:rPr>
        <w:t xml:space="preserve">Tulos</w:t>
      </w:r>
    </w:p>
    <w:p>
      <w:r>
        <w:t xml:space="preserve">Kaksoisjoukkue valmistautuu pelaamaan mestaruuskilpailussa...</w:t>
      </w:r>
    </w:p>
    <w:p>
      <w:r>
        <w:rPr>
          <w:b/>
        </w:rPr>
        <w:t xml:space="preserve">Esimerkki 6.630</w:t>
      </w:r>
    </w:p>
    <w:p>
      <w:r>
        <w:t xml:space="preserve">Lause 1: Poika yrittää kiivetä seinää pitkin. Lause 2: Poika istuu ja sitoo kenkiään.</w:t>
      </w:r>
    </w:p>
    <w:p>
      <w:r>
        <w:rPr>
          <w:b/>
        </w:rPr>
        <w:t xml:space="preserve">Tulos</w:t>
      </w:r>
    </w:p>
    <w:p>
      <w:r>
        <w:t xml:space="preserve">Poika yrittää kiivetä seinälle, jossa on reunoja.</w:t>
      </w:r>
    </w:p>
    <w:p>
      <w:r>
        <w:rPr>
          <w:b/>
        </w:rPr>
        <w:t xml:space="preserve">Esimerkki 6.631</w:t>
      </w:r>
    </w:p>
    <w:p>
      <w:r>
        <w:t xml:space="preserve">Lause 1: Joukko ihmisiä seisoo Linetissä hedelmäpuodin luona. Lause 2: Ihmiset istuvat rivissä seinää vasten.</w:t>
      </w:r>
    </w:p>
    <w:p>
      <w:r>
        <w:rPr>
          <w:b/>
        </w:rPr>
        <w:t xml:space="preserve">Tulos</w:t>
      </w:r>
    </w:p>
    <w:p>
      <w:r>
        <w:t xml:space="preserve">Ihmiset odottavat ostaakseen banaaneja.</w:t>
      </w:r>
    </w:p>
    <w:p>
      <w:r>
        <w:rPr>
          <w:b/>
        </w:rPr>
        <w:t xml:space="preserve">Esimerkki 6.632</w:t>
      </w:r>
    </w:p>
    <w:p>
      <w:r>
        <w:t xml:space="preserve">Lause 1: Mies on kallion päällä katselemassa maailmaa Lause 2: Mies on sisätiloissa.</w:t>
      </w:r>
    </w:p>
    <w:p>
      <w:r>
        <w:rPr>
          <w:b/>
        </w:rPr>
        <w:t xml:space="preserve">Tulos</w:t>
      </w:r>
    </w:p>
    <w:p>
      <w:r>
        <w:t xml:space="preserve">Mies on kallion päällä katselemassa kaupunkia.</w:t>
      </w:r>
    </w:p>
    <w:p>
      <w:r>
        <w:rPr>
          <w:b/>
        </w:rPr>
        <w:t xml:space="preserve">Esimerkki 6.633</w:t>
      </w:r>
    </w:p>
    <w:p>
      <w:r>
        <w:t xml:space="preserve">Lause 1: Mies ja nainen nauravat yhdessä naisen pitäessä kädessään akustista kitaraa. Lause 2: Mies soittaa akustista kitaraa.</w:t>
      </w:r>
    </w:p>
    <w:p>
      <w:r>
        <w:rPr>
          <w:b/>
        </w:rPr>
        <w:t xml:space="preserve">Tulos</w:t>
      </w:r>
    </w:p>
    <w:p>
      <w:r>
        <w:t xml:space="preserve">Mies on pyytänyt häntä soittamaan hassun laulun.</w:t>
      </w:r>
    </w:p>
    <w:p>
      <w:r>
        <w:rPr>
          <w:b/>
        </w:rPr>
        <w:t xml:space="preserve">Esimerkki 6.634</w:t>
      </w:r>
    </w:p>
    <w:p>
      <w:r>
        <w:t xml:space="preserve">Lause 1: Punapaitainen poika leikkii nukkekodilla. Lause 2: Vihreäpaitainen poika kaivelee nenäänsä.</w:t>
      </w:r>
    </w:p>
    <w:p>
      <w:r>
        <w:rPr>
          <w:b/>
        </w:rPr>
        <w:t xml:space="preserve">Tulos</w:t>
      </w:r>
    </w:p>
    <w:p>
      <w:r>
        <w:t xml:space="preserve">Nukkekoti kuuluu pojan pikkusiskolle.</w:t>
      </w:r>
    </w:p>
    <w:p>
      <w:r>
        <w:rPr>
          <w:b/>
        </w:rPr>
        <w:t xml:space="preserve">Esimerkki 6.635</w:t>
      </w:r>
    </w:p>
    <w:p>
      <w:r>
        <w:t xml:space="preserve">Lause 1: Valkoiseen paitaan pukeutunut mies ottaa päiväunia, vihreä hattu silmillään. Lause 2: Mies pelaa koripalloa.</w:t>
      </w:r>
    </w:p>
    <w:p>
      <w:r>
        <w:rPr>
          <w:b/>
        </w:rPr>
        <w:t xml:space="preserve">Tulos</w:t>
      </w:r>
    </w:p>
    <w:p>
      <w:r>
        <w:t xml:space="preserve">Mies nukkuu ulkona.</w:t>
      </w:r>
    </w:p>
    <w:p>
      <w:r>
        <w:rPr>
          <w:b/>
        </w:rPr>
        <w:t xml:space="preserve">Esimerkki 6.636</w:t>
      </w:r>
    </w:p>
    <w:p>
      <w:r>
        <w:t xml:space="preserve">Lause 1: Mies kalastaa perhokalastusta joessa, jonka takana on puita. Lause 2: Mies istuu toimistossaan töissä ja haaveilee perhokalastuksesta.</w:t>
      </w:r>
    </w:p>
    <w:p>
      <w:r>
        <w:rPr>
          <w:b/>
        </w:rPr>
        <w:t xml:space="preserve">Tulos</w:t>
      </w:r>
    </w:p>
    <w:p>
      <w:r>
        <w:t xml:space="preserve">Miehellä ei ole onnea perhokalastuksessa joessa, jonka takana on puita.</w:t>
      </w:r>
    </w:p>
    <w:p>
      <w:r>
        <w:rPr>
          <w:b/>
        </w:rPr>
        <w:t xml:space="preserve">Esimerkki 6.637</w:t>
      </w:r>
    </w:p>
    <w:p>
      <w:r>
        <w:t xml:space="preserve">Lause 1: tytöt istuvat pöydän ääressä kynttilän peitossa sytytettyjen kynttilöiden kanssa Lause 2: Tytöt juoksevat maratonin.</w:t>
      </w:r>
    </w:p>
    <w:p>
      <w:r>
        <w:rPr>
          <w:b/>
        </w:rPr>
        <w:t xml:space="preserve">Tulos</w:t>
      </w:r>
    </w:p>
    <w:p>
      <w:r>
        <w:t xml:space="preserve">Tytöt syövät päivällistä.</w:t>
      </w:r>
    </w:p>
    <w:p>
      <w:r>
        <w:rPr>
          <w:b/>
        </w:rPr>
        <w:t xml:space="preserve">Esimerkki 6.638</w:t>
      </w:r>
    </w:p>
    <w:p>
      <w:r>
        <w:t xml:space="preserve">Lause 1: Ihmisjoukko poseeraa kuvaa varten. Lause 2: Kukaan ei poseeraa.</w:t>
      </w:r>
    </w:p>
    <w:p>
      <w:r>
        <w:rPr>
          <w:b/>
        </w:rPr>
        <w:t xml:space="preserve">Tulos</w:t>
      </w:r>
    </w:p>
    <w:p>
      <w:r>
        <w:t xml:space="preserve">Pitkä ihminen poseeraa</w:t>
      </w:r>
    </w:p>
    <w:p>
      <w:r>
        <w:rPr>
          <w:b/>
        </w:rPr>
        <w:t xml:space="preserve">Esimerkki 6.639</w:t>
      </w:r>
    </w:p>
    <w:p>
      <w:r>
        <w:t xml:space="preserve">Lause 1: Keltapaitainen mies leikkaa syntymäpäiväkakkua. Lause 2: Mies leikkaa kalaa.</w:t>
      </w:r>
    </w:p>
    <w:p>
      <w:r>
        <w:rPr>
          <w:b/>
        </w:rPr>
        <w:t xml:space="preserve">Tulos</w:t>
      </w:r>
    </w:p>
    <w:p>
      <w:r>
        <w:t xml:space="preserve">Mies leikkaa kaikille.</w:t>
      </w:r>
    </w:p>
    <w:p>
      <w:r>
        <w:rPr>
          <w:b/>
        </w:rPr>
        <w:t xml:space="preserve">Esimerkki 6.640</w:t>
      </w:r>
    </w:p>
    <w:p>
      <w:r>
        <w:t xml:space="preserve">Lause 1: Neljä rennosti pukeutunutta kaveria hyppää alas portaita ulkona kiviseinä takanaan. Lause 2: tyttö seisoo pystyssä</w:t>
      </w:r>
    </w:p>
    <w:p>
      <w:r>
        <w:rPr>
          <w:b/>
        </w:rPr>
        <w:t xml:space="preserve">Tulos</w:t>
      </w:r>
    </w:p>
    <w:p>
      <w:r>
        <w:t xml:space="preserve">Neljä nuorta miestä laskeutuu parkkihallin portaita pitkin tivoliin.</w:t>
      </w:r>
    </w:p>
    <w:p>
      <w:r>
        <w:rPr>
          <w:b/>
        </w:rPr>
        <w:t xml:space="preserve">Esimerkki 6.641</w:t>
      </w:r>
    </w:p>
    <w:p>
      <w:r>
        <w:t xml:space="preserve">Lause 1: Kaksi tyttöä, joilla on samanlaiset vaaleanpunaiset ja valkoiset mekot, ja kaksi pienempää poikaa, joilla on samanlaiset mustavalkoiset paidat. Lause 2: Henkilöitä on viisi.</w:t>
      </w:r>
    </w:p>
    <w:p>
      <w:r>
        <w:rPr>
          <w:b/>
        </w:rPr>
        <w:t xml:space="preserve">Tulos</w:t>
      </w:r>
    </w:p>
    <w:p>
      <w:r>
        <w:t xml:space="preserve">Lapset ovat pukeutuneet häitä varten.</w:t>
      </w:r>
    </w:p>
    <w:p>
      <w:r>
        <w:rPr>
          <w:b/>
        </w:rPr>
        <w:t xml:space="preserve">Esimerkki 6.642</w:t>
      </w:r>
    </w:p>
    <w:p>
      <w:r>
        <w:t xml:space="preserve">Lause 1: Siniseen paitaan pukeutunut mies seisoo rautatien varrella ja ottaa kuvaa sillasta. Lause 2: Mies istuu alas.</w:t>
      </w:r>
    </w:p>
    <w:p>
      <w:r>
        <w:rPr>
          <w:b/>
        </w:rPr>
        <w:t xml:space="preserve">Tulos</w:t>
      </w:r>
    </w:p>
    <w:p>
      <w:r>
        <w:t xml:space="preserve">Eräs kaveri piti sillasta, joten hän päätti ottaa siitä kuvan.</w:t>
      </w:r>
    </w:p>
    <w:p>
      <w:r>
        <w:rPr>
          <w:b/>
        </w:rPr>
        <w:t xml:space="preserve">Esimerkki 6.643</w:t>
      </w:r>
    </w:p>
    <w:p>
      <w:r>
        <w:t xml:space="preserve">Lause 1: Mies, jolla on takki ja joka istuu penkillä kaupungissa. Lause 2: Nainen, jolla oli takki päällään ja joka istui penkillä kaupungilla.</w:t>
      </w:r>
    </w:p>
    <w:p>
      <w:r>
        <w:rPr>
          <w:b/>
        </w:rPr>
        <w:t xml:space="preserve">Tulos</w:t>
      </w:r>
    </w:p>
    <w:p>
      <w:r>
        <w:t xml:space="preserve">Surullinen mies takki päällään ja oli istuu penkillä kaupungissa.</w:t>
      </w:r>
    </w:p>
    <w:p>
      <w:r>
        <w:rPr>
          <w:b/>
        </w:rPr>
        <w:t xml:space="preserve">Esimerkki 6.644</w:t>
      </w:r>
    </w:p>
    <w:p>
      <w:r>
        <w:t xml:space="preserve">Lause 1: Veneessä istuva mies, jolla on urheilushortsit, baseball-lippis ja aurinkolasit päällään, irrottaa kalan, jonka hän on saanut kiinni kalastaessaan. Lause 2: Veneessä olevalla miehellä on yllään farkut.</w:t>
      </w:r>
    </w:p>
    <w:p>
      <w:r>
        <w:rPr>
          <w:b/>
        </w:rPr>
        <w:t xml:space="preserve">Tulos</w:t>
      </w:r>
    </w:p>
    <w:p>
      <w:r>
        <w:t xml:space="preserve">Miehen on saatava lisää kalaa, jos hänen perheensä haluaa syödä illallista...</w:t>
      </w:r>
    </w:p>
    <w:p>
      <w:r>
        <w:rPr>
          <w:b/>
        </w:rPr>
        <w:t xml:space="preserve">Esimerkki 6.645</w:t>
      </w:r>
    </w:p>
    <w:p>
      <w:r>
        <w:t xml:space="preserve">Lause 1: Miespuolinen sukeltaja ja kaksi miespuolista työntekijää ovat likaisella kalastusaluksella syvällä ajatuksissaan. Lause 2: Sukeltaja ui vedessä, kun hänen työtoverinsa katselevat.</w:t>
      </w:r>
    </w:p>
    <w:p>
      <w:r>
        <w:rPr>
          <w:b/>
        </w:rPr>
        <w:t xml:space="preserve">Tulos</w:t>
      </w:r>
    </w:p>
    <w:p>
      <w:r>
        <w:t xml:space="preserve">Sukelluskuljettaja ja työtoverit laativat suunnitelmia tämän päivän asialistalle.</w:t>
      </w:r>
    </w:p>
    <w:p>
      <w:r>
        <w:rPr>
          <w:b/>
        </w:rPr>
        <w:t xml:space="preserve">Esimerkki 6.646</w:t>
      </w:r>
    </w:p>
    <w:p>
      <w:r>
        <w:t xml:space="preserve">Lause 1: Ryhmä miehiä pitää kokousta. Lause 2: Ryhmä miehiä nauttii piknikistä.</w:t>
      </w:r>
    </w:p>
    <w:p>
      <w:r>
        <w:rPr>
          <w:b/>
        </w:rPr>
        <w:t xml:space="preserve">Tulos</w:t>
      </w:r>
    </w:p>
    <w:p>
      <w:r>
        <w:t xml:space="preserve">Miehet istuvat suuren pöydän ympärillä.</w:t>
      </w:r>
    </w:p>
    <w:p>
      <w:r>
        <w:rPr>
          <w:b/>
        </w:rPr>
        <w:t xml:space="preserve">Esimerkki 6.647</w:t>
      </w:r>
    </w:p>
    <w:p>
      <w:r>
        <w:t xml:space="preserve">Lause 1: Baarimikko kaataa vaahtoavan juoman korkeaan lasiin. Lause 2: Mies on tarjoilija hienossa ravintolassa.</w:t>
      </w:r>
    </w:p>
    <w:p>
      <w:r>
        <w:rPr>
          <w:b/>
        </w:rPr>
        <w:t xml:space="preserve">Tulos</w:t>
      </w:r>
    </w:p>
    <w:p>
      <w:r>
        <w:t xml:space="preserve">Baarimikko on mies.</w:t>
      </w:r>
    </w:p>
    <w:p>
      <w:r>
        <w:rPr>
          <w:b/>
        </w:rPr>
        <w:t xml:space="preserve">Esimerkki 6.648</w:t>
      </w:r>
    </w:p>
    <w:p>
      <w:r>
        <w:t xml:space="preserve">Lause 1: Kaksi nyrkkeilijää kaksintaistelee areenalla, toinen nyrkkeilijä ottaa ensimmäisen iskun potkaisemalla. Lause 2: Kaksi nyrkkeilijää lepää kulmissaan.</w:t>
      </w:r>
    </w:p>
    <w:p>
      <w:r>
        <w:rPr>
          <w:b/>
        </w:rPr>
        <w:t xml:space="preserve">Tulos</w:t>
      </w:r>
    </w:p>
    <w:p>
      <w:r>
        <w:t xml:space="preserve">Ottelijat kilpailevat maailmanmestaruudesta.</w:t>
      </w:r>
    </w:p>
    <w:p>
      <w:r>
        <w:rPr>
          <w:b/>
        </w:rPr>
        <w:t xml:space="preserve">Esimerkki 6.649</w:t>
      </w:r>
    </w:p>
    <w:p>
      <w:r>
        <w:t xml:space="preserve">Lause 1: Pieni tyttö violetissa hatussa on pääosassa. Lause 2: tyttö nukkuu</w:t>
      </w:r>
    </w:p>
    <w:p>
      <w:r>
        <w:rPr>
          <w:b/>
        </w:rPr>
        <w:t xml:space="preserve">Tulos</w:t>
      </w:r>
    </w:p>
    <w:p>
      <w:r>
        <w:t xml:space="preserve">tytöt on viisi</w:t>
      </w:r>
    </w:p>
    <w:p>
      <w:r>
        <w:rPr>
          <w:b/>
        </w:rPr>
        <w:t xml:space="preserve">Esimerkki 6.650</w:t>
      </w:r>
    </w:p>
    <w:p>
      <w:r>
        <w:t xml:space="preserve">Lause 1: Sinitakkinen nainen seisoo ulkona ihmisjoukossa. Lause 2: Sinitakkinen mies seisoo ulkona ihmisjoukossa.</w:t>
      </w:r>
    </w:p>
    <w:p>
      <w:r>
        <w:rPr>
          <w:b/>
        </w:rPr>
        <w:t xml:space="preserve">Tulos</w:t>
      </w:r>
    </w:p>
    <w:p>
      <w:r>
        <w:t xml:space="preserve">Siniseen takkiin pukeutunut surullinen nainen seisoo ulkona ihmisjoukossa.</w:t>
      </w:r>
    </w:p>
    <w:p>
      <w:r>
        <w:rPr>
          <w:b/>
        </w:rPr>
        <w:t xml:space="preserve">Esimerkki 6.651</w:t>
      </w:r>
    </w:p>
    <w:p>
      <w:r>
        <w:t xml:space="preserve">Lause 1: Neljä jockeytä ja heidän hevosensa juoksevat kilpaa kohti maaliviivaa raviradalla. Lause 2: Jokerit pesevät hevosensa.</w:t>
      </w:r>
    </w:p>
    <w:p>
      <w:r>
        <w:rPr>
          <w:b/>
        </w:rPr>
        <w:t xml:space="preserve">Tulos</w:t>
      </w:r>
    </w:p>
    <w:p>
      <w:r>
        <w:t xml:space="preserve">Jockeyt kilpailevat mestaruudesta</w:t>
      </w:r>
    </w:p>
    <w:p>
      <w:r>
        <w:rPr>
          <w:b/>
        </w:rPr>
        <w:t xml:space="preserve">Esimerkki 6.652</w:t>
      </w:r>
    </w:p>
    <w:p>
      <w:r>
        <w:t xml:space="preserve">Lause 1: Nuori mies pamauttaa uima-altaan vettä, kun hänellä on suojalasit kasvoillaan. Lause 2: Mies istuu</w:t>
      </w:r>
    </w:p>
    <w:p>
      <w:r>
        <w:rPr>
          <w:b/>
        </w:rPr>
        <w:t xml:space="preserve">Tulos</w:t>
      </w:r>
    </w:p>
    <w:p>
      <w:r>
        <w:t xml:space="preserve">mies sukeltaa kolikoiden perään</w:t>
      </w:r>
    </w:p>
    <w:p>
      <w:r>
        <w:rPr>
          <w:b/>
        </w:rPr>
        <w:t xml:space="preserve">Esimerkki 6.653</w:t>
      </w:r>
    </w:p>
    <w:p>
      <w:r>
        <w:t xml:space="preserve">Lause 1: Mies istuu rakennuskoneella ketjuaidan takana Lause 2: Mies valaa betonia.</w:t>
      </w:r>
    </w:p>
    <w:p>
      <w:r>
        <w:rPr>
          <w:b/>
        </w:rPr>
        <w:t xml:space="preserve">Tulos</w:t>
      </w:r>
    </w:p>
    <w:p>
      <w:r>
        <w:t xml:space="preserve">Mies lounastauolla</w:t>
      </w:r>
    </w:p>
    <w:p>
      <w:r>
        <w:rPr>
          <w:b/>
        </w:rPr>
        <w:t xml:space="preserve">Esimerkki 6.654</w:t>
      </w:r>
    </w:p>
    <w:p>
      <w:r>
        <w:t xml:space="preserve">Lause 1: Naiset tekevät ostoksia ulkoilmamarkkinoilla, joilla on appelsiineja esillä. Lause 2: Nainen pesee omenoita keittiön lavuaarissa.</w:t>
      </w:r>
    </w:p>
    <w:p>
      <w:r>
        <w:rPr>
          <w:b/>
        </w:rPr>
        <w:t xml:space="preserve">Tulos</w:t>
      </w:r>
    </w:p>
    <w:p>
      <w:r>
        <w:t xml:space="preserve">Naiset selaavat viljelijöiden markkinoilla.</w:t>
      </w:r>
    </w:p>
    <w:p>
      <w:r>
        <w:rPr>
          <w:b/>
        </w:rPr>
        <w:t xml:space="preserve">Esimerkki 6.655</w:t>
      </w:r>
    </w:p>
    <w:p>
      <w:r>
        <w:t xml:space="preserve">Lause 1: Nuoret nauravat pojat märällä vinyylimatolla. Lause 2: Kaksi poikaa on keinussa.</w:t>
      </w:r>
    </w:p>
    <w:p>
      <w:r>
        <w:rPr>
          <w:b/>
        </w:rPr>
        <w:t xml:space="preserve">Tulos</w:t>
      </w:r>
    </w:p>
    <w:p>
      <w:r>
        <w:t xml:space="preserve">Kaksi poikaa leikkii liukumäessä.</w:t>
      </w:r>
    </w:p>
    <w:p>
      <w:r>
        <w:rPr>
          <w:b/>
        </w:rPr>
        <w:t xml:space="preserve">Esimerkki 6.656</w:t>
      </w:r>
    </w:p>
    <w:p>
      <w:r>
        <w:t xml:space="preserve">Lause 1: Mies on keittiössä leikkaamassa lihapalaa. Lause 2: Mies ajaa autoa.</w:t>
      </w:r>
    </w:p>
    <w:p>
      <w:r>
        <w:rPr>
          <w:b/>
        </w:rPr>
        <w:t xml:space="preserve">Tulos</w:t>
      </w:r>
    </w:p>
    <w:p>
      <w:r>
        <w:t xml:space="preserve">Mies kuutioi lihaa.</w:t>
      </w:r>
    </w:p>
    <w:p>
      <w:r>
        <w:rPr>
          <w:b/>
        </w:rPr>
        <w:t xml:space="preserve">Esimerkki 6.657</w:t>
      </w:r>
    </w:p>
    <w:p>
      <w:r>
        <w:t xml:space="preserve">Lause 1: Kaksi miestä puhuu tiiviisti juhlissa. Lause 2: Juhlia ei ole.</w:t>
      </w:r>
    </w:p>
    <w:p>
      <w:r>
        <w:rPr>
          <w:b/>
        </w:rPr>
        <w:t xml:space="preserve">Tulos</w:t>
      </w:r>
    </w:p>
    <w:p>
      <w:r>
        <w:t xml:space="preserve">Miehet ovat ystäviä.</w:t>
      </w:r>
    </w:p>
    <w:p>
      <w:r>
        <w:rPr>
          <w:b/>
        </w:rPr>
        <w:t xml:space="preserve">Esimerkki 6.658</w:t>
      </w:r>
    </w:p>
    <w:p>
      <w:r>
        <w:t xml:space="preserve">Lause 1: Mies hyppää pyörällään likaisten ramppien yli. Lause 2: Mies hiihtää lumen peittämän sillan yli.</w:t>
      </w:r>
    </w:p>
    <w:p>
      <w:r>
        <w:rPr>
          <w:b/>
        </w:rPr>
        <w:t xml:space="preserve">Tulos</w:t>
      </w:r>
    </w:p>
    <w:p>
      <w:r>
        <w:t xml:space="preserve">Poika tekee selkähyppyä bmx-pyörällään.</w:t>
      </w:r>
    </w:p>
    <w:p>
      <w:r>
        <w:rPr>
          <w:b/>
        </w:rPr>
        <w:t xml:space="preserve">Esimerkki 6.659</w:t>
      </w:r>
    </w:p>
    <w:p>
      <w:r>
        <w:t xml:space="preserve">Lause 1: Poika seisoo suu auki portailla, jotka johtavat alas veteen. Lause 2: Poika istuu keittiössä.</w:t>
      </w:r>
    </w:p>
    <w:p>
      <w:r>
        <w:rPr>
          <w:b/>
        </w:rPr>
        <w:t xml:space="preserve">Tulos</w:t>
      </w:r>
    </w:p>
    <w:p>
      <w:r>
        <w:t xml:space="preserve">Poika on innoissaan uimisesta.</w:t>
      </w:r>
    </w:p>
    <w:p>
      <w:r>
        <w:rPr>
          <w:b/>
        </w:rPr>
        <w:t xml:space="preserve">Esimerkki 6.660</w:t>
      </w:r>
    </w:p>
    <w:p>
      <w:r>
        <w:t xml:space="preserve">Lause 1: Kaksi naista riisuutuu ja leikkii vedessä. Lause 2: Naiset ovat sisällä keittiön pöydän ääressä.</w:t>
      </w:r>
    </w:p>
    <w:p>
      <w:r>
        <w:rPr>
          <w:b/>
        </w:rPr>
        <w:t xml:space="preserve">Tulos</w:t>
      </w:r>
    </w:p>
    <w:p>
      <w:r>
        <w:t xml:space="preserve">Naiset ovat rakastavaisia.</w:t>
      </w:r>
    </w:p>
    <w:p>
      <w:r>
        <w:rPr>
          <w:b/>
        </w:rPr>
        <w:t xml:space="preserve">Esimerkki 6.661</w:t>
      </w:r>
    </w:p>
    <w:p>
      <w:r>
        <w:t xml:space="preserve">Lause 1: Kolme nuorta tyttöä osallistuu baletin opetukseen. Lause 2: Tytöt tanssivat break-tanssia puistossa kovan musiikin tahtiin.</w:t>
      </w:r>
    </w:p>
    <w:p>
      <w:r>
        <w:rPr>
          <w:b/>
        </w:rPr>
        <w:t xml:space="preserve">Tulos</w:t>
      </w:r>
    </w:p>
    <w:p>
      <w:r>
        <w:t xml:space="preserve">Tytöillä on trikoot.</w:t>
      </w:r>
    </w:p>
    <w:p>
      <w:r>
        <w:rPr>
          <w:b/>
        </w:rPr>
        <w:t xml:space="preserve">Esimerkki 6.662</w:t>
      </w:r>
    </w:p>
    <w:p>
      <w:r>
        <w:t xml:space="preserve">Lause 1: Mies kuivaa nahkaa ja kuivaa nahkaa. Lause 2: Mies työskentelee Wall Streetillä.</w:t>
      </w:r>
    </w:p>
    <w:p>
      <w:r>
        <w:rPr>
          <w:b/>
        </w:rPr>
        <w:t xml:space="preserve">Tulos</w:t>
      </w:r>
    </w:p>
    <w:p>
      <w:r>
        <w:t xml:space="preserve">nahkatyöläinen työstää nahkaa uusia nahkahousuja varten.</w:t>
      </w:r>
    </w:p>
    <w:p>
      <w:r>
        <w:rPr>
          <w:b/>
        </w:rPr>
        <w:t xml:space="preserve">Esimerkki 6.663</w:t>
      </w:r>
    </w:p>
    <w:p>
      <w:r>
        <w:t xml:space="preserve">Lause 1: Mies, jolla on mustat kehyssilmälasit, katselee pienistä peileistä koostuvaa mosaiikkia Lause 2: Huippupimeässä huoneessa on mosaiikki.</w:t>
      </w:r>
    </w:p>
    <w:p>
      <w:r>
        <w:rPr>
          <w:b/>
        </w:rPr>
        <w:t xml:space="preserve">Tulos</w:t>
      </w:r>
    </w:p>
    <w:p>
      <w:r>
        <w:t xml:space="preserve">Fred Armissen tarkastelee tekemäänsä mosaiikkia.</w:t>
      </w:r>
    </w:p>
    <w:p>
      <w:r>
        <w:rPr>
          <w:b/>
        </w:rPr>
        <w:t xml:space="preserve">Esimerkki 6.664</w:t>
      </w:r>
    </w:p>
    <w:p>
      <w:r>
        <w:t xml:space="preserve">Lause 1: Valkoiseen paitaan pukeutunut nainen seisoo tien vieressä tuulettumassa. Lause 2: Kukaan ei seiso.</w:t>
      </w:r>
    </w:p>
    <w:p>
      <w:r>
        <w:rPr>
          <w:b/>
        </w:rPr>
        <w:t xml:space="preserve">Tulos</w:t>
      </w:r>
    </w:p>
    <w:p>
      <w:r>
        <w:t xml:space="preserve">Nainen viilentää itseään erittäin kuumana kesäpäivänä.</w:t>
      </w:r>
    </w:p>
    <w:p>
      <w:r>
        <w:rPr>
          <w:b/>
        </w:rPr>
        <w:t xml:space="preserve">Esimerkki 6.665</w:t>
      </w:r>
    </w:p>
    <w:p>
      <w:r>
        <w:t xml:space="preserve">Lause 1: Kaksi miestä, jotka ovat pukeutuneet takkeihin ja hattuihin, seisovat terassilla Lause 2: Kolme naista on ulkona.</w:t>
      </w:r>
    </w:p>
    <w:p>
      <w:r>
        <w:rPr>
          <w:b/>
        </w:rPr>
        <w:t xml:space="preserve">Tulos</w:t>
      </w:r>
    </w:p>
    <w:p>
      <w:r>
        <w:t xml:space="preserve">2 pukumiestä on ulkona</w:t>
      </w:r>
    </w:p>
    <w:p>
      <w:r>
        <w:rPr>
          <w:b/>
        </w:rPr>
        <w:t xml:space="preserve">Esimerkki 6.666</w:t>
      </w:r>
    </w:p>
    <w:p>
      <w:r>
        <w:t xml:space="preserve">Lause 1: Kolme miestä puhuu jalkakäytävällä yöllisessä kaupungissa. Lause 2: Kolme miestä jättää toisiaan huomiotta maalla keskipäivällä.</w:t>
      </w:r>
    </w:p>
    <w:p>
      <w:r>
        <w:rPr>
          <w:b/>
        </w:rPr>
        <w:t xml:space="preserve">Tulos</w:t>
      </w:r>
    </w:p>
    <w:p>
      <w:r>
        <w:t xml:space="preserve">Kolme ihmistä puhuu yöllisen klubin ulkopuolella.</w:t>
      </w:r>
    </w:p>
    <w:p>
      <w:r>
        <w:rPr>
          <w:b/>
        </w:rPr>
        <w:t xml:space="preserve">Esimerkki 6.667</w:t>
      </w:r>
    </w:p>
    <w:p>
      <w:r>
        <w:t xml:space="preserve">Lause 1: Urheilupelaaja makaa kentällä kasvot alaspäin nurmikolla. Lause 2: Urheilija lepää huoneessa.</w:t>
      </w:r>
    </w:p>
    <w:p>
      <w:r>
        <w:rPr>
          <w:b/>
        </w:rPr>
        <w:t xml:space="preserve">Tulos</w:t>
      </w:r>
    </w:p>
    <w:p>
      <w:r>
        <w:t xml:space="preserve">pelaaja harjoittelemassa maassa</w:t>
      </w:r>
    </w:p>
    <w:p>
      <w:r>
        <w:rPr>
          <w:b/>
        </w:rPr>
        <w:t xml:space="preserve">Esimerkki 6.668</w:t>
      </w:r>
    </w:p>
    <w:p>
      <w:r>
        <w:t xml:space="preserve">Lause 1: Nuori nainen pukeutuu kuin hippi, soittaa ukulelea ja laulaa. Lause 2: Nainen huutaa veljelleen.</w:t>
      </w:r>
    </w:p>
    <w:p>
      <w:r>
        <w:rPr>
          <w:b/>
        </w:rPr>
        <w:t xml:space="preserve">Tulos</w:t>
      </w:r>
    </w:p>
    <w:p>
      <w:r>
        <w:t xml:space="preserve">Nainen laulaa laulua ystävälleen.</w:t>
      </w:r>
    </w:p>
    <w:p>
      <w:r>
        <w:rPr>
          <w:b/>
        </w:rPr>
        <w:t xml:space="preserve">Esimerkki 6.669</w:t>
      </w:r>
    </w:p>
    <w:p>
      <w:r>
        <w:t xml:space="preserve">Lause 1: Ystävät istuvat kallioilla valokuvaa varten. Lause 2: ystävät seisovat</w:t>
      </w:r>
    </w:p>
    <w:p>
      <w:r>
        <w:rPr>
          <w:b/>
        </w:rPr>
        <w:t xml:space="preserve">Tulos</w:t>
      </w:r>
    </w:p>
    <w:p>
      <w:r>
        <w:t xml:space="preserve">kaveri istuu lempikivellään</w:t>
      </w:r>
    </w:p>
    <w:p>
      <w:r>
        <w:rPr>
          <w:b/>
        </w:rPr>
        <w:t xml:space="preserve">Esimerkki 6.670</w:t>
      </w:r>
    </w:p>
    <w:p>
      <w:r>
        <w:t xml:space="preserve">Lause 1: Henkilö poimii tavaroita kivikkoisesta paikasta auton vierestä. Lause 2: Henkilö nukkuu.</w:t>
      </w:r>
    </w:p>
    <w:p>
      <w:r>
        <w:rPr>
          <w:b/>
        </w:rPr>
        <w:t xml:space="preserve">Tulos</w:t>
      </w:r>
    </w:p>
    <w:p>
      <w:r>
        <w:t xml:space="preserve">Henkilö poimii kiviä.</w:t>
      </w:r>
    </w:p>
    <w:p>
      <w:r>
        <w:rPr>
          <w:b/>
        </w:rPr>
        <w:t xml:space="preserve">Esimerkki 6.671</w:t>
      </w:r>
    </w:p>
    <w:p>
      <w:r>
        <w:t xml:space="preserve">Lause 1: Saksanpaimenkoira kävelee vesistössä. Lause 2: Kuvassa ei ole koiria.</w:t>
      </w:r>
    </w:p>
    <w:p>
      <w:r>
        <w:rPr>
          <w:b/>
        </w:rPr>
        <w:t xml:space="preserve">Tulos</w:t>
      </w:r>
    </w:p>
    <w:p>
      <w:r>
        <w:t xml:space="preserve">Koira on ulkona.</w:t>
      </w:r>
    </w:p>
    <w:p>
      <w:r>
        <w:rPr>
          <w:b/>
        </w:rPr>
        <w:t xml:space="preserve">Esimerkki 6.672</w:t>
      </w:r>
    </w:p>
    <w:p>
      <w:r>
        <w:t xml:space="preserve">Lause 1: Kimonoon pukeutunut nainen kävelee vilkkaalla kadulla. Lause 2: Nainen istuu hiljaisessa kahvilassa.</w:t>
      </w:r>
    </w:p>
    <w:p>
      <w:r>
        <w:rPr>
          <w:b/>
        </w:rPr>
        <w:t xml:space="preserve">Tulos</w:t>
      </w:r>
    </w:p>
    <w:p>
      <w:r>
        <w:t xml:space="preserve">Nainen kävelee vilkkaalla kadulla festivaalin aikana.</w:t>
      </w:r>
    </w:p>
    <w:p>
      <w:r>
        <w:rPr>
          <w:b/>
        </w:rPr>
        <w:t xml:space="preserve">Esimerkki 6.673</w:t>
      </w:r>
    </w:p>
    <w:p>
      <w:r>
        <w:t xml:space="preserve">Lause 1: Mies katselee kaiteen yli rauhallisena aamuvarhaisella. Lause 2: Mies hyppää kaiteen yli.</w:t>
      </w:r>
    </w:p>
    <w:p>
      <w:r>
        <w:rPr>
          <w:b/>
        </w:rPr>
        <w:t xml:space="preserve">Tulos</w:t>
      </w:r>
    </w:p>
    <w:p>
      <w:r>
        <w:t xml:space="preserve">Mies katselee auringonlaskua.</w:t>
      </w:r>
    </w:p>
    <w:p>
      <w:r>
        <w:rPr>
          <w:b/>
        </w:rPr>
        <w:t xml:space="preserve">Esimerkki 6.674</w:t>
      </w:r>
    </w:p>
    <w:p>
      <w:r>
        <w:t xml:space="preserve">Lause 1: Mustiin pukeutunut mies seisoo jalkakäytävällä kasvot ihmisjoukosta poispäin. Lause 2: Mies ottaa kuvan vaimostaan tyhjällä kaupungin sillalla.</w:t>
      </w:r>
    </w:p>
    <w:p>
      <w:r>
        <w:rPr>
          <w:b/>
        </w:rPr>
        <w:t xml:space="preserve">Tulos</w:t>
      </w:r>
    </w:p>
    <w:p>
      <w:r>
        <w:t xml:space="preserve">Eräs herrasmies etsii väkijoukkoon kadonnutta seuralaista.</w:t>
      </w:r>
    </w:p>
    <w:p>
      <w:r>
        <w:rPr>
          <w:b/>
        </w:rPr>
        <w:t xml:space="preserve">Esimerkki 6.675</w:t>
      </w:r>
    </w:p>
    <w:p>
      <w:r>
        <w:t xml:space="preserve">Lause 1: pieni tyttö vaaleanpunaisessa mekossa juoksee ruohikossa Lause 2: koira juoksee mekossa</w:t>
      </w:r>
    </w:p>
    <w:p>
      <w:r>
        <w:rPr>
          <w:b/>
        </w:rPr>
        <w:t xml:space="preserve">Tulos</w:t>
      </w:r>
    </w:p>
    <w:p>
      <w:r>
        <w:t xml:space="preserve">Tyttö juoksee ruohikossa yllään vaaleanpunainen mekko vanhempiensa kanssa.</w:t>
      </w:r>
    </w:p>
    <w:p>
      <w:r>
        <w:rPr>
          <w:b/>
        </w:rPr>
        <w:t xml:space="preserve">Esimerkki 6.676</w:t>
      </w:r>
    </w:p>
    <w:p>
      <w:r>
        <w:t xml:space="preserve">Lause 1: Kaksi tyttöä kyyristelee pienistä pensaista koostuvan puutarhan edessä. Lause 2: Pojat pelaavat videopelejä.</w:t>
      </w:r>
    </w:p>
    <w:p>
      <w:r>
        <w:rPr>
          <w:b/>
        </w:rPr>
        <w:t xml:space="preserve">Tulos</w:t>
      </w:r>
    </w:p>
    <w:p>
      <w:r>
        <w:t xml:space="preserve">Tytöt piiloutuvat puutarhan eteen leikkien.</w:t>
      </w:r>
    </w:p>
    <w:p>
      <w:r>
        <w:rPr>
          <w:b/>
        </w:rPr>
        <w:t xml:space="preserve">Esimerkki 6.677</w:t>
      </w:r>
    </w:p>
    <w:p>
      <w:r>
        <w:t xml:space="preserve">Lause 1: Nainen etsii käsilaukustaan jotain. Lause 2: Nainen nukkuu.</w:t>
      </w:r>
    </w:p>
    <w:p>
      <w:r>
        <w:rPr>
          <w:b/>
        </w:rPr>
        <w:t xml:space="preserve">Tulos</w:t>
      </w:r>
    </w:p>
    <w:p>
      <w:r>
        <w:t xml:space="preserve">Nainen etsii.</w:t>
      </w:r>
    </w:p>
    <w:p>
      <w:r>
        <w:rPr>
          <w:b/>
        </w:rPr>
        <w:t xml:space="preserve">Esimerkki 6.678</w:t>
      </w:r>
    </w:p>
    <w:p>
      <w:r>
        <w:t xml:space="preserve">Lause 1: Mies pitää laukkujaan kävelemässä kadulla. Lause 2: Joku, joka istuu kuistilla ja katselee matkatavaroita.</w:t>
      </w:r>
    </w:p>
    <w:p>
      <w:r>
        <w:rPr>
          <w:b/>
        </w:rPr>
        <w:t xml:space="preserve">Tulos</w:t>
      </w:r>
    </w:p>
    <w:p>
      <w:r>
        <w:t xml:space="preserve">Mies kantaa ruokaostoksiaan kotiin.</w:t>
      </w:r>
    </w:p>
    <w:p>
      <w:r>
        <w:rPr>
          <w:b/>
        </w:rPr>
        <w:t xml:space="preserve">Esimerkki 6.679</w:t>
      </w:r>
    </w:p>
    <w:p>
      <w:r>
        <w:t xml:space="preserve">Lause 1: Pitkä mies ruskeassa baseball-lippiksessä, kädessään sininen ja punainen jääpalakori, jonka päällä on Target-kaupan ostoskassi. Lause 2: Mies ottaa kuvaa haista syvänmeren sukelluksen aikana.</w:t>
      </w:r>
    </w:p>
    <w:p>
      <w:r>
        <w:rPr>
          <w:b/>
        </w:rPr>
        <w:t xml:space="preserve">Tulos</w:t>
      </w:r>
    </w:p>
    <w:p>
      <w:r>
        <w:t xml:space="preserve">mies ostaa baseball-tarvikkeita</w:t>
      </w:r>
    </w:p>
    <w:p>
      <w:r>
        <w:rPr>
          <w:b/>
        </w:rPr>
        <w:t xml:space="preserve">Esimerkki 6.680</w:t>
      </w:r>
    </w:p>
    <w:p>
      <w:r>
        <w:t xml:space="preserve">Lause 1: Mies surffaa aallokossa Lause 2: Mies käyttää melontalaudalla jokea.</w:t>
      </w:r>
    </w:p>
    <w:p>
      <w:r>
        <w:rPr>
          <w:b/>
        </w:rPr>
        <w:t xml:space="preserve">Tulos</w:t>
      </w:r>
    </w:p>
    <w:p>
      <w:r>
        <w:t xml:space="preserve">Meressä on valtavia aaltoja surffausta varten.</w:t>
      </w:r>
    </w:p>
    <w:p>
      <w:r>
        <w:rPr>
          <w:b/>
        </w:rPr>
        <w:t xml:space="preserve">Esimerkki 6.681</w:t>
      </w:r>
    </w:p>
    <w:p>
      <w:r>
        <w:t xml:space="preserve">Lause 1: Ryhmä ihmisiä työskentelee neuvottelupöydän ääressä toimistossa. Lause 2: Ryhmä ihmisiä katselee paraati.</w:t>
      </w:r>
    </w:p>
    <w:p>
      <w:r>
        <w:rPr>
          <w:b/>
        </w:rPr>
        <w:t xml:space="preserve">Tulos</w:t>
      </w:r>
    </w:p>
    <w:p>
      <w:r>
        <w:t xml:space="preserve">Kaikki ihmiset ovat miehiä.</w:t>
      </w:r>
    </w:p>
    <w:p>
      <w:r>
        <w:rPr>
          <w:b/>
        </w:rPr>
        <w:t xml:space="preserve">Esimerkki 6.682</w:t>
      </w:r>
    </w:p>
    <w:p>
      <w:r>
        <w:t xml:space="preserve">Lause 1: Nuorempi mies ottaa kuvan siitä, mitä vanhempi nainen seisoo. Lause 2: Nainen tanssii ruumiin ympärillä, kun mies heittelee hänelle dollariseteleitä.</w:t>
      </w:r>
    </w:p>
    <w:p>
      <w:r>
        <w:rPr>
          <w:b/>
        </w:rPr>
        <w:t xml:space="preserve">Tulos</w:t>
      </w:r>
    </w:p>
    <w:p>
      <w:r>
        <w:t xml:space="preserve">Mies on rikospaikkakuvaaja.</w:t>
      </w:r>
    </w:p>
    <w:p>
      <w:r>
        <w:rPr>
          <w:b/>
        </w:rPr>
        <w:t xml:space="preserve">Esimerkki 6.683</w:t>
      </w:r>
    </w:p>
    <w:p>
      <w:r>
        <w:t xml:space="preserve">Lause 1: Maan alla työskentelevät teknikot. Lause 2: Dinosaurukset söivät kaikki.</w:t>
      </w:r>
    </w:p>
    <w:p>
      <w:r>
        <w:rPr>
          <w:b/>
        </w:rPr>
        <w:t xml:space="preserve">Tulos</w:t>
      </w:r>
    </w:p>
    <w:p>
      <w:r>
        <w:t xml:space="preserve">Ihmiset työskentelevät maan alla, kun dinosaurukset hyökkäsivät</w:t>
      </w:r>
    </w:p>
    <w:p>
      <w:r>
        <w:rPr>
          <w:b/>
        </w:rPr>
        <w:t xml:space="preserve">Esimerkki 6.684</w:t>
      </w:r>
    </w:p>
    <w:p>
      <w:r>
        <w:t xml:space="preserve">Lause 1: Naisella, jolla on pitkät mustat hiukset, musta hattu ja musta toppi sekä farkkushortsit. Lause 2: Mies farkuissa seisoo rauhallisesti.</w:t>
      </w:r>
    </w:p>
    <w:p>
      <w:r>
        <w:rPr>
          <w:b/>
        </w:rPr>
        <w:t xml:space="preserve">Tulos</w:t>
      </w:r>
    </w:p>
    <w:p>
      <w:r>
        <w:t xml:space="preserve">Nainen pitää mustasta väristä.</w:t>
      </w:r>
    </w:p>
    <w:p>
      <w:r>
        <w:rPr>
          <w:b/>
        </w:rPr>
        <w:t xml:space="preserve">Esimerkki 6.685</w:t>
      </w:r>
    </w:p>
    <w:p>
      <w:r>
        <w:t xml:space="preserve">Lause 1: Joitakin ihmisiä rakennuksessa kadulta katsottuna yöllä. Lause 2: ihmisiä rakennuksessa</w:t>
      </w:r>
    </w:p>
    <w:p>
      <w:r>
        <w:rPr>
          <w:b/>
        </w:rPr>
        <w:t xml:space="preserve">Tulos</w:t>
      </w:r>
    </w:p>
    <w:p>
      <w:r>
        <w:t xml:space="preserve">ihmiset nauttivat näkymistä</w:t>
      </w:r>
    </w:p>
    <w:p>
      <w:r>
        <w:rPr>
          <w:b/>
        </w:rPr>
        <w:t xml:space="preserve">Esimerkki 6.686</w:t>
      </w:r>
    </w:p>
    <w:p>
      <w:r>
        <w:t xml:space="preserve">Lause 1: Värikkääseen hattuun pukeutuneella tytöllä on kädessään outo olento. Lause 2: Poika pitää kädessään suurta kalaa.</w:t>
      </w:r>
    </w:p>
    <w:p>
      <w:r>
        <w:rPr>
          <w:b/>
        </w:rPr>
        <w:t xml:space="preserve">Tulos</w:t>
      </w:r>
    </w:p>
    <w:p>
      <w:r>
        <w:t xml:space="preserve">Tytöllä on kädessään pieni lisko.</w:t>
      </w:r>
    </w:p>
    <w:p>
      <w:r>
        <w:rPr>
          <w:b/>
        </w:rPr>
        <w:t xml:space="preserve">Esimerkki 6.687</w:t>
      </w:r>
    </w:p>
    <w:p>
      <w:r>
        <w:t xml:space="preserve">Lause 1: Mies korjaa hökkelin kattoa vasaralla. Lause 2: Mies korjaa autonsa renkaita.</w:t>
      </w:r>
    </w:p>
    <w:p>
      <w:r>
        <w:rPr>
          <w:b/>
        </w:rPr>
        <w:t xml:space="preserve">Tulos</w:t>
      </w:r>
    </w:p>
    <w:p>
      <w:r>
        <w:t xml:space="preserve">Korjaaja korjaa vuotavan katon.</w:t>
      </w:r>
    </w:p>
    <w:p>
      <w:r>
        <w:rPr>
          <w:b/>
        </w:rPr>
        <w:t xml:space="preserve">Esimerkki 6.688</w:t>
      </w:r>
    </w:p>
    <w:p>
      <w:r>
        <w:t xml:space="preserve">Lause 1: Perhe nauttii drinkkejä terassilla pienen poikansa kanssa. Lause 2: Perhe syö pienen poikansa kanssa.</w:t>
      </w:r>
    </w:p>
    <w:p>
      <w:r>
        <w:rPr>
          <w:b/>
        </w:rPr>
        <w:t xml:space="preserve">Tulos</w:t>
      </w:r>
    </w:p>
    <w:p>
      <w:r>
        <w:t xml:space="preserve">Perhe on rannalla terassillaan.</w:t>
      </w:r>
    </w:p>
    <w:p>
      <w:r>
        <w:rPr>
          <w:b/>
        </w:rPr>
        <w:t xml:space="preserve">Esimerkki 6.689</w:t>
      </w:r>
    </w:p>
    <w:p>
      <w:r>
        <w:t xml:space="preserve">Lause 1: Nainen vilkuttaa bussille. Lause 2: Mies työskentelee työpöytänsä ääressä.</w:t>
      </w:r>
    </w:p>
    <w:p>
      <w:r>
        <w:rPr>
          <w:b/>
        </w:rPr>
        <w:t xml:space="preserve">Tulos</w:t>
      </w:r>
    </w:p>
    <w:p>
      <w:r>
        <w:t xml:space="preserve">Työmatkalla oleva nainen vilkuttaa bussille.</w:t>
      </w:r>
    </w:p>
    <w:p>
      <w:r>
        <w:rPr>
          <w:b/>
        </w:rPr>
        <w:t xml:space="preserve">Esimerkki 6.690</w:t>
      </w:r>
    </w:p>
    <w:p>
      <w:r>
        <w:t xml:space="preserve">Lause 1: Ihmisjoukko istuu katsomossa, ja joillakin on kädessään Amerikan lippuja. Lause 2: Ihmisjoukko on ostoskeskuksessa.</w:t>
      </w:r>
    </w:p>
    <w:p>
      <w:r>
        <w:rPr>
          <w:b/>
        </w:rPr>
        <w:t xml:space="preserve">Tulos</w:t>
      </w:r>
    </w:p>
    <w:p>
      <w:r>
        <w:t xml:space="preserve">Yleisö katsoo pesäpallo-ottelua.</w:t>
      </w:r>
    </w:p>
    <w:p>
      <w:r>
        <w:rPr>
          <w:b/>
        </w:rPr>
        <w:t xml:space="preserve">Esimerkki 6.691</w:t>
      </w:r>
    </w:p>
    <w:p>
      <w:r>
        <w:t xml:space="preserve">Lause 1: Valkoiseen mekkoon pukeutunut tyttö kävelee kohti vettä ja poispäin rannalla olevista valkoisista saappaista. Lause 2: Mies vie poikansa veteen.</w:t>
      </w:r>
    </w:p>
    <w:p>
      <w:r>
        <w:rPr>
          <w:b/>
        </w:rPr>
        <w:t xml:space="preserve">Tulos</w:t>
      </w:r>
    </w:p>
    <w:p>
      <w:r>
        <w:t xml:space="preserve">Morsian viettää hetken yksin veden äärellä.</w:t>
      </w:r>
    </w:p>
    <w:p>
      <w:r>
        <w:rPr>
          <w:b/>
        </w:rPr>
        <w:t xml:space="preserve">Esimerkki 6.692</w:t>
      </w:r>
    </w:p>
    <w:p>
      <w:r>
        <w:t xml:space="preserve">Lause 1: Mustavalkoinen koira, jonka suussa on lumipala, kävelee lumisella pinnalla. Lause 2: Koira on ulkona kaatosateessa.</w:t>
      </w:r>
    </w:p>
    <w:p>
      <w:r>
        <w:rPr>
          <w:b/>
        </w:rPr>
        <w:t xml:space="preserve">Tulos</w:t>
      </w:r>
    </w:p>
    <w:p>
      <w:r>
        <w:t xml:space="preserve">Koira syö lunta.</w:t>
      </w:r>
    </w:p>
    <w:p>
      <w:r>
        <w:rPr>
          <w:b/>
        </w:rPr>
        <w:t xml:space="preserve">Esimerkki 6.693</w:t>
      </w:r>
    </w:p>
    <w:p>
      <w:r>
        <w:t xml:space="preserve">Lause 1: Mies raahaa venettä tarvikkeineen suon läpi. Lause 2: Mies tilaa kahvilasta kahvia.</w:t>
      </w:r>
    </w:p>
    <w:p>
      <w:r>
        <w:rPr>
          <w:b/>
        </w:rPr>
        <w:t xml:space="preserve">Tulos</w:t>
      </w:r>
    </w:p>
    <w:p>
      <w:r>
        <w:t xml:space="preserve">Mies on kiireinen.</w:t>
      </w:r>
    </w:p>
    <w:p>
      <w:r>
        <w:rPr>
          <w:b/>
        </w:rPr>
        <w:t xml:space="preserve">Esimerkki 6.694</w:t>
      </w:r>
    </w:p>
    <w:p>
      <w:r>
        <w:t xml:space="preserve">Lause 1: Pieni poika katselee liskoa, joka on jonkun toisen kädessä. Lause 2: Pieni poika pudottaa liskon.</w:t>
      </w:r>
    </w:p>
    <w:p>
      <w:r>
        <w:rPr>
          <w:b/>
        </w:rPr>
        <w:t xml:space="preserve">Tulos</w:t>
      </w:r>
    </w:p>
    <w:p>
      <w:r>
        <w:t xml:space="preserve">Pikkupoikaa kiehtoo vangittu lisko.</w:t>
      </w:r>
    </w:p>
    <w:p>
      <w:r>
        <w:rPr>
          <w:b/>
        </w:rPr>
        <w:t xml:space="preserve">Esimerkki 6.695</w:t>
      </w:r>
    </w:p>
    <w:p>
      <w:r>
        <w:t xml:space="preserve">Lause 1: Kolmikulmaiset siniset ja punaiset liput liehuvat tuulessa. Lause 2: Liput ovat olohuoneen seinällä.</w:t>
      </w:r>
    </w:p>
    <w:p>
      <w:r>
        <w:rPr>
          <w:b/>
        </w:rPr>
        <w:t xml:space="preserve">Tulos</w:t>
      </w:r>
    </w:p>
    <w:p>
      <w:r>
        <w:t xml:space="preserve">Liput veneessä puhaltavat tuulessa</w:t>
      </w:r>
    </w:p>
    <w:p>
      <w:r>
        <w:rPr>
          <w:b/>
        </w:rPr>
        <w:t xml:space="preserve">Esimerkki 6.696</w:t>
      </w:r>
    </w:p>
    <w:p>
      <w:r>
        <w:t xml:space="preserve">Lause 1: Siniseen paitaan pukeutunut nainen avaa lahjan, joka on vihreä hattu. Lause 2: Siniseen paitaan pukeutunut nainen paketoi lahjan jollekin toiselle.</w:t>
      </w:r>
    </w:p>
    <w:p>
      <w:r>
        <w:rPr>
          <w:b/>
        </w:rPr>
        <w:t xml:space="preserve">Tulos</w:t>
      </w:r>
    </w:p>
    <w:p>
      <w:r>
        <w:t xml:space="preserve">Siniseen toppiin pukeutunut nainen avaa joululahjaksi saamansa vihreän hatun.</w:t>
      </w:r>
    </w:p>
    <w:p>
      <w:r>
        <w:rPr>
          <w:b/>
        </w:rPr>
        <w:t xml:space="preserve">Esimerkki 6.697</w:t>
      </w:r>
    </w:p>
    <w:p>
      <w:r>
        <w:t xml:space="preserve">Lause 1: Afrikkalainen henkilö katsoo kameraan pukeutuneena erilaisiin helmiin ja koristeisiin, joilla on kulttuurinen merkitys. Lause 2: Henkilö rentoutuu rannalla.</w:t>
      </w:r>
    </w:p>
    <w:p>
      <w:r>
        <w:rPr>
          <w:b/>
        </w:rPr>
        <w:t xml:space="preserve">Tulos</w:t>
      </w:r>
    </w:p>
    <w:p>
      <w:r>
        <w:t xml:space="preserve">Afrikkalainen henkilö tekee kulttuurista musiikkivideota.</w:t>
      </w:r>
    </w:p>
    <w:p>
      <w:r>
        <w:rPr>
          <w:b/>
        </w:rPr>
        <w:t xml:space="preserve">Esimerkki 6.698</w:t>
      </w:r>
    </w:p>
    <w:p>
      <w:r>
        <w:t xml:space="preserve">Lause 1: Aurinkolasipäinen mies katsoo suoraan eteenpäin. Lause 2: Siellä on nainen, jolla on silmälasit.</w:t>
      </w:r>
    </w:p>
    <w:p>
      <w:r>
        <w:rPr>
          <w:b/>
        </w:rPr>
        <w:t xml:space="preserve">Tulos</w:t>
      </w:r>
    </w:p>
    <w:p>
      <w:r>
        <w:t xml:space="preserve">Miehellä on huono näkö.</w:t>
      </w:r>
    </w:p>
    <w:p>
      <w:r>
        <w:rPr>
          <w:b/>
        </w:rPr>
        <w:t xml:space="preserve">Esimerkki 6.699</w:t>
      </w:r>
    </w:p>
    <w:p>
      <w:r>
        <w:t xml:space="preserve">Lause 1: Useat punapukuiset miehet vetävät köyttä. Lause 2: Kaikilla on siniset mekot.</w:t>
      </w:r>
    </w:p>
    <w:p>
      <w:r>
        <w:rPr>
          <w:b/>
        </w:rPr>
        <w:t xml:space="preserve">Tulos</w:t>
      </w:r>
    </w:p>
    <w:p>
      <w:r>
        <w:t xml:space="preserve">Peliä pelataan.</w:t>
      </w:r>
    </w:p>
    <w:p>
      <w:r>
        <w:rPr>
          <w:b/>
        </w:rPr>
        <w:t xml:space="preserve">Esimerkki 6.700</w:t>
      </w:r>
    </w:p>
    <w:p>
      <w:r>
        <w:t xml:space="preserve">Lause 1: Kaksi tyttöä värikkäissä paidoissa ja shortseissa seisoo valaistussa suihkukaapissa. Lause 2: Kaksi värikkäisiin vaatteisiin pukeutunutta miestä käy suihkussa.</w:t>
      </w:r>
    </w:p>
    <w:p>
      <w:r>
        <w:rPr>
          <w:b/>
        </w:rPr>
        <w:t xml:space="preserve">Tulos</w:t>
      </w:r>
    </w:p>
    <w:p>
      <w:r>
        <w:t xml:space="preserve">Kaksi tyttöä valmistautuu käymään yhdessä suihkussa.</w:t>
      </w:r>
    </w:p>
    <w:p>
      <w:r>
        <w:rPr>
          <w:b/>
        </w:rPr>
        <w:t xml:space="preserve">Esimerkki 6.701</w:t>
      </w:r>
    </w:p>
    <w:p>
      <w:r>
        <w:t xml:space="preserve">Lause 1: taapero leikkii leluautolla koiran vieressä. Lause 2: Vanha mies kävelee kadulla.</w:t>
      </w:r>
    </w:p>
    <w:p>
      <w:r>
        <w:rPr>
          <w:b/>
        </w:rPr>
        <w:t xml:space="preserve">Tulos</w:t>
      </w:r>
    </w:p>
    <w:p>
      <w:r>
        <w:t xml:space="preserve">Pikkulapsi leikkii leluautoilla koiran nukkuessa.</w:t>
      </w:r>
    </w:p>
    <w:p>
      <w:r>
        <w:rPr>
          <w:b/>
        </w:rPr>
        <w:t xml:space="preserve">Esimerkki 6.702</w:t>
      </w:r>
    </w:p>
    <w:p>
      <w:r>
        <w:t xml:space="preserve">Lause 1: Maastopyöräilijä kulkee epätavanomaista polkua kallioisella alueella. Lause 2: Maastopyöräilijä ajaa kaupungin kaduilla.</w:t>
      </w:r>
    </w:p>
    <w:p>
      <w:r>
        <w:rPr>
          <w:b/>
        </w:rPr>
        <w:t xml:space="preserve">Tulos</w:t>
      </w:r>
    </w:p>
    <w:p>
      <w:r>
        <w:t xml:space="preserve">Maastopyöräilijä on rakentamassa uutta polkua.</w:t>
      </w:r>
    </w:p>
    <w:p>
      <w:r>
        <w:rPr>
          <w:b/>
        </w:rPr>
        <w:t xml:space="preserve">Esimerkki 6.703</w:t>
      </w:r>
    </w:p>
    <w:p>
      <w:r>
        <w:t xml:space="preserve">Lause 1: Nuoret naiset ripustavat pyykkiä pyykkinarulle. Lause 2: Naiset laittavat vaatteita pesukoneeseen.</w:t>
      </w:r>
    </w:p>
    <w:p>
      <w:r>
        <w:rPr>
          <w:b/>
        </w:rPr>
        <w:t xml:space="preserve">Tulos</w:t>
      </w:r>
    </w:p>
    <w:p>
      <w:r>
        <w:t xml:space="preserve">Naiset pesevät perheensä pyykit yhdessä.</w:t>
      </w:r>
    </w:p>
    <w:p>
      <w:r>
        <w:rPr>
          <w:b/>
        </w:rPr>
        <w:t xml:space="preserve">Esimerkki 6.704</w:t>
      </w:r>
    </w:p>
    <w:p>
      <w:r>
        <w:t xml:space="preserve">Lause 1: Ihmiset istuvat ja kävelevät vieraassa maassa lämpimänä päivänä. Lause 2: Maa sijaitsee Marsissa.</w:t>
      </w:r>
    </w:p>
    <w:p>
      <w:r>
        <w:rPr>
          <w:b/>
        </w:rPr>
        <w:t xml:space="preserve">Tulos</w:t>
      </w:r>
    </w:p>
    <w:p>
      <w:r>
        <w:t xml:space="preserve">Tässä vieraassa maassa on yleensä lämpimät päivät.</w:t>
      </w:r>
    </w:p>
    <w:p>
      <w:r>
        <w:rPr>
          <w:b/>
        </w:rPr>
        <w:t xml:space="preserve">Esimerkki 6.705</w:t>
      </w:r>
    </w:p>
    <w:p>
      <w:r>
        <w:t xml:space="preserve">Lause 1: Pariskunta kävelee rakennuksessa. Lause 2: Yksi henkilö on yksin keskellä merta.</w:t>
      </w:r>
    </w:p>
    <w:p>
      <w:r>
        <w:rPr>
          <w:b/>
        </w:rPr>
        <w:t xml:space="preserve">Tulos</w:t>
      </w:r>
    </w:p>
    <w:p>
      <w:r>
        <w:t xml:space="preserve">Ihmiset myöhästyvät töistä.</w:t>
      </w:r>
    </w:p>
    <w:p>
      <w:r>
        <w:rPr>
          <w:b/>
        </w:rPr>
        <w:t xml:space="preserve">Esimerkki 6.706</w:t>
      </w:r>
    </w:p>
    <w:p>
      <w:r>
        <w:t xml:space="preserve">Lause 1: Miehet, jotka voittivat ensimmäisen, toisen ja kolmannen sijan pyöräilykilpailussa. Lause 2: Kolme miestä on hävinnyt polkupyöräkilpailun.</w:t>
      </w:r>
    </w:p>
    <w:p>
      <w:r>
        <w:rPr>
          <w:b/>
        </w:rPr>
        <w:t xml:space="preserve">Tulos</w:t>
      </w:r>
    </w:p>
    <w:p>
      <w:r>
        <w:t xml:space="preserve">Kolme miestä seisoo voittajan korokkeella.</w:t>
      </w:r>
    </w:p>
    <w:p>
      <w:r>
        <w:rPr>
          <w:b/>
        </w:rPr>
        <w:t xml:space="preserve">Esimerkki 6.707</w:t>
      </w:r>
    </w:p>
    <w:p>
      <w:r>
        <w:t xml:space="preserve">Lause 1: Vaalea silmälasipäinen nainen tekee ostoksia ulkoilmamarkkinoilla. Lause 2: Pieni lapsi istuu talon sisällä.</w:t>
      </w:r>
    </w:p>
    <w:p>
      <w:r>
        <w:rPr>
          <w:b/>
        </w:rPr>
        <w:t xml:space="preserve">Tulos</w:t>
      </w:r>
    </w:p>
    <w:p>
      <w:r>
        <w:t xml:space="preserve">Henkilö, joka tekee jotain hauskaa.</w:t>
      </w:r>
    </w:p>
    <w:p>
      <w:r>
        <w:rPr>
          <w:b/>
        </w:rPr>
        <w:t xml:space="preserve">Esimerkki 6.708</w:t>
      </w:r>
    </w:p>
    <w:p>
      <w:r>
        <w:t xml:space="preserve">Lause 1: Nainen auttaa poikaa suihkuttamaan pyöräänsä. Lause 2: Nainen auttaa poikaa riisumaan pyöränsä.</w:t>
      </w:r>
    </w:p>
    <w:p>
      <w:r>
        <w:rPr>
          <w:b/>
        </w:rPr>
        <w:t xml:space="preserve">Tulos</w:t>
      </w:r>
    </w:p>
    <w:p>
      <w:r>
        <w:t xml:space="preserve">Äiti auttaa häntä kunnostamaan pyöräänsä -</w:t>
      </w:r>
    </w:p>
    <w:p>
      <w:r>
        <w:rPr>
          <w:b/>
        </w:rPr>
        <w:t xml:space="preserve">Esimerkki 6.709</w:t>
      </w:r>
    </w:p>
    <w:p>
      <w:r>
        <w:t xml:space="preserve">Lause 1: Joukko turisteilta näyttäviä ihmisiä seisoo ympäri kaupunkia ylittämässä katua. Lause 2: Orkesterin soittajat marssivat kaupungin kaduilla.</w:t>
      </w:r>
    </w:p>
    <w:p>
      <w:r>
        <w:rPr>
          <w:b/>
        </w:rPr>
        <w:t xml:space="preserve">Tulos</w:t>
      </w:r>
    </w:p>
    <w:p>
      <w:r>
        <w:t xml:space="preserve">Korkeat ihmiset seisovat</w:t>
      </w:r>
    </w:p>
    <w:p>
      <w:r>
        <w:rPr>
          <w:b/>
        </w:rPr>
        <w:t xml:space="preserve">Esimerkki 6.710</w:t>
      </w:r>
    </w:p>
    <w:p>
      <w:r>
        <w:t xml:space="preserve">Lause 1: Tyttö valkoisessa ja vaaleanpunaisessa villapaidassa katselee ylös puiden oksien läpi. Lause 2: Kukaan ei katso.</w:t>
      </w:r>
    </w:p>
    <w:p>
      <w:r>
        <w:rPr>
          <w:b/>
        </w:rPr>
        <w:t xml:space="preserve">Tulos</w:t>
      </w:r>
    </w:p>
    <w:p>
      <w:r>
        <w:t xml:space="preserve">Pieni ihmisen näköinen</w:t>
      </w:r>
    </w:p>
    <w:p>
      <w:r>
        <w:rPr>
          <w:b/>
        </w:rPr>
        <w:t xml:space="preserve">Esimerkki 6.711</w:t>
      </w:r>
    </w:p>
    <w:p>
      <w:r>
        <w:t xml:space="preserve">Lause 1: Pieni poika yrittää puhaltaa synttärikakun kaksi kynttilää. Lause 2: mies nukkuu tuolissa</w:t>
      </w:r>
    </w:p>
    <w:p>
      <w:r>
        <w:rPr>
          <w:b/>
        </w:rPr>
        <w:t xml:space="preserve">Tulos</w:t>
      </w:r>
    </w:p>
    <w:p>
      <w:r>
        <w:t xml:space="preserve">pieni poika puhaltaa kakkuun kynttilöillä syntymäpäivänään</w:t>
      </w:r>
    </w:p>
    <w:p>
      <w:r>
        <w:rPr>
          <w:b/>
        </w:rPr>
        <w:t xml:space="preserve">Esimerkki 6.712</w:t>
      </w:r>
    </w:p>
    <w:p>
      <w:r>
        <w:t xml:space="preserve">Lause 1: Pesäpalloilija, jolla on numero 13 selässään, on heittämässä palloa, kun hänen vieressään olevalla pelaajalla, jolla on numero 24 selässään, on hanska ylhäällä. Lause 2: Jalkapallo lentää ilmassa.</w:t>
      </w:r>
    </w:p>
    <w:p>
      <w:r>
        <w:rPr>
          <w:b/>
        </w:rPr>
        <w:t xml:space="preserve">Tulos</w:t>
      </w:r>
    </w:p>
    <w:p>
      <w:r>
        <w:t xml:space="preserve">Voittajajoukkue puolustaa.</w:t>
      </w:r>
    </w:p>
    <w:p>
      <w:r>
        <w:rPr>
          <w:b/>
        </w:rPr>
        <w:t xml:space="preserve">Esimerkki 6.713</w:t>
      </w:r>
    </w:p>
    <w:p>
      <w:r>
        <w:t xml:space="preserve">Lause 1: koirat ajavat kilpaa Lause 2: Koirat istuvat eivätkä liiku.</w:t>
      </w:r>
    </w:p>
    <w:p>
      <w:r>
        <w:rPr>
          <w:b/>
        </w:rPr>
        <w:t xml:space="preserve">Tulos</w:t>
      </w:r>
    </w:p>
    <w:p>
      <w:r>
        <w:t xml:space="preserve">Puudelit ja chihuahuat juoksentelevat ympäriinsä.</w:t>
      </w:r>
    </w:p>
    <w:p>
      <w:r>
        <w:rPr>
          <w:b/>
        </w:rPr>
        <w:t xml:space="preserve">Esimerkki 6.714</w:t>
      </w:r>
    </w:p>
    <w:p>
      <w:r>
        <w:t xml:space="preserve">Lause 1: Kolme aasialaista lasta, joista merkittävin on nuori tyttö, luokkahuoneessa suorittamassa tehtävää. Lause 2: Kolme aasialaista lasta leikkii apinatangoilla koulunsa ulkopuolella.</w:t>
      </w:r>
    </w:p>
    <w:p>
      <w:r>
        <w:rPr>
          <w:b/>
        </w:rPr>
        <w:t xml:space="preserve">Tulos</w:t>
      </w:r>
    </w:p>
    <w:p>
      <w:r>
        <w:t xml:space="preserve">Kolme aasialaista lasta tekee kirjaraportteja.</w:t>
      </w:r>
    </w:p>
    <w:p>
      <w:r>
        <w:rPr>
          <w:b/>
        </w:rPr>
        <w:t xml:space="preserve">Esimerkki 6.715</w:t>
      </w:r>
    </w:p>
    <w:p>
      <w:r>
        <w:t xml:space="preserve">Lause 1: Hoikka koira juoksee hiekassa aurinkoisena päivänä. Lause 2: Lemmikki ui altaassa.</w:t>
      </w:r>
    </w:p>
    <w:p>
      <w:r>
        <w:rPr>
          <w:b/>
        </w:rPr>
        <w:t xml:space="preserve">Tulos</w:t>
      </w:r>
    </w:p>
    <w:p>
      <w:r>
        <w:t xml:space="preserve">Koira juoksee hakemaan tikkua hiekasta.</w:t>
      </w:r>
    </w:p>
    <w:p>
      <w:r>
        <w:rPr>
          <w:b/>
        </w:rPr>
        <w:t xml:space="preserve">Esimerkki 6.716</w:t>
      </w:r>
    </w:p>
    <w:p>
      <w:r>
        <w:t xml:space="preserve">Lause 1: Mies seisoo tavaran takana alueella, jossa on paljon kynttilöitä. Lause 2: Mies rakentaa taloa.</w:t>
      </w:r>
    </w:p>
    <w:p>
      <w:r>
        <w:rPr>
          <w:b/>
        </w:rPr>
        <w:t xml:space="preserve">Tulos</w:t>
      </w:r>
    </w:p>
    <w:p>
      <w:r>
        <w:t xml:space="preserve">mies yrittää myydä kynttilöitä myyntikojussa.</w:t>
      </w:r>
    </w:p>
    <w:p>
      <w:r>
        <w:rPr>
          <w:b/>
        </w:rPr>
        <w:t xml:space="preserve">Esimerkki 6.717</w:t>
      </w:r>
    </w:p>
    <w:p>
      <w:r>
        <w:t xml:space="preserve">Lause 1: Musta koira, jolla on oranssi panta, on sotkeutunut kalastuslankaan. Lause 2: Musta koira on irrottautunut kalastuslangasta.</w:t>
      </w:r>
    </w:p>
    <w:p>
      <w:r>
        <w:rPr>
          <w:b/>
        </w:rPr>
        <w:t xml:space="preserve">Tulos</w:t>
      </w:r>
    </w:p>
    <w:p>
      <w:r>
        <w:t xml:space="preserve">Musta koira on sotkeutunut kalalankaan omistajansa laiminlyönnin vuoksi.</w:t>
      </w:r>
    </w:p>
    <w:p>
      <w:r>
        <w:rPr>
          <w:b/>
        </w:rPr>
        <w:t xml:space="preserve">Esimerkki 6.718</w:t>
      </w:r>
    </w:p>
    <w:p>
      <w:r>
        <w:t xml:space="preserve">Lause 1: Pääosin punaisiin pukeutuneet lapset katsovat katsomon takaosasta. Lause 2: Lapset ovat kentällä.</w:t>
      </w:r>
    </w:p>
    <w:p>
      <w:r>
        <w:rPr>
          <w:b/>
        </w:rPr>
        <w:t xml:space="preserve">Tulos</w:t>
      </w:r>
    </w:p>
    <w:p>
      <w:r>
        <w:t xml:space="preserve">Lapset katsovat jalkapallo-ottelua.</w:t>
      </w:r>
    </w:p>
    <w:p>
      <w:r>
        <w:rPr>
          <w:b/>
        </w:rPr>
        <w:t xml:space="preserve">Esimerkki 6.719</w:t>
      </w:r>
    </w:p>
    <w:p>
      <w:r>
        <w:t xml:space="preserve">Lause 1: Nainen rintaliiveissä ja hameessa esiintyy ihmisille puistossa. Lause 2: ei katsottu lainkaan!</w:t>
      </w:r>
    </w:p>
    <w:p>
      <w:r>
        <w:rPr>
          <w:b/>
        </w:rPr>
        <w:t xml:space="preserve">Tulos</w:t>
      </w:r>
    </w:p>
    <w:p>
      <w:r>
        <w:t xml:space="preserve">lapsi oli onnellinen</w:t>
      </w:r>
    </w:p>
    <w:p>
      <w:r>
        <w:rPr>
          <w:b/>
        </w:rPr>
        <w:t xml:space="preserve">Esimerkki 6.720</w:t>
      </w:r>
    </w:p>
    <w:p>
      <w:r>
        <w:t xml:space="preserve">Lause 1: Nainen juo olutta sosiaalisessa ympäristössä, ja mies hyväilee häntä. Lause 2: Nainen juo vettä.</w:t>
      </w:r>
    </w:p>
    <w:p>
      <w:r>
        <w:rPr>
          <w:b/>
        </w:rPr>
        <w:t xml:space="preserve">Tulos</w:t>
      </w:r>
    </w:p>
    <w:p>
      <w:r>
        <w:t xml:space="preserve">Tuntematon mies ahdistelee naista.</w:t>
      </w:r>
    </w:p>
    <w:p>
      <w:r>
        <w:rPr>
          <w:b/>
        </w:rPr>
        <w:t xml:space="preserve">Esimerkki 6.721</w:t>
      </w:r>
    </w:p>
    <w:p>
      <w:r>
        <w:t xml:space="preserve">Lause 1: Käsilaukkuinen nainen seisoo junan vieressä. Lause 2: Nainen, jolla on sininen hattu, on ostoksilla.</w:t>
      </w:r>
    </w:p>
    <w:p>
      <w:r>
        <w:rPr>
          <w:b/>
        </w:rPr>
        <w:t xml:space="preserve">Tulos</w:t>
      </w:r>
    </w:p>
    <w:p>
      <w:r>
        <w:t xml:space="preserve">Nainen, jolla on punainen käsilaukku, odottaa junaa.</w:t>
      </w:r>
    </w:p>
    <w:p>
      <w:r>
        <w:rPr>
          <w:b/>
        </w:rPr>
        <w:t xml:space="preserve">Esimerkki 6.722</w:t>
      </w:r>
    </w:p>
    <w:p>
      <w:r>
        <w:t xml:space="preserve">Lause 1: Oikealla olevalla henkilöllä on mellakkapuku, ja ihmiset näyttävät poistuvan. Lause 2: Poliisit mellakoivat yhdessä ihmisten kanssa.</w:t>
      </w:r>
    </w:p>
    <w:p>
      <w:r>
        <w:rPr>
          <w:b/>
        </w:rPr>
        <w:t xml:space="preserve">Tulos</w:t>
      </w:r>
    </w:p>
    <w:p>
      <w:r>
        <w:t xml:space="preserve">Mellakkavarusteisiin pukeutuneet poliisit seisovat vieressä, kun ihmisiä tulee koko ajan lisää.</w:t>
      </w:r>
    </w:p>
    <w:p>
      <w:r>
        <w:rPr>
          <w:b/>
        </w:rPr>
        <w:t xml:space="preserve">Esimerkki 6.723</w:t>
      </w:r>
    </w:p>
    <w:p>
      <w:r>
        <w:t xml:space="preserve">Lause 1: Hiihtäjä poseeraa lumisella vuorenrinteellä, joka sijaitsee kristallinsinisen järven vieressä. Lause 2: Hiihtäjä laskeutuu alas vuorta.</w:t>
      </w:r>
    </w:p>
    <w:p>
      <w:r>
        <w:rPr>
          <w:b/>
        </w:rPr>
        <w:t xml:space="preserve">Tulos</w:t>
      </w:r>
    </w:p>
    <w:p>
      <w:r>
        <w:t xml:space="preserve">Hiihtäjä on menossa uimaan.</w:t>
      </w:r>
    </w:p>
    <w:p>
      <w:r>
        <w:rPr>
          <w:b/>
        </w:rPr>
        <w:t xml:space="preserve">Esimerkki 6.724</w:t>
      </w:r>
    </w:p>
    <w:p>
      <w:r>
        <w:t xml:space="preserve">Lause 1: pikkulapset silittävät possua Lause 2: lapset silittävät hevosta eläintarhassa.</w:t>
      </w:r>
    </w:p>
    <w:p>
      <w:r>
        <w:rPr>
          <w:b/>
        </w:rPr>
        <w:t xml:space="preserve">Tulos</w:t>
      </w:r>
    </w:p>
    <w:p>
      <w:r>
        <w:t xml:space="preserve">Kaksi lasta on eläintarhassa possun kanssa.</w:t>
      </w:r>
    </w:p>
    <w:p>
      <w:r>
        <w:rPr>
          <w:b/>
        </w:rPr>
        <w:t xml:space="preserve">Esimerkki 6.725</w:t>
      </w:r>
    </w:p>
    <w:p>
      <w:r>
        <w:t xml:space="preserve">Lause 1: Bändi on lavalla, ja mies mikrofonin takana nostaa kädet ilmaan. Lause 2: Bändi harjoittelee autotallissa.</w:t>
      </w:r>
    </w:p>
    <w:p>
      <w:r>
        <w:rPr>
          <w:b/>
        </w:rPr>
        <w:t xml:space="preserve">Tulos</w:t>
      </w:r>
    </w:p>
    <w:p>
      <w:r>
        <w:t xml:space="preserve">Valtava väkijoukko seuraa heitä.</w:t>
      </w:r>
    </w:p>
    <w:p>
      <w:r>
        <w:rPr>
          <w:b/>
        </w:rPr>
        <w:t xml:space="preserve">Esimerkki 6.726</w:t>
      </w:r>
    </w:p>
    <w:p>
      <w:r>
        <w:t xml:space="preserve">Lause 1: Keltaiseen sadevaatetukseen pukeutunut mies lapio kädessään katsoo, kun vihreään takkiin pukeutunut mies heiluttaa maastohakkuria. Lause 2: Mies on kirjaston sisällä lukemassa kirjaa.</w:t>
      </w:r>
    </w:p>
    <w:p>
      <w:r>
        <w:rPr>
          <w:b/>
        </w:rPr>
        <w:t xml:space="preserve">Tulos</w:t>
      </w:r>
    </w:p>
    <w:p>
      <w:r>
        <w:t xml:space="preserve">poika ei ole onnellinen</w:t>
      </w:r>
    </w:p>
    <w:p>
      <w:r>
        <w:rPr>
          <w:b/>
        </w:rPr>
        <w:t xml:space="preserve">Esimerkki 6.727</w:t>
      </w:r>
    </w:p>
    <w:p>
      <w:r>
        <w:t xml:space="preserve">Lause 1: Metrovaunun sisällä olevat ihmiset pitävät kiinni kiskoista, kun metrovaunun ulkopuolella olevat ihmiset kävelevät pois. Lause 2: Mies on autossa.</w:t>
      </w:r>
    </w:p>
    <w:p>
      <w:r>
        <w:rPr>
          <w:b/>
        </w:rPr>
        <w:t xml:space="preserve">Tulos</w:t>
      </w:r>
    </w:p>
    <w:p>
      <w:r>
        <w:t xml:space="preserve">Metrovaunussa on ihmisiä, jotka pitävät kiinni kiskoista peläten turvallisuutensa puolesta.</w:t>
      </w:r>
    </w:p>
    <w:p>
      <w:r>
        <w:rPr>
          <w:b/>
        </w:rPr>
        <w:t xml:space="preserve">Esimerkki 6.728</w:t>
      </w:r>
    </w:p>
    <w:p>
      <w:r>
        <w:t xml:space="preserve">Lause 1: Mustavalkoiseen paitaan pukeutunut päämies hiihtää punaisia lippuja oikealle. Lause 2: Mies ui suuren altaan poikki.</w:t>
      </w:r>
    </w:p>
    <w:p>
      <w:r>
        <w:rPr>
          <w:b/>
        </w:rPr>
        <w:t xml:space="preserve">Tulos</w:t>
      </w:r>
    </w:p>
    <w:p>
      <w:r>
        <w:t xml:space="preserve">Eräs mies kilpailee olympialaisten hiihtokilpailussa.</w:t>
      </w:r>
    </w:p>
    <w:p>
      <w:r>
        <w:rPr>
          <w:b/>
        </w:rPr>
        <w:t xml:space="preserve">Esimerkki 6.729</w:t>
      </w:r>
    </w:p>
    <w:p>
      <w:r>
        <w:t xml:space="preserve">Lause 1: Mies laittaa naisen päälle voidetta laivalla. Lause 2: Pariskunta ajaa autolla.</w:t>
      </w:r>
    </w:p>
    <w:p>
      <w:r>
        <w:rPr>
          <w:b/>
        </w:rPr>
        <w:t xml:space="preserve">Tulos</w:t>
      </w:r>
    </w:p>
    <w:p>
      <w:r>
        <w:t xml:space="preserve">On pari, joka purjehtii</w:t>
      </w:r>
    </w:p>
    <w:p>
      <w:r>
        <w:rPr>
          <w:b/>
        </w:rPr>
        <w:t xml:space="preserve">Esimerkki 6.730</w:t>
      </w:r>
    </w:p>
    <w:p>
      <w:r>
        <w:t xml:space="preserve">Tuomio 1: Sinipaitainen mies valjaissa ikkunoita puhdistaessaan. Lause 2: nainen hyppää sillalta.</w:t>
      </w:r>
    </w:p>
    <w:p>
      <w:r>
        <w:rPr>
          <w:b/>
        </w:rPr>
        <w:t xml:space="preserve">Tulos</w:t>
      </w:r>
    </w:p>
    <w:p>
      <w:r>
        <w:t xml:space="preserve">ikkunanpesijä työskentelee ulkona</w:t>
      </w:r>
    </w:p>
    <w:p>
      <w:r>
        <w:rPr>
          <w:b/>
        </w:rPr>
        <w:t xml:space="preserve">Esimerkki 6.731</w:t>
      </w:r>
    </w:p>
    <w:p>
      <w:r>
        <w:t xml:space="preserve">Lause 1: Nainen muodollisissa ratsastusvarusteissa ratsastaa hevosellaan rannalla. Lause 2: Hevonen laiduntaa pellolla.</w:t>
      </w:r>
    </w:p>
    <w:p>
      <w:r>
        <w:rPr>
          <w:b/>
        </w:rPr>
        <w:t xml:space="preserve">Tulos</w:t>
      </w:r>
    </w:p>
    <w:p>
      <w:r>
        <w:t xml:space="preserve">Hevosen jalat ovat märät.</w:t>
      </w:r>
    </w:p>
    <w:p>
      <w:r>
        <w:rPr>
          <w:b/>
        </w:rPr>
        <w:t xml:space="preserve">Esimerkki 6.732</w:t>
      </w:r>
    </w:p>
    <w:p>
      <w:r>
        <w:t xml:space="preserve">Lause 1: Nainen laittaa polttopuut järjestykseen. Lause 2: Nainen ei työskentele polttopuiden kanssa.</w:t>
      </w:r>
    </w:p>
    <w:p>
      <w:r>
        <w:rPr>
          <w:b/>
        </w:rPr>
        <w:t xml:space="preserve">Tulos</w:t>
      </w:r>
    </w:p>
    <w:p>
      <w:r>
        <w:t xml:space="preserve">Naisella on pakko järjestää asioita, jopa polttopuita.</w:t>
      </w:r>
    </w:p>
    <w:p>
      <w:r>
        <w:rPr>
          <w:b/>
        </w:rPr>
        <w:t xml:space="preserve">Esimerkki 6.733</w:t>
      </w:r>
    </w:p>
    <w:p>
      <w:r>
        <w:t xml:space="preserve">Lause 1: Nuori nainen puistossa grillaa kanaa. Lause 2: Grillaus työpaikalla.</w:t>
      </w:r>
    </w:p>
    <w:p>
      <w:r>
        <w:rPr>
          <w:b/>
        </w:rPr>
        <w:t xml:space="preserve">Tulos</w:t>
      </w:r>
    </w:p>
    <w:p>
      <w:r>
        <w:t xml:space="preserve">Kaksi pyöräilijää kävelee yhdessä</w:t>
      </w:r>
    </w:p>
    <w:p>
      <w:r>
        <w:rPr>
          <w:b/>
        </w:rPr>
        <w:t xml:space="preserve">Esimerkki 6.734</w:t>
      </w:r>
    </w:p>
    <w:p>
      <w:r>
        <w:t xml:space="preserve">Lause 1: Valkoiseen paitaan pukeutunut mies lukee odottaessaan hedelmien myyntiä. Lause 2: Mies myy pizzaa.</w:t>
      </w:r>
    </w:p>
    <w:p>
      <w:r>
        <w:rPr>
          <w:b/>
        </w:rPr>
        <w:t xml:space="preserve">Tulos</w:t>
      </w:r>
    </w:p>
    <w:p>
      <w:r>
        <w:t xml:space="preserve">Mies myy hedelmiä tienvarressa.</w:t>
      </w:r>
    </w:p>
    <w:p>
      <w:r>
        <w:rPr>
          <w:b/>
        </w:rPr>
        <w:t xml:space="preserve">Esimerkki 6.735</w:t>
      </w:r>
    </w:p>
    <w:p>
      <w:r>
        <w:t xml:space="preserve">Lause 1: Nainen ämpärin kanssa seisoo aidan vieressä. Lause 2: Nainen istuu nurmikolla rakennuksen vieressä.</w:t>
      </w:r>
    </w:p>
    <w:p>
      <w:r>
        <w:rPr>
          <w:b/>
        </w:rPr>
        <w:t xml:space="preserve">Tulos</w:t>
      </w:r>
    </w:p>
    <w:p>
      <w:r>
        <w:t xml:space="preserve">Vanhempi nainen seisoo aidan vieressä ämpärin kanssa.</w:t>
      </w:r>
    </w:p>
    <w:p>
      <w:r>
        <w:rPr>
          <w:b/>
        </w:rPr>
        <w:t xml:space="preserve">Esimerkki 6.736</w:t>
      </w:r>
    </w:p>
    <w:p>
      <w:r>
        <w:t xml:space="preserve">Lause 1: Äiti pitää tytärtään kädestä kiinni, kun hän katselee leluja. Lause 2: Mies ja nainen ostavat renkaita...</w:t>
      </w:r>
    </w:p>
    <w:p>
      <w:r>
        <w:rPr>
          <w:b/>
        </w:rPr>
        <w:t xml:space="preserve">Tulos</w:t>
      </w:r>
    </w:p>
    <w:p>
      <w:r>
        <w:t xml:space="preserve">äiti ja tytär etsivät syntymäpäivälahjaa</w:t>
      </w:r>
    </w:p>
    <w:p>
      <w:r>
        <w:rPr>
          <w:b/>
        </w:rPr>
        <w:t xml:space="preserve">Esimerkki 6.737</w:t>
      </w:r>
    </w:p>
    <w:p>
      <w:r>
        <w:t xml:space="preserve">Lause 1: Oranssiin ja valkoiseen heijastintakkiin pukeutuneet miehet korjaavat rautatietä yöllä. Lause 2: naiset työskentelevät korjatakseen rautatietä.</w:t>
      </w:r>
    </w:p>
    <w:p>
      <w:r>
        <w:rPr>
          <w:b/>
        </w:rPr>
        <w:t xml:space="preserve">Tulos</w:t>
      </w:r>
    </w:p>
    <w:p>
      <w:r>
        <w:t xml:space="preserve">nuoremmat miehet korjaavat rautatietä</w:t>
      </w:r>
    </w:p>
    <w:p>
      <w:r>
        <w:rPr>
          <w:b/>
        </w:rPr>
        <w:t xml:space="preserve">Esimerkki 6.738</w:t>
      </w:r>
    </w:p>
    <w:p>
      <w:r>
        <w:t xml:space="preserve">Lause 1: Noin 30 hengen orkesteri harjoittelee näyttämöllä, joka näyttää olevan täynnä vihreitä tuoleja. Lause 2: Rockbändi soittaa täpötäydelle baarille.</w:t>
      </w:r>
    </w:p>
    <w:p>
      <w:r>
        <w:rPr>
          <w:b/>
        </w:rPr>
        <w:t xml:space="preserve">Tulos</w:t>
      </w:r>
    </w:p>
    <w:p>
      <w:r>
        <w:t xml:space="preserve">Pari ihmistä vihreissä tuoleissa katselee orkesterin harjoituksia.</w:t>
      </w:r>
    </w:p>
    <w:p>
      <w:r>
        <w:rPr>
          <w:b/>
        </w:rPr>
        <w:t xml:space="preserve">Esimerkki 6.739</w:t>
      </w:r>
    </w:p>
    <w:p>
      <w:r>
        <w:t xml:space="preserve">Lause 1: Ryhmä pyöräilijöitä pysähtyy vihreän ja ruskehtavan kyltin läheisyyteen. Lause 2: Kukaan kuvatuista ei osaa ajaa pyörällä lainkaan.</w:t>
      </w:r>
    </w:p>
    <w:p>
      <w:r>
        <w:rPr>
          <w:b/>
        </w:rPr>
        <w:t xml:space="preserve">Tulos</w:t>
      </w:r>
    </w:p>
    <w:p>
      <w:r>
        <w:t xml:space="preserve">Kuvassa on amerikkalainen pyöräilyjoukkue.</w:t>
      </w:r>
    </w:p>
    <w:p>
      <w:r>
        <w:rPr>
          <w:b/>
        </w:rPr>
        <w:t xml:space="preserve">Esimerkki 6.740</w:t>
      </w:r>
    </w:p>
    <w:p>
      <w:r>
        <w:t xml:space="preserve">Lause 1: Mies istuu maitolaatikolla ja soittaa kitaraa jalkakäytävällä. Lause 2: Mies soittaa klarinettia.</w:t>
      </w:r>
    </w:p>
    <w:p>
      <w:r>
        <w:rPr>
          <w:b/>
        </w:rPr>
        <w:t xml:space="preserve">Tulos</w:t>
      </w:r>
    </w:p>
    <w:p>
      <w:r>
        <w:t xml:space="preserve">Mies on hyvä kitaristi.</w:t>
      </w:r>
    </w:p>
    <w:p>
      <w:r>
        <w:rPr>
          <w:b/>
        </w:rPr>
        <w:t xml:space="preserve">Esimerkki 6.741</w:t>
      </w:r>
    </w:p>
    <w:p>
      <w:r>
        <w:t xml:space="preserve">Lause 1: Pariskunta syö pöydässä katetulla terassilla, kun kaksi lasta syöttötuolissa ja toinen nainen katselevat. Lause 2: Perhe on rannalla pelaamassa lentopalloa.</w:t>
      </w:r>
    </w:p>
    <w:p>
      <w:r>
        <w:rPr>
          <w:b/>
        </w:rPr>
        <w:t xml:space="preserve">Tulos</w:t>
      </w:r>
    </w:p>
    <w:p>
      <w:r>
        <w:t xml:space="preserve">Perhe syö päivällistä tätinsä kanssa.</w:t>
      </w:r>
    </w:p>
    <w:p>
      <w:r>
        <w:rPr>
          <w:b/>
        </w:rPr>
        <w:t xml:space="preserve">Esimerkki 6.742</w:t>
      </w:r>
    </w:p>
    <w:p>
      <w:r>
        <w:t xml:space="preserve">Lause 1: Naisella on silmälasit ja huivi. Lause 2: mies ilman vaatteita</w:t>
      </w:r>
    </w:p>
    <w:p>
      <w:r>
        <w:rPr>
          <w:b/>
        </w:rPr>
        <w:t xml:space="preserve">Tulos</w:t>
      </w:r>
    </w:p>
    <w:p>
      <w:r>
        <w:t xml:space="preserve">Silmälasipäinen nainen, jolla on huivi, on motoristi.</w:t>
      </w:r>
    </w:p>
    <w:p>
      <w:r>
        <w:rPr>
          <w:b/>
        </w:rPr>
        <w:t xml:space="preserve">Esimerkki 6.743</w:t>
      </w:r>
    </w:p>
    <w:p>
      <w:r>
        <w:t xml:space="preserve">Lause 1: Mies grillaa lohipihvejä setripuulevyillä. Lause 2: Mies paistaa pihvejä.</w:t>
      </w:r>
    </w:p>
    <w:p>
      <w:r>
        <w:rPr>
          <w:b/>
        </w:rPr>
        <w:t xml:space="preserve">Tulos</w:t>
      </w:r>
    </w:p>
    <w:p>
      <w:r>
        <w:t xml:space="preserve">Mies syö mielellään kalaa.</w:t>
      </w:r>
    </w:p>
    <w:p>
      <w:r>
        <w:rPr>
          <w:b/>
        </w:rPr>
        <w:t xml:space="preserve">Esimerkki 6.744</w:t>
      </w:r>
    </w:p>
    <w:p>
      <w:r>
        <w:t xml:space="preserve">Lause 1: Mies, jolla on vasara, veistää kivestä olentoa. Lause 2: Joku veistää muovia.</w:t>
      </w:r>
    </w:p>
    <w:p>
      <w:r>
        <w:rPr>
          <w:b/>
        </w:rPr>
        <w:t xml:space="preserve">Tulos</w:t>
      </w:r>
    </w:p>
    <w:p>
      <w:r>
        <w:t xml:space="preserve">Joku on veistämässä kivikoiraa.</w:t>
      </w:r>
    </w:p>
    <w:p>
      <w:r>
        <w:rPr>
          <w:b/>
        </w:rPr>
        <w:t xml:space="preserve">Esimerkki 6.745</w:t>
      </w:r>
    </w:p>
    <w:p>
      <w:r>
        <w:t xml:space="preserve">Lause 1: Nainen auttaa lasta ajamaan puskuriautoa. Lause 2: Mies auttaa naista ajamaan puskuriautoa.</w:t>
      </w:r>
    </w:p>
    <w:p>
      <w:r>
        <w:rPr>
          <w:b/>
        </w:rPr>
        <w:t xml:space="preserve">Tulos</w:t>
      </w:r>
    </w:p>
    <w:p>
      <w:r>
        <w:t xml:space="preserve">Nainen opettaa lapselleen puskuriauton ajamista.</w:t>
      </w:r>
    </w:p>
    <w:p>
      <w:r>
        <w:rPr>
          <w:b/>
        </w:rPr>
        <w:t xml:space="preserve">Esimerkki 6.746</w:t>
      </w:r>
    </w:p>
    <w:p>
      <w:r>
        <w:t xml:space="preserve">Lause 1: suuri joukko ihmisiä työskentelee yhdessä rakentaakseen pientä rakennusta pienellä rakennustyömaalla. Lause 2: joukko ihmisiä rakentaa rakettia.</w:t>
      </w:r>
    </w:p>
    <w:p>
      <w:r>
        <w:rPr>
          <w:b/>
        </w:rPr>
        <w:t xml:space="preserve">Tulos</w:t>
      </w:r>
    </w:p>
    <w:p>
      <w:r>
        <w:t xml:space="preserve">Ryhmä ihmisiä rakentaa kirjastoa.</w:t>
      </w:r>
    </w:p>
    <w:p>
      <w:r>
        <w:rPr>
          <w:b/>
        </w:rPr>
        <w:t xml:space="preserve">Esimerkki 6.747</w:t>
      </w:r>
    </w:p>
    <w:p>
      <w:r>
        <w:t xml:space="preserve">Lause 1: Neljä ihmistä on paviljongissa hakemassa juomia kahdelta mieheltä. Lause 2: He nukkuvat paviljongissa.</w:t>
      </w:r>
    </w:p>
    <w:p>
      <w:r>
        <w:rPr>
          <w:b/>
        </w:rPr>
        <w:t xml:space="preserve">Tulos</w:t>
      </w:r>
    </w:p>
    <w:p>
      <w:r>
        <w:t xml:space="preserve">Ne ovat paviljongin ruoka- ja juomakioskin luona.</w:t>
      </w:r>
    </w:p>
    <w:p>
      <w:r>
        <w:rPr>
          <w:b/>
        </w:rPr>
        <w:t xml:space="preserve">Esimerkki 6.748</w:t>
      </w:r>
    </w:p>
    <w:p>
      <w:r>
        <w:t xml:space="preserve">Lause 1: Neljä melojaa, joilla on oranssin ja valkoisen väriset pelipaidat, soutaa raivokkaasti, kun istuva yleisö seuraa kilpailua. Lause 2: Neljä melojaa, joilla ei ole oransseja ja valkoisia paitoja, soutaa.</w:t>
      </w:r>
    </w:p>
    <w:p>
      <w:r>
        <w:rPr>
          <w:b/>
        </w:rPr>
        <w:t xml:space="preserve">Tulos</w:t>
      </w:r>
    </w:p>
    <w:p>
      <w:r>
        <w:t xml:space="preserve">Neljä melojaa iloisesti pukeutuneena oranssiin ja valkoiseen pelipaitaan...</w:t>
      </w:r>
    </w:p>
    <w:p>
      <w:r>
        <w:rPr>
          <w:b/>
        </w:rPr>
        <w:t xml:space="preserve">Esimerkki 6.749</w:t>
      </w:r>
    </w:p>
    <w:p>
      <w:r>
        <w:t xml:space="preserve">Lause 1: Kaksi naista pyörittää hulavanteita. Lause 2: Naiset juovat kahvia yhdessä.</w:t>
      </w:r>
    </w:p>
    <w:p>
      <w:r>
        <w:rPr>
          <w:b/>
        </w:rPr>
        <w:t xml:space="preserve">Tulos</w:t>
      </w:r>
    </w:p>
    <w:p>
      <w:r>
        <w:t xml:space="preserve">Naiset kilpailevat hulavanteiden heittokilpailussa.</w:t>
      </w:r>
    </w:p>
    <w:p>
      <w:r>
        <w:rPr>
          <w:b/>
        </w:rPr>
        <w:t xml:space="preserve">Esimerkki 6.750</w:t>
      </w:r>
    </w:p>
    <w:p>
      <w:r>
        <w:t xml:space="preserve">Lause 1: Henkilö seisoo lentomiehistön muistomerkin edessä. Lause 2: Poika poseeraa muistomerkin edessä.</w:t>
      </w:r>
    </w:p>
    <w:p>
      <w:r>
        <w:rPr>
          <w:b/>
        </w:rPr>
        <w:t xml:space="preserve">Tulos</w:t>
      </w:r>
    </w:p>
    <w:p>
      <w:r>
        <w:t xml:space="preserve">Nainen seisoo muistomerkin edessä.</w:t>
      </w:r>
    </w:p>
    <w:p>
      <w:r>
        <w:rPr>
          <w:b/>
        </w:rPr>
        <w:t xml:space="preserve">Esimerkki 6.751</w:t>
      </w:r>
    </w:p>
    <w:p>
      <w:r>
        <w:t xml:space="preserve">Lause 1: Valokuvaaja ottaa kuvan merestä. Lause 2: Henkilö ottaa kuvan metsästä.</w:t>
      </w:r>
    </w:p>
    <w:p>
      <w:r>
        <w:rPr>
          <w:b/>
        </w:rPr>
        <w:t xml:space="preserve">Tulos</w:t>
      </w:r>
    </w:p>
    <w:p>
      <w:r>
        <w:t xml:space="preserve">Eräs henkilö ottaa kuvaa merestä huippukameralla.</w:t>
      </w:r>
    </w:p>
    <w:p>
      <w:r>
        <w:rPr>
          <w:b/>
        </w:rPr>
        <w:t xml:space="preserve">Esimerkki 6.752</w:t>
      </w:r>
    </w:p>
    <w:p>
      <w:r>
        <w:t xml:space="preserve">Lause 1: Pieni lapsi katsoo auton sisälle seisoessaan pyykkinarun edessä. Lause 2: poika lentokoneessa</w:t>
      </w:r>
    </w:p>
    <w:p>
      <w:r>
        <w:rPr>
          <w:b/>
        </w:rPr>
        <w:t xml:space="preserve">Tulos</w:t>
      </w:r>
    </w:p>
    <w:p>
      <w:r>
        <w:t xml:space="preserve">lapsi kadotti lelunsa</w:t>
      </w:r>
    </w:p>
    <w:p>
      <w:r>
        <w:rPr>
          <w:b/>
        </w:rPr>
        <w:t xml:space="preserve">Esimerkki 6.753</w:t>
      </w:r>
    </w:p>
    <w:p>
      <w:r>
        <w:t xml:space="preserve">Lause 1: Eräs mies tai nainen yrittää korkeushyppyä enimmäkseen kirkkaana päivänä, ja näyttää siltä, että hän on ylittämässä tangon. Lause 2: koira makaa</w:t>
      </w:r>
    </w:p>
    <w:p>
      <w:r>
        <w:rPr>
          <w:b/>
        </w:rPr>
        <w:t xml:space="preserve">Tulos</w:t>
      </w:r>
    </w:p>
    <w:p>
      <w:r>
        <w:t xml:space="preserve">henkilö radalla tapaaminen</w:t>
      </w:r>
    </w:p>
    <w:p>
      <w:r>
        <w:rPr>
          <w:b/>
        </w:rPr>
        <w:t xml:space="preserve">Esimerkki 6.754</w:t>
      </w:r>
    </w:p>
    <w:p>
      <w:r>
        <w:t xml:space="preserve">Lause 1: Nuori nainen, jolla on toppi, shortsit ja aurinkolasit, soittaa kitaraa istuen maassa. Lause 2: Nainen laulaa ja tanssii samalla kitaransa kanssa.</w:t>
      </w:r>
    </w:p>
    <w:p>
      <w:r>
        <w:rPr>
          <w:b/>
        </w:rPr>
        <w:t xml:space="preserve">Tulos</w:t>
      </w:r>
    </w:p>
    <w:p>
      <w:r>
        <w:t xml:space="preserve">Nainen soittaa kitarallaan lempikappalettaan.</w:t>
      </w:r>
    </w:p>
    <w:p>
      <w:r>
        <w:rPr>
          <w:b/>
        </w:rPr>
        <w:t xml:space="preserve">Esimerkki 6.755</w:t>
      </w:r>
    </w:p>
    <w:p>
      <w:r>
        <w:t xml:space="preserve">Lause 1: Ryhmä ihmisiä on retkeilemässä metsän ja lumen halki. Lause 2: Ihmiset uivat piirikunnan uima-altaassa.</w:t>
      </w:r>
    </w:p>
    <w:p>
      <w:r>
        <w:rPr>
          <w:b/>
        </w:rPr>
        <w:t xml:space="preserve">Tulos</w:t>
      </w:r>
    </w:p>
    <w:p>
      <w:r>
        <w:t xml:space="preserve">Vaikka satoi lunta, he lähtivät silti patikoimaan.</w:t>
      </w:r>
    </w:p>
    <w:p>
      <w:r>
        <w:rPr>
          <w:b/>
        </w:rPr>
        <w:t xml:space="preserve">Esimerkki 6.756</w:t>
      </w:r>
    </w:p>
    <w:p>
      <w:r>
        <w:t xml:space="preserve">Lause 1: Kaksi naista laulaa rockyhtyeessä. Lause 2: Kaksi naista hyppää laskuvarjohyppäämässä.</w:t>
      </w:r>
    </w:p>
    <w:p>
      <w:r>
        <w:rPr>
          <w:b/>
        </w:rPr>
        <w:t xml:space="preserve">Tulos</w:t>
      </w:r>
    </w:p>
    <w:p>
      <w:r>
        <w:t xml:space="preserve">Kaksi naista niukoissa asuissa laulamassa.</w:t>
      </w:r>
    </w:p>
    <w:p>
      <w:r>
        <w:rPr>
          <w:b/>
        </w:rPr>
        <w:t xml:space="preserve">Esimerkki 6.757</w:t>
      </w:r>
    </w:p>
    <w:p>
      <w:r>
        <w:t xml:space="preserve">Lause 1: Kaksi värikkäisiin asuihin pukeutunutta lasta leikkii pellolla, jonka keskellä on iso kivi. Lause 2: Älä leiki kivillä.</w:t>
      </w:r>
    </w:p>
    <w:p>
      <w:r>
        <w:rPr>
          <w:b/>
        </w:rPr>
        <w:t xml:space="preserve">Tulos</w:t>
      </w:r>
    </w:p>
    <w:p>
      <w:r>
        <w:t xml:space="preserve">Kaksi lasta leikkii isolla kivellä pellolla perheen kanssa.</w:t>
      </w:r>
    </w:p>
    <w:p>
      <w:r>
        <w:rPr>
          <w:b/>
        </w:rPr>
        <w:t xml:space="preserve">Esimerkki 6.758</w:t>
      </w:r>
    </w:p>
    <w:p>
      <w:r>
        <w:t xml:space="preserve">Lause 1: Joukko aasialaisia tyttöjä pitää hauskaa. Lause 2: Ryhmä surullisia, masentuneita tyttöjä itkee.</w:t>
      </w:r>
    </w:p>
    <w:p>
      <w:r>
        <w:rPr>
          <w:b/>
        </w:rPr>
        <w:t xml:space="preserve">Tulos</w:t>
      </w:r>
    </w:p>
    <w:p>
      <w:r>
        <w:t xml:space="preserve">Ryhmä aasialaisia tyttöjä laulaa karaokea ja pitää hauskaa.</w:t>
      </w:r>
    </w:p>
    <w:p>
      <w:r>
        <w:rPr>
          <w:b/>
        </w:rPr>
        <w:t xml:space="preserve">Esimerkki 6.759</w:t>
      </w:r>
    </w:p>
    <w:p>
      <w:r>
        <w:t xml:space="preserve">Lause 1: Nainen jongleeraa appelsiineja. Lause 2: Nainen syö.</w:t>
      </w:r>
    </w:p>
    <w:p>
      <w:r>
        <w:rPr>
          <w:b/>
        </w:rPr>
        <w:t xml:space="preserve">Tulos</w:t>
      </w:r>
    </w:p>
    <w:p>
      <w:r>
        <w:t xml:space="preserve">Karnevaaleilla on nainen</w:t>
      </w:r>
    </w:p>
    <w:p>
      <w:r>
        <w:rPr>
          <w:b/>
        </w:rPr>
        <w:t xml:space="preserve">Esimerkki 6.760</w:t>
      </w:r>
    </w:p>
    <w:p>
      <w:r>
        <w:t xml:space="preserve">Lause 1: Kaksi naista kävelee selkä kameraan päin. Lause 2: Kaksi naista kävelee ja hölkkäilee.</w:t>
      </w:r>
    </w:p>
    <w:p>
      <w:r>
        <w:rPr>
          <w:b/>
        </w:rPr>
        <w:t xml:space="preserve">Tulos</w:t>
      </w:r>
    </w:p>
    <w:p>
      <w:r>
        <w:t xml:space="preserve">Nainen yrittää saada hämähäkkiä ystävänsä takapuolesta.</w:t>
      </w:r>
    </w:p>
    <w:p>
      <w:r>
        <w:rPr>
          <w:b/>
        </w:rPr>
        <w:t xml:space="preserve">Esimerkki 6.761</w:t>
      </w:r>
    </w:p>
    <w:p>
      <w:r>
        <w:t xml:space="preserve">Lause 1: Useita ihmisiä polvistuu maassa. Lause 2: Ketään ei näy</w:t>
      </w:r>
    </w:p>
    <w:p>
      <w:r>
        <w:rPr>
          <w:b/>
        </w:rPr>
        <w:t xml:space="preserve">Tulos</w:t>
      </w:r>
    </w:p>
    <w:p>
      <w:r>
        <w:t xml:space="preserve">Ihmiset rukoilevat</w:t>
      </w:r>
    </w:p>
    <w:p>
      <w:r>
        <w:rPr>
          <w:b/>
        </w:rPr>
        <w:t xml:space="preserve">Esimerkki 6.762</w:t>
      </w:r>
    </w:p>
    <w:p>
      <w:r>
        <w:t xml:space="preserve">Lause 1: Hedelmiä ja vihanneksia myyvä koju. Lause 2: Kännykkätarvikkeita myyvä kioski.</w:t>
      </w:r>
    </w:p>
    <w:p>
      <w:r>
        <w:rPr>
          <w:b/>
        </w:rPr>
        <w:t xml:space="preserve">Tulos</w:t>
      </w:r>
    </w:p>
    <w:p>
      <w:r>
        <w:t xml:space="preserve">Tuoteosasto ulkoilmamarkkinoilla.</w:t>
      </w:r>
    </w:p>
    <w:p>
      <w:r>
        <w:rPr>
          <w:b/>
        </w:rPr>
        <w:t xml:space="preserve">Esimerkki 6.763</w:t>
      </w:r>
    </w:p>
    <w:p>
      <w:r>
        <w:t xml:space="preserve">Lause 1: Siniseen takkiin pukeutuneella tytöllä on kädessään violetti korkillinen vesipullo. Lause 2: Tytöllä on punainen takki.</w:t>
      </w:r>
    </w:p>
    <w:p>
      <w:r>
        <w:rPr>
          <w:b/>
        </w:rPr>
        <w:t xml:space="preserve">Tulos</w:t>
      </w:r>
    </w:p>
    <w:p>
      <w:r>
        <w:t xml:space="preserve">Sinitakkinen tyttö menetti äitinsä pommi-iskussa.</w:t>
      </w:r>
    </w:p>
    <w:p>
      <w:r>
        <w:rPr>
          <w:b/>
        </w:rPr>
        <w:t xml:space="preserve">Esimerkki 6.764</w:t>
      </w:r>
    </w:p>
    <w:p>
      <w:r>
        <w:t xml:space="preserve">Lause 1: Kuvassa on tyttö, jolla on hiukset ponnarissa, harmaa paita ja valkoinen liivi. Lause 2: Kenelläkään ei ole hiuksia</w:t>
      </w:r>
    </w:p>
    <w:p>
      <w:r>
        <w:rPr>
          <w:b/>
        </w:rPr>
        <w:t xml:space="preserve">Tulos</w:t>
      </w:r>
    </w:p>
    <w:p>
      <w:r>
        <w:t xml:space="preserve">Pitkä ihminen, jolla on hiukset</w:t>
      </w:r>
    </w:p>
    <w:p>
      <w:r>
        <w:rPr>
          <w:b/>
        </w:rPr>
        <w:t xml:space="preserve">Esimerkki 6.765</w:t>
      </w:r>
    </w:p>
    <w:p>
      <w:r>
        <w:t xml:space="preserve">Lause 1: Mies, jolla on hattu ja musta takki, lukee sanomalehteä Lause 2: Mies lukee kirjaa.</w:t>
      </w:r>
    </w:p>
    <w:p>
      <w:r>
        <w:rPr>
          <w:b/>
        </w:rPr>
        <w:t xml:space="preserve">Tulos</w:t>
      </w:r>
    </w:p>
    <w:p>
      <w:r>
        <w:t xml:space="preserve">Mies lukee urheiluosastoa.</w:t>
      </w:r>
    </w:p>
    <w:p>
      <w:r>
        <w:rPr>
          <w:b/>
        </w:rPr>
        <w:t xml:space="preserve">Esimerkki 6.766</w:t>
      </w:r>
    </w:p>
    <w:p>
      <w:r>
        <w:t xml:space="preserve">Lause 1: Kaksi ihmistä, joilla on henkiasut, lentävät taikamatolla. Lause 2: Kaksi ihmistä, joilla on henkiasut, istuu tuoleilla.</w:t>
      </w:r>
    </w:p>
    <w:p>
      <w:r>
        <w:rPr>
          <w:b/>
        </w:rPr>
        <w:t xml:space="preserve">Tulos</w:t>
      </w:r>
    </w:p>
    <w:p>
      <w:r>
        <w:t xml:space="preserve">Ihmiset näyttelevät näytelmässä.</w:t>
      </w:r>
    </w:p>
    <w:p>
      <w:r>
        <w:rPr>
          <w:b/>
        </w:rPr>
        <w:t xml:space="preserve">Esimerkki 6.767</w:t>
      </w:r>
    </w:p>
    <w:p>
      <w:r>
        <w:t xml:space="preserve">Lause 1: Pyöräilevä nuori mies hyppää ulkoleikkivälineiden yli. Lause 2: Nuori mies istuu maassa rikottuaan pyöränsä.</w:t>
      </w:r>
    </w:p>
    <w:p>
      <w:r>
        <w:rPr>
          <w:b/>
        </w:rPr>
        <w:t xml:space="preserve">Tulos</w:t>
      </w:r>
    </w:p>
    <w:p>
      <w:r>
        <w:t xml:space="preserve">Nuori mies yrittää kokeilla, kuinka korkealle hän pystyy hyppäämään.</w:t>
      </w:r>
    </w:p>
    <w:p>
      <w:r>
        <w:rPr>
          <w:b/>
        </w:rPr>
        <w:t xml:space="preserve">Esimerkki 6.768</w:t>
      </w:r>
    </w:p>
    <w:p>
      <w:r>
        <w:t xml:space="preserve">Lause 1: Mies laulaa lavalla naispuolisen muusikon säestämänä. Lause 2: Mies on kummisielu.</w:t>
      </w:r>
    </w:p>
    <w:p>
      <w:r>
        <w:rPr>
          <w:b/>
        </w:rPr>
        <w:t xml:space="preserve">Tulos</w:t>
      </w:r>
    </w:p>
    <w:p>
      <w:r>
        <w:t xml:space="preserve">Mies on muusikko.</w:t>
      </w:r>
    </w:p>
    <w:p>
      <w:r>
        <w:rPr>
          <w:b/>
        </w:rPr>
        <w:t xml:space="preserve">Esimerkki 6.769</w:t>
      </w:r>
    </w:p>
    <w:p>
      <w:r>
        <w:t xml:space="preserve">Lause 1: Joukko ihmisiä seisoo kirkon portailla, kun sinisiin pukeutunut morsiuspari poistuu kirkosta. Lause 2: Surijat seisovat sukulaisen haudalla.</w:t>
      </w:r>
    </w:p>
    <w:p>
      <w:r>
        <w:rPr>
          <w:b/>
        </w:rPr>
        <w:t xml:space="preserve">Tulos</w:t>
      </w:r>
    </w:p>
    <w:p>
      <w:r>
        <w:t xml:space="preserve">Joukko ihmisiä seisoo kirkon portailla odottamassa ystäviensä poistumista.</w:t>
      </w:r>
    </w:p>
    <w:p>
      <w:r>
        <w:rPr>
          <w:b/>
        </w:rPr>
        <w:t xml:space="preserve">Esimerkki 6.770</w:t>
      </w:r>
    </w:p>
    <w:p>
      <w:r>
        <w:t xml:space="preserve">Lause 1: Nainen kutoo kangaspuulla toisen naisen katsellessa. Lause 2: Mies valmistaa pihvejä veljensä katsellessa.</w:t>
      </w:r>
    </w:p>
    <w:p>
      <w:r>
        <w:rPr>
          <w:b/>
        </w:rPr>
        <w:t xml:space="preserve">Tulos</w:t>
      </w:r>
    </w:p>
    <w:p>
      <w:r>
        <w:t xml:space="preserve">Nainen kutoo helpottaakseen päivän stressiä.</w:t>
      </w:r>
    </w:p>
    <w:p>
      <w:r>
        <w:rPr>
          <w:b/>
        </w:rPr>
        <w:t xml:space="preserve">Esimerkki 6.771</w:t>
      </w:r>
    </w:p>
    <w:p>
      <w:r>
        <w:t xml:space="preserve">Lause 1: Kaksi pitkiin mekkoihin ja päähineisiin pukeutunutta naista on ostoksilla kauppiaalta. Lause 2: Naiset bikineissä rannalla.</w:t>
      </w:r>
    </w:p>
    <w:p>
      <w:r>
        <w:rPr>
          <w:b/>
        </w:rPr>
        <w:t xml:space="preserve">Tulos</w:t>
      </w:r>
    </w:p>
    <w:p>
      <w:r>
        <w:t xml:space="preserve">Musliminaiset ostavat illallista.</w:t>
      </w:r>
    </w:p>
    <w:p>
      <w:r>
        <w:rPr>
          <w:b/>
        </w:rPr>
        <w:t xml:space="preserve">Esimerkki 6.772</w:t>
      </w:r>
    </w:p>
    <w:p>
      <w:r>
        <w:t xml:space="preserve">Lause 1: Etualalla vaaleanpunaisiin farkkuihin pukeutunut nainen auttaa sydänpaitaan pukeutunutta lasta luistelemaan, kun taas pyöräilijät ja muut kävelevät taustalla palmujen keskellä. Lause 2: Alkaa sataa maitoa ja kaikkien on juostava sisälle.</w:t>
      </w:r>
    </w:p>
    <w:p>
      <w:r>
        <w:rPr>
          <w:b/>
        </w:rPr>
        <w:t xml:space="preserve">Tulos</w:t>
      </w:r>
    </w:p>
    <w:p>
      <w:r>
        <w:t xml:space="preserve">Äitiä harmittaa, että hänen poikansa luistelee huonosti.</w:t>
      </w:r>
    </w:p>
    <w:p>
      <w:r>
        <w:rPr>
          <w:b/>
        </w:rPr>
        <w:t xml:space="preserve">Esimerkki 6.773</w:t>
      </w:r>
    </w:p>
    <w:p>
      <w:r>
        <w:t xml:space="preserve">Lause 1: Sinipaitainen poika puristaa saippuaa käteensä. Lause 2: Lapsi kylvettää koiraa kylpyammeessa.</w:t>
      </w:r>
    </w:p>
    <w:p>
      <w:r>
        <w:rPr>
          <w:b/>
        </w:rPr>
        <w:t xml:space="preserve">Tulos</w:t>
      </w:r>
    </w:p>
    <w:p>
      <w:r>
        <w:t xml:space="preserve">lapset siivoavat kylpyhuonetta.</w:t>
      </w:r>
    </w:p>
    <w:p>
      <w:r>
        <w:rPr>
          <w:b/>
        </w:rPr>
        <w:t xml:space="preserve">Esimerkki 6.774</w:t>
      </w:r>
    </w:p>
    <w:p>
      <w:r>
        <w:t xml:space="preserve">Lause 1: Talvivaatteisiin pukeutunut nainen raahaa joulukuusta lumen läpi. Lause 2: Lumessa ei ole mitään.</w:t>
      </w:r>
    </w:p>
    <w:p>
      <w:r>
        <w:rPr>
          <w:b/>
        </w:rPr>
        <w:t xml:space="preserve">Tulos</w:t>
      </w:r>
    </w:p>
    <w:p>
      <w:r>
        <w:t xml:space="preserve">Jotain valtavaa lumessa.</w:t>
      </w:r>
    </w:p>
    <w:p>
      <w:r>
        <w:rPr>
          <w:b/>
        </w:rPr>
        <w:t xml:space="preserve">Esimerkki 6.775</w:t>
      </w:r>
    </w:p>
    <w:p>
      <w:r>
        <w:t xml:space="preserve">Lause 1: Nuori kaveri hyppää veteen. Lause 2: Nuori mies nousee autostaan.</w:t>
      </w:r>
    </w:p>
    <w:p>
      <w:r>
        <w:rPr>
          <w:b/>
        </w:rPr>
        <w:t xml:space="preserve">Tulos</w:t>
      </w:r>
    </w:p>
    <w:p>
      <w:r>
        <w:t xml:space="preserve">Nuori mies sukeltaa kylmään järveen.</w:t>
      </w:r>
    </w:p>
    <w:p>
      <w:r>
        <w:rPr>
          <w:b/>
        </w:rPr>
        <w:t xml:space="preserve">Esimerkki 6.776</w:t>
      </w:r>
    </w:p>
    <w:p>
      <w:r>
        <w:t xml:space="preserve">Lause 1: Kaksi miestä hengailee yhdessä kaakeloidun julkisivun lähellä. Lause 2: Miehet ajavat autoja.</w:t>
      </w:r>
    </w:p>
    <w:p>
      <w:r>
        <w:rPr>
          <w:b/>
        </w:rPr>
        <w:t xml:space="preserve">Tulos</w:t>
      </w:r>
    </w:p>
    <w:p>
      <w:r>
        <w:t xml:space="preserve">Miehet ovat ystäviä.</w:t>
      </w:r>
    </w:p>
    <w:p>
      <w:r>
        <w:rPr>
          <w:b/>
        </w:rPr>
        <w:t xml:space="preserve">Esimerkki 6.777</w:t>
      </w:r>
    </w:p>
    <w:p>
      <w:r>
        <w:t xml:space="preserve">Lause 1: Mies ja hänen kelkkakoiransa kulkevat lumisella tiellä. Lause 2: Mies, jota kissat vetävät reessä.</w:t>
      </w:r>
    </w:p>
    <w:p>
      <w:r>
        <w:rPr>
          <w:b/>
        </w:rPr>
        <w:t xml:space="preserve">Tulos</w:t>
      </w:r>
    </w:p>
    <w:p>
      <w:r>
        <w:t xml:space="preserve">Mies tekee historiansa ensimmäisen kelkkamatkan uusien koiriensa kanssa.</w:t>
      </w:r>
    </w:p>
    <w:p>
      <w:r>
        <w:rPr>
          <w:b/>
        </w:rPr>
        <w:t xml:space="preserve">Esimerkki 6.778</w:t>
      </w:r>
    </w:p>
    <w:p>
      <w:r>
        <w:t xml:space="preserve">Lause 1: Nainen soittaa soitinta ja kaksi miestä soittaa myös soittimia. Lause 2: Nainen ulkoiluttaa koiraansa.</w:t>
      </w:r>
    </w:p>
    <w:p>
      <w:r>
        <w:rPr>
          <w:b/>
        </w:rPr>
        <w:t xml:space="preserve">Tulos</w:t>
      </w:r>
    </w:p>
    <w:p>
      <w:r>
        <w:t xml:space="preserve">Ihmiset ovat bändin jäseniä, ja he ovat kiertueella.</w:t>
      </w:r>
    </w:p>
    <w:p>
      <w:r>
        <w:rPr>
          <w:b/>
        </w:rPr>
        <w:t xml:space="preserve">Esimerkki 6.779</w:t>
      </w:r>
    </w:p>
    <w:p>
      <w:r>
        <w:t xml:space="preserve">Lause 1: Nainen kävelee jalkakäytävää pitkin Halloween-koristeen ohi. Lause 2: Nainen istuu ruohotuolissa.</w:t>
      </w:r>
    </w:p>
    <w:p>
      <w:r>
        <w:rPr>
          <w:b/>
        </w:rPr>
        <w:t xml:space="preserve">Tulos</w:t>
      </w:r>
    </w:p>
    <w:p>
      <w:r>
        <w:t xml:space="preserve">Nainen kävelee jalkakäytävällä halloweenina.</w:t>
      </w:r>
    </w:p>
    <w:p>
      <w:r>
        <w:rPr>
          <w:b/>
        </w:rPr>
        <w:t xml:space="preserve">Esimerkki 6.780</w:t>
      </w:r>
    </w:p>
    <w:p>
      <w:r>
        <w:t xml:space="preserve">Lause 1: Kaksi tummiin vaatteisiin pukeutunutta aasialaista miestä katselee alas puulaatikoiden lähelle Lause 2: Laatikoissa on tontut.</w:t>
      </w:r>
    </w:p>
    <w:p>
      <w:r>
        <w:rPr>
          <w:b/>
        </w:rPr>
        <w:t xml:space="preserve">Tulos</w:t>
      </w:r>
    </w:p>
    <w:p>
      <w:r>
        <w:t xml:space="preserve">Laatikot voivat rikkoutua.</w:t>
      </w:r>
    </w:p>
    <w:p>
      <w:r>
        <w:rPr>
          <w:b/>
        </w:rPr>
        <w:t xml:space="preserve">Esimerkki 6.781</w:t>
      </w:r>
    </w:p>
    <w:p>
      <w:r>
        <w:t xml:space="preserve">Lause 1: Punapukuinen pyöräilijä ratsastaa maaseudulla. Lause 2: Sinipukuinen pyöräilijä ratsastaa maaseudulla.</w:t>
      </w:r>
    </w:p>
    <w:p>
      <w:r>
        <w:rPr>
          <w:b/>
        </w:rPr>
        <w:t xml:space="preserve">Tulos</w:t>
      </w:r>
    </w:p>
    <w:p>
      <w:r>
        <w:t xml:space="preserve">Punapukuinen pyöräilijä ratsastaa itäisellä maaseudulla.</w:t>
      </w:r>
    </w:p>
    <w:p>
      <w:r>
        <w:rPr>
          <w:b/>
        </w:rPr>
        <w:t xml:space="preserve">Esimerkki 6.782</w:t>
      </w:r>
    </w:p>
    <w:p>
      <w:r>
        <w:t xml:space="preserve">Lause 1: Mies ajaa wakeboardilla järvellä Lause 2: Mies istuu järven rannalla kannella.</w:t>
      </w:r>
    </w:p>
    <w:p>
      <w:r>
        <w:rPr>
          <w:b/>
        </w:rPr>
        <w:t xml:space="preserve">Tulos</w:t>
      </w:r>
    </w:p>
    <w:p>
      <w:r>
        <w:t xml:space="preserve">Mies pitää hauskaa wakeboardilla.</w:t>
      </w:r>
    </w:p>
    <w:p>
      <w:r>
        <w:rPr>
          <w:b/>
        </w:rPr>
        <w:t xml:space="preserve">Esimerkki 6.783</w:t>
      </w:r>
    </w:p>
    <w:p>
      <w:r>
        <w:t xml:space="preserve">Lause 1: Kaksi ihmistä ottaa kuvia ja katselee kaunista maisemaa veden äärellä. Lause 2: Ihmiset uivat.</w:t>
      </w:r>
    </w:p>
    <w:p>
      <w:r>
        <w:rPr>
          <w:b/>
        </w:rPr>
        <w:t xml:space="preserve">Tulos</w:t>
      </w:r>
    </w:p>
    <w:p>
      <w:r>
        <w:t xml:space="preserve">Kaksi ihmistä ottaa kuvia ja katselee kaunista kalakuvaa veden äärellä.</w:t>
      </w:r>
    </w:p>
    <w:p>
      <w:r>
        <w:rPr>
          <w:b/>
        </w:rPr>
        <w:t xml:space="preserve">Esimerkki 6.784</w:t>
      </w:r>
    </w:p>
    <w:p>
      <w:r>
        <w:t xml:space="preserve">Lause 1: Kolme poikaa kisaa toisiaan vastaan. Lause 2: Kaksi tyttöä ja yksi nainen juoksevat jonkin asian puolesta.</w:t>
      </w:r>
    </w:p>
    <w:p>
      <w:r>
        <w:rPr>
          <w:b/>
        </w:rPr>
        <w:t xml:space="preserve">Tulos</w:t>
      </w:r>
    </w:p>
    <w:p>
      <w:r>
        <w:t xml:space="preserve"> Kolme poikaa kilpailee toisiaan vastaan.</w:t>
      </w:r>
    </w:p>
    <w:p>
      <w:r>
        <w:rPr>
          <w:b/>
        </w:rPr>
        <w:t xml:space="preserve">Esimerkki 6.785</w:t>
      </w:r>
    </w:p>
    <w:p>
      <w:r>
        <w:t xml:space="preserve">Lause 1: Aliravittu koira seisoo takajalkojensa varassa valmiina hyppäämään. Lause 2: Lemmikki nukkuu lattialla.</w:t>
      </w:r>
    </w:p>
    <w:p>
      <w:r>
        <w:rPr>
          <w:b/>
        </w:rPr>
        <w:t xml:space="preserve">Tulos</w:t>
      </w:r>
    </w:p>
    <w:p>
      <w:r>
        <w:t xml:space="preserve">Koira on hyvin nälkäinen.</w:t>
      </w:r>
    </w:p>
    <w:p>
      <w:r>
        <w:rPr>
          <w:b/>
        </w:rPr>
        <w:t xml:space="preserve">Esimerkki 6.786</w:t>
      </w:r>
    </w:p>
    <w:p>
      <w:r>
        <w:t xml:space="preserve">Lause 1: Aasialaislapsi, jolla on lippalakki päässään, itkee, kun nainen pitää häntä sylissään tungoksessa. Lause 2: Nainen on tyhjässä puistossa lapsensa kanssa.</w:t>
      </w:r>
    </w:p>
    <w:p>
      <w:r>
        <w:rPr>
          <w:b/>
        </w:rPr>
        <w:t xml:space="preserve">Tulos</w:t>
      </w:r>
    </w:p>
    <w:p>
      <w:r>
        <w:t xml:space="preserve">Ulkona on ihmisjoukko</w:t>
      </w:r>
    </w:p>
    <w:p>
      <w:r>
        <w:rPr>
          <w:b/>
        </w:rPr>
        <w:t xml:space="preserve">Esimerkki 6.787</w:t>
      </w:r>
    </w:p>
    <w:p>
      <w:r>
        <w:t xml:space="preserve">Lause 1: Bikineihin pukeutunut nuori nainen kiipeilee kallioilla lähellä puroa. Lause 2: Nainen on kotona syömässä päivällistä.</w:t>
      </w:r>
    </w:p>
    <w:p>
      <w:r>
        <w:rPr>
          <w:b/>
        </w:rPr>
        <w:t xml:space="preserve">Tulos</w:t>
      </w:r>
    </w:p>
    <w:p>
      <w:r>
        <w:t xml:space="preserve">Nainen kiipeää ulos.</w:t>
      </w:r>
    </w:p>
    <w:p>
      <w:r>
        <w:rPr>
          <w:b/>
        </w:rPr>
        <w:t xml:space="preserve">Esimerkki 6.788</w:t>
      </w:r>
    </w:p>
    <w:p>
      <w:r>
        <w:t xml:space="preserve">Lause 1: Vanhempi pariskunta kävelee metsäpolulla. Lause 2: Vanha pariskunta ajaa polkupyörällä metsässä.</w:t>
      </w:r>
    </w:p>
    <w:p>
      <w:r>
        <w:rPr>
          <w:b/>
        </w:rPr>
        <w:t xml:space="preserve">Tulos</w:t>
      </w:r>
    </w:p>
    <w:p>
      <w:r>
        <w:t xml:space="preserve">vanha homopariskunta kävelee metsän läpi</w:t>
      </w:r>
    </w:p>
    <w:p>
      <w:r>
        <w:rPr>
          <w:b/>
        </w:rPr>
        <w:t xml:space="preserve">Esimerkki 6.789</w:t>
      </w:r>
    </w:p>
    <w:p>
      <w:r>
        <w:t xml:space="preserve">Lause 1: Kaksi naista pitää pientä lasta sylissään. Lause 2: Naiset ovat yksin.</w:t>
      </w:r>
    </w:p>
    <w:p>
      <w:r>
        <w:rPr>
          <w:b/>
        </w:rPr>
        <w:t xml:space="preserve">Tulos</w:t>
      </w:r>
    </w:p>
    <w:p>
      <w:r>
        <w:t xml:space="preserve">Naiset ovat sisaria</w:t>
      </w:r>
    </w:p>
    <w:p>
      <w:r>
        <w:rPr>
          <w:b/>
        </w:rPr>
        <w:t xml:space="preserve">Esimerkki 6.790</w:t>
      </w:r>
    </w:p>
    <w:p>
      <w:r>
        <w:t xml:space="preserve">Lause 1: Tyttö palelee uima-altaasta noustuaan ja on pyyhkeen peitossa. Lause 2: Tytöllä on kuuma.</w:t>
      </w:r>
    </w:p>
    <w:p>
      <w:r>
        <w:rPr>
          <w:b/>
        </w:rPr>
        <w:t xml:space="preserve">Tulos</w:t>
      </w:r>
    </w:p>
    <w:p>
      <w:r>
        <w:t xml:space="preserve">Tyttö on sairas</w:t>
      </w:r>
    </w:p>
    <w:p>
      <w:r>
        <w:rPr>
          <w:b/>
        </w:rPr>
        <w:t xml:space="preserve">Esimerkki 6.791</w:t>
      </w:r>
    </w:p>
    <w:p>
      <w:r>
        <w:t xml:space="preserve">Lause 1: Intiaaniperhe katselee veden yli. Lause 2: Perhe katsoo televisiota.</w:t>
      </w:r>
    </w:p>
    <w:p>
      <w:r>
        <w:rPr>
          <w:b/>
        </w:rPr>
        <w:t xml:space="preserve">Tulos</w:t>
      </w:r>
    </w:p>
    <w:p>
      <w:r>
        <w:t xml:space="preserve">Perhe syö päivällistä</w:t>
      </w:r>
    </w:p>
    <w:p>
      <w:r>
        <w:rPr>
          <w:b/>
        </w:rPr>
        <w:t xml:space="preserve">Esimerkki 6.792</w:t>
      </w:r>
    </w:p>
    <w:p>
      <w:r>
        <w:t xml:space="preserve">Lause 1: jalkapalloilija potkaisee maalia Lause 2: pelaaja nukkuu.</w:t>
      </w:r>
    </w:p>
    <w:p>
      <w:r>
        <w:rPr>
          <w:b/>
        </w:rPr>
        <w:t xml:space="preserve">Tulos</w:t>
      </w:r>
    </w:p>
    <w:p>
      <w:r>
        <w:t xml:space="preserve">jalkapallopeli pelaa jalkapalloa</w:t>
      </w:r>
    </w:p>
    <w:p>
      <w:r>
        <w:rPr>
          <w:b/>
        </w:rPr>
        <w:t xml:space="preserve">Esimerkki 6.793</w:t>
      </w:r>
    </w:p>
    <w:p>
      <w:r>
        <w:t xml:space="preserve">Lause 1: Yksi mies laulaa mikrofoniin ja toinen muusikko soittaa kitaraa seisten vierekkäin. Lause 2: Nainen lauloi mikrofoniin.</w:t>
      </w:r>
    </w:p>
    <w:p>
      <w:r>
        <w:rPr>
          <w:b/>
        </w:rPr>
        <w:t xml:space="preserve">Tulos</w:t>
      </w:r>
    </w:p>
    <w:p>
      <w:r>
        <w:t xml:space="preserve">Mies soitti kitaraa erittäin hyvin.</w:t>
      </w:r>
    </w:p>
    <w:p>
      <w:r>
        <w:rPr>
          <w:b/>
        </w:rPr>
        <w:t xml:space="preserve">Esimerkki 6.794</w:t>
      </w:r>
    </w:p>
    <w:p>
      <w:r>
        <w:t xml:space="preserve">Lause 1: Tyttö rakennuksen ulkopuolella hulluihin vaatteisiin pukeutuneena hyppii ilmassa. Lause 2: Tyttö istuu keittiön pöydän ääressä.</w:t>
      </w:r>
    </w:p>
    <w:p>
      <w:r>
        <w:rPr>
          <w:b/>
        </w:rPr>
        <w:t xml:space="preserve">Tulos</w:t>
      </w:r>
    </w:p>
    <w:p>
      <w:r>
        <w:t xml:space="preserve">Tyttö juhlii.</w:t>
      </w:r>
    </w:p>
    <w:p>
      <w:r>
        <w:rPr>
          <w:b/>
        </w:rPr>
        <w:t xml:space="preserve">Esimerkki 6.795</w:t>
      </w:r>
    </w:p>
    <w:p>
      <w:r>
        <w:t xml:space="preserve">Lause 1: Nuori mies, jolla on keltainen paita ja baseball-paita, heiluttaa mailaa Lause 2: Vanha mies pelaa jalkapalloa.</w:t>
      </w:r>
    </w:p>
    <w:p>
      <w:r>
        <w:rPr>
          <w:b/>
        </w:rPr>
        <w:t xml:space="preserve">Tulos</w:t>
      </w:r>
    </w:p>
    <w:p>
      <w:r>
        <w:t xml:space="preserve">Nuori mies pelaa pikkuliigan baseballia.</w:t>
      </w:r>
    </w:p>
    <w:p>
      <w:r>
        <w:rPr>
          <w:b/>
        </w:rPr>
        <w:t xml:space="preserve">Esimerkki 6.796</w:t>
      </w:r>
    </w:p>
    <w:p>
      <w:r>
        <w:t xml:space="preserve">Lause 1: Vaalea lapsi hyppii köyttä jalkakäytävällä. Lause 2: Leikkivällä lapsella on mustat hiukset.</w:t>
      </w:r>
    </w:p>
    <w:p>
      <w:r>
        <w:rPr>
          <w:b/>
        </w:rPr>
        <w:t xml:space="preserve">Tulos</w:t>
      </w:r>
    </w:p>
    <w:p>
      <w:r>
        <w:t xml:space="preserve">Lapsi nauttii hyppynarusta.</w:t>
      </w:r>
    </w:p>
    <w:p>
      <w:r>
        <w:rPr>
          <w:b/>
        </w:rPr>
        <w:t xml:space="preserve">Esimerkki 6.797</w:t>
      </w:r>
    </w:p>
    <w:p>
      <w:r>
        <w:t xml:space="preserve">Lause 1: Pikkutyttö auttaa pikkuveljeään ottamaan saippuaa annostelijasta. Lause 2: Lapset syövät lounasta keittiössä.</w:t>
      </w:r>
    </w:p>
    <w:p>
      <w:r>
        <w:rPr>
          <w:b/>
        </w:rPr>
        <w:t xml:space="preserve">Tulos</w:t>
      </w:r>
    </w:p>
    <w:p>
      <w:r>
        <w:t xml:space="preserve">Pikkutyttö pesee veljensä käsiä.</w:t>
      </w:r>
    </w:p>
    <w:p>
      <w:r>
        <w:rPr>
          <w:b/>
        </w:rPr>
        <w:t xml:space="preserve">Esimerkki 6.798</w:t>
      </w:r>
    </w:p>
    <w:p>
      <w:r>
        <w:t xml:space="preserve">Lause 1: Lentokone nousee ilmaan lentokentällä, kun kenttähenkilökunnan mies katsoo muualle. Lause 2: Koira lentää lentokonetta.</w:t>
      </w:r>
    </w:p>
    <w:p>
      <w:r>
        <w:rPr>
          <w:b/>
        </w:rPr>
        <w:t xml:space="preserve">Tulos</w:t>
      </w:r>
    </w:p>
    <w:p>
      <w:r>
        <w:t xml:space="preserve">Suunnitelma Havaijille on lähdössä.</w:t>
      </w:r>
    </w:p>
    <w:p>
      <w:r>
        <w:rPr>
          <w:b/>
        </w:rPr>
        <w:t xml:space="preserve">Esimerkki 6.799</w:t>
      </w:r>
    </w:p>
    <w:p>
      <w:r>
        <w:t xml:space="preserve">Lause 1: Naispuolinen tennispelaaja sinisellä kentällä valmistautuu lyömään palloa. Lause 2: Tennispelaaja on keilaradalla.</w:t>
      </w:r>
    </w:p>
    <w:p>
      <w:r>
        <w:rPr>
          <w:b/>
        </w:rPr>
        <w:t xml:space="preserve">Tulos</w:t>
      </w:r>
    </w:p>
    <w:p>
      <w:r>
        <w:t xml:space="preserve">Tennispelaaja pelaa kaksinpeliä.</w:t>
      </w:r>
    </w:p>
    <w:p>
      <w:r>
        <w:rPr>
          <w:b/>
        </w:rPr>
        <w:t xml:space="preserve">Esimerkki 6.800</w:t>
      </w:r>
    </w:p>
    <w:p>
      <w:r>
        <w:t xml:space="preserve">Lause 1: Nuori mies mustassa t-paidassa pelaa krokettia puhallettavalla mailalla. Lause 2: Nuori nainen pelaa krokettia.</w:t>
      </w:r>
    </w:p>
    <w:p>
      <w:r>
        <w:rPr>
          <w:b/>
        </w:rPr>
        <w:t xml:space="preserve">Tulos</w:t>
      </w:r>
    </w:p>
    <w:p>
      <w:r>
        <w:t xml:space="preserve">Nuori mies osallistuu krokettiturnaukseen.</w:t>
      </w:r>
    </w:p>
    <w:p>
      <w:r>
        <w:rPr>
          <w:b/>
        </w:rPr>
        <w:t xml:space="preserve">Esimerkki 6.801</w:t>
      </w:r>
    </w:p>
    <w:p>
      <w:r>
        <w:t xml:space="preserve">Lause 1: Silmälasipäinen ja valkoiseen laboratoriotakkiin pukeutunut nainen tarkastelee jotain, jota hän käsittelee mikroskoopin alla. Lause 2: Fyysikko käyttää spektrometriä kokeeseen.</w:t>
      </w:r>
    </w:p>
    <w:p>
      <w:r>
        <w:rPr>
          <w:b/>
        </w:rPr>
        <w:t xml:space="preserve">Tulos</w:t>
      </w:r>
    </w:p>
    <w:p>
      <w:r>
        <w:t xml:space="preserve">Biologi tutkii kasviainesta.</w:t>
      </w:r>
    </w:p>
    <w:p>
      <w:r>
        <w:rPr>
          <w:b/>
        </w:rPr>
        <w:t xml:space="preserve">Esimerkki 6.802</w:t>
      </w:r>
    </w:p>
    <w:p>
      <w:r>
        <w:t xml:space="preserve">Lause 1: Tyttö hymyilee juostessaan valkoisella hiekkarannalla uimapuvussaan. Lause 2: Tyttö ei päässyt tänään rannalle.</w:t>
      </w:r>
    </w:p>
    <w:p>
      <w:r>
        <w:rPr>
          <w:b/>
        </w:rPr>
        <w:t xml:space="preserve">Tulos</w:t>
      </w:r>
    </w:p>
    <w:p>
      <w:r>
        <w:t xml:space="preserve">Tyttö juoksee rannalla auringonpaisteessa.</w:t>
      </w:r>
    </w:p>
    <w:p>
      <w:r>
        <w:rPr>
          <w:b/>
        </w:rPr>
        <w:t xml:space="preserve">Esimerkki 6.803</w:t>
      </w:r>
    </w:p>
    <w:p>
      <w:r>
        <w:t xml:space="preserve">Lause 1: Ruskeaan baseball-lippikseen pukeutunut nainen maalaa seinään kasvojen kuvaa. Lause 2: Naisella on sombrero.</w:t>
      </w:r>
    </w:p>
    <w:p>
      <w:r>
        <w:rPr>
          <w:b/>
        </w:rPr>
        <w:t xml:space="preserve">Tulos</w:t>
      </w:r>
    </w:p>
    <w:p>
      <w:r>
        <w:t xml:space="preserve">Nainen maalaa Andre the Giantin kasvoja seinään.</w:t>
      </w:r>
    </w:p>
    <w:p>
      <w:r>
        <w:rPr>
          <w:b/>
        </w:rPr>
        <w:t xml:space="preserve">Esimerkki 6.804</w:t>
      </w:r>
    </w:p>
    <w:p>
      <w:r>
        <w:t xml:space="preserve">Lause 1: Opiskelijat istuvat luokkahuoneessa kuuntelemassa kuutta henkilöä, jotka opettavat. Lause 2: Opiskelijat yhdistivät voimansa ja työnsivät kuun kauemmas maasta 6 tuumaa.</w:t>
      </w:r>
    </w:p>
    <w:p>
      <w:r>
        <w:rPr>
          <w:b/>
        </w:rPr>
        <w:t xml:space="preserve">Tulos</w:t>
      </w:r>
    </w:p>
    <w:p>
      <w:r>
        <w:t xml:space="preserve">opiskelijat luennoivat toisille opiskelijoille</w:t>
      </w:r>
    </w:p>
    <w:p>
      <w:r>
        <w:rPr>
          <w:b/>
        </w:rPr>
        <w:t xml:space="preserve">Esimerkki 6.805</w:t>
      </w:r>
    </w:p>
    <w:p>
      <w:r>
        <w:t xml:space="preserve">Lause 1: Aasialainen mies laittaa nuudeleita ja riisiä pieneen astiaan. Lause 2: Mies laittaa eläviä hiiriä astiaan.</w:t>
      </w:r>
    </w:p>
    <w:p>
      <w:r>
        <w:rPr>
          <w:b/>
        </w:rPr>
        <w:t xml:space="preserve">Tulos</w:t>
      </w:r>
    </w:p>
    <w:p>
      <w:r>
        <w:t xml:space="preserve">Mies laittaa lounaansa astiaan.</w:t>
      </w:r>
    </w:p>
    <w:p>
      <w:r>
        <w:rPr>
          <w:b/>
        </w:rPr>
        <w:t xml:space="preserve">Esimerkki 6.806</w:t>
      </w:r>
    </w:p>
    <w:p>
      <w:r>
        <w:t xml:space="preserve">Lause 1: Kaksi sinisiin farkkuihin ja talvihattuihin pukeutunutta miestä jakaa kondomeja. Lause 2: Kaksi ihmistä, joilla ei ole mitään päällään, jakavat kukkia.</w:t>
      </w:r>
    </w:p>
    <w:p>
      <w:r>
        <w:rPr>
          <w:b/>
        </w:rPr>
        <w:t xml:space="preserve">Tulos</w:t>
      </w:r>
    </w:p>
    <w:p>
      <w:r>
        <w:t xml:space="preserve">Miehet edistävät seksuaaliterveyttä.</w:t>
      </w:r>
    </w:p>
    <w:p>
      <w:r>
        <w:rPr>
          <w:b/>
        </w:rPr>
        <w:t xml:space="preserve">Esimerkki 6.807</w:t>
      </w:r>
    </w:p>
    <w:p>
      <w:r>
        <w:t xml:space="preserve">Lause 1: Rakennusryhmä täyttää kokonaisuuden. Lause 2: Miehet pelaavat jalkapalloa</w:t>
      </w:r>
    </w:p>
    <w:p>
      <w:r>
        <w:rPr>
          <w:b/>
        </w:rPr>
        <w:t xml:space="preserve">Tulos</w:t>
      </w:r>
    </w:p>
    <w:p>
      <w:r>
        <w:t xml:space="preserve">Kaupungin hankkeessa työskentelevä työryhmä</w:t>
      </w:r>
    </w:p>
    <w:p>
      <w:r>
        <w:rPr>
          <w:b/>
        </w:rPr>
        <w:t xml:space="preserve">Esimerkki 6.808</w:t>
      </w:r>
    </w:p>
    <w:p>
      <w:r>
        <w:t xml:space="preserve">Lause 1: Kaksi nuorta miestä seisoo molemmat yhdellä jalalla kädet ojennettuina kadulla. Lause 2: Nuoret miehet kävelevät...</w:t>
      </w:r>
    </w:p>
    <w:p>
      <w:r>
        <w:rPr>
          <w:b/>
        </w:rPr>
        <w:t xml:space="preserve">Tulos</w:t>
      </w:r>
    </w:p>
    <w:p>
      <w:r>
        <w:t xml:space="preserve">Nuoret miehet pitävät toisistaan.</w:t>
      </w:r>
    </w:p>
    <w:p>
      <w:r>
        <w:rPr>
          <w:b/>
        </w:rPr>
        <w:t xml:space="preserve">Esimerkki 6.809</w:t>
      </w:r>
    </w:p>
    <w:p>
      <w:r>
        <w:t xml:space="preserve">Lause 1: Useat rekat pysähtyivät ulos jonkinlaista ulkoilmatapahtumaa varten. Lause 2: Kuorma-autot ajavat moottoritietä pitkin.</w:t>
      </w:r>
    </w:p>
    <w:p>
      <w:r>
        <w:rPr>
          <w:b/>
        </w:rPr>
        <w:t xml:space="preserve">Tulos</w:t>
      </w:r>
    </w:p>
    <w:p>
      <w:r>
        <w:t xml:space="preserve">ruokarekat kokoontuvat ruokakärryjen festivaaleille</w:t>
      </w:r>
    </w:p>
    <w:p>
      <w:r>
        <w:rPr>
          <w:b/>
        </w:rPr>
        <w:t xml:space="preserve">Esimerkki 6.810</w:t>
      </w:r>
    </w:p>
    <w:p>
      <w:r>
        <w:t xml:space="preserve">Lause 1: Kaksi naista työskentelee jäätelöbaarissa. Lause 2: Kaksi ihmistä tarjoilee hot dogeja ja hampurilaisia...</w:t>
      </w:r>
    </w:p>
    <w:p>
      <w:r>
        <w:rPr>
          <w:b/>
        </w:rPr>
        <w:t xml:space="preserve">Tulos</w:t>
      </w:r>
    </w:p>
    <w:p>
      <w:r>
        <w:t xml:space="preserve">Kaksi henkilöä tarjoilee jäätelöä pienelle perheelle</w:t>
      </w:r>
    </w:p>
    <w:p>
      <w:r>
        <w:rPr>
          <w:b/>
        </w:rPr>
        <w:t xml:space="preserve">Esimerkki 6.811</w:t>
      </w:r>
    </w:p>
    <w:p>
      <w:r>
        <w:t xml:space="preserve">Lause 1: nainen risteyksenvartija seisoo stop-merkin kanssa Lause 2: nainen leikkii nurmikolla.</w:t>
      </w:r>
    </w:p>
    <w:p>
      <w:r>
        <w:rPr>
          <w:b/>
        </w:rPr>
        <w:t xml:space="preserve">Tulos</w:t>
      </w:r>
    </w:p>
    <w:p>
      <w:r>
        <w:t xml:space="preserve">Nainen ohjaa liikennettä kiireisenä päivänä.</w:t>
      </w:r>
    </w:p>
    <w:p>
      <w:r>
        <w:rPr>
          <w:b/>
        </w:rPr>
        <w:t xml:space="preserve">Esimerkki 6.812</w:t>
      </w:r>
    </w:p>
    <w:p>
      <w:r>
        <w:t xml:space="preserve">Lause 1: Ulkoilmatapahtumassa oleva klovni tekee kuplia lapselle. Lause 2: Klovni sisätiloissa tekemässä ilmapalloja.</w:t>
      </w:r>
    </w:p>
    <w:p>
      <w:r>
        <w:rPr>
          <w:b/>
        </w:rPr>
        <w:t xml:space="preserve">Tulos</w:t>
      </w:r>
    </w:p>
    <w:p>
      <w:r>
        <w:t xml:space="preserve">Klovni ja lapsi syntymäpäiväjuhlissa.</w:t>
      </w:r>
    </w:p>
    <w:p>
      <w:r>
        <w:rPr>
          <w:b/>
        </w:rPr>
        <w:t xml:space="preserve">Esimerkki 6.813</w:t>
      </w:r>
    </w:p>
    <w:p>
      <w:r>
        <w:t xml:space="preserve">Lause 1: Puistossa on bändi soittamassa musiikkia, ja jotkut katsojat ovat valmiita kokemaan musiikin. Lause 2: Ihmiset lukevat kirjastossa.</w:t>
      </w:r>
    </w:p>
    <w:p>
      <w:r>
        <w:rPr>
          <w:b/>
        </w:rPr>
        <w:t xml:space="preserve">Tulos</w:t>
      </w:r>
    </w:p>
    <w:p>
      <w:r>
        <w:t xml:space="preserve">Ihmiset hurraavat, kun bändi aloittaa soittamisen.</w:t>
      </w:r>
    </w:p>
    <w:p>
      <w:r>
        <w:rPr>
          <w:b/>
        </w:rPr>
        <w:t xml:space="preserve">Esimerkki 6.814</w:t>
      </w:r>
    </w:p>
    <w:p>
      <w:r>
        <w:t xml:space="preserve">Lause 1: Tyttö katselee urheilijoita graffitien peittämän seinän vieressä. Lause 2: Tyttö osallistuu jalkapallopeliin.</w:t>
      </w:r>
    </w:p>
    <w:p>
      <w:r>
        <w:rPr>
          <w:b/>
        </w:rPr>
        <w:t xml:space="preserve">Tulos</w:t>
      </w:r>
    </w:p>
    <w:p>
      <w:r>
        <w:t xml:space="preserve">Jalkapallokenttä on huonokuntoinen.</w:t>
      </w:r>
    </w:p>
    <w:p>
      <w:r>
        <w:rPr>
          <w:b/>
        </w:rPr>
        <w:t xml:space="preserve">Esimerkki 6.815</w:t>
      </w:r>
    </w:p>
    <w:p>
      <w:r>
        <w:t xml:space="preserve">Lause 1: Muodollisiin vaatteisiin pukeutunut mies, jolla on toisessa kädessään mikrofoni ja toisessa kynä, näyttää pitävän puhetta. Lause 2: Rentoon pukeutunut mies puhuu muille, toisessa kädessä mikrofoni ja toisessa kynä.</w:t>
      </w:r>
    </w:p>
    <w:p>
      <w:r>
        <w:rPr>
          <w:b/>
        </w:rPr>
        <w:t xml:space="preserve">Tulos</w:t>
      </w:r>
    </w:p>
    <w:p>
      <w:r>
        <w:t xml:space="preserve">Muodolliseen asuun pukeutunut sinkkumies pitää ystävilleen ja perheelleen puheen äskettäin menehtyneestä isästään.</w:t>
      </w:r>
    </w:p>
    <w:p>
      <w:r>
        <w:rPr>
          <w:b/>
        </w:rPr>
        <w:t xml:space="preserve">Esimerkki 6.816</w:t>
      </w:r>
    </w:p>
    <w:p>
      <w:r>
        <w:t xml:space="preserve">Lause 1: Ihmisjoukko täyttää täpötäyden stadionin. Lause 2: Muutamat ihmiset pelaavat biljardia.</w:t>
      </w:r>
    </w:p>
    <w:p>
      <w:r>
        <w:rPr>
          <w:b/>
        </w:rPr>
        <w:t xml:space="preserve">Tulos</w:t>
      </w:r>
    </w:p>
    <w:p>
      <w:r>
        <w:t xml:space="preserve">Ihmiset ovat kokoontuneet seuraamaan tapahtumaa.</w:t>
      </w:r>
    </w:p>
    <w:p>
      <w:r>
        <w:rPr>
          <w:b/>
        </w:rPr>
        <w:t xml:space="preserve">Esimerkki 6.817</w:t>
      </w:r>
    </w:p>
    <w:p>
      <w:r>
        <w:t xml:space="preserve">Lause 1: Pieni valkoinen poika pitää mustaa sateenvarjoa edessään estääkseen parkkipaikalla olevasta punaisesta paloautosta ulos ammuttavan paineellisen veden. Lause 2: ankka lammessa</w:t>
      </w:r>
    </w:p>
    <w:p>
      <w:r>
        <w:rPr>
          <w:b/>
        </w:rPr>
        <w:t xml:space="preserve">Tulos</w:t>
      </w:r>
    </w:p>
    <w:p>
      <w:r>
        <w:t xml:space="preserve">palomiehet viilentävät lapsia kuumana päivänä</w:t>
      </w:r>
    </w:p>
    <w:p>
      <w:r>
        <w:rPr>
          <w:b/>
        </w:rPr>
        <w:t xml:space="preserve">Esimerkki 6.818</w:t>
      </w:r>
    </w:p>
    <w:p>
      <w:r>
        <w:t xml:space="preserve">Lause 1: Ariel-neito Arieliksi pukeutunut nainen puhelinkopin vieressä. Lause 2: Tuhkimoksi pukeutunut nainen.</w:t>
      </w:r>
    </w:p>
    <w:p>
      <w:r>
        <w:rPr>
          <w:b/>
        </w:rPr>
        <w:t xml:space="preserve">Tulos</w:t>
      </w:r>
    </w:p>
    <w:p>
      <w:r>
        <w:t xml:space="preserve">Nainen osallistuu comi-coniin.</w:t>
      </w:r>
    </w:p>
    <w:p>
      <w:r>
        <w:rPr>
          <w:b/>
        </w:rPr>
        <w:t xml:space="preserve">Esimerkki 6.819</w:t>
      </w:r>
    </w:p>
    <w:p>
      <w:r>
        <w:t xml:space="preserve">Lause 1: Nainen auttaa toista naista tietokoneella olevan verkkosivuston kanssa. Lause 2: Kaksi naista lenkkeilee yhdessä.</w:t>
      </w:r>
    </w:p>
    <w:p>
      <w:r>
        <w:rPr>
          <w:b/>
        </w:rPr>
        <w:t xml:space="preserve">Tulos</w:t>
      </w:r>
    </w:p>
    <w:p>
      <w:r>
        <w:t xml:space="preserve">Mustiin pukeutunut nainen osoittaa jotain kannettavan tietokoneen näytöllä.</w:t>
      </w:r>
    </w:p>
    <w:p>
      <w:r>
        <w:rPr>
          <w:b/>
        </w:rPr>
        <w:t xml:space="preserve">Esimerkki 6.820</w:t>
      </w:r>
    </w:p>
    <w:p>
      <w:r>
        <w:t xml:space="preserve">Lause 1: Kolme koiraa tapaa lumessa. Lause 2: koirat haukkoo henkeä helteessä</w:t>
      </w:r>
    </w:p>
    <w:p>
      <w:r>
        <w:rPr>
          <w:b/>
        </w:rPr>
        <w:t xml:space="preserve">Tulos</w:t>
      </w:r>
    </w:p>
    <w:p>
      <w:r>
        <w:t xml:space="preserve">koirat tappelevat koleassa säässä</w:t>
      </w:r>
    </w:p>
    <w:p>
      <w:r>
        <w:rPr>
          <w:b/>
        </w:rPr>
        <w:t xml:space="preserve">Esimerkki 6.821</w:t>
      </w:r>
    </w:p>
    <w:p>
      <w:r>
        <w:t xml:space="preserve">Lause 1: Kolme koiraa leikkii vedessä. Lause 2: Eräs paha ihminen on järjestänyt koiratappelun.</w:t>
      </w:r>
    </w:p>
    <w:p>
      <w:r>
        <w:rPr>
          <w:b/>
        </w:rPr>
        <w:t xml:space="preserve">Tulos</w:t>
      </w:r>
    </w:p>
    <w:p>
      <w:r>
        <w:t xml:space="preserve">Koirat ovat beagleja.</w:t>
      </w:r>
    </w:p>
    <w:p>
      <w:r>
        <w:rPr>
          <w:b/>
        </w:rPr>
        <w:t xml:space="preserve">Esimerkki 6.822</w:t>
      </w:r>
    </w:p>
    <w:p>
      <w:r>
        <w:t xml:space="preserve">Lause 1: Kolme rakennustyömiestä seisoo veneessä, kun yksi miehistä osoittaa jotain. Lause 2: Kolme miestä seisoo rakennuksen katolla.</w:t>
      </w:r>
    </w:p>
    <w:p>
      <w:r>
        <w:rPr>
          <w:b/>
        </w:rPr>
        <w:t xml:space="preserve">Tulos</w:t>
      </w:r>
    </w:p>
    <w:p>
      <w:r>
        <w:t xml:space="preserve">Kolme rakennustyöläistä vie veneensä ulos korjaamaan jotakin.</w:t>
      </w:r>
    </w:p>
    <w:p>
      <w:r>
        <w:rPr>
          <w:b/>
        </w:rPr>
        <w:t xml:space="preserve">Esimerkki 6.823</w:t>
      </w:r>
    </w:p>
    <w:p>
      <w:r>
        <w:t xml:space="preserve">Lause 1: Kaksi teini-ikäistä tyttöä, joista toisella on valkoinen pelipaita ja toisella punainen pelipaita, pelaavat jalkapalloa. Lause 2: Kaksi teini-ikäistä pelaa yhdessä baseballia.</w:t>
      </w:r>
    </w:p>
    <w:p>
      <w:r>
        <w:rPr>
          <w:b/>
        </w:rPr>
        <w:t xml:space="preserve">Tulos</w:t>
      </w:r>
    </w:p>
    <w:p>
      <w:r>
        <w:t xml:space="preserve">Kaksi tyttöä syöttää ja potkii palloa.</w:t>
      </w:r>
    </w:p>
    <w:p>
      <w:r>
        <w:rPr>
          <w:b/>
        </w:rPr>
        <w:t xml:space="preserve">Esimerkki 6.824</w:t>
      </w:r>
    </w:p>
    <w:p>
      <w:r>
        <w:t xml:space="preserve">Lause 1: Kaksi aurinkolasipäistä miestä nukkuu autossa. Lause 2: Miehet ovat hereillä</w:t>
      </w:r>
    </w:p>
    <w:p>
      <w:r>
        <w:rPr>
          <w:b/>
        </w:rPr>
        <w:t xml:space="preserve">Tulos</w:t>
      </w:r>
    </w:p>
    <w:p>
      <w:r>
        <w:t xml:space="preserve">Miehet nukkuvat päivisin</w:t>
      </w:r>
    </w:p>
    <w:p>
      <w:r>
        <w:rPr>
          <w:b/>
        </w:rPr>
        <w:t xml:space="preserve">Esimerkki 6.825</w:t>
      </w:r>
    </w:p>
    <w:p>
      <w:r>
        <w:t xml:space="preserve">Lause 1: Nuori valkoinen mies kiipeää vuorelle köyden avulla. Lause 2: Henkilö istuu sisätiloissa.</w:t>
      </w:r>
    </w:p>
    <w:p>
      <w:r>
        <w:rPr>
          <w:b/>
        </w:rPr>
        <w:t xml:space="preserve">Tulos</w:t>
      </w:r>
    </w:p>
    <w:p>
      <w:r>
        <w:t xml:space="preserve">Valkoinen teini kiipeää vuorelle köysi tiukasti ympärilleen sidottuna.</w:t>
      </w:r>
    </w:p>
    <w:p>
      <w:r>
        <w:rPr>
          <w:b/>
        </w:rPr>
        <w:t xml:space="preserve">Esimerkki 6.826</w:t>
      </w:r>
    </w:p>
    <w:p>
      <w:r>
        <w:t xml:space="preserve">Lause 1: Poika pitää hauskaa pelatessaan Hacky Sackia. Lause 2: Poika vihaa hacky sackin pelaamista.</w:t>
      </w:r>
    </w:p>
    <w:p>
      <w:r>
        <w:rPr>
          <w:b/>
        </w:rPr>
        <w:t xml:space="preserve">Tulos</w:t>
      </w:r>
    </w:p>
    <w:p>
      <w:r>
        <w:t xml:space="preserve">Poika leikkii säkkipalloa kaveriporukan kanssa.</w:t>
      </w:r>
    </w:p>
    <w:p>
      <w:r>
        <w:rPr>
          <w:b/>
        </w:rPr>
        <w:t xml:space="preserve">Esimerkki 6.827</w:t>
      </w:r>
    </w:p>
    <w:p>
      <w:r>
        <w:t xml:space="preserve">Lause 1: Esiliinaan pukeutunut mies seisoo keittiössä ja työstää teollista sekoituskulhoa. Lause 2: Mies vaivaa leipää käsin.</w:t>
      </w:r>
    </w:p>
    <w:p>
      <w:r>
        <w:rPr>
          <w:b/>
        </w:rPr>
        <w:t xml:space="preserve">Tulos</w:t>
      </w:r>
    </w:p>
    <w:p>
      <w:r>
        <w:t xml:space="preserve">Mies työskentelee leipurina.</w:t>
      </w:r>
    </w:p>
    <w:p>
      <w:r>
        <w:rPr>
          <w:b/>
        </w:rPr>
        <w:t xml:space="preserve">Esimerkki 6.828</w:t>
      </w:r>
    </w:p>
    <w:p>
      <w:r>
        <w:t xml:space="preserve">Lause 1: Kaksi naista ja kolme miestä katselevat merta. Lause 2: He tuijottavat seepraa...</w:t>
      </w:r>
    </w:p>
    <w:p>
      <w:r>
        <w:rPr>
          <w:b/>
        </w:rPr>
        <w:t xml:space="preserve">Tulos</w:t>
      </w:r>
    </w:p>
    <w:p>
      <w:r>
        <w:t xml:space="preserve">He rakastavat meren ääntä</w:t>
      </w:r>
    </w:p>
    <w:p>
      <w:r>
        <w:rPr>
          <w:b/>
        </w:rPr>
        <w:t xml:space="preserve">Esimerkki 6.829</w:t>
      </w:r>
    </w:p>
    <w:p>
      <w:r>
        <w:t xml:space="preserve">Lause 1: Valkoiseen, siniseen ja mustaan kaapuun pukeutunut nunna ojentaa vanhemmalle miehelle jotakin. Lause 2: Nunna antaa miehelle kalan.</w:t>
      </w:r>
    </w:p>
    <w:p>
      <w:r>
        <w:rPr>
          <w:b/>
        </w:rPr>
        <w:t xml:space="preserve">Tulos</w:t>
      </w:r>
    </w:p>
    <w:p>
      <w:r>
        <w:t xml:space="preserve">Nunna antaa miehelle siunatun muistoesineen.</w:t>
      </w:r>
    </w:p>
    <w:p>
      <w:r>
        <w:rPr>
          <w:b/>
        </w:rPr>
        <w:t xml:space="preserve">Esimerkki 6.830</w:t>
      </w:r>
    </w:p>
    <w:p>
      <w:r>
        <w:t xml:space="preserve">Lause 1: Mies pitää vauvaa sylissään, ja vauva silittää vuohta. Lause 2: Koira pelaa pokeria.</w:t>
      </w:r>
    </w:p>
    <w:p>
      <w:r>
        <w:rPr>
          <w:b/>
        </w:rPr>
        <w:t xml:space="preserve">Tulos</w:t>
      </w:r>
    </w:p>
    <w:p>
      <w:r>
        <w:t xml:space="preserve">Mies ja lapsi ovat eläintarhassa.</w:t>
      </w:r>
    </w:p>
    <w:p>
      <w:r>
        <w:rPr>
          <w:b/>
        </w:rPr>
        <w:t xml:space="preserve">Esimerkki 6.831</w:t>
      </w:r>
    </w:p>
    <w:p>
      <w:r>
        <w:t xml:space="preserve">Lause 1: Nainen, jolla on violetti collegepaita koruliikkeessä, on kumartunut vitriinin sisälle. Lause 2: Liikkeessä ei ole ketään.</w:t>
      </w:r>
    </w:p>
    <w:p>
      <w:r>
        <w:rPr>
          <w:b/>
        </w:rPr>
        <w:t xml:space="preserve">Tulos</w:t>
      </w:r>
    </w:p>
    <w:p>
      <w:r>
        <w:t xml:space="preserve">Iso ihminen paidassa</w:t>
      </w:r>
    </w:p>
    <w:p>
      <w:r>
        <w:rPr>
          <w:b/>
        </w:rPr>
        <w:t xml:space="preserve">Esimerkki 6.832</w:t>
      </w:r>
    </w:p>
    <w:p>
      <w:r>
        <w:t xml:space="preserve">Lause 1: Sininen auto, jossa on eurooppalainen rekisterikilpi, on pysäköity laihan valkoisen sateenvarjon alle ihmisjoukon eteen. Lause 2: Moottoripyörä pysäköitynä näyttelytilaan, jossa on useita muita myynnissä.</w:t>
      </w:r>
    </w:p>
    <w:p>
      <w:r>
        <w:rPr>
          <w:b/>
        </w:rPr>
        <w:t xml:space="preserve">Tulos</w:t>
      </w:r>
    </w:p>
    <w:p>
      <w:r>
        <w:t xml:space="preserve">Sininen auto, jossa on saksalaiset kilvet, pysäköity ihmisjoukon tuijottaessa sitä.</w:t>
      </w:r>
    </w:p>
    <w:p>
      <w:r>
        <w:rPr>
          <w:b/>
        </w:rPr>
        <w:t xml:space="preserve">Esimerkki 6.833</w:t>
      </w:r>
    </w:p>
    <w:p>
      <w:r>
        <w:t xml:space="preserve">Lause 1: Punapaitainen tyttö hölkkäilee pitkää asfalttia pitkin. Lause 2: Mies kiipeää puuhun takki päällä.</w:t>
      </w:r>
    </w:p>
    <w:p>
      <w:r>
        <w:rPr>
          <w:b/>
        </w:rPr>
        <w:t xml:space="preserve">Tulos</w:t>
      </w:r>
    </w:p>
    <w:p>
      <w:r>
        <w:t xml:space="preserve">Lapsi käyttää Lincolnin tukkeja.</w:t>
      </w:r>
    </w:p>
    <w:p>
      <w:r>
        <w:rPr>
          <w:b/>
        </w:rPr>
        <w:t xml:space="preserve">Esimerkki 6.834</w:t>
      </w:r>
    </w:p>
    <w:p>
      <w:r>
        <w:t xml:space="preserve">Lause 1: Pienet lapset leikkivät suihkulähteessä. Lause 2: Kaksi tyttöä tekee koetta.</w:t>
      </w:r>
    </w:p>
    <w:p>
      <w:r>
        <w:rPr>
          <w:b/>
        </w:rPr>
        <w:t xml:space="preserve">Tulos</w:t>
      </w:r>
    </w:p>
    <w:p>
      <w:r>
        <w:t xml:space="preserve">Kaksi tyttöä leikkii ulkona.</w:t>
      </w:r>
    </w:p>
    <w:p>
      <w:r>
        <w:rPr>
          <w:b/>
        </w:rPr>
        <w:t xml:space="preserve">Esimerkki 6.835</w:t>
      </w:r>
    </w:p>
    <w:p>
      <w:r>
        <w:t xml:space="preserve">Lause 1: Koira juoksee ruskealla ruoholla. Lause 2: Koira ottaa päiväunia.</w:t>
      </w:r>
    </w:p>
    <w:p>
      <w:r>
        <w:rPr>
          <w:b/>
        </w:rPr>
        <w:t xml:space="preserve">Tulos</w:t>
      </w:r>
    </w:p>
    <w:p>
      <w:r>
        <w:t xml:space="preserve">Koira jahtaa lintua.</w:t>
      </w:r>
    </w:p>
    <w:p>
      <w:r>
        <w:rPr>
          <w:b/>
        </w:rPr>
        <w:t xml:space="preserve">Esimerkki 6.836</w:t>
      </w:r>
    </w:p>
    <w:p>
      <w:r>
        <w:t xml:space="preserve">Lause 1: Pieni tyttö on ulkona ja ojentaa kätensä koskettaakseen sadevettä. Lause 2: Tyttö laittaa kätensä uima-altaaseen kastumaan.</w:t>
      </w:r>
    </w:p>
    <w:p>
      <w:r>
        <w:rPr>
          <w:b/>
        </w:rPr>
        <w:t xml:space="preserve">Tulos</w:t>
      </w:r>
    </w:p>
    <w:p>
      <w:r>
        <w:t xml:space="preserve">Vaaleanpunaiseen uimapukuun pukeutunut tyttö ojentaa kätensä kastuakseen.</w:t>
      </w:r>
    </w:p>
    <w:p>
      <w:r>
        <w:rPr>
          <w:b/>
        </w:rPr>
        <w:t xml:space="preserve">Esimerkki 6.837</w:t>
      </w:r>
    </w:p>
    <w:p>
      <w:r>
        <w:t xml:space="preserve">Lause 1: Kaksi miestä, joilla on suojakypärät ja työkaluvyöt, seisoo telineillä. Lause 2: Miehet esittävät The Village People -yhtyettä.</w:t>
      </w:r>
    </w:p>
    <w:p>
      <w:r>
        <w:rPr>
          <w:b/>
        </w:rPr>
        <w:t xml:space="preserve">Tulos</w:t>
      </w:r>
    </w:p>
    <w:p>
      <w:r>
        <w:t xml:space="preserve">Telineillä olevat miehet ovat taiteilijoita.</w:t>
      </w:r>
    </w:p>
    <w:p>
      <w:r>
        <w:rPr>
          <w:b/>
        </w:rPr>
        <w:t xml:space="preserve">Esimerkki 6.838</w:t>
      </w:r>
    </w:p>
    <w:p>
      <w:r>
        <w:t xml:space="preserve">Lause 1: Mies laivastonsinisissä ja keltaisissa shortseissa hyppää altaaseen. Lause 2: Mies istuu autossaan...</w:t>
      </w:r>
    </w:p>
    <w:p>
      <w:r>
        <w:rPr>
          <w:b/>
        </w:rPr>
        <w:t xml:space="preserve">Tulos</w:t>
      </w:r>
    </w:p>
    <w:p>
      <w:r>
        <w:t xml:space="preserve">Mies, joka haluaa viilentyä</w:t>
      </w:r>
    </w:p>
    <w:p>
      <w:r>
        <w:rPr>
          <w:b/>
        </w:rPr>
        <w:t xml:space="preserve">Esimerkki 6.839</w:t>
      </w:r>
    </w:p>
    <w:p>
      <w:r>
        <w:t xml:space="preserve">Lause 1: Kaksi miestä juhlii pelin voittoa. Lause 2: Kaksi naista on surullinen.</w:t>
      </w:r>
    </w:p>
    <w:p>
      <w:r>
        <w:rPr>
          <w:b/>
        </w:rPr>
        <w:t xml:space="preserve">Tulos</w:t>
      </w:r>
    </w:p>
    <w:p>
      <w:r>
        <w:t xml:space="preserve">Kahdella miehellä on kirkkaan vaaleansiniset t-paidat.</w:t>
      </w:r>
    </w:p>
    <w:p>
      <w:r>
        <w:rPr>
          <w:b/>
        </w:rPr>
        <w:t xml:space="preserve">Esimerkki 6.840</w:t>
      </w:r>
    </w:p>
    <w:p>
      <w:r>
        <w:t xml:space="preserve">Lause 1: Mies, jolla on musta paita ja raidallinen solmio, puhuu puhelimeen ja tarkastelee paperitöitä. Lause 2: Alaston mies juoksee kadulla .</w:t>
      </w:r>
    </w:p>
    <w:p>
      <w:r>
        <w:rPr>
          <w:b/>
        </w:rPr>
        <w:t xml:space="preserve">Tulos</w:t>
      </w:r>
    </w:p>
    <w:p>
      <w:r>
        <w:t xml:space="preserve">Terävästi pukeutunut mies keskustelee puhelimessa työasioista ja tarkastelee samalla sopimusta.</w:t>
      </w:r>
    </w:p>
    <w:p>
      <w:r>
        <w:rPr>
          <w:b/>
        </w:rPr>
        <w:t xml:space="preserve">Esimerkki 6.841</w:t>
      </w:r>
    </w:p>
    <w:p>
      <w:r>
        <w:t xml:space="preserve">Lause 1: Ryhmä mustiin univormuihin pukeutuneita kamppailulajeja harjoittelevia opiskelijoita harjoittelee kädestä käteen -harjoituksia. Lause 2: Kamppailulajioppilailla ei ole yllään juuri mitään.</w:t>
      </w:r>
    </w:p>
    <w:p>
      <w:r>
        <w:rPr>
          <w:b/>
        </w:rPr>
        <w:t xml:space="preserve">Tulos</w:t>
      </w:r>
    </w:p>
    <w:p>
      <w:r>
        <w:t xml:space="preserve">Kamppailulajeja opiskelevat ovat lähdössä kilpailemaan jonnekin.</w:t>
      </w:r>
    </w:p>
    <w:p>
      <w:r>
        <w:rPr>
          <w:b/>
        </w:rPr>
        <w:t xml:space="preserve">Esimerkki 6.842</w:t>
      </w:r>
    </w:p>
    <w:p>
      <w:r>
        <w:t xml:space="preserve">Lause 1: Mustapaitainen nainen päätti ottaa kuvan nähtävyydestä. Lause 2: Nainen nukkuu penkillä.</w:t>
      </w:r>
    </w:p>
    <w:p>
      <w:r>
        <w:rPr>
          <w:b/>
        </w:rPr>
        <w:t xml:space="preserve">Tulos</w:t>
      </w:r>
    </w:p>
    <w:p>
      <w:r>
        <w:t xml:space="preserve">Nainen ottaa kännykällään kuvaa Yellowstonen puistosta.</w:t>
      </w:r>
    </w:p>
    <w:p>
      <w:r>
        <w:rPr>
          <w:b/>
        </w:rPr>
        <w:t xml:space="preserve">Esimerkki 6.843</w:t>
      </w:r>
    </w:p>
    <w:p>
      <w:r>
        <w:t xml:space="preserve">Lause 1: Kaksi hupparit päällä olevaa lasta seisoo vesistön vieressä, kun toinen heittää jotain veteen. Lause 2: Lapset uivat meressä heidän omistamallaan yksityisellä saarella.</w:t>
      </w:r>
    </w:p>
    <w:p>
      <w:r>
        <w:rPr>
          <w:b/>
        </w:rPr>
        <w:t xml:space="preserve">Tulos</w:t>
      </w:r>
    </w:p>
    <w:p>
      <w:r>
        <w:t xml:space="preserve">Lapset hyppivät kiviä.</w:t>
      </w:r>
    </w:p>
    <w:p>
      <w:r>
        <w:rPr>
          <w:b/>
        </w:rPr>
        <w:t xml:space="preserve">Esimerkki 6.844</w:t>
      </w:r>
    </w:p>
    <w:p>
      <w:r>
        <w:t xml:space="preserve">Lause 1: Koira juoksee metsän halki jotain suussaan. Lause 2: Koira syö ruokaa kulhosta.</w:t>
      </w:r>
    </w:p>
    <w:p>
      <w:r>
        <w:rPr>
          <w:b/>
        </w:rPr>
        <w:t xml:space="preserve">Tulos</w:t>
      </w:r>
    </w:p>
    <w:p>
      <w:r>
        <w:t xml:space="preserve">Koira juoksee tennispallo suussaan.</w:t>
      </w:r>
    </w:p>
    <w:p>
      <w:r>
        <w:rPr>
          <w:b/>
        </w:rPr>
        <w:t xml:space="preserve">Esimerkki 6.845</w:t>
      </w:r>
    </w:p>
    <w:p>
      <w:r>
        <w:t xml:space="preserve">Lause 1: Punapaitainen nuori mies valmistautuu lyömään 8-palloa biljardipöydässä. Lause 2: Nuori mies keilaa.</w:t>
      </w:r>
    </w:p>
    <w:p>
      <w:r>
        <w:rPr>
          <w:b/>
        </w:rPr>
        <w:t xml:space="preserve">Tulos</w:t>
      </w:r>
    </w:p>
    <w:p>
      <w:r>
        <w:t xml:space="preserve">Nuori mies ystäviensä kanssa.</w:t>
      </w:r>
    </w:p>
    <w:p>
      <w:r>
        <w:rPr>
          <w:b/>
        </w:rPr>
        <w:t xml:space="preserve">Esimerkki 6.846</w:t>
      </w:r>
    </w:p>
    <w:p>
      <w:r>
        <w:t xml:space="preserve">Lause 1: Aasialainen nainen ja kolme lasta. Lause 2: Nainen on meksikolainen</w:t>
      </w:r>
    </w:p>
    <w:p>
      <w:r>
        <w:rPr>
          <w:b/>
        </w:rPr>
        <w:t xml:space="preserve">Tulos</w:t>
      </w:r>
    </w:p>
    <w:p>
      <w:r>
        <w:t xml:space="preserve">Kaikki ovat aasialaisia.</w:t>
      </w:r>
    </w:p>
    <w:p>
      <w:r>
        <w:rPr>
          <w:b/>
        </w:rPr>
        <w:t xml:space="preserve">Esimerkki 6.847</w:t>
      </w:r>
    </w:p>
    <w:p>
      <w:r>
        <w:t xml:space="preserve">Lause 1: Kahta tila-autoa kuivataan autopesulan edessä päivällä. Lause 2: Pienoisautojen sisällä on avaruusolio.</w:t>
      </w:r>
    </w:p>
    <w:p>
      <w:r>
        <w:rPr>
          <w:b/>
        </w:rPr>
        <w:t xml:space="preserve">Tulos</w:t>
      </w:r>
    </w:p>
    <w:p>
      <w:r>
        <w:t xml:space="preserve">Pikkubussit ovat mustia.</w:t>
      </w:r>
    </w:p>
    <w:p>
      <w:r>
        <w:rPr>
          <w:b/>
        </w:rPr>
        <w:t xml:space="preserve">Esimerkki 6.848</w:t>
      </w:r>
    </w:p>
    <w:p>
      <w:r>
        <w:t xml:space="preserve">Lause 1: Kalju mies poimii pihdeillä sinistä paskaa ja laittaa sen kattilaan liedellä Lause 2: Kalju mies nukkuu riippumatossa.</w:t>
      </w:r>
    </w:p>
    <w:p>
      <w:r>
        <w:rPr>
          <w:b/>
        </w:rPr>
        <w:t xml:space="preserve">Tulos</w:t>
      </w:r>
    </w:p>
    <w:p>
      <w:r>
        <w:t xml:space="preserve">Kalju mies valmistaa päivällistä perheelleen.</w:t>
      </w:r>
    </w:p>
    <w:p>
      <w:r>
        <w:rPr>
          <w:b/>
        </w:rPr>
        <w:t xml:space="preserve">Esimerkki 6.849</w:t>
      </w:r>
    </w:p>
    <w:p>
      <w:r>
        <w:t xml:space="preserve">Lause 1: Valkoiseen toppiin pukeutunut nainen istuu baarissa. Lause 2: Baarissa ei ole ketään.</w:t>
      </w:r>
    </w:p>
    <w:p>
      <w:r>
        <w:rPr>
          <w:b/>
        </w:rPr>
        <w:t xml:space="preserve">Tulos</w:t>
      </w:r>
    </w:p>
    <w:p>
      <w:r>
        <w:t xml:space="preserve">Ihmiset juovat.</w:t>
      </w:r>
    </w:p>
    <w:p>
      <w:r>
        <w:rPr>
          <w:b/>
        </w:rPr>
        <w:t xml:space="preserve">Esimerkki 6.850</w:t>
      </w:r>
    </w:p>
    <w:p>
      <w:r>
        <w:t xml:space="preserve">Lause 1: Nainen leikkaa partakoneella toisen naisen hiukset. Lause 2: Kaksi naista on laittamassa kynsiään.</w:t>
      </w:r>
    </w:p>
    <w:p>
      <w:r>
        <w:rPr>
          <w:b/>
        </w:rPr>
        <w:t xml:space="preserve">Tulos</w:t>
      </w:r>
    </w:p>
    <w:p>
      <w:r>
        <w:t xml:space="preserve">Mies kampaa toisen naisen hiuksia -</w:t>
      </w:r>
    </w:p>
    <w:p>
      <w:r>
        <w:rPr>
          <w:b/>
        </w:rPr>
        <w:t xml:space="preserve">Esimerkki 6.851</w:t>
      </w:r>
    </w:p>
    <w:p>
      <w:r>
        <w:t xml:space="preserve">Lause 1: Nuuskamuikkinen herrasmies maalaa ympäröivää maisemaa kauniisti. Lause 2: Takkiin pukeutunut herrasmies nauttii tennispelistä.</w:t>
      </w:r>
    </w:p>
    <w:p>
      <w:r>
        <w:rPr>
          <w:b/>
        </w:rPr>
        <w:t xml:space="preserve">Tulos</w:t>
      </w:r>
    </w:p>
    <w:p>
      <w:r>
        <w:t xml:space="preserve">Ryhmä poistuu kahvilasta musiikkiesityksen jälkeen.</w:t>
      </w:r>
    </w:p>
    <w:p>
      <w:r>
        <w:rPr>
          <w:b/>
        </w:rPr>
        <w:t xml:space="preserve">Esimerkki 6.852</w:t>
      </w:r>
    </w:p>
    <w:p>
      <w:r>
        <w:t xml:space="preserve">Lause 1: Mustavalkoinen laikullinen koira kiertää harmaavalkoista koiraa. Lause 2: Se on hullu, anna sille ruokaa.</w:t>
      </w:r>
    </w:p>
    <w:p>
      <w:r>
        <w:rPr>
          <w:b/>
        </w:rPr>
        <w:t xml:space="preserve">Tulos</w:t>
      </w:r>
    </w:p>
    <w:p>
      <w:r>
        <w:t xml:space="preserve">Mustavalkoinen laikullinen koira kiertää harmaavalkoista koiraa pelotellakseen sitä tulemasta kohti ja syömään ruokaansa.</w:t>
      </w:r>
    </w:p>
    <w:p>
      <w:r>
        <w:rPr>
          <w:b/>
        </w:rPr>
        <w:t xml:space="preserve">Esimerkki 6.853</w:t>
      </w:r>
    </w:p>
    <w:p>
      <w:r>
        <w:t xml:space="preserve">Lause 1: Punaisella merkitty henkilö on pyöräilijä. Lause 2: Mies seisoo yksipyöräisellä polkupyörällä.</w:t>
      </w:r>
    </w:p>
    <w:p>
      <w:r>
        <w:rPr>
          <w:b/>
        </w:rPr>
        <w:t xml:space="preserve">Tulos</w:t>
      </w:r>
    </w:p>
    <w:p>
      <w:r>
        <w:t xml:space="preserve">Punapukuinen mies on pyörällä</w:t>
      </w:r>
    </w:p>
    <w:p>
      <w:r>
        <w:rPr>
          <w:b/>
        </w:rPr>
        <w:t xml:space="preserve">Esimerkki 6.854</w:t>
      </w:r>
    </w:p>
    <w:p>
      <w:r>
        <w:t xml:space="preserve">Lause 1: Pakistanilainen poika, jolla on Nike-lippis päässään, seisoo vanhempiensa ja lampaidensa keskellä. Lause 2: Poika juoksee ympäriinsä pipo päässä.</w:t>
      </w:r>
    </w:p>
    <w:p>
      <w:r>
        <w:rPr>
          <w:b/>
        </w:rPr>
        <w:t xml:space="preserve">Tulos</w:t>
      </w:r>
    </w:p>
    <w:p>
      <w:r>
        <w:t xml:space="preserve">Poika pitää hattua viilentääkseen itseään auringolta, kun hän seisoo ulkona vanhempiensa ja lampaidensa kanssa.</w:t>
      </w:r>
    </w:p>
    <w:p>
      <w:r>
        <w:rPr>
          <w:b/>
        </w:rPr>
        <w:t xml:space="preserve">Esimerkki 6.855</w:t>
      </w:r>
    </w:p>
    <w:p>
      <w:r>
        <w:t xml:space="preserve">Lause 1: Kaksi nuorta tyttöä (toisella violetti ja toisella punainen ja oranssi) kävelee paraatissa tietä pitkin. Lause 2: Kaksi pientä tyttöä istui jalkakäytävällä ja katseli paraatia.</w:t>
      </w:r>
    </w:p>
    <w:p>
      <w:r>
        <w:rPr>
          <w:b/>
        </w:rPr>
        <w:t xml:space="preserve">Tulos</w:t>
      </w:r>
    </w:p>
    <w:p>
      <w:r>
        <w:t xml:space="preserve">Sisarukset olivat pukeutuneet paraatia varten.</w:t>
      </w:r>
    </w:p>
    <w:p>
      <w:r>
        <w:rPr>
          <w:b/>
        </w:rPr>
        <w:t xml:space="preserve">Esimerkki 6.856</w:t>
      </w:r>
    </w:p>
    <w:p>
      <w:r>
        <w:t xml:space="preserve">Lause 1: Ruskea koira juoksee pellon halki. Lause 2: Ruskea koira istuu sohvalla.</w:t>
      </w:r>
    </w:p>
    <w:p>
      <w:r>
        <w:rPr>
          <w:b/>
        </w:rPr>
        <w:t xml:space="preserve">Tulos</w:t>
      </w:r>
    </w:p>
    <w:p>
      <w:r>
        <w:t xml:space="preserve">Jotkut pennut juoksevat nappaamaan keppiä.</w:t>
      </w:r>
    </w:p>
    <w:p>
      <w:r>
        <w:rPr>
          <w:b/>
        </w:rPr>
        <w:t xml:space="preserve">Esimerkki 6.857</w:t>
      </w:r>
    </w:p>
    <w:p>
      <w:r>
        <w:t xml:space="preserve">Lause 1: Valkoiseen hääpukuun pukeutunut nainen heittää kimpun takanaan naisjoukolle pöydissä istuvien ihmisten katsellessa. Lause 2: Nainen oli siskonsa häissä.</w:t>
      </w:r>
    </w:p>
    <w:p>
      <w:r>
        <w:rPr>
          <w:b/>
        </w:rPr>
        <w:t xml:space="preserve">Tulos</w:t>
      </w:r>
    </w:p>
    <w:p>
      <w:r>
        <w:t xml:space="preserve">Nainen heitti kimppunsa häissään -</w:t>
      </w:r>
    </w:p>
    <w:p>
      <w:r>
        <w:rPr>
          <w:b/>
        </w:rPr>
        <w:t xml:space="preserve">Esimerkki 6.858</w:t>
      </w:r>
    </w:p>
    <w:p>
      <w:r>
        <w:t xml:space="preserve">Lause 1: nuori poika leikkii sinisellä pallolla jalkakäytävällä Lause 2: poika istuu jalkakäytävällä.</w:t>
      </w:r>
    </w:p>
    <w:p>
      <w:r>
        <w:rPr>
          <w:b/>
        </w:rPr>
        <w:t xml:space="preserve">Tulos</w:t>
      </w:r>
    </w:p>
    <w:p>
      <w:r>
        <w:t xml:space="preserve">nuori poika leikkii odottaessaan ystäväänsä</w:t>
      </w:r>
    </w:p>
    <w:p>
      <w:r>
        <w:rPr>
          <w:b/>
        </w:rPr>
        <w:t xml:space="preserve">Esimerkki 6.859</w:t>
      </w:r>
    </w:p>
    <w:p>
      <w:r>
        <w:t xml:space="preserve">Lause 1: Suorapuheinen kuva ostoskeskuksen ruokapaikasta. Lause 2: Lavastettu kuva ostoskeskuksen ruokapaikasta.</w:t>
      </w:r>
    </w:p>
    <w:p>
      <w:r>
        <w:rPr>
          <w:b/>
        </w:rPr>
        <w:t xml:space="preserve">Tulos</w:t>
      </w:r>
    </w:p>
    <w:p>
      <w:r>
        <w:t xml:space="preserve">Kuva ihmisistä ostoskeskuksen ruokapaikalla.</w:t>
      </w:r>
    </w:p>
    <w:p>
      <w:r>
        <w:rPr>
          <w:b/>
        </w:rPr>
        <w:t xml:space="preserve">Esimerkki 6.860</w:t>
      </w:r>
    </w:p>
    <w:p>
      <w:r>
        <w:t xml:space="preserve">Lause 1: Pieni tyttö, jolla on vaaleanpunainen paita ja reppu, työntää vihreään paitaan pukeutunutta pientä poikaa sinisissä rattaissa. Lause 2: Tyttö työntää tänään tyhjiä rattaita.</w:t>
      </w:r>
    </w:p>
    <w:p>
      <w:r>
        <w:rPr>
          <w:b/>
        </w:rPr>
        <w:t xml:space="preserve">Tulos</w:t>
      </w:r>
    </w:p>
    <w:p>
      <w:r>
        <w:t xml:space="preserve">Pikkupoika rattaissa itkee, koska hänellä on nälkä.</w:t>
      </w:r>
    </w:p>
    <w:p>
      <w:r>
        <w:rPr>
          <w:b/>
        </w:rPr>
        <w:t xml:space="preserve">Esimerkki 6.861</w:t>
      </w:r>
    </w:p>
    <w:p>
      <w:r>
        <w:t xml:space="preserve">Lause 1: Liivipäinen mies kävelee veden ja kivien yli. Lause 2: Mies istuu lentokoneessa ja juo martinia.</w:t>
      </w:r>
    </w:p>
    <w:p>
      <w:r>
        <w:rPr>
          <w:b/>
        </w:rPr>
        <w:t xml:space="preserve">Tulos</w:t>
      </w:r>
    </w:p>
    <w:p>
      <w:r>
        <w:t xml:space="preserve">Mies kävelee kädet ojennettuina pienen mutta voimakkaan puron poikki.</w:t>
      </w:r>
    </w:p>
    <w:p>
      <w:r>
        <w:rPr>
          <w:b/>
        </w:rPr>
        <w:t xml:space="preserve">Esimerkki 6.862</w:t>
      </w:r>
    </w:p>
    <w:p>
      <w:r>
        <w:t xml:space="preserve">Lause 1: Lopulta hän sai yhden palkin wlan-yhteydestään. Lause 2: Mies sai vihdoin sähköt kotiinsa.</w:t>
      </w:r>
    </w:p>
    <w:p>
      <w:r>
        <w:rPr>
          <w:b/>
        </w:rPr>
        <w:t xml:space="preserve">Tulos</w:t>
      </w:r>
    </w:p>
    <w:p>
      <w:r>
        <w:t xml:space="preserve">Mies yrittää saada hyvän signaalin internetkahvilassa.</w:t>
      </w:r>
    </w:p>
    <w:p>
      <w:r>
        <w:rPr>
          <w:b/>
        </w:rPr>
        <w:t xml:space="preserve">Esimerkki 6.863</w:t>
      </w:r>
    </w:p>
    <w:p>
      <w:r>
        <w:t xml:space="preserve">Lause 1: Pieni tyttö yrittää leikkiä linnun kanssa. Lause 2: Tyttö jättää linnulle ruokaa.</w:t>
      </w:r>
    </w:p>
    <w:p>
      <w:r>
        <w:rPr>
          <w:b/>
        </w:rPr>
        <w:t xml:space="preserve">Tulos</w:t>
      </w:r>
    </w:p>
    <w:p>
      <w:r>
        <w:t xml:space="preserve">Lintu ei halua, että sitä kosketetaan.</w:t>
      </w:r>
    </w:p>
    <w:p>
      <w:r>
        <w:rPr>
          <w:b/>
        </w:rPr>
        <w:t xml:space="preserve">Esimerkki 6.864</w:t>
      </w:r>
    </w:p>
    <w:p>
      <w:r>
        <w:t xml:space="preserve">Lause 1: Huiviin pukeutunut nainen laskee riisiä alas sushin pyörittämistä varten. Lause 2: Nainen valmistaa italialaista ruokaa.</w:t>
      </w:r>
    </w:p>
    <w:p>
      <w:r>
        <w:rPr>
          <w:b/>
        </w:rPr>
        <w:t xml:space="preserve">Tulos</w:t>
      </w:r>
    </w:p>
    <w:p>
      <w:r>
        <w:t xml:space="preserve">Kokki opettaa uudelle työntekijälle, miten sushia valmistetaan.</w:t>
      </w:r>
    </w:p>
    <w:p>
      <w:r>
        <w:rPr>
          <w:b/>
        </w:rPr>
        <w:t xml:space="preserve">Esimerkki 6.865</w:t>
      </w:r>
    </w:p>
    <w:p>
      <w:r>
        <w:t xml:space="preserve">Lause 1: Kypäräpäinen mies katsoo rakennuksen rungon eteen pysäköidyn punaisen kuorma-auton sängystä. Lause 2: Mies nukkuu.</w:t>
      </w:r>
    </w:p>
    <w:p>
      <w:r>
        <w:rPr>
          <w:b/>
        </w:rPr>
        <w:t xml:space="preserve">Tulos</w:t>
      </w:r>
    </w:p>
    <w:p>
      <w:r>
        <w:t xml:space="preserve">Mies on ulkona.</w:t>
      </w:r>
    </w:p>
    <w:p>
      <w:r>
        <w:rPr>
          <w:b/>
        </w:rPr>
        <w:t xml:space="preserve">Esimerkki 6.866</w:t>
      </w:r>
    </w:p>
    <w:p>
      <w:r>
        <w:t xml:space="preserve">Lause 1: Joukko ihmisiä kaupungin aukiolla menossa eri paikkoihin. Lause 2: Joukko ihmisiä kävelee samaan suuntaan.</w:t>
      </w:r>
    </w:p>
    <w:p>
      <w:r>
        <w:rPr>
          <w:b/>
        </w:rPr>
        <w:t xml:space="preserve">Tulos</w:t>
      </w:r>
    </w:p>
    <w:p>
      <w:r>
        <w:t xml:space="preserve">Joukko ihmisiä lähti kaupungin aukiolta palatakseen töihin.</w:t>
      </w:r>
    </w:p>
    <w:p>
      <w:r>
        <w:rPr>
          <w:b/>
        </w:rPr>
        <w:t xml:space="preserve">Esimerkki 6.867</w:t>
      </w:r>
    </w:p>
    <w:p>
      <w:r>
        <w:t xml:space="preserve">Lause 1: Henkilö kävelee pienen mustavalkoisen koiran kanssa. Lause 2: Henkilö ratsastaa mustavalkoisella hevosella.</w:t>
      </w:r>
    </w:p>
    <w:p>
      <w:r>
        <w:rPr>
          <w:b/>
        </w:rPr>
        <w:t xml:space="preserve">Tulos</w:t>
      </w:r>
    </w:p>
    <w:p>
      <w:r>
        <w:t xml:space="preserve">Henkilö ulkoiluttaa naapurin koiraa tämän puolesta...</w:t>
      </w:r>
    </w:p>
    <w:p>
      <w:r>
        <w:rPr>
          <w:b/>
        </w:rPr>
        <w:t xml:space="preserve">Esimerkki 6.868</w:t>
      </w:r>
    </w:p>
    <w:p>
      <w:r>
        <w:t xml:space="preserve">Lause 1: Nainen, jolla on violetti mekko, istuu yksin pöydän ääressä. Lause 2: Nainen, jolla on uimapuku yllään, istuu tukin päällä.</w:t>
      </w:r>
    </w:p>
    <w:p>
      <w:r>
        <w:rPr>
          <w:b/>
        </w:rPr>
        <w:t xml:space="preserve">Tulos</w:t>
      </w:r>
    </w:p>
    <w:p>
      <w:r>
        <w:t xml:space="preserve">Nainen odottaa miehensä tulevan illalliselle.</w:t>
      </w:r>
    </w:p>
    <w:p>
      <w:r>
        <w:rPr>
          <w:b/>
        </w:rPr>
        <w:t xml:space="preserve">Esimerkki 6.869</w:t>
      </w:r>
    </w:p>
    <w:p>
      <w:r>
        <w:t xml:space="preserve">Lause 1: Pieni musta lapsi leikkii ulkokiipeilytelineellä. Lause 2: Teini-ikäinen istuu kiipeilytelineellä ja polttaa savuketta.</w:t>
      </w:r>
    </w:p>
    <w:p>
      <w:r>
        <w:rPr>
          <w:b/>
        </w:rPr>
        <w:t xml:space="preserve">Tulos</w:t>
      </w:r>
    </w:p>
    <w:p>
      <w:r>
        <w:t xml:space="preserve">Lapsi harjoittelee voimistelutunnille myöhemmin samana päivänä.</w:t>
      </w:r>
    </w:p>
    <w:p>
      <w:r>
        <w:rPr>
          <w:b/>
        </w:rPr>
        <w:t xml:space="preserve">Esimerkki 6.870</w:t>
      </w:r>
    </w:p>
    <w:p>
      <w:r>
        <w:t xml:space="preserve">Lause 1: Useat miehet pelaavat jääkiekkoa areenalla. Lause 2: Useita miehiä on yleisössä katsomassa, kun muut pelaavat jääkiekkoa.</w:t>
      </w:r>
    </w:p>
    <w:p>
      <w:r>
        <w:rPr>
          <w:b/>
        </w:rPr>
        <w:t xml:space="preserve">Tulos</w:t>
      </w:r>
    </w:p>
    <w:p>
      <w:r>
        <w:t xml:space="preserve">Useat miehet pelaavat jääkiekkoa kilpailussa.</w:t>
      </w:r>
    </w:p>
    <w:p>
      <w:r>
        <w:rPr>
          <w:b/>
        </w:rPr>
        <w:t xml:space="preserve">Esimerkki 6.871</w:t>
      </w:r>
    </w:p>
    <w:p>
      <w:r>
        <w:t xml:space="preserve">Lause 1: Monet ihmiset seisovat sillalla samean veden yllä. Lause 2: Vain vettä.</w:t>
      </w:r>
    </w:p>
    <w:p>
      <w:r>
        <w:rPr>
          <w:b/>
        </w:rPr>
        <w:t xml:space="preserve">Tulos</w:t>
      </w:r>
    </w:p>
    <w:p>
      <w:r>
        <w:t xml:space="preserve">pitkät ihmiset seisovat.</w:t>
      </w:r>
    </w:p>
    <w:p>
      <w:r>
        <w:rPr>
          <w:b/>
        </w:rPr>
        <w:t xml:space="preserve">Esimerkki 6.872</w:t>
      </w:r>
    </w:p>
    <w:p>
      <w:r>
        <w:t xml:space="preserve">Lause 1: Mies, jolla on sininen ja harmaa villapaita, siniset farkut ja siniset kengät sekä siniset sukat, istuu valkoisella kokoontaitettavalla tuolilla ja nukkuu. Lause 2: Mies valmistaa aamiaista.</w:t>
      </w:r>
    </w:p>
    <w:p>
      <w:r>
        <w:rPr>
          <w:b/>
        </w:rPr>
        <w:t xml:space="preserve">Tulos</w:t>
      </w:r>
    </w:p>
    <w:p>
      <w:r>
        <w:t xml:space="preserve">Mies lepää pitkän treenin jälkeen.</w:t>
      </w:r>
    </w:p>
    <w:p>
      <w:r>
        <w:rPr>
          <w:b/>
        </w:rPr>
        <w:t xml:space="preserve">Esimerkki 6.873</w:t>
      </w:r>
    </w:p>
    <w:p>
      <w:r>
        <w:t xml:space="preserve">Lause 1: mies on työpaikallaan töissä Rakentaminen. Lause 2: mies on työpöytänsä ääressä puku päällä.</w:t>
      </w:r>
    </w:p>
    <w:p>
      <w:r>
        <w:rPr>
          <w:b/>
        </w:rPr>
        <w:t xml:space="preserve">Tulos</w:t>
      </w:r>
    </w:p>
    <w:p>
      <w:r>
        <w:t xml:space="preserve">Mies rakentaa taloa.</w:t>
      </w:r>
    </w:p>
    <w:p>
      <w:r>
        <w:rPr>
          <w:b/>
        </w:rPr>
        <w:t xml:space="preserve">Esimerkki 6.874</w:t>
      </w:r>
    </w:p>
    <w:p>
      <w:r>
        <w:t xml:space="preserve">Lause 1: Henkilö, jolla on valko-punainen paita ja vihreä reppu, vaeltaa vuorella. Lause 2: Henkilö shortseissa vaeltaa metsässä.</w:t>
      </w:r>
    </w:p>
    <w:p>
      <w:r>
        <w:rPr>
          <w:b/>
        </w:rPr>
        <w:t xml:space="preserve">Tulos</w:t>
      </w:r>
    </w:p>
    <w:p>
      <w:r>
        <w:t xml:space="preserve">Varustautunut henkilö vaeltaa Yosemiten vuoristopolulla.</w:t>
      </w:r>
    </w:p>
    <w:p>
      <w:r>
        <w:rPr>
          <w:b/>
        </w:rPr>
        <w:t xml:space="preserve">Esimerkki 6.875</w:t>
      </w:r>
    </w:p>
    <w:p>
      <w:r>
        <w:t xml:space="preserve">Lause 1: kaksi ihmistä poseeraa kuvassa, taustalla on muutama puu Lause 2: Ryhmä istuu veneessä.</w:t>
      </w:r>
    </w:p>
    <w:p>
      <w:r>
        <w:rPr>
          <w:b/>
        </w:rPr>
        <w:t xml:space="preserve">Tulos</w:t>
      </w:r>
    </w:p>
    <w:p>
      <w:r>
        <w:t xml:space="preserve">Ryhmä poseeraa tanssiaiskuvaa varten.</w:t>
      </w:r>
    </w:p>
    <w:p>
      <w:r>
        <w:rPr>
          <w:b/>
        </w:rPr>
        <w:t xml:space="preserve">Esimerkki 6.876</w:t>
      </w:r>
    </w:p>
    <w:p>
      <w:r>
        <w:t xml:space="preserve">Lause 1: Jotkut miehet ovat pukeutuneet pukuihin käytävällä. Lause 2: Salissa on vain naisia.</w:t>
      </w:r>
    </w:p>
    <w:p>
      <w:r>
        <w:rPr>
          <w:b/>
        </w:rPr>
        <w:t xml:space="preserve">Tulos</w:t>
      </w:r>
    </w:p>
    <w:p>
      <w:r>
        <w:t xml:space="preserve">Käytävällä olevat miehet ovat veljeksiä.</w:t>
      </w:r>
    </w:p>
    <w:p>
      <w:r>
        <w:rPr>
          <w:b/>
        </w:rPr>
        <w:t xml:space="preserve">Esimerkki 6.877</w:t>
      </w:r>
    </w:p>
    <w:p>
      <w:r>
        <w:t xml:space="preserve">Lause 1: Pari aurinkolasipäistä aikuista ylittää West 23rd Streetin. Lause 2: Ihmiset syövät rannalla.</w:t>
      </w:r>
    </w:p>
    <w:p>
      <w:r>
        <w:rPr>
          <w:b/>
        </w:rPr>
        <w:t xml:space="preserve">Tulos</w:t>
      </w:r>
    </w:p>
    <w:p>
      <w:r>
        <w:t xml:space="preserve">ihmiset ovat pellejä</w:t>
      </w:r>
    </w:p>
    <w:p>
      <w:r>
        <w:rPr>
          <w:b/>
        </w:rPr>
        <w:t xml:space="preserve">Esimerkki 6.878</w:t>
      </w:r>
    </w:p>
    <w:p>
      <w:r>
        <w:t xml:space="preserve">Lause 1: Mies seisoo sateessa sateenvarjo kädessään. Lause 2: Mies nauttii aurinkoisesta säästä.</w:t>
      </w:r>
    </w:p>
    <w:p>
      <w:r>
        <w:rPr>
          <w:b/>
        </w:rPr>
        <w:t xml:space="preserve">Tulos</w:t>
      </w:r>
    </w:p>
    <w:p>
      <w:r>
        <w:t xml:space="preserve">Mies ei kastu.</w:t>
      </w:r>
    </w:p>
    <w:p>
      <w:r>
        <w:rPr>
          <w:b/>
        </w:rPr>
        <w:t xml:space="preserve">Esimerkki 6.879</w:t>
      </w:r>
    </w:p>
    <w:p>
      <w:r>
        <w:t xml:space="preserve">Lause 1: ryhmä turisteja kävelee päällystettyä polkua pitkin. Lause 2: Ihmiset kävelevät ruokakaupan läpi.</w:t>
      </w:r>
    </w:p>
    <w:p>
      <w:r>
        <w:rPr>
          <w:b/>
        </w:rPr>
        <w:t xml:space="preserve">Tulos</w:t>
      </w:r>
    </w:p>
    <w:p>
      <w:r>
        <w:t xml:space="preserve">Turistit kävelevät metsäpolulla.</w:t>
      </w:r>
    </w:p>
    <w:p>
      <w:r>
        <w:rPr>
          <w:b/>
        </w:rPr>
        <w:t xml:space="preserve">Esimerkki 6.880</w:t>
      </w:r>
    </w:p>
    <w:p>
      <w:r>
        <w:t xml:space="preserve">Lause 1: Vaalea mies, jolla on valkoinen napitettu paita, kahden punatukkaisen naisen edessä, toinen käyttää mikrofonia, toisella on kuulokkeet. Lause 2: Kaksi miestä soittaa rumpuja naisen katsoessa.</w:t>
      </w:r>
    </w:p>
    <w:p>
      <w:r>
        <w:rPr>
          <w:b/>
        </w:rPr>
        <w:t xml:space="preserve">Tulos</w:t>
      </w:r>
    </w:p>
    <w:p>
      <w:r>
        <w:t xml:space="preserve">Kaksi naista harjoittelee lauluaan miehen katsellessa.</w:t>
      </w:r>
    </w:p>
    <w:p>
      <w:r>
        <w:rPr>
          <w:b/>
        </w:rPr>
        <w:t xml:space="preserve">Esimerkki 6.881</w:t>
      </w:r>
    </w:p>
    <w:p>
      <w:r>
        <w:t xml:space="preserve">Lause 1: Mies makaa seinää vasten junaradan lähellä. Lause 2: Mies juoksee seinää vasten leikkikentän lähellä.</w:t>
      </w:r>
    </w:p>
    <w:p>
      <w:r>
        <w:rPr>
          <w:b/>
        </w:rPr>
        <w:t xml:space="preserve">Tulos</w:t>
      </w:r>
    </w:p>
    <w:p>
      <w:r>
        <w:t xml:space="preserve">Mies nukkuu junaradan lähellä.</w:t>
      </w:r>
    </w:p>
    <w:p>
      <w:r>
        <w:rPr>
          <w:b/>
        </w:rPr>
        <w:t xml:space="preserve">Esimerkki 6.882</w:t>
      </w:r>
    </w:p>
    <w:p>
      <w:r>
        <w:t xml:space="preserve">Lause 1: Kaksi miestä pitelee kylttiä rakennuksen edessä olevissa pylväissä. Lause 2: Urheilufanit odottavat lentokentällä joukkueensa paluuta kotiin.</w:t>
      </w:r>
    </w:p>
    <w:p>
      <w:r>
        <w:rPr>
          <w:b/>
        </w:rPr>
        <w:t xml:space="preserve">Tulos</w:t>
      </w:r>
    </w:p>
    <w:p>
      <w:r>
        <w:t xml:space="preserve">Kaksi miestä protestoi edellisen työnantajansa ulkopuolella</w:t>
      </w:r>
    </w:p>
    <w:p>
      <w:r>
        <w:rPr>
          <w:b/>
        </w:rPr>
        <w:t xml:space="preserve">Esimerkki 6.883</w:t>
      </w:r>
    </w:p>
    <w:p>
      <w:r>
        <w:t xml:space="preserve">Lause 1: Seitsemän ihmisen ryhmä poseeraa kuvaa varten. Lause 2: Viisi koripalloilijoista ei tajua, että paikalla on kamera.</w:t>
      </w:r>
    </w:p>
    <w:p>
      <w:r>
        <w:rPr>
          <w:b/>
        </w:rPr>
        <w:t xml:space="preserve">Tulos</w:t>
      </w:r>
    </w:p>
    <w:p>
      <w:r>
        <w:t xml:space="preserve">Perhe kokoontuu muotokuvaa varten.</w:t>
      </w:r>
    </w:p>
    <w:p>
      <w:r>
        <w:rPr>
          <w:b/>
        </w:rPr>
        <w:t xml:space="preserve">Esimerkki 6.884</w:t>
      </w:r>
    </w:p>
    <w:p>
      <w:r>
        <w:t xml:space="preserve">Lause 1: Kolme nuorta miestä loikoilee ja juo olutta pulloista. Lause 2: Miehet nukkuvat.</w:t>
      </w:r>
    </w:p>
    <w:p>
      <w:r>
        <w:rPr>
          <w:b/>
        </w:rPr>
        <w:t xml:space="preserve">Tulos</w:t>
      </w:r>
    </w:p>
    <w:p>
      <w:r>
        <w:t xml:space="preserve">kolme miestä katselee peliä oleskelutilassa.</w:t>
      </w:r>
    </w:p>
    <w:p>
      <w:r>
        <w:rPr>
          <w:b/>
        </w:rPr>
        <w:t xml:space="preserve">Esimerkki 6.885</w:t>
      </w:r>
    </w:p>
    <w:p>
      <w:r>
        <w:t xml:space="preserve">Lause 1: Poika katsoo kaiteen yli monia veneitä ja lauttoja, jotka ovat veden alla. Lause 2: Poika katsoo tyhjää vettä.</w:t>
      </w:r>
    </w:p>
    <w:p>
      <w:r>
        <w:rPr>
          <w:b/>
        </w:rPr>
        <w:t xml:space="preserve">Tulos</w:t>
      </w:r>
    </w:p>
    <w:p>
      <w:r>
        <w:t xml:space="preserve">Poika seisoo laiturilla.</w:t>
      </w:r>
    </w:p>
    <w:p>
      <w:r>
        <w:rPr>
          <w:b/>
        </w:rPr>
        <w:t xml:space="preserve">Esimerkki 6.886</w:t>
      </w:r>
    </w:p>
    <w:p>
      <w:r>
        <w:t xml:space="preserve">Lause 1: Neljä reppuja kantavaa lasta kääntyy kameraan päin ja hymyilee kävellessään maaseututietä pitkin. Lause 2: Kukaan ei kävele</w:t>
      </w:r>
    </w:p>
    <w:p>
      <w:r>
        <w:rPr>
          <w:b/>
        </w:rPr>
        <w:t xml:space="preserve">Tulos</w:t>
      </w:r>
    </w:p>
    <w:p>
      <w:r>
        <w:t xml:space="preserve">Koira on nappaamassa punaista palloa.</w:t>
      </w:r>
    </w:p>
    <w:p>
      <w:r>
        <w:rPr>
          <w:b/>
        </w:rPr>
        <w:t xml:space="preserve">Esimerkki 6.887</w:t>
      </w:r>
    </w:p>
    <w:p>
      <w:r>
        <w:t xml:space="preserve">Lause 1: Joukko ihmisiä juoksee kaupungin läpi. Lause 2: Joukko ihmisiä ajaa moottoripyörillä kaupungin läpi.</w:t>
      </w:r>
    </w:p>
    <w:p>
      <w:r>
        <w:rPr>
          <w:b/>
        </w:rPr>
        <w:t xml:space="preserve">Tulos</w:t>
      </w:r>
    </w:p>
    <w:p>
      <w:r>
        <w:t xml:space="preserve">Jotkut ihmiset ovat pukeutuneet juoksuvaatteisiin ja juoksevat maantiejuoksua suurkaupungissa.</w:t>
      </w:r>
    </w:p>
    <w:p>
      <w:r>
        <w:rPr>
          <w:b/>
        </w:rPr>
        <w:t xml:space="preserve">Esimerkki 6.888</w:t>
      </w:r>
    </w:p>
    <w:p>
      <w:r>
        <w:t xml:space="preserve">Lause 1: Kaksi miestä seisoo puisella käytävällä ja katsoo heitä puhuttelevaa mekkoon pukeutunutta naista. Lause 2: Naisella on farkut.</w:t>
      </w:r>
    </w:p>
    <w:p>
      <w:r>
        <w:rPr>
          <w:b/>
        </w:rPr>
        <w:t xml:space="preserve">Tulos</w:t>
      </w:r>
    </w:p>
    <w:p>
      <w:r>
        <w:t xml:space="preserve">Nainen kysyy tietä.</w:t>
      </w:r>
    </w:p>
    <w:p>
      <w:r>
        <w:rPr>
          <w:b/>
        </w:rPr>
        <w:t xml:space="preserve">Esimerkki 6.889</w:t>
      </w:r>
    </w:p>
    <w:p>
      <w:r>
        <w:t xml:space="preserve">Lause 1: en näe kuvaa tässä. Lause 2: Sateenkaari.</w:t>
      </w:r>
    </w:p>
    <w:p>
      <w:r>
        <w:rPr>
          <w:b/>
        </w:rPr>
        <w:t xml:space="preserve">Tulos</w:t>
      </w:r>
    </w:p>
    <w:p>
      <w:r>
        <w:t xml:space="preserve">Musta kuva.</w:t>
      </w:r>
    </w:p>
    <w:p>
      <w:r>
        <w:rPr>
          <w:b/>
        </w:rPr>
        <w:t xml:space="preserve">Esimerkki 6.890</w:t>
      </w:r>
    </w:p>
    <w:p>
      <w:r>
        <w:t xml:space="preserve">Lause 1: Iäkäs pukumies vetää matkatavaroitaan perässään. Lause 2: tyttö juo maitoa</w:t>
      </w:r>
    </w:p>
    <w:p>
      <w:r>
        <w:rPr>
          <w:b/>
        </w:rPr>
        <w:t xml:space="preserve">Tulos</w:t>
      </w:r>
    </w:p>
    <w:p>
      <w:r>
        <w:t xml:space="preserve">mies matkustaa lontoon</w:t>
      </w:r>
    </w:p>
    <w:p>
      <w:r>
        <w:rPr>
          <w:b/>
        </w:rPr>
        <w:t xml:space="preserve">Esimerkki 6.891</w:t>
      </w:r>
    </w:p>
    <w:p>
      <w:r>
        <w:t xml:space="preserve">Lause 1: Yksi liiviin ja solmioon pukeutunut mies antaa suukon toisen onnellisen miehen poskelle. Lause 2: Miehet ovat ulkoavaruudessa.</w:t>
      </w:r>
    </w:p>
    <w:p>
      <w:r>
        <w:rPr>
          <w:b/>
        </w:rPr>
        <w:t xml:space="preserve">Tulos</w:t>
      </w:r>
    </w:p>
    <w:p>
      <w:r>
        <w:t xml:space="preserve">Miehet ovat juhlissa.</w:t>
      </w:r>
    </w:p>
    <w:p>
      <w:r>
        <w:rPr>
          <w:b/>
        </w:rPr>
        <w:t xml:space="preserve">Esimerkki 6.892</w:t>
      </w:r>
    </w:p>
    <w:p>
      <w:r>
        <w:t xml:space="preserve">Lause 1: Tyttö puhuu miehelle, jolla on kädessään erilaisia materiaaleja. Lause 2: Tyttö laulaa.</w:t>
      </w:r>
    </w:p>
    <w:p>
      <w:r>
        <w:rPr>
          <w:b/>
        </w:rPr>
        <w:t xml:space="preserve">Tulos</w:t>
      </w:r>
    </w:p>
    <w:p>
      <w:r>
        <w:t xml:space="preserve">Tyttö puhuu miehen kanssa, jolla on kädessään maalaustarvikkeita.</w:t>
      </w:r>
    </w:p>
    <w:p>
      <w:r>
        <w:rPr>
          <w:b/>
        </w:rPr>
        <w:t xml:space="preserve">Esimerkki 6.893</w:t>
      </w:r>
    </w:p>
    <w:p>
      <w:r>
        <w:t xml:space="preserve">Lause 1: Hyvin väsynyt musta nainen oli pukeutunut uuteen punaiseen puseroonsa, kun hän ajoi bussilla kotiin. Lause 2: Musta nainen ajoi autoa.</w:t>
      </w:r>
    </w:p>
    <w:p>
      <w:r>
        <w:rPr>
          <w:b/>
        </w:rPr>
        <w:t xml:space="preserve">Tulos</w:t>
      </w:r>
    </w:p>
    <w:p>
      <w:r>
        <w:t xml:space="preserve">Nainen nukkui bussissa.</w:t>
      </w:r>
    </w:p>
    <w:p>
      <w:r>
        <w:rPr>
          <w:b/>
        </w:rPr>
        <w:t xml:space="preserve">Esimerkki 6.894</w:t>
      </w:r>
    </w:p>
    <w:p>
      <w:r>
        <w:t xml:space="preserve">Lause 1: mies, jolla on suuri vihreä hattu, hymyilee ja katsoo kameraan Lause 2: Mies heittää jalkapalloa.</w:t>
      </w:r>
    </w:p>
    <w:p>
      <w:r>
        <w:rPr>
          <w:b/>
        </w:rPr>
        <w:t xml:space="preserve">Tulos</w:t>
      </w:r>
    </w:p>
    <w:p>
      <w:r>
        <w:t xml:space="preserve">Miehellä on takki.</w:t>
      </w:r>
    </w:p>
    <w:p>
      <w:r>
        <w:rPr>
          <w:b/>
        </w:rPr>
        <w:t xml:space="preserve">Esimerkki 6.895</w:t>
      </w:r>
    </w:p>
    <w:p>
      <w:r>
        <w:t xml:space="preserve">Lause 1: Koira, jota koulutetaan näkeväksi koiraksi. Lause 2: Koira nukkuu</w:t>
      </w:r>
    </w:p>
    <w:p>
      <w:r>
        <w:rPr>
          <w:b/>
        </w:rPr>
        <w:t xml:space="preserve">Tulos</w:t>
      </w:r>
    </w:p>
    <w:p>
      <w:r>
        <w:t xml:space="preserve">Koira on tottelevaisuuskoulutuksessa</w:t>
      </w:r>
    </w:p>
    <w:p>
      <w:r>
        <w:rPr>
          <w:b/>
        </w:rPr>
        <w:t xml:space="preserve">Esimerkki 6.896</w:t>
      </w:r>
    </w:p>
    <w:p>
      <w:r>
        <w:t xml:space="preserve">Lause 1: Ihmiset katsovat ulos ikkunasta Empire State Buildingin huipulta. Lause 2: Ihmiset katsovat Eiffel-tornia ilmapallosta.</w:t>
      </w:r>
    </w:p>
    <w:p>
      <w:r>
        <w:rPr>
          <w:b/>
        </w:rPr>
        <w:t xml:space="preserve">Tulos</w:t>
      </w:r>
    </w:p>
    <w:p>
      <w:r>
        <w:t xml:space="preserve">Ihmiset katsovat ikkunasta Empire State Buildingin kyljessä olevaa outoa asiaa.</w:t>
      </w:r>
    </w:p>
    <w:p>
      <w:r>
        <w:rPr>
          <w:b/>
        </w:rPr>
        <w:t xml:space="preserve">Esimerkki 6.897</w:t>
      </w:r>
    </w:p>
    <w:p>
      <w:r>
        <w:t xml:space="preserve">Lause 1: Mies pelaa krikettiä kesken lyönnin täydellisessä krikettipuvussa urheiluseurassa. Lause 2: Mies ajaa pyörällä.</w:t>
      </w:r>
    </w:p>
    <w:p>
      <w:r>
        <w:rPr>
          <w:b/>
        </w:rPr>
        <w:t xml:space="preserve">Tulos</w:t>
      </w:r>
    </w:p>
    <w:p>
      <w:r>
        <w:t xml:space="preserve">Mies voittaa krikettipelin</w:t>
      </w:r>
    </w:p>
    <w:p>
      <w:r>
        <w:rPr>
          <w:b/>
        </w:rPr>
        <w:t xml:space="preserve">Esimerkki 6.898</w:t>
      </w:r>
    </w:p>
    <w:p>
      <w:r>
        <w:t xml:space="preserve">Lause 1: Kirkkaan oransseihin suojavarusteisiin pukeutunut katutyöntekijä kerää roskia kadun varrelta. Lause 2: Työntekijä pitää taukoa.</w:t>
      </w:r>
    </w:p>
    <w:p>
      <w:r>
        <w:rPr>
          <w:b/>
        </w:rPr>
        <w:t xml:space="preserve">Tulos</w:t>
      </w:r>
    </w:p>
    <w:p>
      <w:r>
        <w:t xml:space="preserve">Työntekijä työskentelee yöllä roskien keräämisessä.</w:t>
      </w:r>
    </w:p>
    <w:p>
      <w:r>
        <w:rPr>
          <w:b/>
        </w:rPr>
        <w:t xml:space="preserve">Esimerkki 6.899</w:t>
      </w:r>
    </w:p>
    <w:p>
      <w:r>
        <w:t xml:space="preserve">Lause 1: Joukko ihmisiä seisoo rakennuksen lähellä. Lause 2: Matkustajat matkustavat metrolla.</w:t>
      </w:r>
    </w:p>
    <w:p>
      <w:r>
        <w:rPr>
          <w:b/>
        </w:rPr>
        <w:t xml:space="preserve">Tulos</w:t>
      </w:r>
    </w:p>
    <w:p>
      <w:r>
        <w:t xml:space="preserve">Kiertoajeluryhmä kokoontuu jalkakäytävällä.</w:t>
      </w:r>
    </w:p>
    <w:p>
      <w:r>
        <w:rPr>
          <w:b/>
        </w:rPr>
        <w:t xml:space="preserve">Esimerkki 6.900</w:t>
      </w:r>
    </w:p>
    <w:p>
      <w:r>
        <w:t xml:space="preserve">Lause 1: Valkoinen nainen, jolla on keltainen toppi ja valkoiset shortsit, on hiekkatiellä, jonka taustalla on puita, heittämässä keppiä. Lause 2: Nainen heittää massiivista kiveä.</w:t>
      </w:r>
    </w:p>
    <w:p>
      <w:r>
        <w:rPr>
          <w:b/>
        </w:rPr>
        <w:t xml:space="preserve">Tulos</w:t>
      </w:r>
    </w:p>
    <w:p>
      <w:r>
        <w:t xml:space="preserve">Nainen otti tämän kepin käteensä vain muutamaa sekuntia aiemmin.</w:t>
      </w:r>
    </w:p>
    <w:p>
      <w:r>
        <w:rPr>
          <w:b/>
        </w:rPr>
        <w:t xml:space="preserve">Esimerkki 6.901</w:t>
      </w:r>
    </w:p>
    <w:p>
      <w:r>
        <w:t xml:space="preserve">Lause 1: Pieni poika laittaa jotain suuhunsa molemmin käsin. Lause 2: Naiset söivät hitaasti banaanin.</w:t>
      </w:r>
    </w:p>
    <w:p>
      <w:r>
        <w:rPr>
          <w:b/>
        </w:rPr>
        <w:t xml:space="preserve">Tulos</w:t>
      </w:r>
    </w:p>
    <w:p>
      <w:r>
        <w:t xml:space="preserve">Pienellä pojalla oli jotain suussaan.</w:t>
      </w:r>
    </w:p>
    <w:p>
      <w:r>
        <w:rPr>
          <w:b/>
        </w:rPr>
        <w:t xml:space="preserve">Esimerkki 6.902</w:t>
      </w:r>
    </w:p>
    <w:p>
      <w:r>
        <w:t xml:space="preserve">Lause 1: Punapukuinen nainen peittää toisen naisen silmät. Lause 2: Mies sulkee silmänsä.</w:t>
      </w:r>
    </w:p>
    <w:p>
      <w:r>
        <w:rPr>
          <w:b/>
        </w:rPr>
        <w:t xml:space="preserve">Tulos</w:t>
      </w:r>
    </w:p>
    <w:p>
      <w:r>
        <w:t xml:space="preserve">Naiset hymyilevät.</w:t>
      </w:r>
    </w:p>
    <w:p>
      <w:r>
        <w:rPr>
          <w:b/>
        </w:rPr>
        <w:t xml:space="preserve">Esimerkki 6.903</w:t>
      </w:r>
    </w:p>
    <w:p>
      <w:r>
        <w:t xml:space="preserve">Lause 1: Takki- ja lippalakkipäinen mies kyyristyy ja juo kupista. Lause 2: Miehellä on yllään vain t-paita.</w:t>
      </w:r>
    </w:p>
    <w:p>
      <w:r>
        <w:rPr>
          <w:b/>
        </w:rPr>
        <w:t xml:space="preserve">Tulos</w:t>
      </w:r>
    </w:p>
    <w:p>
      <w:r>
        <w:t xml:space="preserve">Kupissa on oaranssimehua.</w:t>
      </w:r>
    </w:p>
    <w:p>
      <w:r>
        <w:rPr>
          <w:b/>
        </w:rPr>
        <w:t xml:space="preserve">Esimerkki 6.904</w:t>
      </w:r>
    </w:p>
    <w:p>
      <w:r>
        <w:t xml:space="preserve">Lause 1: Kaksi saappaisiin pukeutunutta nuorta naista istuu ulkona tiilillä ja keskittyy kirjaan, jonka sivussa on moottoripyöräkypärä. Lause 2: Kaksi nuorta naista, joilla on sandaalit jalassaan, istuu pyöräilykypärän vieressä.</w:t>
      </w:r>
    </w:p>
    <w:p>
      <w:r>
        <w:rPr>
          <w:b/>
        </w:rPr>
        <w:t xml:space="preserve">Tulos</w:t>
      </w:r>
    </w:p>
    <w:p>
      <w:r>
        <w:t xml:space="preserve">Kaksi moottoripyöräilijää lepää ja lukee kirjaa Memphisin turistikohteista.</w:t>
      </w:r>
    </w:p>
    <w:p>
      <w:r>
        <w:rPr>
          <w:b/>
        </w:rPr>
        <w:t xml:space="preserve">Esimerkki 6.905</w:t>
      </w:r>
    </w:p>
    <w:p>
      <w:r>
        <w:t xml:space="preserve">Lause 1: Pieni aasialainen poika istuu makuuhuoneen lattialla, viihdyttää ja hymyilee legolelulle, joka näyttää pyörillä liikkuvalta ötökältä. Lause 2: Poika istuu tuolissa.</w:t>
      </w:r>
    </w:p>
    <w:p>
      <w:r>
        <w:rPr>
          <w:b/>
        </w:rPr>
        <w:t xml:space="preserve">Tulos</w:t>
      </w:r>
    </w:p>
    <w:p>
      <w:r>
        <w:t xml:space="preserve">Pojalla on haalarit.</w:t>
      </w:r>
    </w:p>
    <w:p>
      <w:r>
        <w:rPr>
          <w:b/>
        </w:rPr>
        <w:t xml:space="preserve">Esimerkki 6.906</w:t>
      </w:r>
    </w:p>
    <w:p>
      <w:r>
        <w:t xml:space="preserve">Lause 1: Mies, jolla on sininen collegepaita ja musta baseball-lippis, pitää kädessään paperia. Lause 2: Mies nukkuu.</w:t>
      </w:r>
    </w:p>
    <w:p>
      <w:r>
        <w:rPr>
          <w:b/>
        </w:rPr>
        <w:t xml:space="preserve">Tulos</w:t>
      </w:r>
    </w:p>
    <w:p>
      <w:r>
        <w:t xml:space="preserve">Mies pitää kädessään paperia, jonka hän aikoo heittää veljeään kohti.</w:t>
      </w:r>
    </w:p>
    <w:p>
      <w:r>
        <w:rPr>
          <w:b/>
        </w:rPr>
        <w:t xml:space="preserve">Esimerkki 6.907</w:t>
      </w:r>
    </w:p>
    <w:p>
      <w:r>
        <w:t xml:space="preserve">Lause 1: Mies koskettaa ylösalaisin pidettyä sikaa. Lause 2: Nainen koskettaa ylösalaisin pidettyä sikaa.</w:t>
      </w:r>
    </w:p>
    <w:p>
      <w:r>
        <w:rPr>
          <w:b/>
        </w:rPr>
        <w:t xml:space="preserve">Tulos</w:t>
      </w:r>
    </w:p>
    <w:p>
      <w:r>
        <w:t xml:space="preserve">Mies silittää sian, jota pidetään ylösalaisin.</w:t>
      </w:r>
    </w:p>
    <w:p>
      <w:r>
        <w:rPr>
          <w:b/>
        </w:rPr>
        <w:t xml:space="preserve">Esimerkki 6.908</w:t>
      </w:r>
    </w:p>
    <w:p>
      <w:r>
        <w:t xml:space="preserve">Lause 1: Kalju mies soittaa rumpuja, kun toinen nuori mies, jolla on kädessään kitara, kytkee vahvistimen. Lause 2: Nämä kaksi miestä istuvat hiljaa kirjastossa.</w:t>
      </w:r>
    </w:p>
    <w:p>
      <w:r>
        <w:rPr>
          <w:b/>
        </w:rPr>
        <w:t xml:space="preserve">Tulos</w:t>
      </w:r>
    </w:p>
    <w:p>
      <w:r>
        <w:t xml:space="preserve">Kaksi musiikkia soittavaa miestä ovat yhdessä bändissä.</w:t>
      </w:r>
    </w:p>
    <w:p>
      <w:r>
        <w:rPr>
          <w:b/>
        </w:rPr>
        <w:t xml:space="preserve">Esimerkki 6.909</w:t>
      </w:r>
    </w:p>
    <w:p>
      <w:r>
        <w:t xml:space="preserve">Lause 1: Kaksi miestä työskentelee ikkunan parissa. Lause 2: Kaksi miestä on sisällä.</w:t>
      </w:r>
    </w:p>
    <w:p>
      <w:r>
        <w:rPr>
          <w:b/>
        </w:rPr>
        <w:t xml:space="preserve">Tulos</w:t>
      </w:r>
    </w:p>
    <w:p>
      <w:r>
        <w:t xml:space="preserve">Kaksi miestä miettii, mitkä ikkunat pitäisi puhdistaa.</w:t>
      </w:r>
    </w:p>
    <w:p>
      <w:r>
        <w:rPr>
          <w:b/>
        </w:rPr>
        <w:t xml:space="preserve">Esimerkki 6.910</w:t>
      </w:r>
    </w:p>
    <w:p>
      <w:r>
        <w:t xml:space="preserve">Lause 1: Muutama ihminen kävelee mäkistä katua pitkin. Lause 2: Ihmiset istuvat toimistossa.</w:t>
      </w:r>
    </w:p>
    <w:p>
      <w:r>
        <w:rPr>
          <w:b/>
        </w:rPr>
        <w:t xml:space="preserve">Tulos</w:t>
      </w:r>
    </w:p>
    <w:p>
      <w:r>
        <w:t xml:space="preserve">Kaikilla ihmisillä on hattu päässään</w:t>
      </w:r>
    </w:p>
    <w:p>
      <w:r>
        <w:rPr>
          <w:b/>
        </w:rPr>
        <w:t xml:space="preserve">Esimerkki 6.911</w:t>
      </w:r>
    </w:p>
    <w:p>
      <w:r>
        <w:t xml:space="preserve">Lause 1: Hiihtäjä katselee lumipeitteistä vuorta. Lause 2: Tyttö pelaa koripalloa.</w:t>
      </w:r>
    </w:p>
    <w:p>
      <w:r>
        <w:rPr>
          <w:b/>
        </w:rPr>
        <w:t xml:space="preserve">Tulos</w:t>
      </w:r>
    </w:p>
    <w:p>
      <w:r>
        <w:t xml:space="preserve">Ammattilaishiihtäjä valmistautuu hiihtolenkille.</w:t>
      </w:r>
    </w:p>
    <w:p>
      <w:r>
        <w:rPr>
          <w:b/>
        </w:rPr>
        <w:t xml:space="preserve">Esimerkki 6.912</w:t>
      </w:r>
    </w:p>
    <w:p>
      <w:r>
        <w:t xml:space="preserve">Lause 1: Mies puhdistaa hyppylautaa. Lause 2: Mies kaivaa kuoppaa istuttaakseen puun takapihalleen.</w:t>
      </w:r>
    </w:p>
    <w:p>
      <w:r>
        <w:rPr>
          <w:b/>
        </w:rPr>
        <w:t xml:space="preserve">Tulos</w:t>
      </w:r>
    </w:p>
    <w:p>
      <w:r>
        <w:t xml:space="preserve">Mies siivoaa lasten jättämiä mutaisia jalanjälkiä hyppylaudalleen.</w:t>
      </w:r>
    </w:p>
    <w:p>
      <w:r>
        <w:rPr>
          <w:b/>
        </w:rPr>
        <w:t xml:space="preserve">Esimerkki 6.913</w:t>
      </w:r>
    </w:p>
    <w:p>
      <w:r>
        <w:t xml:space="preserve">Lause 1: Nainen vaaleanpunaisissa bikineissä ruskeapukuisen miehen vieressä. Lause 2: Sairaalassa tehdään leikkausta...</w:t>
      </w:r>
    </w:p>
    <w:p>
      <w:r>
        <w:rPr>
          <w:b/>
        </w:rPr>
        <w:t xml:space="preserve">Tulos</w:t>
      </w:r>
    </w:p>
    <w:p>
      <w:r>
        <w:t xml:space="preserve">He valmistautuvat lähtemään rannalle hetken kuluttua...</w:t>
      </w:r>
    </w:p>
    <w:p>
      <w:r>
        <w:rPr>
          <w:b/>
        </w:rPr>
        <w:t xml:space="preserve">Esimerkki 6.914</w:t>
      </w:r>
    </w:p>
    <w:p>
      <w:r>
        <w:t xml:space="preserve">Lause 1: Nainen soittaa kitaraa ja laulaa. Lause 2: tyttö pelaa koripalloa</w:t>
      </w:r>
    </w:p>
    <w:p>
      <w:r>
        <w:rPr>
          <w:b/>
        </w:rPr>
        <w:t xml:space="preserve">Tulos</w:t>
      </w:r>
    </w:p>
    <w:p>
      <w:r>
        <w:t xml:space="preserve">nainen soittaa ilmaisen show'n</w:t>
      </w:r>
    </w:p>
    <w:p>
      <w:r>
        <w:rPr>
          <w:b/>
        </w:rPr>
        <w:t xml:space="preserve">Esimerkki 6.915</w:t>
      </w:r>
    </w:p>
    <w:p>
      <w:r>
        <w:t xml:space="preserve">Lause 1: Siniseen paitaan ja hattuun pukeutunut henkilö seisoo portailla ja nojaa ikkunaan. Lause 2: Kalju mies juoksee kadulla.</w:t>
      </w:r>
    </w:p>
    <w:p>
      <w:r>
        <w:rPr>
          <w:b/>
        </w:rPr>
        <w:t xml:space="preserve">Tulos</w:t>
      </w:r>
    </w:p>
    <w:p>
      <w:r>
        <w:t xml:space="preserve">Portailla oleva hattupäinen henkilö on tuuliajolla.</w:t>
      </w:r>
    </w:p>
    <w:p>
      <w:r>
        <w:rPr>
          <w:b/>
        </w:rPr>
        <w:t xml:space="preserve">Esimerkki 6.916</w:t>
      </w:r>
    </w:p>
    <w:p>
      <w:r>
        <w:t xml:space="preserve">Lause 1: Sinikeltainen hinausauto pysähtyy ruokakaupan eteen. Lause 2: Hinausauto on pysäköity sairaalan eteen.</w:t>
      </w:r>
    </w:p>
    <w:p>
      <w:r>
        <w:rPr>
          <w:b/>
        </w:rPr>
        <w:t xml:space="preserve">Tulos</w:t>
      </w:r>
    </w:p>
    <w:p>
      <w:r>
        <w:t xml:space="preserve">Hinausauto pysäköi päivittäistavarakaupan eteen.</w:t>
      </w:r>
    </w:p>
    <w:p>
      <w:r>
        <w:rPr>
          <w:b/>
        </w:rPr>
        <w:t xml:space="preserve">Esimerkki 6.917</w:t>
      </w:r>
    </w:p>
    <w:p>
      <w:r>
        <w:t xml:space="preserve">Lause 1: Pieni lapsi oppii imuroinnin taidon keittiössä. Lause 2: Pieni lapsi nukkuu keittiössä.</w:t>
      </w:r>
    </w:p>
    <w:p>
      <w:r>
        <w:rPr>
          <w:b/>
        </w:rPr>
        <w:t xml:space="preserve">Tulos</w:t>
      </w:r>
    </w:p>
    <w:p>
      <w:r>
        <w:t xml:space="preserve">On aurinkoista.</w:t>
      </w:r>
    </w:p>
    <w:p>
      <w:r>
        <w:rPr>
          <w:b/>
        </w:rPr>
        <w:t xml:space="preserve">Esimerkki 6.918</w:t>
      </w:r>
    </w:p>
    <w:p>
      <w:r>
        <w:t xml:space="preserve">Lause 1: Oranssipukuinen mies seisoo pölypilven edessä. Lause 2: Lapsi istuu ulkona.</w:t>
      </w:r>
    </w:p>
    <w:p>
      <w:r>
        <w:rPr>
          <w:b/>
        </w:rPr>
        <w:t xml:space="preserve">Tulos</w:t>
      </w:r>
    </w:p>
    <w:p>
      <w:r>
        <w:t xml:space="preserve">jotkut ihmiset keräävät tavaroita pölypilveen.</w:t>
      </w:r>
    </w:p>
    <w:p>
      <w:r>
        <w:rPr>
          <w:b/>
        </w:rPr>
        <w:t xml:space="preserve">Esimerkki 6.919</w:t>
      </w:r>
    </w:p>
    <w:p>
      <w:r>
        <w:t xml:space="preserve">Lause 1: Mies seisoo varuillaan stoalaisin kasvoin. Lause 2: Mies istuu sängyllä.</w:t>
      </w:r>
    </w:p>
    <w:p>
      <w:r>
        <w:rPr>
          <w:b/>
        </w:rPr>
        <w:t xml:space="preserve">Tulos</w:t>
      </w:r>
    </w:p>
    <w:p>
      <w:r>
        <w:t xml:space="preserve">Mies on sotilas.</w:t>
      </w:r>
    </w:p>
    <w:p>
      <w:r>
        <w:rPr>
          <w:b/>
        </w:rPr>
        <w:t xml:space="preserve">Esimerkki 6.920</w:t>
      </w:r>
    </w:p>
    <w:p>
      <w:r>
        <w:t xml:space="preserve">Lause 1: Pienet pojat juoksevat ja jahtaavat jalkapalloa. Lause 2: Pentu istuu.</w:t>
      </w:r>
    </w:p>
    <w:p>
      <w:r>
        <w:rPr>
          <w:b/>
        </w:rPr>
        <w:t xml:space="preserve">Tulos</w:t>
      </w:r>
    </w:p>
    <w:p>
      <w:r>
        <w:t xml:space="preserve">Pojat pelaavat jalkapalloa.</w:t>
      </w:r>
    </w:p>
    <w:p>
      <w:r>
        <w:rPr>
          <w:b/>
        </w:rPr>
        <w:t xml:space="preserve">Esimerkki 6.921</w:t>
      </w:r>
    </w:p>
    <w:p>
      <w:r>
        <w:t xml:space="preserve">Lause 1: henkilö heiluttaa pitkiä punaisia lippuja Lause 2: henkilö heiluttaa pitkiä valkoisia ja sinisiä lippuja.</w:t>
      </w:r>
    </w:p>
    <w:p>
      <w:r>
        <w:rPr>
          <w:b/>
        </w:rPr>
        <w:t xml:space="preserve">Tulos</w:t>
      </w:r>
    </w:p>
    <w:p>
      <w:r>
        <w:t xml:space="preserve">Henkilö heiluttaa pitkiä punaisia lippuja itsenäisyyspäivän paraatissa.</w:t>
      </w:r>
    </w:p>
    <w:p>
      <w:r>
        <w:rPr>
          <w:b/>
        </w:rPr>
        <w:t xml:space="preserve">Esimerkki 6.922</w:t>
      </w:r>
    </w:p>
    <w:p>
      <w:r>
        <w:t xml:space="preserve">Lause 1: Pukumies tarkkailee esinettä ikkunan läpi. Lause 2: Kukaan ei tarkkaile</w:t>
      </w:r>
    </w:p>
    <w:p>
      <w:r>
        <w:rPr>
          <w:b/>
        </w:rPr>
        <w:t xml:space="preserve">Tulos</w:t>
      </w:r>
    </w:p>
    <w:p>
      <w:r>
        <w:t xml:space="preserve">Pitkä ihminen tarkkailee.</w:t>
      </w:r>
    </w:p>
    <w:p>
      <w:r>
        <w:rPr>
          <w:b/>
        </w:rPr>
        <w:t xml:space="preserve">Esimerkki 6.923</w:t>
      </w:r>
    </w:p>
    <w:p>
      <w:r>
        <w:t xml:space="preserve">Lause 1: Ryhmä alkuperäiskansojen aikuisia ja lapsia istuu piirissä pelaamassa peliä. Lause 2: Ihmiset torkkuvat.</w:t>
      </w:r>
    </w:p>
    <w:p>
      <w:r>
        <w:rPr>
          <w:b/>
        </w:rPr>
        <w:t xml:space="preserve">Tulos</w:t>
      </w:r>
    </w:p>
    <w:p>
      <w:r>
        <w:t xml:space="preserve">Ihmiset pelaavat peliä mestarin valitsemiseksi.</w:t>
      </w:r>
    </w:p>
    <w:p>
      <w:r>
        <w:rPr>
          <w:b/>
        </w:rPr>
        <w:t xml:space="preserve">Esimerkki 6.924</w:t>
      </w:r>
    </w:p>
    <w:p>
      <w:r>
        <w:t xml:space="preserve">Lause 1: Nainen hulahyppää värikkäässä asussaan. Lause 2: Nainen laulaa yleisön edessä.</w:t>
      </w:r>
    </w:p>
    <w:p>
      <w:r>
        <w:rPr>
          <w:b/>
        </w:rPr>
        <w:t xml:space="preserve">Tulos</w:t>
      </w:r>
    </w:p>
    <w:p>
      <w:r>
        <w:t xml:space="preserve">Nainen tanssii punaisessa puvussa.</w:t>
      </w:r>
    </w:p>
    <w:p>
      <w:r>
        <w:rPr>
          <w:b/>
        </w:rPr>
        <w:t xml:space="preserve">Esimerkki 6.925</w:t>
      </w:r>
    </w:p>
    <w:p>
      <w:r>
        <w:t xml:space="preserve">Lause 1: Poika tarkastaa tietokoneen järjestelmää. Lause 2: Poika pelaa baseballia.</w:t>
      </w:r>
    </w:p>
    <w:p>
      <w:r>
        <w:rPr>
          <w:b/>
        </w:rPr>
        <w:t xml:space="preserve">Tulos</w:t>
      </w:r>
    </w:p>
    <w:p>
      <w:r>
        <w:t xml:space="preserve">Poika hakkeroi tietokonetta.</w:t>
      </w:r>
    </w:p>
    <w:p>
      <w:r>
        <w:rPr>
          <w:b/>
        </w:rPr>
        <w:t xml:space="preserve">Esimerkki 6.926</w:t>
      </w:r>
    </w:p>
    <w:p>
      <w:r>
        <w:t xml:space="preserve">Lause 1: Suuri valkoinen koira hyppää ilmaan saadakseen kiinni mustavalkoisen jalkapallon. Lause 2: Koira nukkuu ruohikossa.</w:t>
      </w:r>
    </w:p>
    <w:p>
      <w:r>
        <w:rPr>
          <w:b/>
        </w:rPr>
        <w:t xml:space="preserve">Tulos</w:t>
      </w:r>
    </w:p>
    <w:p>
      <w:r>
        <w:t xml:space="preserve">Koira yrittää noutaa.</w:t>
      </w:r>
    </w:p>
    <w:p>
      <w:r>
        <w:rPr>
          <w:b/>
        </w:rPr>
        <w:t xml:space="preserve">Esimerkki 6.927</w:t>
      </w:r>
    </w:p>
    <w:p>
      <w:r>
        <w:t xml:space="preserve">Lause 1: Mies ja nainen rentoutuvat sohvalla. Lause 2: Mies ja nainen lenkkeilevät polulla.</w:t>
      </w:r>
    </w:p>
    <w:p>
      <w:r>
        <w:rPr>
          <w:b/>
        </w:rPr>
        <w:t xml:space="preserve">Tulos</w:t>
      </w:r>
    </w:p>
    <w:p>
      <w:r>
        <w:t xml:space="preserve">Mies ja nainen pääsevät katsomaan suosikkiohjelmaansa.</w:t>
      </w:r>
    </w:p>
    <w:p>
      <w:r>
        <w:rPr>
          <w:b/>
        </w:rPr>
        <w:t xml:space="preserve">Esimerkki 6.928</w:t>
      </w:r>
    </w:p>
    <w:p>
      <w:r>
        <w:t xml:space="preserve">Lause 1: Kaksi lasta lumihattuihin ja sinisiin ja vihreisiin takkeihin pukeutunutta lasta keikkuu lumessa renkaankiikun päällä. Lause 2: Kenelläkään ei ole hattua</w:t>
      </w:r>
    </w:p>
    <w:p>
      <w:r>
        <w:rPr>
          <w:b/>
        </w:rPr>
        <w:t xml:space="preserve">Tulos</w:t>
      </w:r>
    </w:p>
    <w:p>
      <w:r>
        <w:t xml:space="preserve">Hauskat ihmiset hattujen kanssa</w:t>
      </w:r>
    </w:p>
    <w:p>
      <w:r>
        <w:rPr>
          <w:b/>
        </w:rPr>
        <w:t xml:space="preserve">Esimerkki 6.929</w:t>
      </w:r>
    </w:p>
    <w:p>
      <w:r>
        <w:t xml:space="preserve">Lause 1: Valkoiseen univormuun pukeutunut mies ajaa motocross-pyörällä metsäpolkua pitkin. Lause 2: Motocross-pyörällä ajava nainen...</w:t>
      </w:r>
    </w:p>
    <w:p>
      <w:r>
        <w:rPr>
          <w:b/>
        </w:rPr>
        <w:t xml:space="preserve">Tulos</w:t>
      </w:r>
    </w:p>
    <w:p>
      <w:r>
        <w:t xml:space="preserve">Mies kilpailee jotakuta toista vastaan</w:t>
      </w:r>
    </w:p>
    <w:p>
      <w:r>
        <w:rPr>
          <w:b/>
        </w:rPr>
        <w:t xml:space="preserve">Esimerkki 6.930</w:t>
      </w:r>
    </w:p>
    <w:p>
      <w:r>
        <w:t xml:space="preserve">Lause 1: Ulkoilmalavalla mustapaitainen nainen kietoo kätensä ruskeahattupäisen miehen ympärille. Lause 2: Ulkoilmalavalla miehellä on käsi toisen miehen ympärillä.</w:t>
      </w:r>
    </w:p>
    <w:p>
      <w:r>
        <w:rPr>
          <w:b/>
        </w:rPr>
        <w:t xml:space="preserve">Tulos</w:t>
      </w:r>
    </w:p>
    <w:p>
      <w:r>
        <w:t xml:space="preserve">Naisella on käsi miehen ympärillä konsertissa.</w:t>
      </w:r>
    </w:p>
    <w:p>
      <w:r>
        <w:rPr>
          <w:b/>
        </w:rPr>
        <w:t xml:space="preserve">Esimerkki 6.931</w:t>
      </w:r>
    </w:p>
    <w:p>
      <w:r>
        <w:t xml:space="preserve">Lause 1: Suuri määrä ihmisiä kävelee suuren, hopeisen, heijastavan näytön lähellä. Lause 2: Ihmiset laulavat.</w:t>
      </w:r>
    </w:p>
    <w:p>
      <w:r>
        <w:rPr>
          <w:b/>
        </w:rPr>
        <w:t xml:space="preserve">Tulos</w:t>
      </w:r>
    </w:p>
    <w:p>
      <w:r>
        <w:t xml:space="preserve">Ihmiset ovat museossa.</w:t>
      </w:r>
    </w:p>
    <w:p>
      <w:r>
        <w:rPr>
          <w:b/>
        </w:rPr>
        <w:t xml:space="preserve">Esimerkki 6.932</w:t>
      </w:r>
    </w:p>
    <w:p>
      <w:r>
        <w:t xml:space="preserve">Lause 1: Miehet lapioineen nostavat likaa kadulta. Lause 2: Miehet siivoavat pölynimurilla.</w:t>
      </w:r>
    </w:p>
    <w:p>
      <w:r>
        <w:rPr>
          <w:b/>
        </w:rPr>
        <w:t xml:space="preserve">Tulos</w:t>
      </w:r>
    </w:p>
    <w:p>
      <w:r>
        <w:t xml:space="preserve">Miehet siivoavat onnettomuuden jälkeen.</w:t>
      </w:r>
    </w:p>
    <w:p>
      <w:r>
        <w:rPr>
          <w:b/>
        </w:rPr>
        <w:t xml:space="preserve">Esimerkki 6.933</w:t>
      </w:r>
    </w:p>
    <w:p>
      <w:r>
        <w:t xml:space="preserve">Lause 1: Nainen, joka nostaa kädet päähänsä, istuu maassa meren edessä. Lause 2: Hän on keskellä autiomaata.</w:t>
      </w:r>
    </w:p>
    <w:p>
      <w:r>
        <w:rPr>
          <w:b/>
        </w:rPr>
        <w:t xml:space="preserve">Tulos</w:t>
      </w:r>
    </w:p>
    <w:p>
      <w:r>
        <w:t xml:space="preserve">Hän istuu rannalla hiekassa.</w:t>
      </w:r>
    </w:p>
    <w:p>
      <w:r>
        <w:rPr>
          <w:b/>
        </w:rPr>
        <w:t xml:space="preserve">Esimerkki 6.934</w:t>
      </w:r>
    </w:p>
    <w:p>
      <w:r>
        <w:t xml:space="preserve">Lause 1: Mies kävelee pitkin taloa yllään "coolest dad" - t-paita. Lause 2: Miehellä ei ole sanoja paidassaan.</w:t>
      </w:r>
    </w:p>
    <w:p>
      <w:r>
        <w:rPr>
          <w:b/>
        </w:rPr>
        <w:t xml:space="preserve">Tulos</w:t>
      </w:r>
    </w:p>
    <w:p>
      <w:r>
        <w:t xml:space="preserve">Mies on isä.</w:t>
      </w:r>
    </w:p>
    <w:p>
      <w:r>
        <w:rPr>
          <w:b/>
        </w:rPr>
        <w:t xml:space="preserve">Esimerkki 6.935</w:t>
      </w:r>
    </w:p>
    <w:p>
      <w:r>
        <w:t xml:space="preserve">Lause 1: Keltaiseen haalariin pukeutunut mies seisoo korokkeella vastaanottamassa palkintoa punaisessa haalarissa olevan miehen vieressä. Lause 2: koroke on sijoitettu keskelle ja alareunaan niiliä.</w:t>
      </w:r>
    </w:p>
    <w:p>
      <w:r>
        <w:rPr>
          <w:b/>
        </w:rPr>
        <w:t xml:space="preserve">Tulos</w:t>
      </w:r>
    </w:p>
    <w:p>
      <w:r>
        <w:t xml:space="preserve">Mies on pitämässä puhetta.</w:t>
      </w:r>
    </w:p>
    <w:p>
      <w:r>
        <w:rPr>
          <w:b/>
        </w:rPr>
        <w:t xml:space="preserve">Esimerkki 6.936</w:t>
      </w:r>
    </w:p>
    <w:p>
      <w:r>
        <w:t xml:space="preserve">Lause 1: Pitkätukkainen ja silmälasipäinen mies tekee hölmöä naamaa pitäen kädessään kahta hattua, toista kyynärpäällä ja toista kädellä pään yläpuolella. Lause 2: Mies on kalju.</w:t>
      </w:r>
    </w:p>
    <w:p>
      <w:r>
        <w:rPr>
          <w:b/>
        </w:rPr>
        <w:t xml:space="preserve">Tulos</w:t>
      </w:r>
    </w:p>
    <w:p>
      <w:r>
        <w:t xml:space="preserve">Lasit ovat pyöreitä</w:t>
      </w:r>
    </w:p>
    <w:p>
      <w:r>
        <w:rPr>
          <w:b/>
        </w:rPr>
        <w:t xml:space="preserve">Esimerkki 6.937</w:t>
      </w:r>
    </w:p>
    <w:p>
      <w:r>
        <w:t xml:space="preserve">Lause 1: Punapaitainen nainen puhuu pöydän ääressä huoneessa, jossa kolme muuta ihmistä kuuntelee häntä. Lause 2: Nainen ui järvessä.</w:t>
      </w:r>
    </w:p>
    <w:p>
      <w:r>
        <w:rPr>
          <w:b/>
        </w:rPr>
        <w:t xml:space="preserve">Tulos</w:t>
      </w:r>
    </w:p>
    <w:p>
      <w:r>
        <w:t xml:space="preserve">nainen on menossa puistoon.</w:t>
      </w:r>
    </w:p>
    <w:p>
      <w:r>
        <w:rPr>
          <w:b/>
        </w:rPr>
        <w:t xml:space="preserve">Esimerkki 6.938</w:t>
      </w:r>
    </w:p>
    <w:p>
      <w:r>
        <w:t xml:space="preserve">Lause 1: Kaksi naista työskentelee kannettavien tietokoneidensa parissa. Lause 2: naiset ovat toimettomia</w:t>
      </w:r>
    </w:p>
    <w:p>
      <w:r>
        <w:rPr>
          <w:b/>
        </w:rPr>
        <w:t xml:space="preserve">Tulos</w:t>
      </w:r>
    </w:p>
    <w:p>
      <w:r>
        <w:t xml:space="preserve">naiset ovat kuumia</w:t>
      </w:r>
    </w:p>
    <w:p>
      <w:r>
        <w:rPr>
          <w:b/>
        </w:rPr>
        <w:t xml:space="preserve">Esimerkki 6.939</w:t>
      </w:r>
    </w:p>
    <w:p>
      <w:r>
        <w:t xml:space="preserve">Lause 1: Koira nappaa lentävän kiekon pihalla, jossa on puu. Lause 2: Mikään ei ota kiinni.</w:t>
      </w:r>
    </w:p>
    <w:p>
      <w:r>
        <w:rPr>
          <w:b/>
        </w:rPr>
        <w:t xml:space="preserve">Tulos</w:t>
      </w:r>
    </w:p>
    <w:p>
      <w:r>
        <w:t xml:space="preserve">Valtava eläin nappaa</w:t>
      </w:r>
    </w:p>
    <w:p>
      <w:r>
        <w:rPr>
          <w:b/>
        </w:rPr>
        <w:t xml:space="preserve">Esimerkki 6.940</w:t>
      </w:r>
    </w:p>
    <w:p>
      <w:r>
        <w:t xml:space="preserve">Lause 1: Joukko ihmisiä, joilla on lippuja ja joilla on univormuja, jonottaa tiellä sillan luona. Lause 2: Henkilö istuu tuolilla.</w:t>
      </w:r>
    </w:p>
    <w:p>
      <w:r>
        <w:rPr>
          <w:b/>
        </w:rPr>
        <w:t xml:space="preserve">Tulos</w:t>
      </w:r>
    </w:p>
    <w:p>
      <w:r>
        <w:t xml:space="preserve">Ihmisjoukko jonotti sillalla kävelläkseen sotilaiden kotiin.</w:t>
      </w:r>
    </w:p>
    <w:p>
      <w:r>
        <w:rPr>
          <w:b/>
        </w:rPr>
        <w:t xml:space="preserve">Esimerkki 6.941</w:t>
      </w:r>
    </w:p>
    <w:p>
      <w:r>
        <w:t xml:space="preserve">Lause 1: Henkilö, jolla on suuri reppu, vaeltaa korkean ruohon läpi. Lause 2: Henkilö, jolla on pieni reppu.</w:t>
      </w:r>
    </w:p>
    <w:p>
      <w:r>
        <w:rPr>
          <w:b/>
        </w:rPr>
        <w:t xml:space="preserve">Tulos</w:t>
      </w:r>
    </w:p>
    <w:p>
      <w:r>
        <w:t xml:space="preserve">Henkilö, jolla on suuri musta reppu.</w:t>
      </w:r>
    </w:p>
    <w:p>
      <w:r>
        <w:rPr>
          <w:b/>
        </w:rPr>
        <w:t xml:space="preserve">Esimerkki 6.942</w:t>
      </w:r>
    </w:p>
    <w:p>
      <w:r>
        <w:t xml:space="preserve">Lause 1: Kaksi katumuusikkoa soittaa kitaraa ja bongorumpuja ja kitaralaukku on avoinna lahjoituksia varten Lause 2: Kaksi katumuusikkoa soittaa zylofonia ja bongorumpuja ja kitaralaukku on avoinna lahjoituksia varten</w:t>
      </w:r>
    </w:p>
    <w:p>
      <w:r>
        <w:rPr>
          <w:b/>
        </w:rPr>
        <w:t xml:space="preserve">Tulos</w:t>
      </w:r>
    </w:p>
    <w:p>
      <w:r>
        <w:t xml:space="preserve">Muusikot ovat kodittomia, jotka käyttävät ainutlaatuista tapaa hankkia rahaa.</w:t>
      </w:r>
    </w:p>
    <w:p>
      <w:r>
        <w:rPr>
          <w:b/>
        </w:rPr>
        <w:t xml:space="preserve">Esimerkki 6.943</w:t>
      </w:r>
    </w:p>
    <w:p>
      <w:r>
        <w:t xml:space="preserve">Lause 1: Kolme nuorta miestä, joista toinen istuu hissin edessä, toinen nostaa kätensä kasvojensa eteen ja viimeinen istuu laatikon päällä hymyillen. Lause 2: Kolme miestä louhii kiviä.</w:t>
      </w:r>
    </w:p>
    <w:p>
      <w:r>
        <w:rPr>
          <w:b/>
        </w:rPr>
        <w:t xml:space="preserve">Tulos</w:t>
      </w:r>
    </w:p>
    <w:p>
      <w:r>
        <w:t xml:space="preserve">Kolme miestä pelaa korttia hissin luona.</w:t>
      </w:r>
    </w:p>
    <w:p>
      <w:r>
        <w:rPr>
          <w:b/>
        </w:rPr>
        <w:t xml:space="preserve">Esimerkki 6.944</w:t>
      </w:r>
    </w:p>
    <w:p>
      <w:r>
        <w:t xml:space="preserve">Lause 1: Pikkupoika istuu ulkona katselemassa valaistuja jätkä-lyhtyjä. Lause 2: Pikkupoika murskaa valaistuja jätkä-lyhtyjä vasaralla.</w:t>
      </w:r>
    </w:p>
    <w:p>
      <w:r>
        <w:rPr>
          <w:b/>
        </w:rPr>
        <w:t xml:space="preserve">Tulos</w:t>
      </w:r>
    </w:p>
    <w:p>
      <w:r>
        <w:t xml:space="preserve">Pikkupoika istuu ulkona katselemassa jätkä-lyhtyjä, joiden veistämisessä hän auttoi.</w:t>
      </w:r>
    </w:p>
    <w:p>
      <w:r>
        <w:rPr>
          <w:b/>
        </w:rPr>
        <w:t xml:space="preserve">Esimerkki 6.945</w:t>
      </w:r>
    </w:p>
    <w:p>
      <w:r>
        <w:t xml:space="preserve">Lause 1: Mies soittaa kitaraa rumpalin vieressä. Lause 2: Nainen soittaa kitaraa rumpalin vieressä.</w:t>
      </w:r>
    </w:p>
    <w:p>
      <w:r>
        <w:rPr>
          <w:b/>
        </w:rPr>
        <w:t xml:space="preserve">Tulos</w:t>
      </w:r>
    </w:p>
    <w:p>
      <w:r>
        <w:t xml:space="preserve">Surullinen mies soittaa kitaraa rumpalin vieressä.</w:t>
      </w:r>
    </w:p>
    <w:p>
      <w:r>
        <w:rPr>
          <w:b/>
        </w:rPr>
        <w:t xml:space="preserve">Esimerkki 6.946</w:t>
      </w:r>
    </w:p>
    <w:p>
      <w:r>
        <w:t xml:space="preserve">Lause 1: Nainen istuu penkillä aurinkolasit päässään ja kävelykeppi kädessään. Lause 2: Tyttö ajaa pyörällä.</w:t>
      </w:r>
    </w:p>
    <w:p>
      <w:r>
        <w:rPr>
          <w:b/>
        </w:rPr>
        <w:t xml:space="preserve">Tulos</w:t>
      </w:r>
    </w:p>
    <w:p>
      <w:r>
        <w:t xml:space="preserve">Vanha nainen istuu penkillä kävelykeppi kädessään.</w:t>
      </w:r>
    </w:p>
    <w:p>
      <w:r>
        <w:rPr>
          <w:b/>
        </w:rPr>
        <w:t xml:space="preserve">Esimerkki 6.947</w:t>
      </w:r>
    </w:p>
    <w:p>
      <w:r>
        <w:t xml:space="preserve">Lause 1: Kajakkimeloja tukevoitti itseään laskiessaan jokea alas. Lause 2: Meloja on nainen.</w:t>
      </w:r>
    </w:p>
    <w:p>
      <w:r>
        <w:rPr>
          <w:b/>
        </w:rPr>
        <w:t xml:space="preserve">Tulos</w:t>
      </w:r>
    </w:p>
    <w:p>
      <w:r>
        <w:t xml:space="preserve">Kajakki on peloissaan</w:t>
      </w:r>
    </w:p>
    <w:p>
      <w:r>
        <w:rPr>
          <w:b/>
        </w:rPr>
        <w:t xml:space="preserve">Esimerkki 6.948</w:t>
      </w:r>
    </w:p>
    <w:p>
      <w:r>
        <w:t xml:space="preserve">Lause 1: Tyttö seisoo musiikkibändin edessä, joka soittaa juhlissa. Lause 2: Lucifer on rauhantekijä.</w:t>
      </w:r>
    </w:p>
    <w:p>
      <w:r>
        <w:rPr>
          <w:b/>
        </w:rPr>
        <w:t xml:space="preserve">Tulos</w:t>
      </w:r>
    </w:p>
    <w:p>
      <w:r>
        <w:t xml:space="preserve">Bändi on lähellä.</w:t>
      </w:r>
    </w:p>
    <w:p>
      <w:r>
        <w:rPr>
          <w:b/>
        </w:rPr>
        <w:t xml:space="preserve">Esimerkki 6.949</w:t>
      </w:r>
    </w:p>
    <w:p>
      <w:r>
        <w:t xml:space="preserve">Lause 1: Valkoiseen mekkoon pukeutunut nainen, jolla on kukkakimppu, keskustelee vanhemman miehen kanssa, kun nainen kävelee pois taustalla ja nuorempi pukumies katselee kaukaa. Lause 2: Siellä nukkuu joukko kissoja.</w:t>
      </w:r>
    </w:p>
    <w:p>
      <w:r>
        <w:rPr>
          <w:b/>
        </w:rPr>
        <w:t xml:space="preserve">Tulos</w:t>
      </w:r>
    </w:p>
    <w:p>
      <w:r>
        <w:t xml:space="preserve">Eräs nainen on menossa naimisiin ja on häissään.</w:t>
      </w:r>
    </w:p>
    <w:p>
      <w:r>
        <w:rPr>
          <w:b/>
        </w:rPr>
        <w:t xml:space="preserve">Esimerkki 6.950</w:t>
      </w:r>
    </w:p>
    <w:p>
      <w:r>
        <w:t xml:space="preserve">Lause 1: Isoäiti ja lapsenlapsi katselevat merta. Lause 2: Nämä kaksi naista leikkivät puistossa.</w:t>
      </w:r>
    </w:p>
    <w:p>
      <w:r>
        <w:rPr>
          <w:b/>
        </w:rPr>
        <w:t xml:space="preserve">Tulos</w:t>
      </w:r>
    </w:p>
    <w:p>
      <w:r>
        <w:t xml:space="preserve">Kaksi naista kävelee mereen.</w:t>
      </w:r>
    </w:p>
    <w:p>
      <w:r>
        <w:rPr>
          <w:b/>
        </w:rPr>
        <w:t xml:space="preserve">Esimerkki 6.951</w:t>
      </w:r>
    </w:p>
    <w:p>
      <w:r>
        <w:t xml:space="preserve">Lause 1: Siniseen villapaitaan pukeutunut koira pitää suussaan keltaista lelua. Lause 2: Koira juo vettä.</w:t>
      </w:r>
    </w:p>
    <w:p>
      <w:r>
        <w:rPr>
          <w:b/>
        </w:rPr>
        <w:t xml:space="preserve">Tulos</w:t>
      </w:r>
    </w:p>
    <w:p>
      <w:r>
        <w:t xml:space="preserve">Lemmikki vei lelun lapselta.</w:t>
      </w:r>
    </w:p>
    <w:p>
      <w:r>
        <w:rPr>
          <w:b/>
        </w:rPr>
        <w:t xml:space="preserve">Esimerkki 6.952</w:t>
      </w:r>
    </w:p>
    <w:p>
      <w:r>
        <w:t xml:space="preserve">Lause 1: Mies karateasennossa puulattialla. Lause 2: Mies on rennosti rannalla.</w:t>
      </w:r>
    </w:p>
    <w:p>
      <w:r>
        <w:rPr>
          <w:b/>
        </w:rPr>
        <w:t xml:space="preserve">Tulos</w:t>
      </w:r>
    </w:p>
    <w:p>
      <w:r>
        <w:t xml:space="preserve">Miehellä on karatevarusteet.</w:t>
      </w:r>
    </w:p>
    <w:p>
      <w:r>
        <w:rPr>
          <w:b/>
        </w:rPr>
        <w:t xml:space="preserve">Esimerkki 6.953</w:t>
      </w:r>
    </w:p>
    <w:p>
      <w:r>
        <w:t xml:space="preserve">Lause 1: Kaksi miestä tarkastelee ulkona konetta. Lause 2: Miehet toivat koneen sisätiloihin.</w:t>
      </w:r>
    </w:p>
    <w:p>
      <w:r>
        <w:rPr>
          <w:b/>
        </w:rPr>
        <w:t xml:space="preserve">Tulos</w:t>
      </w:r>
    </w:p>
    <w:p>
      <w:r>
        <w:t xml:space="preserve">Kaksi koneistajaa korjaa koneen.</w:t>
      </w:r>
    </w:p>
    <w:p>
      <w:r>
        <w:rPr>
          <w:b/>
        </w:rPr>
        <w:t xml:space="preserve">Esimerkki 6.954</w:t>
      </w:r>
    </w:p>
    <w:p>
      <w:r>
        <w:t xml:space="preserve">Lause 1: Kaksi suojavarusteisiin pukeutunutta miestä hitsaa kirkkailla kipinöillä. Lause 2: Miehet pelaavat shakkia.</w:t>
      </w:r>
    </w:p>
    <w:p>
      <w:r>
        <w:rPr>
          <w:b/>
        </w:rPr>
        <w:t xml:space="preserve">Tulos</w:t>
      </w:r>
    </w:p>
    <w:p>
      <w:r>
        <w:t xml:space="preserve">Miehet valmistavat autonosia.</w:t>
      </w:r>
    </w:p>
    <w:p>
      <w:r>
        <w:rPr>
          <w:b/>
        </w:rPr>
        <w:t xml:space="preserve">Esimerkki 6.955</w:t>
      </w:r>
    </w:p>
    <w:p>
      <w:r>
        <w:t xml:space="preserve">Lause 1: Valkoiseen paitaan pukeutunut näyttelijä, joka heiluttaa kahta kiväärilukkoa. Lause 2: Valkoiseen paitaan pukeutunut näyttelijä, jolla on kädessään kaksi kupillista</w:t>
      </w:r>
    </w:p>
    <w:p>
      <w:r>
        <w:rPr>
          <w:b/>
        </w:rPr>
        <w:t xml:space="preserve">Tulos</w:t>
      </w:r>
    </w:p>
    <w:p>
      <w:r>
        <w:t xml:space="preserve">Näyttelijä pukeutuu valkoiseen paitaan ja pitää näytelmässä kahta kiväärilukkoa kädessään.</w:t>
      </w:r>
    </w:p>
    <w:p>
      <w:r>
        <w:rPr>
          <w:b/>
        </w:rPr>
        <w:t xml:space="preserve">Esimerkki 6.956</w:t>
      </w:r>
    </w:p>
    <w:p>
      <w:r>
        <w:t xml:space="preserve">Lause 1: Rakennustyöntekijä tarkkailee konetta. Lause 2: Rakennustyöntekijä syö koneen päällä...</w:t>
      </w:r>
    </w:p>
    <w:p>
      <w:r>
        <w:rPr>
          <w:b/>
        </w:rPr>
        <w:t xml:space="preserve">Tulos</w:t>
      </w:r>
    </w:p>
    <w:p>
      <w:r>
        <w:t xml:space="preserve">Rakennustyöntekijä tarkkailee konetta työpaikallaan.</w:t>
      </w:r>
    </w:p>
    <w:p>
      <w:r>
        <w:rPr>
          <w:b/>
        </w:rPr>
        <w:t xml:space="preserve">Esimerkki 6.957</w:t>
      </w:r>
    </w:p>
    <w:p>
      <w:r>
        <w:t xml:space="preserve">Lause 1: Taiteilija soittaa akustista kitaraa ja laulaa sielustaan. Lause 2: Paikalla on miimikko, joka esiintyy.</w:t>
      </w:r>
    </w:p>
    <w:p>
      <w:r>
        <w:rPr>
          <w:b/>
        </w:rPr>
        <w:t xml:space="preserve">Tulos</w:t>
      </w:r>
    </w:p>
    <w:p>
      <w:r>
        <w:t xml:space="preserve">Kitaraa soittaa lahjakas taiteilija.</w:t>
      </w:r>
    </w:p>
    <w:p>
      <w:r>
        <w:rPr>
          <w:b/>
        </w:rPr>
        <w:t xml:space="preserve">Esimerkki 6.958</w:t>
      </w:r>
    </w:p>
    <w:p>
      <w:r>
        <w:t xml:space="preserve">Lause 1: Mies, jolla on valkoinen t-paita ja punainen hattu, työskentelee talon ulkopuolella. Lause 2: Miehellä oli sininen hattu.</w:t>
      </w:r>
    </w:p>
    <w:p>
      <w:r>
        <w:rPr>
          <w:b/>
        </w:rPr>
        <w:t xml:space="preserve">Tulos</w:t>
      </w:r>
    </w:p>
    <w:p>
      <w:r>
        <w:t xml:space="preserve">Mies on melkein valmis maisemointityönsä kanssa -</w:t>
      </w:r>
    </w:p>
    <w:p>
      <w:r>
        <w:rPr>
          <w:b/>
        </w:rPr>
        <w:t xml:space="preserve">Esimerkki 6.959</w:t>
      </w:r>
    </w:p>
    <w:p>
      <w:r>
        <w:t xml:space="preserve">Lause 1: Vaaleisiin housuihin ja tummansiniseen takkiin pukeutunut nuori mieshenkilö tekee puulattialla yleisön edessä päänpyöritystä. Lause 2: Koira tekee matoa.</w:t>
      </w:r>
    </w:p>
    <w:p>
      <w:r>
        <w:rPr>
          <w:b/>
        </w:rPr>
        <w:t xml:space="preserve">Tulos</w:t>
      </w:r>
    </w:p>
    <w:p>
      <w:r>
        <w:t xml:space="preserve">Taustalla soi hiphop-musiikki.</w:t>
      </w:r>
    </w:p>
    <w:p>
      <w:r>
        <w:rPr>
          <w:b/>
        </w:rPr>
        <w:t xml:space="preserve">Esimerkki 6.960</w:t>
      </w:r>
    </w:p>
    <w:p>
      <w:r>
        <w:t xml:space="preserve">Lause 1: Kaksi lasta kävelee vihreällä nurmikolla keltaiset paidat yllään. Lause 2: Kaksi lasta on uima-altaassa.</w:t>
      </w:r>
    </w:p>
    <w:p>
      <w:r>
        <w:rPr>
          <w:b/>
        </w:rPr>
        <w:t xml:space="preserve">Tulos</w:t>
      </w:r>
    </w:p>
    <w:p>
      <w:r>
        <w:t xml:space="preserve">Lapset lähtevät leikkimään yhdessä.</w:t>
      </w:r>
    </w:p>
    <w:p>
      <w:r>
        <w:rPr>
          <w:b/>
        </w:rPr>
        <w:t xml:space="preserve">Esimerkki 6.961</w:t>
      </w:r>
    </w:p>
    <w:p>
      <w:r>
        <w:t xml:space="preserve">Lause 1: Vihreään toppiin pukeutunut nainen kävelee laiturilla olevien veneiden ohi. Lause 2: Naisella on valkoinen toppi.</w:t>
      </w:r>
    </w:p>
    <w:p>
      <w:r>
        <w:rPr>
          <w:b/>
        </w:rPr>
        <w:t xml:space="preserve">Tulos</w:t>
      </w:r>
    </w:p>
    <w:p>
      <w:r>
        <w:t xml:space="preserve">Nainen etsii venettä ostettavaksi.</w:t>
      </w:r>
    </w:p>
    <w:p>
      <w:r>
        <w:rPr>
          <w:b/>
        </w:rPr>
        <w:t xml:space="preserve">Esimerkki 6.962</w:t>
      </w:r>
    </w:p>
    <w:p>
      <w:r>
        <w:t xml:space="preserve">Lause 1: Nuoret mylvivät juhlissa. Lause 2: Ihmiset opiskelevat hiljaa kirjastossa.</w:t>
      </w:r>
    </w:p>
    <w:p>
      <w:r>
        <w:rPr>
          <w:b/>
        </w:rPr>
        <w:t xml:space="preserve">Tulos</w:t>
      </w:r>
    </w:p>
    <w:p>
      <w:r>
        <w:t xml:space="preserve">Ihmiset ovat valmistujaisjuhlissa.</w:t>
      </w:r>
    </w:p>
    <w:p>
      <w:r>
        <w:rPr>
          <w:b/>
        </w:rPr>
        <w:t xml:space="preserve">Esimerkki 6.963</w:t>
      </w:r>
    </w:p>
    <w:p>
      <w:r>
        <w:t xml:space="preserve">Lause 1: Kiipeilijä kalliomuodostelmassa köysiä käyttäen. Lause 2: Kiipeilijä putosi kuolemaan.</w:t>
      </w:r>
    </w:p>
    <w:p>
      <w:r>
        <w:rPr>
          <w:b/>
        </w:rPr>
        <w:t xml:space="preserve">Tulos</w:t>
      </w:r>
    </w:p>
    <w:p>
      <w:r>
        <w:t xml:space="preserve">Kiipeilijä tarkistaa turvavarusteensa, kun hän kiipeää köysien avulla kalliomuodostelmaan.</w:t>
      </w:r>
    </w:p>
    <w:p>
      <w:r>
        <w:rPr>
          <w:b/>
        </w:rPr>
        <w:t xml:space="preserve">Esimerkki 6.964</w:t>
      </w:r>
    </w:p>
    <w:p>
      <w:r>
        <w:t xml:space="preserve">Lause 1: Vihreään paitaan ja vaaleanpunaisiin shortseihin pukeutunut pieni tyttö juoksee nurmikolla paviljongin lähellä. Lause 2: Tyttö istuu alas koiransa kanssa.</w:t>
      </w:r>
    </w:p>
    <w:p>
      <w:r>
        <w:rPr>
          <w:b/>
        </w:rPr>
        <w:t xml:space="preserve">Tulos</w:t>
      </w:r>
    </w:p>
    <w:p>
      <w:r>
        <w:t xml:space="preserve">Tyttö juoksee kohti isäänsä.</w:t>
      </w:r>
    </w:p>
    <w:p>
      <w:r>
        <w:rPr>
          <w:b/>
        </w:rPr>
        <w:t xml:space="preserve">Esimerkki 6.965</w:t>
      </w:r>
    </w:p>
    <w:p>
      <w:r>
        <w:t xml:space="preserve">Lause 1: Kolme lasta harjoittelee karatea. Lause 2: Lapsilla on nyrkkeilyottelu.</w:t>
      </w:r>
    </w:p>
    <w:p>
      <w:r>
        <w:rPr>
          <w:b/>
        </w:rPr>
        <w:t xml:space="preserve">Tulos</w:t>
      </w:r>
    </w:p>
    <w:p>
      <w:r>
        <w:t xml:space="preserve">Kolme lasta harjoittelee karateliikkeitä.</w:t>
      </w:r>
    </w:p>
    <w:p>
      <w:r>
        <w:rPr>
          <w:b/>
        </w:rPr>
        <w:t xml:space="preserve">Esimerkki 6.966</w:t>
      </w:r>
    </w:p>
    <w:p>
      <w:r>
        <w:t xml:space="preserve">Lause 1: Henkilö kaivaa kuoppaa hiekkaan kahden lapsen katsellessa. Lause 2: Koira kaivaa kuoppaa hiekkaan kahden lapsen katsellessa.</w:t>
      </w:r>
    </w:p>
    <w:p>
      <w:r>
        <w:rPr>
          <w:b/>
        </w:rPr>
        <w:t xml:space="preserve">Tulos</w:t>
      </w:r>
    </w:p>
    <w:p>
      <w:r>
        <w:t xml:space="preserve">Mies kaivaa kuoppaa hiekkaan kahden lapsen katsellessa.</w:t>
      </w:r>
    </w:p>
    <w:p>
      <w:r>
        <w:rPr>
          <w:b/>
        </w:rPr>
        <w:t xml:space="preserve">Esimerkki 6.967</w:t>
      </w:r>
    </w:p>
    <w:p>
      <w:r>
        <w:t xml:space="preserve">Lause 1: Nuori nainen, jolla on vaaleanpunainen paita, on mustan valkoisen ja harmaan hyppyhevosen selässä. Lause 2: Nainen leipoo kotonaan kakkua.</w:t>
      </w:r>
    </w:p>
    <w:p>
      <w:r>
        <w:rPr>
          <w:b/>
        </w:rPr>
        <w:t xml:space="preserve">Tulos</w:t>
      </w:r>
    </w:p>
    <w:p>
      <w:r>
        <w:t xml:space="preserve">Nainen harjoittelee hevoshyppykilpailua varten ensi viikolla järjestettävillä paikallisilla 4-H-maakuntamessuilla.</w:t>
      </w:r>
    </w:p>
    <w:p>
      <w:r>
        <w:rPr>
          <w:b/>
        </w:rPr>
        <w:t xml:space="preserve">Esimerkki 6.968</w:t>
      </w:r>
    </w:p>
    <w:p>
      <w:r>
        <w:t xml:space="preserve">Lause 1: Siniseen takkiin pukeutunut mies puhuu ainakin kuudentoista miehen ja naisen ryhmälle pellolla. Lause 2: Sinitakkinen mies antaa ryhmälle ihmisiä voileipiä.</w:t>
      </w:r>
    </w:p>
    <w:p>
      <w:r>
        <w:rPr>
          <w:b/>
        </w:rPr>
        <w:t xml:space="preserve">Tulos</w:t>
      </w:r>
    </w:p>
    <w:p>
      <w:r>
        <w:t xml:space="preserve">Ihmisryhmä kuuntelee tarkkaavaisesti.</w:t>
      </w:r>
    </w:p>
    <w:p>
      <w:r>
        <w:rPr>
          <w:b/>
        </w:rPr>
        <w:t xml:space="preserve">Esimerkki 6.969</w:t>
      </w:r>
    </w:p>
    <w:p>
      <w:r>
        <w:t xml:space="preserve">Lause 1: Nainen, jolla on aurinkolasit päässä, on pukeutunut siniseen toppiin, jonka päällä on musta toppi, ja kävelee vaaleanpunaiseen paitaan pukeutuneen miehen takana. Lause 2: Ihmiset istuvat sohvalla.</w:t>
      </w:r>
    </w:p>
    <w:p>
      <w:r>
        <w:rPr>
          <w:b/>
        </w:rPr>
        <w:t xml:space="preserve">Tulos</w:t>
      </w:r>
    </w:p>
    <w:p>
      <w:r>
        <w:t xml:space="preserve">Sinihameinen nainen kävelee farkkuihin pukeutuneen miehen takana.</w:t>
      </w:r>
    </w:p>
    <w:p>
      <w:r>
        <w:rPr>
          <w:b/>
        </w:rPr>
        <w:t xml:space="preserve">Esimerkki 6.970</w:t>
      </w:r>
    </w:p>
    <w:p>
      <w:r>
        <w:t xml:space="preserve">Lause 1: Stadion on valtava ja täynnä, ja jalkapallo-ottelun kaksi joukkuetta rajaavat kentän reunaa. Lause 2: Leguaanit paistattelevat rannalla.</w:t>
      </w:r>
    </w:p>
    <w:p>
      <w:r>
        <w:rPr>
          <w:b/>
        </w:rPr>
        <w:t xml:space="preserve">Tulos</w:t>
      </w:r>
    </w:p>
    <w:p>
      <w:r>
        <w:t xml:space="preserve">Yleisö seuraa jalkapallo-ottelun alkua.</w:t>
      </w:r>
    </w:p>
    <w:p>
      <w:r>
        <w:rPr>
          <w:b/>
        </w:rPr>
        <w:t xml:space="preserve">Esimerkki 6.971</w:t>
      </w:r>
    </w:p>
    <w:p>
      <w:r>
        <w:t xml:space="preserve">Lause 1: Teini-ikäiset katselevat ulos bussin ikkunasta. Lause 2: Teinit ovat kentällä.</w:t>
      </w:r>
    </w:p>
    <w:p>
      <w:r>
        <w:rPr>
          <w:b/>
        </w:rPr>
        <w:t xml:space="preserve">Tulos</w:t>
      </w:r>
    </w:p>
    <w:p>
      <w:r>
        <w:t xml:space="preserve">Jalkapallojoukkue katsoo ulos ikkunasta lähtiessään vieraspeliin.</w:t>
      </w:r>
    </w:p>
    <w:p>
      <w:r>
        <w:rPr>
          <w:b/>
        </w:rPr>
        <w:t xml:space="preserve">Esimerkki 6.972</w:t>
      </w:r>
    </w:p>
    <w:p>
      <w:r>
        <w:t xml:space="preserve">Lause 1: Mies, jolla on aurinkolasit ja collegepaita, katselee tyttöä, joka seisoo kierrätysastiassa. Lause 2: Tyttö on roskiksessa etsimässä rottia.</w:t>
      </w:r>
    </w:p>
    <w:p>
      <w:r>
        <w:rPr>
          <w:b/>
        </w:rPr>
        <w:t xml:space="preserve">Tulos</w:t>
      </w:r>
    </w:p>
    <w:p>
      <w:r>
        <w:t xml:space="preserve">Mies palelee, mutta aurinko paistaa.</w:t>
      </w:r>
    </w:p>
    <w:p>
      <w:r>
        <w:rPr>
          <w:b/>
        </w:rPr>
        <w:t xml:space="preserve">Esimerkki 6.973</w:t>
      </w:r>
    </w:p>
    <w:p>
      <w:r>
        <w:t xml:space="preserve">Lause 1: Neljä miestä ja kaksi naista seurustelevat huoneessa, jonka seinät on paneloitu puupaneelilla.s. Lause 2: Yksinäinen nainen haaveilee talonsa uudistamisesta.</w:t>
      </w:r>
    </w:p>
    <w:p>
      <w:r>
        <w:rPr>
          <w:b/>
        </w:rPr>
        <w:t xml:space="preserve">Tulos</w:t>
      </w:r>
    </w:p>
    <w:p>
      <w:r>
        <w:t xml:space="preserve">Näyttelijät valmistautuvat videon kuvauksiin.</w:t>
      </w:r>
    </w:p>
    <w:p>
      <w:r>
        <w:rPr>
          <w:b/>
        </w:rPr>
        <w:t xml:space="preserve">Esimerkki 6.974</w:t>
      </w:r>
    </w:p>
    <w:p>
      <w:r>
        <w:t xml:space="preserve">Lause 1: Nainen, jolla on violetti numero 10 -paita ja siniset shortsit, seisoo tiiliseinän edessä, joka on täynnä istuvia lapsia. Lause 2: Lapset juoksevat pellolla.</w:t>
      </w:r>
    </w:p>
    <w:p>
      <w:r>
        <w:rPr>
          <w:b/>
        </w:rPr>
        <w:t xml:space="preserve">Tulos</w:t>
      </w:r>
    </w:p>
    <w:p>
      <w:r>
        <w:t xml:space="preserve">Liikunnanopettaja seisoo luokkansa edessä.</w:t>
      </w:r>
    </w:p>
    <w:p>
      <w:r>
        <w:rPr>
          <w:b/>
        </w:rPr>
        <w:t xml:space="preserve">Esimerkki 6.975</w:t>
      </w:r>
    </w:p>
    <w:p>
      <w:r>
        <w:t xml:space="preserve">Lause 1: Useat sotilasmiehet ympäröivät naisia, jotka istuvat maassa lippujen kanssa. Lause 2: Joukko miehiä hyökkää lippujen kanssa istuvien naisten kimppuun.</w:t>
      </w:r>
    </w:p>
    <w:p>
      <w:r>
        <w:rPr>
          <w:b/>
        </w:rPr>
        <w:t xml:space="preserve">Tulos</w:t>
      </w:r>
    </w:p>
    <w:p>
      <w:r>
        <w:t xml:space="preserve">Nuoret naiset protestoivat maassa.</w:t>
      </w:r>
    </w:p>
    <w:p>
      <w:r>
        <w:rPr>
          <w:b/>
        </w:rPr>
        <w:t xml:space="preserve">Esimerkki 6.976</w:t>
      </w:r>
    </w:p>
    <w:p>
      <w:r>
        <w:t xml:space="preserve">Lause 1: Kaksi mustavihreisiin asuihin pukeutunutta naista hyppii synkronoidusti näytelmän aikana. Lause 2: järjestäytymättömät miehet näytelmässä</w:t>
      </w:r>
    </w:p>
    <w:p>
      <w:r>
        <w:rPr>
          <w:b/>
        </w:rPr>
        <w:t xml:space="preserve">Tulos</w:t>
      </w:r>
    </w:p>
    <w:p>
      <w:r>
        <w:t xml:space="preserve">Naiset näyttelemässä näytelmää</w:t>
      </w:r>
    </w:p>
    <w:p>
      <w:r>
        <w:rPr>
          <w:b/>
        </w:rPr>
        <w:t xml:space="preserve">Esimerkki 6.977</w:t>
      </w:r>
    </w:p>
    <w:p>
      <w:r>
        <w:t xml:space="preserve">Lause 1: Lapsi keinuu metsässä jalat ylhäällä. Lause 2: Poika kävelee joen rannalla...</w:t>
      </w:r>
    </w:p>
    <w:p>
      <w:r>
        <w:rPr>
          <w:b/>
        </w:rPr>
        <w:t xml:space="preserve">Tulos</w:t>
      </w:r>
    </w:p>
    <w:p>
      <w:r>
        <w:t xml:space="preserve">Nuori poika keinuu metsässä perheensä mailla...</w:t>
      </w:r>
    </w:p>
    <w:p>
      <w:r>
        <w:rPr>
          <w:b/>
        </w:rPr>
        <w:t xml:space="preserve">Esimerkki 6.978</w:t>
      </w:r>
    </w:p>
    <w:p>
      <w:r>
        <w:t xml:space="preserve">Lause 1: Valkoinen jeeppi metsän likaisessa maastossa. Lause 2: Valkoinen jeeppi ajaa hiekkatietä pitkin.</w:t>
      </w:r>
    </w:p>
    <w:p>
      <w:r>
        <w:rPr>
          <w:b/>
        </w:rPr>
        <w:t xml:space="preserve">Tulos</w:t>
      </w:r>
    </w:p>
    <w:p>
      <w:r>
        <w:t xml:space="preserve">Valkoinen jeeppi on juuttunut mutaan.</w:t>
      </w:r>
    </w:p>
    <w:p>
      <w:r>
        <w:rPr>
          <w:b/>
        </w:rPr>
        <w:t xml:space="preserve">Esimerkki 6.979</w:t>
      </w:r>
    </w:p>
    <w:p>
      <w:r>
        <w:t xml:space="preserve">Lause 1: Ulkona seisovat nainen seksikkäässä poliisin univormussa ja vangiksi pukeutunut mies. Lause 2: Nämä kaksi ihmistä ovat pankkiryöstäjiä ja ajoivat juuri pakoautollaan jyrkänteeltä alas.</w:t>
      </w:r>
    </w:p>
    <w:p>
      <w:r>
        <w:rPr>
          <w:b/>
        </w:rPr>
        <w:t xml:space="preserve">Tulos</w:t>
      </w:r>
    </w:p>
    <w:p>
      <w:r>
        <w:t xml:space="preserve">Nämä kaksi ihmistä ovat strippareita.</w:t>
      </w:r>
    </w:p>
    <w:p>
      <w:r>
        <w:rPr>
          <w:b/>
        </w:rPr>
        <w:t xml:space="preserve">Esimerkki 6.980</w:t>
      </w:r>
    </w:p>
    <w:p>
      <w:r>
        <w:t xml:space="preserve">Lause 1: Koira nappaa frisbeetä ilmassa tytön katsellessa sivusta. Lause 2: Koira nukkuu takan lähellä.</w:t>
      </w:r>
    </w:p>
    <w:p>
      <w:r>
        <w:rPr>
          <w:b/>
        </w:rPr>
        <w:t xml:space="preserve">Tulos</w:t>
      </w:r>
    </w:p>
    <w:p>
      <w:r>
        <w:t xml:space="preserve">Koira on väsynyt kaikesta hyppimisestä.</w:t>
      </w:r>
    </w:p>
    <w:p>
      <w:r>
        <w:rPr>
          <w:b/>
        </w:rPr>
        <w:t xml:space="preserve">Esimerkki 6.981</w:t>
      </w:r>
    </w:p>
    <w:p>
      <w:r>
        <w:t xml:space="preserve">Lause 1: Kaksi lasta kiikkuu renkaassa lumisessa puistossa. Lause 2: Lapset kelkkailevat lumisessa puistossa.</w:t>
      </w:r>
    </w:p>
    <w:p>
      <w:r>
        <w:rPr>
          <w:b/>
        </w:rPr>
        <w:t xml:space="preserve">Tulos</w:t>
      </w:r>
    </w:p>
    <w:p>
      <w:r>
        <w:t xml:space="preserve">Lapset leikkivät puistossa lumisena koulupäivänä.</w:t>
      </w:r>
    </w:p>
    <w:p>
      <w:r>
        <w:rPr>
          <w:b/>
        </w:rPr>
        <w:t xml:space="preserve">Esimerkki 6.982</w:t>
      </w:r>
    </w:p>
    <w:p>
      <w:r>
        <w:t xml:space="preserve">Lause 1: Märkä koira ravistelee vettä pois oranssilla kaulapannalla. Lause 2: Koira istuu eläinlääkärin pöydällä.</w:t>
      </w:r>
    </w:p>
    <w:p>
      <w:r>
        <w:rPr>
          <w:b/>
        </w:rPr>
        <w:t xml:space="preserve">Tulos</w:t>
      </w:r>
    </w:p>
    <w:p>
      <w:r>
        <w:t xml:space="preserve">Koira, jolla on oranssi panta, ravistelee pois.</w:t>
      </w:r>
    </w:p>
    <w:p>
      <w:r>
        <w:rPr>
          <w:b/>
        </w:rPr>
        <w:t xml:space="preserve">Esimerkki 6.983</w:t>
      </w:r>
    </w:p>
    <w:p>
      <w:r>
        <w:t xml:space="preserve">Lause 1: Paidaton mies, jolla on tatuointi selässä ja likaiset harmaat shortsit, seisoo vihreällä nurmikolla kadun varrella kumartuneena käsi ämpärissä. Lause 2: Mies korjaa rakettia.</w:t>
      </w:r>
    </w:p>
    <w:p>
      <w:r>
        <w:rPr>
          <w:b/>
        </w:rPr>
        <w:t xml:space="preserve">Tulos</w:t>
      </w:r>
    </w:p>
    <w:p>
      <w:r>
        <w:t xml:space="preserve">Mies pesee autoja.</w:t>
      </w:r>
    </w:p>
    <w:p>
      <w:r>
        <w:rPr>
          <w:b/>
        </w:rPr>
        <w:t xml:space="preserve">Esimerkki 6.984</w:t>
      </w:r>
    </w:p>
    <w:p>
      <w:r>
        <w:t xml:space="preserve">Lause 1: Meksikolainen mies aikoo kaivaa multaa kasveja varten pellolla. Lause 2: Mies ampuu aseella pellolla.</w:t>
      </w:r>
    </w:p>
    <w:p>
      <w:r>
        <w:rPr>
          <w:b/>
        </w:rPr>
        <w:t xml:space="preserve">Tulos</w:t>
      </w:r>
    </w:p>
    <w:p>
      <w:r>
        <w:t xml:space="preserve">Meksikolainen mies kaivaa multaa ennen perunoiden istuttamista.</w:t>
      </w:r>
    </w:p>
    <w:p>
      <w:r>
        <w:rPr>
          <w:b/>
        </w:rPr>
        <w:t xml:space="preserve">Esimerkki 6.985</w:t>
      </w:r>
    </w:p>
    <w:p>
      <w:r>
        <w:t xml:space="preserve">Lause 1: Seisova nainen heijastuu kiiltävään pintaan. Lause 2: Lapsi katsoo peiliin.</w:t>
      </w:r>
    </w:p>
    <w:p>
      <w:r>
        <w:rPr>
          <w:b/>
        </w:rPr>
        <w:t xml:space="preserve">Tulos</w:t>
      </w:r>
    </w:p>
    <w:p>
      <w:r>
        <w:t xml:space="preserve">Nainen hymyilee peilikuvalleen.</w:t>
      </w:r>
    </w:p>
    <w:p>
      <w:r>
        <w:rPr>
          <w:b/>
        </w:rPr>
        <w:t xml:space="preserve">Esimerkki 6.986</w:t>
      </w:r>
    </w:p>
    <w:p>
      <w:r>
        <w:t xml:space="preserve">Lause 1: Kansalaiset nauttivat lumisesta päivästä, ja taustalla on muistutus kesästä. Lause 2: Kansalaiset leikkivät hiekassa, mutta muistavat talven.</w:t>
      </w:r>
    </w:p>
    <w:p>
      <w:r>
        <w:rPr>
          <w:b/>
        </w:rPr>
        <w:t xml:space="preserve">Tulos</w:t>
      </w:r>
    </w:p>
    <w:p>
      <w:r>
        <w:t xml:space="preserve">ihmiset nauttivat talvipäivästä</w:t>
      </w:r>
    </w:p>
    <w:p>
      <w:r>
        <w:rPr>
          <w:b/>
        </w:rPr>
        <w:t xml:space="preserve">Esimerkki 6.987</w:t>
      </w:r>
    </w:p>
    <w:p>
      <w:r>
        <w:t xml:space="preserve">Lause 1: Paitapaitainen mies heiluttaa lippuja. Lause 2: Hän on ilman paitaa.</w:t>
      </w:r>
    </w:p>
    <w:p>
      <w:r>
        <w:rPr>
          <w:b/>
        </w:rPr>
        <w:t xml:space="preserve">Tulos</w:t>
      </w:r>
    </w:p>
    <w:p>
      <w:r>
        <w:t xml:space="preserve">Hän yrittää saada jonkun huomion.</w:t>
      </w:r>
    </w:p>
    <w:p>
      <w:r>
        <w:rPr>
          <w:b/>
        </w:rPr>
        <w:t xml:space="preserve">Esimerkki 6.988</w:t>
      </w:r>
    </w:p>
    <w:p>
      <w:r>
        <w:t xml:space="preserve">Lause 1: Mies soittaa soitinta. Lause 2: naiset hyppäsivät pianon yli.</w:t>
      </w:r>
    </w:p>
    <w:p>
      <w:r>
        <w:rPr>
          <w:b/>
        </w:rPr>
        <w:t xml:space="preserve">Tulos</w:t>
      </w:r>
    </w:p>
    <w:p>
      <w:r>
        <w:t xml:space="preserve">Mies soittaa viulua.</w:t>
      </w:r>
    </w:p>
    <w:p>
      <w:r>
        <w:rPr>
          <w:b/>
        </w:rPr>
        <w:t xml:space="preserve">Esimerkki 6.989</w:t>
      </w:r>
    </w:p>
    <w:p>
      <w:r>
        <w:t xml:space="preserve">Lause 1: Jonkinlaisessa suuressa kokoontumisessa joukko kokilta vaikuttavia miehiä seisoo piirissä jakamassa jonkinlaista ruokaa. Lause 2: Kokit istuvat piirissä ja protestoivat sitä, että heidän on jaettava ruokaa kaikkien kanssa.</w:t>
      </w:r>
    </w:p>
    <w:p>
      <w:r>
        <w:rPr>
          <w:b/>
        </w:rPr>
        <w:t xml:space="preserve">Tulos</w:t>
      </w:r>
    </w:p>
    <w:p>
      <w:r>
        <w:t xml:space="preserve">Henkilö ajaa mustalla pyörällä.</w:t>
      </w:r>
    </w:p>
    <w:p>
      <w:r>
        <w:rPr>
          <w:b/>
        </w:rPr>
        <w:t xml:space="preserve">Esimerkki 6.990</w:t>
      </w:r>
    </w:p>
    <w:p>
      <w:r>
        <w:t xml:space="preserve">Lause 1: Lapset ajavat moottorikäyttöisellä ajoneuvolla. Lause 2: Lapset uivat uima-altaassa.</w:t>
      </w:r>
    </w:p>
    <w:p>
      <w:r>
        <w:rPr>
          <w:b/>
        </w:rPr>
        <w:t xml:space="preserve">Tulos</w:t>
      </w:r>
    </w:p>
    <w:p>
      <w:r>
        <w:t xml:space="preserve">Lapset ajavat ATV:llä poluilla.</w:t>
      </w:r>
    </w:p>
    <w:p>
      <w:r>
        <w:rPr>
          <w:b/>
        </w:rPr>
        <w:t xml:space="preserve">Esimerkki 6.991</w:t>
      </w:r>
    </w:p>
    <w:p>
      <w:r>
        <w:t xml:space="preserve">Lause 1: Hinaajapojat, toinen vanhempi ja toinen nuorempi, katsovat kameraan. Lause 2: Kaksi urosta katsoo poispäin valokuvaajasta.</w:t>
      </w:r>
    </w:p>
    <w:p>
      <w:r>
        <w:rPr>
          <w:b/>
        </w:rPr>
        <w:t xml:space="preserve">Tulos</w:t>
      </w:r>
    </w:p>
    <w:p>
      <w:r>
        <w:t xml:space="preserve">Kaksi veljestä ottaa kuvan.</w:t>
      </w:r>
    </w:p>
    <w:p>
      <w:r>
        <w:rPr>
          <w:b/>
        </w:rPr>
        <w:t xml:space="preserve">Esimerkki 6.992</w:t>
      </w:r>
    </w:p>
    <w:p>
      <w:r>
        <w:t xml:space="preserve">Lause 1: Tyttö punavalkoisessa ja sinisessä jalkapallopuvussa pelaa jalkapalloa. Lause 2: Tyttö jalkapallopuvussa ohjaa liikennettä.</w:t>
      </w:r>
    </w:p>
    <w:p>
      <w:r>
        <w:rPr>
          <w:b/>
        </w:rPr>
        <w:t xml:space="preserve">Tulos</w:t>
      </w:r>
    </w:p>
    <w:p>
      <w:r>
        <w:t xml:space="preserve">Punaiseen, valkoiseen ja siniseen pukeutunut tyttö pelaa jalkapalloa ja tekee maalin.</w:t>
      </w:r>
    </w:p>
    <w:p>
      <w:r>
        <w:rPr>
          <w:b/>
        </w:rPr>
        <w:t xml:space="preserve">Esimerkki 6.993</w:t>
      </w:r>
    </w:p>
    <w:p>
      <w:r>
        <w:t xml:space="preserve">Lause 1: Aasialainen nainen kirkkaanvärisissä vaatteissa soittaa jonkinlaista soitinta. Lause 2: nainen on sairaana sängyssään.</w:t>
      </w:r>
    </w:p>
    <w:p>
      <w:r>
        <w:rPr>
          <w:b/>
        </w:rPr>
        <w:t xml:space="preserve">Tulos</w:t>
      </w:r>
    </w:p>
    <w:p>
      <w:r>
        <w:t xml:space="preserve">Nainen soittaa yleisölle puutarhassa -</w:t>
      </w:r>
    </w:p>
    <w:p>
      <w:r>
        <w:rPr>
          <w:b/>
        </w:rPr>
        <w:t xml:space="preserve">Esimerkki 6.994</w:t>
      </w:r>
    </w:p>
    <w:p>
      <w:r>
        <w:t xml:space="preserve">Lause 1: En näe kuvaa kuvaamaan. Lause 2: N/A</w:t>
      </w:r>
    </w:p>
    <w:p>
      <w:r>
        <w:rPr>
          <w:b/>
        </w:rPr>
        <w:t xml:space="preserve">Tulos</w:t>
      </w:r>
    </w:p>
    <w:p>
      <w:r>
        <w:t xml:space="preserve">N/A</w:t>
      </w:r>
    </w:p>
    <w:p>
      <w:r>
        <w:rPr>
          <w:b/>
        </w:rPr>
        <w:t xml:space="preserve">Esimerkki 6.995</w:t>
      </w:r>
    </w:p>
    <w:p>
      <w:r>
        <w:t xml:space="preserve">Lause 1: Ruskea koira ja valkoinen koira juoksentelevat merenrannalla Lause 2: eläimet nukkuvat häkissä.</w:t>
      </w:r>
    </w:p>
    <w:p>
      <w:r>
        <w:rPr>
          <w:b/>
        </w:rPr>
        <w:t xml:space="preserve">Tulos</w:t>
      </w:r>
    </w:p>
    <w:p>
      <w:r>
        <w:t xml:space="preserve">isot koirat juoksevat mudassa.</w:t>
      </w:r>
    </w:p>
    <w:p>
      <w:r>
        <w:rPr>
          <w:b/>
        </w:rPr>
        <w:t xml:space="preserve">Esimerkki 6.996</w:t>
      </w:r>
    </w:p>
    <w:p>
      <w:r>
        <w:t xml:space="preserve">Lause 1: Musta koira juoksee veden läpi. Lause 2: Punainen koira nukkuu.</w:t>
      </w:r>
    </w:p>
    <w:p>
      <w:r>
        <w:rPr>
          <w:b/>
        </w:rPr>
        <w:t xml:space="preserve">Tulos</w:t>
      </w:r>
    </w:p>
    <w:p>
      <w:r>
        <w:t xml:space="preserve">Musta koira ui.</w:t>
      </w:r>
    </w:p>
    <w:p>
      <w:r>
        <w:rPr>
          <w:b/>
        </w:rPr>
        <w:t xml:space="preserve">Esimerkki 6.997</w:t>
      </w:r>
    </w:p>
    <w:p>
      <w:r>
        <w:t xml:space="preserve">Lause 1: Tyttö hyppää ilmaan Valkoisen talon edessä. Lause 2: Tyttö tekee koetta kirjastossa.</w:t>
      </w:r>
    </w:p>
    <w:p>
      <w:r>
        <w:rPr>
          <w:b/>
        </w:rPr>
        <w:t xml:space="preserve">Tulos</w:t>
      </w:r>
    </w:p>
    <w:p>
      <w:r>
        <w:t xml:space="preserve">Eräs tyttö vierailee Valkoisessa talossa luokkansa kanssa.</w:t>
      </w:r>
    </w:p>
    <w:p>
      <w:r>
        <w:rPr>
          <w:b/>
        </w:rPr>
        <w:t xml:space="preserve">Esimerkki 6.998</w:t>
      </w:r>
    </w:p>
    <w:p>
      <w:r>
        <w:t xml:space="preserve">Lause 1: Pukumies nukkuu tuolissa kadun varrella. Lause 2: Nainen lentää lentokonetta.</w:t>
      </w:r>
    </w:p>
    <w:p>
      <w:r>
        <w:rPr>
          <w:b/>
        </w:rPr>
        <w:t xml:space="preserve">Tulos</w:t>
      </w:r>
    </w:p>
    <w:p>
      <w:r>
        <w:t xml:space="preserve">Uutisankkuri on sammunut tuoliin.</w:t>
      </w:r>
    </w:p>
    <w:p>
      <w:r>
        <w:rPr>
          <w:b/>
        </w:rPr>
        <w:t xml:space="preserve">Esimerkki 6.999</w:t>
      </w:r>
    </w:p>
    <w:p>
      <w:r>
        <w:t xml:space="preserve">Lause 1: Silmälasipäinen mies, jolla on sotilasmallinen lippis ja mitalitakki, heiluttaa oikeaa kättään ja istuu toisen sotilaspukuisen heiluttajan edessä. Lause 2: Nainen kävelee yksin.</w:t>
      </w:r>
    </w:p>
    <w:p>
      <w:r>
        <w:rPr>
          <w:b/>
        </w:rPr>
        <w:t xml:space="preserve">Tulos</w:t>
      </w:r>
    </w:p>
    <w:p>
      <w:r>
        <w:t xml:space="preserve">kaksi eläinlääkäriä vilkuttaa toisilleen</w:t>
      </w:r>
    </w:p>
    <w:p>
      <w:r>
        <w:rPr>
          <w:b/>
        </w:rPr>
        <w:t xml:space="preserve">Esimerkki 6.1000</w:t>
      </w:r>
    </w:p>
    <w:p>
      <w:r>
        <w:t xml:space="preserve">Lause 1: Pieni ruskeahiuksinen lapsi istuu kadunvarressa punaisen moottoripyörän penkillä. Lause 2: Lapsi lentää moottoripyörällä kuuhun.</w:t>
      </w:r>
    </w:p>
    <w:p>
      <w:r>
        <w:rPr>
          <w:b/>
        </w:rPr>
        <w:t xml:space="preserve">Tulos</w:t>
      </w:r>
    </w:p>
    <w:p>
      <w:r>
        <w:t xml:space="preserve">Moottoripyörällä istuva lapsi odottaa isänsä paluuta.</w:t>
      </w:r>
    </w:p>
    <w:p>
      <w:r>
        <w:rPr>
          <w:b/>
        </w:rPr>
        <w:t xml:space="preserve">Esimerkki 6.1001</w:t>
      </w:r>
    </w:p>
    <w:p>
      <w:r>
        <w:t xml:space="preserve">Lause 1: Nainen istuu ulkoilmafestivaaleilla tai -näytöksessä ja siemailee juomaa. Lause 2: Tyttö leikkii keinussa.</w:t>
      </w:r>
    </w:p>
    <w:p>
      <w:r>
        <w:rPr>
          <w:b/>
        </w:rPr>
        <w:t xml:space="preserve">Tulos</w:t>
      </w:r>
    </w:p>
    <w:p>
      <w:r>
        <w:t xml:space="preserve">nainen hyväntekeväisyyskonsertissa</w:t>
      </w:r>
    </w:p>
    <w:p>
      <w:r>
        <w:rPr>
          <w:b/>
        </w:rPr>
        <w:t xml:space="preserve">Esimerkki 6.1002</w:t>
      </w:r>
    </w:p>
    <w:p>
      <w:r>
        <w:t xml:space="preserve">Lause 1: Nuori tyttö, jolla on valkoinen vetoketjullinen collegepaita, leikkii pöydällä olevalla junalla. Lause 2: Nuori tyttö värittää värityskirjaa.</w:t>
      </w:r>
    </w:p>
    <w:p>
      <w:r>
        <w:rPr>
          <w:b/>
        </w:rPr>
        <w:t xml:space="preserve">Tulos</w:t>
      </w:r>
    </w:p>
    <w:p>
      <w:r>
        <w:t xml:space="preserve">Tyttö työntää vihreää junaa radalla.</w:t>
      </w:r>
    </w:p>
    <w:p>
      <w:r>
        <w:rPr>
          <w:b/>
        </w:rPr>
        <w:t xml:space="preserve">Esimerkki 6.1003</w:t>
      </w:r>
    </w:p>
    <w:p>
      <w:r>
        <w:t xml:space="preserve">Lause 1: Yksi punatukkainen nainen ja yksi ruskeahiuksinen nainen seisovat lähellä suihkulähdettä. Lause 2: Mies hyppää ion suihkulähteeseen...</w:t>
      </w:r>
    </w:p>
    <w:p>
      <w:r>
        <w:rPr>
          <w:b/>
        </w:rPr>
        <w:t xml:space="preserve">Tulos</w:t>
      </w:r>
    </w:p>
    <w:p>
      <w:r>
        <w:t xml:space="preserve">Naiset ovat ystäviä</w:t>
      </w:r>
    </w:p>
    <w:p>
      <w:r>
        <w:rPr>
          <w:b/>
        </w:rPr>
        <w:t xml:space="preserve">Esimerkki 6.1004</w:t>
      </w:r>
    </w:p>
    <w:p>
      <w:r>
        <w:t xml:space="preserve">Lause 1: Iäkäs nainen istuu jalkakäytävällä likaista seinää vasten jalat ristissä ja kädet sylissään. Lause 2: Kyltti putoaa auton katolle.</w:t>
      </w:r>
    </w:p>
    <w:p>
      <w:r>
        <w:rPr>
          <w:b/>
        </w:rPr>
        <w:t xml:space="preserve">Tulos</w:t>
      </w:r>
    </w:p>
    <w:p>
      <w:r>
        <w:t xml:space="preserve">Koditon nainen istuu jalkakäytävällä ja pyytää rahaa.</w:t>
      </w:r>
    </w:p>
    <w:p>
      <w:r>
        <w:rPr>
          <w:b/>
        </w:rPr>
        <w:t xml:space="preserve">Esimerkki 6.1005</w:t>
      </w:r>
    </w:p>
    <w:p>
      <w:r>
        <w:t xml:space="preserve">Lause 1: Nainen tarkastelee tarkasti kenkiä, joista hän pitää. Lause 2: Nainen katselee tuoretta jäätelöä.</w:t>
      </w:r>
    </w:p>
    <w:p>
      <w:r>
        <w:rPr>
          <w:b/>
        </w:rPr>
        <w:t xml:space="preserve">Tulos</w:t>
      </w:r>
    </w:p>
    <w:p>
      <w:r>
        <w:t xml:space="preserve">Nainen katselee kaupassa kalliita kenkiä, joista hän pitää.</w:t>
      </w:r>
    </w:p>
    <w:p>
      <w:r>
        <w:rPr>
          <w:b/>
        </w:rPr>
        <w:t xml:space="preserve">Esimerkki 6.1006</w:t>
      </w:r>
    </w:p>
    <w:p>
      <w:r>
        <w:t xml:space="preserve">Lause 1: Vaalea poika ilman paitaa tuijottaa lasiovesta ulos. Lause 2: Lapsen paita on tehty nahasta.</w:t>
      </w:r>
    </w:p>
    <w:p>
      <w:r>
        <w:rPr>
          <w:b/>
        </w:rPr>
        <w:t xml:space="preserve">Tulos</w:t>
      </w:r>
    </w:p>
    <w:p>
      <w:r>
        <w:t xml:space="preserve">Lapsi odotti ovella, että hänen isänsä palaisi 3 vuotta sitten tehdyltä tupakkareissultaan.</w:t>
      </w:r>
    </w:p>
    <w:p>
      <w:r>
        <w:rPr>
          <w:b/>
        </w:rPr>
        <w:t xml:space="preserve">Esimerkki 6.1007</w:t>
      </w:r>
    </w:p>
    <w:p>
      <w:r>
        <w:t xml:space="preserve">Lause 1: Ihmiset istuvat ulkona syömässä ja juomassa. Lause 2: Ruokailijat syövät sisällä ruokalassa.</w:t>
      </w:r>
    </w:p>
    <w:p>
      <w:r>
        <w:rPr>
          <w:b/>
        </w:rPr>
        <w:t xml:space="preserve">Tulos</w:t>
      </w:r>
    </w:p>
    <w:p>
      <w:r>
        <w:t xml:space="preserve">Tyttö hyppii tuolilla.</w:t>
      </w:r>
    </w:p>
    <w:p>
      <w:r>
        <w:rPr>
          <w:b/>
        </w:rPr>
        <w:t xml:space="preserve">Esimerkki 6.1008</w:t>
      </w:r>
    </w:p>
    <w:p>
      <w:r>
        <w:t xml:space="preserve">Lause 1: Punapaitainen tyttö puhuu megafoniin. Lause 2: Tyttö puhuu kännykkäänsä.</w:t>
      </w:r>
    </w:p>
    <w:p>
      <w:r>
        <w:rPr>
          <w:b/>
        </w:rPr>
        <w:t xml:space="preserve">Tulos</w:t>
      </w:r>
    </w:p>
    <w:p>
      <w:r>
        <w:t xml:space="preserve">Naispuolinen luistelija ensimmäisellä sijalla roller derbyssä.</w:t>
      </w:r>
    </w:p>
    <w:p>
      <w:r>
        <w:rPr>
          <w:b/>
        </w:rPr>
        <w:t xml:space="preserve">Esimerkki 6.1009</w:t>
      </w:r>
    </w:p>
    <w:p>
      <w:r>
        <w:t xml:space="preserve">Lause 1: kaksi poikaa tappelee. Lause 2: Nämä kaksi poikaa katsovat sohvalla hiljaa televisiota.</w:t>
      </w:r>
    </w:p>
    <w:p>
      <w:r>
        <w:rPr>
          <w:b/>
        </w:rPr>
        <w:t xml:space="preserve">Tulos</w:t>
      </w:r>
    </w:p>
    <w:p>
      <w:r>
        <w:t xml:space="preserve">Pojat tappelevat ulkona.</w:t>
      </w:r>
    </w:p>
    <w:p>
      <w:r>
        <w:rPr>
          <w:b/>
        </w:rPr>
        <w:t xml:space="preserve">Esimerkki 6.1010</w:t>
      </w:r>
    </w:p>
    <w:p>
      <w:r>
        <w:t xml:space="preserve">Lause 1: Juoksijat juoksevat ylämäkeen katsojien ollessa sivussa. Lause 2: Ihmiset kävelevät alamäkeen.</w:t>
      </w:r>
    </w:p>
    <w:p>
      <w:r>
        <w:rPr>
          <w:b/>
        </w:rPr>
        <w:t xml:space="preserve">Tulos</w:t>
      </w:r>
    </w:p>
    <w:p>
      <w:r>
        <w:t xml:space="preserve">Maraton on käynnissä.</w:t>
      </w:r>
    </w:p>
    <w:p>
      <w:r>
        <w:rPr>
          <w:b/>
        </w:rPr>
        <w:t xml:space="preserve">Esimerkki 6.1011</w:t>
      </w:r>
    </w:p>
    <w:p>
      <w:r>
        <w:t xml:space="preserve">Lause 1: Keski-ikäinen mies, jolla on valkoinen paita, hanskat ja housut, kaulassaan ilmeisesti jonkinlainen laite, joka saattaa ohjata nosturia, joka joko nostaa tai laskee putkia. Lause 2: Mies istuu kirjoituskoneen ääressä.</w:t>
      </w:r>
    </w:p>
    <w:p>
      <w:r>
        <w:rPr>
          <w:b/>
        </w:rPr>
        <w:t xml:space="preserve">Tulos</w:t>
      </w:r>
    </w:p>
    <w:p>
      <w:r>
        <w:t xml:space="preserve">Rakennustyöntekijä asentaa putkia uutta viemäröintijärjestelmää varten.</w:t>
      </w:r>
    </w:p>
    <w:p>
      <w:r>
        <w:rPr>
          <w:b/>
        </w:rPr>
        <w:t xml:space="preserve">Esimerkki 6.1012</w:t>
      </w:r>
    </w:p>
    <w:p>
      <w:r>
        <w:t xml:space="preserve">Lause 1: Nuori poika, kädet ja jalat levällään, hyppää veteen kivikkoisella rantaviivalla. Lause 2: Nuori poika sylkee.</w:t>
      </w:r>
    </w:p>
    <w:p>
      <w:r>
        <w:rPr>
          <w:b/>
        </w:rPr>
        <w:t xml:space="preserve">Tulos</w:t>
      </w:r>
    </w:p>
    <w:p>
      <w:r>
        <w:t xml:space="preserve">Nuori poika on heitetty kohti vettä.</w:t>
      </w:r>
    </w:p>
    <w:p>
      <w:r>
        <w:rPr>
          <w:b/>
        </w:rPr>
        <w:t xml:space="preserve">Esimerkki 6.1013</w:t>
      </w:r>
    </w:p>
    <w:p>
      <w:r>
        <w:t xml:space="preserve">Lause 1: Poika ajaa rullalautalla rullalautarampilla Lause 2: Poika lumilautailee.</w:t>
      </w:r>
    </w:p>
    <w:p>
      <w:r>
        <w:rPr>
          <w:b/>
        </w:rPr>
        <w:t xml:space="preserve">Tulos</w:t>
      </w:r>
    </w:p>
    <w:p>
      <w:r>
        <w:t xml:space="preserve">Poika tekee rullalautatemppua.</w:t>
      </w:r>
    </w:p>
    <w:p>
      <w:r>
        <w:rPr>
          <w:b/>
        </w:rPr>
        <w:t xml:space="preserve">Esimerkki 6.1014</w:t>
      </w:r>
    </w:p>
    <w:p>
      <w:r>
        <w:t xml:space="preserve">Lause 1: Poika leikkii tyhjällä vesipullolla ja täyttää sen hiekalla. Lause 2: Poika leikkii Gameboy-värillä.</w:t>
      </w:r>
    </w:p>
    <w:p>
      <w:r>
        <w:rPr>
          <w:b/>
        </w:rPr>
        <w:t xml:space="preserve">Tulos</w:t>
      </w:r>
    </w:p>
    <w:p>
      <w:r>
        <w:t xml:space="preserve">Poika täyttää tyhjän pullon hiekalla hiekkalaatikolla.</w:t>
      </w:r>
    </w:p>
    <w:p>
      <w:r>
        <w:rPr>
          <w:b/>
        </w:rPr>
        <w:t xml:space="preserve">Esimerkki 6.1015</w:t>
      </w:r>
    </w:p>
    <w:p>
      <w:r>
        <w:t xml:space="preserve">Lause 1: Kaksi miestä puhuu vanhemman naisen kanssa (toisella on punainen hattu ja musta paita ja toisella ruskea takki. Lause 2: Ystäväjoukko osoittaa kameraan ja nauraa.</w:t>
      </w:r>
    </w:p>
    <w:p>
      <w:r>
        <w:rPr>
          <w:b/>
        </w:rPr>
        <w:t xml:space="preserve">Tulos</w:t>
      </w:r>
    </w:p>
    <w:p>
      <w:r>
        <w:t xml:space="preserve">Kaksi veljestä puhuu äidilleen.</w:t>
      </w:r>
    </w:p>
    <w:p>
      <w:r>
        <w:rPr>
          <w:b/>
        </w:rPr>
        <w:t xml:space="preserve">Esimerkki 6.1016</w:t>
      </w:r>
    </w:p>
    <w:p>
      <w:r>
        <w:t xml:space="preserve">Lause 1: Useat lapset leikkivät punapaitaisen miehen kanssa, jolla on kuplia. Lause 2: Mies on yksin keittiössään.</w:t>
      </w:r>
    </w:p>
    <w:p>
      <w:r>
        <w:rPr>
          <w:b/>
        </w:rPr>
        <w:t xml:space="preserve">Tulos</w:t>
      </w:r>
    </w:p>
    <w:p>
      <w:r>
        <w:t xml:space="preserve">Mies on pelle.</w:t>
      </w:r>
    </w:p>
    <w:p>
      <w:r>
        <w:rPr>
          <w:b/>
        </w:rPr>
        <w:t xml:space="preserve">Esimerkki 6.1017</w:t>
      </w:r>
    </w:p>
    <w:p>
      <w:r>
        <w:t xml:space="preserve">Lause 1: Mies kävelee ilmapallon sisällä. Lause 2: Mies kulkee kuumailmapallossa.</w:t>
      </w:r>
    </w:p>
    <w:p>
      <w:r>
        <w:rPr>
          <w:b/>
        </w:rPr>
        <w:t xml:space="preserve">Tulos</w:t>
      </w:r>
    </w:p>
    <w:p>
      <w:r>
        <w:t xml:space="preserve">Mies on monivärisen ilmapallon sisällä.</w:t>
      </w:r>
    </w:p>
    <w:p>
      <w:r>
        <w:rPr>
          <w:b/>
        </w:rPr>
        <w:t xml:space="preserve">Esimerkki 6.1018</w:t>
      </w:r>
    </w:p>
    <w:p>
      <w:r>
        <w:t xml:space="preserve">Lause 1: Hamiltonin jalkapalloilija tekee kovan leikkauksen. Lause 2: Pelaaja istuu sivurajalla.</w:t>
      </w:r>
    </w:p>
    <w:p>
      <w:r>
        <w:rPr>
          <w:b/>
        </w:rPr>
        <w:t xml:space="preserve">Tulos</w:t>
      </w:r>
    </w:p>
    <w:p>
      <w:r>
        <w:t xml:space="preserve">Pelaaja tekee helpon leikkauksen.</w:t>
      </w:r>
    </w:p>
    <w:p>
      <w:r>
        <w:rPr>
          <w:b/>
        </w:rPr>
        <w:t xml:space="preserve">Esimerkki 6.1019</w:t>
      </w:r>
    </w:p>
    <w:p>
      <w:r>
        <w:t xml:space="preserve">Lause 1: Kaupungin katu, jossa on paljon ihmisiä, ja vanhempi mies, joka polttaa savuketta mustassa paidassaan. Lause 2: Vanha mies ompelee paitaa.</w:t>
      </w:r>
    </w:p>
    <w:p>
      <w:r>
        <w:rPr>
          <w:b/>
        </w:rPr>
        <w:t xml:space="preserve">Tulos</w:t>
      </w:r>
    </w:p>
    <w:p>
      <w:r>
        <w:t xml:space="preserve">Mies on tupakointitauolla töistä.</w:t>
      </w:r>
    </w:p>
    <w:p>
      <w:r>
        <w:rPr>
          <w:b/>
        </w:rPr>
        <w:t xml:space="preserve">Esimerkki 6.1020</w:t>
      </w:r>
    </w:p>
    <w:p>
      <w:r>
        <w:t xml:space="preserve">Lause 1: Kaksi naista pitää jonkinlaista esitelmää. Lause 2: Jotkut tytöt istuvat</w:t>
      </w:r>
    </w:p>
    <w:p>
      <w:r>
        <w:rPr>
          <w:b/>
        </w:rPr>
        <w:t xml:space="preserve">Tulos</w:t>
      </w:r>
    </w:p>
    <w:p>
      <w:r>
        <w:t xml:space="preserve">naisten työn alla</w:t>
      </w:r>
    </w:p>
    <w:p>
      <w:r>
        <w:rPr>
          <w:b/>
        </w:rPr>
        <w:t xml:space="preserve">Esimerkki 6.1021</w:t>
      </w:r>
    </w:p>
    <w:p>
      <w:r>
        <w:t xml:space="preserve">Lause 1: Kolmihenkinen perhe, jossa on kaksi vanhempaa ja vauva, seisoo ulkona puistossa. Lause 2: Perhe ei mennyt puistoon.</w:t>
      </w:r>
    </w:p>
    <w:p>
      <w:r>
        <w:rPr>
          <w:b/>
        </w:rPr>
        <w:t xml:space="preserve">Tulos</w:t>
      </w:r>
    </w:p>
    <w:p>
      <w:r>
        <w:t xml:space="preserve">Perhe seisoi ulkona puistossa odottamassa ystäviään.</w:t>
      </w:r>
    </w:p>
    <w:p>
      <w:r>
        <w:rPr>
          <w:b/>
        </w:rPr>
        <w:t xml:space="preserve">Esimerkki 6.1022</w:t>
      </w:r>
    </w:p>
    <w:p>
      <w:r>
        <w:t xml:space="preserve">Lause 1: Sinipaitainen mies laittaa grilliin kebabia ja hampurilaisia. Lause 2: Kukaan ei ole grillin lähellä</w:t>
      </w:r>
    </w:p>
    <w:p>
      <w:r>
        <w:rPr>
          <w:b/>
        </w:rPr>
        <w:t xml:space="preserve">Tulos</w:t>
      </w:r>
    </w:p>
    <w:p>
      <w:r>
        <w:t xml:space="preserve">Korkeat ihmiset asettamassa kebabia</w:t>
      </w:r>
    </w:p>
    <w:p>
      <w:r>
        <w:rPr>
          <w:b/>
        </w:rPr>
        <w:t xml:space="preserve">Esimerkki 6.1023</w:t>
      </w:r>
    </w:p>
    <w:p>
      <w:r>
        <w:t xml:space="preserve">Lause 1: Kuja, jossa on kauppoja, ja kujalla kävelee muutama ihminen, kun yksi nainen nähdään kaupan tiskin takana. Lause 2: Ihmiset käyvät ostoksilla ostoskeskuksessa.</w:t>
      </w:r>
    </w:p>
    <w:p>
      <w:r>
        <w:rPr>
          <w:b/>
        </w:rPr>
        <w:t xml:space="preserve">Tulos</w:t>
      </w:r>
    </w:p>
    <w:p>
      <w:r>
        <w:t xml:space="preserve">Ihmiset tekevät ostoksia yöllä katukujalla.</w:t>
      </w:r>
    </w:p>
    <w:p>
      <w:r>
        <w:rPr>
          <w:b/>
        </w:rPr>
        <w:t xml:space="preserve">Esimerkki 6.1024</w:t>
      </w:r>
    </w:p>
    <w:p>
      <w:r>
        <w:t xml:space="preserve">Lause 1: Kaksi ihmistä, toinen harmaissa ja toinen valkoisissa, istuu penkillä kävelypolun varrella ja katselee pellon yli metsään syksyllä. Lause 2: Henkilö punaisissa ja henkilö vihreissä, kävelevät reippaasti penkin vieressä laiturilla, sateisena talvipäivänä.</w:t>
      </w:r>
    </w:p>
    <w:p>
      <w:r>
        <w:rPr>
          <w:b/>
        </w:rPr>
        <w:t xml:space="preserve">Tulos</w:t>
      </w:r>
    </w:p>
    <w:p>
      <w:r>
        <w:t xml:space="preserve">Kaksi ihmistä rentoutuu penkillä pitkän työpäivän jälkeen.</w:t>
      </w:r>
    </w:p>
    <w:p>
      <w:r>
        <w:rPr>
          <w:b/>
        </w:rPr>
        <w:t xml:space="preserve">Esimerkki 6.1025</w:t>
      </w:r>
    </w:p>
    <w:p>
      <w:r>
        <w:t xml:space="preserve">Lause 1: Kuppi on kiiltävä. Lause 2: Kuppi on hyvin tylsä.</w:t>
      </w:r>
    </w:p>
    <w:p>
      <w:r>
        <w:rPr>
          <w:b/>
        </w:rPr>
        <w:t xml:space="preserve">Tulos</w:t>
      </w:r>
    </w:p>
    <w:p>
      <w:r>
        <w:t xml:space="preserve">Kuppi on mielenkiintoinen</w:t>
      </w:r>
    </w:p>
    <w:p>
      <w:r>
        <w:rPr>
          <w:b/>
        </w:rPr>
        <w:t xml:space="preserve">Esimerkki 6.1026</w:t>
      </w:r>
    </w:p>
    <w:p>
      <w:r>
        <w:t xml:space="preserve">Lause 1: Rakennustyömaalla rullalautatemppua tekevä nuori teini jäi ilmassa kiinni laudan heittelystä. Lause 2: Teini on pihalla tunkemassa märkiä lehtiä mustaan muovipussiin.</w:t>
      </w:r>
    </w:p>
    <w:p>
      <w:r>
        <w:rPr>
          <w:b/>
        </w:rPr>
        <w:t xml:space="preserve">Tulos</w:t>
      </w:r>
    </w:p>
    <w:p>
      <w:r>
        <w:t xml:space="preserve">Teini on ammattilainen.</w:t>
      </w:r>
    </w:p>
    <w:p>
      <w:r>
        <w:rPr>
          <w:b/>
        </w:rPr>
        <w:t xml:space="preserve">Esimerkki 6.1027</w:t>
      </w:r>
    </w:p>
    <w:p>
      <w:r>
        <w:t xml:space="preserve">Lause 1: Ruusukimppu kädessään pitelevää morsianta saattaa harmaapukuinen mies. Lause 2: Kissa jahtaa hiirtä.</w:t>
      </w:r>
    </w:p>
    <w:p>
      <w:r>
        <w:rPr>
          <w:b/>
        </w:rPr>
        <w:t xml:space="preserve">Tulos</w:t>
      </w:r>
    </w:p>
    <w:p>
      <w:r>
        <w:t xml:space="preserve">Ruusukimppu kädessään oleva morsian saatetaan epäonnistuneiden häiden jälkeen.</w:t>
      </w:r>
    </w:p>
    <w:p>
      <w:r>
        <w:rPr>
          <w:b/>
        </w:rPr>
        <w:t xml:space="preserve">Esimerkki 6.1028</w:t>
      </w:r>
    </w:p>
    <w:p>
      <w:r>
        <w:t xml:space="preserve">Lause 1: Mies pitää kylttiä lavalla ihmisjoukolle, kun toinen soittaa kitaraa. Lause 2: Lavalla ei ole kylttiä.</w:t>
      </w:r>
    </w:p>
    <w:p>
      <w:r>
        <w:rPr>
          <w:b/>
        </w:rPr>
        <w:t xml:space="preserve">Tulos</w:t>
      </w:r>
    </w:p>
    <w:p>
      <w:r>
        <w:t xml:space="preserve">Ihmisjoukko katsoo konserttia.</w:t>
      </w:r>
    </w:p>
    <w:p>
      <w:r>
        <w:rPr>
          <w:b/>
        </w:rPr>
        <w:t xml:space="preserve">Esimerkki 6.1029</w:t>
      </w:r>
    </w:p>
    <w:p>
      <w:r>
        <w:t xml:space="preserve">Lause 1: Mies matkustaa kahden aasin kanssa vuoristossa Lause 2: Mies ja hänen aasinsa ovat rannalla.</w:t>
      </w:r>
    </w:p>
    <w:p>
      <w:r>
        <w:rPr>
          <w:b/>
        </w:rPr>
        <w:t xml:space="preserve">Tulos</w:t>
      </w:r>
    </w:p>
    <w:p>
      <w:r>
        <w:t xml:space="preserve">Mies ja hänen kaksi aasiaan kuljettavat tarvikkeita takaisin kyläänsä.</w:t>
      </w:r>
    </w:p>
    <w:p>
      <w:r>
        <w:rPr>
          <w:b/>
        </w:rPr>
        <w:t xml:space="preserve">Esimerkki 6.1030</w:t>
      </w:r>
    </w:p>
    <w:p>
      <w:r>
        <w:t xml:space="preserve">Lause 1: Ihmiset kokoontuivat kirkkomaiseen arkkitehtuuriin kuuluvan rakennuksen portaille. Lause 2: Ihmiset ovat aikeissa tapella häkkitappelussa.</w:t>
      </w:r>
    </w:p>
    <w:p>
      <w:r>
        <w:rPr>
          <w:b/>
        </w:rPr>
        <w:t xml:space="preserve">Tulos</w:t>
      </w:r>
    </w:p>
    <w:p>
      <w:r>
        <w:t xml:space="preserve">Ihmiset ovat menossa kirkkoon messuun.</w:t>
      </w:r>
    </w:p>
    <w:p>
      <w:r>
        <w:rPr>
          <w:b/>
        </w:rPr>
        <w:t xml:space="preserve">Esimerkki 6.1031</w:t>
      </w:r>
    </w:p>
    <w:p>
      <w:r>
        <w:t xml:space="preserve">Lause 1: Poika hyppii rullalautallaan yleisön katsellessa Lause 2: Poika istuu rullalautansa päällä maassa.</w:t>
      </w:r>
    </w:p>
    <w:p>
      <w:r>
        <w:rPr>
          <w:b/>
        </w:rPr>
        <w:t xml:space="preserve">Tulos</w:t>
      </w:r>
    </w:p>
    <w:p>
      <w:r>
        <w:t xml:space="preserve">Luistelija käyttää kypärää.</w:t>
      </w:r>
    </w:p>
    <w:p>
      <w:r>
        <w:rPr>
          <w:b/>
        </w:rPr>
        <w:t xml:space="preserve">Esimerkki 6.1032</w:t>
      </w:r>
    </w:p>
    <w:p>
      <w:r>
        <w:t xml:space="preserve">Lause 1: Kaksi miestä pilkkoo rikkaruohoja pihallaan. Lause 2: tyttö katsoo koiraa</w:t>
      </w:r>
    </w:p>
    <w:p>
      <w:r>
        <w:rPr>
          <w:b/>
        </w:rPr>
        <w:t xml:space="preserve">Tulos</w:t>
      </w:r>
    </w:p>
    <w:p>
      <w:r>
        <w:t xml:space="preserve">miehet tyhjentävät pihan juhlia varten</w:t>
      </w:r>
    </w:p>
    <w:p>
      <w:r>
        <w:rPr>
          <w:b/>
        </w:rPr>
        <w:t xml:space="preserve">Esimerkki 6.1033</w:t>
      </w:r>
    </w:p>
    <w:p>
      <w:r>
        <w:t xml:space="preserve">Lause 1: Kolme ihmistä istuu pöydän ääressä, jossa on kannettava tietokone ja ruokaa. Lause 2: Kolme ihmistä on vaeltamassa vuorelle.</w:t>
      </w:r>
    </w:p>
    <w:p>
      <w:r>
        <w:rPr>
          <w:b/>
        </w:rPr>
        <w:t xml:space="preserve">Tulos</w:t>
      </w:r>
    </w:p>
    <w:p>
      <w:r>
        <w:t xml:space="preserve">kolme ihmistä katsoo typeriä youtube-videoita</w:t>
      </w:r>
    </w:p>
    <w:p>
      <w:r>
        <w:rPr>
          <w:b/>
        </w:rPr>
        <w:t xml:space="preserve">Esimerkki 6.1034</w:t>
      </w:r>
    </w:p>
    <w:p>
      <w:r>
        <w:t xml:space="preserve">Lause 1: Harmaapaitainen mies istuu maassa ja soittaa kitaraa. Lause 2: Mies nousee seisomaan.</w:t>
      </w:r>
    </w:p>
    <w:p>
      <w:r>
        <w:rPr>
          <w:b/>
        </w:rPr>
        <w:t xml:space="preserve">Tulos</w:t>
      </w:r>
    </w:p>
    <w:p>
      <w:r>
        <w:t xml:space="preserve">Harmaapukuinen mies soittaa kitaraa ihmisjoukolle.</w:t>
      </w:r>
    </w:p>
    <w:p>
      <w:r>
        <w:rPr>
          <w:b/>
        </w:rPr>
        <w:t xml:space="preserve">Esimerkki 6.1035</w:t>
      </w:r>
    </w:p>
    <w:p>
      <w:r>
        <w:t xml:space="preserve">Lause 1: Kaksi ihmistä kädestä pitäen kävelee pellolla. Lause 2: Pariskunta hyppii kiviä lammella.</w:t>
      </w:r>
    </w:p>
    <w:p>
      <w:r>
        <w:rPr>
          <w:b/>
        </w:rPr>
        <w:t xml:space="preserve">Tulos</w:t>
      </w:r>
    </w:p>
    <w:p>
      <w:r>
        <w:t xml:space="preserve">Pariskunta on rakastunut.</w:t>
      </w:r>
    </w:p>
    <w:p>
      <w:r>
        <w:rPr>
          <w:b/>
        </w:rPr>
        <w:t xml:space="preserve">Esimerkki 6.1036</w:t>
      </w:r>
    </w:p>
    <w:p>
      <w:r>
        <w:t xml:space="preserve">Lause 1: Mies ja nainen, joilla on punainen päällään, syleilevät toisiaan. Lause 2: Kaksi ihmistä lenkkeilee.</w:t>
      </w:r>
    </w:p>
    <w:p>
      <w:r>
        <w:rPr>
          <w:b/>
        </w:rPr>
        <w:t xml:space="preserve">Tulos</w:t>
      </w:r>
    </w:p>
    <w:p>
      <w:r>
        <w:t xml:space="preserve">Kaksi ihmistä on treffeillä.</w:t>
      </w:r>
    </w:p>
    <w:p>
      <w:r>
        <w:rPr>
          <w:b/>
        </w:rPr>
        <w:t xml:space="preserve">Esimerkki 6.1037</w:t>
      </w:r>
    </w:p>
    <w:p>
      <w:r>
        <w:t xml:space="preserve">Lause 1: Ryhmä ihmisiä ottaa kuvan. Lause 2: Ihmiset ajavat vuoristoradalla Disneylandissa.</w:t>
      </w:r>
    </w:p>
    <w:p>
      <w:r>
        <w:rPr>
          <w:b/>
        </w:rPr>
        <w:t xml:space="preserve">Tulos</w:t>
      </w:r>
    </w:p>
    <w:p>
      <w:r>
        <w:t xml:space="preserve">Ihmiset ottavat kuvansa Disneylandissa.</w:t>
      </w:r>
    </w:p>
    <w:p>
      <w:r>
        <w:rPr>
          <w:b/>
        </w:rPr>
        <w:t xml:space="preserve">Esimerkki 6.1038</w:t>
      </w:r>
    </w:p>
    <w:p>
      <w:r>
        <w:t xml:space="preserve">Lause 1: Urheilutapahtuman maskotti vilkuttaa yleisölle. Lause 2: Maskotti on yksin kotona.</w:t>
      </w:r>
    </w:p>
    <w:p>
      <w:r>
        <w:rPr>
          <w:b/>
        </w:rPr>
        <w:t xml:space="preserve">Tulos</w:t>
      </w:r>
    </w:p>
    <w:p>
      <w:r>
        <w:t xml:space="preserve">Maskotti kannustaa yleisöä.</w:t>
      </w:r>
    </w:p>
    <w:p>
      <w:r>
        <w:rPr>
          <w:b/>
        </w:rPr>
        <w:t xml:space="preserve">Esimerkki 6.1039</w:t>
      </w:r>
    </w:p>
    <w:p>
      <w:r>
        <w:t xml:space="preserve">Lause 1: Nainen ja kaksi pientä tyttöä istuvat betonipenkillä kädet kasvoillaan. Lause 2: Nainen ja hänen tyttönsä luistelevat.</w:t>
      </w:r>
    </w:p>
    <w:p>
      <w:r>
        <w:rPr>
          <w:b/>
        </w:rPr>
        <w:t xml:space="preserve">Tulos</w:t>
      </w:r>
    </w:p>
    <w:p>
      <w:r>
        <w:t xml:space="preserve">Äiti ja hänen kaksi tytärtään itkevät.</w:t>
      </w:r>
    </w:p>
    <w:p>
      <w:r>
        <w:rPr>
          <w:b/>
        </w:rPr>
        <w:t xml:space="preserve">Esimerkki 6.1040</w:t>
      </w:r>
    </w:p>
    <w:p>
      <w:r>
        <w:t xml:space="preserve">Lause 1: Mies ja lapsi leikkivät hiekassa rannalla. Lause 2: Lapsi ui uima-altaassa.</w:t>
      </w:r>
    </w:p>
    <w:p>
      <w:r>
        <w:rPr>
          <w:b/>
        </w:rPr>
        <w:t xml:space="preserve">Tulos</w:t>
      </w:r>
    </w:p>
    <w:p>
      <w:r>
        <w:t xml:space="preserve">Lapsi on setänsä kanssa.</w:t>
      </w:r>
    </w:p>
    <w:p>
      <w:r>
        <w:rPr>
          <w:b/>
        </w:rPr>
        <w:t xml:space="preserve">Esimerkki 6.1041</w:t>
      </w:r>
    </w:p>
    <w:p>
      <w:r>
        <w:t xml:space="preserve">Lause 1: Useita miehiä istuu joen rannalla keskustelemassa keskenään veneen ajellessa heidän ohitseen. Lause 2: Useat miehet ajavat kuorma-autolla tiellä.</w:t>
      </w:r>
    </w:p>
    <w:p>
      <w:r>
        <w:rPr>
          <w:b/>
        </w:rPr>
        <w:t xml:space="preserve">Tulos</w:t>
      </w:r>
    </w:p>
    <w:p>
      <w:r>
        <w:t xml:space="preserve">Mies on järvellä kalastamassa muiden katsellessa.</w:t>
      </w:r>
    </w:p>
    <w:p>
      <w:r>
        <w:rPr>
          <w:b/>
        </w:rPr>
        <w:t xml:space="preserve">Esimerkki 6.1042</w:t>
      </w:r>
    </w:p>
    <w:p>
      <w:r>
        <w:t xml:space="preserve">Lause 1: Kaksi ihmistä ajaa moottorikelkalla lumisen metsän halki ja ovat lähes kokonaan lumen peitossa. Lause 2: Kaksi ihmistä hiihtää metsän läpi.</w:t>
      </w:r>
    </w:p>
    <w:p>
      <w:r>
        <w:rPr>
          <w:b/>
        </w:rPr>
        <w:t xml:space="preserve">Tulos</w:t>
      </w:r>
    </w:p>
    <w:p>
      <w:r>
        <w:t xml:space="preserve">Ihmiset ovat matkalla leiriin metsässä.</w:t>
      </w:r>
    </w:p>
    <w:p>
      <w:r>
        <w:rPr>
          <w:b/>
        </w:rPr>
        <w:t xml:space="preserve">Esimerkki 6.1043</w:t>
      </w:r>
    </w:p>
    <w:p>
      <w:r>
        <w:t xml:space="preserve">Lause 1: Pariskunta rentoutuu ulkona. Lause 2: Viisi ystävää puhuu sisällä</w:t>
      </w:r>
    </w:p>
    <w:p>
      <w:r>
        <w:rPr>
          <w:b/>
        </w:rPr>
        <w:t xml:space="preserve">Tulos</w:t>
      </w:r>
    </w:p>
    <w:p>
      <w:r>
        <w:t xml:space="preserve">Pariskunta pitää piknikin ulkona</w:t>
      </w:r>
    </w:p>
    <w:p>
      <w:r>
        <w:rPr>
          <w:b/>
        </w:rPr>
        <w:t xml:space="preserve">Esimerkki 6.1044</w:t>
      </w:r>
    </w:p>
    <w:p>
      <w:r>
        <w:t xml:space="preserve">Lause 1: Nainen ja lapsi istuvat puron rannalla. Lause 2: Nainen heittää lasta ilmaan.</w:t>
      </w:r>
    </w:p>
    <w:p>
      <w:r>
        <w:rPr>
          <w:b/>
        </w:rPr>
        <w:t xml:space="preserve">Tulos</w:t>
      </w:r>
    </w:p>
    <w:p>
      <w:r>
        <w:t xml:space="preserve">Äiti ja lapsi kalastavat.</w:t>
      </w:r>
    </w:p>
    <w:p>
      <w:r>
        <w:rPr>
          <w:b/>
        </w:rPr>
        <w:t xml:space="preserve">Esimerkki 6.1045</w:t>
      </w:r>
    </w:p>
    <w:p>
      <w:r>
        <w:t xml:space="preserve">Lause 1: Kaksi naispuolista rullaluistelijaa kilpailee. Lause 2: Naiset ovat hulatanssijoita.</w:t>
      </w:r>
    </w:p>
    <w:p>
      <w:r>
        <w:rPr>
          <w:b/>
        </w:rPr>
        <w:t xml:space="preserve">Tulos</w:t>
      </w:r>
    </w:p>
    <w:p>
      <w:r>
        <w:t xml:space="preserve">Naiset ovat loistavia luistelijoita.</w:t>
      </w:r>
    </w:p>
    <w:p>
      <w:r>
        <w:rPr>
          <w:b/>
        </w:rPr>
        <w:t xml:space="preserve">Esimerkki 6.1046</w:t>
      </w:r>
    </w:p>
    <w:p>
      <w:r>
        <w:t xml:space="preserve">Lause 1: Nainen korkokengissä juoksee kadun yli. Lause 2: Nainen korkokengissä kävelee jalkakäytävää pitkin.</w:t>
      </w:r>
    </w:p>
    <w:p>
      <w:r>
        <w:rPr>
          <w:b/>
        </w:rPr>
        <w:t xml:space="preserve">Tulos</w:t>
      </w:r>
    </w:p>
    <w:p>
      <w:r>
        <w:t xml:space="preserve">Nainen korkokengissä juoksee kadun yli bussille.</w:t>
      </w:r>
    </w:p>
    <w:p>
      <w:r>
        <w:rPr>
          <w:b/>
        </w:rPr>
        <w:t xml:space="preserve">Esimerkki 6.1047</w:t>
      </w:r>
    </w:p>
    <w:p>
      <w:r>
        <w:t xml:space="preserve">Lause 1: Mies soittaa näppäimistöä, hänellä on parta, ja hänellä on yllään punainen, vihreä ja musta flanellipaita. Lause 2: Mies harjoittelee kitaransoittoa.</w:t>
      </w:r>
    </w:p>
    <w:p>
      <w:r>
        <w:rPr>
          <w:b/>
        </w:rPr>
        <w:t xml:space="preserve">Tulos</w:t>
      </w:r>
    </w:p>
    <w:p>
      <w:r>
        <w:t xml:space="preserve">Lumberjack banjo pojat hilloa jäätelö sosiaalinen</w:t>
      </w:r>
    </w:p>
    <w:p>
      <w:r>
        <w:rPr>
          <w:b/>
        </w:rPr>
        <w:t xml:space="preserve">Esimerkki 6.1048</w:t>
      </w:r>
    </w:p>
    <w:p>
      <w:r>
        <w:t xml:space="preserve">Lause 1: Mies kävelee ilman paitaa ja housut käärittynä vilkkaalla kadulla. Lause 2: Pukumies johdatti ihmiset ravintolaan.</w:t>
      </w:r>
    </w:p>
    <w:p>
      <w:r>
        <w:rPr>
          <w:b/>
        </w:rPr>
        <w:t xml:space="preserve">Tulos</w:t>
      </w:r>
    </w:p>
    <w:p>
      <w:r>
        <w:t xml:space="preserve">Kadulla olevalla miehellä ei ollut paitaa päällä.</w:t>
      </w:r>
    </w:p>
    <w:p>
      <w:r>
        <w:rPr>
          <w:b/>
        </w:rPr>
        <w:t xml:space="preserve">Esimerkki 6.1049</w:t>
      </w:r>
    </w:p>
    <w:p>
      <w:r>
        <w:t xml:space="preserve">Lause 1: Pesäpallopukuun pukeutunut mies lyö takaisin isolla mailalla. Lause 2: ihmiset olivat betonilla</w:t>
      </w:r>
    </w:p>
    <w:p>
      <w:r>
        <w:rPr>
          <w:b/>
        </w:rPr>
        <w:t xml:space="preserve">Tulos</w:t>
      </w:r>
    </w:p>
    <w:p>
      <w:r>
        <w:t xml:space="preserve">poika piti cowboyista</w:t>
      </w:r>
    </w:p>
    <w:p>
      <w:r>
        <w:rPr>
          <w:b/>
        </w:rPr>
        <w:t xml:space="preserve">Esimerkki 6.1050</w:t>
      </w:r>
    </w:p>
    <w:p>
      <w:r>
        <w:t xml:space="preserve">Lause 1: Suurempi joukko enimmäkseen aasialaisia ihmisiä rakennuksessa, jonka pylväissä on Paavojulisteita. Lause 2: Irlantilaisia ihmisiä on rakennuksessa, jossa on Paavo-julisteita.</w:t>
      </w:r>
    </w:p>
    <w:p>
      <w:r>
        <w:rPr>
          <w:b/>
        </w:rPr>
        <w:t xml:space="preserve">Tulos</w:t>
      </w:r>
    </w:p>
    <w:p>
      <w:r>
        <w:t xml:space="preserve">Ihmiset valmistautuvat katsomaan elokuvaa Paavo Paavosta.</w:t>
      </w:r>
    </w:p>
    <w:p>
      <w:r>
        <w:rPr>
          <w:b/>
        </w:rPr>
        <w:t xml:space="preserve">Esimerkki 6.1051</w:t>
      </w:r>
    </w:p>
    <w:p>
      <w:r>
        <w:t xml:space="preserve">Lause 1: Joukko ihmisiä istuu pöydän ympärillä ja pelaa korttia. Lause 2: Joukko ihmisiä pelaa Monopolia.</w:t>
      </w:r>
    </w:p>
    <w:p>
      <w:r>
        <w:rPr>
          <w:b/>
        </w:rPr>
        <w:t xml:space="preserve">Tulos</w:t>
      </w:r>
    </w:p>
    <w:p>
      <w:r>
        <w:t xml:space="preserve">Joukko miehiä polttaa sikaria ja pelaa pokeria.</w:t>
      </w:r>
    </w:p>
    <w:p>
      <w:r>
        <w:rPr>
          <w:b/>
        </w:rPr>
        <w:t xml:space="preserve">Esimerkki 6.1052</w:t>
      </w:r>
    </w:p>
    <w:p>
      <w:r>
        <w:t xml:space="preserve">Lause 1: Pieni tyttö seisoo jalkakäytävällä ja puhaltaa kuplia. Lause 2: Tyttö istuu jalkakäytävällä puhaltamassa kuplia.</w:t>
      </w:r>
    </w:p>
    <w:p>
      <w:r>
        <w:rPr>
          <w:b/>
        </w:rPr>
        <w:t xml:space="preserve">Tulos</w:t>
      </w:r>
    </w:p>
    <w:p>
      <w:r>
        <w:t xml:space="preserve">Tyttö puhaltaa kuplia vaaleanpunaisella kuplasauvallaan.</w:t>
      </w:r>
    </w:p>
    <w:p>
      <w:r>
        <w:rPr>
          <w:b/>
        </w:rPr>
        <w:t xml:space="preserve">Esimerkki 6.1053</w:t>
      </w:r>
    </w:p>
    <w:p>
      <w:r>
        <w:t xml:space="preserve">Lause 1: Terrieri suihkutetaan letkusta, kun se hyppää altaaseen. Lause 2: Koira odotti eläinlääkärillä.</w:t>
      </w:r>
    </w:p>
    <w:p>
      <w:r>
        <w:rPr>
          <w:b/>
        </w:rPr>
        <w:t xml:space="preserve">Tulos</w:t>
      </w:r>
    </w:p>
    <w:p>
      <w:r>
        <w:t xml:space="preserve">Eläin seurasi omistajaansa altaaseen.</w:t>
      </w:r>
    </w:p>
    <w:p>
      <w:r>
        <w:rPr>
          <w:b/>
        </w:rPr>
        <w:t xml:space="preserve">Esimerkki 6.1054</w:t>
      </w:r>
    </w:p>
    <w:p>
      <w:r>
        <w:t xml:space="preserve">Lause 1: Nuori lapsi, jolla on keltainen pelastusliivi ja rantalelu päässään, kävelee hiekkarannan poikki. Lause 2: Lapsella ei ole pelastusliivejä.</w:t>
      </w:r>
    </w:p>
    <w:p>
      <w:r>
        <w:rPr>
          <w:b/>
        </w:rPr>
        <w:t xml:space="preserve">Tulos</w:t>
      </w:r>
    </w:p>
    <w:p>
      <w:r>
        <w:t xml:space="preserve">Taustalla on palmuja.</w:t>
      </w:r>
    </w:p>
    <w:p>
      <w:r>
        <w:rPr>
          <w:b/>
        </w:rPr>
        <w:t xml:space="preserve">Esimerkki 6.1055</w:t>
      </w:r>
    </w:p>
    <w:p>
      <w:r>
        <w:t xml:space="preserve">Lause 1: Mies, jolla on sininen hattu ja sininen takki, seisoo jalkakäytävällä. Lause 2: Mies seisoo keskellä katua...</w:t>
      </w:r>
    </w:p>
    <w:p>
      <w:r>
        <w:rPr>
          <w:b/>
        </w:rPr>
        <w:t xml:space="preserve">Tulos</w:t>
      </w:r>
    </w:p>
    <w:p>
      <w:r>
        <w:t xml:space="preserve">Siniseen takkiin pukeutunut mies on lähellä ostoskeskusta -</w:t>
      </w:r>
    </w:p>
    <w:p>
      <w:r>
        <w:rPr>
          <w:b/>
        </w:rPr>
        <w:t xml:space="preserve">Esimerkki 6.1056</w:t>
      </w:r>
    </w:p>
    <w:p>
      <w:r>
        <w:t xml:space="preserve">Lause 1: Moottoripyörä on Honda. Lause 2: Moottoripyörä on Ford.</w:t>
      </w:r>
    </w:p>
    <w:p>
      <w:r>
        <w:rPr>
          <w:b/>
        </w:rPr>
        <w:t xml:space="preserve">Tulos</w:t>
      </w:r>
    </w:p>
    <w:p>
      <w:r>
        <w:t xml:space="preserve">Taustalla olevat rakennukset vievät suurimman osan alueesta.</w:t>
      </w:r>
    </w:p>
    <w:p>
      <w:r>
        <w:rPr>
          <w:b/>
        </w:rPr>
        <w:t xml:space="preserve">Esimerkki 6.1057</w:t>
      </w:r>
    </w:p>
    <w:p>
      <w:r>
        <w:t xml:space="preserve">Lause 1: Henkilö, jolla on punainen pitkähihainen paita, makaa seinällä valaisinpylvään edessä hyvin epätavallisella tavalla. Lause 2: Henkilö, jolla on pitkähihainen paita, seisoo valaisinpylvään vieressä epätavallisella tavalla.</w:t>
      </w:r>
    </w:p>
    <w:p>
      <w:r>
        <w:rPr>
          <w:b/>
        </w:rPr>
        <w:t xml:space="preserve">Tulos</w:t>
      </w:r>
    </w:p>
    <w:p>
      <w:r>
        <w:t xml:space="preserve">Henkilö, jolla on pitkät hihat, makaa valaisinpylvään edessä, koska hän on pilvessä.</w:t>
      </w:r>
    </w:p>
    <w:p>
      <w:r>
        <w:rPr>
          <w:b/>
        </w:rPr>
        <w:t xml:space="preserve">Esimerkki 6.1058</w:t>
      </w:r>
    </w:p>
    <w:p>
      <w:r>
        <w:t xml:space="preserve">Lause 1: Ihmiset istuvat ja nauttivat. Lause 2: Ihmiset menevät nukkumaan.</w:t>
      </w:r>
    </w:p>
    <w:p>
      <w:r>
        <w:rPr>
          <w:b/>
        </w:rPr>
        <w:t xml:space="preserve">Tulos</w:t>
      </w:r>
    </w:p>
    <w:p>
      <w:r>
        <w:t xml:space="preserve">Ihmiset ovat ravintolassa.</w:t>
      </w:r>
    </w:p>
    <w:p>
      <w:r>
        <w:rPr>
          <w:b/>
        </w:rPr>
        <w:t xml:space="preserve">Esimerkki 6.1059</w:t>
      </w:r>
    </w:p>
    <w:p>
      <w:r>
        <w:t xml:space="preserve">Lause 1: Kaksi lasta ylittää pienen puron kivisiltaa pitkin. Lause 2: Lapset ovat kotona nukkumassa pakastimessa.</w:t>
      </w:r>
    </w:p>
    <w:p>
      <w:r>
        <w:rPr>
          <w:b/>
        </w:rPr>
        <w:t xml:space="preserve">Tulos</w:t>
      </w:r>
    </w:p>
    <w:p>
      <w:r>
        <w:t xml:space="preserve">Lapset ovat luontotapahtumassa.</w:t>
      </w:r>
    </w:p>
    <w:p>
      <w:r>
        <w:rPr>
          <w:b/>
        </w:rPr>
        <w:t xml:space="preserve">Esimerkki 6.1060</w:t>
      </w:r>
    </w:p>
    <w:p>
      <w:r>
        <w:t xml:space="preserve">Lause 1: Kolme ihmistä hymyilee odottaessaan kilpailun alkua. Lause 2: Ihmiset saivat juuri kisan päätökseen.</w:t>
      </w:r>
    </w:p>
    <w:p>
      <w:r>
        <w:rPr>
          <w:b/>
        </w:rPr>
        <w:t xml:space="preserve">Tulos</w:t>
      </w:r>
    </w:p>
    <w:p>
      <w:r>
        <w:t xml:space="preserve">Ihmiset ovat hermostuneita odottaessaan kilpailun alkua.</w:t>
      </w:r>
    </w:p>
    <w:p>
      <w:r>
        <w:rPr>
          <w:b/>
        </w:rPr>
        <w:t xml:space="preserve">Esimerkki 6.1061</w:t>
      </w:r>
    </w:p>
    <w:p>
      <w:r>
        <w:t xml:space="preserve">Lause 1: Pikkulapsi koskettaa sairaalta vaikuttavaa poikaa kasvoihin. Lause 2: syöminen sängyssä nukkuessa</w:t>
      </w:r>
    </w:p>
    <w:p>
      <w:r>
        <w:rPr>
          <w:b/>
        </w:rPr>
        <w:t xml:space="preserve">Tulos</w:t>
      </w:r>
    </w:p>
    <w:p>
      <w:r>
        <w:t xml:space="preserve">Vauva pikkulapsi koskettaa poikien kasvoja naureskellessaan</w:t>
      </w:r>
    </w:p>
    <w:p>
      <w:r>
        <w:rPr>
          <w:b/>
        </w:rPr>
        <w:t xml:space="preserve">Esimerkki 6.1062</w:t>
      </w:r>
    </w:p>
    <w:p>
      <w:r>
        <w:t xml:space="preserve">Lause 1: Valkoiseen kuvioituun nappipaitaan ja farkkuihin pukeutunut lapsi pitää sormiaan suussaan. Lause 2: Lapsella on kädet sidottuna selän taakse, kun hänen ystävänsä leikkivät cowboy- ja intiaanileikkiä.</w:t>
      </w:r>
    </w:p>
    <w:p>
      <w:r>
        <w:rPr>
          <w:b/>
        </w:rPr>
        <w:t xml:space="preserve">Tulos</w:t>
      </w:r>
    </w:p>
    <w:p>
      <w:r>
        <w:t xml:space="preserve">Lapsi yrittää saada oksennuksen aikaan työntämällä sormen kurkkuunsa.</w:t>
      </w:r>
    </w:p>
    <w:p>
      <w:r>
        <w:rPr>
          <w:b/>
        </w:rPr>
        <w:t xml:space="preserve">Esimerkki 6.1063</w:t>
      </w:r>
    </w:p>
    <w:p>
      <w:r>
        <w:t xml:space="preserve">Lause 1: Sinipaitainen nainen katsoo kaupan ikkunasta sisään. Lause 2: Myymälän ikkunaan katsovalla naisella on keltainen paita.</w:t>
      </w:r>
    </w:p>
    <w:p>
      <w:r>
        <w:rPr>
          <w:b/>
        </w:rPr>
        <w:t xml:space="preserve">Tulos</w:t>
      </w:r>
    </w:p>
    <w:p>
      <w:r>
        <w:t xml:space="preserve">Nainen katselee ikkunassa olevaa mekkoa.</w:t>
      </w:r>
    </w:p>
    <w:p>
      <w:r>
        <w:rPr>
          <w:b/>
        </w:rPr>
        <w:t xml:space="preserve">Esimerkki 6.1064</w:t>
      </w:r>
    </w:p>
    <w:p>
      <w:r>
        <w:t xml:space="preserve">Lause 1: Ruskea koira, jolla on punainen liivi, juoksee ruohikossa. Lause 2: Musta koira, jolla on punainen liivi, juoksee ruohon läpi.</w:t>
      </w:r>
    </w:p>
    <w:p>
      <w:r>
        <w:rPr>
          <w:b/>
        </w:rPr>
        <w:t xml:space="preserve">Tulos</w:t>
      </w:r>
    </w:p>
    <w:p>
      <w:r>
        <w:t xml:space="preserve">Koira juoksee koirapuistossa.</w:t>
      </w:r>
    </w:p>
    <w:p>
      <w:r>
        <w:rPr>
          <w:b/>
        </w:rPr>
        <w:t xml:space="preserve">Esimerkki 6.1065</w:t>
      </w:r>
    </w:p>
    <w:p>
      <w:r>
        <w:t xml:space="preserve">Lause 1: Vihreään jalkapallopukuun pukeutunut poika roikkuu ylösalaisin farmiautosta. Lause 2: Poika on pystyssä.</w:t>
      </w:r>
    </w:p>
    <w:p>
      <w:r>
        <w:rPr>
          <w:b/>
        </w:rPr>
        <w:t xml:space="preserve">Tulos</w:t>
      </w:r>
    </w:p>
    <w:p>
      <w:r>
        <w:t xml:space="preserve">Poika on hädässä, ja ajoneuvo on edelleen käynnissä.</w:t>
      </w:r>
    </w:p>
    <w:p>
      <w:r>
        <w:rPr>
          <w:b/>
        </w:rPr>
        <w:t xml:space="preserve">Esimerkki 6.1066</w:t>
      </w:r>
    </w:p>
    <w:p>
      <w:r>
        <w:t xml:space="preserve">Lause 1: Ihmiset ostavat tuotteita monien tuoreiden hedelmäkorien joukosta. Lause 2: Ihmiset ostavat kylkiluita.</w:t>
      </w:r>
    </w:p>
    <w:p>
      <w:r>
        <w:rPr>
          <w:b/>
        </w:rPr>
        <w:t xml:space="preserve">Tulos</w:t>
      </w:r>
    </w:p>
    <w:p>
      <w:r>
        <w:t xml:space="preserve">Tuotteet ovat enimmäkseen banaaneja</w:t>
      </w:r>
    </w:p>
    <w:p>
      <w:r>
        <w:rPr>
          <w:b/>
        </w:rPr>
        <w:t xml:space="preserve">Esimerkki 6.1067</w:t>
      </w:r>
    </w:p>
    <w:p>
      <w:r>
        <w:t xml:space="preserve">Lause 1: Kaksi miestä istuu tuulettimen ja seinän, jossa on kello, edessä. Lause 2: Kaksi naista laittaa ruokaa.</w:t>
      </w:r>
    </w:p>
    <w:p>
      <w:r>
        <w:rPr>
          <w:b/>
        </w:rPr>
        <w:t xml:space="preserve">Tulos</w:t>
      </w:r>
    </w:p>
    <w:p>
      <w:r>
        <w:t xml:space="preserve">Kaksi ihmistä istuu olohuoneen penkillä.</w:t>
      </w:r>
    </w:p>
    <w:p>
      <w:r>
        <w:rPr>
          <w:b/>
        </w:rPr>
        <w:t xml:space="preserve">Esimerkki 6.1068</w:t>
      </w:r>
    </w:p>
    <w:p>
      <w:r>
        <w:t xml:space="preserve">Lause 1: Siniseen liiviin ja taivaansiniseen kypärään pukeutunut nainen seisoo polkupyöränsä kanssa liikenteessä. Lause 2: Nainen polkupyörän selässä ajamassa.</w:t>
      </w:r>
    </w:p>
    <w:p>
      <w:r>
        <w:rPr>
          <w:b/>
        </w:rPr>
        <w:t xml:space="preserve">Tulos</w:t>
      </w:r>
    </w:p>
    <w:p>
      <w:r>
        <w:t xml:space="preserve">Helikopterissa oleva nainen yrittää ylittää kadun polkupyörän kanssa vilkkaassa liikenteessä.</w:t>
      </w:r>
    </w:p>
    <w:p>
      <w:r>
        <w:rPr>
          <w:b/>
        </w:rPr>
        <w:t xml:space="preserve">Esimerkki 6.1069</w:t>
      </w:r>
    </w:p>
    <w:p>
      <w:r>
        <w:t xml:space="preserve">Lause 1: Iäkäs nainen maksaa hiustenhoitoaineesta ja shampoosta. Lause 2: Iäkäs nainen maksaa ruohosta ja rullauspapereista.</w:t>
      </w:r>
    </w:p>
    <w:p>
      <w:r>
        <w:rPr>
          <w:b/>
        </w:rPr>
        <w:t xml:space="preserve">Tulos</w:t>
      </w:r>
    </w:p>
    <w:p>
      <w:r>
        <w:t xml:space="preserve">Iäkäs nainen maksaa Vidal Sassoon -tuotteista.</w:t>
      </w:r>
    </w:p>
    <w:p>
      <w:r>
        <w:rPr>
          <w:b/>
        </w:rPr>
        <w:t xml:space="preserve">Esimerkki 6.1070</w:t>
      </w:r>
    </w:p>
    <w:p>
      <w:r>
        <w:t xml:space="preserve">Lause 1: Mies odottaa metroasemalla junaa. Lause 2: Nainen bussipysäkillä odottamassa bussia.</w:t>
      </w:r>
    </w:p>
    <w:p>
      <w:r>
        <w:rPr>
          <w:b/>
        </w:rPr>
        <w:t xml:space="preserve">Tulos</w:t>
      </w:r>
    </w:p>
    <w:p>
      <w:r>
        <w:t xml:space="preserve">Mies metroasemalla odottamassa junaa, kiivaasti kävelemässä, kiireessä.</w:t>
      </w:r>
    </w:p>
    <w:p>
      <w:r>
        <w:rPr>
          <w:b/>
        </w:rPr>
        <w:t xml:space="preserve">Esimerkki 6.1071</w:t>
      </w:r>
    </w:p>
    <w:p>
      <w:r>
        <w:t xml:space="preserve">Lause 1: Kypäräpäinen henkilö tekee töitä junaradalla. Lause 2: Joku on nurmikolla...</w:t>
      </w:r>
    </w:p>
    <w:p>
      <w:r>
        <w:rPr>
          <w:b/>
        </w:rPr>
        <w:t xml:space="preserve">Tulos</w:t>
      </w:r>
    </w:p>
    <w:p>
      <w:r>
        <w:t xml:space="preserve">Olento, jolla on hattu, on junaradalla -</w:t>
      </w:r>
    </w:p>
    <w:p>
      <w:r>
        <w:rPr>
          <w:b/>
        </w:rPr>
        <w:t xml:space="preserve">Esimerkki 6.1072</w:t>
      </w:r>
    </w:p>
    <w:p>
      <w:r>
        <w:t xml:space="preserve">Lause 1: Tyttö hattu päässä ja aurinkolasit päässä katselee jotain kaukaisuudessa. Lause 2: Tytöllä ei ole hattua.</w:t>
      </w:r>
    </w:p>
    <w:p>
      <w:r>
        <w:rPr>
          <w:b/>
        </w:rPr>
        <w:t xml:space="preserve">Tulos</w:t>
      </w:r>
    </w:p>
    <w:p>
      <w:r>
        <w:t xml:space="preserve">Hänen hattunsa on punainen.</w:t>
      </w:r>
    </w:p>
    <w:p>
      <w:r>
        <w:rPr>
          <w:b/>
        </w:rPr>
        <w:t xml:space="preserve">Esimerkki 6.1073</w:t>
      </w:r>
    </w:p>
    <w:p>
      <w:r>
        <w:t xml:space="preserve">Lause 1: surffaaja saa kiinni kohtalaisen suuren aallon Lause 2: Surffaaja pitää taukoa rannalla.</w:t>
      </w:r>
    </w:p>
    <w:p>
      <w:r>
        <w:rPr>
          <w:b/>
        </w:rPr>
        <w:t xml:space="preserve">Tulos</w:t>
      </w:r>
    </w:p>
    <w:p>
      <w:r>
        <w:t xml:space="preserve">Surffaaja on tänään ensimmäistä kertaa vedessä...</w:t>
      </w:r>
    </w:p>
    <w:p>
      <w:r>
        <w:rPr>
          <w:b/>
        </w:rPr>
        <w:t xml:space="preserve">Esimerkki 6.1074</w:t>
      </w:r>
    </w:p>
    <w:p>
      <w:r>
        <w:t xml:space="preserve">Lause 1: Delfiini työntää päänsä vedestä. Lause 2: Delfiini tekee voltin.</w:t>
      </w:r>
    </w:p>
    <w:p>
      <w:r>
        <w:rPr>
          <w:b/>
        </w:rPr>
        <w:t xml:space="preserve">Tulos</w:t>
      </w:r>
    </w:p>
    <w:p>
      <w:r>
        <w:t xml:space="preserve">Delfiini on vankeudessa.</w:t>
      </w:r>
    </w:p>
    <w:p>
      <w:r>
        <w:rPr>
          <w:b/>
        </w:rPr>
        <w:t xml:space="preserve">Esimerkki 6.1075</w:t>
      </w:r>
    </w:p>
    <w:p>
      <w:r>
        <w:t xml:space="preserve">Lause 1: Kaksi mustiin vaatteisiin pukeutunutta miestä, joilla on sininen ja punainen rusetti, esiintyy yleisön edessä. Lause 2: Nämä kaksi ihmistä istuvat tuolilla...</w:t>
      </w:r>
    </w:p>
    <w:p>
      <w:r>
        <w:rPr>
          <w:b/>
        </w:rPr>
        <w:t xml:space="preserve">Tulos</w:t>
      </w:r>
    </w:p>
    <w:p>
      <w:r>
        <w:t xml:space="preserve">Kaksi mustiin vaatteisiin pukeutunutta ihmistä, joilla on siniset ja punaiset rusetit, ovat ihmisiä yleisön edessä, joka on vihainen heille.</w:t>
      </w:r>
    </w:p>
    <w:p>
      <w:r>
        <w:rPr>
          <w:b/>
        </w:rPr>
        <w:t xml:space="preserve">Esimerkki 6.1076</w:t>
      </w:r>
    </w:p>
    <w:p>
      <w:r>
        <w:t xml:space="preserve">Lause 1: Ihmiset kulkevat päiväänsä kaupungin jalkakäytävällä. Lause 2: Ihmiset vaeltavat vuorilla.</w:t>
      </w:r>
    </w:p>
    <w:p>
      <w:r>
        <w:rPr>
          <w:b/>
        </w:rPr>
        <w:t xml:space="preserve">Tulos</w:t>
      </w:r>
    </w:p>
    <w:p>
      <w:r>
        <w:t xml:space="preserve">Kaupungin jalkakäytävää reunustavat ostosliikkeet.</w:t>
      </w:r>
    </w:p>
    <w:p>
      <w:r>
        <w:rPr>
          <w:b/>
        </w:rPr>
        <w:t xml:space="preserve">Esimerkki 6.1077</w:t>
      </w:r>
    </w:p>
    <w:p>
      <w:r>
        <w:t xml:space="preserve">Lause 1: Merivartijat ovat taas sinisillä vesillä aina valmiina pelastamaan ihmishenkiä. Lause 2: Rannikkovartijat seisovat hiekalla juttelemassa.</w:t>
      </w:r>
    </w:p>
    <w:p>
      <w:r>
        <w:rPr>
          <w:b/>
        </w:rPr>
        <w:t xml:space="preserve">Tulos</w:t>
      </w:r>
    </w:p>
    <w:p>
      <w:r>
        <w:t xml:space="preserve">Merivartijat ovat veneessä ja pitävät kelluntavälineitä kädessään.</w:t>
      </w:r>
    </w:p>
    <w:p>
      <w:r>
        <w:rPr>
          <w:b/>
        </w:rPr>
        <w:t xml:space="preserve">Esimerkki 6.1078</w:t>
      </w:r>
    </w:p>
    <w:p>
      <w:r>
        <w:t xml:space="preserve">Lause 1: Mustapukuinen mies, jolla on kädessään kitara, ja mustaliivinen nainen laulavat mikrofoniin. Lause 2: Kaksi miestä laulaa.</w:t>
      </w:r>
    </w:p>
    <w:p>
      <w:r>
        <w:rPr>
          <w:b/>
        </w:rPr>
        <w:t xml:space="preserve">Tulos</w:t>
      </w:r>
    </w:p>
    <w:p>
      <w:r>
        <w:t xml:space="preserve">Kaksi ihmistä viihtyy.</w:t>
      </w:r>
    </w:p>
    <w:p>
      <w:r>
        <w:rPr>
          <w:b/>
        </w:rPr>
        <w:t xml:space="preserve">Esimerkki 6.1079</w:t>
      </w:r>
    </w:p>
    <w:p>
      <w:r>
        <w:t xml:space="preserve">Lause 1: Nainen istuu maasturinsa vieressä, jonka tavaratilan ovi on auki, kun mies seisoo toisen avoimen oven luona. Lause 2: Nainen tunkee miehen autonsa takakonttiin.</w:t>
      </w:r>
    </w:p>
    <w:p>
      <w:r>
        <w:rPr>
          <w:b/>
        </w:rPr>
        <w:t xml:space="preserve">Tulos</w:t>
      </w:r>
    </w:p>
    <w:p>
      <w:r>
        <w:t xml:space="preserve">Nainen on ulkona.</w:t>
      </w:r>
    </w:p>
    <w:p>
      <w:r>
        <w:rPr>
          <w:b/>
        </w:rPr>
        <w:t xml:space="preserve">Esimerkki 6.1080</w:t>
      </w:r>
    </w:p>
    <w:p>
      <w:r>
        <w:t xml:space="preserve">Lause 1: Nuori nainen nauraa, kun hän hengailee ystäviensä kanssa. Lause 2: Nainen syö.</w:t>
      </w:r>
    </w:p>
    <w:p>
      <w:r>
        <w:rPr>
          <w:b/>
        </w:rPr>
        <w:t xml:space="preserve">Tulos</w:t>
      </w:r>
    </w:p>
    <w:p>
      <w:r>
        <w:t xml:space="preserve">Ystävät hymyilevät.</w:t>
      </w:r>
    </w:p>
    <w:p>
      <w:r>
        <w:rPr>
          <w:b/>
        </w:rPr>
        <w:t xml:space="preserve">Esimerkki 6.1081</w:t>
      </w:r>
    </w:p>
    <w:p>
      <w:r>
        <w:t xml:space="preserve">Lause 1: Nuori mies istuu puistossa rullalautansa kanssa. Lause 2: Nuori mies soittaa kitaraa kadunkulmassa pikkurahasta.</w:t>
      </w:r>
    </w:p>
    <w:p>
      <w:r>
        <w:rPr>
          <w:b/>
        </w:rPr>
        <w:t xml:space="preserve">Tulos</w:t>
      </w:r>
    </w:p>
    <w:p>
      <w:r>
        <w:t xml:space="preserve">Nuori mies on lukion keskeyttänyt narkomaani, joka oli juuri riidellyt tyttöystävänsä kanssa.</w:t>
      </w:r>
    </w:p>
    <w:p>
      <w:r>
        <w:rPr>
          <w:b/>
        </w:rPr>
        <w:t xml:space="preserve">Esimerkki 6.1082</w:t>
      </w:r>
    </w:p>
    <w:p>
      <w:r>
        <w:t xml:space="preserve">Lause 1: Punaisissa bikineissä oleva nainen loikoilee uima-altaalla. Lause 2: Nainen toimistossa</w:t>
      </w:r>
    </w:p>
    <w:p>
      <w:r>
        <w:rPr>
          <w:b/>
        </w:rPr>
        <w:t xml:space="preserve">Tulos</w:t>
      </w:r>
    </w:p>
    <w:p>
      <w:r>
        <w:t xml:space="preserve">Metsäisellä alueella on tammia.</w:t>
      </w:r>
    </w:p>
    <w:p>
      <w:r>
        <w:rPr>
          <w:b/>
        </w:rPr>
        <w:t xml:space="preserve">Esimerkki 6.1083</w:t>
      </w:r>
    </w:p>
    <w:p>
      <w:r>
        <w:t xml:space="preserve">Lause 1: Vain muutama kaveri hengailee ja nauttii pizzasta Lause 2: Miehet syövät hot dogeja.</w:t>
      </w:r>
    </w:p>
    <w:p>
      <w:r>
        <w:rPr>
          <w:b/>
        </w:rPr>
        <w:t xml:space="preserve">Tulos</w:t>
      </w:r>
    </w:p>
    <w:p>
      <w:r>
        <w:t xml:space="preserve">Jotkut kaverit ovat baarissa juomassa ja syömässä pizzaa.</w:t>
      </w:r>
    </w:p>
    <w:p>
      <w:r>
        <w:rPr>
          <w:b/>
        </w:rPr>
        <w:t xml:space="preserve">Esimerkki 6.1084</w:t>
      </w:r>
    </w:p>
    <w:p>
      <w:r>
        <w:t xml:space="preserve">Lause 1: Kaksi BMX-pyöräilijää hyppää ramppia vesistön edessä. Lause 2: Pyöräilijät ajavat kadulla ostoskeskukseen.</w:t>
      </w:r>
    </w:p>
    <w:p>
      <w:r>
        <w:rPr>
          <w:b/>
        </w:rPr>
        <w:t xml:space="preserve">Tulos</w:t>
      </w:r>
    </w:p>
    <w:p>
      <w:r>
        <w:t xml:space="preserve">Pyöräilijät hyppäävät 15 jalan korkuisia hyppyjä veden yli.</w:t>
      </w:r>
    </w:p>
    <w:p>
      <w:r>
        <w:rPr>
          <w:b/>
        </w:rPr>
        <w:t xml:space="preserve">Esimerkki 6.1085</w:t>
      </w:r>
    </w:p>
    <w:p>
      <w:r>
        <w:t xml:space="preserve">Lause 1: Nuori poika ajaa pyörällä. Lause 2: Mies katselee tyttärensä esitystä.</w:t>
      </w:r>
    </w:p>
    <w:p>
      <w:r>
        <w:rPr>
          <w:b/>
        </w:rPr>
        <w:t xml:space="preserve">Tulos</w:t>
      </w:r>
    </w:p>
    <w:p>
      <w:r>
        <w:t xml:space="preserve">Poika matkustaa pyörällään.</w:t>
      </w:r>
    </w:p>
    <w:p>
      <w:r>
        <w:rPr>
          <w:b/>
        </w:rPr>
        <w:t xml:space="preserve">Esimerkki 6.1086</w:t>
      </w:r>
    </w:p>
    <w:p>
      <w:r>
        <w:t xml:space="preserve">Lause 1: Nainen ratsastaa ponillaan voittokierroksen kilpailtuaan englantilaisessa ratsastuskilpailussa. Lause 2: Nainen tuli juuri viimeiseksi kilpailussaan.</w:t>
      </w:r>
    </w:p>
    <w:p>
      <w:r>
        <w:rPr>
          <w:b/>
        </w:rPr>
        <w:t xml:space="preserve">Tulos</w:t>
      </w:r>
    </w:p>
    <w:p>
      <w:r>
        <w:t xml:space="preserve">Tämä nainen on kilpaillut kansainvälisesti.</w:t>
      </w:r>
    </w:p>
    <w:p>
      <w:r>
        <w:rPr>
          <w:b/>
        </w:rPr>
        <w:t xml:space="preserve">Esimerkki 6.1087</w:t>
      </w:r>
    </w:p>
    <w:p>
      <w:r>
        <w:t xml:space="preserve">Lause 1: Poika ja tyttö juoksevat suuren punaisen kukkapellon läpi. Lause 2: he ratsastavat hevosella aavikon halki.</w:t>
      </w:r>
    </w:p>
    <w:p>
      <w:r>
        <w:rPr>
          <w:b/>
        </w:rPr>
        <w:t xml:space="preserve">Tulos</w:t>
      </w:r>
    </w:p>
    <w:p>
      <w:r>
        <w:t xml:space="preserve">He juoksevat talolle ennen kuin sataa -</w:t>
      </w:r>
    </w:p>
    <w:p>
      <w:r>
        <w:rPr>
          <w:b/>
        </w:rPr>
        <w:t xml:space="preserve">Esimerkki 6.1088</w:t>
      </w:r>
    </w:p>
    <w:p>
      <w:r>
        <w:t xml:space="preserve">Lause 1: Viiksekäs iäkäs mies istuu puisella jakkaralla värikkäiden urheilutarvikkeiden vieressä. Lause 2: Iäkäs mies istuu pandakasan vieressä.</w:t>
      </w:r>
    </w:p>
    <w:p>
      <w:r>
        <w:rPr>
          <w:b/>
        </w:rPr>
        <w:t xml:space="preserve">Tulos</w:t>
      </w:r>
    </w:p>
    <w:p>
      <w:r>
        <w:t xml:space="preserve">Iäkäs mies myy värikästä tavaraa.</w:t>
      </w:r>
    </w:p>
    <w:p>
      <w:r>
        <w:rPr>
          <w:b/>
        </w:rPr>
        <w:t xml:space="preserve">Esimerkki 6.1089</w:t>
      </w:r>
    </w:p>
    <w:p>
      <w:r>
        <w:t xml:space="preserve">Lause 1: Värikkääseen t-paitaan pukeutunut mies seisoo ulkona olevassa ruokakojussa. Lause 2: Pukuun ja solmioon pukeutunut poika katselee hot dogeja...</w:t>
      </w:r>
    </w:p>
    <w:p>
      <w:r>
        <w:rPr>
          <w:b/>
        </w:rPr>
        <w:t xml:space="preserve">Tulos</w:t>
      </w:r>
    </w:p>
    <w:p>
      <w:r>
        <w:t xml:space="preserve">nälkäinen mies odottaa tilausta</w:t>
      </w:r>
    </w:p>
    <w:p>
      <w:r>
        <w:rPr>
          <w:b/>
        </w:rPr>
        <w:t xml:space="preserve">Esimerkki 6.1090</w:t>
      </w:r>
    </w:p>
    <w:p>
      <w:r>
        <w:t xml:space="preserve">Lause 1: Valkoiseen pukeutunut pikkulapsi hymyilee, kun nainen auttaa häntä heiluttamaan lippua. Lause 2: Nainen valmistaa päivällistä.</w:t>
      </w:r>
    </w:p>
    <w:p>
      <w:r>
        <w:rPr>
          <w:b/>
        </w:rPr>
        <w:t xml:space="preserve">Tulos</w:t>
      </w:r>
    </w:p>
    <w:p>
      <w:r>
        <w:t xml:space="preserve">Nainen ja hänen poikansa heiluttavat lippua paraatissa.</w:t>
      </w:r>
    </w:p>
    <w:p>
      <w:r>
        <w:rPr>
          <w:b/>
        </w:rPr>
        <w:t xml:space="preserve">Esimerkki 6.1091</w:t>
      </w:r>
    </w:p>
    <w:p>
      <w:r>
        <w:t xml:space="preserve">Lause 1: Neljä ihmistä näyttää rentoutuvan luonnollisessa lähteessä, jonka taustalla on vuoria, pilviä ja sininen taivas. Lause 2: Neljä ihmistä makaa rannalla.</w:t>
      </w:r>
    </w:p>
    <w:p>
      <w:r>
        <w:rPr>
          <w:b/>
        </w:rPr>
        <w:t xml:space="preserve">Tulos</w:t>
      </w:r>
    </w:p>
    <w:p>
      <w:r>
        <w:t xml:space="preserve">Neljä ihmistä on lomalla.</w:t>
      </w:r>
    </w:p>
    <w:p>
      <w:r>
        <w:rPr>
          <w:b/>
        </w:rPr>
        <w:t xml:space="preserve">Esimerkki 6.1092</w:t>
      </w:r>
    </w:p>
    <w:p>
      <w:r>
        <w:t xml:space="preserve">Lause 1: Joukko ihmisiä on kokoontumisessa. Lause 2: Koira pitää puheen.</w:t>
      </w:r>
    </w:p>
    <w:p>
      <w:r>
        <w:rPr>
          <w:b/>
        </w:rPr>
        <w:t xml:space="preserve">Tulos</w:t>
      </w:r>
    </w:p>
    <w:p>
      <w:r>
        <w:t xml:space="preserve">Ihmiset ovat kokouksessa.</w:t>
      </w:r>
    </w:p>
    <w:p>
      <w:r>
        <w:rPr>
          <w:b/>
        </w:rPr>
        <w:t xml:space="preserve">Esimerkki 6.1093</w:t>
      </w:r>
    </w:p>
    <w:p>
      <w:r>
        <w:t xml:space="preserve">Lause 1: Afroamerikkalainen perhe poimii vihanneksia puutarhasta äidin pitäessä vauvaa ja valvoessa. Lause 2: Afroamerikkalainen perhe poimii hedelmiä.</w:t>
      </w:r>
    </w:p>
    <w:p>
      <w:r>
        <w:rPr>
          <w:b/>
        </w:rPr>
        <w:t xml:space="preserve">Tulos</w:t>
      </w:r>
    </w:p>
    <w:p>
      <w:r>
        <w:t xml:space="preserve">Perhe syö hedelmiä ja vihanneksia</w:t>
      </w:r>
    </w:p>
    <w:p>
      <w:r>
        <w:rPr>
          <w:b/>
        </w:rPr>
        <w:t xml:space="preserve">Esimerkki 6.1094</w:t>
      </w:r>
    </w:p>
    <w:p>
      <w:r>
        <w:t xml:space="preserve">Lause 1: Kolme miestä kulkee laivalla. Lause 2: Kolme miestä matkustaa junassa.</w:t>
      </w:r>
    </w:p>
    <w:p>
      <w:r>
        <w:rPr>
          <w:b/>
        </w:rPr>
        <w:t xml:space="preserve">Tulos</w:t>
      </w:r>
    </w:p>
    <w:p>
      <w:r>
        <w:t xml:space="preserve">Kolme miestä on järvellä.</w:t>
      </w:r>
    </w:p>
    <w:p>
      <w:r>
        <w:rPr>
          <w:b/>
        </w:rPr>
        <w:t xml:space="preserve">Esimerkki 6.1095</w:t>
      </w:r>
    </w:p>
    <w:p>
      <w:r>
        <w:t xml:space="preserve">Lause 1: Monet ihmiset, joilla on kuulokkeet, istuvat sinisillä tuoleilla ja katselevat tietokoneita. Lause 2: He kaikki laulavat yhdessä lauluja.</w:t>
      </w:r>
    </w:p>
    <w:p>
      <w:r>
        <w:rPr>
          <w:b/>
        </w:rPr>
        <w:t xml:space="preserve">Tulos</w:t>
      </w:r>
    </w:p>
    <w:p>
      <w:r>
        <w:t xml:space="preserve">toimistossa työskentelevät ihmiset työskentelevät yhdessä</w:t>
      </w:r>
    </w:p>
    <w:p>
      <w:r>
        <w:rPr>
          <w:b/>
        </w:rPr>
        <w:t xml:space="preserve">Esimerkki 6.1096</w:t>
      </w:r>
    </w:p>
    <w:p>
      <w:r>
        <w:t xml:space="preserve">Lause 1: Kaksi miespelaajista koostuvaa joukkuetta on kyhjöttänyt yhteen mudan peittämällä kentällä valokuvaajien seuratessa. Lause 2: Häät ovat meneillään.</w:t>
      </w:r>
    </w:p>
    <w:p>
      <w:r>
        <w:rPr>
          <w:b/>
        </w:rPr>
        <w:t xml:space="preserve">Tulos</w:t>
      </w:r>
    </w:p>
    <w:p>
      <w:r>
        <w:t xml:space="preserve">Jalkapallopeli on käynnissä.</w:t>
      </w:r>
    </w:p>
    <w:p>
      <w:r>
        <w:rPr>
          <w:b/>
        </w:rPr>
        <w:t xml:space="preserve">Esimerkki 6.1097</w:t>
      </w:r>
    </w:p>
    <w:p>
      <w:r>
        <w:t xml:space="preserve">Lause 1: Turistit kokoontuvat talvella historiallisen rakennuksen eteen. Lause 2: Turistit nukkuvat tänään hotelleissaan.</w:t>
      </w:r>
    </w:p>
    <w:p>
      <w:r>
        <w:rPr>
          <w:b/>
        </w:rPr>
        <w:t xml:space="preserve">Tulos</w:t>
      </w:r>
    </w:p>
    <w:p>
      <w:r>
        <w:t xml:space="preserve">Siellä turistit jonottavat rakennuksen kierrokselle.</w:t>
      </w:r>
    </w:p>
    <w:p>
      <w:r>
        <w:rPr>
          <w:b/>
        </w:rPr>
        <w:t xml:space="preserve">Esimerkki 6.1098</w:t>
      </w:r>
    </w:p>
    <w:p>
      <w:r>
        <w:t xml:space="preserve">Lause 1: Joukko ihmisiä istuu joillakin puurivillä. Lause 2: Ihmiset seisovat jonossa päästäkseen bussiin.</w:t>
      </w:r>
    </w:p>
    <w:p>
      <w:r>
        <w:rPr>
          <w:b/>
        </w:rPr>
        <w:t xml:space="preserve">Tulos</w:t>
      </w:r>
    </w:p>
    <w:p>
      <w:r>
        <w:t xml:space="preserve">Ihmiset kuuntelevat.</w:t>
      </w:r>
    </w:p>
    <w:p>
      <w:r>
        <w:rPr>
          <w:b/>
        </w:rPr>
        <w:t xml:space="preserve">Esimerkki 6.1099</w:t>
      </w:r>
    </w:p>
    <w:p>
      <w:r>
        <w:t xml:space="preserve">Lause 1: Kaksi kanadalaisen jääkiekkojoukkueen jäsentä puhuu keskenään, kun muu joukkue istuu tai seisoo heidän ympärillään Lause 2: pelaajat tekevät tacoja.</w:t>
      </w:r>
    </w:p>
    <w:p>
      <w:r>
        <w:rPr>
          <w:b/>
        </w:rPr>
        <w:t xml:space="preserve">Tulos</w:t>
      </w:r>
    </w:p>
    <w:p>
      <w:r>
        <w:t xml:space="preserve">ihmiset odottavat pelin alkamista</w:t>
      </w:r>
    </w:p>
    <w:p>
      <w:r>
        <w:rPr>
          <w:b/>
        </w:rPr>
        <w:t xml:space="preserve">Esimerkki 6.1100</w:t>
      </w:r>
    </w:p>
    <w:p>
      <w:r>
        <w:t xml:space="preserve">Lause 1: Tästä kuvakulmasta näkee hyvin ravintolan kaakelilattian kuvion. Lause 2: Puulattia on koko ravintolassa.</w:t>
      </w:r>
    </w:p>
    <w:p>
      <w:r>
        <w:rPr>
          <w:b/>
        </w:rPr>
        <w:t xml:space="preserve">Tulos</w:t>
      </w:r>
    </w:p>
    <w:p>
      <w:r>
        <w:t xml:space="preserve">Kaakelilattia on kiiltävä.</w:t>
      </w:r>
    </w:p>
    <w:p>
      <w:r>
        <w:rPr>
          <w:b/>
        </w:rPr>
        <w:t xml:space="preserve">Esimerkki 6.1101</w:t>
      </w:r>
    </w:p>
    <w:p>
      <w:r>
        <w:t xml:space="preserve">Lause 1: Nainen odottaa tien ylittämistä kukkia kädessään. Lause 2: Mies ostaa kukkia rakastajattarelleen.</w:t>
      </w:r>
    </w:p>
    <w:p>
      <w:r>
        <w:rPr>
          <w:b/>
        </w:rPr>
        <w:t xml:space="preserve">Tulos</w:t>
      </w:r>
    </w:p>
    <w:p>
      <w:r>
        <w:t xml:space="preserve">Eräällä naisella on kukkia kotiinsa.</w:t>
      </w:r>
    </w:p>
    <w:p>
      <w:r>
        <w:rPr>
          <w:b/>
        </w:rPr>
        <w:t xml:space="preserve">Esimerkki 6.1102</w:t>
      </w:r>
    </w:p>
    <w:p>
      <w:r>
        <w:t xml:space="preserve">Lause 1: Kaupan kahdella työntekijällä on esiliinat. Lause 2: Kahdella työntekijällä on suojalakit.</w:t>
      </w:r>
    </w:p>
    <w:p>
      <w:r>
        <w:rPr>
          <w:b/>
        </w:rPr>
        <w:t xml:space="preserve">Tulos</w:t>
      </w:r>
    </w:p>
    <w:p>
      <w:r>
        <w:t xml:space="preserve">Nämä kaksi työntekijää ovat ravintolassa.</w:t>
      </w:r>
    </w:p>
    <w:p>
      <w:r>
        <w:rPr>
          <w:b/>
        </w:rPr>
        <w:t xml:space="preserve">Esimerkki 6.1103</w:t>
      </w:r>
    </w:p>
    <w:p>
      <w:r>
        <w:t xml:space="preserve">Lause 1: Harmaaseen paitaan ja farkkuihin pukeutunut rakennusmies kyyristyy oranssin ämpärin ja valkoisten materiaalisäkkien viereen. Lause 2: Valokuvaaja poseeraa peilin edessä.</w:t>
      </w:r>
    </w:p>
    <w:p>
      <w:r>
        <w:rPr>
          <w:b/>
        </w:rPr>
        <w:t xml:space="preserve">Tulos</w:t>
      </w:r>
    </w:p>
    <w:p>
      <w:r>
        <w:t xml:space="preserve">Rakennustyöntekijä suunnittelee seuraavaa askelta</w:t>
      </w:r>
    </w:p>
    <w:p>
      <w:r>
        <w:rPr>
          <w:b/>
        </w:rPr>
        <w:t xml:space="preserve">Esimerkki 6.1104</w:t>
      </w:r>
    </w:p>
    <w:p>
      <w:r>
        <w:t xml:space="preserve">Lause 1: Mies istuu lyhyellä jakkaralla, selkä kameraan päin, ja hänellä on edessään pinottuja oransseja ja keltaisia laatikoita. Lause 2: Mies seisoo kameran vieressä.</w:t>
      </w:r>
    </w:p>
    <w:p>
      <w:r>
        <w:rPr>
          <w:b/>
        </w:rPr>
        <w:t xml:space="preserve">Tulos</w:t>
      </w:r>
    </w:p>
    <w:p>
      <w:r>
        <w:t xml:space="preserve">Miehellä on ruskea univormu.</w:t>
      </w:r>
    </w:p>
    <w:p>
      <w:r>
        <w:rPr>
          <w:b/>
        </w:rPr>
        <w:t xml:space="preserve">Esimerkki 6.1105</w:t>
      </w:r>
    </w:p>
    <w:p>
      <w:r>
        <w:t xml:space="preserve">Lause 1: Lumilautailija poseerasi kesken hypyn. Lause 2: Lumilautailija on laskeutunut takapuolelleen.</w:t>
      </w:r>
    </w:p>
    <w:p>
      <w:r>
        <w:rPr>
          <w:b/>
        </w:rPr>
        <w:t xml:space="preserve">Tulos</w:t>
      </w:r>
    </w:p>
    <w:p>
      <w:r>
        <w:t xml:space="preserve">Lumilautailija on ulkona.</w:t>
      </w:r>
    </w:p>
    <w:p>
      <w:r>
        <w:rPr>
          <w:b/>
        </w:rPr>
        <w:t xml:space="preserve">Esimerkki 6.1106</w:t>
      </w:r>
    </w:p>
    <w:p>
      <w:r>
        <w:t xml:space="preserve">Lause 1: Kaksi nuorta naista leikkii ankan kanssa lumessa. Lause 2: Kaksi veljestä leikkii kanan kanssa.</w:t>
      </w:r>
    </w:p>
    <w:p>
      <w:r>
        <w:rPr>
          <w:b/>
        </w:rPr>
        <w:t xml:space="preserve">Tulos</w:t>
      </w:r>
    </w:p>
    <w:p>
      <w:r>
        <w:t xml:space="preserve">Kaksi siskoa leikkii ankan kanssa.</w:t>
      </w:r>
    </w:p>
    <w:p>
      <w:r>
        <w:rPr>
          <w:b/>
        </w:rPr>
        <w:t xml:space="preserve">Esimerkki 6.1107</w:t>
      </w:r>
    </w:p>
    <w:p>
      <w:r>
        <w:t xml:space="preserve">Lause 1: Hattupäinen mies istuu kalliolle kalastamaan. Lause 2: mies istuu veneessä.</w:t>
      </w:r>
    </w:p>
    <w:p>
      <w:r>
        <w:rPr>
          <w:b/>
        </w:rPr>
        <w:t xml:space="preserve">Tulos</w:t>
      </w:r>
    </w:p>
    <w:p>
      <w:r>
        <w:t xml:space="preserve">mies kalastaa kalaa, joka söi hänen dollarinsa.</w:t>
      </w:r>
    </w:p>
    <w:p>
      <w:r>
        <w:rPr>
          <w:b/>
        </w:rPr>
        <w:t xml:space="preserve">Esimerkki 6.1108</w:t>
      </w:r>
    </w:p>
    <w:p>
      <w:r>
        <w:t xml:space="preserve">Lause 1: Pikkutyttö poseeraa valokuvassa kukkien ja kurpitsojen edessä. Lause 2: Pikkutyttö syö kakkua.</w:t>
      </w:r>
    </w:p>
    <w:p>
      <w:r>
        <w:rPr>
          <w:b/>
        </w:rPr>
        <w:t xml:space="preserve">Tulos</w:t>
      </w:r>
    </w:p>
    <w:p>
      <w:r>
        <w:t xml:space="preserve">Pieni tyttö poseeraa lempikukkiensa edessä.</w:t>
      </w:r>
    </w:p>
    <w:p>
      <w:r>
        <w:rPr>
          <w:b/>
        </w:rPr>
        <w:t xml:space="preserve">Esimerkki 6.1109</w:t>
      </w:r>
    </w:p>
    <w:p>
      <w:r>
        <w:t xml:space="preserve">Lause 1: Punapaitainen ruskehtava koira juoksee ruohikossa. Lause 2: Koira istuu keskellä katua.</w:t>
      </w:r>
    </w:p>
    <w:p>
      <w:r>
        <w:rPr>
          <w:b/>
        </w:rPr>
        <w:t xml:space="preserve">Tulos</w:t>
      </w:r>
    </w:p>
    <w:p>
      <w:r>
        <w:t xml:space="preserve">Suuri vaatteisiin pukeutunut koira on pellolla.</w:t>
      </w:r>
    </w:p>
    <w:p>
      <w:r>
        <w:rPr>
          <w:b/>
        </w:rPr>
        <w:t xml:space="preserve">Esimerkki 6.1110</w:t>
      </w:r>
    </w:p>
    <w:p>
      <w:r>
        <w:t xml:space="preserve">Lause 1: nuori ryhmä lapsia istuu rivissä seinää vasten. Lause 2: Monet nuoret lapset ovat leikkikentällä keinussa.</w:t>
      </w:r>
    </w:p>
    <w:p>
      <w:r>
        <w:rPr>
          <w:b/>
        </w:rPr>
        <w:t xml:space="preserve">Tulos</w:t>
      </w:r>
    </w:p>
    <w:p>
      <w:r>
        <w:t xml:space="preserve">Monet nuoret lapset istuvat kärsivällisesti vierekkäin rakennusta vasten.</w:t>
      </w:r>
    </w:p>
    <w:p>
      <w:r>
        <w:rPr>
          <w:b/>
        </w:rPr>
        <w:t xml:space="preserve">Esimerkki 6.1111</w:t>
      </w:r>
    </w:p>
    <w:p>
      <w:r>
        <w:t xml:space="preserve">Lause 1: Takkiin pukeutunut lapsi pitää koiraa sylissään seisoessaan pellolla. Lause 2: Aikuinen leikkii koiran kanssa.</w:t>
      </w:r>
    </w:p>
    <w:p>
      <w:r>
        <w:rPr>
          <w:b/>
        </w:rPr>
        <w:t xml:space="preserve">Tulos</w:t>
      </w:r>
    </w:p>
    <w:p>
      <w:r>
        <w:t xml:space="preserve">Lapsi leikkii koiran kanssa.</w:t>
      </w:r>
    </w:p>
    <w:p>
      <w:r>
        <w:rPr>
          <w:b/>
        </w:rPr>
        <w:t xml:space="preserve">Esimerkki 6.1112</w:t>
      </w:r>
    </w:p>
    <w:p>
      <w:r>
        <w:t xml:space="preserve">Lause 1: Valkoisiin pukeutuneilla ihmisillä on hauskaa. Lause 2: Ihmiset ovat pukeutuneet kokonaan mustiin.</w:t>
      </w:r>
    </w:p>
    <w:p>
      <w:r>
        <w:rPr>
          <w:b/>
        </w:rPr>
        <w:t xml:space="preserve">Tulos</w:t>
      </w:r>
    </w:p>
    <w:p>
      <w:r>
        <w:t xml:space="preserve">Ihmisryhmä nauttii ajastaan häissä.</w:t>
      </w:r>
    </w:p>
    <w:p>
      <w:r>
        <w:rPr>
          <w:b/>
        </w:rPr>
        <w:t xml:space="preserve">Esimerkki 6.1113</w:t>
      </w:r>
    </w:p>
    <w:p>
      <w:r>
        <w:t xml:space="preserve">Lause 1: Ihmiset ylittävät katua älyauton vieressä. Lause 2: Ihmiset ovat elokuvissa.</w:t>
      </w:r>
    </w:p>
    <w:p>
      <w:r>
        <w:rPr>
          <w:b/>
        </w:rPr>
        <w:t xml:space="preserve">Tulos</w:t>
      </w:r>
    </w:p>
    <w:p>
      <w:r>
        <w:t xml:space="preserve">Ihmiset hölkkäävät älyauton ohi.</w:t>
      </w:r>
    </w:p>
    <w:p>
      <w:r>
        <w:rPr>
          <w:b/>
        </w:rPr>
        <w:t xml:space="preserve">Esimerkki 6.1114</w:t>
      </w:r>
    </w:p>
    <w:p>
      <w:r>
        <w:t xml:space="preserve">Lause 1: Kuusi miestä istuu puuveneessä, kun taas kaksi on taustalla tukkien ja vihreän maiseman ympäröimänä Lause 2: Kuusi miestä ajaa kuorma-autolla.</w:t>
      </w:r>
    </w:p>
    <w:p>
      <w:r>
        <w:rPr>
          <w:b/>
        </w:rPr>
        <w:t xml:space="preserve">Tulos</w:t>
      </w:r>
    </w:p>
    <w:p>
      <w:r>
        <w:t xml:space="preserve">Kuusi miestä on kalastusmatkalla veneessä.</w:t>
      </w:r>
    </w:p>
    <w:p>
      <w:r>
        <w:rPr>
          <w:b/>
        </w:rPr>
        <w:t xml:space="preserve">Esimerkki 6.1115</w:t>
      </w:r>
    </w:p>
    <w:p>
      <w:r>
        <w:t xml:space="preserve">Lause 1: Mies, jolla on tarkastusliivi, seisoo bussissa. Lause 2: Nainen kävelee pienen pojan kanssa, jolla on punainen ilmapallo kädessään.</w:t>
      </w:r>
    </w:p>
    <w:p>
      <w:r>
        <w:rPr>
          <w:b/>
        </w:rPr>
        <w:t xml:space="preserve">Tulos</w:t>
      </w:r>
    </w:p>
    <w:p>
      <w:r>
        <w:t xml:space="preserve">Tarkastusliiviin pukeutunut mies seisoo bussissa matkalla töihin.</w:t>
      </w:r>
    </w:p>
    <w:p>
      <w:r>
        <w:rPr>
          <w:b/>
        </w:rPr>
        <w:t xml:space="preserve">Esimerkki 6.1116</w:t>
      </w:r>
    </w:p>
    <w:p>
      <w:r>
        <w:t xml:space="preserve">Lause 1: Henkilö, jolla on kartionmuotoinen hattu, kävelee kadulla monien laukkujen kanssa. Lause 2: henkilö istuu kotona katsomassa televisiota.</w:t>
      </w:r>
    </w:p>
    <w:p>
      <w:r>
        <w:rPr>
          <w:b/>
        </w:rPr>
        <w:t xml:space="preserve">Tulos</w:t>
      </w:r>
    </w:p>
    <w:p>
      <w:r>
        <w:t xml:space="preserve">Eräs henkilö kävelee kadulla tehdäkseen yhteiskunnallisen kannanoton.</w:t>
      </w:r>
    </w:p>
    <w:p>
      <w:r>
        <w:rPr>
          <w:b/>
        </w:rPr>
        <w:t xml:space="preserve">Esimerkki 6.1117</w:t>
      </w:r>
    </w:p>
    <w:p>
      <w:r>
        <w:t xml:space="preserve">Lause 1: Ruskea koiranpentu makaa selällään ruohikossa. Lause 2: Musta koiranpentu juoksee ruohikossa.</w:t>
      </w:r>
    </w:p>
    <w:p>
      <w:r>
        <w:rPr>
          <w:b/>
        </w:rPr>
        <w:t xml:space="preserve">Tulos</w:t>
      </w:r>
    </w:p>
    <w:p>
      <w:r>
        <w:t xml:space="preserve">Ruskea koiranpentu makaa ruohikolla ja toivoo oravan tulevan ohi.</w:t>
      </w:r>
    </w:p>
    <w:p>
      <w:r>
        <w:rPr>
          <w:b/>
        </w:rPr>
        <w:t xml:space="preserve">Esimerkki 6.1118</w:t>
      </w:r>
    </w:p>
    <w:p>
      <w:r>
        <w:t xml:space="preserve">Lause 1: Kilpailun aikana sininen pyöräilijä selvitti hypyn turvallisesti, kun taas toinen pyöräilijä ei näytä pärjäävän yhtä hyvin kuin hyppäävä pyöräilijä. Lause 2: Siellä on kaatopaikka-auto täynnä hyytelöä.</w:t>
      </w:r>
    </w:p>
    <w:p>
      <w:r>
        <w:rPr>
          <w:b/>
        </w:rPr>
        <w:t xml:space="preserve">Tulos</w:t>
      </w:r>
    </w:p>
    <w:p>
      <w:r>
        <w:t xml:space="preserve">Toinen pyöräilijä loukkaantui.</w:t>
      </w:r>
    </w:p>
    <w:p>
      <w:r>
        <w:rPr>
          <w:b/>
        </w:rPr>
        <w:t xml:space="preserve">Esimerkki 6.1119</w:t>
      </w:r>
    </w:p>
    <w:p>
      <w:r>
        <w:t xml:space="preserve">Lause 1: Mies keskellä tennissyöttöä. Lause 2: Mies pelaa lentopalloa.</w:t>
      </w:r>
    </w:p>
    <w:p>
      <w:r>
        <w:rPr>
          <w:b/>
        </w:rPr>
        <w:t xml:space="preserve">Tulos</w:t>
      </w:r>
    </w:p>
    <w:p>
      <w:r>
        <w:t xml:space="preserve">Nainen odottaa syöttöä verkon toisella puolella.</w:t>
      </w:r>
    </w:p>
    <w:p>
      <w:r>
        <w:rPr>
          <w:b/>
        </w:rPr>
        <w:t xml:space="preserve">Esimerkki 6.1120</w:t>
      </w:r>
    </w:p>
    <w:p>
      <w:r>
        <w:t xml:space="preserve">Lause 1: Musta dobermanni, ruskeavalkoinen corgi ja musta, ruskeavalkoinen corgi leikkivät sinisellä pallolla nurmikolla. Lause 2: Koirat leikkivät sisätiloissa.</w:t>
      </w:r>
    </w:p>
    <w:p>
      <w:r>
        <w:rPr>
          <w:b/>
        </w:rPr>
        <w:t xml:space="preserve">Tulos</w:t>
      </w:r>
    </w:p>
    <w:p>
      <w:r>
        <w:t xml:space="preserve">Koirilla on punaiset kaulukset.</w:t>
      </w:r>
    </w:p>
    <w:p>
      <w:r>
        <w:rPr>
          <w:b/>
        </w:rPr>
        <w:t xml:space="preserve">Esimerkki 6.1121</w:t>
      </w:r>
    </w:p>
    <w:p>
      <w:r>
        <w:t xml:space="preserve">Lause 1: Laventelipaitainen nainen kantaa suurta puukimppua. Lause 2: Nainen chuditharissa kantaa rautoja.</w:t>
      </w:r>
    </w:p>
    <w:p>
      <w:r>
        <w:rPr>
          <w:b/>
        </w:rPr>
        <w:t xml:space="preserve">Tulos</w:t>
      </w:r>
    </w:p>
    <w:p>
      <w:r>
        <w:t xml:space="preserve">Nainen, joka kantaa suurta puunippua ja on menossa markkinoille.</w:t>
      </w:r>
    </w:p>
    <w:p>
      <w:r>
        <w:rPr>
          <w:b/>
        </w:rPr>
        <w:t xml:space="preserve">Esimerkki 6.1122</w:t>
      </w:r>
    </w:p>
    <w:p>
      <w:r>
        <w:t xml:space="preserve">Lause 1: Kaksi supersankaripukuihin pukeutunutta ihmistä seisoo kaupungin kadulla. Lause 2: Useat pukuun pukeutuneet ihmiset osallistuvat paraatiin.</w:t>
      </w:r>
    </w:p>
    <w:p>
      <w:r>
        <w:rPr>
          <w:b/>
        </w:rPr>
        <w:t xml:space="preserve">Tulos</w:t>
      </w:r>
    </w:p>
    <w:p>
      <w:r>
        <w:t xml:space="preserve">Teräsmies ja Batman seisovat kadulla.</w:t>
      </w:r>
    </w:p>
    <w:p>
      <w:r>
        <w:rPr>
          <w:b/>
        </w:rPr>
        <w:t xml:space="preserve">Esimerkki 6.1123</w:t>
      </w:r>
    </w:p>
    <w:p>
      <w:r>
        <w:t xml:space="preserve">Lause 1: Laulaja esiintyy puvussa keikan aikana. Lause 2: Ryhmä ihmisiä esittää näytelmän.</w:t>
      </w:r>
    </w:p>
    <w:p>
      <w:r>
        <w:rPr>
          <w:b/>
        </w:rPr>
        <w:t xml:space="preserve">Tulos</w:t>
      </w:r>
    </w:p>
    <w:p>
      <w:r>
        <w:t xml:space="preserve">Laulaja konsertissa</w:t>
      </w:r>
    </w:p>
    <w:p>
      <w:r>
        <w:rPr>
          <w:b/>
        </w:rPr>
        <w:t xml:space="preserve">Esimerkki 6.1124</w:t>
      </w:r>
    </w:p>
    <w:p>
      <w:r>
        <w:t xml:space="preserve">Lause 1: Nuori tyttö, joka istuu jättimäisen oranssin kurpitsan päällä ja jota ympäröivät kukkaruukut, hymyilee kameralle. Lause 2: Pienestä vauvasta otetaan ensimmäinen valokuva.</w:t>
      </w:r>
    </w:p>
    <w:p>
      <w:r>
        <w:rPr>
          <w:b/>
        </w:rPr>
        <w:t xml:space="preserve">Tulos</w:t>
      </w:r>
    </w:p>
    <w:p>
      <w:r>
        <w:t xml:space="preserve">tyttö poseeraa valmistujaiskuvia varten</w:t>
      </w:r>
    </w:p>
    <w:p>
      <w:r>
        <w:rPr>
          <w:b/>
        </w:rPr>
        <w:t xml:space="preserve">Esimerkki 6.1125</w:t>
      </w:r>
    </w:p>
    <w:p>
      <w:r>
        <w:t xml:space="preserve">Lause 1: Pieni poika ja tyttö rannan reunalla, katsovat maahan Lause 2: Kaksi aikuista rannalla katselee maahan.</w:t>
      </w:r>
    </w:p>
    <w:p>
      <w:r>
        <w:rPr>
          <w:b/>
        </w:rPr>
        <w:t xml:space="preserve">Tulos</w:t>
      </w:r>
    </w:p>
    <w:p>
      <w:r>
        <w:t xml:space="preserve">kaksi lasta katselee hiekkalinnaa rannalla.</w:t>
      </w:r>
    </w:p>
    <w:p>
      <w:r>
        <w:rPr>
          <w:b/>
        </w:rPr>
        <w:t xml:space="preserve">Esimerkki 6.1126</w:t>
      </w:r>
    </w:p>
    <w:p>
      <w:r>
        <w:t xml:space="preserve">Lause 1: Tämä on ryhmä naisia, jotka pelaavat lentopalloa urheilubikineissä. Lause 2: Naiset hiihtävät.</w:t>
      </w:r>
    </w:p>
    <w:p>
      <w:r>
        <w:rPr>
          <w:b/>
        </w:rPr>
        <w:t xml:space="preserve">Tulos</w:t>
      </w:r>
    </w:p>
    <w:p>
      <w:r>
        <w:t xml:space="preserve">Naiset ovat rannalla.</w:t>
      </w:r>
    </w:p>
    <w:p>
      <w:r>
        <w:rPr>
          <w:b/>
        </w:rPr>
        <w:t xml:space="preserve">Esimerkki 6.1127</w:t>
      </w:r>
    </w:p>
    <w:p>
      <w:r>
        <w:t xml:space="preserve">Lause 1: Mustiin pukeutunut vaalea nainen pitää kameraa kädessään ja tuijottaa jotain maassa olevaa. Lause 2: Mies kävelee hautausmaan läpi...</w:t>
      </w:r>
    </w:p>
    <w:p>
      <w:r>
        <w:rPr>
          <w:b/>
        </w:rPr>
        <w:t xml:space="preserve">Tulos</w:t>
      </w:r>
    </w:p>
    <w:p>
      <w:r>
        <w:t xml:space="preserve">Nainen kuvaa kukkia.</w:t>
      </w:r>
    </w:p>
    <w:p>
      <w:r>
        <w:rPr>
          <w:b/>
        </w:rPr>
        <w:t xml:space="preserve">Esimerkki 6.1128</w:t>
      </w:r>
    </w:p>
    <w:p>
      <w:r>
        <w:t xml:space="preserve">Lause 1: Nainen istuu kallion päällä ja katselee näkymää. Lause 2: Nainen kävelee</w:t>
      </w:r>
    </w:p>
    <w:p>
      <w:r>
        <w:rPr>
          <w:b/>
        </w:rPr>
        <w:t xml:space="preserve">Tulos</w:t>
      </w:r>
    </w:p>
    <w:p>
      <w:r>
        <w:t xml:space="preserve">Nainen istuu rakastajansa kanssa.</w:t>
      </w:r>
    </w:p>
    <w:p>
      <w:r>
        <w:rPr>
          <w:b/>
        </w:rPr>
        <w:t xml:space="preserve">Esimerkki 6.1129</w:t>
      </w:r>
    </w:p>
    <w:p>
      <w:r>
        <w:t xml:space="preserve">Lause 1: Nainen lukee junaa odottaessaan. Lause 2: Nainen katselee ohi ajavia autoja makuuhuoneestaan.</w:t>
      </w:r>
    </w:p>
    <w:p>
      <w:r>
        <w:rPr>
          <w:b/>
        </w:rPr>
        <w:t xml:space="preserve">Tulos</w:t>
      </w:r>
    </w:p>
    <w:p>
      <w:r>
        <w:t xml:space="preserve">Nainen lukee lehteä odottaessaan junaa Chicagoon.</w:t>
      </w:r>
    </w:p>
    <w:p>
      <w:r>
        <w:rPr>
          <w:b/>
        </w:rPr>
        <w:t xml:space="preserve">Esimerkki 6.1130</w:t>
      </w:r>
    </w:p>
    <w:p>
      <w:r>
        <w:t xml:space="preserve">Lause 1: Kaksi joukkuetta pelaa rugbya yhdessä Lause 2: Kaksi miestä tanssii.</w:t>
      </w:r>
    </w:p>
    <w:p>
      <w:r>
        <w:rPr>
          <w:b/>
        </w:rPr>
        <w:t xml:space="preserve">Tulos</w:t>
      </w:r>
    </w:p>
    <w:p>
      <w:r>
        <w:t xml:space="preserve">Kaksi kilpailevaa joukkuetta pelaa intensiivistä rugbypeliä keskenään.</w:t>
      </w:r>
    </w:p>
    <w:p>
      <w:r>
        <w:rPr>
          <w:b/>
        </w:rPr>
        <w:t xml:space="preserve">Esimerkki 6.1131</w:t>
      </w:r>
    </w:p>
    <w:p>
      <w:r>
        <w:t xml:space="preserve">Lause 1: Katumuusikko soittaa harmonikkaansa rahan ansaitsemisen toivossa. Lause 2: Muusikko soittaa pianoa kadulla.</w:t>
      </w:r>
    </w:p>
    <w:p>
      <w:r>
        <w:rPr>
          <w:b/>
        </w:rPr>
        <w:t xml:space="preserve">Tulos</w:t>
      </w:r>
    </w:p>
    <w:p>
      <w:r>
        <w:t xml:space="preserve">Katumuusikko soittaa harmonikkaansa ansaitakseen rahaa uutta soitinta varten.</w:t>
      </w:r>
    </w:p>
    <w:p>
      <w:r>
        <w:rPr>
          <w:b/>
        </w:rPr>
        <w:t xml:space="preserve">Esimerkki 6.1132</w:t>
      </w:r>
    </w:p>
    <w:p>
      <w:r>
        <w:t xml:space="preserve">Lause 1: Ankka roiskuu vesilammikossa. Lause 2: Ankka lentää etelään talveksi.</w:t>
      </w:r>
    </w:p>
    <w:p>
      <w:r>
        <w:rPr>
          <w:b/>
        </w:rPr>
        <w:t xml:space="preserve">Tulos</w:t>
      </w:r>
    </w:p>
    <w:p>
      <w:r>
        <w:t xml:space="preserve">Lintu kylpee.</w:t>
      </w:r>
    </w:p>
    <w:p>
      <w:r>
        <w:rPr>
          <w:b/>
        </w:rPr>
        <w:t xml:space="preserve">Esimerkki 6.1133</w:t>
      </w:r>
    </w:p>
    <w:p>
      <w:r>
        <w:t xml:space="preserve">Lause 1: Nuori poika ja nainen poseeraavat lumiukon vieressä, kun koira makaa tasaisella lumen peittämällä maalla. Lause 2: Poika ja nainen poseeraavat lietekasan lähellä, joka oli ennen lumiolento, mutta kameran asentaminen kesti liian kauan.</w:t>
      </w:r>
    </w:p>
    <w:p>
      <w:r>
        <w:rPr>
          <w:b/>
        </w:rPr>
        <w:t xml:space="preserve">Tulos</w:t>
      </w:r>
    </w:p>
    <w:p>
      <w:r>
        <w:t xml:space="preserve">Äiti poseeraa poikansa kanssa tehtyään ruman lumiukon, joka on parempi isähahmo kuin isä.</w:t>
      </w:r>
    </w:p>
    <w:p>
      <w:r>
        <w:rPr>
          <w:b/>
        </w:rPr>
        <w:t xml:space="preserve">Esimerkki 6.1134</w:t>
      </w:r>
    </w:p>
    <w:p>
      <w:r>
        <w:t xml:space="preserve">Lause 1: Viisi nuorta hymyilee kuvaa varten ja yksi lapsi ei ole kasvot menosuuntaan päin Lause 2: Kuusi ihmistä rypistelee otsaansa valokuvaa varten.</w:t>
      </w:r>
    </w:p>
    <w:p>
      <w:r>
        <w:rPr>
          <w:b/>
        </w:rPr>
        <w:t xml:space="preserve">Tulos</w:t>
      </w:r>
    </w:p>
    <w:p>
      <w:r>
        <w:t xml:space="preserve">Perhe poseeraa valokuvaa varten niin, että toinen on kääntynyt poispäin kamerasta.</w:t>
      </w:r>
    </w:p>
    <w:p>
      <w:r>
        <w:rPr>
          <w:b/>
        </w:rPr>
        <w:t xml:space="preserve">Esimerkki 6.1135</w:t>
      </w:r>
    </w:p>
    <w:p>
      <w:r>
        <w:t xml:space="preserve">Lause 1: Rullalautailija hyppää toisen rullalautailijan yli. Lause 2: nainen ajaa moottoripyörällä.</w:t>
      </w:r>
    </w:p>
    <w:p>
      <w:r>
        <w:rPr>
          <w:b/>
        </w:rPr>
        <w:t xml:space="preserve">Tulos</w:t>
      </w:r>
    </w:p>
    <w:p>
      <w:r>
        <w:t xml:space="preserve">Koska hän ei pääse pelaamaan, penkinlämmittäjä keksii keinon viihdyttää itseään.</w:t>
      </w:r>
    </w:p>
    <w:p>
      <w:r>
        <w:rPr>
          <w:b/>
        </w:rPr>
        <w:t xml:space="preserve">Esimerkki 6.1136</w:t>
      </w:r>
    </w:p>
    <w:p>
      <w:r>
        <w:t xml:space="preserve">Lause 1: Kaksi vaaleanpunaiseen pukeutunutta naista istuu keinuissa, jotka ovat osa neliönmuotoista puista riippukeinua. Lause 2: Nämä kaksi naista menevät alas liukumäkeä.</w:t>
      </w:r>
    </w:p>
    <w:p>
      <w:r>
        <w:rPr>
          <w:b/>
        </w:rPr>
        <w:t xml:space="preserve">Tulos</w:t>
      </w:r>
    </w:p>
    <w:p>
      <w:r>
        <w:t xml:space="preserve">Keinuissa olevat kaksi naarasta ovat sukua toisilleen.</w:t>
      </w:r>
    </w:p>
    <w:p>
      <w:r>
        <w:rPr>
          <w:b/>
        </w:rPr>
        <w:t xml:space="preserve">Esimerkki 6.1137</w:t>
      </w:r>
    </w:p>
    <w:p>
      <w:r>
        <w:t xml:space="preserve">Lause 1: Nainen juoksee pyöräilijöiden ohi. Lause 2: Nainen nukkuu.</w:t>
      </w:r>
    </w:p>
    <w:p>
      <w:r>
        <w:rPr>
          <w:b/>
        </w:rPr>
        <w:t xml:space="preserve">Tulos</w:t>
      </w:r>
    </w:p>
    <w:p>
      <w:r>
        <w:t xml:space="preserve">Nainen on ulkona.</w:t>
      </w:r>
    </w:p>
    <w:p>
      <w:r>
        <w:rPr>
          <w:b/>
        </w:rPr>
        <w:t xml:space="preserve">Esimerkki 6.1138</w:t>
      </w:r>
    </w:p>
    <w:p>
      <w:r>
        <w:t xml:space="preserve">Lause 1: Mies hyppää laskuvarjolla alas lumiselta vuorelta. Lause 2: Mies istuu tuolissa.</w:t>
      </w:r>
    </w:p>
    <w:p>
      <w:r>
        <w:rPr>
          <w:b/>
        </w:rPr>
        <w:t xml:space="preserve">Tulos</w:t>
      </w:r>
    </w:p>
    <w:p>
      <w:r>
        <w:t xml:space="preserve">Mies hyppää laskuvarjolla.</w:t>
      </w:r>
    </w:p>
    <w:p>
      <w:r>
        <w:rPr>
          <w:b/>
        </w:rPr>
        <w:t xml:space="preserve">Esimerkki 6.1139</w:t>
      </w:r>
    </w:p>
    <w:p>
      <w:r>
        <w:t xml:space="preserve">Lause 1: Tämä on mietteliäs nainen ruohikkoisessa ympäristössä. Lause 2: Nainen istuu lumen päällä.</w:t>
      </w:r>
    </w:p>
    <w:p>
      <w:r>
        <w:rPr>
          <w:b/>
        </w:rPr>
        <w:t xml:space="preserve">Tulos</w:t>
      </w:r>
    </w:p>
    <w:p>
      <w:r>
        <w:t xml:space="preserve">Nainen miettii, kuinka onnellinen hän on.</w:t>
      </w:r>
    </w:p>
    <w:p>
      <w:r>
        <w:rPr>
          <w:b/>
        </w:rPr>
        <w:t xml:space="preserve">Esimerkki 6.1140</w:t>
      </w:r>
    </w:p>
    <w:p>
      <w:r>
        <w:t xml:space="preserve">Lause 1: Nainen kävelee yöllä jalkakäytävällä kantaen isoa laatikkoa. Lause 2: Mies ajaa polkupyörällä päivällä.</w:t>
      </w:r>
    </w:p>
    <w:p>
      <w:r>
        <w:rPr>
          <w:b/>
        </w:rPr>
        <w:t xml:space="preserve">Tulos</w:t>
      </w:r>
    </w:p>
    <w:p>
      <w:r>
        <w:t xml:space="preserve">Nainen siirtää laatikoita talostaan autoonsa.</w:t>
      </w:r>
    </w:p>
    <w:p>
      <w:r>
        <w:rPr>
          <w:b/>
        </w:rPr>
        <w:t xml:space="preserve">Esimerkki 6.1141</w:t>
      </w:r>
    </w:p>
    <w:p>
      <w:r>
        <w:t xml:space="preserve">Lause 1: Nuori rullalautailija tekee temppuja puistossa. Lause 2: Nuori rullalautailija ui.</w:t>
      </w:r>
    </w:p>
    <w:p>
      <w:r>
        <w:rPr>
          <w:b/>
        </w:rPr>
        <w:t xml:space="preserve">Tulos</w:t>
      </w:r>
    </w:p>
    <w:p>
      <w:r>
        <w:t xml:space="preserve">Nuori rullalautailija on ammattilaisrullalautailija</w:t>
      </w:r>
    </w:p>
    <w:p>
      <w:r>
        <w:rPr>
          <w:b/>
        </w:rPr>
        <w:t xml:space="preserve">Esimerkki 6.1142</w:t>
      </w:r>
    </w:p>
    <w:p>
      <w:r>
        <w:t xml:space="preserve">Lause 1: Punaisiin haalareihin pukeutunut mies seisoo myytävien kalojen edessä. Lause 2: Haalari on oranssi.</w:t>
      </w:r>
    </w:p>
    <w:p>
      <w:r>
        <w:rPr>
          <w:b/>
        </w:rPr>
        <w:t xml:space="preserve">Tulos</w:t>
      </w:r>
    </w:p>
    <w:p>
      <w:r>
        <w:t xml:space="preserve">Haalarit ovat hänen ainoat vaatteensa.</w:t>
      </w:r>
    </w:p>
    <w:p>
      <w:r>
        <w:rPr>
          <w:b/>
        </w:rPr>
        <w:t xml:space="preserve">Esimerkki 6.1143</w:t>
      </w:r>
    </w:p>
    <w:p>
      <w:r>
        <w:t xml:space="preserve">Lause 1: Nuorella pojalla on päässään metallinen siivilä. Lause 2: pojalla oli punainen pallo ap</w:t>
      </w:r>
    </w:p>
    <w:p>
      <w:r>
        <w:rPr>
          <w:b/>
        </w:rPr>
        <w:t xml:space="preserve">Tulos</w:t>
      </w:r>
    </w:p>
    <w:p>
      <w:r>
        <w:t xml:space="preserve">lapsi oli onnettomuudessa</w:t>
      </w:r>
    </w:p>
    <w:p>
      <w:r>
        <w:rPr>
          <w:b/>
        </w:rPr>
        <w:t xml:space="preserve">Esimerkki 6.1144</w:t>
      </w:r>
    </w:p>
    <w:p>
      <w:r>
        <w:t xml:space="preserve">Lause 1: Ihmiset matkustavat ajoneuvon selässä. Lause 2: Ihmiset nukkuvat auton selässä.</w:t>
      </w:r>
    </w:p>
    <w:p>
      <w:r>
        <w:rPr>
          <w:b/>
        </w:rPr>
        <w:t xml:space="preserve">Tulos</w:t>
      </w:r>
    </w:p>
    <w:p>
      <w:r>
        <w:t xml:space="preserve">Ihmiset ajavat kuorma-autolla.</w:t>
      </w:r>
    </w:p>
    <w:p>
      <w:r>
        <w:rPr>
          <w:b/>
        </w:rPr>
        <w:t xml:space="preserve">Esimerkki 6.1145</w:t>
      </w:r>
    </w:p>
    <w:p>
      <w:r>
        <w:t xml:space="preserve">Lause 1: Koirasta otetaan valokuva, jonka päässä on iso nauhasta tehty rusetti. Lause 2: koira juoksee</w:t>
      </w:r>
    </w:p>
    <w:p>
      <w:r>
        <w:rPr>
          <w:b/>
        </w:rPr>
        <w:t xml:space="preserve">Tulos</w:t>
      </w:r>
    </w:p>
    <w:p>
      <w:r>
        <w:t xml:space="preserve">koira poseeraa joulukuvia varten</w:t>
      </w:r>
    </w:p>
    <w:p>
      <w:r>
        <w:rPr>
          <w:b/>
        </w:rPr>
        <w:t xml:space="preserve">Esimerkki 6.1146</w:t>
      </w:r>
    </w:p>
    <w:p>
      <w:r>
        <w:t xml:space="preserve">Lause 1: Gap-hattuinen lapsi katsoo kameraan hassu naama ja jäätelötötterö kädessään, kun nainen katsoo hänen takanaan. Lause 2: Nainen syö lapsen jäätelöä.</w:t>
      </w:r>
    </w:p>
    <w:p>
      <w:r>
        <w:rPr>
          <w:b/>
        </w:rPr>
        <w:t xml:space="preserve">Tulos</w:t>
      </w:r>
    </w:p>
    <w:p>
      <w:r>
        <w:t xml:space="preserve">Nainen on hänen äitinsä.</w:t>
      </w:r>
    </w:p>
    <w:p>
      <w:r>
        <w:rPr>
          <w:b/>
        </w:rPr>
        <w:t xml:space="preserve">Esimerkki 6.1147</w:t>
      </w:r>
    </w:p>
    <w:p>
      <w:r>
        <w:t xml:space="preserve">Lause 1: Mies näyttää saavan paljon rakkautta, kun hän poseeraa majakan edessä sulava käytös kasvoillaan. Lause 2: Majakan edessä seisova kaveri ei odottanut, että hänestä otetaan kuva.</w:t>
      </w:r>
    </w:p>
    <w:p>
      <w:r>
        <w:rPr>
          <w:b/>
        </w:rPr>
        <w:t xml:space="preserve">Tulos</w:t>
      </w:r>
    </w:p>
    <w:p>
      <w:r>
        <w:t xml:space="preserve">he poseeraavat</w:t>
      </w:r>
    </w:p>
    <w:p>
      <w:r>
        <w:rPr>
          <w:b/>
        </w:rPr>
        <w:t xml:space="preserve">Esimerkki 6.1148</w:t>
      </w:r>
    </w:p>
    <w:p>
      <w:r>
        <w:t xml:space="preserve">Lause 1: 4 vanhempaa miestä pelaa hacky sackia. Lause 2: Miehet ajavat moottoripyöräkilpailua.</w:t>
      </w:r>
    </w:p>
    <w:p>
      <w:r>
        <w:rPr>
          <w:b/>
        </w:rPr>
        <w:t xml:space="preserve">Tulos</w:t>
      </w:r>
    </w:p>
    <w:p>
      <w:r>
        <w:t xml:space="preserve">Miehet ovat ulkona.</w:t>
      </w:r>
    </w:p>
    <w:p>
      <w:r>
        <w:rPr>
          <w:b/>
        </w:rPr>
        <w:t xml:space="preserve">Esimerkki 6.1149</w:t>
      </w:r>
    </w:p>
    <w:p>
      <w:r>
        <w:t xml:space="preserve">Lause 1: Kolme poikaa leikkii ulkona leluajoneuvoilla. Lause 2: Pojat sisällä pelaamassa shakkia.</w:t>
      </w:r>
    </w:p>
    <w:p>
      <w:r>
        <w:rPr>
          <w:b/>
        </w:rPr>
        <w:t xml:space="preserve">Tulos</w:t>
      </w:r>
    </w:p>
    <w:p>
      <w:r>
        <w:t xml:space="preserve">Pojat ulkona teeskentelemässä rakennustyöläisiä.</w:t>
      </w:r>
    </w:p>
    <w:p>
      <w:r>
        <w:rPr>
          <w:b/>
        </w:rPr>
        <w:t xml:space="preserve">Esimerkki 6.1150</w:t>
      </w:r>
    </w:p>
    <w:p>
      <w:r>
        <w:t xml:space="preserve">Lause 1: Kaksi sinisiin shortseihin pukeutunutta poikaa potkunyrkkeilee. Lause 2: Kaksi nuorta poikaa pelaa shakkia.</w:t>
      </w:r>
    </w:p>
    <w:p>
      <w:r>
        <w:rPr>
          <w:b/>
        </w:rPr>
        <w:t xml:space="preserve">Tulos</w:t>
      </w:r>
    </w:p>
    <w:p>
      <w:r>
        <w:t xml:space="preserve">Kaksi nuorta poikaa sparraa.</w:t>
      </w:r>
    </w:p>
    <w:p>
      <w:r>
        <w:rPr>
          <w:b/>
        </w:rPr>
        <w:t xml:space="preserve">Esimerkki 6.1151</w:t>
      </w:r>
    </w:p>
    <w:p>
      <w:r>
        <w:t xml:space="preserve">Lause 1: Vaalea tyttö punaisessa paidassa, kaulakoru kädessä. Lause 2: Punatukkainen nainen on hyppäämässä sillalta.</w:t>
      </w:r>
    </w:p>
    <w:p>
      <w:r>
        <w:rPr>
          <w:b/>
        </w:rPr>
        <w:t xml:space="preserve">Tulos</w:t>
      </w:r>
    </w:p>
    <w:p>
      <w:r>
        <w:t xml:space="preserve">Vaalea tyttö on hyppäämässä lentokoneesta kaulakoru kädessään.</w:t>
      </w:r>
    </w:p>
    <w:p>
      <w:r>
        <w:rPr>
          <w:b/>
        </w:rPr>
        <w:t xml:space="preserve">Esimerkki 6.1152</w:t>
      </w:r>
    </w:p>
    <w:p>
      <w:r>
        <w:t xml:space="preserve">Lause 1: Pitkätukkainen, viiksekäs ja parrakas mies pitää kädessään kitaraa ja istuu USA:n lipun edessä. Lause 2: Lyhythiuksinen nainen pitelee trumpettia Argentiinan lipun edessä.</w:t>
      </w:r>
    </w:p>
    <w:p>
      <w:r>
        <w:rPr>
          <w:b/>
        </w:rPr>
        <w:t xml:space="preserve">Tulos</w:t>
      </w:r>
    </w:p>
    <w:p>
      <w:r>
        <w:t xml:space="preserve">Mies lepää lopetettuaan kitaran soittamisen.</w:t>
      </w:r>
    </w:p>
    <w:p>
      <w:r>
        <w:rPr>
          <w:b/>
        </w:rPr>
        <w:t xml:space="preserve">Esimerkki 6.1153</w:t>
      </w:r>
    </w:p>
    <w:p>
      <w:r>
        <w:t xml:space="preserve">Lause 1: Vaaleanpunaiseen pukeutunut lapsi poseeraa lastenrattaiden vieressä, ja kaukana näkyy rakennuksia. Lause 2: Lapsi nukkuu sisätiloissa.</w:t>
      </w:r>
    </w:p>
    <w:p>
      <w:r>
        <w:rPr>
          <w:b/>
        </w:rPr>
        <w:t xml:space="preserve">Tulos</w:t>
      </w:r>
    </w:p>
    <w:p>
      <w:r>
        <w:t xml:space="preserve">Lapsi poseeraa kuvaa varten lastenrattaiden vieressä.</w:t>
      </w:r>
    </w:p>
    <w:p>
      <w:r>
        <w:rPr>
          <w:b/>
        </w:rPr>
        <w:t xml:space="preserve">Esimerkki 6.1154</w:t>
      </w:r>
    </w:p>
    <w:p>
      <w:r>
        <w:t xml:space="preserve">Lause 1: Mies ja nainen katselevat jotain. Lause 2: He ovat valmiita allekirjoittamaan avioeropaperit.</w:t>
      </w:r>
    </w:p>
    <w:p>
      <w:r>
        <w:rPr>
          <w:b/>
        </w:rPr>
        <w:t xml:space="preserve">Tulos</w:t>
      </w:r>
    </w:p>
    <w:p>
      <w:r>
        <w:t xml:space="preserve">He ovat pari.</w:t>
      </w:r>
    </w:p>
    <w:p>
      <w:r>
        <w:rPr>
          <w:b/>
        </w:rPr>
        <w:t xml:space="preserve">Esimerkki 6.1155</w:t>
      </w:r>
    </w:p>
    <w:p>
      <w:r>
        <w:t xml:space="preserve">Lause 1: Siniseen takkiin ja harmaisiin maaleihin pukeutunut mies tekee puutarhatöitä rakennusten edessä. Lause 2: Toimistotyöntekijä katselee kukkia.</w:t>
      </w:r>
    </w:p>
    <w:p>
      <w:r>
        <w:rPr>
          <w:b/>
        </w:rPr>
        <w:t xml:space="preserve">Tulos</w:t>
      </w:r>
    </w:p>
    <w:p>
      <w:r>
        <w:t xml:space="preserve">Puutarhuri työskentelee kaunistushankkeen parissa.</w:t>
      </w:r>
    </w:p>
    <w:p>
      <w:r>
        <w:rPr>
          <w:b/>
        </w:rPr>
        <w:t xml:space="preserve">Esimerkki 6.1156</w:t>
      </w:r>
    </w:p>
    <w:p>
      <w:r>
        <w:t xml:space="preserve">Lause 1: Univormupukuiset lapset pelaavat jalkapalloa Lause 2: Mies vilkuttaa terveisiä lähiliikenteelle.</w:t>
      </w:r>
    </w:p>
    <w:p>
      <w:r>
        <w:rPr>
          <w:b/>
        </w:rPr>
        <w:t xml:space="preserve">Tulos</w:t>
      </w:r>
    </w:p>
    <w:p>
      <w:r>
        <w:t xml:space="preserve">Lapset pelaavat jalkapalloa osana urheilutapahtumaa.</w:t>
      </w:r>
    </w:p>
    <w:p>
      <w:r>
        <w:rPr>
          <w:b/>
        </w:rPr>
        <w:t xml:space="preserve">Esimerkki 6.1157</w:t>
      </w:r>
    </w:p>
    <w:p>
      <w:r>
        <w:t xml:space="preserve">Lause 1: Kaupungin markkinat kadulla ovat etualalla, ja kaupungin rakennukset sijaitsevat taustalla. Lause 2: Kuva on abstrakti taidekäsitys, jossa on sinistä, vihreää ja keltaista, eikä siinä ole mitään erityistä kuviota tai muotoa.</w:t>
      </w:r>
    </w:p>
    <w:p>
      <w:r>
        <w:rPr>
          <w:b/>
        </w:rPr>
        <w:t xml:space="preserve">Tulos</w:t>
      </w:r>
    </w:p>
    <w:p>
      <w:r>
        <w:t xml:space="preserve">Rakennukset ovat kukin vähintään 10-kerroksisia.</w:t>
      </w:r>
    </w:p>
    <w:p>
      <w:r>
        <w:rPr>
          <w:b/>
        </w:rPr>
        <w:t xml:space="preserve">Esimerkki 6.1158</w:t>
      </w:r>
    </w:p>
    <w:p>
      <w:r>
        <w:t xml:space="preserve">Lause 1: Mies kuorma-auton kyydissä, joka on koristeltu lipuilla ja viireillä. Lause 2: Mies on kuorma-auton sisällä, jota ei ole koristeltu.</w:t>
      </w:r>
    </w:p>
    <w:p>
      <w:r>
        <w:rPr>
          <w:b/>
        </w:rPr>
        <w:t xml:space="preserve">Tulos</w:t>
      </w:r>
    </w:p>
    <w:p>
      <w:r>
        <w:t xml:space="preserve">Mies on kuorma-auton päällä, jonka hänen lapsensa koristelivat lipuilla ja buntingeilla hänen syntymäpäivänsä kunniaksi.</w:t>
      </w:r>
    </w:p>
    <w:p>
      <w:r>
        <w:rPr>
          <w:b/>
        </w:rPr>
        <w:t xml:space="preserve">Esimerkki 6.1159</w:t>
      </w:r>
    </w:p>
    <w:p>
      <w:r>
        <w:t xml:space="preserve">Lause 1: Nuori mies pitelee surffilautaa ja nuori tyttö surffilaudalla, molemmat mustissa vaatteissa, aalto heidän takanaan. Lause 2: Mies on surffilaudan päällä.</w:t>
      </w:r>
    </w:p>
    <w:p>
      <w:r>
        <w:rPr>
          <w:b/>
        </w:rPr>
        <w:t xml:space="preserve">Tulos</w:t>
      </w:r>
    </w:p>
    <w:p>
      <w:r>
        <w:t xml:space="preserve">Tyttö on vaalea.</w:t>
      </w:r>
    </w:p>
    <w:p>
      <w:r>
        <w:rPr>
          <w:b/>
        </w:rPr>
        <w:t xml:space="preserve">Esimerkki 6.1160</w:t>
      </w:r>
    </w:p>
    <w:p>
      <w:r>
        <w:t xml:space="preserve">Lause 1: Punainen ralliauto ottaa liukkaan mutkan kilpailussa. Lause 2: Auto on pysähtynyt liikennevaloihin.</w:t>
      </w:r>
    </w:p>
    <w:p>
      <w:r>
        <w:rPr>
          <w:b/>
        </w:rPr>
        <w:t xml:space="preserve">Tulos</w:t>
      </w:r>
    </w:p>
    <w:p>
      <w:r>
        <w:t xml:space="preserve">Punainen auto johtaa kilpailua.</w:t>
      </w:r>
    </w:p>
    <w:p>
      <w:r>
        <w:rPr>
          <w:b/>
        </w:rPr>
        <w:t xml:space="preserve">Esimerkki 6.1161</w:t>
      </w:r>
    </w:p>
    <w:p>
      <w:r>
        <w:t xml:space="preserve">Lause 1: Pieni ruskeapäinen tyttö, jolla on punavalkoinen ruutupaita, valkoiset caprit ja valkoiset sandaalit, leikkii ulkona ja jahtaa kyyhkysiä. Lause 2: Poika jahtaa kyyhkysiä.</w:t>
      </w:r>
    </w:p>
    <w:p>
      <w:r>
        <w:rPr>
          <w:b/>
        </w:rPr>
        <w:t xml:space="preserve">Tulos</w:t>
      </w:r>
    </w:p>
    <w:p>
      <w:r>
        <w:t xml:space="preserve">Pieni tyttö leikkii ulkona äidin katsellessa kuistilta.</w:t>
      </w:r>
    </w:p>
    <w:p>
      <w:r>
        <w:rPr>
          <w:b/>
        </w:rPr>
        <w:t xml:space="preserve">Esimerkki 6.1162</w:t>
      </w:r>
    </w:p>
    <w:p>
      <w:r>
        <w:t xml:space="preserve">Lause 1: Mies nojaa sivuttain saippualaatikkokilpa-autoon kesken hypyn. Lause 2: Kissa raapii pylvästä.</w:t>
      </w:r>
    </w:p>
    <w:p>
      <w:r>
        <w:rPr>
          <w:b/>
        </w:rPr>
        <w:t xml:space="preserve">Tulos</w:t>
      </w:r>
    </w:p>
    <w:p>
      <w:r>
        <w:t xml:space="preserve">Mies hyppää saippualaatikkokilpailijansa päälle tärkeän loppukilpailun aikana.</w:t>
      </w:r>
    </w:p>
    <w:p>
      <w:r>
        <w:rPr>
          <w:b/>
        </w:rPr>
        <w:t xml:space="preserve">Esimerkki 6.1163</w:t>
      </w:r>
    </w:p>
    <w:p>
      <w:r>
        <w:t xml:space="preserve">Lause 1: Kuusi ihmistä hyppii rannalla, kun yksi heistä pitää koiran hihnaa. Lause 2: Kuusi ihmistä leipoo koirakeksejä.</w:t>
      </w:r>
    </w:p>
    <w:p>
      <w:r>
        <w:rPr>
          <w:b/>
        </w:rPr>
        <w:t xml:space="preserve">Tulos</w:t>
      </w:r>
    </w:p>
    <w:p>
      <w:r>
        <w:t xml:space="preserve">Jotkut tytöt veivät koiransa rannalle.</w:t>
      </w:r>
    </w:p>
    <w:p>
      <w:r>
        <w:rPr>
          <w:b/>
        </w:rPr>
        <w:t xml:space="preserve">Esimerkki 6.1164</w:t>
      </w:r>
    </w:p>
    <w:p>
      <w:r>
        <w:t xml:space="preserve">Lause 1: Skeittipuiston rullalautaa kantava lippalakkipäinen poika kävelee skeittipuiston reunaa pitkin. Lause 2: Mies etsii kissaansa...</w:t>
      </w:r>
    </w:p>
    <w:p>
      <w:r>
        <w:rPr>
          <w:b/>
        </w:rPr>
        <w:t xml:space="preserve">Tulos</w:t>
      </w:r>
    </w:p>
    <w:p>
      <w:r>
        <w:t xml:space="preserve">Poika pitää tästä skeittipuistosta eniten.</w:t>
      </w:r>
    </w:p>
    <w:p>
      <w:r>
        <w:rPr>
          <w:b/>
        </w:rPr>
        <w:t xml:space="preserve">Esimerkki 6.1165</w:t>
      </w:r>
    </w:p>
    <w:p>
      <w:r>
        <w:t xml:space="preserve">Lause 1: Sinipukuinen tyttö hyppii rannalla, kun pienet aallot lähestyvät häntä. Lause 2: Vihreäpukuinen poika hyppii hiekalla, kun pienet aallot lähestyvät häntä.</w:t>
      </w:r>
    </w:p>
    <w:p>
      <w:r>
        <w:rPr>
          <w:b/>
        </w:rPr>
        <w:t xml:space="preserve">Tulos</w:t>
      </w:r>
    </w:p>
    <w:p>
      <w:r>
        <w:t xml:space="preserve">Sinipukuinen tyttö hyppii rannalla leikkisästi, kun pienet aallot lähestyvät häntä.</w:t>
      </w:r>
    </w:p>
    <w:p>
      <w:r>
        <w:rPr>
          <w:b/>
        </w:rPr>
        <w:t xml:space="preserve">Esimerkki 6.1166</w:t>
      </w:r>
    </w:p>
    <w:p>
      <w:r>
        <w:t xml:space="preserve">Lause 1: Ihmiset kävelevät jalkakäytävällä, toinen kantaa naista. Lause 2: Tiikeri syö gasellin.</w:t>
      </w:r>
    </w:p>
    <w:p>
      <w:r>
        <w:rPr>
          <w:b/>
        </w:rPr>
        <w:t xml:space="preserve">Tulos</w:t>
      </w:r>
    </w:p>
    <w:p>
      <w:r>
        <w:t xml:space="preserve">Ryhmä yrittää löytää apua romahtaneelle ystävälleen.</w:t>
      </w:r>
    </w:p>
    <w:p>
      <w:r>
        <w:rPr>
          <w:b/>
        </w:rPr>
        <w:t xml:space="preserve">Esimerkki 6.1167</w:t>
      </w:r>
    </w:p>
    <w:p>
      <w:r>
        <w:t xml:space="preserve">Lause 1: Tyttö tulee vesiliukumäestä altaaseen. Lause 2: Tyttö ajaa pyörällä.</w:t>
      </w:r>
    </w:p>
    <w:p>
      <w:r>
        <w:rPr>
          <w:b/>
        </w:rPr>
        <w:t xml:space="preserve">Tulos</w:t>
      </w:r>
    </w:p>
    <w:p>
      <w:r>
        <w:t xml:space="preserve">Tytöllä on hauskaa.</w:t>
      </w:r>
    </w:p>
    <w:p>
      <w:r>
        <w:rPr>
          <w:b/>
        </w:rPr>
        <w:t xml:space="preserve">Esimerkki 6.1168</w:t>
      </w:r>
    </w:p>
    <w:p>
      <w:r>
        <w:t xml:space="preserve">Lause 1: Vihreään takkiin pukeutunut mies seisoo keltaiseen takkiin pukeutuneen miehen vieressä, joka katsoo hänen jalkaansa. Lause 2: Kaksi naista pesee vaatteitaan pesulassa.</w:t>
      </w:r>
    </w:p>
    <w:p>
      <w:r>
        <w:rPr>
          <w:b/>
        </w:rPr>
        <w:t xml:space="preserve">Tulos</w:t>
      </w:r>
    </w:p>
    <w:p>
      <w:r>
        <w:t xml:space="preserve">Parrakas mies, jolla on vihreä takki, seisoo keltaiseen takkiin pukeutuneen, partaisen miehen vieressä, joka katsoo vasenta jalkaansa.</w:t>
      </w:r>
    </w:p>
    <w:p>
      <w:r>
        <w:rPr>
          <w:b/>
        </w:rPr>
        <w:t xml:space="preserve">Esimerkki 6.1169</w:t>
      </w:r>
    </w:p>
    <w:p>
      <w:r>
        <w:t xml:space="preserve">Lause 1: Valokeilassa on kitaristi, joka soittaa bändissä. Lause 2: Kukaan ei esiinny.</w:t>
      </w:r>
    </w:p>
    <w:p>
      <w:r>
        <w:rPr>
          <w:b/>
        </w:rPr>
        <w:t xml:space="preserve">Tulos</w:t>
      </w:r>
    </w:p>
    <w:p>
      <w:r>
        <w:t xml:space="preserve">On rumpali.</w:t>
      </w:r>
    </w:p>
    <w:p>
      <w:r>
        <w:rPr>
          <w:b/>
        </w:rPr>
        <w:t xml:space="preserve">Esimerkki 6.1170</w:t>
      </w:r>
    </w:p>
    <w:p>
      <w:r>
        <w:t xml:space="preserve">Lause 1: Nuoret keskustelevat kujalla. Lause 2: Nuoret suunnittelevat kuun kaatamista.</w:t>
      </w:r>
    </w:p>
    <w:p>
      <w:r>
        <w:rPr>
          <w:b/>
        </w:rPr>
        <w:t xml:space="preserve">Tulos</w:t>
      </w:r>
    </w:p>
    <w:p>
      <w:r>
        <w:t xml:space="preserve">Nuoret ovat jengissä.</w:t>
      </w:r>
    </w:p>
    <w:p>
      <w:r>
        <w:rPr>
          <w:b/>
        </w:rPr>
        <w:t xml:space="preserve">Esimerkki 6.1171</w:t>
      </w:r>
    </w:p>
    <w:p>
      <w:r>
        <w:t xml:space="preserve">Lause 1: Miehen ja naisen keskustelu keskeytyy, ja mies peittää kasvonsa. Lause 2: Nuorten tyttöjen keskustelu keskeytetään...</w:t>
      </w:r>
    </w:p>
    <w:p>
      <w:r>
        <w:rPr>
          <w:b/>
        </w:rPr>
        <w:t xml:space="preserve">Tulos</w:t>
      </w:r>
    </w:p>
    <w:p>
      <w:r>
        <w:t xml:space="preserve">Riitelevät mies ja nainen keskeytetään ja mies peittää kasvonsa.</w:t>
      </w:r>
    </w:p>
    <w:p>
      <w:r>
        <w:rPr>
          <w:b/>
        </w:rPr>
        <w:t xml:space="preserve">Esimerkki 6.1172</w:t>
      </w:r>
    </w:p>
    <w:p>
      <w:r>
        <w:t xml:space="preserve">Lause 1: Nainen, jonka paita roikkuu alaspäin, tähyilee avaruuteen. Lause 2: Henkilö katsoo kissaa.</w:t>
      </w:r>
    </w:p>
    <w:p>
      <w:r>
        <w:rPr>
          <w:b/>
        </w:rPr>
        <w:t xml:space="preserve">Tulos</w:t>
      </w:r>
    </w:p>
    <w:p>
      <w:r>
        <w:t xml:space="preserve">Väsynyt nainen ei katso mitään.</w:t>
      </w:r>
    </w:p>
    <w:p>
      <w:r>
        <w:rPr>
          <w:b/>
        </w:rPr>
        <w:t xml:space="preserve">Esimerkki 6.1173</w:t>
      </w:r>
    </w:p>
    <w:p>
      <w:r>
        <w:t xml:space="preserve">Lause 1: Mies tanssii yleisön ympäröimänä. Lause 2: Joukko ihmisiä hyppää pöydältä...</w:t>
      </w:r>
    </w:p>
    <w:p>
      <w:r>
        <w:rPr>
          <w:b/>
        </w:rPr>
        <w:t xml:space="preserve">Tulos</w:t>
      </w:r>
    </w:p>
    <w:p>
      <w:r>
        <w:t xml:space="preserve">kaikki tehtaan hitsaustyöntekijät käyttävät silmäsuojainta</w:t>
      </w:r>
    </w:p>
    <w:p>
      <w:r>
        <w:rPr>
          <w:b/>
        </w:rPr>
        <w:t xml:space="preserve">Esimerkki 6.1174</w:t>
      </w:r>
    </w:p>
    <w:p>
      <w:r>
        <w:t xml:space="preserve">Lause 1: Kolme lasta leikkii hiekalla lähellä rantaa. Lause 2: Lapset leikkivät sängyllä</w:t>
      </w:r>
    </w:p>
    <w:p>
      <w:r>
        <w:rPr>
          <w:b/>
        </w:rPr>
        <w:t xml:space="preserve">Tulos</w:t>
      </w:r>
    </w:p>
    <w:p>
      <w:r>
        <w:t xml:space="preserve">Kolme lasta leikkii hiekalla vanhempiensa kanssa</w:t>
      </w:r>
    </w:p>
    <w:p>
      <w:r>
        <w:rPr>
          <w:b/>
        </w:rPr>
        <w:t xml:space="preserve">Esimerkki 6.1175</w:t>
      </w:r>
    </w:p>
    <w:p>
      <w:r>
        <w:t xml:space="preserve">Lause 1: "The Human Shop" -näyttely julkisella alueella, kuten ostoskeskuksessa tai lentokentällä, jossa on neljä ihmistä, kolme naista ja yksi mies, kaikki pukeutuneina mustaan ja ranteissa ketjut, kaksi naisista istuu ja toinen ja mies seisovat, ja ylä- ja alapuolella on valkoinen vihreä kyltti, jossa selitetään, mistä on kyse, lisätietojen saamiseksi. Lause 2: Neljä ihmistä istuu.</w:t>
      </w:r>
    </w:p>
    <w:p>
      <w:r>
        <w:rPr>
          <w:b/>
        </w:rPr>
        <w:t xml:space="preserve">Tulos</w:t>
      </w:r>
    </w:p>
    <w:p>
      <w:r>
        <w:t xml:space="preserve">Ryhmä ihmisiä sekä istumassa että seisomassa, kun väkijoukko katsoo heitä.</w:t>
      </w:r>
    </w:p>
    <w:p>
      <w:r>
        <w:rPr>
          <w:b/>
        </w:rPr>
        <w:t xml:space="preserve">Esimerkki 6.1176</w:t>
      </w:r>
    </w:p>
    <w:p>
      <w:r>
        <w:t xml:space="preserve">Lause 1: Suuri, vaaleansininen pakettiauto mainostaa kyljellään rantatarvikkeita, ja taustalla näkyy tummia pilviä. Lause 2: Vaaleansininen pakettiauto ajaa tietä pitkin aurinkoisena päivänä.</w:t>
      </w:r>
    </w:p>
    <w:p>
      <w:r>
        <w:rPr>
          <w:b/>
        </w:rPr>
        <w:t xml:space="preserve">Tulos</w:t>
      </w:r>
    </w:p>
    <w:p>
      <w:r>
        <w:t xml:space="preserve">Vaaleansininen pakettiauto mainostaa surffausvälineitä.</w:t>
      </w:r>
    </w:p>
    <w:p>
      <w:r>
        <w:rPr>
          <w:b/>
        </w:rPr>
        <w:t xml:space="preserve">Esimerkki 6.1177</w:t>
      </w:r>
    </w:p>
    <w:p>
      <w:r>
        <w:t xml:space="preserve">Lause 1: Nainen pitelee tarjottimella vesimelonia ja puhuu punapaitaisen miehen kanssa. Lause 2: Pariskunta ui meressä.</w:t>
      </w:r>
    </w:p>
    <w:p>
      <w:r>
        <w:rPr>
          <w:b/>
        </w:rPr>
        <w:t xml:space="preserve">Tulos</w:t>
      </w:r>
    </w:p>
    <w:p>
      <w:r>
        <w:t xml:space="preserve">Nämä kaksi keskustelijaa valmistautuvat syömään vesimelonia.</w:t>
      </w:r>
    </w:p>
    <w:p>
      <w:r>
        <w:rPr>
          <w:b/>
        </w:rPr>
        <w:t xml:space="preserve">Esimerkki 6.1178</w:t>
      </w:r>
    </w:p>
    <w:p>
      <w:r>
        <w:t xml:space="preserve">Lause 1: mies meditoi korkealla rakennuksella ilman kenkiä Lause 2: mies on maassa.</w:t>
      </w:r>
    </w:p>
    <w:p>
      <w:r>
        <w:rPr>
          <w:b/>
        </w:rPr>
        <w:t xml:space="preserve">Tulos</w:t>
      </w:r>
    </w:p>
    <w:p>
      <w:r>
        <w:t xml:space="preserve">Mies on vanha</w:t>
      </w:r>
    </w:p>
    <w:p>
      <w:r>
        <w:rPr>
          <w:b/>
        </w:rPr>
        <w:t xml:space="preserve">Esimerkki 6.1179</w:t>
      </w:r>
    </w:p>
    <w:p>
      <w:r>
        <w:t xml:space="preserve">Lause 1: Kaksi ruskeaa koiraa juoksee lumen päällä rivissä. Lause 2: Koirat nukkuvat nuotion ääressä.</w:t>
      </w:r>
    </w:p>
    <w:p>
      <w:r>
        <w:rPr>
          <w:b/>
        </w:rPr>
        <w:t xml:space="preserve">Tulos</w:t>
      </w:r>
    </w:p>
    <w:p>
      <w:r>
        <w:t xml:space="preserve">Ruskeat koirat ovat samasta pentueesta.</w:t>
      </w:r>
    </w:p>
    <w:p>
      <w:r>
        <w:rPr>
          <w:b/>
        </w:rPr>
        <w:t xml:space="preserve">Esimerkki 6.1180</w:t>
      </w:r>
    </w:p>
    <w:p>
      <w:r>
        <w:t xml:space="preserve">Lause 1: Erittäin vilkas kaupunkikatu yöllä, pyöräilijöitä ja takseja tiellä. Lause 2: Ihmiset ulkona ovat kaikki zombeja.</w:t>
      </w:r>
    </w:p>
    <w:p>
      <w:r>
        <w:rPr>
          <w:b/>
        </w:rPr>
        <w:t xml:space="preserve">Tulos</w:t>
      </w:r>
    </w:p>
    <w:p>
      <w:r>
        <w:t xml:space="preserve">Vilkkaalla kadulla tapahtuu paljon onnettomuuksia.</w:t>
      </w:r>
    </w:p>
    <w:p>
      <w:r>
        <w:rPr>
          <w:b/>
        </w:rPr>
        <w:t xml:space="preserve">Esimerkki 6.1181</w:t>
      </w:r>
    </w:p>
    <w:p>
      <w:r>
        <w:t xml:space="preserve">Lause 1: Kadulla on ihmisiä, jotka kävelevät ja kulkevat polkupyörillään, ja etunenässä on erityisesti yksi mies, jolla on musta cowboy-hattu ja mustat vaatteet päässään sekä ohjainviikset. Lause 2: Kadulla ei ole ketään.</w:t>
      </w:r>
    </w:p>
    <w:p>
      <w:r>
        <w:rPr>
          <w:b/>
        </w:rPr>
        <w:t xml:space="preserve">Tulos</w:t>
      </w:r>
    </w:p>
    <w:p>
      <w:r>
        <w:t xml:space="preserve">cowboy kävelee pyörällään kotiinsa.</w:t>
      </w:r>
    </w:p>
    <w:p>
      <w:r>
        <w:rPr>
          <w:b/>
        </w:rPr>
        <w:t xml:space="preserve">Esimerkki 6.1182</w:t>
      </w:r>
    </w:p>
    <w:p>
      <w:r>
        <w:t xml:space="preserve">Lause 1: Taustalla on ripustettuja esineitä, ja sitten on puisia piknikpöytiä ja kaksi isoa grilliä, joissa ihmiset paistavat ruokaa, ja mies katselee. Lause 2: Palomiehet taistelevat talopaloa vastaan.</w:t>
      </w:r>
    </w:p>
    <w:p>
      <w:r>
        <w:rPr>
          <w:b/>
        </w:rPr>
        <w:t xml:space="preserve">Tulos</w:t>
      </w:r>
    </w:p>
    <w:p>
      <w:r>
        <w:t xml:space="preserve">Ihmiset grillaavat ruokaa piknikille.</w:t>
      </w:r>
    </w:p>
    <w:p>
      <w:r>
        <w:rPr>
          <w:b/>
        </w:rPr>
        <w:t xml:space="preserve">Esimerkki 6.1183</w:t>
      </w:r>
    </w:p>
    <w:p>
      <w:r>
        <w:t xml:space="preserve">Lause 1: Pesäpalloilija hyppää ilmaan saadakseen kiinni aidan yli menevän pallon. Lause 2: Koalat soittavat kazoo.</w:t>
      </w:r>
    </w:p>
    <w:p>
      <w:r>
        <w:rPr>
          <w:b/>
        </w:rPr>
        <w:t xml:space="preserve">Tulos</w:t>
      </w:r>
    </w:p>
    <w:p>
      <w:r>
        <w:t xml:space="preserve">Aita on lähellä.</w:t>
      </w:r>
    </w:p>
    <w:p>
      <w:r>
        <w:rPr>
          <w:b/>
        </w:rPr>
        <w:t xml:space="preserve">Esimerkki 6.1184</w:t>
      </w:r>
    </w:p>
    <w:p>
      <w:r>
        <w:t xml:space="preserve">Lause 1: Aasialainen nainen syö jotain pienestä kulhosta. Lause 2: Aasialainen mies syö jotain pienestä kulhosta.</w:t>
      </w:r>
    </w:p>
    <w:p>
      <w:r>
        <w:rPr>
          <w:b/>
        </w:rPr>
        <w:t xml:space="preserve">Tulos</w:t>
      </w:r>
    </w:p>
    <w:p>
      <w:r>
        <w:t xml:space="preserve">Aasialainen nainen syö ramenia pienestä kulhosta.</w:t>
      </w:r>
    </w:p>
    <w:p>
      <w:r>
        <w:rPr>
          <w:b/>
        </w:rPr>
        <w:t xml:space="preserve">Esimerkki 6.1185</w:t>
      </w:r>
    </w:p>
    <w:p>
      <w:r>
        <w:t xml:space="preserve">Lause 1: Kolme lasta, joilla on eläinkohtaus, kärsii ulkoilmatapahtumassa. Lause 2: Lapset nukkuivat auton takapenkillä.</w:t>
      </w:r>
    </w:p>
    <w:p>
      <w:r>
        <w:rPr>
          <w:b/>
        </w:rPr>
        <w:t xml:space="preserve">Tulos</w:t>
      </w:r>
    </w:p>
    <w:p>
      <w:r>
        <w:t xml:space="preserve">Lapsilla oli hauskaa tivolissa.</w:t>
      </w:r>
    </w:p>
    <w:p>
      <w:r>
        <w:rPr>
          <w:b/>
        </w:rPr>
        <w:t xml:space="preserve">Esimerkki 6.1186</w:t>
      </w:r>
    </w:p>
    <w:p>
      <w:r>
        <w:t xml:space="preserve">Lause 1: Kaksi miestä, toisella savuke kädessä, istuu pöydän ääressä kadulla. Lause 2: Mies ja nainen halailevat.</w:t>
      </w:r>
    </w:p>
    <w:p>
      <w:r>
        <w:rPr>
          <w:b/>
        </w:rPr>
        <w:t xml:space="preserve">Tulos</w:t>
      </w:r>
    </w:p>
    <w:p>
      <w:r>
        <w:t xml:space="preserve">Kaksi miestä keskustelee.</w:t>
      </w:r>
    </w:p>
    <w:p>
      <w:r>
        <w:rPr>
          <w:b/>
        </w:rPr>
        <w:t xml:space="preserve">Esimerkki 6.1187</w:t>
      </w:r>
    </w:p>
    <w:p>
      <w:r>
        <w:t xml:space="preserve">Lause 1: Bändi koostuu neljästä jäsenestä, joista yksi on nainen ja kolme miestä soittaa soittimiaan, ja heidän edessään on avoin kitarakotelo. Lause 2: Bändi viilettää pakettiautossaan...</w:t>
      </w:r>
    </w:p>
    <w:p>
      <w:r>
        <w:rPr>
          <w:b/>
        </w:rPr>
        <w:t xml:space="preserve">Tulos</w:t>
      </w:r>
    </w:p>
    <w:p>
      <w:r>
        <w:t xml:space="preserve">Bändi yrittää päästä televisio-ohjelmaan, -</w:t>
      </w:r>
    </w:p>
    <w:p>
      <w:r>
        <w:rPr>
          <w:b/>
        </w:rPr>
        <w:t xml:space="preserve">Esimerkki 6.1188</w:t>
      </w:r>
    </w:p>
    <w:p>
      <w:r>
        <w:t xml:space="preserve">Lause 1: Mustavalkoinen kilpa-auto ajaa vauhdikkaasti radan ympäri fanien katsellessa vieressä. Lause 2: Mustansininen kilpa-auto ajaa kovaa.</w:t>
      </w:r>
    </w:p>
    <w:p>
      <w:r>
        <w:rPr>
          <w:b/>
        </w:rPr>
        <w:t xml:space="preserve">Tulos</w:t>
      </w:r>
    </w:p>
    <w:p>
      <w:r>
        <w:t xml:space="preserve">Fanit katsovat, kun kilpa-auto voittaa tärkeän kilpailun.</w:t>
      </w:r>
    </w:p>
    <w:p>
      <w:r>
        <w:rPr>
          <w:b/>
        </w:rPr>
        <w:t xml:space="preserve">Esimerkki 6.1189</w:t>
      </w:r>
    </w:p>
    <w:p>
      <w:r>
        <w:t xml:space="preserve">Lause 1: Kolme naista pelaa softballia, yksi heistä juoksee pesiä ja kaksi pelaa puolustusta. Lause 2: Kolme naista juttelee, kun he saavat kynsiään hoidettua.</w:t>
      </w:r>
    </w:p>
    <w:p>
      <w:r>
        <w:rPr>
          <w:b/>
        </w:rPr>
        <w:t xml:space="preserve">Tulos</w:t>
      </w:r>
    </w:p>
    <w:p>
      <w:r>
        <w:t xml:space="preserve">Naiset voittavat ensimmäisen softball-ottelunsa ikinä.</w:t>
      </w:r>
    </w:p>
    <w:p>
      <w:r>
        <w:rPr>
          <w:b/>
        </w:rPr>
        <w:t xml:space="preserve">Esimerkki 6.1190</w:t>
      </w:r>
    </w:p>
    <w:p>
      <w:r>
        <w:t xml:space="preserve">Lause 1: Lähikuva kolmesta miehestä ja tytöstä poseeraamassa kameralle. Lause 2: Kolme miestä ja tyttö juoksevat vedessä.</w:t>
      </w:r>
    </w:p>
    <w:p>
      <w:r>
        <w:rPr>
          <w:b/>
        </w:rPr>
        <w:t xml:space="preserve">Tulos</w:t>
      </w:r>
    </w:p>
    <w:p>
      <w:r>
        <w:t xml:space="preserve">Kolme poikaa ja yksi tyttö poseeraavat syntymäpäiväkuvaa varten.</w:t>
      </w:r>
    </w:p>
    <w:p>
      <w:r>
        <w:rPr>
          <w:b/>
        </w:rPr>
        <w:t xml:space="preserve">Esimerkki 6.1191</w:t>
      </w:r>
    </w:p>
    <w:p>
      <w:r>
        <w:t xml:space="preserve">Lause 1: Ruskea kiharatukkainen koira hyppii lumessa keppi suussaan. Lause 2: Koira repii kepin riekaleiksi.</w:t>
      </w:r>
    </w:p>
    <w:p>
      <w:r>
        <w:rPr>
          <w:b/>
        </w:rPr>
        <w:t xml:space="preserve">Tulos</w:t>
      </w:r>
    </w:p>
    <w:p>
      <w:r>
        <w:t xml:space="preserve">Koiralla on villapaita päällä.</w:t>
      </w:r>
    </w:p>
    <w:p>
      <w:r>
        <w:rPr>
          <w:b/>
        </w:rPr>
        <w:t xml:space="preserve">Esimerkki 6.1192</w:t>
      </w:r>
    </w:p>
    <w:p>
      <w:r>
        <w:t xml:space="preserve">Lause 1: Punaposkinen, valkopartainen mies hymyilee seisoessaan värikkäiden korien ja koristeiden muodostaman asetelman äärellä. Lause 2: Hän on oikea, elävä joulupukki.</w:t>
      </w:r>
    </w:p>
    <w:p>
      <w:r>
        <w:rPr>
          <w:b/>
        </w:rPr>
        <w:t xml:space="preserve">Tulos</w:t>
      </w:r>
    </w:p>
    <w:p>
      <w:r>
        <w:t xml:space="preserve">Mies valitsee koristeita juhliin.</w:t>
      </w:r>
    </w:p>
    <w:p>
      <w:r>
        <w:rPr>
          <w:b/>
        </w:rPr>
        <w:t xml:space="preserve">Esimerkki 6.1193</w:t>
      </w:r>
    </w:p>
    <w:p>
      <w:r>
        <w:t xml:space="preserve">Lause 1: Nainen maalaa laatikoita siveltimellä. Lause 2: Nainen nukkuu.</w:t>
      </w:r>
    </w:p>
    <w:p>
      <w:r>
        <w:rPr>
          <w:b/>
        </w:rPr>
        <w:t xml:space="preserve">Tulos</w:t>
      </w:r>
    </w:p>
    <w:p>
      <w:r>
        <w:t xml:space="preserve">Nainen luo taideteoksen.</w:t>
      </w:r>
    </w:p>
    <w:p>
      <w:r>
        <w:rPr>
          <w:b/>
        </w:rPr>
        <w:t xml:space="preserve">Esimerkki 6.1194</w:t>
      </w:r>
    </w:p>
    <w:p>
      <w:r>
        <w:t xml:space="preserve">Lause 1: Kaksi tyttöä ratsastaa kamelin kyttyrässä. Lause 2: Kameli on kuollut.</w:t>
      </w:r>
    </w:p>
    <w:p>
      <w:r>
        <w:rPr>
          <w:b/>
        </w:rPr>
        <w:t xml:space="preserve">Tulos</w:t>
      </w:r>
    </w:p>
    <w:p>
      <w:r>
        <w:t xml:space="preserve">Kameli on nuori</w:t>
      </w:r>
    </w:p>
    <w:p>
      <w:r>
        <w:rPr>
          <w:b/>
        </w:rPr>
        <w:t xml:space="preserve">Esimerkki 6.1195</w:t>
      </w:r>
    </w:p>
    <w:p>
      <w:r>
        <w:t xml:space="preserve">Lause 1: Nuori mies puistossa on juuri onnistunut upottamaan koripallon korirenkaaseen. Lause 2: Mies pelaa jalkapalloa.</w:t>
      </w:r>
    </w:p>
    <w:p>
      <w:r>
        <w:rPr>
          <w:b/>
        </w:rPr>
        <w:t xml:space="preserve">Tulos</w:t>
      </w:r>
    </w:p>
    <w:p>
      <w:r>
        <w:t xml:space="preserve">Koripallojoukkueen tähti teki juuri donkin pelatessaan Central Parkissa.</w:t>
      </w:r>
    </w:p>
    <w:p>
      <w:r>
        <w:rPr>
          <w:b/>
        </w:rPr>
        <w:t xml:space="preserve">Esimerkki 6.1196</w:t>
      </w:r>
    </w:p>
    <w:p>
      <w:r>
        <w:t xml:space="preserve">Lause 1: Hymyilevä ruskeaverikkö istuu ulkona savuke kädessään. Lause 2: Tyttö valmistautuu laskuvarjohyppyyn.</w:t>
      </w:r>
    </w:p>
    <w:p>
      <w:r>
        <w:rPr>
          <w:b/>
        </w:rPr>
        <w:t xml:space="preserve">Tulos</w:t>
      </w:r>
    </w:p>
    <w:p>
      <w:r>
        <w:t xml:space="preserve">Tyttö pitää savuketta ystävänsä kädessä.</w:t>
      </w:r>
    </w:p>
    <w:p>
      <w:r>
        <w:rPr>
          <w:b/>
        </w:rPr>
        <w:t xml:space="preserve">Esimerkki 6.1197</w:t>
      </w:r>
    </w:p>
    <w:p>
      <w:r>
        <w:t xml:space="preserve">Lause 1: Yksi kokki katselee, kun toinen kokki grillaa kanaa. Lause 2: Kokki nukkuu.</w:t>
      </w:r>
    </w:p>
    <w:p>
      <w:r>
        <w:rPr>
          <w:b/>
        </w:rPr>
        <w:t xml:space="preserve">Tulos</w:t>
      </w:r>
    </w:p>
    <w:p>
      <w:r>
        <w:t xml:space="preserve">Kokki grillaa</w:t>
      </w:r>
    </w:p>
    <w:p>
      <w:r>
        <w:rPr>
          <w:b/>
        </w:rPr>
        <w:t xml:space="preserve">Esimerkki 6.1198</w:t>
      </w:r>
    </w:p>
    <w:p>
      <w:r>
        <w:t xml:space="preserve">Lause 1: Poika leikkii koskemattomassa ja sinisessä järvessä. Lause 2: Tyttö leikkii koskemattomassa ja sinisessä järvessä.</w:t>
      </w:r>
    </w:p>
    <w:p>
      <w:r>
        <w:rPr>
          <w:b/>
        </w:rPr>
        <w:t xml:space="preserve">Tulos</w:t>
      </w:r>
    </w:p>
    <w:p>
      <w:r>
        <w:t xml:space="preserve">Poika yrittää löytää uponnutta aarretta...</w:t>
      </w:r>
    </w:p>
    <w:p>
      <w:r>
        <w:rPr>
          <w:b/>
        </w:rPr>
        <w:t xml:space="preserve">Esimerkki 6.1199</w:t>
      </w:r>
    </w:p>
    <w:p>
      <w:r>
        <w:t xml:space="preserve">Lause 1: Mies, joka pitää miekkaa kuin viulua ja silittää viulun jousella sen yli. Lause 2: Mies harjoittelee heittotähtien kanssa.</w:t>
      </w:r>
    </w:p>
    <w:p>
      <w:r>
        <w:rPr>
          <w:b/>
        </w:rPr>
        <w:t xml:space="preserve">Tulos</w:t>
      </w:r>
    </w:p>
    <w:p>
      <w:r>
        <w:t xml:space="preserve">Kaveri soittaa musiikkia käyttämällä miekkaa kuin viulua.</w:t>
      </w:r>
    </w:p>
    <w:p>
      <w:r>
        <w:rPr>
          <w:b/>
        </w:rPr>
        <w:t xml:space="preserve">Esimerkki 6.1200</w:t>
      </w:r>
    </w:p>
    <w:p>
      <w:r>
        <w:t xml:space="preserve">Lause 1: Vaalea nainen poseeraa vaaleanpunaiseen pukuun pukeutuneen henkilön kanssa. Lause 2: Punapää ja merirosvo.</w:t>
      </w:r>
    </w:p>
    <w:p>
      <w:r>
        <w:rPr>
          <w:b/>
        </w:rPr>
        <w:t xml:space="preserve">Tulos</w:t>
      </w:r>
    </w:p>
    <w:p>
      <w:r>
        <w:t xml:space="preserve">Naista kuvataan aikakauslehteä varten.</w:t>
      </w:r>
    </w:p>
    <w:p>
      <w:r>
        <w:rPr>
          <w:b/>
        </w:rPr>
        <w:t xml:space="preserve">Esimerkki 6.1201</w:t>
      </w:r>
    </w:p>
    <w:p>
      <w:r>
        <w:t xml:space="preserve">Lause 1: George Stephanopoulos ja Cynthia Maralis Good Morning America -kesäkonserttisarjan lavalla. Lause 2: George Stephanopoulos on sairaana kotona.</w:t>
      </w:r>
    </w:p>
    <w:p>
      <w:r>
        <w:rPr>
          <w:b/>
        </w:rPr>
        <w:t xml:space="preserve">Tulos</w:t>
      </w:r>
    </w:p>
    <w:p>
      <w:r>
        <w:t xml:space="preserve">Konsertista tulee hauska.</w:t>
      </w:r>
    </w:p>
    <w:p>
      <w:r>
        <w:rPr>
          <w:b/>
        </w:rPr>
        <w:t xml:space="preserve">Esimerkki 6.1202</w:t>
      </w:r>
    </w:p>
    <w:p>
      <w:r>
        <w:t xml:space="preserve">Lause 1: Koira kantaa keppiä ja hyppää metsässä olevan tukin yli. Lause 2: Koira kylpi talossa.</w:t>
      </w:r>
    </w:p>
    <w:p>
      <w:r>
        <w:rPr>
          <w:b/>
        </w:rPr>
        <w:t xml:space="preserve">Tulos</w:t>
      </w:r>
    </w:p>
    <w:p>
      <w:r>
        <w:t xml:space="preserve">Koira on kävelyllä omistajansa kanssa.</w:t>
      </w:r>
    </w:p>
    <w:p>
      <w:r>
        <w:rPr>
          <w:b/>
        </w:rPr>
        <w:t xml:space="preserve">Esimerkki 6.1203</w:t>
      </w:r>
    </w:p>
    <w:p>
      <w:r>
        <w:t xml:space="preserve">Lause 1: Kaksi naista lepää matkalla. Lause 2: Kaksi miestä lepäsi matkalla.</w:t>
      </w:r>
    </w:p>
    <w:p>
      <w:r>
        <w:rPr>
          <w:b/>
        </w:rPr>
        <w:t xml:space="preserve">Tulos</w:t>
      </w:r>
    </w:p>
    <w:p>
      <w:r>
        <w:t xml:space="preserve">Naisilla oli hatut päässä.</w:t>
      </w:r>
    </w:p>
    <w:p>
      <w:r>
        <w:rPr>
          <w:b/>
        </w:rPr>
        <w:t xml:space="preserve">Esimerkki 6.1204</w:t>
      </w:r>
    </w:p>
    <w:p>
      <w:r>
        <w:t xml:space="preserve">Lause 1: Punaiset viivat ovat vinossa. Lause 2: Punaiset viivat ovat suoria</w:t>
      </w:r>
    </w:p>
    <w:p>
      <w:r>
        <w:rPr>
          <w:b/>
        </w:rPr>
        <w:t xml:space="preserve">Tulos</w:t>
      </w:r>
    </w:p>
    <w:p>
      <w:r>
        <w:t xml:space="preserve">Linjat on pystytetty ulos.</w:t>
      </w:r>
    </w:p>
    <w:p>
      <w:r>
        <w:rPr>
          <w:b/>
        </w:rPr>
        <w:t xml:space="preserve">Esimerkki 6.1205</w:t>
      </w:r>
    </w:p>
    <w:p>
      <w:r>
        <w:t xml:space="preserve">Lause 1: Mies, jolla on lei's kaulassaan ja kädessään mikrofoni. Lause 2: Nainen otti mikrofonin pois.</w:t>
      </w:r>
    </w:p>
    <w:p>
      <w:r>
        <w:rPr>
          <w:b/>
        </w:rPr>
        <w:t xml:space="preserve">Tulos</w:t>
      </w:r>
    </w:p>
    <w:p>
      <w:r>
        <w:t xml:space="preserve">Saavuttuaan Havaijille miehelle annettiin lei't ja mikrofoni.</w:t>
      </w:r>
    </w:p>
    <w:p>
      <w:r>
        <w:rPr>
          <w:b/>
        </w:rPr>
        <w:t xml:space="preserve">Esimerkki 6.1206</w:t>
      </w:r>
    </w:p>
    <w:p>
      <w:r>
        <w:t xml:space="preserve">Lause 1: Monet ihmiset istuvat tietokoneiden ääressä. Lause 2: Ryhmä juoksee maratonia.</w:t>
      </w:r>
    </w:p>
    <w:p>
      <w:r>
        <w:rPr>
          <w:b/>
        </w:rPr>
        <w:t xml:space="preserve">Tulos</w:t>
      </w:r>
    </w:p>
    <w:p>
      <w:r>
        <w:t xml:space="preserve">Ihmiset ovat tietokoneluokassa.</w:t>
      </w:r>
    </w:p>
    <w:p>
      <w:r>
        <w:rPr>
          <w:b/>
        </w:rPr>
        <w:t xml:space="preserve">Esimerkki 6.1207</w:t>
      </w:r>
    </w:p>
    <w:p>
      <w:r>
        <w:t xml:space="preserve">Lause 1: Ryhmä huivipäisiä pikkutyttöjä poseeraa ryhmäkuvassa. Lause 2: Ryhmässä on vain poikia.</w:t>
      </w:r>
    </w:p>
    <w:p>
      <w:r>
        <w:rPr>
          <w:b/>
        </w:rPr>
        <w:t xml:space="preserve">Tulos</w:t>
      </w:r>
    </w:p>
    <w:p>
      <w:r>
        <w:t xml:space="preserve">Ryhmä on kirkollinen ryhmä.</w:t>
      </w:r>
    </w:p>
    <w:p>
      <w:r>
        <w:rPr>
          <w:b/>
        </w:rPr>
        <w:t xml:space="preserve">Esimerkki 6.1208</w:t>
      </w:r>
    </w:p>
    <w:p>
      <w:r>
        <w:t xml:space="preserve">Lause 1: Nainen pitää vihreää kylttiä mielenosoituksessa, jossa tuetaan lasten oikeuksien puolustamista. Lause 2: Työntekijät lakkoilevat lentokentällä.</w:t>
      </w:r>
    </w:p>
    <w:p>
      <w:r>
        <w:rPr>
          <w:b/>
        </w:rPr>
        <w:t xml:space="preserve">Tulos</w:t>
      </w:r>
    </w:p>
    <w:p>
      <w:r>
        <w:t xml:space="preserve">Nainen on vihainen jostakin.</w:t>
      </w:r>
    </w:p>
    <w:p>
      <w:r>
        <w:rPr>
          <w:b/>
        </w:rPr>
        <w:t xml:space="preserve">Esimerkki 6.1209</w:t>
      </w:r>
    </w:p>
    <w:p>
      <w:r>
        <w:t xml:space="preserve">Lause 1: Pieni, punatukkainen tyttö pitää kädessään uutta vauvaa. Lause 2: Tyttö pitää kissanpentua sylissään.</w:t>
      </w:r>
    </w:p>
    <w:p>
      <w:r>
        <w:rPr>
          <w:b/>
        </w:rPr>
        <w:t xml:space="preserve">Tulos</w:t>
      </w:r>
    </w:p>
    <w:p>
      <w:r>
        <w:t xml:space="preserve">Tyttö pitää rumaa vauvaa sylissään.</w:t>
      </w:r>
    </w:p>
    <w:p>
      <w:r>
        <w:rPr>
          <w:b/>
        </w:rPr>
        <w:t xml:space="preserve">Esimerkki 6.1210</w:t>
      </w:r>
    </w:p>
    <w:p>
      <w:r>
        <w:t xml:space="preserve">Lause 1: Tuomari nostaa vihreään pukeutuneen painijan kättä, kun siniseen pukeutunut painija katsoo vierestä. Lause 2: Henkilöt keskustelevat.</w:t>
      </w:r>
    </w:p>
    <w:p>
      <w:r>
        <w:rPr>
          <w:b/>
        </w:rPr>
        <w:t xml:space="preserve">Tulos</w:t>
      </w:r>
    </w:p>
    <w:p>
      <w:r>
        <w:t xml:space="preserve">Ensimmäinen painija voittaa ottelun.</w:t>
      </w:r>
    </w:p>
    <w:p>
      <w:r>
        <w:rPr>
          <w:b/>
        </w:rPr>
        <w:t xml:space="preserve">Esimerkki 6.1211</w:t>
      </w:r>
    </w:p>
    <w:p>
      <w:r>
        <w:t xml:space="preserve">Lause 1: Vaalea nainen, jolla on silmälasit ja ruskea takki, kävelee puunaamioiden ohi. Lause 2: Naisella on punaiset hiukset.</w:t>
      </w:r>
    </w:p>
    <w:p>
      <w:r>
        <w:rPr>
          <w:b/>
        </w:rPr>
        <w:t xml:space="preserve">Tulos</w:t>
      </w:r>
    </w:p>
    <w:p>
      <w:r>
        <w:t xml:space="preserve">Nainen oli pitkä.</w:t>
      </w:r>
    </w:p>
    <w:p>
      <w:r>
        <w:rPr>
          <w:b/>
        </w:rPr>
        <w:t xml:space="preserve">Esimerkki 6.1212</w:t>
      </w:r>
    </w:p>
    <w:p>
      <w:r>
        <w:t xml:space="preserve">Lause 1: mies ottaa pizzan uunista Lause 2: nainen istuu uunissa.</w:t>
      </w:r>
    </w:p>
    <w:p>
      <w:r>
        <w:rPr>
          <w:b/>
        </w:rPr>
        <w:t xml:space="preserve">Tulos</w:t>
      </w:r>
    </w:p>
    <w:p>
      <w:r>
        <w:t xml:space="preserve">Mies ottaa uunista suuren pepperonipizzan.</w:t>
      </w:r>
    </w:p>
    <w:p>
      <w:r>
        <w:rPr>
          <w:b/>
        </w:rPr>
        <w:t xml:space="preserve">Esimerkki 6.1213</w:t>
      </w:r>
    </w:p>
    <w:p>
      <w:r>
        <w:t xml:space="preserve">Lause 1: Kaksi mustiin paitoihin pukeutunutta miestä seisoo ulkona ruohikolla muutaman muun ihmisen vieressä. Lause 2: Miehet ovat alasti lattialla.</w:t>
      </w:r>
    </w:p>
    <w:p>
      <w:r>
        <w:rPr>
          <w:b/>
        </w:rPr>
        <w:t xml:space="preserve">Tulos</w:t>
      </w:r>
    </w:p>
    <w:p>
      <w:r>
        <w:t xml:space="preserve">Miehet ovat ulkona.</w:t>
      </w:r>
    </w:p>
    <w:p>
      <w:r>
        <w:rPr>
          <w:b/>
        </w:rPr>
        <w:t xml:space="preserve">Esimerkki 6.1214</w:t>
      </w:r>
    </w:p>
    <w:p>
      <w:r>
        <w:t xml:space="preserve">Lause 1: Harmaaseen t-paitaan pukeutunut mies lapioi sementtiä kottikärrystä. Lause 2: Sementtisekoittaja kaataa sementtiä luukun kautta terassialueelle.</w:t>
      </w:r>
    </w:p>
    <w:p>
      <w:r>
        <w:rPr>
          <w:b/>
        </w:rPr>
        <w:t xml:space="preserve">Tulos</w:t>
      </w:r>
    </w:p>
    <w:p>
      <w:r>
        <w:t xml:space="preserve">Hikiseen harmaaseen t-paitaan pukeutunut mies tyhjentää sementtiä kottikärrystä lapioittain.</w:t>
      </w:r>
    </w:p>
    <w:p>
      <w:r>
        <w:rPr>
          <w:b/>
        </w:rPr>
        <w:t xml:space="preserve">Esimerkki 6.1215</w:t>
      </w:r>
    </w:p>
    <w:p>
      <w:r>
        <w:t xml:space="preserve">Lause 1: Kaksitoista baseball-joukkueen jäsentä kävelee kentän poikki. Lause 2: Kymmenkunta yliopistojalkapallojoukkueen jäsentä makaa puistossa.</w:t>
      </w:r>
    </w:p>
    <w:p>
      <w:r>
        <w:rPr>
          <w:b/>
        </w:rPr>
        <w:t xml:space="preserve">Tulos</w:t>
      </w:r>
    </w:p>
    <w:p>
      <w:r>
        <w:t xml:space="preserve">Kymmenkunta Giantsin jäsentä valmistautuu peliin.</w:t>
      </w:r>
    </w:p>
    <w:p>
      <w:r>
        <w:rPr>
          <w:b/>
        </w:rPr>
        <w:t xml:space="preserve">Esimerkki 6.1216</w:t>
      </w:r>
    </w:p>
    <w:p>
      <w:r>
        <w:t xml:space="preserve">Lause 1: Sairaalan henkilökunta katselee jotain. Lause 2: Sairaalan henkilökunta juoksee 5 kilometrin kilpailua.</w:t>
      </w:r>
    </w:p>
    <w:p>
      <w:r>
        <w:rPr>
          <w:b/>
        </w:rPr>
        <w:t xml:space="preserve">Tulos</w:t>
      </w:r>
    </w:p>
    <w:p>
      <w:r>
        <w:t xml:space="preserve">Useat sairaanhoitajat tarkkailevat monitoreita.</w:t>
      </w:r>
    </w:p>
    <w:p>
      <w:r>
        <w:rPr>
          <w:b/>
        </w:rPr>
        <w:t xml:space="preserve">Esimerkki 6.1217</w:t>
      </w:r>
    </w:p>
    <w:p>
      <w:r>
        <w:t xml:space="preserve">Lause 1: Muutama ihminen kävelee parkkipaikalla. Lause 2: Ihmiset istuvat töissä.</w:t>
      </w:r>
    </w:p>
    <w:p>
      <w:r>
        <w:rPr>
          <w:b/>
        </w:rPr>
        <w:t xml:space="preserve">Tulos</w:t>
      </w:r>
    </w:p>
    <w:p>
      <w:r>
        <w:t xml:space="preserve">Ihmiset pysäköivät autonsa parkkipaikalle.</w:t>
      </w:r>
    </w:p>
    <w:p>
      <w:r>
        <w:rPr>
          <w:b/>
        </w:rPr>
        <w:t xml:space="preserve">Esimerkki 6.1218</w:t>
      </w:r>
    </w:p>
    <w:p>
      <w:r>
        <w:t xml:space="preserve">Lause 1: Mies vihreissä shortseissa ja aurinkolaseissa tekee vatsalihasliikkeitä rannalla. Lause 2: Mies grillaa juhlissa.</w:t>
      </w:r>
    </w:p>
    <w:p>
      <w:r>
        <w:rPr>
          <w:b/>
        </w:rPr>
        <w:t xml:space="preserve">Tulos</w:t>
      </w:r>
    </w:p>
    <w:p>
      <w:r>
        <w:t xml:space="preserve">Mies treenaa rannalla.</w:t>
      </w:r>
    </w:p>
    <w:p>
      <w:r>
        <w:rPr>
          <w:b/>
        </w:rPr>
        <w:t xml:space="preserve">Esimerkki 6.1219</w:t>
      </w:r>
    </w:p>
    <w:p>
      <w:r>
        <w:t xml:space="preserve">Lause 1: Useat hopeapukuiset miehet ajavat polkupyörillä kadun poikki. Lause 2: Kirkkaanpunaisiin housuihin ja violetteihin paitoihin pukeutuneet miehet ajavat yksipyöräisillä.</w:t>
      </w:r>
    </w:p>
    <w:p>
      <w:r>
        <w:rPr>
          <w:b/>
        </w:rPr>
        <w:t xml:space="preserve">Tulos</w:t>
      </w:r>
    </w:p>
    <w:p>
      <w:r>
        <w:t xml:space="preserve">Miehet ovat osa katuviihteen ryhmää.</w:t>
      </w:r>
    </w:p>
    <w:p>
      <w:r>
        <w:rPr>
          <w:b/>
        </w:rPr>
        <w:t xml:space="preserve">Esimerkki 6.1220</w:t>
      </w:r>
    </w:p>
    <w:p>
      <w:r>
        <w:t xml:space="preserve">Lause 1: Kaksi miestä, toinen musta ja toinen valkoinen, pitävät kirjoja kädessään ja keskustelevat. Lause 2: Yksi mies pitää kirjaa kädessään eikä puhu.</w:t>
      </w:r>
    </w:p>
    <w:p>
      <w:r>
        <w:rPr>
          <w:b/>
        </w:rPr>
        <w:t xml:space="preserve">Tulos</w:t>
      </w:r>
    </w:p>
    <w:p>
      <w:r>
        <w:t xml:space="preserve">miehet osaavat lukea</w:t>
      </w:r>
    </w:p>
    <w:p>
      <w:r>
        <w:rPr>
          <w:b/>
        </w:rPr>
        <w:t xml:space="preserve">Esimerkki 6.1221</w:t>
      </w:r>
    </w:p>
    <w:p>
      <w:r>
        <w:t xml:space="preserve">Lause 1: Vilkkaasti liikennöidylle kadulle kerääntyy väkijoukkoa katsomaan katusoittajaa. Lause 2: Yleisö kerääntyy katsomaan lentonäytöstä lentokentällä.</w:t>
      </w:r>
    </w:p>
    <w:p>
      <w:r>
        <w:rPr>
          <w:b/>
        </w:rPr>
        <w:t xml:space="preserve">Tulos</w:t>
      </w:r>
    </w:p>
    <w:p>
      <w:r>
        <w:t xml:space="preserve">Yleisö vilkkaasti liikennöidyllä kadulla katselee katusoittajaa, kun muut antavat tippiä hänen eteensä.</w:t>
      </w:r>
    </w:p>
    <w:p>
      <w:r>
        <w:rPr>
          <w:b/>
        </w:rPr>
        <w:t xml:space="preserve">Esimerkki 6.1222</w:t>
      </w:r>
    </w:p>
    <w:p>
      <w:r>
        <w:t xml:space="preserve">Tuomio 1: Nainen ja lapsi yrittävät maalata polkupyörää spraymaalilla. Lause 2: Apina ratsastaa koiralla.</w:t>
      </w:r>
    </w:p>
    <w:p>
      <w:r>
        <w:rPr>
          <w:b/>
        </w:rPr>
        <w:t xml:space="preserve">Tulos</w:t>
      </w:r>
    </w:p>
    <w:p>
      <w:r>
        <w:t xml:space="preserve">Äiti auttaa tytärtään polkupyörän kanssa.</w:t>
      </w:r>
    </w:p>
    <w:p>
      <w:r>
        <w:rPr>
          <w:b/>
        </w:rPr>
        <w:t xml:space="preserve">Esimerkki 6.1223</w:t>
      </w:r>
    </w:p>
    <w:p>
      <w:r>
        <w:t xml:space="preserve">Lause 1: Matkaoppaalla oli tumma paita ja lippis, kun hän osoitti nuorille matkustajilleen kylttiä, jossa lueteltiin säännöt. Lause 2: Matkanjohtajalla oli tumma paita ja lippis, kun hän osoitti vanhemmille matkustajilleen kylttiä, jossa lueteltiin säännöt.</w:t>
      </w:r>
    </w:p>
    <w:p>
      <w:r>
        <w:rPr>
          <w:b/>
        </w:rPr>
        <w:t xml:space="preserve">Tulos</w:t>
      </w:r>
    </w:p>
    <w:p>
      <w:r>
        <w:t xml:space="preserve">He juoruavat.</w:t>
      </w:r>
    </w:p>
    <w:p>
      <w:r>
        <w:rPr>
          <w:b/>
        </w:rPr>
        <w:t xml:space="preserve">Esimerkki 6.1224</w:t>
      </w:r>
    </w:p>
    <w:p>
      <w:r>
        <w:t xml:space="preserve">Lause 1: Mustapaitainen ja valkoisiin housuihin pukeutunut mies heiluttaa pesäpallomailaa, taustalla baseball-joukkue ja katsojia. Lause 2: Koira jahtaa kissaa</w:t>
      </w:r>
    </w:p>
    <w:p>
      <w:r>
        <w:rPr>
          <w:b/>
        </w:rPr>
        <w:t xml:space="preserve">Tulos</w:t>
      </w:r>
    </w:p>
    <w:p>
      <w:r>
        <w:t xml:space="preserve">Mies on baseball-pelaaja.</w:t>
      </w:r>
    </w:p>
    <w:p>
      <w:r>
        <w:rPr>
          <w:b/>
        </w:rPr>
        <w:t xml:space="preserve">Esimerkki 6.1225</w:t>
      </w:r>
    </w:p>
    <w:p>
      <w:r>
        <w:t xml:space="preserve">Lause 1: Mustaan verkkareihin pukeutunut mies käyttää lehtipuhallinta. Lause 2: Älä haravoi käytä lehtipuhallinta.</w:t>
      </w:r>
    </w:p>
    <w:p>
      <w:r>
        <w:rPr>
          <w:b/>
        </w:rPr>
        <w:t xml:space="preserve">Tulos</w:t>
      </w:r>
    </w:p>
    <w:p>
      <w:r>
        <w:t xml:space="preserve">Mies siivoaa nurmikkoa lehtipuhaltimella poikansa kanssa -</w:t>
      </w:r>
    </w:p>
    <w:p>
      <w:r>
        <w:rPr>
          <w:b/>
        </w:rPr>
        <w:t xml:space="preserve">Esimerkki 6.1226</w:t>
      </w:r>
    </w:p>
    <w:p>
      <w:r>
        <w:t xml:space="preserve">Lause 1: Nainen yrittää puhua melun yli miehelle. Lause 2: Kaksi naista puhuu töissä...</w:t>
      </w:r>
    </w:p>
    <w:p>
      <w:r>
        <w:rPr>
          <w:b/>
        </w:rPr>
        <w:t xml:space="preserve">Tulos</w:t>
      </w:r>
    </w:p>
    <w:p>
      <w:r>
        <w:t xml:space="preserve">Kaksi ihmistä yrittää keskustella konsertissa.</w:t>
      </w:r>
    </w:p>
    <w:p>
      <w:r>
        <w:rPr>
          <w:b/>
        </w:rPr>
        <w:t xml:space="preserve">Esimerkki 6.1227</w:t>
      </w:r>
    </w:p>
    <w:p>
      <w:r>
        <w:t xml:space="preserve">Lause 1: Kolme ihmistä seisoo käytävällä kahden kirjoja täynnä olevan hyllyn välissä. Lause 2: Jotkut ihmiset istuvat kirjakaupassa.</w:t>
      </w:r>
    </w:p>
    <w:p>
      <w:r>
        <w:rPr>
          <w:b/>
        </w:rPr>
        <w:t xml:space="preserve">Tulos</w:t>
      </w:r>
    </w:p>
    <w:p>
      <w:r>
        <w:t xml:space="preserve">Jotkut ihmiset seisovat käytävällä hyllyjen välissä.</w:t>
      </w:r>
    </w:p>
    <w:p>
      <w:r>
        <w:rPr>
          <w:b/>
        </w:rPr>
        <w:t xml:space="preserve">Esimerkki 6.1228</w:t>
      </w:r>
    </w:p>
    <w:p>
      <w:r>
        <w:t xml:space="preserve">Lause 1: Nuori tyttö juoksee hiekkarannalla. Lause 2: Poika rullaluistelee skeittipuistossa.</w:t>
      </w:r>
    </w:p>
    <w:p>
      <w:r>
        <w:rPr>
          <w:b/>
        </w:rPr>
        <w:t xml:space="preserve">Tulos</w:t>
      </w:r>
    </w:p>
    <w:p>
      <w:r>
        <w:t xml:space="preserve">Tyttö jahtaa leijaa rannalla.</w:t>
      </w:r>
    </w:p>
    <w:p>
      <w:r>
        <w:rPr>
          <w:b/>
        </w:rPr>
        <w:t xml:space="preserve">Esimerkki 6.1229</w:t>
      </w:r>
    </w:p>
    <w:p>
      <w:r>
        <w:t xml:space="preserve">Lause 1: hääkuva kymmenestä hymyilevästä ihmisestä mustavalkoisissa asuissa Lause 2: ryhmä ihmisiä, jotka ovat pukeutuneet kokonaan mustaan.</w:t>
      </w:r>
    </w:p>
    <w:p>
      <w:r>
        <w:rPr>
          <w:b/>
        </w:rPr>
        <w:t xml:space="preserve">Tulos</w:t>
      </w:r>
    </w:p>
    <w:p>
      <w:r>
        <w:t xml:space="preserve">Ihmisryhmä juuri häiden jälkeen.</w:t>
      </w:r>
    </w:p>
    <w:p>
      <w:r>
        <w:rPr>
          <w:b/>
        </w:rPr>
        <w:t xml:space="preserve">Esimerkki 6.1230</w:t>
      </w:r>
    </w:p>
    <w:p>
      <w:r>
        <w:t xml:space="preserve">Lause 1: Tummapaitainen mies pitää kättään naisen olkapäällä. Lause 2: Mies lyö toista miestä.</w:t>
      </w:r>
    </w:p>
    <w:p>
      <w:r>
        <w:rPr>
          <w:b/>
        </w:rPr>
        <w:t xml:space="preserve">Tulos</w:t>
      </w:r>
    </w:p>
    <w:p>
      <w:r>
        <w:t xml:space="preserve">mies, jonka käsi on naisen olkapäällä, koska tämä on hänen tyttöystävänsä.</w:t>
      </w:r>
    </w:p>
    <w:p>
      <w:r>
        <w:rPr>
          <w:b/>
        </w:rPr>
        <w:t xml:space="preserve">Esimerkki 6.1231</w:t>
      </w:r>
    </w:p>
    <w:p>
      <w:r>
        <w:t xml:space="preserve">Lause 1: Ihmiset nauttivat hiekkarannasta veden äärellä, ja rannalla on hassun näköinen puu. Lause 2: Ihmiset lentävät lentokoneella.</w:t>
      </w:r>
    </w:p>
    <w:p>
      <w:r>
        <w:rPr>
          <w:b/>
        </w:rPr>
        <w:t xml:space="preserve">Tulos</w:t>
      </w:r>
    </w:p>
    <w:p>
      <w:r>
        <w:t xml:space="preserve">ihmiset ovat naisia</w:t>
      </w:r>
    </w:p>
    <w:p>
      <w:r>
        <w:rPr>
          <w:b/>
        </w:rPr>
        <w:t xml:space="preserve">Esimerkki 6.1232</w:t>
      </w:r>
    </w:p>
    <w:p>
      <w:r>
        <w:t xml:space="preserve">Lause 1: Lapsi tanssii iäkkään miehen kanssa. Lause 2: Lapsi ja iäkäs mies tanssivat kuussa.</w:t>
      </w:r>
    </w:p>
    <w:p>
      <w:r>
        <w:rPr>
          <w:b/>
        </w:rPr>
        <w:t xml:space="preserve">Tulos</w:t>
      </w:r>
    </w:p>
    <w:p>
      <w:r>
        <w:t xml:space="preserve">Lapsi tanssii isoisänsä kanssa.</w:t>
      </w:r>
    </w:p>
    <w:p>
      <w:r>
        <w:rPr>
          <w:b/>
        </w:rPr>
        <w:t xml:space="preserve">Esimerkki 6.1233</w:t>
      </w:r>
    </w:p>
    <w:p>
      <w:r>
        <w:t xml:space="preserve">Lause 1: Useita poliiseja seisoo vanhan Citroen-auton vieressä. Lause 2: Poliisit seisovat vuoden 2016 vuosimallin auton lähellä.</w:t>
      </w:r>
    </w:p>
    <w:p>
      <w:r>
        <w:rPr>
          <w:b/>
        </w:rPr>
        <w:t xml:space="preserve">Tulos</w:t>
      </w:r>
    </w:p>
    <w:p>
      <w:r>
        <w:t xml:space="preserve">Joukko poliiseja seisoo punaisen vintage-auton vieressä.</w:t>
      </w:r>
    </w:p>
    <w:p>
      <w:r>
        <w:rPr>
          <w:b/>
        </w:rPr>
        <w:t xml:space="preserve">Esimerkki 6.1234</w:t>
      </w:r>
    </w:p>
    <w:p>
      <w:r>
        <w:t xml:space="preserve">Lause 1: Havaijilaismies, jolla on päällään lauhala ja jolla ei ole paitaa puiden ympäröimänä, soittaa metsäsoitinta naisen katsellessa häntä. Lause 2: Mies on meksikolainen.</w:t>
      </w:r>
    </w:p>
    <w:p>
      <w:r>
        <w:rPr>
          <w:b/>
        </w:rPr>
        <w:t xml:space="preserve">Tulos</w:t>
      </w:r>
    </w:p>
    <w:p>
      <w:r>
        <w:t xml:space="preserve">Mies on aasialainen.</w:t>
      </w:r>
    </w:p>
    <w:p>
      <w:r>
        <w:rPr>
          <w:b/>
        </w:rPr>
        <w:t xml:space="preserve">Esimerkki 6.1235</w:t>
      </w:r>
    </w:p>
    <w:p>
      <w:r>
        <w:t xml:space="preserve">Lause 1: Punatakkinen ja farkkuihin pukeutunut pikkulapsi vetää toista vihreään pipoon ja takkiin pukeutunutta ja punaisia maaleja käyttävää pikkulasta punaisissa vaunuissa. Lause 2: Kaksi lasta leikkii vihreillä vaunuilla.</w:t>
      </w:r>
    </w:p>
    <w:p>
      <w:r>
        <w:rPr>
          <w:b/>
        </w:rPr>
        <w:t xml:space="preserve">Tulos</w:t>
      </w:r>
    </w:p>
    <w:p>
      <w:r>
        <w:t xml:space="preserve">Punapukuinen vauva hinasi vihreään ja punaiseen pukeutunutta pikkulasta punaisessa flyer-vaunussa.</w:t>
      </w:r>
    </w:p>
    <w:p>
      <w:r>
        <w:rPr>
          <w:b/>
        </w:rPr>
        <w:t xml:space="preserve">Esimerkki 6.1236</w:t>
      </w:r>
    </w:p>
    <w:p>
      <w:r>
        <w:t xml:space="preserve">Lause 1: Vaaleanpunainen tyttö juoksee sprinklerin läpi. Lause 2: Pikkutyttö istuu pakkasessa pakkasessa.</w:t>
      </w:r>
    </w:p>
    <w:p>
      <w:r>
        <w:rPr>
          <w:b/>
        </w:rPr>
        <w:t xml:space="preserve">Tulos</w:t>
      </w:r>
    </w:p>
    <w:p>
      <w:r>
        <w:t xml:space="preserve">Pikkutyttö juoksee nopeasti.</w:t>
      </w:r>
    </w:p>
    <w:p>
      <w:r>
        <w:rPr>
          <w:b/>
        </w:rPr>
        <w:t xml:space="preserve">Esimerkki 6.1237</w:t>
      </w:r>
    </w:p>
    <w:p>
      <w:r>
        <w:t xml:space="preserve">Lause 1: Kaksi koiraa tappelee lumessa. Lause 2: Kaksi koiraa ui meressä.</w:t>
      </w:r>
    </w:p>
    <w:p>
      <w:r>
        <w:rPr>
          <w:b/>
        </w:rPr>
        <w:t xml:space="preserve">Tulos</w:t>
      </w:r>
    </w:p>
    <w:p>
      <w:r>
        <w:t xml:space="preserve">Kaksi koiraa leikkii lumessa.</w:t>
      </w:r>
    </w:p>
    <w:p>
      <w:r>
        <w:rPr>
          <w:b/>
        </w:rPr>
        <w:t xml:space="preserve">Esimerkki 6.1238</w:t>
      </w:r>
    </w:p>
    <w:p>
      <w:r>
        <w:t xml:space="preserve">Lause 1: Siniseen villapaitaan ja mustaan mekkoon pukeutunut vanha nainen istuu penkillä. Lause 2: Vanha nainen on alasti.</w:t>
      </w:r>
    </w:p>
    <w:p>
      <w:r>
        <w:rPr>
          <w:b/>
        </w:rPr>
        <w:t xml:space="preserve">Tulos</w:t>
      </w:r>
    </w:p>
    <w:p>
      <w:r>
        <w:t xml:space="preserve">Nainen vahtii lapsenlastaan.</w:t>
      </w:r>
    </w:p>
    <w:p>
      <w:r>
        <w:rPr>
          <w:b/>
        </w:rPr>
        <w:t xml:space="preserve">Esimerkki 6.1239</w:t>
      </w:r>
    </w:p>
    <w:p>
      <w:r>
        <w:t xml:space="preserve">Lause 1: Ryhmä vanhuksia seisoo ympyrässä kädestä pitäen ja pukeutuneena vihreisiin ja valkoisiin asuihin Lause 2: Kukaan ei seiso.</w:t>
      </w:r>
    </w:p>
    <w:p>
      <w:r>
        <w:rPr>
          <w:b/>
        </w:rPr>
        <w:t xml:space="preserve">Tulos</w:t>
      </w:r>
    </w:p>
    <w:p>
      <w:r>
        <w:t xml:space="preserve">Asut ovat tyylikkäitä.</w:t>
      </w:r>
    </w:p>
    <w:p>
      <w:r>
        <w:rPr>
          <w:b/>
        </w:rPr>
        <w:t xml:space="preserve">Esimerkki 6.1240</w:t>
      </w:r>
    </w:p>
    <w:p>
      <w:r>
        <w:t xml:space="preserve">Lause 1: Sinulla on lapsi, joka on hyvin huvittunut lehdestä, jonka hän löysi syksyllä tai kevään alussa. Lause 2: nainen keittää munia</w:t>
      </w:r>
    </w:p>
    <w:p>
      <w:r>
        <w:rPr>
          <w:b/>
        </w:rPr>
        <w:t xml:space="preserve">Tulos</w:t>
      </w:r>
    </w:p>
    <w:p>
      <w:r>
        <w:t xml:space="preserve">lapsi näkee leppäkerttusen</w:t>
      </w:r>
    </w:p>
    <w:p>
      <w:r>
        <w:rPr>
          <w:b/>
        </w:rPr>
        <w:t xml:space="preserve">Esimerkki 6.1241</w:t>
      </w:r>
    </w:p>
    <w:p>
      <w:r>
        <w:t xml:space="preserve">Lause 1: Lapsi ui naisen kanssa. Lause 2: Hainpoikanen syö naisen.</w:t>
      </w:r>
    </w:p>
    <w:p>
      <w:r>
        <w:rPr>
          <w:b/>
        </w:rPr>
        <w:t xml:space="preserve">Tulos</w:t>
      </w:r>
    </w:p>
    <w:p>
      <w:r>
        <w:t xml:space="preserve">äiti vie lapsensa uimaan</w:t>
      </w:r>
    </w:p>
    <w:p>
      <w:r>
        <w:rPr>
          <w:b/>
        </w:rPr>
        <w:t xml:space="preserve">Esimerkki 6.1242</w:t>
      </w:r>
    </w:p>
    <w:p>
      <w:r>
        <w:t xml:space="preserve">Lause 1: Vaalea nainen, jolla on beige hattu ja musta paita, katsoo taakseen ja hymyilee kameralle, ja taustalla kadulla on joukko muita ihmisiä keskustelemassa. Lause 2: Liikeasuun pukeutunut mies katselee kameraan otsa kurtussa tyhjällä kadulla.</w:t>
      </w:r>
    </w:p>
    <w:p>
      <w:r>
        <w:rPr>
          <w:b/>
        </w:rPr>
        <w:t xml:space="preserve">Tulos</w:t>
      </w:r>
    </w:p>
    <w:p>
      <w:r>
        <w:t xml:space="preserve">Nuori vaalea nainen, jolla on hattu ja paita, hymyilee kameralle, kun joukko toimittajia ottaa hänestä kuvaa ja juttelee hänen takanaan.</w:t>
      </w:r>
    </w:p>
    <w:p>
      <w:r>
        <w:rPr>
          <w:b/>
        </w:rPr>
        <w:t xml:space="preserve">Esimerkki 6.1243</w:t>
      </w:r>
    </w:p>
    <w:p>
      <w:r>
        <w:t xml:space="preserve">Lause 1: Kaksi miestä työskentelee oranssin teleskoopin parissa. Lause 2: Kaksi miestä istuu sohvalla syömässä sipsejä...</w:t>
      </w:r>
    </w:p>
    <w:p>
      <w:r>
        <w:rPr>
          <w:b/>
        </w:rPr>
        <w:t xml:space="preserve">Tulos</w:t>
      </w:r>
    </w:p>
    <w:p>
      <w:r>
        <w:t xml:space="preserve">Kaksi miestä työstää oranssia teleskooppia messuja varten.</w:t>
      </w:r>
    </w:p>
    <w:p>
      <w:r>
        <w:rPr>
          <w:b/>
        </w:rPr>
        <w:t xml:space="preserve">Esimerkki 6.1244</w:t>
      </w:r>
    </w:p>
    <w:p>
      <w:r>
        <w:t xml:space="preserve">Lause 1: Oppilaat työskentelevät yhdessä analysoiden tieteellistä koettaan. Lause 2: Oppilaat juoksentelevat ulkona.</w:t>
      </w:r>
    </w:p>
    <w:p>
      <w:r>
        <w:rPr>
          <w:b/>
        </w:rPr>
        <w:t xml:space="preserve">Tulos</w:t>
      </w:r>
    </w:p>
    <w:p>
      <w:r>
        <w:t xml:space="preserve">Opiskelijat tekevät yhteistyötä projektin parissa.</w:t>
      </w:r>
    </w:p>
    <w:p>
      <w:r>
        <w:rPr>
          <w:b/>
        </w:rPr>
        <w:t xml:space="preserve">Esimerkki 6.1245</w:t>
      </w:r>
    </w:p>
    <w:p>
      <w:r>
        <w:t xml:space="preserve">Lause 1: Nainen ostaa tuotetta Lause 2: Nainen käyttää autossaan puhdistusainetta.</w:t>
      </w:r>
    </w:p>
    <w:p>
      <w:r>
        <w:rPr>
          <w:b/>
        </w:rPr>
        <w:t xml:space="preserve">Tulos</w:t>
      </w:r>
    </w:p>
    <w:p>
      <w:r>
        <w:t xml:space="preserve">Nainen ostaa jotain katukauppiaalta.</w:t>
      </w:r>
    </w:p>
    <w:p>
      <w:r>
        <w:rPr>
          <w:b/>
        </w:rPr>
        <w:t xml:space="preserve">Esimerkki 6.1246</w:t>
      </w:r>
    </w:p>
    <w:p>
      <w:r>
        <w:t xml:space="preserve">Lause 1: Pukuun pukeutunut nainen ajaa pyörällä. Lause 2: Nainen kävelee</w:t>
      </w:r>
    </w:p>
    <w:p>
      <w:r>
        <w:rPr>
          <w:b/>
        </w:rPr>
        <w:t xml:space="preserve">Tulos</w:t>
      </w:r>
    </w:p>
    <w:p>
      <w:r>
        <w:t xml:space="preserve">Nainen menee töihin.</w:t>
      </w:r>
    </w:p>
    <w:p>
      <w:r>
        <w:rPr>
          <w:b/>
        </w:rPr>
        <w:t xml:space="preserve">Esimerkki 6.1247</w:t>
      </w:r>
    </w:p>
    <w:p>
      <w:r>
        <w:t xml:space="preserve">Lause 1: Kadulla seisovat ihmiset tuijottavat rakennusta. Lause 2: Ihmiset kiipeävät vuorelle.</w:t>
      </w:r>
    </w:p>
    <w:p>
      <w:r>
        <w:rPr>
          <w:b/>
        </w:rPr>
        <w:t xml:space="preserve">Tulos</w:t>
      </w:r>
    </w:p>
    <w:p>
      <w:r>
        <w:t xml:space="preserve">Ihmiset katselevat minua rakennuksen parissa.</w:t>
      </w:r>
    </w:p>
    <w:p>
      <w:r>
        <w:rPr>
          <w:b/>
        </w:rPr>
        <w:t xml:space="preserve">Esimerkki 6.1248</w:t>
      </w:r>
    </w:p>
    <w:p>
      <w:r>
        <w:t xml:space="preserve">Lause 1: Rockyhtye soittaa yleisölle. Lause 2: Bluegrass-yhtye soittaa.</w:t>
      </w:r>
    </w:p>
    <w:p>
      <w:r>
        <w:rPr>
          <w:b/>
        </w:rPr>
        <w:t xml:space="preserve">Tulos</w:t>
      </w:r>
    </w:p>
    <w:p>
      <w:r>
        <w:t xml:space="preserve">Rockyhtye soittaa country-kappaleen coveria.</w:t>
      </w:r>
    </w:p>
    <w:p>
      <w:r>
        <w:rPr>
          <w:b/>
        </w:rPr>
        <w:t xml:space="preserve">Esimerkki 6.1249</w:t>
      </w:r>
    </w:p>
    <w:p>
      <w:r>
        <w:t xml:space="preserve">Lause 1: Nuori, niukasti pukeutunut nainen, jolla on punainen huivi päässään, tanssii paljain jaloin jalkakäytävällä. Lause 2: Mies pukeutuu tanssiaismekkoon.</w:t>
      </w:r>
    </w:p>
    <w:p>
      <w:r>
        <w:rPr>
          <w:b/>
        </w:rPr>
        <w:t xml:space="preserve">Tulos</w:t>
      </w:r>
    </w:p>
    <w:p>
      <w:r>
        <w:t xml:space="preserve">Nuori nainen kävelee alasti.</w:t>
      </w:r>
    </w:p>
    <w:p>
      <w:r>
        <w:rPr>
          <w:b/>
        </w:rPr>
        <w:t xml:space="preserve">Esimerkki 6.1250</w:t>
      </w:r>
    </w:p>
    <w:p>
      <w:r>
        <w:t xml:space="preserve">Lause 1: Mies seisoo vuoren huipulla kädet ylhäällä. Lause 2: Nainen seisoo vuoren huipulla kädet ylhäällä.</w:t>
      </w:r>
    </w:p>
    <w:p>
      <w:r>
        <w:rPr>
          <w:b/>
        </w:rPr>
        <w:t xml:space="preserve">Tulos</w:t>
      </w:r>
    </w:p>
    <w:p>
      <w:r>
        <w:t xml:space="preserve">Mies seisoo vuoren huipulla kädet ylhäällä, innoissaan saavutuksestaan.</w:t>
      </w:r>
    </w:p>
    <w:p>
      <w:r>
        <w:rPr>
          <w:b/>
        </w:rPr>
        <w:t xml:space="preserve">Esimerkki 6.1251</w:t>
      </w:r>
    </w:p>
    <w:p>
      <w:r>
        <w:t xml:space="preserve">Lause 1: Mies lumikengillä joen lähellä. Lause 2: Uimahousuihin pukeutunut mies hyppää jokeen.</w:t>
      </w:r>
    </w:p>
    <w:p>
      <w:r>
        <w:rPr>
          <w:b/>
        </w:rPr>
        <w:t xml:space="preserve">Tulos</w:t>
      </w:r>
    </w:p>
    <w:p>
      <w:r>
        <w:t xml:space="preserve">Mies lumikengillä joen lähellä hengittää höyryä.</w:t>
      </w:r>
    </w:p>
    <w:p>
      <w:r>
        <w:rPr>
          <w:b/>
        </w:rPr>
        <w:t xml:space="preserve">Esimerkki 6.1252</w:t>
      </w:r>
    </w:p>
    <w:p>
      <w:r>
        <w:t xml:space="preserve">Lause 1: Nainen pitelee mustaa hihnaa ja mies katsoo alaspäin. Lause 2: Naisella on sateenvarjo kädessään.</w:t>
      </w:r>
    </w:p>
    <w:p>
      <w:r>
        <w:rPr>
          <w:b/>
        </w:rPr>
        <w:t xml:space="preserve">Tulos</w:t>
      </w:r>
    </w:p>
    <w:p>
      <w:r>
        <w:t xml:space="preserve">Naisella on kädessään koiralleen kuuluva hihna.</w:t>
      </w:r>
    </w:p>
    <w:p>
      <w:r>
        <w:rPr>
          <w:b/>
        </w:rPr>
        <w:t xml:space="preserve">Esimerkki 6.1253</w:t>
      </w:r>
    </w:p>
    <w:p>
      <w:r>
        <w:t xml:space="preserve">Lause 1: Vanhempi mies myy lehtiä Aasiassa sijaitsevassa lehtikioskissa. Lause 2: Vanhempi nainen myy lehtiä Aasiassa sijaitsevassa lehtikioskissa.</w:t>
      </w:r>
    </w:p>
    <w:p>
      <w:r>
        <w:rPr>
          <w:b/>
        </w:rPr>
        <w:t xml:space="preserve">Tulos</w:t>
      </w:r>
    </w:p>
    <w:p>
      <w:r>
        <w:t xml:space="preserve">Vanhempi mies myy lehtiä lehtikioskilla Kiinassa.</w:t>
      </w:r>
    </w:p>
    <w:p>
      <w:r>
        <w:rPr>
          <w:b/>
        </w:rPr>
        <w:t xml:space="preserve">Esimerkki 6.1254</w:t>
      </w:r>
    </w:p>
    <w:p>
      <w:r>
        <w:t xml:space="preserve">Lause 1: Itkevä nainen nojaa pianoon. Lause 2: Nuori poika itkee ja nojaa pianoon.</w:t>
      </w:r>
    </w:p>
    <w:p>
      <w:r>
        <w:rPr>
          <w:b/>
        </w:rPr>
        <w:t xml:space="preserve">Tulos</w:t>
      </w:r>
    </w:p>
    <w:p>
      <w:r>
        <w:t xml:space="preserve">Sureva leski nojaa pianoon.</w:t>
      </w:r>
    </w:p>
    <w:p>
      <w:r>
        <w:rPr>
          <w:b/>
        </w:rPr>
        <w:t xml:space="preserve">Esimerkki 6.1255</w:t>
      </w:r>
    </w:p>
    <w:p>
      <w:r>
        <w:t xml:space="preserve">Lause 1: Joukko miehiä ja naisia on kokoontunut puun alle rakennuksen ulkopuolelle. Lause 2: Kaikki ovat sisätiloissa.</w:t>
      </w:r>
    </w:p>
    <w:p>
      <w:r>
        <w:rPr>
          <w:b/>
        </w:rPr>
        <w:t xml:space="preserve">Tulos</w:t>
      </w:r>
    </w:p>
    <w:p>
      <w:r>
        <w:t xml:space="preserve">miehet ja naiset kerääntyvät ulos puun alle välttääkseen kuumuutta.</w:t>
      </w:r>
    </w:p>
    <w:p>
      <w:r>
        <w:rPr>
          <w:b/>
        </w:rPr>
        <w:t xml:space="preserve">Esimerkki 6.1256</w:t>
      </w:r>
    </w:p>
    <w:p>
      <w:r>
        <w:t xml:space="preserve">Lause 1: Nainen, jolla on yllään värikäs huivi ihmisten keskellä, virnistää iloisesti. Lause 2: Koira hyppii.</w:t>
      </w:r>
    </w:p>
    <w:p>
      <w:r>
        <w:rPr>
          <w:b/>
        </w:rPr>
        <w:t xml:space="preserve">Tulos</w:t>
      </w:r>
    </w:p>
    <w:p>
      <w:r>
        <w:t xml:space="preserve">henkilö viihtyy konsertissa</w:t>
      </w:r>
    </w:p>
    <w:p>
      <w:r>
        <w:rPr>
          <w:b/>
        </w:rPr>
        <w:t xml:space="preserve">Esimerkki 6.1257</w:t>
      </w:r>
    </w:p>
    <w:p>
      <w:r>
        <w:t xml:space="preserve">Lause 1: Vaaleanpunapukuinen nainen tuijottaa, kun taas punapukuinen nainen poseeraa keittiötarvikkeiden läheisyydessä. Lause 2: Kaksi naista poseeraa yhdessä.</w:t>
      </w:r>
    </w:p>
    <w:p>
      <w:r>
        <w:rPr>
          <w:b/>
        </w:rPr>
        <w:t xml:space="preserve">Tulos</w:t>
      </w:r>
    </w:p>
    <w:p>
      <w:r>
        <w:t xml:space="preserve">Nainen on kateellinen keittiötarvikemallille.</w:t>
      </w:r>
    </w:p>
    <w:p>
      <w:r>
        <w:rPr>
          <w:b/>
        </w:rPr>
        <w:t xml:space="preserve">Esimerkki 6.1258</w:t>
      </w:r>
    </w:p>
    <w:p>
      <w:r>
        <w:t xml:space="preserve">Lause 1: Joukko ihmisiä on ulkona kalastamassa. Lause 2: Ryhmä ihmisiä on uimassa rannalla.</w:t>
      </w:r>
    </w:p>
    <w:p>
      <w:r>
        <w:rPr>
          <w:b/>
        </w:rPr>
        <w:t xml:space="preserve">Tulos</w:t>
      </w:r>
    </w:p>
    <w:p>
      <w:r>
        <w:t xml:space="preserve">Ystäväporukka kalastaa laiturilla.</w:t>
      </w:r>
    </w:p>
    <w:p>
      <w:r>
        <w:rPr>
          <w:b/>
        </w:rPr>
        <w:t xml:space="preserve">Esimerkki 6.1259</w:t>
      </w:r>
    </w:p>
    <w:p>
      <w:r>
        <w:t xml:space="preserve">Lause 1: Illalliskutsut, joissa on lukuisia ihmisiä, joilla kaikilla on päällään kruunut ja jotka syövät ruokaa kynttilöin valaistussa ruokasalissa. Lause 2: Kukaan ei tullut kuninkaallisiin illallisjuhliin.</w:t>
      </w:r>
    </w:p>
    <w:p>
      <w:r>
        <w:rPr>
          <w:b/>
        </w:rPr>
        <w:t xml:space="preserve">Tulos</w:t>
      </w:r>
    </w:p>
    <w:p>
      <w:r>
        <w:t xml:space="preserve">Kuninkaallinen perhe isännöi illalliskutsuja.</w:t>
      </w:r>
    </w:p>
    <w:p>
      <w:r>
        <w:rPr>
          <w:b/>
        </w:rPr>
        <w:t xml:space="preserve">Esimerkki 6.1260</w:t>
      </w:r>
    </w:p>
    <w:p>
      <w:r>
        <w:t xml:space="preserve">Lause 1: Kaksi koiraa seisoo selkä toisensa takana meressä. Lause 2: Koirat ovat sisätiloissa.</w:t>
      </w:r>
    </w:p>
    <w:p>
      <w:r>
        <w:rPr>
          <w:b/>
        </w:rPr>
        <w:t xml:space="preserve">Tulos</w:t>
      </w:r>
    </w:p>
    <w:p>
      <w:r>
        <w:t xml:space="preserve">Nämä kaksi koiraa ovat veljeksiä.</w:t>
      </w:r>
    </w:p>
    <w:p>
      <w:r>
        <w:rPr>
          <w:b/>
        </w:rPr>
        <w:t xml:space="preserve">Esimerkki 6.1261</w:t>
      </w:r>
    </w:p>
    <w:p>
      <w:r>
        <w:t xml:space="preserve">Lause 1: Sandaaleihin pukeutunut mies istuu jalkakäytävällä laukkujen vieressä. Lause 2: Nainen istuu uima-altaalla.</w:t>
      </w:r>
    </w:p>
    <w:p>
      <w:r>
        <w:rPr>
          <w:b/>
        </w:rPr>
        <w:t xml:space="preserve">Tulos</w:t>
      </w:r>
    </w:p>
    <w:p>
      <w:r>
        <w:t xml:space="preserve">Koditon mies istuu ulkona laukkujensa vieressä.</w:t>
      </w:r>
    </w:p>
    <w:p>
      <w:r>
        <w:rPr>
          <w:b/>
        </w:rPr>
        <w:t xml:space="preserve">Esimerkki 6.1262</w:t>
      </w:r>
    </w:p>
    <w:p>
      <w:r>
        <w:t xml:space="preserve">Lause 1: Kypäräpäinen mies istuu portailla, joissa on graffiteja, ja lähellä on pyörä. Lause 2: Vanha mies ajaa pyörällä kadulla.</w:t>
      </w:r>
    </w:p>
    <w:p>
      <w:r>
        <w:rPr>
          <w:b/>
        </w:rPr>
        <w:t xml:space="preserve">Tulos</w:t>
      </w:r>
    </w:p>
    <w:p>
      <w:r>
        <w:t xml:space="preserve">Vanha mies, jolla on pyöräilykypärä, istuu portailla.</w:t>
      </w:r>
    </w:p>
    <w:p>
      <w:r>
        <w:rPr>
          <w:b/>
        </w:rPr>
        <w:t xml:space="preserve">Esimerkki 6.1263</w:t>
      </w:r>
    </w:p>
    <w:p>
      <w:r>
        <w:t xml:space="preserve">Lause 1: Nainen, jolla on harmaa paita ja valkoiset shortsit, pelaa golfia golfkentällä, joka on kauniisti maisemoitu kukkien kanssa. Lause 2: Nainen pelaa hacky sackia viheriöllä.</w:t>
      </w:r>
    </w:p>
    <w:p>
      <w:r>
        <w:rPr>
          <w:b/>
        </w:rPr>
        <w:t xml:space="preserve">Tulos</w:t>
      </w:r>
    </w:p>
    <w:p>
      <w:r>
        <w:t xml:space="preserve">Nainen pelaa golfia lomallaan.</w:t>
      </w:r>
    </w:p>
    <w:p>
      <w:r>
        <w:rPr>
          <w:b/>
        </w:rPr>
        <w:t xml:space="preserve">Esimerkki 6.1264</w:t>
      </w:r>
    </w:p>
    <w:p>
      <w:r>
        <w:t xml:space="preserve">Lause 1: Ruokapöydässä teini-ikäinen poika pitää kukkaa päässään. Lause 2: Teini-ikäisellä on päässään baseball-lippis.</w:t>
      </w:r>
    </w:p>
    <w:p>
      <w:r>
        <w:rPr>
          <w:b/>
        </w:rPr>
        <w:t xml:space="preserve">Tulos</w:t>
      </w:r>
    </w:p>
    <w:p>
      <w:r>
        <w:t xml:space="preserve">Teini-ikäisellä on päällään puku.</w:t>
      </w:r>
    </w:p>
    <w:p>
      <w:r>
        <w:rPr>
          <w:b/>
        </w:rPr>
        <w:t xml:space="preserve">Esimerkki 6.1265</w:t>
      </w:r>
    </w:p>
    <w:p>
      <w:r>
        <w:t xml:space="preserve">Lause 1: Mustaan takkiin pukeutunut nainen kävelee jalkakäytävällä. Lause 2: Nainen juoksee kilpaa.</w:t>
      </w:r>
    </w:p>
    <w:p>
      <w:r>
        <w:rPr>
          <w:b/>
        </w:rPr>
        <w:t xml:space="preserve">Tulos</w:t>
      </w:r>
    </w:p>
    <w:p>
      <w:r>
        <w:t xml:space="preserve">Nainen kävelee jalkakäytävällä.</w:t>
      </w:r>
    </w:p>
    <w:p>
      <w:r>
        <w:rPr>
          <w:b/>
        </w:rPr>
        <w:t xml:space="preserve">Esimerkki 6.1266</w:t>
      </w:r>
    </w:p>
    <w:p>
      <w:r>
        <w:t xml:space="preserve">Lause 1: Mustaan hamepukuun pukeutunut nainen puhuu toisen naisen kanssa veneessä. Lause 2: Toinen nainen ajaa autoa, kun toinen nainen lukee sanomalehteä.</w:t>
      </w:r>
    </w:p>
    <w:p>
      <w:r>
        <w:rPr>
          <w:b/>
        </w:rPr>
        <w:t xml:space="preserve">Tulos</w:t>
      </w:r>
    </w:p>
    <w:p>
      <w:r>
        <w:t xml:space="preserve">Ruskea koira leikkii ruohikossa varhain aamulla.</w:t>
      </w:r>
    </w:p>
    <w:p>
      <w:r>
        <w:rPr>
          <w:b/>
        </w:rPr>
        <w:t xml:space="preserve">Esimerkki 6.1267</w:t>
      </w:r>
    </w:p>
    <w:p>
      <w:r>
        <w:t xml:space="preserve">Lause 1: Kilpa-autot ajavat sateessa kilparadalla yöllä. Lause 2: Mies ajaa tankkia.</w:t>
      </w:r>
    </w:p>
    <w:p>
      <w:r>
        <w:rPr>
          <w:b/>
        </w:rPr>
        <w:t xml:space="preserve">Tulos</w:t>
      </w:r>
    </w:p>
    <w:p>
      <w:r>
        <w:t xml:space="preserve">Ryhmä kilpa-ajajia kilpailemassa Daytona 500 -kilpailussa.</w:t>
      </w:r>
    </w:p>
    <w:p>
      <w:r>
        <w:rPr>
          <w:b/>
        </w:rPr>
        <w:t xml:space="preserve">Esimerkki 6.1268</w:t>
      </w:r>
    </w:p>
    <w:p>
      <w:r>
        <w:t xml:space="preserve">Lause 1: Erilaiset ihmiset poseeraavat pyöränsä kanssa puistossa. Lause 2: Ihmiset tanssivat</w:t>
      </w:r>
    </w:p>
    <w:p>
      <w:r>
        <w:rPr>
          <w:b/>
        </w:rPr>
        <w:t xml:space="preserve">Tulos</w:t>
      </w:r>
    </w:p>
    <w:p>
      <w:r>
        <w:t xml:space="preserve">He ovat nälkäisiä</w:t>
      </w:r>
    </w:p>
    <w:p>
      <w:r>
        <w:rPr>
          <w:b/>
        </w:rPr>
        <w:t xml:space="preserve">Esimerkki 6.1269</w:t>
      </w:r>
    </w:p>
    <w:p>
      <w:r>
        <w:t xml:space="preserve">Lause 1: Vaalea koira juoksee polkua pitkin rhododendronin vieressä. Lause 2: koira nukkuu metsässä.</w:t>
      </w:r>
    </w:p>
    <w:p>
      <w:r>
        <w:rPr>
          <w:b/>
        </w:rPr>
        <w:t xml:space="preserve">Tulos</w:t>
      </w:r>
    </w:p>
    <w:p>
      <w:r>
        <w:t xml:space="preserve">kultainen noutaja juoksee</w:t>
      </w:r>
    </w:p>
    <w:p>
      <w:r>
        <w:rPr>
          <w:b/>
        </w:rPr>
        <w:t xml:space="preserve">Esimerkki 6.1270</w:t>
      </w:r>
    </w:p>
    <w:p>
      <w:r>
        <w:t xml:space="preserve">Lause 1: Sinipaitainen mies puhuu yleisölle. Lause 2: Mies harjoittelee yksinään puhettaan kylpyhuoneessa.</w:t>
      </w:r>
    </w:p>
    <w:p>
      <w:r>
        <w:rPr>
          <w:b/>
        </w:rPr>
        <w:t xml:space="preserve">Tulos</w:t>
      </w:r>
    </w:p>
    <w:p>
      <w:r>
        <w:t xml:space="preserve">Hän lausuu puheensa.</w:t>
      </w:r>
    </w:p>
    <w:p>
      <w:r>
        <w:rPr>
          <w:b/>
        </w:rPr>
        <w:t xml:space="preserve">Esimerkki 6.1271</w:t>
      </w:r>
    </w:p>
    <w:p>
      <w:r>
        <w:t xml:space="preserve">Lause 1: Valkoiseen paitaan pukeutunut pieni lapsi seisoo vihreällä ruohokentällä Lause 2: Pieni lapsi syö Oreoja.</w:t>
      </w:r>
    </w:p>
    <w:p>
      <w:r>
        <w:rPr>
          <w:b/>
        </w:rPr>
        <w:t xml:space="preserve">Tulos</w:t>
      </w:r>
    </w:p>
    <w:p>
      <w:r>
        <w:t xml:space="preserve">Lapsi seisoo ruohokentällä, jossa on paljon keltaisia kukkia.</w:t>
      </w:r>
    </w:p>
    <w:p>
      <w:r>
        <w:rPr>
          <w:b/>
        </w:rPr>
        <w:t xml:space="preserve">Esimerkki 6.1272</w:t>
      </w:r>
    </w:p>
    <w:p>
      <w:r>
        <w:t xml:space="preserve">Lause 1: Ihmiset kävelevät kaupunkialueella. Lause 2: Kaikki ihmiset matkustavat hevosvaunuilla.</w:t>
      </w:r>
    </w:p>
    <w:p>
      <w:r>
        <w:rPr>
          <w:b/>
        </w:rPr>
        <w:t xml:space="preserve">Tulos</w:t>
      </w:r>
    </w:p>
    <w:p>
      <w:r>
        <w:t xml:space="preserve">Ihmiset kävelevät eri kauppoihin ja kaupoista.</w:t>
      </w:r>
    </w:p>
    <w:p>
      <w:r>
        <w:rPr>
          <w:b/>
        </w:rPr>
        <w:t xml:space="preserve">Esimerkki 6.1273</w:t>
      </w:r>
    </w:p>
    <w:p>
      <w:r>
        <w:t xml:space="preserve">Lause 1: Vanhemmat naiset vaaleanpunaisessa paskassa ja harmaassa hatussa katsovat jotain. Lause 2: Nainen punaisessa paskassa ja violetissa hatussa katselee tyhjää.</w:t>
      </w:r>
    </w:p>
    <w:p>
      <w:r>
        <w:rPr>
          <w:b/>
        </w:rPr>
        <w:t xml:space="preserve">Tulos</w:t>
      </w:r>
    </w:p>
    <w:p>
      <w:r>
        <w:t xml:space="preserve">Nainen lukee kirjaa.</w:t>
      </w:r>
    </w:p>
    <w:p>
      <w:r>
        <w:rPr>
          <w:b/>
        </w:rPr>
        <w:t xml:space="preserve">Esimerkki 6.1274</w:t>
      </w:r>
    </w:p>
    <w:p>
      <w:r>
        <w:t xml:space="preserve">Lause 1: Ihmisjoukko heiluttaa käsiään. Lause 2: ihmisjoukko ajoi bussilla.</w:t>
      </w:r>
    </w:p>
    <w:p>
      <w:r>
        <w:rPr>
          <w:b/>
        </w:rPr>
        <w:t xml:space="preserve">Tulos</w:t>
      </w:r>
    </w:p>
    <w:p>
      <w:r>
        <w:t xml:space="preserve">ihmisjoukko heilui musiikin tahdissa -</w:t>
      </w:r>
    </w:p>
    <w:p>
      <w:r>
        <w:rPr>
          <w:b/>
        </w:rPr>
        <w:t xml:space="preserve">Esimerkki 6.1275</w:t>
      </w:r>
    </w:p>
    <w:p>
      <w:r>
        <w:t xml:space="preserve">Lause 1: 4 ihmistä katsoo, kun henkilö hyppää laiturilta. Lause 2: Henkilö katsoo elokuvaa.</w:t>
      </w:r>
    </w:p>
    <w:p>
      <w:r>
        <w:rPr>
          <w:b/>
        </w:rPr>
        <w:t xml:space="preserve">Tulos</w:t>
      </w:r>
    </w:p>
    <w:p>
      <w:r>
        <w:t xml:space="preserve">Henkilö sukeltaa laiturilta.</w:t>
      </w:r>
    </w:p>
    <w:p>
      <w:r>
        <w:rPr>
          <w:b/>
        </w:rPr>
        <w:t xml:space="preserve">Esimerkki 6.1276</w:t>
      </w:r>
    </w:p>
    <w:p>
      <w:r>
        <w:t xml:space="preserve">Lause 1: Koira leikkii kepillä rannalla. Lause 2: Koira nukkuu.</w:t>
      </w:r>
    </w:p>
    <w:p>
      <w:r>
        <w:rPr>
          <w:b/>
        </w:rPr>
        <w:t xml:space="preserve">Tulos</w:t>
      </w:r>
    </w:p>
    <w:p>
      <w:r>
        <w:t xml:space="preserve">Koira on suuri.</w:t>
      </w:r>
    </w:p>
    <w:p>
      <w:r>
        <w:rPr>
          <w:b/>
        </w:rPr>
        <w:t xml:space="preserve">Esimerkki 6.1277</w:t>
      </w:r>
    </w:p>
    <w:p>
      <w:r>
        <w:t xml:space="preserve">Lause 1: Nuori nainen ja vauva punaisissa takkeissa vaaleanpunaisen polkupyörän kanssa. Lause 2: Isä ja hänen tyttärensä ajavat vaaleanpunaisella polkupyörällä.</w:t>
      </w:r>
    </w:p>
    <w:p>
      <w:r>
        <w:rPr>
          <w:b/>
        </w:rPr>
        <w:t xml:space="preserve">Tulos</w:t>
      </w:r>
    </w:p>
    <w:p>
      <w:r>
        <w:t xml:space="preserve">Nainen ja hänen lapsensa ovat menossa kauppaan.</w:t>
      </w:r>
    </w:p>
    <w:p>
      <w:r>
        <w:rPr>
          <w:b/>
        </w:rPr>
        <w:t xml:space="preserve">Esimerkki 6.1278</w:t>
      </w:r>
    </w:p>
    <w:p>
      <w:r>
        <w:t xml:space="preserve">Lause 1: Nainen, jolla on vaaleanpunainen naistentakki ja pilkullinen hame sekä punaiset kengät, seisoo nahkatakkisen miehen vieressä. Lause 2: Nainen seisoo yksin ja etsii treffiseuraa.</w:t>
      </w:r>
    </w:p>
    <w:p>
      <w:r>
        <w:rPr>
          <w:b/>
        </w:rPr>
        <w:t xml:space="preserve">Tulos</w:t>
      </w:r>
    </w:p>
    <w:p>
      <w:r>
        <w:t xml:space="preserve">Pariskunta seisoo yhdessä.</w:t>
      </w:r>
    </w:p>
    <w:p>
      <w:r>
        <w:rPr>
          <w:b/>
        </w:rPr>
        <w:t xml:space="preserve">Esimerkki 6.1279</w:t>
      </w:r>
    </w:p>
    <w:p>
      <w:r>
        <w:t xml:space="preserve">Lause 1: Kaupunginkadulla on metallipenkki, jolla istuu mustapukuinen nainen. Lause 2: Nainen seisoo sateessa.</w:t>
      </w:r>
    </w:p>
    <w:p>
      <w:r>
        <w:rPr>
          <w:b/>
        </w:rPr>
        <w:t xml:space="preserve">Tulos</w:t>
      </w:r>
    </w:p>
    <w:p>
      <w:r>
        <w:t xml:space="preserve">Nainen istuu penkillä hautajaisten jälkeen.</w:t>
      </w:r>
    </w:p>
    <w:p>
      <w:r>
        <w:rPr>
          <w:b/>
        </w:rPr>
        <w:t xml:space="preserve">Esimerkki 6.1280</w:t>
      </w:r>
    </w:p>
    <w:p>
      <w:r>
        <w:t xml:space="preserve">Lause 1: Valkoiseen t-paitaan pukeutunut aasialainen mies ja hameeseen pukeutunut aasialainen nainen kävelevät vilkkaasti liikennöidyllä jalkakäytävällä. Lause 2: Kaksi ihmistä kävelee vilkkaasti liikennöityä hiekkatietä pitkin.</w:t>
      </w:r>
    </w:p>
    <w:p>
      <w:r>
        <w:rPr>
          <w:b/>
        </w:rPr>
        <w:t xml:space="preserve">Tulos</w:t>
      </w:r>
    </w:p>
    <w:p>
      <w:r>
        <w:t xml:space="preserve">Pariskunta kävelee kohti illalliskohdettaan.</w:t>
      </w:r>
    </w:p>
    <w:p>
      <w:r>
        <w:rPr>
          <w:b/>
        </w:rPr>
        <w:t xml:space="preserve">Esimerkki 6.1281</w:t>
      </w:r>
    </w:p>
    <w:p>
      <w:r>
        <w:t xml:space="preserve">Lause 1: Rodeoratsastaja osoittaa hienoa tyyliä kesken hyppynsä hyppäävän hevosensa kanssa Lause 2: Mies lentää hevosen kanssa sirkuksessa.</w:t>
      </w:r>
    </w:p>
    <w:p>
      <w:r>
        <w:rPr>
          <w:b/>
        </w:rPr>
        <w:t xml:space="preserve">Tulos</w:t>
      </w:r>
    </w:p>
    <w:p>
      <w:r>
        <w:t xml:space="preserve">Rodeossa hevosella ratsastava mies kerskailee vaimolleen.</w:t>
      </w:r>
    </w:p>
    <w:p>
      <w:r>
        <w:rPr>
          <w:b/>
        </w:rPr>
        <w:t xml:space="preserve">Esimerkki 6.1282</w:t>
      </w:r>
    </w:p>
    <w:p>
      <w:r>
        <w:t xml:space="preserve">Lause 1: Ihmiset ottavat kuvia kameralla. Lause 2: Ihmiset torkkuvat.</w:t>
      </w:r>
    </w:p>
    <w:p>
      <w:r>
        <w:rPr>
          <w:b/>
        </w:rPr>
        <w:t xml:space="preserve">Tulos</w:t>
      </w:r>
    </w:p>
    <w:p>
      <w:r>
        <w:t xml:space="preserve">Henkilöt, jotka ottavat useita kuvia kameralla.</w:t>
      </w:r>
    </w:p>
    <w:p>
      <w:r>
        <w:rPr>
          <w:b/>
        </w:rPr>
        <w:t xml:space="preserve">Esimerkki 6.1283</w:t>
      </w:r>
    </w:p>
    <w:p>
      <w:r>
        <w:t xml:space="preserve">Lause 1: Kaksi rakastavaista tapasi juuri treffeillä. Lause 2: Pari on menossa naimisiin.</w:t>
      </w:r>
    </w:p>
    <w:p>
      <w:r>
        <w:rPr>
          <w:b/>
        </w:rPr>
        <w:t xml:space="preserve">Tulos</w:t>
      </w:r>
    </w:p>
    <w:p>
      <w:r>
        <w:t xml:space="preserve">Kaksi ihmistä on ensitreffeillä.</w:t>
      </w:r>
    </w:p>
    <w:p>
      <w:r>
        <w:rPr>
          <w:b/>
        </w:rPr>
        <w:t xml:space="preserve">Esimerkki 6.1284</w:t>
      </w:r>
    </w:p>
    <w:p>
      <w:r>
        <w:t xml:space="preserve">Lause 1: Poika roiskii vettä rakennuksen vieressä. Lause 2: Poika istuu rakennuksen portailla.</w:t>
      </w:r>
    </w:p>
    <w:p>
      <w:r>
        <w:rPr>
          <w:b/>
        </w:rPr>
        <w:t xml:space="preserve">Tulos</w:t>
      </w:r>
    </w:p>
    <w:p>
      <w:r>
        <w:t xml:space="preserve">Poika leikkii tulvivalla kadulla rakennuksen vieressä.</w:t>
      </w:r>
    </w:p>
    <w:p>
      <w:r>
        <w:rPr>
          <w:b/>
        </w:rPr>
        <w:t xml:space="preserve">Esimerkki 6.1285</w:t>
      </w:r>
    </w:p>
    <w:p>
      <w:r>
        <w:t xml:space="preserve">Lause 1: Bmx-pyöräilijä on parhaillaan ilmassa tekemässä front flipiä. Lause 2: Bmx-pyöräilijä on menossa uimaan.</w:t>
      </w:r>
    </w:p>
    <w:p>
      <w:r>
        <w:rPr>
          <w:b/>
        </w:rPr>
        <w:t xml:space="preserve">Tulos</w:t>
      </w:r>
    </w:p>
    <w:p>
      <w:r>
        <w:t xml:space="preserve">Bmx-pyöräilijä menetti pyöränsä ilmassa.</w:t>
      </w:r>
    </w:p>
    <w:p>
      <w:r>
        <w:rPr>
          <w:b/>
        </w:rPr>
        <w:t xml:space="preserve">Esimerkki 6.1286</w:t>
      </w:r>
    </w:p>
    <w:p>
      <w:r>
        <w:t xml:space="preserve">Lause 1: Rannalla olevat ihmiset katsovat taivaalle ja näkevät suuren sydämen, joka on kirjoitettu ilmaan lentokoneen huurteella. Lause 2: Rannalla ei ole ihmisiä.</w:t>
      </w:r>
    </w:p>
    <w:p>
      <w:r>
        <w:rPr>
          <w:b/>
        </w:rPr>
        <w:t xml:space="preserve">Tulos</w:t>
      </w:r>
    </w:p>
    <w:p>
      <w:r>
        <w:t xml:space="preserve">Mies kosi tyttöystäväänsä lentokoneen avulla.</w:t>
      </w:r>
    </w:p>
    <w:p>
      <w:r>
        <w:rPr>
          <w:b/>
        </w:rPr>
        <w:t xml:space="preserve">Esimerkki 6.1287</w:t>
      </w:r>
    </w:p>
    <w:p>
      <w:r>
        <w:t xml:space="preserve">Lause 1: Viisi sukeltajaa veden alla ja kuplat nousevat heidän yläpuolellaan. Lause 2: Ihmiset rentoutuvat meren rannalla.</w:t>
      </w:r>
    </w:p>
    <w:p>
      <w:r>
        <w:rPr>
          <w:b/>
        </w:rPr>
        <w:t xml:space="preserve">Tulos</w:t>
      </w:r>
    </w:p>
    <w:p>
      <w:r>
        <w:t xml:space="preserve">Sukeltajia tutkimassa Suurta valliriuttaa.</w:t>
      </w:r>
    </w:p>
    <w:p>
      <w:r>
        <w:rPr>
          <w:b/>
        </w:rPr>
        <w:t xml:space="preserve">Esimerkki 6.1288</w:t>
      </w:r>
    </w:p>
    <w:p>
      <w:r>
        <w:t xml:space="preserve">Lause 1: Kaksi nuorta poikaa, joilla on kauluspaidat ja baseball-lippikset, ovat työntäneet sinisävyiset kielensä ulos. Lause 2: Kaksi poikaa painii veden alla...</w:t>
      </w:r>
    </w:p>
    <w:p>
      <w:r>
        <w:rPr>
          <w:b/>
        </w:rPr>
        <w:t xml:space="preserve">Tulos</w:t>
      </w:r>
    </w:p>
    <w:p>
      <w:r>
        <w:t xml:space="preserve">Pojat työntävät suupielensä ulos pesäpallokentällä.</w:t>
      </w:r>
    </w:p>
    <w:p>
      <w:r>
        <w:rPr>
          <w:b/>
        </w:rPr>
        <w:t xml:space="preserve">Esimerkki 6.1289</w:t>
      </w:r>
    </w:p>
    <w:p>
      <w:r>
        <w:t xml:space="preserve">Lause 1: Pieni lapsi keinuu keinun tukitangosta. Lause 2: Lapsi roikkuu köydestä.</w:t>
      </w:r>
    </w:p>
    <w:p>
      <w:r>
        <w:rPr>
          <w:b/>
        </w:rPr>
        <w:t xml:space="preserve">Tulos</w:t>
      </w:r>
    </w:p>
    <w:p>
      <w:r>
        <w:t xml:space="preserve">Joku leikkii leikkikentällä.</w:t>
      </w:r>
    </w:p>
    <w:p>
      <w:r>
        <w:rPr>
          <w:b/>
        </w:rPr>
        <w:t xml:space="preserve">Esimerkki 6.1290</w:t>
      </w:r>
    </w:p>
    <w:p>
      <w:r>
        <w:t xml:space="preserve">Lause 1: Ruskeapukuinen nainen haastattelee kahta miestä. Lause 2: Naisella on vihreä mekko.</w:t>
      </w:r>
    </w:p>
    <w:p>
      <w:r>
        <w:rPr>
          <w:b/>
        </w:rPr>
        <w:t xml:space="preserve">Tulos</w:t>
      </w:r>
    </w:p>
    <w:p>
      <w:r>
        <w:t xml:space="preserve">Nainen on toimittaja.</w:t>
      </w:r>
    </w:p>
    <w:p>
      <w:r>
        <w:rPr>
          <w:b/>
        </w:rPr>
        <w:t xml:space="preserve">Esimerkki 6.1291</w:t>
      </w:r>
    </w:p>
    <w:p>
      <w:r>
        <w:t xml:space="preserve">Lause 1: Nuori nainen pesee autoaan. Lause 2: Nainen ajaa pyörällään kaikkialle.</w:t>
      </w:r>
    </w:p>
    <w:p>
      <w:r>
        <w:rPr>
          <w:b/>
        </w:rPr>
        <w:t xml:space="preserve">Tulos</w:t>
      </w:r>
    </w:p>
    <w:p>
      <w:r>
        <w:t xml:space="preserve">Nainen poistaa suolatahrat autostaan.</w:t>
      </w:r>
    </w:p>
    <w:p>
      <w:r>
        <w:rPr>
          <w:b/>
        </w:rPr>
        <w:t xml:space="preserve">Esimerkki 6.1292</w:t>
      </w:r>
    </w:p>
    <w:p>
      <w:r>
        <w:t xml:space="preserve">Lause 1: Kaksi valkoista koiraa tarkkailee erästä naista, kun he ovat punaisessa kuorma-autossa. Lause 2: Mustat koirat leikkivät noutoa olohuoneessa.</w:t>
      </w:r>
    </w:p>
    <w:p>
      <w:r>
        <w:rPr>
          <w:b/>
        </w:rPr>
        <w:t xml:space="preserve">Tulos</w:t>
      </w:r>
    </w:p>
    <w:p>
      <w:r>
        <w:t xml:space="preserve">Koirat ovat molemmat villakoiria.</w:t>
      </w:r>
    </w:p>
    <w:p>
      <w:r>
        <w:rPr>
          <w:b/>
        </w:rPr>
        <w:t xml:space="preserve">Esimerkki 6.1293</w:t>
      </w:r>
    </w:p>
    <w:p>
      <w:r>
        <w:t xml:space="preserve">Lause 1: Surffaaja tekee voltin aallon päällä. Lause 2: Surffaaja kalastaa laiturilta.</w:t>
      </w:r>
    </w:p>
    <w:p>
      <w:r>
        <w:rPr>
          <w:b/>
        </w:rPr>
        <w:t xml:space="preserve">Tulos</w:t>
      </w:r>
    </w:p>
    <w:p>
      <w:r>
        <w:t xml:space="preserve">Surffaaja melkein putoaa laudaltaan.</w:t>
      </w:r>
    </w:p>
    <w:p>
      <w:r>
        <w:rPr>
          <w:b/>
        </w:rPr>
        <w:t xml:space="preserve">Esimerkki 6.1294</w:t>
      </w:r>
    </w:p>
    <w:p>
      <w:r>
        <w:t xml:space="preserve">Lause 1: Kaksi lasta käyttää rattaita, kun vanhempi nainen tarkkailee. Lause 2: Mies tarkkailee toista miestä työntämässä rattaita.</w:t>
      </w:r>
    </w:p>
    <w:p>
      <w:r>
        <w:rPr>
          <w:b/>
        </w:rPr>
        <w:t xml:space="preserve">Tulos</w:t>
      </w:r>
    </w:p>
    <w:p>
      <w:r>
        <w:t xml:space="preserve">Vanhemman naisen mielestä rattaita työntävät lapset ovat söpöjä.</w:t>
      </w:r>
    </w:p>
    <w:p>
      <w:r>
        <w:rPr>
          <w:b/>
        </w:rPr>
        <w:t xml:space="preserve">Esimerkki 6.1295</w:t>
      </w:r>
    </w:p>
    <w:p>
      <w:r>
        <w:t xml:space="preserve">Lause 1: Kaksi poikaa leikkii pihalla isoilla kepeillä. Lause 2: Kaksi poikaa leikkii pihalla koirien kanssa.</w:t>
      </w:r>
    </w:p>
    <w:p>
      <w:r>
        <w:rPr>
          <w:b/>
        </w:rPr>
        <w:t xml:space="preserve">Tulos</w:t>
      </w:r>
    </w:p>
    <w:p>
      <w:r>
        <w:t xml:space="preserve">Kaksi poikaa teeskentelee olevansa miekkamiehiä.</w:t>
      </w:r>
    </w:p>
    <w:p>
      <w:r>
        <w:rPr>
          <w:b/>
        </w:rPr>
        <w:t xml:space="preserve">Esimerkki 6.1296</w:t>
      </w:r>
    </w:p>
    <w:p>
      <w:r>
        <w:t xml:space="preserve">Lause 1: Mies, jolla on musta paita ja suojalasit, juoksee kadulla Lause 2: Nainen juoksee kadulla.</w:t>
      </w:r>
    </w:p>
    <w:p>
      <w:r>
        <w:rPr>
          <w:b/>
        </w:rPr>
        <w:t xml:space="preserve">Tulos</w:t>
      </w:r>
    </w:p>
    <w:p>
      <w:r>
        <w:t xml:space="preserve">Mies pakenee jotain.</w:t>
      </w:r>
    </w:p>
    <w:p>
      <w:r>
        <w:rPr>
          <w:b/>
        </w:rPr>
        <w:t xml:space="preserve">Esimerkki 6.1297</w:t>
      </w:r>
    </w:p>
    <w:p>
      <w:r>
        <w:t xml:space="preserve">Lause 1: Ruskea koira makaa ruohikossa leikkimässä valkoisella rievulla. Lause 2: Koira lepää sisätiloissa.</w:t>
      </w:r>
    </w:p>
    <w:p>
      <w:r>
        <w:rPr>
          <w:b/>
        </w:rPr>
        <w:t xml:space="preserve">Tulos</w:t>
      </w:r>
    </w:p>
    <w:p>
      <w:r>
        <w:t xml:space="preserve">Koira pureskelee rättiä puistossa.</w:t>
      </w:r>
    </w:p>
    <w:p>
      <w:r>
        <w:rPr>
          <w:b/>
        </w:rPr>
        <w:t xml:space="preserve">Esimerkki 6.1298</w:t>
      </w:r>
    </w:p>
    <w:p>
      <w:r>
        <w:t xml:space="preserve">Lause 1: Ihmiset seisovat ulkona vaellusvarusteissa. Lause 2: Ihmiset istuvat ja pelaavat korttia.</w:t>
      </w:r>
    </w:p>
    <w:p>
      <w:r>
        <w:rPr>
          <w:b/>
        </w:rPr>
        <w:t xml:space="preserve">Tulos</w:t>
      </w:r>
    </w:p>
    <w:p>
      <w:r>
        <w:t xml:space="preserve">Ihmiset poseeraavat kuvaa varten ennen 8 mailin vaellukselle lähtöä.</w:t>
      </w:r>
    </w:p>
    <w:p>
      <w:r>
        <w:rPr>
          <w:b/>
        </w:rPr>
        <w:t xml:space="preserve">Esimerkki 6.1299</w:t>
      </w:r>
    </w:p>
    <w:p>
      <w:r>
        <w:t xml:space="preserve">Lause 1: Mies ja lapsi seisovat pihalla penkin vieressä. Lause 2: Mies ja lapsi hiihtävät mäkeä alas.</w:t>
      </w:r>
    </w:p>
    <w:p>
      <w:r>
        <w:rPr>
          <w:b/>
        </w:rPr>
        <w:t xml:space="preserve">Tulos</w:t>
      </w:r>
    </w:p>
    <w:p>
      <w:r>
        <w:t xml:space="preserve">Mies ja lapsi ovat kotona etupihallaan.</w:t>
      </w:r>
    </w:p>
    <w:p>
      <w:r>
        <w:rPr>
          <w:b/>
        </w:rPr>
        <w:t xml:space="preserve">Esimerkki 6.1300</w:t>
      </w:r>
    </w:p>
    <w:p>
      <w:r>
        <w:t xml:space="preserve">Lause 1: Punapaitainen lapsi juoksee vedessä. Lause 2: Lapsi juoksee mudassa.</w:t>
      </w:r>
    </w:p>
    <w:p>
      <w:r>
        <w:rPr>
          <w:b/>
        </w:rPr>
        <w:t xml:space="preserve">Tulos</w:t>
      </w:r>
    </w:p>
    <w:p>
      <w:r>
        <w:t xml:space="preserve">Lapsi juoksee vesipuistossa.</w:t>
      </w:r>
    </w:p>
    <w:p>
      <w:r>
        <w:rPr>
          <w:b/>
        </w:rPr>
        <w:t xml:space="preserve">Esimerkki 6.1301</w:t>
      </w:r>
    </w:p>
    <w:p>
      <w:r>
        <w:t xml:space="preserve">Lause 1: Lapset poseeraavat puussa Lause 2: Lapset keittokulhossa.</w:t>
      </w:r>
    </w:p>
    <w:p>
      <w:r>
        <w:rPr>
          <w:b/>
        </w:rPr>
        <w:t xml:space="preserve">Tulos</w:t>
      </w:r>
    </w:p>
    <w:p>
      <w:r>
        <w:t xml:space="preserve">Lapset poseeraavat</w:t>
      </w:r>
    </w:p>
    <w:p>
      <w:r>
        <w:rPr>
          <w:b/>
        </w:rPr>
        <w:t xml:space="preserve">Esimerkki 6.1302</w:t>
      </w:r>
    </w:p>
    <w:p>
      <w:r>
        <w:t xml:space="preserve">Lause 1: Nainen auttaa nuorta tyttöä luokkahuoneessa. Lause 2: Mies auttaa nuorta tyttöä luokkahuoneessa.</w:t>
      </w:r>
    </w:p>
    <w:p>
      <w:r>
        <w:rPr>
          <w:b/>
        </w:rPr>
        <w:t xml:space="preserve">Tulos</w:t>
      </w:r>
    </w:p>
    <w:p>
      <w:r>
        <w:t xml:space="preserve">Surullinen nainen auttaa nuorta tyttöä luokkahuoneessa.</w:t>
      </w:r>
    </w:p>
    <w:p>
      <w:r>
        <w:rPr>
          <w:b/>
        </w:rPr>
        <w:t xml:space="preserve">Esimerkki 6.1303</w:t>
      </w:r>
    </w:p>
    <w:p>
      <w:r>
        <w:t xml:space="preserve">Lause 1: Mies puhuu mikrofoniin. Lause 2: Nainen laulaa mikrofoniin.</w:t>
      </w:r>
    </w:p>
    <w:p>
      <w:r>
        <w:rPr>
          <w:b/>
        </w:rPr>
        <w:t xml:space="preserve">Tulos</w:t>
      </w:r>
    </w:p>
    <w:p>
      <w:r>
        <w:t xml:space="preserve">Mies on poliitikko.</w:t>
      </w:r>
    </w:p>
    <w:p>
      <w:r>
        <w:rPr>
          <w:b/>
        </w:rPr>
        <w:t xml:space="preserve">Esimerkki 6.1304</w:t>
      </w:r>
    </w:p>
    <w:p>
      <w:r>
        <w:t xml:space="preserve">Lause 1: Lapsi tarjoaa villapaitaista miehelle karkkia. Lause 2: Mies tarjoaa karkkia iäkkäälle äidilleen.</w:t>
      </w:r>
    </w:p>
    <w:p>
      <w:r>
        <w:rPr>
          <w:b/>
        </w:rPr>
        <w:t xml:space="preserve">Tulos</w:t>
      </w:r>
    </w:p>
    <w:p>
      <w:r>
        <w:t xml:space="preserve">Lapsi tarjoaa miehelle lempikarkkejaan.</w:t>
      </w:r>
    </w:p>
    <w:p>
      <w:r>
        <w:rPr>
          <w:b/>
        </w:rPr>
        <w:t xml:space="preserve">Esimerkki 6.1305</w:t>
      </w:r>
    </w:p>
    <w:p>
      <w:r>
        <w:t xml:space="preserve">Lause 1: Kannettavassa syöttötuolissa istuva pikkulapsi nauttii välipalaa nurmikolla äitinsä ja mahdollisesti isoveljen katsoessa vierestä. Lause 2: Puu kasvaa.</w:t>
      </w:r>
    </w:p>
    <w:p>
      <w:r>
        <w:rPr>
          <w:b/>
        </w:rPr>
        <w:t xml:space="preserve">Tulos</w:t>
      </w:r>
    </w:p>
    <w:p>
      <w:r>
        <w:t xml:space="preserve">Joku syö välipalaa.</w:t>
      </w:r>
    </w:p>
    <w:p>
      <w:r>
        <w:rPr>
          <w:b/>
        </w:rPr>
        <w:t xml:space="preserve">Esimerkki 6.1306</w:t>
      </w:r>
    </w:p>
    <w:p>
      <w:r>
        <w:t xml:space="preserve">Lause 1: Kaksi lasta ja koira juoksentelevat lumessa. Lause 2: Kaksi lasta ja koira uivat meressä.</w:t>
      </w:r>
    </w:p>
    <w:p>
      <w:r>
        <w:rPr>
          <w:b/>
        </w:rPr>
        <w:t xml:space="preserve">Tulos</w:t>
      </w:r>
    </w:p>
    <w:p>
      <w:r>
        <w:t xml:space="preserve">Lapset ja koira etsivät koiran palloa, joka on hautautunut lumen alle.</w:t>
      </w:r>
    </w:p>
    <w:p>
      <w:r>
        <w:rPr>
          <w:b/>
        </w:rPr>
        <w:t xml:space="preserve">Esimerkki 6.1307</w:t>
      </w:r>
    </w:p>
    <w:p>
      <w:r>
        <w:t xml:space="preserve">Lause 1: Henkilö kävelee koiran kanssa. Lause 2: Henkilö kävelee leijonan kanssa.</w:t>
      </w:r>
    </w:p>
    <w:p>
      <w:r>
        <w:rPr>
          <w:b/>
        </w:rPr>
        <w:t xml:space="preserve">Tulos</w:t>
      </w:r>
    </w:p>
    <w:p>
      <w:r>
        <w:t xml:space="preserve">Mies kävelee parhaan ystävänsä kanssa.</w:t>
      </w:r>
    </w:p>
    <w:p>
      <w:r>
        <w:rPr>
          <w:b/>
        </w:rPr>
        <w:t xml:space="preserve">Esimerkki 6.1308</w:t>
      </w:r>
    </w:p>
    <w:p>
      <w:r>
        <w:t xml:space="preserve">Lause 1: Japanissa sijaitseva alue, joka vaikuttaa erittäin ruuhkaiselta ja jossa on paljon ihmisiä, jotka näyttävät turisteilta. Lause 2: Ihmiset ovat Australiassa.</w:t>
      </w:r>
    </w:p>
    <w:p>
      <w:r>
        <w:rPr>
          <w:b/>
        </w:rPr>
        <w:t xml:space="preserve">Tulos</w:t>
      </w:r>
    </w:p>
    <w:p>
      <w:r>
        <w:t xml:space="preserve">Japani on suosittu matkailukohde.</w:t>
      </w:r>
    </w:p>
    <w:p>
      <w:r>
        <w:rPr>
          <w:b/>
        </w:rPr>
        <w:t xml:space="preserve">Esimerkki 6.1309</w:t>
      </w:r>
    </w:p>
    <w:p>
      <w:r>
        <w:t xml:space="preserve">Lause 1: Valkoiseen paitaan pukeutunut mies laskeutuu alas kalliojyrkänteeltä. Lause 2: Miehellä on yllään mekko.</w:t>
      </w:r>
    </w:p>
    <w:p>
      <w:r>
        <w:rPr>
          <w:b/>
        </w:rPr>
        <w:t xml:space="preserve">Tulos</w:t>
      </w:r>
    </w:p>
    <w:p>
      <w:r>
        <w:t xml:space="preserve">Miehellä on kiipeilytaitoja.</w:t>
      </w:r>
    </w:p>
    <w:p>
      <w:r>
        <w:rPr>
          <w:b/>
        </w:rPr>
        <w:t xml:space="preserve">Esimerkki 6.1310</w:t>
      </w:r>
    </w:p>
    <w:p>
      <w:r>
        <w:t xml:space="preserve">Lause 1: Lapsi seisoo joen rannalla ja vieressä on pyykkiä ämpäreissä. Lause 2: Lapsi nukkuu sängyssä.</w:t>
      </w:r>
    </w:p>
    <w:p>
      <w:r>
        <w:rPr>
          <w:b/>
        </w:rPr>
        <w:t xml:space="preserve">Tulos</w:t>
      </w:r>
    </w:p>
    <w:p>
      <w:r>
        <w:t xml:space="preserve">Lapsi seisoo peloissaan joen reunalla.</w:t>
      </w:r>
    </w:p>
    <w:p>
      <w:r>
        <w:rPr>
          <w:b/>
        </w:rPr>
        <w:t xml:space="preserve">Esimerkki 6.1311</w:t>
      </w:r>
    </w:p>
    <w:p>
      <w:r>
        <w:t xml:space="preserve">Lause 1: Tanssija tanssii tankotanssia keskellä katua BUA:n ulkopuolella. Lause 2: Tanssija tanssii breakdancea.</w:t>
      </w:r>
    </w:p>
    <w:p>
      <w:r>
        <w:rPr>
          <w:b/>
        </w:rPr>
        <w:t xml:space="preserve">Tulos</w:t>
      </w:r>
    </w:p>
    <w:p>
      <w:r>
        <w:t xml:space="preserve">Tanssija on nainen</w:t>
      </w:r>
    </w:p>
    <w:p>
      <w:r>
        <w:rPr>
          <w:b/>
        </w:rPr>
        <w:t xml:space="preserve">Esimerkki 6.1312</w:t>
      </w:r>
    </w:p>
    <w:p>
      <w:r>
        <w:t xml:space="preserve">Lause 1: Kolme pientä lasta kirjoittaa pienille lapuille ja jättää ne koriin. Lause 2: Kolme lasta ui uima-altaassa.</w:t>
      </w:r>
    </w:p>
    <w:p>
      <w:r>
        <w:rPr>
          <w:b/>
        </w:rPr>
        <w:t xml:space="preserve">Tulos</w:t>
      </w:r>
    </w:p>
    <w:p>
      <w:r>
        <w:t xml:space="preserve">Kolme pientä lasta kirjoittaa koulussa.</w:t>
      </w:r>
    </w:p>
    <w:p>
      <w:r>
        <w:rPr>
          <w:b/>
        </w:rPr>
        <w:t xml:space="preserve">Esimerkki 6.1313</w:t>
      </w:r>
    </w:p>
    <w:p>
      <w:r>
        <w:t xml:space="preserve">Lause 1: Parrakas mies on ulkona tapahtumassa katsomassa kameran läpi, jossa on pitkä linssi, ja istuu äänimikserilaitteiden vieressä. Lause 2: Mies ripustaa seinälle kuvia parrakkaista miehistä.</w:t>
      </w:r>
    </w:p>
    <w:p>
      <w:r>
        <w:rPr>
          <w:b/>
        </w:rPr>
        <w:t xml:space="preserve">Tulos</w:t>
      </w:r>
    </w:p>
    <w:p>
      <w:r>
        <w:t xml:space="preserve">Valokuvaaja istuu äänentoistolaitteiden vieressä.</w:t>
      </w:r>
    </w:p>
    <w:p>
      <w:r>
        <w:rPr>
          <w:b/>
        </w:rPr>
        <w:t xml:space="preserve">Esimerkki 6.1314</w:t>
      </w:r>
    </w:p>
    <w:p>
      <w:r>
        <w:t xml:space="preserve">Lause 1: Kolme miestä soittaa bändissä huoneessa. Lause 2: Miehet soittavat konserttia ulkoareenalla.</w:t>
      </w:r>
    </w:p>
    <w:p>
      <w:r>
        <w:rPr>
          <w:b/>
        </w:rPr>
        <w:t xml:space="preserve">Tulos</w:t>
      </w:r>
    </w:p>
    <w:p>
      <w:r>
        <w:t xml:space="preserve">Kolme miestä soittaa trumpettia autotallissa.</w:t>
      </w:r>
    </w:p>
    <w:p>
      <w:r>
        <w:rPr>
          <w:b/>
        </w:rPr>
        <w:t xml:space="preserve">Esimerkki 6.1315</w:t>
      </w:r>
    </w:p>
    <w:p>
      <w:r>
        <w:t xml:space="preserve">Lause 1: Kaksi vanhaa miestä soittaa soittimia, banjoa ja saksofonia, kun toinen mies istuu violetilla penkillä ja ottaa kaiken huomioon. Lause 2: Kukaan ei istu</w:t>
      </w:r>
    </w:p>
    <w:p>
      <w:r>
        <w:rPr>
          <w:b/>
        </w:rPr>
        <w:t xml:space="preserve">Tulos</w:t>
      </w:r>
    </w:p>
    <w:p>
      <w:r>
        <w:t xml:space="preserve">Pitkä ihminen istuu</w:t>
      </w:r>
    </w:p>
    <w:p>
      <w:r>
        <w:rPr>
          <w:b/>
        </w:rPr>
        <w:t xml:space="preserve">Esimerkki 6.1316</w:t>
      </w:r>
    </w:p>
    <w:p>
      <w:r>
        <w:t xml:space="preserve">Lause 1: Musta mies, jolla on musta paita, musta hattu ja aurinkolasit, laittaa kädet suunsa ympärille. Lause 2: Uskomattoman suuri harmaa kone nyppii päivänkakkarapeltoa.</w:t>
      </w:r>
    </w:p>
    <w:p>
      <w:r>
        <w:rPr>
          <w:b/>
        </w:rPr>
        <w:t xml:space="preserve">Tulos</w:t>
      </w:r>
    </w:p>
    <w:p>
      <w:r>
        <w:t xml:space="preserve">Mies kuppaa kätensä suunsa ympärille huutaakseen valokuvaajalle.</w:t>
      </w:r>
    </w:p>
    <w:p>
      <w:r>
        <w:rPr>
          <w:b/>
        </w:rPr>
        <w:t xml:space="preserve">Esimerkki 6.1317</w:t>
      </w:r>
    </w:p>
    <w:p>
      <w:r>
        <w:t xml:space="preserve">Lause 1: Joukko ihmisiä on vesikulkuneuvolla keskellä merta. Lause 2: Ryhmä ihmisiä on vesialuksessa, joka on telakoituna.</w:t>
      </w:r>
    </w:p>
    <w:p>
      <w:r>
        <w:rPr>
          <w:b/>
        </w:rPr>
        <w:t xml:space="preserve">Tulos</w:t>
      </w:r>
    </w:p>
    <w:p>
      <w:r>
        <w:t xml:space="preserve">Ihmisryhmällä on yllään pelastusliivit.</w:t>
      </w:r>
    </w:p>
    <w:p>
      <w:r>
        <w:rPr>
          <w:b/>
        </w:rPr>
        <w:t xml:space="preserve">Esimerkki 6.1318</w:t>
      </w:r>
    </w:p>
    <w:p>
      <w:r>
        <w:t xml:space="preserve">Lause 1: Mies seisoo isänsä kanssa ja näyttää kaikki grillissä olevat ruoat. Lause 2: Kaksi miestä istuu lentokoneessa.</w:t>
      </w:r>
    </w:p>
    <w:p>
      <w:r>
        <w:rPr>
          <w:b/>
        </w:rPr>
        <w:t xml:space="preserve">Tulos</w:t>
      </w:r>
    </w:p>
    <w:p>
      <w:r>
        <w:t xml:space="preserve">Mies valmistaa pihvejä.</w:t>
      </w:r>
    </w:p>
    <w:p>
      <w:r>
        <w:rPr>
          <w:b/>
        </w:rPr>
        <w:t xml:space="preserve">Esimerkki 6.1319</w:t>
      </w:r>
    </w:p>
    <w:p>
      <w:r>
        <w:t xml:space="preserve">Lause 1: Pieni tyttö lukee itsekseen sängyssä istuessaan. Lause 2: Tyttö pelaa leikkiä.</w:t>
      </w:r>
    </w:p>
    <w:p>
      <w:r>
        <w:rPr>
          <w:b/>
        </w:rPr>
        <w:t xml:space="preserve">Tulos</w:t>
      </w:r>
    </w:p>
    <w:p>
      <w:r>
        <w:t xml:space="preserve">Hän lukee kotitehtäviä varten.</w:t>
      </w:r>
    </w:p>
    <w:p>
      <w:r>
        <w:rPr>
          <w:b/>
        </w:rPr>
        <w:t xml:space="preserve">Esimerkki 6.1320</w:t>
      </w:r>
    </w:p>
    <w:p>
      <w:r>
        <w:t xml:space="preserve">Lause 1: Mustatukkainen mies soittaa kitaraa. Lause 2: Mies soittaa soitinta.</w:t>
      </w:r>
    </w:p>
    <w:p>
      <w:r>
        <w:rPr>
          <w:b/>
        </w:rPr>
        <w:t xml:space="preserve">Tulos</w:t>
      </w:r>
    </w:p>
    <w:p>
      <w:r>
        <w:t xml:space="preserve">Mies soittaa rock and rollia.</w:t>
      </w:r>
    </w:p>
    <w:p>
      <w:r>
        <w:rPr>
          <w:b/>
        </w:rPr>
        <w:t xml:space="preserve">Esimerkki 6.1321</w:t>
      </w:r>
    </w:p>
    <w:p>
      <w:r>
        <w:t xml:space="preserve">Lause 1: Keltaiseen pukeutunut nainen kävelee, kun kirkkaan keltainen auto kulkee hänen lähellään. Lause 2: Nainen odottaa jonossa kassalla.</w:t>
      </w:r>
    </w:p>
    <w:p>
      <w:r>
        <w:rPr>
          <w:b/>
        </w:rPr>
        <w:t xml:space="preserve">Tulos</w:t>
      </w:r>
    </w:p>
    <w:p>
      <w:r>
        <w:t xml:space="preserve">Nainen kävelee ovelle, kun keltainen taksi ajaa pois.</w:t>
      </w:r>
    </w:p>
    <w:p>
      <w:r>
        <w:rPr>
          <w:b/>
        </w:rPr>
        <w:t xml:space="preserve">Esimerkki 6.1322</w:t>
      </w:r>
    </w:p>
    <w:p>
      <w:r>
        <w:t xml:space="preserve">Lause 1: Nainen ajaa rantakadulla pyörillä varustettua vehjettä, jonka etuosassa on poni. Lause 2: Nainen ajaa kelkkaa.</w:t>
      </w:r>
    </w:p>
    <w:p>
      <w:r>
        <w:rPr>
          <w:b/>
        </w:rPr>
        <w:t xml:space="preserve">Tulos</w:t>
      </w:r>
    </w:p>
    <w:p>
      <w:r>
        <w:t xml:space="preserve">Nainen ajaa hevosen vetämiä rattaita.</w:t>
      </w:r>
    </w:p>
    <w:p>
      <w:r>
        <w:rPr>
          <w:b/>
        </w:rPr>
        <w:t xml:space="preserve">Esimerkki 6.1323</w:t>
      </w:r>
    </w:p>
    <w:p>
      <w:r>
        <w:t xml:space="preserve">Lause 1: Yksi lapsi lukee toiselle. Lause 2: Kaksi lasta pelaa pesäpalloa.</w:t>
      </w:r>
    </w:p>
    <w:p>
      <w:r>
        <w:rPr>
          <w:b/>
        </w:rPr>
        <w:t xml:space="preserve">Tulos</w:t>
      </w:r>
    </w:p>
    <w:p>
      <w:r>
        <w:t xml:space="preserve">Lapsi opettaa toista lasta lukemaan.</w:t>
      </w:r>
    </w:p>
    <w:p>
      <w:r>
        <w:rPr>
          <w:b/>
        </w:rPr>
        <w:t xml:space="preserve">Esimerkki 6.1324</w:t>
      </w:r>
    </w:p>
    <w:p>
      <w:r>
        <w:t xml:space="preserve">Lause 1: Vihreäpukuinen tyttö kumartuu tarkastamaan viemäriputken. Lause 2: Vanha mies tunkee roskia viemäriputkeen.</w:t>
      </w:r>
    </w:p>
    <w:p>
      <w:r>
        <w:rPr>
          <w:b/>
        </w:rPr>
        <w:t xml:space="preserve">Tulos</w:t>
      </w:r>
    </w:p>
    <w:p>
      <w:r>
        <w:t xml:space="preserve">Pikkutyttö etsii kadonnutta leluaan viemäriputkesta.</w:t>
      </w:r>
    </w:p>
    <w:p>
      <w:r>
        <w:rPr>
          <w:b/>
        </w:rPr>
        <w:t xml:space="preserve">Esimerkki 6.1325</w:t>
      </w:r>
    </w:p>
    <w:p>
      <w:r>
        <w:t xml:space="preserve">Lause 1: Henkilö seisoo yksin suuressa ojassa, jonka taustalla on ylikulkusilta. Lause 2: Henkilö ui ojan läpi.</w:t>
      </w:r>
    </w:p>
    <w:p>
      <w:r>
        <w:rPr>
          <w:b/>
        </w:rPr>
        <w:t xml:space="preserve">Tulos</w:t>
      </w:r>
    </w:p>
    <w:p>
      <w:r>
        <w:t xml:space="preserve">Henkilö etsii jotain ojasta.</w:t>
      </w:r>
    </w:p>
    <w:p>
      <w:r>
        <w:rPr>
          <w:b/>
        </w:rPr>
        <w:t xml:space="preserve">Esimerkki 6.1326</w:t>
      </w:r>
    </w:p>
    <w:p>
      <w:r>
        <w:t xml:space="preserve">Lause 1: Vaaleanpunaiseen paitaan pukeutunut nuori nainen istuu kuistilla ja kutoo kangaspuilla. Lause 2: Nuori nainen vaaleanpunaisessa paidassa istuu kuistilla ja juo paljon.</w:t>
      </w:r>
    </w:p>
    <w:p>
      <w:r>
        <w:rPr>
          <w:b/>
        </w:rPr>
        <w:t xml:space="preserve">Tulos</w:t>
      </w:r>
    </w:p>
    <w:p>
      <w:r>
        <w:t xml:space="preserve">Vaaleanpunaiseen paitaan pukeutunut nuori nainen istuu kuistilla tekemässä mattoa.</w:t>
      </w:r>
    </w:p>
    <w:p>
      <w:r>
        <w:rPr>
          <w:b/>
        </w:rPr>
        <w:t xml:space="preserve">Esimerkki 6.1327</w:t>
      </w:r>
    </w:p>
    <w:p>
      <w:r>
        <w:t xml:space="preserve">Lause 1: Lumilautailija ottaa kuvaa puiden edessä. Lause 2: Joku ottaa kuvaa ilman puita.</w:t>
      </w:r>
    </w:p>
    <w:p>
      <w:r>
        <w:rPr>
          <w:b/>
        </w:rPr>
        <w:t xml:space="preserve">Tulos</w:t>
      </w:r>
    </w:p>
    <w:p>
      <w:r>
        <w:t xml:space="preserve">Nuori nainen ottaa kuvaa puiden edessä.</w:t>
      </w:r>
    </w:p>
    <w:p>
      <w:r>
        <w:rPr>
          <w:b/>
        </w:rPr>
        <w:t xml:space="preserve">Esimerkki 6.1328</w:t>
      </w:r>
    </w:p>
    <w:p>
      <w:r>
        <w:t xml:space="preserve">Lause 1: Valkoiseen paitaan pukeutunut mies pitelee vesipulloa ja katsoo sillan yli veteen. Lause 2: Nainen kävelee pitkällä sillalla.</w:t>
      </w:r>
    </w:p>
    <w:p>
      <w:r>
        <w:rPr>
          <w:b/>
        </w:rPr>
        <w:t xml:space="preserve">Tulos</w:t>
      </w:r>
    </w:p>
    <w:p>
      <w:r>
        <w:t xml:space="preserve">Valkoiseen paitaan pukeutunut pyöräilijä pitelee vesipulloa ja katsoo sillan yli.</w:t>
      </w:r>
    </w:p>
    <w:p>
      <w:r>
        <w:rPr>
          <w:b/>
        </w:rPr>
        <w:t xml:space="preserve">Esimerkki 6.1329</w:t>
      </w:r>
    </w:p>
    <w:p>
      <w:r>
        <w:t xml:space="preserve">Lause 1: Parrakas mies istuu punaiseksi maalatuilla portailla. Lause 2: Mies tekee kärrynpyörää puiston läpi.</w:t>
      </w:r>
    </w:p>
    <w:p>
      <w:r>
        <w:rPr>
          <w:b/>
        </w:rPr>
        <w:t xml:space="preserve">Tulos</w:t>
      </w:r>
    </w:p>
    <w:p>
      <w:r>
        <w:t xml:space="preserve">Portaat eivät ole tyhjiä kuten eilen.</w:t>
      </w:r>
    </w:p>
    <w:p>
      <w:r>
        <w:rPr>
          <w:b/>
        </w:rPr>
        <w:t xml:space="preserve">Esimerkki 6.1330</w:t>
      </w:r>
    </w:p>
    <w:p>
      <w:r>
        <w:t xml:space="preserve">Lause 1: Jäätelöauto, joka tarjoilee jäätelöä erilaisille ihmisille. Lause 2: Ihmisjono taco bellin luona.</w:t>
      </w:r>
    </w:p>
    <w:p>
      <w:r>
        <w:rPr>
          <w:b/>
        </w:rPr>
        <w:t xml:space="preserve">Tulos</w:t>
      </w:r>
    </w:p>
    <w:p>
      <w:r>
        <w:t xml:space="preserve">Jäätelöauto festivaalilla</w:t>
      </w:r>
    </w:p>
    <w:p>
      <w:r>
        <w:rPr>
          <w:b/>
        </w:rPr>
        <w:t xml:space="preserve">Esimerkki 6.1331</w:t>
      </w:r>
    </w:p>
    <w:p>
      <w:r>
        <w:t xml:space="preserve">Lause 1: Pörröinen harmaa koira juoksee pellolla Lause 2: Koira on sisällä.</w:t>
      </w:r>
    </w:p>
    <w:p>
      <w:r>
        <w:rPr>
          <w:b/>
        </w:rPr>
        <w:t xml:space="preserve">Tulos</w:t>
      </w:r>
    </w:p>
    <w:p>
      <w:r>
        <w:t xml:space="preserve">Pentu on ulkona.</w:t>
      </w:r>
    </w:p>
    <w:p>
      <w:r>
        <w:rPr>
          <w:b/>
        </w:rPr>
        <w:t xml:space="preserve">Esimerkki 6.1332</w:t>
      </w:r>
    </w:p>
    <w:p>
      <w:r>
        <w:t xml:space="preserve">Lause 1: joitakin wakeboardareita ratsastamassa aalloilla rannalla, joka on täynnä turisteja Lause 2: urheilijoita kotona.</w:t>
      </w:r>
    </w:p>
    <w:p>
      <w:r>
        <w:rPr>
          <w:b/>
        </w:rPr>
        <w:t xml:space="preserve">Tulos</w:t>
      </w:r>
    </w:p>
    <w:p>
      <w:r>
        <w:t xml:space="preserve">Wakeboarders ratsastus</w:t>
      </w:r>
    </w:p>
    <w:p>
      <w:r>
        <w:rPr>
          <w:b/>
        </w:rPr>
        <w:t xml:space="preserve">Esimerkki 6.1333</w:t>
      </w:r>
    </w:p>
    <w:p>
      <w:r>
        <w:t xml:space="preserve">Lause 1: Kirkkaasti pukeutunut lapsi kävelee järvessä. Lause 2: Hylätyn lapsen menossa putosi veteen lähellä järveä.</w:t>
      </w:r>
    </w:p>
    <w:p>
      <w:r>
        <w:rPr>
          <w:b/>
        </w:rPr>
        <w:t xml:space="preserve">Tulos</w:t>
      </w:r>
    </w:p>
    <w:p>
      <w:r>
        <w:t xml:space="preserve">Lapsi kauniisti pukeutuneena kävelee laiturilla lähellä järveä</w:t>
      </w:r>
    </w:p>
    <w:p>
      <w:r>
        <w:rPr>
          <w:b/>
        </w:rPr>
        <w:t xml:space="preserve">Esimerkki 6.1334</w:t>
      </w:r>
    </w:p>
    <w:p>
      <w:r>
        <w:t xml:space="preserve">Lause 1: Kaksi nuorta miestä katselee toista miestä skeittaamassa skeittipuistossa. Lause 2: Kaksi tyttöä katselee, kun heidän pitämänsä kaveri ajaa skeittilaudalla.</w:t>
      </w:r>
    </w:p>
    <w:p>
      <w:r>
        <w:rPr>
          <w:b/>
        </w:rPr>
        <w:t xml:space="preserve">Tulos</w:t>
      </w:r>
    </w:p>
    <w:p>
      <w:r>
        <w:t xml:space="preserve">Kaksi veljestä katselee, kun heidän ystävänsä tekee temppuja rullalautallaan.</w:t>
      </w:r>
    </w:p>
    <w:p>
      <w:r>
        <w:rPr>
          <w:b/>
        </w:rPr>
        <w:t xml:space="preserve">Esimerkki 6.1335</w:t>
      </w:r>
    </w:p>
    <w:p>
      <w:r>
        <w:t xml:space="preserve">Lause 1: Mies käyttää laukkuaan tyynynä ja ottaa torkut kaupungissa. Lause 2: Mies rentoutuu hotellihuoneessaan.</w:t>
      </w:r>
    </w:p>
    <w:p>
      <w:r>
        <w:rPr>
          <w:b/>
        </w:rPr>
        <w:t xml:space="preserve">Tulos</w:t>
      </w:r>
    </w:p>
    <w:p>
      <w:r>
        <w:t xml:space="preserve">Mies nukkuu kadulla.</w:t>
      </w:r>
    </w:p>
    <w:p>
      <w:r>
        <w:rPr>
          <w:b/>
        </w:rPr>
        <w:t xml:space="preserve">Esimerkki 6.1336</w:t>
      </w:r>
    </w:p>
    <w:p>
      <w:r>
        <w:t xml:space="preserve">Lause 1: Kaksi outoihin asuihin pukeutunutta ihmistä nukkuu sängyllä. Lause 2: Kaksi lasta nukkuu autossa.</w:t>
      </w:r>
    </w:p>
    <w:p>
      <w:r>
        <w:rPr>
          <w:b/>
        </w:rPr>
        <w:t xml:space="preserve">Tulos</w:t>
      </w:r>
    </w:p>
    <w:p>
      <w:r>
        <w:t xml:space="preserve">Nämä kaksi ihmistä ovat pari.</w:t>
      </w:r>
    </w:p>
    <w:p>
      <w:r>
        <w:rPr>
          <w:b/>
        </w:rPr>
        <w:t xml:space="preserve">Esimerkki 6.1337</w:t>
      </w:r>
    </w:p>
    <w:p>
      <w:r>
        <w:t xml:space="preserve">Lause 1: Kaksi jääkiekkoilijaa, toinen keltaisessa ja toinen valkoisessa, kilpailevat keskenään kiekon hallitsemisesta. Lause 2: Pelattava peli on jalkapallo.</w:t>
      </w:r>
    </w:p>
    <w:p>
      <w:r>
        <w:rPr>
          <w:b/>
        </w:rPr>
        <w:t xml:space="preserve">Tulos</w:t>
      </w:r>
    </w:p>
    <w:p>
      <w:r>
        <w:t xml:space="preserve">Ihmiset ovat tiimeissä.</w:t>
      </w:r>
    </w:p>
    <w:p>
      <w:r>
        <w:rPr>
          <w:b/>
        </w:rPr>
        <w:t xml:space="preserve">Esimerkki 6.1338</w:t>
      </w:r>
    </w:p>
    <w:p>
      <w:r>
        <w:t xml:space="preserve">Lause 1: Nainen, joka pitää kiinni kamerasta ja hymyilee kameralle. Lause 2: Nainen näyttää vihaiselta.</w:t>
      </w:r>
    </w:p>
    <w:p>
      <w:r>
        <w:rPr>
          <w:b/>
        </w:rPr>
        <w:t xml:space="preserve">Tulos</w:t>
      </w:r>
    </w:p>
    <w:p>
      <w:r>
        <w:t xml:space="preserve">Hänellä on kallis kamera.</w:t>
      </w:r>
    </w:p>
    <w:p>
      <w:r>
        <w:rPr>
          <w:b/>
        </w:rPr>
        <w:t xml:space="preserve">Esimerkki 6.1339</w:t>
      </w:r>
    </w:p>
    <w:p>
      <w:r>
        <w:t xml:space="preserve">Lause 1: Punainen moottoripyörä vetää rengasrataa kilparadalla. Lause 2: Mies istuu katsomossa katsomassa kilparataa.</w:t>
      </w:r>
    </w:p>
    <w:p>
      <w:r>
        <w:rPr>
          <w:b/>
        </w:rPr>
        <w:t xml:space="preserve">Tulos</w:t>
      </w:r>
    </w:p>
    <w:p>
      <w:r>
        <w:t xml:space="preserve">Mies ajaa moottoripyörällä ja tekee temppuja.</w:t>
      </w:r>
    </w:p>
    <w:p>
      <w:r>
        <w:rPr>
          <w:b/>
        </w:rPr>
        <w:t xml:space="preserve">Esimerkki 6.1340</w:t>
      </w:r>
    </w:p>
    <w:p>
      <w:r>
        <w:t xml:space="preserve">Lause 1: Nainen pitää esitelmän tuoleilla istuvalle ihmisryhmälle. Lause 2: Mies pitää pitkän luennon.</w:t>
      </w:r>
    </w:p>
    <w:p>
      <w:r>
        <w:rPr>
          <w:b/>
        </w:rPr>
        <w:t xml:space="preserve">Tulos</w:t>
      </w:r>
    </w:p>
    <w:p>
      <w:r>
        <w:t xml:space="preserve">Nainen opettaa.</w:t>
      </w:r>
    </w:p>
    <w:p>
      <w:r>
        <w:rPr>
          <w:b/>
        </w:rPr>
        <w:t xml:space="preserve">Esimerkki 6.1341</w:t>
      </w:r>
    </w:p>
    <w:p>
      <w:r>
        <w:t xml:space="preserve">Lause 1: Nainen kävelee pimeää käytävää pitkin avoimelle kadulle. Lause 2: Nainen pakenee harmaakarhua pellolla.</w:t>
      </w:r>
    </w:p>
    <w:p>
      <w:r>
        <w:rPr>
          <w:b/>
        </w:rPr>
        <w:t xml:space="preserve">Tulos</w:t>
      </w:r>
    </w:p>
    <w:p>
      <w:r>
        <w:t xml:space="preserve">Nainen kävelee töihin.</w:t>
      </w:r>
    </w:p>
    <w:p>
      <w:r>
        <w:rPr>
          <w:b/>
        </w:rPr>
        <w:t xml:space="preserve">Esimerkki 6.1342</w:t>
      </w:r>
    </w:p>
    <w:p>
      <w:r>
        <w:t xml:space="preserve">Lause 1: Nuoret tytöt harjoittelevat voimistelua. Lause 2: Tytöt istuvat alas.</w:t>
      </w:r>
    </w:p>
    <w:p>
      <w:r>
        <w:rPr>
          <w:b/>
        </w:rPr>
        <w:t xml:space="preserve">Tulos</w:t>
      </w:r>
    </w:p>
    <w:p>
      <w:r>
        <w:t xml:space="preserve">Tytöt esiintyvät matoilla.</w:t>
      </w:r>
    </w:p>
    <w:p>
      <w:r>
        <w:rPr>
          <w:b/>
        </w:rPr>
        <w:t xml:space="preserve">Esimerkki 6.1343</w:t>
      </w:r>
    </w:p>
    <w:p>
      <w:r>
        <w:t xml:space="preserve">Lause 1: Tyttö vaaleanpunaisessa paidassa ajaa polkupyörällä liikenteessä. Lause 2: Tyttö istuu kotona tietokoneen ääressä.</w:t>
      </w:r>
    </w:p>
    <w:p>
      <w:r>
        <w:rPr>
          <w:b/>
        </w:rPr>
        <w:t xml:space="preserve">Tulos</w:t>
      </w:r>
    </w:p>
    <w:p>
      <w:r>
        <w:t xml:space="preserve">tyttö kulkee liikenteen läpi</w:t>
      </w:r>
    </w:p>
    <w:p>
      <w:r>
        <w:rPr>
          <w:b/>
        </w:rPr>
        <w:t xml:space="preserve">Esimerkki 6.1344</w:t>
      </w:r>
    </w:p>
    <w:p>
      <w:r>
        <w:t xml:space="preserve">Lause 1: Kaksi poikaa, toisella sininen paita, toisella lihaspaita, vastakkain tiiliseinällä, sulkuputken vieressä. Lause 2: Pojat leikkivät meressä.</w:t>
      </w:r>
    </w:p>
    <w:p>
      <w:r>
        <w:rPr>
          <w:b/>
        </w:rPr>
        <w:t xml:space="preserve">Tulos</w:t>
      </w:r>
    </w:p>
    <w:p>
      <w:r>
        <w:t xml:space="preserve">Pojat etsivät ötököitä.</w:t>
      </w:r>
    </w:p>
    <w:p>
      <w:r>
        <w:rPr>
          <w:b/>
        </w:rPr>
        <w:t xml:space="preserve">Esimerkki 6.1345</w:t>
      </w:r>
    </w:p>
    <w:p>
      <w:r>
        <w:t xml:space="preserve">Lause 1: Aasialainen nainen valmistaa leivonnaisia. Lause 2: lapsi syö karkkia</w:t>
      </w:r>
    </w:p>
    <w:p>
      <w:r>
        <w:rPr>
          <w:b/>
        </w:rPr>
        <w:t xml:space="preserve">Tulos</w:t>
      </w:r>
    </w:p>
    <w:p>
      <w:r>
        <w:t xml:space="preserve">nainen tekee hääkakkuja</w:t>
      </w:r>
    </w:p>
    <w:p>
      <w:r>
        <w:rPr>
          <w:b/>
        </w:rPr>
        <w:t xml:space="preserve">Esimerkki 6.1346</w:t>
      </w:r>
    </w:p>
    <w:p>
      <w:r>
        <w:t xml:space="preserve">Lause 1: Joukko ihmisiä katselee ja ottaa valokuvia jostain kameran ulkopuolelta. Lause 2: Siellä on vain yksi henkilö.</w:t>
      </w:r>
    </w:p>
    <w:p>
      <w:r>
        <w:rPr>
          <w:b/>
        </w:rPr>
        <w:t xml:space="preserve">Tulos</w:t>
      </w:r>
    </w:p>
    <w:p>
      <w:r>
        <w:t xml:space="preserve">He käyttävät puhelintaan.</w:t>
      </w:r>
    </w:p>
    <w:p>
      <w:r>
        <w:rPr>
          <w:b/>
        </w:rPr>
        <w:t xml:space="preserve">Esimerkki 6.1347</w:t>
      </w:r>
    </w:p>
    <w:p>
      <w:r>
        <w:t xml:space="preserve">Lause 1: Mies, jolla on ilmapallohattu ja joka tekee ilmapalloja lapsille. Lause 2: Mies tarjoilee jäätelöä lapsille.</w:t>
      </w:r>
    </w:p>
    <w:p>
      <w:r>
        <w:rPr>
          <w:b/>
        </w:rPr>
        <w:t xml:space="preserve">Tulos</w:t>
      </w:r>
    </w:p>
    <w:p>
      <w:r>
        <w:t xml:space="preserve">Mies on pelle.</w:t>
      </w:r>
    </w:p>
    <w:p>
      <w:r>
        <w:rPr>
          <w:b/>
        </w:rPr>
        <w:t xml:space="preserve">Esimerkki 6.1348</w:t>
      </w:r>
    </w:p>
    <w:p>
      <w:r>
        <w:t xml:space="preserve">Lause 1: Nainen laulaa, kun ihmiset tanssivat. Lause 2: Nainen kaataa juomia.</w:t>
      </w:r>
    </w:p>
    <w:p>
      <w:r>
        <w:rPr>
          <w:b/>
        </w:rPr>
        <w:t xml:space="preserve">Tulos</w:t>
      </w:r>
    </w:p>
    <w:p>
      <w:r>
        <w:t xml:space="preserve">Nainen laulaa häitä varten.</w:t>
      </w:r>
    </w:p>
    <w:p>
      <w:r>
        <w:rPr>
          <w:b/>
        </w:rPr>
        <w:t xml:space="preserve">Esimerkki 6.1349</w:t>
      </w:r>
    </w:p>
    <w:p>
      <w:r>
        <w:t xml:space="preserve">Lause 1: Mies korkean vuoren huipulla Lause 2: Mies korkean vuoren juurella.</w:t>
      </w:r>
    </w:p>
    <w:p>
      <w:r>
        <w:rPr>
          <w:b/>
        </w:rPr>
        <w:t xml:space="preserve">Tulos</w:t>
      </w:r>
    </w:p>
    <w:p>
      <w:r>
        <w:t xml:space="preserve">Korkealla vuoren huipulla oleva mies on patikoinut 3 tuntia.</w:t>
      </w:r>
    </w:p>
    <w:p>
      <w:r>
        <w:rPr>
          <w:b/>
        </w:rPr>
        <w:t xml:space="preserve">Esimerkki 6.1350</w:t>
      </w:r>
    </w:p>
    <w:p>
      <w:r>
        <w:t xml:space="preserve">Lause 1: Pikkulapset leikkivät keltaisella leluautolla. Lause 2: Kaksi pikkulasta leikkii keltaisella pallolla.</w:t>
      </w:r>
    </w:p>
    <w:p>
      <w:r>
        <w:rPr>
          <w:b/>
        </w:rPr>
        <w:t xml:space="preserve">Tulos</w:t>
      </w:r>
    </w:p>
    <w:p>
      <w:r>
        <w:t xml:space="preserve">Kaksi lasta ratsastaa lelun päällä.</w:t>
      </w:r>
    </w:p>
    <w:p>
      <w:r>
        <w:rPr>
          <w:b/>
        </w:rPr>
        <w:t xml:space="preserve">Esimerkki 6.1351</w:t>
      </w:r>
    </w:p>
    <w:p>
      <w:r>
        <w:t xml:space="preserve">Lause 1: Kaksi keltaisiin pukeutunutta paria tanssii. Lause 2: Kaksi paria syö pizzaa.</w:t>
      </w:r>
    </w:p>
    <w:p>
      <w:r>
        <w:rPr>
          <w:b/>
        </w:rPr>
        <w:t xml:space="preserve">Tulos</w:t>
      </w:r>
    </w:p>
    <w:p>
      <w:r>
        <w:t xml:space="preserve">Kaksi keltaisiin pukeutunutta paria tanssii musiikin tahtiin.</w:t>
      </w:r>
    </w:p>
    <w:p>
      <w:r>
        <w:rPr>
          <w:b/>
        </w:rPr>
        <w:t xml:space="preserve">Esimerkki 6.1352</w:t>
      </w:r>
    </w:p>
    <w:p>
      <w:r>
        <w:t xml:space="preserve">Lause 1: Poika, jolla on loukkaantunut jalka, pitää kädessään laitetta. Lause 2: Poika hyppii ylös ja alas.</w:t>
      </w:r>
    </w:p>
    <w:p>
      <w:r>
        <w:rPr>
          <w:b/>
        </w:rPr>
        <w:t xml:space="preserve">Tulos</w:t>
      </w:r>
    </w:p>
    <w:p>
      <w:r>
        <w:t xml:space="preserve">Pojan jalka on murtunut.</w:t>
      </w:r>
    </w:p>
    <w:p>
      <w:r>
        <w:rPr>
          <w:b/>
        </w:rPr>
        <w:t xml:space="preserve">Esimerkki 6.1353</w:t>
      </w:r>
    </w:p>
    <w:p>
      <w:r>
        <w:t xml:space="preserve">Lause 1: Mies lavalla soittamassa kitaraa. Lause 2: Mies soittaa viuluaan.</w:t>
      </w:r>
    </w:p>
    <w:p>
      <w:r>
        <w:rPr>
          <w:b/>
        </w:rPr>
        <w:t xml:space="preserve">Tulos</w:t>
      </w:r>
    </w:p>
    <w:p>
      <w:r>
        <w:t xml:space="preserve">Ammattimainen country-kitaristi viihdyttää suurta yleisöä.</w:t>
      </w:r>
    </w:p>
    <w:p>
      <w:r>
        <w:rPr>
          <w:b/>
        </w:rPr>
        <w:t xml:space="preserve">Esimerkki 6.1354</w:t>
      </w:r>
    </w:p>
    <w:p>
      <w:r>
        <w:t xml:space="preserve">Lause 1: Roomalainen Colosseum aurinkoisena päivänä turistien ympäröimänä. Lause 2: Matkailijat näkevät Eiffel-tornin kaukana.</w:t>
      </w:r>
    </w:p>
    <w:p>
      <w:r>
        <w:rPr>
          <w:b/>
        </w:rPr>
        <w:t xml:space="preserve">Tulos</w:t>
      </w:r>
    </w:p>
    <w:p>
      <w:r>
        <w:t xml:space="preserve">Turistit ovat pettyneitä katsellessaan roomalaista Colosseumia.</w:t>
      </w:r>
    </w:p>
    <w:p>
      <w:r>
        <w:rPr>
          <w:b/>
        </w:rPr>
        <w:t xml:space="preserve">Esimerkki 6.1355</w:t>
      </w:r>
    </w:p>
    <w:p>
      <w:r>
        <w:t xml:space="preserve">Lause 1: Kaksi miestä, joista toisella on sininen laukku ja toisella silmälasit, keskustelevat nuoren naisen kanssa, jolla on reppu mukanaan, muiden miesten ja naisten tapaamisessa. Lause 2: Kaikki juhlissa olleet ovat lähteneet.</w:t>
      </w:r>
    </w:p>
    <w:p>
      <w:r>
        <w:rPr>
          <w:b/>
        </w:rPr>
        <w:t xml:space="preserve">Tulos</w:t>
      </w:r>
    </w:p>
    <w:p>
      <w:r>
        <w:t xml:space="preserve">Reppupäinen nainen tapaa vanhoja ystäviä.</w:t>
      </w:r>
    </w:p>
    <w:p>
      <w:r>
        <w:rPr>
          <w:b/>
        </w:rPr>
        <w:t xml:space="preserve">Esimerkki 6.1356</w:t>
      </w:r>
    </w:p>
    <w:p>
      <w:r>
        <w:t xml:space="preserve">Lause 1: Nainen yrittää lohduttaa vauvaa auringonpaisteisessa keittiössä. Lause 2: Mies kylvettää koiraa.</w:t>
      </w:r>
    </w:p>
    <w:p>
      <w:r>
        <w:rPr>
          <w:b/>
        </w:rPr>
        <w:t xml:space="preserve">Tulos</w:t>
      </w:r>
    </w:p>
    <w:p>
      <w:r>
        <w:t xml:space="preserve">Nainen rauhoittelee koliikkivauvaa.</w:t>
      </w:r>
    </w:p>
    <w:p>
      <w:r>
        <w:rPr>
          <w:b/>
        </w:rPr>
        <w:t xml:space="preserve">Esimerkki 6.1357</w:t>
      </w:r>
    </w:p>
    <w:p>
      <w:r>
        <w:t xml:space="preserve">Lause 1: Aikuinen potkii lumipilveä oranssilla kelkalla. Lause 2: Lapsi potkii lunta.</w:t>
      </w:r>
    </w:p>
    <w:p>
      <w:r>
        <w:rPr>
          <w:b/>
        </w:rPr>
        <w:t xml:space="preserve">Tulos</w:t>
      </w:r>
    </w:p>
    <w:p>
      <w:r>
        <w:t xml:space="preserve">Aikuinen tykkää kelkkailla.</w:t>
      </w:r>
    </w:p>
    <w:p>
      <w:r>
        <w:rPr>
          <w:b/>
        </w:rPr>
        <w:t xml:space="preserve">Esimerkki 6.1358</w:t>
      </w:r>
    </w:p>
    <w:p>
      <w:r>
        <w:t xml:space="preserve">Lause 1: Useat retkeilijät kävelevät kivistä polkua pitkin. Lause 2: Nainen ajaa pyörällä kaupungin läpi.</w:t>
      </w:r>
    </w:p>
    <w:p>
      <w:r>
        <w:rPr>
          <w:b/>
        </w:rPr>
        <w:t xml:space="preserve">Tulos</w:t>
      </w:r>
    </w:p>
    <w:p>
      <w:r>
        <w:t xml:space="preserve">Ryhmä retkeilijöitä suunnistaa vaarallisella polulla.</w:t>
      </w:r>
    </w:p>
    <w:p>
      <w:r>
        <w:rPr>
          <w:b/>
        </w:rPr>
        <w:t xml:space="preserve">Esimerkki 6.1359</w:t>
      </w:r>
    </w:p>
    <w:p>
      <w:r>
        <w:t xml:space="preserve">Lause 1: Nuori mies grillaa hampurilaisia ja hodareita puistossa aurinkoisena päivänä. Lause 2: Mies syö.</w:t>
      </w:r>
    </w:p>
    <w:p>
      <w:r>
        <w:rPr>
          <w:b/>
        </w:rPr>
        <w:t xml:space="preserve">Tulos</w:t>
      </w:r>
    </w:p>
    <w:p>
      <w:r>
        <w:t xml:space="preserve">Nuori mies grillaa.</w:t>
      </w:r>
    </w:p>
    <w:p>
      <w:r>
        <w:rPr>
          <w:b/>
        </w:rPr>
        <w:t xml:space="preserve">Esimerkki 6.1360</w:t>
      </w:r>
    </w:p>
    <w:p>
      <w:r>
        <w:t xml:space="preserve">Lause 1: Vihannesteline, jossa on keltaiset pöytäliinat. Lause 2: Taiteilija esittelee maalauksiaan ja taidekävely.</w:t>
      </w:r>
    </w:p>
    <w:p>
      <w:r>
        <w:rPr>
          <w:b/>
        </w:rPr>
        <w:t xml:space="preserve">Tulos</w:t>
      </w:r>
    </w:p>
    <w:p>
      <w:r>
        <w:t xml:space="preserve">Vihanneksia myynnissä Knoxvillen keskustassa sijaitsevilla korkeatasoisilla maanviljelijöiden markkinoilla.</w:t>
      </w:r>
    </w:p>
    <w:p>
      <w:r>
        <w:rPr>
          <w:b/>
        </w:rPr>
        <w:t xml:space="preserve">Esimerkki 6.1361</w:t>
      </w:r>
    </w:p>
    <w:p>
      <w:r>
        <w:t xml:space="preserve">Lause 1: Lumen peittämä karvainen koira nuolee nenäänsä. Lause 2: Räsykoira kulki rankkasateen läpi.</w:t>
      </w:r>
    </w:p>
    <w:p>
      <w:r>
        <w:rPr>
          <w:b/>
        </w:rPr>
        <w:t xml:space="preserve">Tulos</w:t>
      </w:r>
    </w:p>
    <w:p>
      <w:r>
        <w:t xml:space="preserve">Tukkakoira haluaa leikkiä lumessa.</w:t>
      </w:r>
    </w:p>
    <w:p>
      <w:r>
        <w:rPr>
          <w:b/>
        </w:rPr>
        <w:t xml:space="preserve">Esimerkki 6.1362</w:t>
      </w:r>
    </w:p>
    <w:p>
      <w:r>
        <w:t xml:space="preserve">Lause 1: Suojavarusteita käyttävä mies kaataa nestettä dekantterilasista. Lause 2: Mies on alasti</w:t>
      </w:r>
    </w:p>
    <w:p>
      <w:r>
        <w:rPr>
          <w:b/>
        </w:rPr>
        <w:t xml:space="preserve">Tulos</w:t>
      </w:r>
    </w:p>
    <w:p>
      <w:r>
        <w:t xml:space="preserve">Mies on tiedemies</w:t>
      </w:r>
    </w:p>
    <w:p>
      <w:r>
        <w:rPr>
          <w:b/>
        </w:rPr>
        <w:t xml:space="preserve">Esimerkki 6.1363</w:t>
      </w:r>
    </w:p>
    <w:p>
      <w:r>
        <w:t xml:space="preserve">Lause 1: Mies, jolla on hattu, ja nainen, jolla on vihreä paita ja sininen liivi, istuvat ravintolapöydässä ja lukevat ruokalistaa. Lause 2: Mies ja nainen ovat juuri lopettaneet ravintolassa syömisen ja ovat lähdössä.</w:t>
      </w:r>
    </w:p>
    <w:p>
      <w:r>
        <w:rPr>
          <w:b/>
        </w:rPr>
        <w:t xml:space="preserve">Tulos</w:t>
      </w:r>
    </w:p>
    <w:p>
      <w:r>
        <w:t xml:space="preserve">Mies ja nainen odottavat kärsimättömästi tarjoilijan saapumista.</w:t>
      </w:r>
    </w:p>
    <w:p>
      <w:r>
        <w:rPr>
          <w:b/>
        </w:rPr>
        <w:t xml:space="preserve">Esimerkki 6.1364</w:t>
      </w:r>
    </w:p>
    <w:p>
      <w:r>
        <w:t xml:space="preserve">Lause 1: Tämä nainen siivoaa keittiötään. Lause 2: Nainen sotkee keittiönsä.</w:t>
      </w:r>
    </w:p>
    <w:p>
      <w:r>
        <w:rPr>
          <w:b/>
        </w:rPr>
        <w:t xml:space="preserve">Tulos</w:t>
      </w:r>
    </w:p>
    <w:p>
      <w:r>
        <w:t xml:space="preserve">nainen vihaa siivoamista</w:t>
      </w:r>
    </w:p>
    <w:p>
      <w:r>
        <w:rPr>
          <w:b/>
        </w:rPr>
        <w:t xml:space="preserve">Esimerkki 6.1365</w:t>
      </w:r>
    </w:p>
    <w:p>
      <w:r>
        <w:t xml:space="preserve">Lause 1: Naispuolinen tennispelaaja, jolla on punainen toppi ja vihreä hame, syöttää tennispalloa nurmikentällä. Lause 2: Mies syöttää tennispalloa nurmikentällä.</w:t>
      </w:r>
    </w:p>
    <w:p>
      <w:r>
        <w:rPr>
          <w:b/>
        </w:rPr>
        <w:t xml:space="preserve">Tulos</w:t>
      </w:r>
    </w:p>
    <w:p>
      <w:r>
        <w:t xml:space="preserve">Nainen pelaa kilpailullista ottelua.</w:t>
      </w:r>
    </w:p>
    <w:p>
      <w:r>
        <w:rPr>
          <w:b/>
        </w:rPr>
        <w:t xml:space="preserve">Esimerkki 6.1366</w:t>
      </w:r>
    </w:p>
    <w:p>
      <w:r>
        <w:t xml:space="preserve">Lause 1: Nainen, jolla on pitkät vaaleat hiukset, yllään puolipitkä takki ja mustat korkokengät, katsoo Au Levain D'antan -myymälän ikkunasta. Lause 2: Nainen katsoo vaatekaupan ikkunasta.</w:t>
      </w:r>
    </w:p>
    <w:p>
      <w:r>
        <w:rPr>
          <w:b/>
        </w:rPr>
        <w:t xml:space="preserve">Tulos</w:t>
      </w:r>
    </w:p>
    <w:p>
      <w:r>
        <w:t xml:space="preserve">Nainen on ostoskeskuksessa.</w:t>
      </w:r>
    </w:p>
    <w:p>
      <w:r>
        <w:rPr>
          <w:b/>
        </w:rPr>
        <w:t xml:space="preserve">Esimerkki 6.1367</w:t>
      </w:r>
    </w:p>
    <w:p>
      <w:r>
        <w:t xml:space="preserve">Lause 1: Eräät miehet kävelevät rautateitä pitkin lumipölyisellä maalla. Lause 2: Naiset pelaavat lentopalloa</w:t>
      </w:r>
    </w:p>
    <w:p>
      <w:r>
        <w:rPr>
          <w:b/>
        </w:rPr>
        <w:t xml:space="preserve">Tulos</w:t>
      </w:r>
    </w:p>
    <w:p>
      <w:r>
        <w:t xml:space="preserve">Miehet johtavat tietä vapauteen</w:t>
      </w:r>
    </w:p>
    <w:p>
      <w:r>
        <w:rPr>
          <w:b/>
        </w:rPr>
        <w:t xml:space="preserve">Esimerkki 6.1368</w:t>
      </w:r>
    </w:p>
    <w:p>
      <w:r>
        <w:t xml:space="preserve">Lause 1: Suuri joukko Lakers-faneja ympäröi urheilijoita ja kannustaa heitä. Lause 2: suuri joukko Lakers-faneja ympäröi näyttelijää</w:t>
      </w:r>
    </w:p>
    <w:p>
      <w:r>
        <w:rPr>
          <w:b/>
        </w:rPr>
        <w:t xml:space="preserve">Tulos</w:t>
      </w:r>
    </w:p>
    <w:p>
      <w:r>
        <w:t xml:space="preserve">Useat nuoret seisovat ajoneuvon katolla ihmisjoukossa osana poliittista mielenosoitusta.</w:t>
      </w:r>
    </w:p>
    <w:p>
      <w:r>
        <w:rPr>
          <w:b/>
        </w:rPr>
        <w:t xml:space="preserve">Esimerkki 6.1369</w:t>
      </w:r>
    </w:p>
    <w:p>
      <w:r>
        <w:t xml:space="preserve">Lause 1: Koira ja tennispallo. Lause 2: Kissa ja höyhen.</w:t>
      </w:r>
    </w:p>
    <w:p>
      <w:r>
        <w:rPr>
          <w:b/>
        </w:rPr>
        <w:t xml:space="preserve">Tulos</w:t>
      </w:r>
    </w:p>
    <w:p>
      <w:r>
        <w:t xml:space="preserve">Koira anelee omistajaansa heittämään palloa.</w:t>
      </w:r>
    </w:p>
    <w:p>
      <w:r>
        <w:rPr>
          <w:b/>
        </w:rPr>
        <w:t xml:space="preserve">Esimerkki 6.1370</w:t>
      </w:r>
    </w:p>
    <w:p>
      <w:r>
        <w:t xml:space="preserve">Lause 1: Poliisi hevosen selässä ja katsojien ympäröimänä. Lause 2: Poliisi on derbyssä.</w:t>
      </w:r>
    </w:p>
    <w:p>
      <w:r>
        <w:rPr>
          <w:b/>
        </w:rPr>
        <w:t xml:space="preserve">Tulos</w:t>
      </w:r>
    </w:p>
    <w:p>
      <w:r>
        <w:t xml:space="preserve">poliisi jahtaa epäiltyä...</w:t>
      </w:r>
    </w:p>
    <w:p>
      <w:r>
        <w:rPr>
          <w:b/>
        </w:rPr>
        <w:t xml:space="preserve">Esimerkki 6.1371</w:t>
      </w:r>
    </w:p>
    <w:p>
      <w:r>
        <w:t xml:space="preserve">Lause 1: Lapsi juoksee ruohon läpi. Lause 2: Lapsi istuu sohvalla.</w:t>
      </w:r>
    </w:p>
    <w:p>
      <w:r>
        <w:rPr>
          <w:b/>
        </w:rPr>
        <w:t xml:space="preserve">Tulos</w:t>
      </w:r>
    </w:p>
    <w:p>
      <w:r>
        <w:t xml:space="preserve">Lapsi leikkii hippaa muiden lasten kanssa pihalla.</w:t>
      </w:r>
    </w:p>
    <w:p>
      <w:r>
        <w:rPr>
          <w:b/>
        </w:rPr>
        <w:t xml:space="preserve">Esimerkki 6.1372</w:t>
      </w:r>
    </w:p>
    <w:p>
      <w:r>
        <w:t xml:space="preserve">Lause 1: Vanha mies katselee ravintolan ikkunassa olevia ruokavaihtoehtoja. Lause 2: Mies haluaa tilata matoja.</w:t>
      </w:r>
    </w:p>
    <w:p>
      <w:r>
        <w:rPr>
          <w:b/>
        </w:rPr>
        <w:t xml:space="preserve">Tulos</w:t>
      </w:r>
    </w:p>
    <w:p>
      <w:r>
        <w:t xml:space="preserve">Mies päättää, haluaako hän syödä ravintolassa.</w:t>
      </w:r>
    </w:p>
    <w:p>
      <w:r>
        <w:rPr>
          <w:b/>
        </w:rPr>
        <w:t xml:space="preserve">Esimerkki 6.1373</w:t>
      </w:r>
    </w:p>
    <w:p>
      <w:r>
        <w:t xml:space="preserve">Lause 1: Neljä valkoisiin pukeutunutta ihmistä on pienessä veneessä, jonka takana on muita veneitä ja ränsistyneitä taloja. Lause 2: Ihmiset ovat lentokoneessa.</w:t>
      </w:r>
    </w:p>
    <w:p>
      <w:r>
        <w:rPr>
          <w:b/>
        </w:rPr>
        <w:t xml:space="preserve">Tulos</w:t>
      </w:r>
    </w:p>
    <w:p>
      <w:r>
        <w:t xml:space="preserve">ihmiset ovat naisia</w:t>
      </w:r>
    </w:p>
    <w:p>
      <w:r>
        <w:rPr>
          <w:b/>
        </w:rPr>
        <w:t xml:space="preserve">Esimerkki 6.1374</w:t>
      </w:r>
    </w:p>
    <w:p>
      <w:r>
        <w:t xml:space="preserve">Lause 1: Musta koira juoksee nurmikolla lelu suussaan. Lause 2: Iso kissa jahtaa oravaa.</w:t>
      </w:r>
    </w:p>
    <w:p>
      <w:r>
        <w:rPr>
          <w:b/>
        </w:rPr>
        <w:t xml:space="preserve">Tulos</w:t>
      </w:r>
    </w:p>
    <w:p>
      <w:r>
        <w:t xml:space="preserve">Musta koira juoksee puiston läpi.</w:t>
      </w:r>
    </w:p>
    <w:p>
      <w:r>
        <w:rPr>
          <w:b/>
        </w:rPr>
        <w:t xml:space="preserve">Esimerkki 6.1375</w:t>
      </w:r>
    </w:p>
    <w:p>
      <w:r>
        <w:t xml:space="preserve">Lause 1: Vaalea nainen hopeisessa paidassa puhuu kävelyllä. Lause 2: nainen syö keittiössään.</w:t>
      </w:r>
    </w:p>
    <w:p>
      <w:r>
        <w:rPr>
          <w:b/>
        </w:rPr>
        <w:t xml:space="preserve">Tulos</w:t>
      </w:r>
    </w:p>
    <w:p>
      <w:r>
        <w:t xml:space="preserve">nainen on ylipainoinen</w:t>
      </w:r>
    </w:p>
    <w:p>
      <w:r>
        <w:rPr>
          <w:b/>
        </w:rPr>
        <w:t xml:space="preserve">Esimerkki 6.1376</w:t>
      </w:r>
    </w:p>
    <w:p>
      <w:r>
        <w:t xml:space="preserve">Lause 1: Kolme miestä työskentelee rakennuksen katolla. Lause 2: Kolme miestä työskentelee rakennuksen pohjalla.</w:t>
      </w:r>
    </w:p>
    <w:p>
      <w:r>
        <w:rPr>
          <w:b/>
        </w:rPr>
        <w:t xml:space="preserve">Tulos</w:t>
      </w:r>
    </w:p>
    <w:p>
      <w:r>
        <w:t xml:space="preserve">Kolme miestä rakentaa huoneen rakennuksen päälle.</w:t>
      </w:r>
    </w:p>
    <w:p>
      <w:r>
        <w:rPr>
          <w:b/>
        </w:rPr>
        <w:t xml:space="preserve">Esimerkki 6.1377</w:t>
      </w:r>
    </w:p>
    <w:p>
      <w:r>
        <w:t xml:space="preserve">Lause 1: Aasialainen mies työskentelee jalkakäytävällä kaupan edessä. Lause 2: Nainen lakaisee jalkakäytävää ravintolansa edessä.</w:t>
      </w:r>
    </w:p>
    <w:p>
      <w:r>
        <w:rPr>
          <w:b/>
        </w:rPr>
        <w:t xml:space="preserve">Tulos</w:t>
      </w:r>
    </w:p>
    <w:p>
      <w:r>
        <w:t xml:space="preserve">Kaupungin työntekijä viimeistelee projektia suosikkiruokakauppansa ulkopuolella.</w:t>
      </w:r>
    </w:p>
    <w:p>
      <w:r>
        <w:rPr>
          <w:b/>
        </w:rPr>
        <w:t xml:space="preserve">Esimerkki 6.1378</w:t>
      </w:r>
    </w:p>
    <w:p>
      <w:r>
        <w:t xml:space="preserve">Lause 1: Hirvipaitainen pikkupoika leikkii junalla. Lause 2: Pikkupoika, jolla on pöllöpusero, leikkii junalla.</w:t>
      </w:r>
    </w:p>
    <w:p>
      <w:r>
        <w:rPr>
          <w:b/>
        </w:rPr>
        <w:t xml:space="preserve">Tulos</w:t>
      </w:r>
    </w:p>
    <w:p>
      <w:r>
        <w:t xml:space="preserve">Hirvipaitainen pikkupoika leikkii Thomas the Tank Engine -sarjalla.</w:t>
      </w:r>
    </w:p>
    <w:p>
      <w:r>
        <w:rPr>
          <w:b/>
        </w:rPr>
        <w:t xml:space="preserve">Esimerkki 6.1379</w:t>
      </w:r>
    </w:p>
    <w:p>
      <w:r>
        <w:t xml:space="preserve">Lause 1: Viisi miestä rock-konsertissa soittaa eri instrumentteja. Lause 2: Kolme miestä pelaa jalkapalloa.</w:t>
      </w:r>
    </w:p>
    <w:p>
      <w:r>
        <w:rPr>
          <w:b/>
        </w:rPr>
        <w:t xml:space="preserve">Tulos</w:t>
      </w:r>
    </w:p>
    <w:p>
      <w:r>
        <w:t xml:space="preserve">Heavy metal -konsertissa on viisi miestä.</w:t>
      </w:r>
    </w:p>
    <w:p>
      <w:r>
        <w:rPr>
          <w:b/>
        </w:rPr>
        <w:t xml:space="preserve">Esimerkki 6.1380</w:t>
      </w:r>
    </w:p>
    <w:p>
      <w:r>
        <w:t xml:space="preserve">Lause 1: Ihmiset ovat pukeutuneet vanhemman näköisiin vaatteisiin. Lause 2: Ihmisillä on upouudet Walmart-vaatteet.</w:t>
      </w:r>
    </w:p>
    <w:p>
      <w:r>
        <w:rPr>
          <w:b/>
        </w:rPr>
        <w:t xml:space="preserve">Tulos</w:t>
      </w:r>
    </w:p>
    <w:p>
      <w:r>
        <w:t xml:space="preserve">Ihmiset ovat vanhoja kuin mikä.</w:t>
      </w:r>
    </w:p>
    <w:p>
      <w:r>
        <w:rPr>
          <w:b/>
        </w:rPr>
        <w:t xml:space="preserve">Esimerkki 6.1381</w:t>
      </w:r>
    </w:p>
    <w:p>
      <w:r>
        <w:t xml:space="preserve">Lause 1: Kaksi naista istuu rannalla yhdessä, veden äärellä. Lause 2: Kaksi naista leikkii rannan vedessä.</w:t>
      </w:r>
    </w:p>
    <w:p>
      <w:r>
        <w:rPr>
          <w:b/>
        </w:rPr>
        <w:t xml:space="preserve">Tulos</w:t>
      </w:r>
    </w:p>
    <w:p>
      <w:r>
        <w:t xml:space="preserve">Kaksi naista istuu rannalla.</w:t>
      </w:r>
    </w:p>
    <w:p>
      <w:r>
        <w:rPr>
          <w:b/>
        </w:rPr>
        <w:t xml:space="preserve">Esimerkki 6.1382</w:t>
      </w:r>
    </w:p>
    <w:p>
      <w:r>
        <w:t xml:space="preserve">Lause 1: Joukko ihmisiä kokoontuu vihreän teltan alle. Lause 2: Yksi henkilö nukkuu vaaleanpunaisen teltan alla.</w:t>
      </w:r>
    </w:p>
    <w:p>
      <w:r>
        <w:rPr>
          <w:b/>
        </w:rPr>
        <w:t xml:space="preserve">Tulos</w:t>
      </w:r>
    </w:p>
    <w:p>
      <w:r>
        <w:t xml:space="preserve">Joukko ihmisiä juhlii häitä vihreän teltan alla.</w:t>
      </w:r>
    </w:p>
    <w:p>
      <w:r>
        <w:rPr>
          <w:b/>
        </w:rPr>
        <w:t xml:space="preserve">Esimerkki 6.1383</w:t>
      </w:r>
    </w:p>
    <w:p>
      <w:r>
        <w:t xml:space="preserve">Lause 1: Poika potkii jalkapalloa. Lause 2: Poika heittää jalkapalloa.</w:t>
      </w:r>
    </w:p>
    <w:p>
      <w:r>
        <w:rPr>
          <w:b/>
        </w:rPr>
        <w:t xml:space="preserve">Tulos</w:t>
      </w:r>
    </w:p>
    <w:p>
      <w:r>
        <w:t xml:space="preserve">Poika yrittää tehdä maalin pelin alkuminuuteilla.</w:t>
      </w:r>
    </w:p>
    <w:p>
      <w:r>
        <w:rPr>
          <w:b/>
        </w:rPr>
        <w:t xml:space="preserve">Esimerkki 6.1384</w:t>
      </w:r>
    </w:p>
    <w:p>
      <w:r>
        <w:t xml:space="preserve">Lause 1: Sairaanhoitajat katselevat erilaisia leluja terveyskeskuksessa. Lause 2: Sairaanhoitajat ostavat olutta baarissa.</w:t>
      </w:r>
    </w:p>
    <w:p>
      <w:r>
        <w:rPr>
          <w:b/>
        </w:rPr>
        <w:t xml:space="preserve">Tulos</w:t>
      </w:r>
    </w:p>
    <w:p>
      <w:r>
        <w:t xml:space="preserve">Hoitajat ostavat tavaroita lapselle.</w:t>
      </w:r>
    </w:p>
    <w:p>
      <w:r>
        <w:rPr>
          <w:b/>
        </w:rPr>
        <w:t xml:space="preserve">Esimerkki 6.1385</w:t>
      </w:r>
    </w:p>
    <w:p>
      <w:r>
        <w:t xml:space="preserve">Lause 1: Kaksi koiraa osoittaa hampaitaan toisilleen. Lause 2: Kaksi leijonaa hyökkää toistensa kimppuun.</w:t>
      </w:r>
    </w:p>
    <w:p>
      <w:r>
        <w:rPr>
          <w:b/>
        </w:rPr>
        <w:t xml:space="preserve">Tulos</w:t>
      </w:r>
    </w:p>
    <w:p>
      <w:r>
        <w:t xml:space="preserve">Kaksi koiraa tappelee ruoasta.</w:t>
      </w:r>
    </w:p>
    <w:p>
      <w:r>
        <w:rPr>
          <w:b/>
        </w:rPr>
        <w:t xml:space="preserve">Esimerkki 6.1386</w:t>
      </w:r>
    </w:p>
    <w:p>
      <w:r>
        <w:t xml:space="preserve">Lause 1: Aasialainen mies baseball-hattu päässään maalaa taideteoksia autotallin oveen kaupungissa Lause 2: Mies tekee veistoksen autotallin ovesta.</w:t>
      </w:r>
    </w:p>
    <w:p>
      <w:r>
        <w:rPr>
          <w:b/>
        </w:rPr>
        <w:t xml:space="preserve">Tulos</w:t>
      </w:r>
    </w:p>
    <w:p>
      <w:r>
        <w:t xml:space="preserve">Mies maalaa taideteoksen oveen, jota hän ei omista.</w:t>
      </w:r>
    </w:p>
    <w:p>
      <w:r>
        <w:rPr>
          <w:b/>
        </w:rPr>
        <w:t xml:space="preserve">Esimerkki 6.1387</w:t>
      </w:r>
    </w:p>
    <w:p>
      <w:r>
        <w:t xml:space="preserve">Lause 1: Mustapaitainen mies pelaa keilailua, jossa keilat on korvattu spraymaalipurkeilla ja taustalla on graffitilla täytetty seinä. Lause 2: Miehellä ei ole vaatteita.</w:t>
      </w:r>
    </w:p>
    <w:p>
      <w:r>
        <w:rPr>
          <w:b/>
        </w:rPr>
        <w:t xml:space="preserve">Tulos</w:t>
      </w:r>
    </w:p>
    <w:p>
      <w:r>
        <w:t xml:space="preserve">Mies pelaa keilailua spraymaalipurkeilla sen jälkeen, kun hän on käyttänyt purkit seinän maalaamiseen.</w:t>
      </w:r>
    </w:p>
    <w:p>
      <w:r>
        <w:rPr>
          <w:b/>
        </w:rPr>
        <w:t xml:space="preserve">Esimerkki 6.1388</w:t>
      </w:r>
    </w:p>
    <w:p>
      <w:r>
        <w:t xml:space="preserve">Lause 1: Kaksi naista, joista toisella on punainen ja toisella musta, soittavat viuluja konsertissa. Lause 2: Naiset soittavat oboeta.</w:t>
      </w:r>
    </w:p>
    <w:p>
      <w:r>
        <w:rPr>
          <w:b/>
        </w:rPr>
        <w:t xml:space="preserve">Tulos</w:t>
      </w:r>
    </w:p>
    <w:p>
      <w:r>
        <w:t xml:space="preserve">Kaksi naista soittaa konsertissa New Yorkissa.</w:t>
      </w:r>
    </w:p>
    <w:p>
      <w:r>
        <w:rPr>
          <w:b/>
        </w:rPr>
        <w:t xml:space="preserve">Esimerkki 6.1389</w:t>
      </w:r>
    </w:p>
    <w:p>
      <w:r>
        <w:t xml:space="preserve">Lause 1: Nuorten tyttöjen jalkapallojoukkue, jolla on vihreät pelipaidat ja mustat shortsit, tekee lämmittelyharjoituksia kahden aikuisen kanssa. Lause 2: Mies näyttää toiselle, miten paita silitetään.</w:t>
      </w:r>
    </w:p>
    <w:p>
      <w:r>
        <w:rPr>
          <w:b/>
        </w:rPr>
        <w:t xml:space="preserve">Tulos</w:t>
      </w:r>
    </w:p>
    <w:p>
      <w:r>
        <w:t xml:space="preserve">Jalkapallojoukkue venyttelee ennen tärkeää maakuntaottelua.</w:t>
      </w:r>
    </w:p>
    <w:p>
      <w:r>
        <w:rPr>
          <w:b/>
        </w:rPr>
        <w:t xml:space="preserve">Esimerkki 6.1390</w:t>
      </w:r>
    </w:p>
    <w:p>
      <w:r>
        <w:t xml:space="preserve">Lause 1: Ryhmä poikia pelaa koripalloa ulkona, kun muut katselevat auringonlaskun valossa ja palmujen ympäröimänä. Lause 2: Pojat makoilevat sohvalla ja katsovat piirrettyjä.</w:t>
      </w:r>
    </w:p>
    <w:p>
      <w:r>
        <w:rPr>
          <w:b/>
        </w:rPr>
        <w:t xml:space="preserve">Tulos</w:t>
      </w:r>
    </w:p>
    <w:p>
      <w:r>
        <w:t xml:space="preserve">Pojat kuuluvat koripalloliigaan.</w:t>
      </w:r>
    </w:p>
    <w:p>
      <w:r>
        <w:rPr>
          <w:b/>
        </w:rPr>
        <w:t xml:space="preserve">Esimerkki 6.1391</w:t>
      </w:r>
    </w:p>
    <w:p>
      <w:r>
        <w:t xml:space="preserve">Lause 1: Vanha kalju mies istuu taittotuolissa tienvarressa olevan kyltin edessä, tiilirakennuksen edessä, jonka ikkunassa on kyltti "BATIMENT INHABITABLE". Lause 2: Vanha mies tanssii kuumalla peltikatolla.</w:t>
      </w:r>
    </w:p>
    <w:p>
      <w:r>
        <w:rPr>
          <w:b/>
        </w:rPr>
        <w:t xml:space="preserve">Tulos</w:t>
      </w:r>
    </w:p>
    <w:p>
      <w:r>
        <w:t xml:space="preserve">mies on maanviljelijä</w:t>
      </w:r>
    </w:p>
    <w:p>
      <w:r>
        <w:rPr>
          <w:b/>
        </w:rPr>
        <w:t xml:space="preserve">Esimerkki 6.1392</w:t>
      </w:r>
    </w:p>
    <w:p>
      <w:r>
        <w:t xml:space="preserve">Lause 1: Mustapaitainen mies ripustaa pyykkiä. Lause 2: Mies nukkuu lattialla pyykkien päällä.</w:t>
      </w:r>
    </w:p>
    <w:p>
      <w:r>
        <w:rPr>
          <w:b/>
        </w:rPr>
        <w:t xml:space="preserve">Tulos</w:t>
      </w:r>
    </w:p>
    <w:p>
      <w:r>
        <w:t xml:space="preserve">Mies on sinkku ja pesee pyykkiä.</w:t>
      </w:r>
    </w:p>
    <w:p>
      <w:r>
        <w:rPr>
          <w:b/>
        </w:rPr>
        <w:t xml:space="preserve">Esimerkki 6.1393</w:t>
      </w:r>
    </w:p>
    <w:p>
      <w:r>
        <w:t xml:space="preserve">Lause 1: Seitsemän tehdastyöläistä seisoo työssään. Lause 2: Seitsemän työntekijää loikoilee rantatuoleissa.</w:t>
      </w:r>
    </w:p>
    <w:p>
      <w:r>
        <w:rPr>
          <w:b/>
        </w:rPr>
        <w:t xml:space="preserve">Tulos</w:t>
      </w:r>
    </w:p>
    <w:p>
      <w:r>
        <w:t xml:space="preserve">Seitsemän työntekijää valmistautuu poistumaan työpäivän ajaksi.</w:t>
      </w:r>
    </w:p>
    <w:p>
      <w:r>
        <w:rPr>
          <w:b/>
        </w:rPr>
        <w:t xml:space="preserve">Esimerkki 6.1394</w:t>
      </w:r>
    </w:p>
    <w:p>
      <w:r>
        <w:t xml:space="preserve">Lause 1: Eräs nainen ulkoiluttaa useita koiria ja ylittää kadun niiden kanssa. Lause 2: Nainen leikkii puistossa yhden koiran kanssa.</w:t>
      </w:r>
    </w:p>
    <w:p>
      <w:r>
        <w:rPr>
          <w:b/>
        </w:rPr>
        <w:t xml:space="preserve">Tulos</w:t>
      </w:r>
    </w:p>
    <w:p>
      <w:r>
        <w:t xml:space="preserve">Koiran ulkoiluttaja tekee työtään.</w:t>
      </w:r>
    </w:p>
    <w:p>
      <w:r>
        <w:rPr>
          <w:b/>
        </w:rPr>
        <w:t xml:space="preserve">Esimerkki 6.1395</w:t>
      </w:r>
    </w:p>
    <w:p>
      <w:r>
        <w:t xml:space="preserve">Lause 1: Ihmiset kävelevät parkkipaikalla ja istuvat pöydissä. Lause 2: Ihmiset tanssivat ulkona.</w:t>
      </w:r>
    </w:p>
    <w:p>
      <w:r>
        <w:rPr>
          <w:b/>
        </w:rPr>
        <w:t xml:space="preserve">Tulos</w:t>
      </w:r>
    </w:p>
    <w:p>
      <w:r>
        <w:t xml:space="preserve">Ihmiset puhuvat istuvien ihmisten kanssa avoimesti.</w:t>
      </w:r>
    </w:p>
    <w:p>
      <w:r>
        <w:rPr>
          <w:b/>
        </w:rPr>
        <w:t xml:space="preserve">Esimerkki 6.1396</w:t>
      </w:r>
    </w:p>
    <w:p>
      <w:r>
        <w:t xml:space="preserve">Lause 1: Työntekijät kaivautuvat syvälle kallio- ja kivikuoppaan maahan asetettujen työkalujen avulla. Lause 2: Työntekijät kaivavat paljain käsin.</w:t>
      </w:r>
    </w:p>
    <w:p>
      <w:r>
        <w:rPr>
          <w:b/>
        </w:rPr>
        <w:t xml:space="preserve">Tulos</w:t>
      </w:r>
    </w:p>
    <w:p>
      <w:r>
        <w:t xml:space="preserve">Työntekijät keräävät kiviä.</w:t>
      </w:r>
    </w:p>
    <w:p>
      <w:r>
        <w:rPr>
          <w:b/>
        </w:rPr>
        <w:t xml:space="preserve">Esimerkki 6.1397</w:t>
      </w:r>
    </w:p>
    <w:p>
      <w:r>
        <w:t xml:space="preserve">Lause 1: Nuori mies ajaa wakeboardilla. Lause 2: Mies makaa rannalla.</w:t>
      </w:r>
    </w:p>
    <w:p>
      <w:r>
        <w:rPr>
          <w:b/>
        </w:rPr>
        <w:t xml:space="preserve">Tulos</w:t>
      </w:r>
    </w:p>
    <w:p>
      <w:r>
        <w:t xml:space="preserve">Mies ajaa wakeboardilla kylmässä vedessä.</w:t>
      </w:r>
    </w:p>
    <w:p>
      <w:r>
        <w:rPr>
          <w:b/>
        </w:rPr>
        <w:t xml:space="preserve">Esimerkki 6.1398</w:t>
      </w:r>
    </w:p>
    <w:p>
      <w:r>
        <w:t xml:space="preserve">Lause 1: Musta koira, jolla on punainen kaulus, juoksee lumen läpi puuaidan vieressä. Lause 2: Nuori tyttö punoo hiuksiaan...</w:t>
      </w:r>
    </w:p>
    <w:p>
      <w:r>
        <w:rPr>
          <w:b/>
        </w:rPr>
        <w:t xml:space="preserve">Tulos</w:t>
      </w:r>
    </w:p>
    <w:p>
      <w:r>
        <w:t xml:space="preserve">pentu leikkii pellolla</w:t>
      </w:r>
    </w:p>
    <w:p>
      <w:r>
        <w:rPr>
          <w:b/>
        </w:rPr>
        <w:t xml:space="preserve">Esimerkki 6.1399</w:t>
      </w:r>
    </w:p>
    <w:p>
      <w:r>
        <w:t xml:space="preserve">Lause 1: Muovijakkaralla istuva vaalea nainen työstää jonkun varpaita. Lause 2: Nainen seisoo tikkailla.</w:t>
      </w:r>
    </w:p>
    <w:p>
      <w:r>
        <w:rPr>
          <w:b/>
        </w:rPr>
        <w:t xml:space="preserve">Tulos</w:t>
      </w:r>
    </w:p>
    <w:p>
      <w:r>
        <w:t xml:space="preserve">Nainen on kosmetologi.</w:t>
      </w:r>
    </w:p>
    <w:p>
      <w:r>
        <w:rPr>
          <w:b/>
        </w:rPr>
        <w:t xml:space="preserve">Esimerkki 6.1400</w:t>
      </w:r>
    </w:p>
    <w:p>
      <w:r>
        <w:t xml:space="preserve">Lause 1: Ryhmä lapsia taittelee värikkäitä papereita istuessaan huovan päällä ulkona. Lause 2: Lapset nukkuvat päiväunia.</w:t>
      </w:r>
    </w:p>
    <w:p>
      <w:r>
        <w:rPr>
          <w:b/>
        </w:rPr>
        <w:t xml:space="preserve">Tulos</w:t>
      </w:r>
    </w:p>
    <w:p>
      <w:r>
        <w:t xml:space="preserve">Mies makaa ruohikossa välitunnilla.</w:t>
      </w:r>
    </w:p>
    <w:p>
      <w:r>
        <w:rPr>
          <w:b/>
        </w:rPr>
        <w:t xml:space="preserve">Esimerkki 6.1401</w:t>
      </w:r>
    </w:p>
    <w:p>
      <w:r>
        <w:t xml:space="preserve">Lause 1: Mies poraa rakennuksen kylkeä. Lause 2: Mies vasaroi naulaa.</w:t>
      </w:r>
    </w:p>
    <w:p>
      <w:r>
        <w:rPr>
          <w:b/>
        </w:rPr>
        <w:t xml:space="preserve">Tulos</w:t>
      </w:r>
    </w:p>
    <w:p>
      <w:r>
        <w:t xml:space="preserve">Mies poraa reikää suureen kerrostaloon.</w:t>
      </w:r>
    </w:p>
    <w:p>
      <w:r>
        <w:rPr>
          <w:b/>
        </w:rPr>
        <w:t xml:space="preserve">Esimerkki 6.1402</w:t>
      </w:r>
    </w:p>
    <w:p>
      <w:r>
        <w:t xml:space="preserve">Lause 1: Pieni poika, jolla on valkoinen paita ja harmaat housut, näyttää tanssivan. Lause 2: Rinkkamies kulkee koulunsa läpi...</w:t>
      </w:r>
    </w:p>
    <w:p>
      <w:r>
        <w:rPr>
          <w:b/>
        </w:rPr>
        <w:t xml:space="preserve">Tulos</w:t>
      </w:r>
    </w:p>
    <w:p>
      <w:r>
        <w:t xml:space="preserve">Poika ensimmäisissä koulutansseissaan.</w:t>
      </w:r>
    </w:p>
    <w:p>
      <w:r>
        <w:rPr>
          <w:b/>
        </w:rPr>
        <w:t xml:space="preserve">Esimerkki 6.1403</w:t>
      </w:r>
    </w:p>
    <w:p>
      <w:r>
        <w:t xml:space="preserve">Lause 1: Kaksi pientä lasta pomppii palloilla. Lause 2: Nämä kaksi lasta lukevat hiljaa sisällä.</w:t>
      </w:r>
    </w:p>
    <w:p>
      <w:r>
        <w:rPr>
          <w:b/>
        </w:rPr>
        <w:t xml:space="preserve">Tulos</w:t>
      </w:r>
    </w:p>
    <w:p>
      <w:r>
        <w:t xml:space="preserve">Nämä lapset ovat molemmat viisivuotiaita.</w:t>
      </w:r>
    </w:p>
    <w:p>
      <w:r>
        <w:rPr>
          <w:b/>
        </w:rPr>
        <w:t xml:space="preserve">Esimerkki 6.1404</w:t>
      </w:r>
    </w:p>
    <w:p>
      <w:r>
        <w:t xml:space="preserve">Lause 1: Ruskeahiuksinen nuori nainen lukee kompassia, kun hänen vieressään oleva mies osoittaa paperia. Lause 2: Nainen torkkuu miehen vieressä.</w:t>
      </w:r>
    </w:p>
    <w:p>
      <w:r>
        <w:rPr>
          <w:b/>
        </w:rPr>
        <w:t xml:space="preserve">Tulos</w:t>
      </w:r>
    </w:p>
    <w:p>
      <w:r>
        <w:t xml:space="preserve">nainen käyttää kompassia.</w:t>
      </w:r>
    </w:p>
    <w:p>
      <w:r>
        <w:rPr>
          <w:b/>
        </w:rPr>
        <w:t xml:space="preserve">Esimerkki 6.1405</w:t>
      </w:r>
    </w:p>
    <w:p>
      <w:r>
        <w:t xml:space="preserve">Lause 1: Ryhmä sariin pukeutuneita naisia istuu, puhuu ja kylpee yhdessä. Lause 2: Naiset juoksevat hiekkatietä pitkin.</w:t>
      </w:r>
    </w:p>
    <w:p>
      <w:r>
        <w:rPr>
          <w:b/>
        </w:rPr>
        <w:t xml:space="preserve">Tulos</w:t>
      </w:r>
    </w:p>
    <w:p>
      <w:r>
        <w:t xml:space="preserve">Naiset ovat kylpylässä.</w:t>
      </w:r>
    </w:p>
    <w:p>
      <w:r>
        <w:rPr>
          <w:b/>
        </w:rPr>
        <w:t xml:space="preserve">Esimerkki 6.1406</w:t>
      </w:r>
    </w:p>
    <w:p>
      <w:r>
        <w:t xml:space="preserve">Lause 1: Jälkiruokaa koristavat purukumit. Lause 2: Siellä on piirakka.</w:t>
      </w:r>
    </w:p>
    <w:p>
      <w:r>
        <w:rPr>
          <w:b/>
        </w:rPr>
        <w:t xml:space="preserve">Tulos</w:t>
      </w:r>
    </w:p>
    <w:p>
      <w:r>
        <w:t xml:space="preserve">Jälkiruoan päällä on punaisia ja valkoisia purukarkkeja.</w:t>
      </w:r>
    </w:p>
    <w:p>
      <w:r>
        <w:rPr>
          <w:b/>
        </w:rPr>
        <w:t xml:space="preserve">Esimerkki 6.1407</w:t>
      </w:r>
    </w:p>
    <w:p>
      <w:r>
        <w:t xml:space="preserve">Lause 1: Seitsemän ihmistä kahlaa luonnonaltaassa. Lause 2: viisi ihmistä</w:t>
      </w:r>
    </w:p>
    <w:p>
      <w:r>
        <w:rPr>
          <w:b/>
        </w:rPr>
        <w:t xml:space="preserve">Tulos</w:t>
      </w:r>
    </w:p>
    <w:p>
      <w:r>
        <w:t xml:space="preserve">Seitsemän ihmistä kahlaa altaassa, kun kahdeksas katselee rannalta.</w:t>
      </w:r>
    </w:p>
    <w:p>
      <w:r>
        <w:rPr>
          <w:b/>
        </w:rPr>
        <w:t xml:space="preserve">Esimerkki 6.1408</w:t>
      </w:r>
    </w:p>
    <w:p>
      <w:r>
        <w:t xml:space="preserve">Lause 1: Jockey istuu ruskean hevosen selässä, kun takana pyörii ihmisiä. Lause 2: Mies ajaa polkupyörällä...</w:t>
      </w:r>
    </w:p>
    <w:p>
      <w:r>
        <w:rPr>
          <w:b/>
        </w:rPr>
        <w:t xml:space="preserve">Tulos</w:t>
      </w:r>
    </w:p>
    <w:p>
      <w:r>
        <w:t xml:space="preserve">Hevonen ja ratsastaja valmistautuvat kilpailuun.</w:t>
      </w:r>
    </w:p>
    <w:p>
      <w:r>
        <w:rPr>
          <w:b/>
        </w:rPr>
        <w:t xml:space="preserve">Esimerkki 6.1409</w:t>
      </w:r>
    </w:p>
    <w:p>
      <w:r>
        <w:t xml:space="preserve">Lause 1: Mies soittaa kitaraa istuen naisen vieressä. Lause 2: mies nukkuu</w:t>
      </w:r>
    </w:p>
    <w:p>
      <w:r>
        <w:rPr>
          <w:b/>
        </w:rPr>
        <w:t xml:space="preserve">Tulos</w:t>
      </w:r>
    </w:p>
    <w:p>
      <w:r>
        <w:t xml:space="preserve">mies on muusikko</w:t>
      </w:r>
    </w:p>
    <w:p>
      <w:r>
        <w:rPr>
          <w:b/>
        </w:rPr>
        <w:t xml:space="preserve">Esimerkki 6.1410</w:t>
      </w:r>
    </w:p>
    <w:p>
      <w:r>
        <w:t xml:space="preserve">Lause 1: Bändi soittaa lavalla ja taustalla on Weezer-symboli. Lause 2: Naislaulaja esiintyi ilman säestystä.</w:t>
      </w:r>
    </w:p>
    <w:p>
      <w:r>
        <w:rPr>
          <w:b/>
        </w:rPr>
        <w:t xml:space="preserve">Tulos</w:t>
      </w:r>
    </w:p>
    <w:p>
      <w:r>
        <w:t xml:space="preserve">Weezer esiintyy lavalla.</w:t>
      </w:r>
    </w:p>
    <w:p>
      <w:r>
        <w:rPr>
          <w:b/>
        </w:rPr>
        <w:t xml:space="preserve">Esimerkki 6.1411</w:t>
      </w:r>
    </w:p>
    <w:p>
      <w:r>
        <w:t xml:space="preserve">Lause 1: Ruskeapukuinen mies seisoo kädet selän takana, ja hänen varjonsa heijastuu ylhäältä katsottuna virtaukseen. Lause 2: Ruskeapukuinen mies on lounaalla toimistossa.</w:t>
      </w:r>
    </w:p>
    <w:p>
      <w:r>
        <w:rPr>
          <w:b/>
        </w:rPr>
        <w:t xml:space="preserve">Tulos</w:t>
      </w:r>
    </w:p>
    <w:p>
      <w:r>
        <w:t xml:space="preserve">Mies on häissä.</w:t>
      </w:r>
    </w:p>
    <w:p>
      <w:r>
        <w:rPr>
          <w:b/>
        </w:rPr>
        <w:t xml:space="preserve">Esimerkki 6.1412</w:t>
      </w:r>
    </w:p>
    <w:p>
      <w:r>
        <w:t xml:space="preserve">Lause 1: Siniseen paitaan ja aurinkolaseihin pukeutunut nainen tanssii. Lause 2: Nainen keilaa.</w:t>
      </w:r>
    </w:p>
    <w:p>
      <w:r>
        <w:rPr>
          <w:b/>
        </w:rPr>
        <w:t xml:space="preserve">Tulos</w:t>
      </w:r>
    </w:p>
    <w:p>
      <w:r>
        <w:t xml:space="preserve">Nainen ei osaa tanssia.</w:t>
      </w:r>
    </w:p>
    <w:p>
      <w:r>
        <w:rPr>
          <w:b/>
        </w:rPr>
        <w:t xml:space="preserve">Esimerkki 6.1413</w:t>
      </w:r>
    </w:p>
    <w:p>
      <w:r>
        <w:t xml:space="preserve">Lause 1: harvaan asuttu pelihalli, jossa on paljon kirkkaasti valaistuja pelejä ja muutamia ihmisiä. Lause 2: Laiva purjehtii auringonlaskuun.</w:t>
      </w:r>
    </w:p>
    <w:p>
      <w:r>
        <w:rPr>
          <w:b/>
        </w:rPr>
        <w:t xml:space="preserve">Tulos</w:t>
      </w:r>
    </w:p>
    <w:p>
      <w:r>
        <w:t xml:space="preserve">Evakuoinnin jälkeen pelihallissa on vain vähän asiakkaita.</w:t>
      </w:r>
    </w:p>
    <w:p>
      <w:r>
        <w:rPr>
          <w:b/>
        </w:rPr>
        <w:t xml:space="preserve">Esimerkki 6.1414</w:t>
      </w:r>
    </w:p>
    <w:p>
      <w:r>
        <w:t xml:space="preserve">Lause 1: Kaksi ihmistä siirtää letkua, kun muut työskentelevät puutarhassa. Lause 2: Ihmiset pelaavat koripalloa.</w:t>
      </w:r>
    </w:p>
    <w:p>
      <w:r>
        <w:rPr>
          <w:b/>
        </w:rPr>
        <w:t xml:space="preserve">Tulos</w:t>
      </w:r>
    </w:p>
    <w:p>
      <w:r>
        <w:t xml:space="preserve">Ihmiset työskentelevät hyväntekeväisyyteen.</w:t>
      </w:r>
    </w:p>
    <w:p>
      <w:r>
        <w:rPr>
          <w:b/>
        </w:rPr>
        <w:t xml:space="preserve">Esimerkki 6.1415</w:t>
      </w:r>
    </w:p>
    <w:p>
      <w:r>
        <w:t xml:space="preserve">Lause 1: Kaksi miestä istuu kyykyssä, toinen mies sytyttää tikun kynttilän liekistä ja toinen mies katsoo maahan kädet ristissä, kun rannekoruun pukeutuneella henkilöllä on puhelin korvallaan. Lause 2: Kaksi miestä tekee eri asioita.</w:t>
      </w:r>
    </w:p>
    <w:p>
      <w:r>
        <w:rPr>
          <w:b/>
        </w:rPr>
        <w:t xml:space="preserve">Tulos</w:t>
      </w:r>
    </w:p>
    <w:p>
      <w:r>
        <w:t xml:space="preserve">Kolme ihmistä osallistuu uskonnolliseen tuliseremoniaan.</w:t>
      </w:r>
    </w:p>
    <w:p>
      <w:r>
        <w:rPr>
          <w:b/>
        </w:rPr>
        <w:t xml:space="preserve">Esimerkki 6.1416</w:t>
      </w:r>
    </w:p>
    <w:p>
      <w:r>
        <w:t xml:space="preserve">Lause 1: Mustiin pukeutunut aikuinen pitelee keppiä. Lause 2: Aikuinen kävelee pois tyhjin käsin.</w:t>
      </w:r>
    </w:p>
    <w:p>
      <w:r>
        <w:rPr>
          <w:b/>
        </w:rPr>
        <w:t xml:space="preserve">Tulos</w:t>
      </w:r>
    </w:p>
    <w:p>
      <w:r>
        <w:t xml:space="preserve">Mustapukuinen mies pitelee keppiä.</w:t>
      </w:r>
    </w:p>
    <w:p>
      <w:r>
        <w:rPr>
          <w:b/>
        </w:rPr>
        <w:t xml:space="preserve">Esimerkki 6.1417</w:t>
      </w:r>
    </w:p>
    <w:p>
      <w:r>
        <w:t xml:space="preserve">Lause 1: Mustapukuinen mies meloo oranssilla kajakillaan valkeassa vedessä. Lause 2: Mies hukkuu uima-altaaseen.</w:t>
      </w:r>
    </w:p>
    <w:p>
      <w:r>
        <w:rPr>
          <w:b/>
        </w:rPr>
        <w:t xml:space="preserve">Tulos</w:t>
      </w:r>
    </w:p>
    <w:p>
      <w:r>
        <w:t xml:space="preserve">Mies ajaa kilpaa läpi jokikilpailun yrittäen saada muita melojia kiinni.</w:t>
      </w:r>
    </w:p>
    <w:p>
      <w:r>
        <w:rPr>
          <w:b/>
        </w:rPr>
        <w:t xml:space="preserve">Esimerkki 6.1418</w:t>
      </w:r>
    </w:p>
    <w:p>
      <w:r>
        <w:t xml:space="preserve">Lause 1: Ryhmä kyläläisiä valmistautuu sadekuuroon. Lause 2: Joukko koiria valmistautuu sadekuuroon.</w:t>
      </w:r>
    </w:p>
    <w:p>
      <w:r>
        <w:rPr>
          <w:b/>
        </w:rPr>
        <w:t xml:space="preserve">Tulos</w:t>
      </w:r>
    </w:p>
    <w:p>
      <w:r>
        <w:t xml:space="preserve">Ryhmä lihavia kyläläisiä valmistautuu sadekuuroon.</w:t>
      </w:r>
    </w:p>
    <w:p>
      <w:r>
        <w:rPr>
          <w:b/>
        </w:rPr>
        <w:t xml:space="preserve">Esimerkki 6.1419</w:t>
      </w:r>
    </w:p>
    <w:p>
      <w:r>
        <w:t xml:space="preserve">Lause 1: Henkilö sateenvarjon kanssa kävelee kadulla gagnant-kyltin vieressä. Lause 2: Henkilö ajaa autoa.</w:t>
      </w:r>
    </w:p>
    <w:p>
      <w:r>
        <w:rPr>
          <w:b/>
        </w:rPr>
        <w:t xml:space="preserve">Tulos</w:t>
      </w:r>
    </w:p>
    <w:p>
      <w:r>
        <w:t xml:space="preserve">Henkilöllä on sateenvarjo, koska sataa.</w:t>
      </w:r>
    </w:p>
    <w:p>
      <w:r>
        <w:rPr>
          <w:b/>
        </w:rPr>
        <w:t xml:space="preserve">Esimerkki 6.1420</w:t>
      </w:r>
    </w:p>
    <w:p>
      <w:r>
        <w:t xml:space="preserve">Lause 1: Mies pyöräilee kadulla ja osoittaa sormella Lause 2: Mies ajaa autoa.</w:t>
      </w:r>
    </w:p>
    <w:p>
      <w:r>
        <w:rPr>
          <w:b/>
        </w:rPr>
        <w:t xml:space="preserve">Tulos</w:t>
      </w:r>
    </w:p>
    <w:p>
      <w:r>
        <w:t xml:space="preserve">Hän osoittaa osoittaakseen kääntymistä.</w:t>
      </w:r>
    </w:p>
    <w:p>
      <w:r>
        <w:rPr>
          <w:b/>
        </w:rPr>
        <w:t xml:space="preserve">Esimerkki 6.1421</w:t>
      </w:r>
    </w:p>
    <w:p>
      <w:r>
        <w:t xml:space="preserve">Lause 1: Ryhmä vanhuksia kokoontuu yhdessä huoneessa. Lause 2: Koululaiset kokoontuivat luokkahuoneessaan.</w:t>
      </w:r>
    </w:p>
    <w:p>
      <w:r>
        <w:rPr>
          <w:b/>
        </w:rPr>
        <w:t xml:space="preserve">Tulos</w:t>
      </w:r>
    </w:p>
    <w:p>
      <w:r>
        <w:t xml:space="preserve">Seniorikeskuksessa pidettiin yhteisökokous.</w:t>
      </w:r>
    </w:p>
    <w:p>
      <w:r>
        <w:rPr>
          <w:b/>
        </w:rPr>
        <w:t xml:space="preserve">Esimerkki 6.1422</w:t>
      </w:r>
    </w:p>
    <w:p>
      <w:r>
        <w:t xml:space="preserve">Lause 1: Ihmiset kerääntyvät kadulle katsomaan kävelijöiden ja juoksijoiden kilpailua. Lause 2: Ihmiset katsovat televisiota.</w:t>
      </w:r>
    </w:p>
    <w:p>
      <w:r>
        <w:rPr>
          <w:b/>
        </w:rPr>
        <w:t xml:space="preserve">Tulos</w:t>
      </w:r>
    </w:p>
    <w:p>
      <w:r>
        <w:t xml:space="preserve">ihmiset katsovat hyväntekeväisyyskilpailua.</w:t>
      </w:r>
    </w:p>
    <w:p>
      <w:r>
        <w:rPr>
          <w:b/>
        </w:rPr>
        <w:t xml:space="preserve">Esimerkki 6.1423</w:t>
      </w:r>
    </w:p>
    <w:p>
      <w:r>
        <w:t xml:space="preserve">Lause 1: Lapsi huutaa vuoristoradassa Lause 2: Lapsi ei ole vuoristoradassa.</w:t>
      </w:r>
    </w:p>
    <w:p>
      <w:r>
        <w:rPr>
          <w:b/>
        </w:rPr>
        <w:t xml:space="preserve">Tulos</w:t>
      </w:r>
    </w:p>
    <w:p>
      <w:r>
        <w:t xml:space="preserve">Kyyti on melkein ohi</w:t>
      </w:r>
    </w:p>
    <w:p>
      <w:r>
        <w:rPr>
          <w:b/>
        </w:rPr>
        <w:t xml:space="preserve">Esimerkki 6.1424</w:t>
      </w:r>
    </w:p>
    <w:p>
      <w:r>
        <w:t xml:space="preserve">Lause 1: Maastopukuiset miehet avustavat ruohikkoalueen siivoamisessa. Lause 2: Jotkut sotilaat teeskentelevät siivoamista samalla kun he tähystävät mahdollista viholliskylää.</w:t>
      </w:r>
    </w:p>
    <w:p>
      <w:r>
        <w:rPr>
          <w:b/>
        </w:rPr>
        <w:t xml:space="preserve">Tulos</w:t>
      </w:r>
    </w:p>
    <w:p>
      <w:r>
        <w:t xml:space="preserve">Naamioituneet sotilaat siivoavat puistoa.</w:t>
      </w:r>
    </w:p>
    <w:p>
      <w:r>
        <w:rPr>
          <w:b/>
        </w:rPr>
        <w:t xml:space="preserve">Esimerkki 6.1425</w:t>
      </w:r>
    </w:p>
    <w:p>
      <w:r>
        <w:t xml:space="preserve">Lause 1: Paidaton, parrakas mies yrittää korjata rikkinäistä polkupyörän ketjua kauniina, aurinkoisena päivänä. Lause 2: Mies korjaa autoaan yläosattomissa.</w:t>
      </w:r>
    </w:p>
    <w:p>
      <w:r>
        <w:rPr>
          <w:b/>
        </w:rPr>
        <w:t xml:space="preserve">Tulos</w:t>
      </w:r>
    </w:p>
    <w:p>
      <w:r>
        <w:t xml:space="preserve">Parrakas mies korjaa Schwinn-pyöränsä ketjua.</w:t>
      </w:r>
    </w:p>
    <w:p>
      <w:r>
        <w:rPr>
          <w:b/>
        </w:rPr>
        <w:t xml:space="preserve">Esimerkki 6.1426</w:t>
      </w:r>
    </w:p>
    <w:p>
      <w:r>
        <w:t xml:space="preserve">Lause 1: Nuoret aasialaiset henkilöt kävelevät vilkkaalla kadulla. Lause 2: Ihmiset uivat.</w:t>
      </w:r>
    </w:p>
    <w:p>
      <w:r>
        <w:rPr>
          <w:b/>
        </w:rPr>
        <w:t xml:space="preserve">Tulos</w:t>
      </w:r>
    </w:p>
    <w:p>
      <w:r>
        <w:t xml:space="preserve">Ihmiset kävelevät kokoukseensa.</w:t>
      </w:r>
    </w:p>
    <w:p>
      <w:r>
        <w:rPr>
          <w:b/>
        </w:rPr>
        <w:t xml:space="preserve">Esimerkki 6.1427</w:t>
      </w:r>
    </w:p>
    <w:p>
      <w:r>
        <w:t xml:space="preserve">Lause 1: Sotilas katsoo ulos ikkunasta istuessaan jalat ristissä. Lause 2: Sotilas ajaa suurta panssarivaunua.</w:t>
      </w:r>
    </w:p>
    <w:p>
      <w:r>
        <w:rPr>
          <w:b/>
        </w:rPr>
        <w:t xml:space="preserve">Tulos</w:t>
      </w:r>
    </w:p>
    <w:p>
      <w:r>
        <w:t xml:space="preserve">Sotilas katselee lasten leikkejä ulkona.</w:t>
      </w:r>
    </w:p>
    <w:p>
      <w:r>
        <w:rPr>
          <w:b/>
        </w:rPr>
        <w:t xml:space="preserve">Esimerkki 6.1428</w:t>
      </w:r>
    </w:p>
    <w:p>
      <w:r>
        <w:t xml:space="preserve">Lause 1: Kaupunkiympäristössä on suuri rakennus, jonka yläosassa on numero neljä. Lause 2: Pieni rakennus, jonka yläosassa on numero kolme, sijaitsee syrjäisellä paikalla.</w:t>
      </w:r>
    </w:p>
    <w:p>
      <w:r>
        <w:rPr>
          <w:b/>
        </w:rPr>
        <w:t xml:space="preserve">Tulos</w:t>
      </w:r>
    </w:p>
    <w:p>
      <w:r>
        <w:t xml:space="preserve">Rakennusta, jonka päällä on numero, ympäröi monta muuta rakennusta.</w:t>
      </w:r>
    </w:p>
    <w:p>
      <w:r>
        <w:rPr>
          <w:b/>
        </w:rPr>
        <w:t xml:space="preserve">Esimerkki 6.1429</w:t>
      </w:r>
    </w:p>
    <w:p>
      <w:r>
        <w:t xml:space="preserve">Lause 1: Tummaihoinen poika seisoo päällään jalat levällään kelluvan puuveneen päässä. Lause 2: Poika istuu hiljaa laiturilla.</w:t>
      </w:r>
    </w:p>
    <w:p>
      <w:r>
        <w:rPr>
          <w:b/>
        </w:rPr>
        <w:t xml:space="preserve">Tulos</w:t>
      </w:r>
    </w:p>
    <w:p>
      <w:r>
        <w:t xml:space="preserve">poika kelluu alavirtaan</w:t>
      </w:r>
    </w:p>
    <w:p>
      <w:r>
        <w:rPr>
          <w:b/>
        </w:rPr>
        <w:t xml:space="preserve">Esimerkki 6.1430</w:t>
      </w:r>
    </w:p>
    <w:p>
      <w:r>
        <w:t xml:space="preserve">Lause 1: Kaksi miestä katon päällä korjaamassa sitä. Lause 2: Kolme työntekijää karusellin päällä.</w:t>
      </w:r>
    </w:p>
    <w:p>
      <w:r>
        <w:rPr>
          <w:b/>
        </w:rPr>
        <w:t xml:space="preserve">Tulos</w:t>
      </w:r>
    </w:p>
    <w:p>
      <w:r>
        <w:t xml:space="preserve">Kaksi miestä on onnellisesti katon päällä.</w:t>
      </w:r>
    </w:p>
    <w:p>
      <w:r>
        <w:rPr>
          <w:b/>
        </w:rPr>
        <w:t xml:space="preserve">Esimerkki 6.1431</w:t>
      </w:r>
    </w:p>
    <w:p>
      <w:r>
        <w:t xml:space="preserve">Lause 1: Jalkapallo-ottelussa kultaisen ja valkoisen joukkueen välillä kultaisen joukkueen jäsen on ottamassa aikalisää. Lause 2: Joukkueet pelaavat pesäpalloa.</w:t>
      </w:r>
    </w:p>
    <w:p>
      <w:r>
        <w:rPr>
          <w:b/>
        </w:rPr>
        <w:t xml:space="preserve">Tulos</w:t>
      </w:r>
    </w:p>
    <w:p>
      <w:r>
        <w:t xml:space="preserve">Joukko jalkapallovarusteisiin pukeutuneita poikia seisoo lähellä toisiaan, ja taustalla on tulostaulu.</w:t>
      </w:r>
    </w:p>
    <w:p>
      <w:r>
        <w:rPr>
          <w:b/>
        </w:rPr>
        <w:t xml:space="preserve">Esimerkki 6.1432</w:t>
      </w:r>
    </w:p>
    <w:p>
      <w:r>
        <w:t xml:space="preserve">Lause 1: Keltapaitainen nainen katsoo, kun vaalea nainen auttaa juhlasalissa kaatunutta pikkupoikaa. Lause 2: Nainen tönäisee pienen pojan lattialle.</w:t>
      </w:r>
    </w:p>
    <w:p>
      <w:r>
        <w:rPr>
          <w:b/>
        </w:rPr>
        <w:t xml:space="preserve">Tulos</w:t>
      </w:r>
    </w:p>
    <w:p>
      <w:r>
        <w:t xml:space="preserve">Nainen auttaa pienen pojan ylös, joka kaatui tanssin jälkeen.</w:t>
      </w:r>
    </w:p>
    <w:p>
      <w:r>
        <w:rPr>
          <w:b/>
        </w:rPr>
        <w:t xml:space="preserve">Esimerkki 6.1433</w:t>
      </w:r>
    </w:p>
    <w:p>
      <w:r>
        <w:t xml:space="preserve">Lause 1: Jotkut ihmiset hölkkäävät ulkoradalla pimeässä. Lause 2: Zombit jahtaavat ihmisiä radalla.</w:t>
      </w:r>
    </w:p>
    <w:p>
      <w:r>
        <w:rPr>
          <w:b/>
        </w:rPr>
        <w:t xml:space="preserve">Tulos</w:t>
      </w:r>
    </w:p>
    <w:p>
      <w:r>
        <w:t xml:space="preserve">Yleisurheilujoukkue valmistautuu tapaamiseen.</w:t>
      </w:r>
    </w:p>
    <w:p>
      <w:r>
        <w:rPr>
          <w:b/>
        </w:rPr>
        <w:t xml:space="preserve">Esimerkki 6.1434</w:t>
      </w:r>
    </w:p>
    <w:p>
      <w:r>
        <w:t xml:space="preserve">Lause 1: Bostoninterrieri juoksee ruohikossa. Lause 2: Bostoninterrieri pyörii ruohikossa...</w:t>
      </w:r>
    </w:p>
    <w:p>
      <w:r>
        <w:rPr>
          <w:b/>
        </w:rPr>
        <w:t xml:space="preserve">Tulos</w:t>
      </w:r>
    </w:p>
    <w:p>
      <w:r>
        <w:t xml:space="preserve">Koira juoksee kettua ruohikossa...</w:t>
      </w:r>
    </w:p>
    <w:p>
      <w:r>
        <w:rPr>
          <w:b/>
        </w:rPr>
        <w:t xml:space="preserve">Esimerkki 6.1435</w:t>
      </w:r>
    </w:p>
    <w:p>
      <w:r>
        <w:t xml:space="preserve">Lause 1: Useat ihmiset seisovat metrotunnelissa. Lause 2: Ihmiset ovat ulkona auringossa.</w:t>
      </w:r>
    </w:p>
    <w:p>
      <w:r>
        <w:rPr>
          <w:b/>
        </w:rPr>
        <w:t xml:space="preserve">Tulos</w:t>
      </w:r>
    </w:p>
    <w:p>
      <w:r>
        <w:t xml:space="preserve">Ihmiset odottavat metroa.</w:t>
      </w:r>
    </w:p>
    <w:p>
      <w:r>
        <w:rPr>
          <w:b/>
        </w:rPr>
        <w:t xml:space="preserve">Esimerkki 6.1436</w:t>
      </w:r>
    </w:p>
    <w:p>
      <w:r>
        <w:t xml:space="preserve">Lause 1: Kyltti, jossa ilmoitetaan, että mainostilaa on saatavilla. Lause 2: Kyltti kertoo, että mainostilaa ei ole saatavilla.</w:t>
      </w:r>
    </w:p>
    <w:p>
      <w:r>
        <w:rPr>
          <w:b/>
        </w:rPr>
        <w:t xml:space="preserve">Tulos</w:t>
      </w:r>
    </w:p>
    <w:p>
      <w:r>
        <w:t xml:space="preserve">Merkki on suuri</w:t>
      </w:r>
    </w:p>
    <w:p>
      <w:r>
        <w:rPr>
          <w:b/>
        </w:rPr>
        <w:t xml:space="preserve">Esimerkki 6.1437</w:t>
      </w:r>
    </w:p>
    <w:p>
      <w:r>
        <w:t xml:space="preserve">Lause 1: Mies seisoo vedessä kajakin kanssa. Lause 2: Mies seisoo kajakin kanssa ja on pukeutunut toogaan.</w:t>
      </w:r>
    </w:p>
    <w:p>
      <w:r>
        <w:rPr>
          <w:b/>
        </w:rPr>
        <w:t xml:space="preserve">Tulos</w:t>
      </w:r>
    </w:p>
    <w:p>
      <w:r>
        <w:t xml:space="preserve">Mies on kajakinopettaja.</w:t>
      </w:r>
    </w:p>
    <w:p>
      <w:r>
        <w:rPr>
          <w:b/>
        </w:rPr>
        <w:t xml:space="preserve">Esimerkki 6.1438</w:t>
      </w:r>
    </w:p>
    <w:p>
      <w:r>
        <w:t xml:space="preserve">Lause 1: Mies, joka maalaa kasvonsa. Lause 2: Mies murskaa maalia jaloillaan.</w:t>
      </w:r>
    </w:p>
    <w:p>
      <w:r>
        <w:rPr>
          <w:b/>
        </w:rPr>
        <w:t xml:space="preserve">Tulos</w:t>
      </w:r>
    </w:p>
    <w:p>
      <w:r>
        <w:t xml:space="preserve">Mies maalaa jonkun toisen kasvoja.</w:t>
      </w:r>
    </w:p>
    <w:p>
      <w:r>
        <w:rPr>
          <w:b/>
        </w:rPr>
        <w:t xml:space="preserve">Esimerkki 6.1439</w:t>
      </w:r>
    </w:p>
    <w:p>
      <w:r>
        <w:t xml:space="preserve">Lause 1: Suden kaltainen koira jahtaa valkoista palloa vihreällä kentällä. Lause 2: Rotta jahtaa palloa vuorten halki.</w:t>
      </w:r>
    </w:p>
    <w:p>
      <w:r>
        <w:rPr>
          <w:b/>
        </w:rPr>
        <w:t xml:space="preserve">Tulos</w:t>
      </w:r>
    </w:p>
    <w:p>
      <w:r>
        <w:t xml:space="preserve">Koiran omistaja pelaa noutoa koiransa kanssa.</w:t>
      </w:r>
    </w:p>
    <w:p>
      <w:r>
        <w:rPr>
          <w:b/>
        </w:rPr>
        <w:t xml:space="preserve">Esimerkki 6.1440</w:t>
      </w:r>
    </w:p>
    <w:p>
      <w:r>
        <w:t xml:space="preserve">Lause 1: Koira hyppää korkealle lumessa. Lause 2: Koira nukkuu.</w:t>
      </w:r>
    </w:p>
    <w:p>
      <w:r>
        <w:rPr>
          <w:b/>
        </w:rPr>
        <w:t xml:space="preserve">Tulos</w:t>
      </w:r>
    </w:p>
    <w:p>
      <w:r>
        <w:t xml:space="preserve">Koira yrittää saada palloa kiinni.</w:t>
      </w:r>
    </w:p>
    <w:p>
      <w:r>
        <w:rPr>
          <w:b/>
        </w:rPr>
        <w:t xml:space="preserve">Esimerkki 6.1441</w:t>
      </w:r>
    </w:p>
    <w:p>
      <w:r>
        <w:t xml:space="preserve">Lause 1: Silmälasipäinen vanhempi mies makaa lattialla leikkimässä pikkulapsen ja tämän leluauton kanssa. Lause 2: Silmälasipäinen mies on apina ja leikkii taaperoapinan kanssa.</w:t>
      </w:r>
    </w:p>
    <w:p>
      <w:r>
        <w:rPr>
          <w:b/>
        </w:rPr>
        <w:t xml:space="preserve">Tulos</w:t>
      </w:r>
    </w:p>
    <w:p>
      <w:r>
        <w:t xml:space="preserve">Silmälasipäinen mies on vanha ja leikkii lapsenlapsensa kanssa.</w:t>
      </w:r>
    </w:p>
    <w:p>
      <w:r>
        <w:rPr>
          <w:b/>
        </w:rPr>
        <w:t xml:space="preserve">Esimerkki 6.1442</w:t>
      </w:r>
    </w:p>
    <w:p>
      <w:r>
        <w:t xml:space="preserve">Lause 1: Mies pitelee lippua lumihangessa olevan leirintäalueen vieressä. Lause 2: Mies on teltassaan, kun ulkona sataa lunta.</w:t>
      </w:r>
    </w:p>
    <w:p>
      <w:r>
        <w:rPr>
          <w:b/>
        </w:rPr>
        <w:t xml:space="preserve">Tulos</w:t>
      </w:r>
    </w:p>
    <w:p>
      <w:r>
        <w:t xml:space="preserve">Mies pelaa lipun kaappausta.</w:t>
      </w:r>
    </w:p>
    <w:p>
      <w:r>
        <w:rPr>
          <w:b/>
        </w:rPr>
        <w:t xml:space="preserve">Esimerkki 6.1443</w:t>
      </w:r>
    </w:p>
    <w:p>
      <w:r>
        <w:t xml:space="preserve">Lause 1: Koira hyppää jälkiesteen yli, nainen katselee takana. Lause 2: Kissa määkimässä.</w:t>
      </w:r>
    </w:p>
    <w:p>
      <w:r>
        <w:rPr>
          <w:b/>
        </w:rPr>
        <w:t xml:space="preserve">Tulos</w:t>
      </w:r>
    </w:p>
    <w:p>
      <w:r>
        <w:t xml:space="preserve">Koira hyppää esteen yli ensimmäiselle sijalle.</w:t>
      </w:r>
    </w:p>
    <w:p>
      <w:r>
        <w:rPr>
          <w:b/>
        </w:rPr>
        <w:t xml:space="preserve">Esimerkki 6.1444</w:t>
      </w:r>
    </w:p>
    <w:p>
      <w:r>
        <w:t xml:space="preserve">Lause 1: Punapaitainen poika pitää puhelinta korvallaan. Lause 2: Tyttö tekee hyppyjumppaa...</w:t>
      </w:r>
    </w:p>
    <w:p>
      <w:r>
        <w:rPr>
          <w:b/>
        </w:rPr>
        <w:t xml:space="preserve">Tulos</w:t>
      </w:r>
    </w:p>
    <w:p>
      <w:r>
        <w:t xml:space="preserve">Poika puhuu puhelimeen</w:t>
      </w:r>
    </w:p>
    <w:p>
      <w:r>
        <w:rPr>
          <w:b/>
        </w:rPr>
        <w:t xml:space="preserve">Esimerkki 6.1445</w:t>
      </w:r>
    </w:p>
    <w:p>
      <w:r>
        <w:t xml:space="preserve">Lause 1: Nuori mies seuraa edessään pelattavaa Ultimate Frisbee -peliä. Lause 2: Nuori mies katsoo koripalloa.</w:t>
      </w:r>
    </w:p>
    <w:p>
      <w:r>
        <w:rPr>
          <w:b/>
        </w:rPr>
        <w:t xml:space="preserve">Tulos</w:t>
      </w:r>
    </w:p>
    <w:p>
      <w:r>
        <w:t xml:space="preserve">Nuori mies katsoo erittäin kilpailuhenkistä Ultimate Fisbee -peliä.</w:t>
      </w:r>
    </w:p>
    <w:p>
      <w:r>
        <w:rPr>
          <w:b/>
        </w:rPr>
        <w:t xml:space="preserve">Esimerkki 6.1446</w:t>
      </w:r>
    </w:p>
    <w:p>
      <w:r>
        <w:t xml:space="preserve">Lause 1: Miehet purkavat kuorma-auton, joka on täynnä kalaa, ja seisovat sen ympärillä piirissä. Lause 2: Miehet purkavat kuorma-auton täynnä kissanpentuja.</w:t>
      </w:r>
    </w:p>
    <w:p>
      <w:r>
        <w:rPr>
          <w:b/>
        </w:rPr>
        <w:t xml:space="preserve">Tulos</w:t>
      </w:r>
    </w:p>
    <w:p>
      <w:r>
        <w:t xml:space="preserve">Kaloja valmistellaan myytäväksi.</w:t>
      </w:r>
    </w:p>
    <w:p>
      <w:r>
        <w:rPr>
          <w:b/>
        </w:rPr>
        <w:t xml:space="preserve">Esimerkki 6.1447</w:t>
      </w:r>
    </w:p>
    <w:p>
      <w:r>
        <w:t xml:space="preserve">Lause 1: Nainen, jolla on pitkät vaaleat hiukset, seisoo polkupyöränsä päällä, kun muut polkupyörät ovat hänen ympärillään. Lause 2: Nainen polkee polkupyöräänsä tietä pitkin.</w:t>
      </w:r>
    </w:p>
    <w:p>
      <w:r>
        <w:rPr>
          <w:b/>
        </w:rPr>
        <w:t xml:space="preserve">Tulos</w:t>
      </w:r>
    </w:p>
    <w:p>
      <w:r>
        <w:t xml:space="preserve">Nainen valmistautuu pyöräretkelle.</w:t>
      </w:r>
    </w:p>
    <w:p>
      <w:r>
        <w:rPr>
          <w:b/>
        </w:rPr>
        <w:t xml:space="preserve">Esimerkki 6.1448</w:t>
      </w:r>
    </w:p>
    <w:p>
      <w:r>
        <w:t xml:space="preserve">Lause 1: Mies tekee pyörähdyksen moottoripyörällä yleisön katsellessa. Lause 2: Nainen tekee moottoripyörällä pyörähdyksen muutaman ihmisen katsellessa.</w:t>
      </w:r>
    </w:p>
    <w:p>
      <w:r>
        <w:rPr>
          <w:b/>
        </w:rPr>
        <w:t xml:space="preserve">Tulos</w:t>
      </w:r>
    </w:p>
    <w:p>
      <w:r>
        <w:t xml:space="preserve">Mies esiintyy autonäyttelyssä moottorityylin päällä.</w:t>
      </w:r>
    </w:p>
    <w:p>
      <w:r>
        <w:rPr>
          <w:b/>
        </w:rPr>
        <w:t xml:space="preserve">Esimerkki 6.1449</w:t>
      </w:r>
    </w:p>
    <w:p>
      <w:r>
        <w:t xml:space="preserve">Lause 1: Keltapaitainen juoksija juoksee numero paidassaan. Lause 2: Alastomalla juoksijalla on numero kiinnitettynä partaansa.</w:t>
      </w:r>
    </w:p>
    <w:p>
      <w:r>
        <w:rPr>
          <w:b/>
        </w:rPr>
        <w:t xml:space="preserve">Tulos</w:t>
      </w:r>
    </w:p>
    <w:p>
      <w:r>
        <w:t xml:space="preserve">Keltapaitainen juoksija, jolla on numero, on häviämässä kisan.</w:t>
      </w:r>
    </w:p>
    <w:p>
      <w:r>
        <w:rPr>
          <w:b/>
        </w:rPr>
        <w:t xml:space="preserve">Esimerkki 6.1450</w:t>
      </w:r>
    </w:p>
    <w:p>
      <w:r>
        <w:t xml:space="preserve">Lause 1: Maratonilla juokseva mies juoksee kolmen säkkipillin soittajan ja rumpalin ohi, joilla kaikilla on yllään univormu Lause 2: Mies istuu lähellä muusikoita.</w:t>
      </w:r>
    </w:p>
    <w:p>
      <w:r>
        <w:rPr>
          <w:b/>
        </w:rPr>
        <w:t xml:space="preserve">Tulos</w:t>
      </w:r>
    </w:p>
    <w:p>
      <w:r>
        <w:t xml:space="preserve">Paraati kulkee maratonin verran.</w:t>
      </w:r>
    </w:p>
    <w:p>
      <w:r>
        <w:rPr>
          <w:b/>
        </w:rPr>
        <w:t xml:space="preserve">Esimerkki 6.1451</w:t>
      </w:r>
    </w:p>
    <w:p>
      <w:r>
        <w:t xml:space="preserve">Lause 1: Mies ja nainen kävelevät käsi kädessä urheilujulisteen ohi. Lause 2: Kukaan ei kävele</w:t>
      </w:r>
    </w:p>
    <w:p>
      <w:r>
        <w:rPr>
          <w:b/>
        </w:rPr>
        <w:t xml:space="preserve">Tulos</w:t>
      </w:r>
    </w:p>
    <w:p>
      <w:r>
        <w:t xml:space="preserve">Pitkä ihminen kävelee</w:t>
      </w:r>
    </w:p>
    <w:p>
      <w:r>
        <w:rPr>
          <w:b/>
        </w:rPr>
        <w:t xml:space="preserve">Esimerkki 6.1452</w:t>
      </w:r>
    </w:p>
    <w:p>
      <w:r>
        <w:t xml:space="preserve">Lause 1: Joukko poikia seisoo meren edessä ja iso gorilla, joka on suoraan meren edessä. Lause 2: Paljon poikia juoksee koulubussille.</w:t>
      </w:r>
    </w:p>
    <w:p>
      <w:r>
        <w:rPr>
          <w:b/>
        </w:rPr>
        <w:t xml:space="preserve">Tulos</w:t>
      </w:r>
    </w:p>
    <w:p>
      <w:r>
        <w:t xml:space="preserve">Monet pojat hyppivät mereen.</w:t>
      </w:r>
    </w:p>
    <w:p>
      <w:r>
        <w:rPr>
          <w:b/>
        </w:rPr>
        <w:t xml:space="preserve">Esimerkki 6.1453</w:t>
      </w:r>
    </w:p>
    <w:p>
      <w:r>
        <w:t xml:space="preserve">Lause 1: Mustiin pukeutunut nainen, jolla on hiukset pystyssä, kyykistyy matkalaukkunsa viereen lähettämään tekstiviestiä. Lause 2: Nainen pelkää kyykistyä, koska hänellä on mekko päällä.</w:t>
      </w:r>
    </w:p>
    <w:p>
      <w:r>
        <w:rPr>
          <w:b/>
        </w:rPr>
        <w:t xml:space="preserve">Tulos</w:t>
      </w:r>
    </w:p>
    <w:p>
      <w:r>
        <w:t xml:space="preserve">Naisella on pulla hiuksissaan.</w:t>
      </w:r>
    </w:p>
    <w:p>
      <w:r>
        <w:rPr>
          <w:b/>
        </w:rPr>
        <w:t xml:space="preserve">Esimerkki 6.1454</w:t>
      </w:r>
    </w:p>
    <w:p>
      <w:r>
        <w:t xml:space="preserve">Lause 1: Pieni tyttö, jolla on letit hiuksissaan, työntää heinää ympäriinsä. Lause 2: Pikkutyttö leikkii nukeillaan.</w:t>
      </w:r>
    </w:p>
    <w:p>
      <w:r>
        <w:rPr>
          <w:b/>
        </w:rPr>
        <w:t xml:space="preserve">Tulos</w:t>
      </w:r>
    </w:p>
    <w:p>
      <w:r>
        <w:t xml:space="preserve">Punokset ovat pitkiä.</w:t>
      </w:r>
    </w:p>
    <w:p>
      <w:r>
        <w:rPr>
          <w:b/>
        </w:rPr>
        <w:t xml:space="preserve">Esimerkki 6.1455</w:t>
      </w:r>
    </w:p>
    <w:p>
      <w:r>
        <w:t xml:space="preserve">Lause 1: Paidaton mies hyppää suuresta betonirakenteesta jokeen ystäviensä katsellessa rakennuksen päältä. Lause 2: Mies ei ole rohkea.</w:t>
      </w:r>
    </w:p>
    <w:p>
      <w:r>
        <w:rPr>
          <w:b/>
        </w:rPr>
        <w:t xml:space="preserve">Tulos</w:t>
      </w:r>
    </w:p>
    <w:p>
      <w:r>
        <w:t xml:space="preserve">Jotkut ihmiset harjoittavat toimintaa.</w:t>
      </w:r>
    </w:p>
    <w:p>
      <w:r>
        <w:rPr>
          <w:b/>
        </w:rPr>
        <w:t xml:space="preserve">Esimerkki 6.1456</w:t>
      </w:r>
    </w:p>
    <w:p>
      <w:r>
        <w:t xml:space="preserve">Lause 1: Kaksi ihmistä nauttii merestä sateenvarjon alla. Lause 2: Ihmiset ovat auton alla.</w:t>
      </w:r>
    </w:p>
    <w:p>
      <w:r>
        <w:rPr>
          <w:b/>
        </w:rPr>
        <w:t xml:space="preserve">Tulos</w:t>
      </w:r>
    </w:p>
    <w:p>
      <w:r>
        <w:t xml:space="preserve">Meren vesi on kylmää</w:t>
      </w:r>
    </w:p>
    <w:p>
      <w:r>
        <w:rPr>
          <w:b/>
        </w:rPr>
        <w:t xml:space="preserve">Esimerkki 6.1457</w:t>
      </w:r>
    </w:p>
    <w:p>
      <w:r>
        <w:t xml:space="preserve">Lause 1: nuori mies laskuvarjohyppäämässä merellä. Lause 2: Pieni poika menee rullalautalla alamäkeen...</w:t>
      </w:r>
    </w:p>
    <w:p>
      <w:r>
        <w:rPr>
          <w:b/>
        </w:rPr>
        <w:t xml:space="preserve">Tulos</w:t>
      </w:r>
    </w:p>
    <w:p>
      <w:r>
        <w:t xml:space="preserve">Nuori mies ilmassa</w:t>
      </w:r>
    </w:p>
    <w:p>
      <w:r>
        <w:rPr>
          <w:b/>
        </w:rPr>
        <w:t xml:space="preserve">Esimerkki 6.1458</w:t>
      </w:r>
    </w:p>
    <w:p>
      <w:r>
        <w:t xml:space="preserve">Lause 1: Lapsi pitää luuta kädessään ja lakaisee omaisuuttaan. Lause 2: Mies lakaisee.</w:t>
      </w:r>
    </w:p>
    <w:p>
      <w:r>
        <w:rPr>
          <w:b/>
        </w:rPr>
        <w:t xml:space="preserve">Tulos</w:t>
      </w:r>
    </w:p>
    <w:p>
      <w:r>
        <w:t xml:space="preserve">Lapsi pyyhkii, jotta hän voi ansaita rahaa.</w:t>
      </w:r>
    </w:p>
    <w:p>
      <w:r>
        <w:rPr>
          <w:b/>
        </w:rPr>
        <w:t xml:space="preserve">Esimerkki 6.1459</w:t>
      </w:r>
    </w:p>
    <w:p>
      <w:r>
        <w:t xml:space="preserve">Lause 1: Valkoiseen liiviin pukeutunut nainen tarttuu valkoiseen paperiin kalamarkkinoilla. Lause 2: Kalat hyppäävät ulos myyntikojuista ja sylkevät mehua naisen valkoisen liivin päälle.</w:t>
      </w:r>
    </w:p>
    <w:p>
      <w:r>
        <w:rPr>
          <w:b/>
        </w:rPr>
        <w:t xml:space="preserve">Tulos</w:t>
      </w:r>
    </w:p>
    <w:p>
      <w:r>
        <w:t xml:space="preserve">Kalat ovat tonnikalaa.</w:t>
      </w:r>
    </w:p>
    <w:p>
      <w:r>
        <w:rPr>
          <w:b/>
        </w:rPr>
        <w:t xml:space="preserve">Esimerkki 6.1460</w:t>
      </w:r>
    </w:p>
    <w:p>
      <w:r>
        <w:t xml:space="preserve">Lause 1: Neljä ihmistä poseeraa kameran edessä. Lause 2: Ystäväjoukko tekee relekilpailun.</w:t>
      </w:r>
    </w:p>
    <w:p>
      <w:r>
        <w:rPr>
          <w:b/>
        </w:rPr>
        <w:t xml:space="preserve">Tulos</w:t>
      </w:r>
    </w:p>
    <w:p>
      <w:r>
        <w:t xml:space="preserve">Ystäväporukka poseeraa kuvaa varten.</w:t>
      </w:r>
    </w:p>
    <w:p>
      <w:r>
        <w:rPr>
          <w:b/>
        </w:rPr>
        <w:t xml:space="preserve">Esimerkki 6.1461</w:t>
      </w:r>
    </w:p>
    <w:p>
      <w:r>
        <w:t xml:space="preserve">Lause 1: Henkilö roikkuu köysiradalla keltainen kypärä päässä. Lause 2: Surffilaudalla oleva henkilö, jolla on keltainen kypärä.</w:t>
      </w:r>
    </w:p>
    <w:p>
      <w:r>
        <w:rPr>
          <w:b/>
        </w:rPr>
        <w:t xml:space="preserve">Tulos</w:t>
      </w:r>
    </w:p>
    <w:p>
      <w:r>
        <w:t xml:space="preserve">Henkilö, joka käyttää köysirataa lomallaan.</w:t>
      </w:r>
    </w:p>
    <w:p>
      <w:r>
        <w:rPr>
          <w:b/>
        </w:rPr>
        <w:t xml:space="preserve">Esimerkki 6.1462</w:t>
      </w:r>
    </w:p>
    <w:p>
      <w:r>
        <w:t xml:space="preserve">Lause 1: Polkupyörää kädessään pitävä nainen ja rullalautaa kädessään pitävä poika jalkakäytävän vieressä. Lause 2: Nainen, jolla on rullalauta kädessään jalkakäytävän lähellä.</w:t>
      </w:r>
    </w:p>
    <w:p>
      <w:r>
        <w:rPr>
          <w:b/>
        </w:rPr>
        <w:t xml:space="preserve">Tulos</w:t>
      </w:r>
    </w:p>
    <w:p>
      <w:r>
        <w:t xml:space="preserve">Nuori nainen pitelee polkupyörää ja nuori poika rullalautaa.</w:t>
      </w:r>
    </w:p>
    <w:p>
      <w:r>
        <w:rPr>
          <w:b/>
        </w:rPr>
        <w:t xml:space="preserve">Esimerkki 6.1463</w:t>
      </w:r>
    </w:p>
    <w:p>
      <w:r>
        <w:t xml:space="preserve">Lause 1: Mustaan takkiin ja hattuun pukeutunut mies kävelee ja pitää kädessään savuketta. Lause 2: Nainen työntää rattaita.</w:t>
      </w:r>
    </w:p>
    <w:p>
      <w:r>
        <w:rPr>
          <w:b/>
        </w:rPr>
        <w:t xml:space="preserve">Tulos</w:t>
      </w:r>
    </w:p>
    <w:p>
      <w:r>
        <w:t xml:space="preserve">Mies polttaa savuketta kävellessään kadulla.</w:t>
      </w:r>
    </w:p>
    <w:p>
      <w:r>
        <w:rPr>
          <w:b/>
        </w:rPr>
        <w:t xml:space="preserve">Esimerkki 6.1464</w:t>
      </w:r>
    </w:p>
    <w:p>
      <w:r>
        <w:t xml:space="preserve">Lause 1: Joukko vanhempia henkilöitä kerääntyy pöydän ympärille, jonka takana on keltaisiin pukeutunut henkilö. Lause 2: Ryhmä pikkulapsia tungeksii pöydän ympärillä.</w:t>
      </w:r>
    </w:p>
    <w:p>
      <w:r>
        <w:rPr>
          <w:b/>
        </w:rPr>
        <w:t xml:space="preserve">Tulos</w:t>
      </w:r>
    </w:p>
    <w:p>
      <w:r>
        <w:t xml:space="preserve">Joku on pukeutunut violettiin.</w:t>
      </w:r>
    </w:p>
    <w:p>
      <w:r>
        <w:rPr>
          <w:b/>
        </w:rPr>
        <w:t xml:space="preserve">Esimerkki 6.1465</w:t>
      </w:r>
    </w:p>
    <w:p>
      <w:r>
        <w:t xml:space="preserve">Lause 1: Joukko ihmisiä, joista suurin osa on miehiä, seisoo portaiden juurella ja katsoo ylöspäin. Lause 2: Miespuolinen henkilö on yksin keskellä järveä.</w:t>
      </w:r>
    </w:p>
    <w:p>
      <w:r>
        <w:rPr>
          <w:b/>
        </w:rPr>
        <w:t xml:space="preserve">Tulos</w:t>
      </w:r>
    </w:p>
    <w:p>
      <w:r>
        <w:t xml:space="preserve">Portaat johtavat leluosastolle.</w:t>
      </w:r>
    </w:p>
    <w:p>
      <w:r>
        <w:rPr>
          <w:b/>
        </w:rPr>
        <w:t xml:space="preserve">Esimerkki 6.1466</w:t>
      </w:r>
    </w:p>
    <w:p>
      <w:r>
        <w:t xml:space="preserve">Lause 1: Punapukuinen nuori poika tökkii suuren t-rex-mallin jalkaa. Lause 2: Poika värittää hiljaa.</w:t>
      </w:r>
    </w:p>
    <w:p>
      <w:r>
        <w:rPr>
          <w:b/>
        </w:rPr>
        <w:t xml:space="preserve">Tulos</w:t>
      </w:r>
    </w:p>
    <w:p>
      <w:r>
        <w:t xml:space="preserve">Poika haluaa kiivetä T Rex -mallin päälle.</w:t>
      </w:r>
    </w:p>
    <w:p>
      <w:r>
        <w:rPr>
          <w:b/>
        </w:rPr>
        <w:t xml:space="preserve">Esimerkki 6.1467</w:t>
      </w:r>
    </w:p>
    <w:p>
      <w:r>
        <w:t xml:space="preserve">Lause 1: Musta härkä heittää rodeoratsastajan ilmaan, kun muut cowboyt katsovat vierestä. Lause 2: Rodeoratsastaja syö...</w:t>
      </w:r>
    </w:p>
    <w:p>
      <w:r>
        <w:rPr>
          <w:b/>
        </w:rPr>
        <w:t xml:space="preserve">Tulos</w:t>
      </w:r>
    </w:p>
    <w:p>
      <w:r>
        <w:t xml:space="preserve">Cowboyt katsovat kauhuissaan, kun heidän ystävänsä joutuu sonnin heittämäksi.</w:t>
      </w:r>
    </w:p>
    <w:p>
      <w:r>
        <w:rPr>
          <w:b/>
        </w:rPr>
        <w:t xml:space="preserve">Esimerkki 6.1468</w:t>
      </w:r>
    </w:p>
    <w:p>
      <w:r>
        <w:t xml:space="preserve">Lause 1: Darth Vaderin asuun pukeutunut henkilö, jolla on kädessään viulu ja viulujousi, seisoo sementtiseinän vieressä ja soittaa joillekin ihmisille. Lause 2: Miehellä on yllään Jason-naamari.</w:t>
      </w:r>
    </w:p>
    <w:p>
      <w:r>
        <w:rPr>
          <w:b/>
        </w:rPr>
        <w:t xml:space="preserve">Tulos</w:t>
      </w:r>
    </w:p>
    <w:p>
      <w:r>
        <w:t xml:space="preserve">Darth Vaderin asuun pukeutunut henkilö soittaa viulua ja yrittää olla hauska.</w:t>
      </w:r>
    </w:p>
    <w:p>
      <w:r>
        <w:rPr>
          <w:b/>
        </w:rPr>
        <w:t xml:space="preserve">Esimerkki 6.1469</w:t>
      </w:r>
    </w:p>
    <w:p>
      <w:r>
        <w:t xml:space="preserve">Lause 1: Valkoinen koira puree mustaa koiraa. Lause 2: Kissa hyökkää koiran kimppuun.</w:t>
      </w:r>
    </w:p>
    <w:p>
      <w:r>
        <w:rPr>
          <w:b/>
        </w:rPr>
        <w:t xml:space="preserve">Tulos</w:t>
      </w:r>
    </w:p>
    <w:p>
      <w:r>
        <w:t xml:space="preserve">Valkoinen koira puree mustaa suojellakseen isäntäänsä.</w:t>
      </w:r>
    </w:p>
    <w:p>
      <w:r>
        <w:rPr>
          <w:b/>
        </w:rPr>
        <w:t xml:space="preserve">Esimerkki 6.1470</w:t>
      </w:r>
    </w:p>
    <w:p>
      <w:r>
        <w:t xml:space="preserve">Lause 1: Sinivalkoisiin vaatteisiin pukeutunut nuori poika potkii jalkapalloa. Lause 2: Vaaleanpunaiseen pukeutunut nuori tyttö heittää softapalloa.</w:t>
      </w:r>
    </w:p>
    <w:p>
      <w:r>
        <w:rPr>
          <w:b/>
        </w:rPr>
        <w:t xml:space="preserve">Tulos</w:t>
      </w:r>
    </w:p>
    <w:p>
      <w:r>
        <w:t xml:space="preserve">Lapsi potkii jalkapalloa pelissä.</w:t>
      </w:r>
    </w:p>
    <w:p>
      <w:r>
        <w:rPr>
          <w:b/>
        </w:rPr>
        <w:t xml:space="preserve">Esimerkki 6.1471</w:t>
      </w:r>
    </w:p>
    <w:p>
      <w:r>
        <w:t xml:space="preserve">Lause 1: naispyöräilijä meditoi vuorenhuipulla metsässä. Lause 2: nainen ajaa pyörällä.</w:t>
      </w:r>
    </w:p>
    <w:p>
      <w:r>
        <w:rPr>
          <w:b/>
        </w:rPr>
        <w:t xml:space="preserve">Tulos</w:t>
      </w:r>
    </w:p>
    <w:p>
      <w:r>
        <w:t xml:space="preserve">Nainen meditoi metsässä.</w:t>
      </w:r>
    </w:p>
    <w:p>
      <w:r>
        <w:rPr>
          <w:b/>
        </w:rPr>
        <w:t xml:space="preserve">Esimerkki 6.1472</w:t>
      </w:r>
    </w:p>
    <w:p>
      <w:r>
        <w:t xml:space="preserve">Lause 1: Kolme tyttöä polulla tekee liikkeitä, jotka näyttävät karatelta tai joltain muulta itsepuolustuksen muodolta. Lause 2: Kolme tyttöä leikkii nukeilla ja nukkekodilla.</w:t>
      </w:r>
    </w:p>
    <w:p>
      <w:r>
        <w:rPr>
          <w:b/>
        </w:rPr>
        <w:t xml:space="preserve">Tulos</w:t>
      </w:r>
    </w:p>
    <w:p>
      <w:r>
        <w:t xml:space="preserve">Kolme sisarta tekee Tak Wan Do:ta.</w:t>
      </w:r>
    </w:p>
    <w:p>
      <w:r>
        <w:rPr>
          <w:b/>
        </w:rPr>
        <w:t xml:space="preserve">Esimerkki 6.1473</w:t>
      </w:r>
    </w:p>
    <w:p>
      <w:r>
        <w:t xml:space="preserve">Lause 1: Mustavalkoinen koira juoksee vedessä ja kantaa samalla hampaitaan. Lause 2: Koira on ruskea.</w:t>
      </w:r>
    </w:p>
    <w:p>
      <w:r>
        <w:rPr>
          <w:b/>
        </w:rPr>
        <w:t xml:space="preserve">Tulos</w:t>
      </w:r>
    </w:p>
    <w:p>
      <w:r>
        <w:t xml:space="preserve">Koiralla on pilkkuja.</w:t>
      </w:r>
    </w:p>
    <w:p>
      <w:r>
        <w:rPr>
          <w:b/>
        </w:rPr>
        <w:t xml:space="preserve">Esimerkki 6.1474</w:t>
      </w:r>
    </w:p>
    <w:p>
      <w:r>
        <w:t xml:space="preserve">Lause 1: Joukko ihmisiä kävelee ruuhkaisella alueella Pizza Hutin vieressä eräässä Aasian maassa. Lause 2: Joukko ihmisiä kävelee ruuhkaisella alueella Mcdonaldsin vieressä korealaisessa maassa.</w:t>
      </w:r>
    </w:p>
    <w:p>
      <w:r>
        <w:rPr>
          <w:b/>
        </w:rPr>
        <w:t xml:space="preserve">Tulos</w:t>
      </w:r>
    </w:p>
    <w:p>
      <w:r>
        <w:t xml:space="preserve">Joukko ihmisiä lenkkeilee Pizza Hutin vieressä sijaitsevalla ruuhkaisella alueella Aasian maassa.</w:t>
      </w:r>
    </w:p>
    <w:p>
      <w:r>
        <w:rPr>
          <w:b/>
        </w:rPr>
        <w:t xml:space="preserve">Esimerkki 6.1475</w:t>
      </w:r>
    </w:p>
    <w:p>
      <w:r>
        <w:t xml:space="preserve">Lause 1: Viisi naista, joilla on kädessään juomia, hymyilee kameraan. Lause 2: naiset ovat kirkossa.</w:t>
      </w:r>
    </w:p>
    <w:p>
      <w:r>
        <w:rPr>
          <w:b/>
        </w:rPr>
        <w:t xml:space="preserve">Tulos</w:t>
      </w:r>
    </w:p>
    <w:p>
      <w:r>
        <w:t xml:space="preserve">naiset ovat humalassa.</w:t>
      </w:r>
    </w:p>
    <w:p>
      <w:r>
        <w:rPr>
          <w:b/>
        </w:rPr>
        <w:t xml:space="preserve">Esimerkki 6.1476</w:t>
      </w:r>
    </w:p>
    <w:p>
      <w:r>
        <w:t xml:space="preserve">Lause 1: Aasialainen mies ja vaalea nainen kädestä pitäen ulkona, mies taustalla katselee. Lause 2: Mies katselee, kun afroamerikkalainen pariskunta kävelee ohi kädestä pitäen.</w:t>
      </w:r>
    </w:p>
    <w:p>
      <w:r>
        <w:rPr>
          <w:b/>
        </w:rPr>
        <w:t xml:space="preserve">Tulos</w:t>
      </w:r>
    </w:p>
    <w:p>
      <w:r>
        <w:t xml:space="preserve">Ne ovat metsässä.</w:t>
      </w:r>
    </w:p>
    <w:p>
      <w:r>
        <w:rPr>
          <w:b/>
        </w:rPr>
        <w:t xml:space="preserve">Esimerkki 6.1477</w:t>
      </w:r>
    </w:p>
    <w:p>
      <w:r>
        <w:t xml:space="preserve">Lause 1: Nainen kyynelehtii valtavan lahjoituksen vuoksi Lasten ruokakoriin. Lause 2: Nainen ottaa lasten ruokakorista ruokaa itselleen.</w:t>
      </w:r>
    </w:p>
    <w:p>
      <w:r>
        <w:rPr>
          <w:b/>
        </w:rPr>
        <w:t xml:space="preserve">Tulos</w:t>
      </w:r>
    </w:p>
    <w:p>
      <w:r>
        <w:t xml:space="preserve">Nainen repii ruokaa korin yli.</w:t>
      </w:r>
    </w:p>
    <w:p>
      <w:r>
        <w:rPr>
          <w:b/>
        </w:rPr>
        <w:t xml:space="preserve">Esimerkki 6.1478</w:t>
      </w:r>
    </w:p>
    <w:p>
      <w:r>
        <w:t xml:space="preserve">Lause 1: Rullalautailija hyppää rinteessä. Lause 2: Henkilö istuu penkillä.</w:t>
      </w:r>
    </w:p>
    <w:p>
      <w:r>
        <w:rPr>
          <w:b/>
        </w:rPr>
        <w:t xml:space="preserve">Tulos</w:t>
      </w:r>
    </w:p>
    <w:p>
      <w:r>
        <w:t xml:space="preserve">Rullalautailija on pukeutunut siniseen</w:t>
      </w:r>
    </w:p>
    <w:p>
      <w:r>
        <w:rPr>
          <w:b/>
        </w:rPr>
        <w:t xml:space="preserve">Esimerkki 6.1479</w:t>
      </w:r>
    </w:p>
    <w:p>
      <w:r>
        <w:t xml:space="preserve">Lause 1: Katusoittaja ja hänen kitaransa on maalattu täysin siniseksi. Lause 2: Katutaiteilija esittää yleisölle jongleerausta.</w:t>
      </w:r>
    </w:p>
    <w:p>
      <w:r>
        <w:rPr>
          <w:b/>
        </w:rPr>
        <w:t xml:space="preserve">Tulos</w:t>
      </w:r>
    </w:p>
    <w:p>
      <w:r>
        <w:t xml:space="preserve">Mustiin pukeutunut katusoittaja, jonka kitara oli maalattu täysin siniseksi.</w:t>
      </w:r>
    </w:p>
    <w:p>
      <w:r>
        <w:rPr>
          <w:b/>
        </w:rPr>
        <w:t xml:space="preserve">Esimerkki 6.1480</w:t>
      </w:r>
    </w:p>
    <w:p>
      <w:r>
        <w:t xml:space="preserve">Lause 1: Intiaanipukuinen nainen seisoo rakennuksessa. Lause 2: Togaan pukeutunut nainen tanssii rannalla.</w:t>
      </w:r>
    </w:p>
    <w:p>
      <w:r>
        <w:rPr>
          <w:b/>
        </w:rPr>
        <w:t xml:space="preserve">Tulos</w:t>
      </w:r>
    </w:p>
    <w:p>
      <w:r>
        <w:t xml:space="preserve">Intialainen nainen odottaa jonossa liikenneviranomaisessa.</w:t>
      </w:r>
    </w:p>
    <w:p>
      <w:r>
        <w:rPr>
          <w:b/>
        </w:rPr>
        <w:t xml:space="preserve">Esimerkki 6.1481</w:t>
      </w:r>
    </w:p>
    <w:p>
      <w:r>
        <w:t xml:space="preserve">Lause 1: Tyttö istuu rakennuksen portailla yllään vihreä lyhythihainen paita, siniset farkut, varvassandaalit, muki kädessä ja päiväkirjaa kirjoittaen, käsilaukku jalkojensa juuressa. Lause 2: Tyttö on rakennuksen sisällä piirtämässä asetelmaa.</w:t>
      </w:r>
    </w:p>
    <w:p>
      <w:r>
        <w:rPr>
          <w:b/>
        </w:rPr>
        <w:t xml:space="preserve">Tulos</w:t>
      </w:r>
    </w:p>
    <w:p>
      <w:r>
        <w:t xml:space="preserve">Tyttö kirjoittaa äskettäisestä erostaan istuessaan portailla.</w:t>
      </w:r>
    </w:p>
    <w:p>
      <w:r>
        <w:rPr>
          <w:b/>
        </w:rPr>
        <w:t xml:space="preserve">Esimerkki 6.1482</w:t>
      </w:r>
    </w:p>
    <w:p>
      <w:r>
        <w:t xml:space="preserve">Lause 1: Nuori poika seisoo luokkahuoneessa ja yrittää tehdä askartelutyötä, mutta hänellä on vaikeuksia, ja hänen luokkatoverinsa katselevat häntä. Lause 2: Tyttö soittaa trumpettia.</w:t>
      </w:r>
    </w:p>
    <w:p>
      <w:r>
        <w:rPr>
          <w:b/>
        </w:rPr>
        <w:t xml:space="preserve">Tulos</w:t>
      </w:r>
    </w:p>
    <w:p>
      <w:r>
        <w:t xml:space="preserve">Pojalla on ongelmia projektinsa kanssa, kun hänen luokkatoverinsa pilkkaavat ja kiusaavat häntä.</w:t>
      </w:r>
    </w:p>
    <w:p>
      <w:r>
        <w:rPr>
          <w:b/>
        </w:rPr>
        <w:t xml:space="preserve">Esimerkki 6.1483</w:t>
      </w:r>
    </w:p>
    <w:p>
      <w:r>
        <w:t xml:space="preserve">Lause 1: Joukko nuoria aasialaisia istuu portailla syömässä ja katselee jotain, mitä heidän edessään tapahtuu. Lause 2: Ryhmä aasialaisia nukkuu.</w:t>
      </w:r>
    </w:p>
    <w:p>
      <w:r>
        <w:rPr>
          <w:b/>
        </w:rPr>
        <w:t xml:space="preserve">Tulos</w:t>
      </w:r>
    </w:p>
    <w:p>
      <w:r>
        <w:t xml:space="preserve">Ryhmä katsoo, kun koripallopeli käy kiivaana.</w:t>
      </w:r>
    </w:p>
    <w:p>
      <w:r>
        <w:rPr>
          <w:b/>
        </w:rPr>
        <w:t xml:space="preserve">Esimerkki 6.1484</w:t>
      </w:r>
    </w:p>
    <w:p>
      <w:r>
        <w:t xml:space="preserve">Lause 1: Tyttö meloo suurta jokea pitkin, takaapäin katsottuna. Lause 2: Tyttö soittaa pianoa.</w:t>
      </w:r>
    </w:p>
    <w:p>
      <w:r>
        <w:rPr>
          <w:b/>
        </w:rPr>
        <w:t xml:space="preserve">Tulos</w:t>
      </w:r>
    </w:p>
    <w:p>
      <w:r>
        <w:t xml:space="preserve">Tyttö osallistuu venekilpailuun.</w:t>
      </w:r>
    </w:p>
    <w:p>
      <w:r>
        <w:rPr>
          <w:b/>
        </w:rPr>
        <w:t xml:space="preserve">Esimerkki 6.1485</w:t>
      </w:r>
    </w:p>
    <w:p>
      <w:r>
        <w:t xml:space="preserve">Lause 1: Loisteliiviin pukeutunut työntekijä pitää taukoa ja istuu alas. Lause 2: Ryhmä pelaa biljardia</w:t>
      </w:r>
    </w:p>
    <w:p>
      <w:r>
        <w:rPr>
          <w:b/>
        </w:rPr>
        <w:t xml:space="preserve">Tulos</w:t>
      </w:r>
    </w:p>
    <w:p>
      <w:r>
        <w:t xml:space="preserve">Mies miettii työtään</w:t>
      </w:r>
    </w:p>
    <w:p>
      <w:r>
        <w:rPr>
          <w:b/>
        </w:rPr>
        <w:t xml:space="preserve">Esimerkki 6.1486</w:t>
      </w:r>
    </w:p>
    <w:p>
      <w:r>
        <w:t xml:space="preserve">Lause 1: Tiger Woods on tekemässä puttia Lause 2: Mies istuu varjossa.</w:t>
      </w:r>
    </w:p>
    <w:p>
      <w:r>
        <w:rPr>
          <w:b/>
        </w:rPr>
        <w:t xml:space="preserve">Tulos</w:t>
      </w:r>
    </w:p>
    <w:p>
      <w:r>
        <w:t xml:space="preserve">Tiger Woods jättää tämän puttauksen väliin.</w:t>
      </w:r>
    </w:p>
    <w:p>
      <w:r>
        <w:rPr>
          <w:b/>
        </w:rPr>
        <w:t xml:space="preserve">Esimerkki 6.1487</w:t>
      </w:r>
    </w:p>
    <w:p>
      <w:r>
        <w:t xml:space="preserve">Lause 1: Mustapaitainen ja valkoisiin housuihin pukeutunut mies heiluttaa pesäpallomailaa, taustalla baseball-joukkue ja katsojia. Lause 2: Kukaan ei heiluta mailaa.</w:t>
      </w:r>
    </w:p>
    <w:p>
      <w:r>
        <w:rPr>
          <w:b/>
        </w:rPr>
        <w:t xml:space="preserve">Tulos</w:t>
      </w:r>
    </w:p>
    <w:p>
      <w:r>
        <w:t xml:space="preserve">Mies on baseball-pelaaja.</w:t>
      </w:r>
    </w:p>
    <w:p>
      <w:r>
        <w:rPr>
          <w:b/>
        </w:rPr>
        <w:t xml:space="preserve">Esimerkki 6.1488</w:t>
      </w:r>
    </w:p>
    <w:p>
      <w:r>
        <w:t xml:space="preserve">Lause 1: Näkymä takaapäin ihmisryhmään rautatieasemalla. Lause 2: Joukko ihmisiä matkustaa junassa maaseudun halki.</w:t>
      </w:r>
    </w:p>
    <w:p>
      <w:r>
        <w:rPr>
          <w:b/>
        </w:rPr>
        <w:t xml:space="preserve">Tulos</w:t>
      </w:r>
    </w:p>
    <w:p>
      <w:r>
        <w:t xml:space="preserve">Useat ihmiset nousevat junaan.</w:t>
      </w:r>
    </w:p>
    <w:p>
      <w:r>
        <w:rPr>
          <w:b/>
        </w:rPr>
        <w:t xml:space="preserve">Esimerkki 6.1489</w:t>
      </w:r>
    </w:p>
    <w:p>
      <w:r>
        <w:t xml:space="preserve">Lause 1: Pieni poika leikkii sinisellä lelurakenteella. Lause 2: Pieni poika leikkii punaisella lelurakenteella.</w:t>
      </w:r>
    </w:p>
    <w:p>
      <w:r>
        <w:rPr>
          <w:b/>
        </w:rPr>
        <w:t xml:space="preserve">Tulos</w:t>
      </w:r>
    </w:p>
    <w:p>
      <w:r>
        <w:t xml:space="preserve">Pieni poika leikkii sinisellä liukumäellä.</w:t>
      </w:r>
    </w:p>
    <w:p>
      <w:r>
        <w:rPr>
          <w:b/>
        </w:rPr>
        <w:t xml:space="preserve">Esimerkki 6.1490</w:t>
      </w:r>
    </w:p>
    <w:p>
      <w:r>
        <w:t xml:space="preserve">Lause 1: Mies on lavalla laulamassa, kun bändi soittaa hänen takanaan. Lause 2: Mies on sorsanmetsästyksessä.</w:t>
      </w:r>
    </w:p>
    <w:p>
      <w:r>
        <w:rPr>
          <w:b/>
        </w:rPr>
        <w:t xml:space="preserve">Tulos</w:t>
      </w:r>
    </w:p>
    <w:p>
      <w:r>
        <w:t xml:space="preserve">Mies viihdyttää ihmisiä.</w:t>
      </w:r>
    </w:p>
    <w:p>
      <w:r>
        <w:rPr>
          <w:b/>
        </w:rPr>
        <w:t xml:space="preserve">Esimerkki 6.1491</w:t>
      </w:r>
    </w:p>
    <w:p>
      <w:r>
        <w:t xml:space="preserve">Lause 1: Orkesterinopettaja opettaa lapsiaan. Lause 2: Lapset nukkuvat.</w:t>
      </w:r>
    </w:p>
    <w:p>
      <w:r>
        <w:rPr>
          <w:b/>
        </w:rPr>
        <w:t xml:space="preserve">Tulos</w:t>
      </w:r>
    </w:p>
    <w:p>
      <w:r>
        <w:t xml:space="preserve">Lapset soittavat musiikkia</w:t>
      </w:r>
    </w:p>
    <w:p>
      <w:r>
        <w:rPr>
          <w:b/>
        </w:rPr>
        <w:t xml:space="preserve">Esimerkki 6.1492</w:t>
      </w:r>
    </w:p>
    <w:p>
      <w:r>
        <w:t xml:space="preserve">Lause 1: Nainen tavoittelee pöydälle pudonnutta lintua. Lause 2: Nainen ui meressä.</w:t>
      </w:r>
    </w:p>
    <w:p>
      <w:r>
        <w:rPr>
          <w:b/>
        </w:rPr>
        <w:t xml:space="preserve">Tulos</w:t>
      </w:r>
    </w:p>
    <w:p>
      <w:r>
        <w:t xml:space="preserve">Nainen on sisätiloissa.</w:t>
      </w:r>
    </w:p>
    <w:p>
      <w:r>
        <w:rPr>
          <w:b/>
        </w:rPr>
        <w:t xml:space="preserve">Esimerkki 6.1493</w:t>
      </w:r>
    </w:p>
    <w:p>
      <w:r>
        <w:t xml:space="preserve">Lause 1: Poika surffaa. Lause 2: poika nukkuu kotona.</w:t>
      </w:r>
    </w:p>
    <w:p>
      <w:r>
        <w:rPr>
          <w:b/>
        </w:rPr>
        <w:t xml:space="preserve">Tulos</w:t>
      </w:r>
    </w:p>
    <w:p>
      <w:r>
        <w:t xml:space="preserve">poika on kymmenen vuotta vanha</w:t>
      </w:r>
    </w:p>
    <w:p>
      <w:r>
        <w:rPr>
          <w:b/>
        </w:rPr>
        <w:t xml:space="preserve">Esimerkki 6.1494</w:t>
      </w:r>
    </w:p>
    <w:p>
      <w:r>
        <w:t xml:space="preserve">Lause 1: Crocsit jalassa oleva lapsi istuu keinussa metsäisellä alueella. Lause 2: Alligaattoreita löytyy aina Crocsin ympäriltä.</w:t>
      </w:r>
    </w:p>
    <w:p>
      <w:r>
        <w:rPr>
          <w:b/>
        </w:rPr>
        <w:t xml:space="preserve">Tulos</w:t>
      </w:r>
    </w:p>
    <w:p>
      <w:r>
        <w:t xml:space="preserve">Lapsi keinuu korkealla keinussa.</w:t>
      </w:r>
    </w:p>
    <w:p>
      <w:r>
        <w:rPr>
          <w:b/>
        </w:rPr>
        <w:t xml:space="preserve">Esimerkki 6.1495</w:t>
      </w:r>
    </w:p>
    <w:p>
      <w:r>
        <w:t xml:space="preserve">Lause 1: Boston Red Soxin pelaaja valmistautuu syöttöön pelin aikana. Lause 2: Mies pelaa koripalloa tyttärensä kanssa.</w:t>
      </w:r>
    </w:p>
    <w:p>
      <w:r>
        <w:rPr>
          <w:b/>
        </w:rPr>
        <w:t xml:space="preserve">Tulos</w:t>
      </w:r>
    </w:p>
    <w:p>
      <w:r>
        <w:t xml:space="preserve">Maailmansarjan pelin hetki.</w:t>
      </w:r>
    </w:p>
    <w:p>
      <w:r>
        <w:rPr>
          <w:b/>
        </w:rPr>
        <w:t xml:space="preserve">Esimerkki 6.1496</w:t>
      </w:r>
    </w:p>
    <w:p>
      <w:r>
        <w:t xml:space="preserve">Lause 1: Tyttö laulaa ja soittaa rumpuja jonossa oleville ihmisille. Lause 2: Nainen ompelee vaatteita asiakkailleen.</w:t>
      </w:r>
    </w:p>
    <w:p>
      <w:r>
        <w:rPr>
          <w:b/>
        </w:rPr>
        <w:t xml:space="preserve">Tulos</w:t>
      </w:r>
    </w:p>
    <w:p>
      <w:r>
        <w:t xml:space="preserve">Muusikko tykkää viihdyttää fanejaan.</w:t>
      </w:r>
    </w:p>
    <w:p>
      <w:r>
        <w:rPr>
          <w:b/>
        </w:rPr>
        <w:t xml:space="preserve">Esimerkki 6.1497</w:t>
      </w:r>
    </w:p>
    <w:p>
      <w:r>
        <w:t xml:space="preserve">Lause 1: Vaaleatukkainen lapsi saa ensimmäisen hiustenleikkuunsa istuessaan sinisessä autossa, jossa on keltainen kangas, kun hänen hiuksiaan föönataan. Lause 2: Lapsi hyppii trampoliinilla...</w:t>
      </w:r>
    </w:p>
    <w:p>
      <w:r>
        <w:rPr>
          <w:b/>
        </w:rPr>
        <w:t xml:space="preserve">Tulos</w:t>
      </w:r>
    </w:p>
    <w:p>
      <w:r>
        <w:t xml:space="preserve">Siinä on nainen kuivaamassa tyttöjen märkiä hiuksia järvessä olon jäljiltä.</w:t>
      </w:r>
    </w:p>
    <w:p>
      <w:r>
        <w:rPr>
          <w:b/>
        </w:rPr>
        <w:t xml:space="preserve">Esimerkki 6.1498</w:t>
      </w:r>
    </w:p>
    <w:p>
      <w:r>
        <w:t xml:space="preserve">Lause 1: Nuori vaalea tyttö, jolla on siniset farkut, kaatuu sängylle toisen lapsen katsoessa. Lause 2: Tyttö on ruskeaverikkö</w:t>
      </w:r>
    </w:p>
    <w:p>
      <w:r>
        <w:rPr>
          <w:b/>
        </w:rPr>
        <w:t xml:space="preserve">Tulos</w:t>
      </w:r>
    </w:p>
    <w:p>
      <w:r>
        <w:t xml:space="preserve">Tyttö on 15-vuotias</w:t>
      </w:r>
    </w:p>
    <w:p>
      <w:r>
        <w:rPr>
          <w:b/>
        </w:rPr>
        <w:t xml:space="preserve">Esimerkki 6.1499</w:t>
      </w:r>
    </w:p>
    <w:p>
      <w:r>
        <w:t xml:space="preserve">Lause 1: Joukko ihmisiä kerääntyy messuilla olevalle osastolle. Lause 2: Yksittäinen henkilö istuu rannalla.</w:t>
      </w:r>
    </w:p>
    <w:p>
      <w:r>
        <w:rPr>
          <w:b/>
        </w:rPr>
        <w:t xml:space="preserve">Tulos</w:t>
      </w:r>
    </w:p>
    <w:p>
      <w:r>
        <w:t xml:space="preserve">Ystäväporukka syö hattaraa maailmanpyörän äärellä.</w:t>
      </w:r>
    </w:p>
    <w:p>
      <w:r>
        <w:rPr>
          <w:b/>
        </w:rPr>
        <w:t xml:space="preserve">Esimerkki 6.1500</w:t>
      </w:r>
    </w:p>
    <w:p>
      <w:r>
        <w:t xml:space="preserve">Lause 1: Viisi miestä seisoo rakennuksen ulkopuolella. Lause 2: Ihmiset istuvat.</w:t>
      </w:r>
    </w:p>
    <w:p>
      <w:r>
        <w:rPr>
          <w:b/>
        </w:rPr>
        <w:t xml:space="preserve">Tulos</w:t>
      </w:r>
    </w:p>
    <w:p>
      <w:r>
        <w:t xml:space="preserve">Miehet seisovat odottamassa junaansa.</w:t>
      </w:r>
    </w:p>
    <w:p>
      <w:r>
        <w:rPr>
          <w:b/>
        </w:rPr>
        <w:t xml:space="preserve">Esimerkki 6.1501</w:t>
      </w:r>
    </w:p>
    <w:p>
      <w:r>
        <w:t xml:space="preserve">Lause 1: Kaksi lämpimästi pukeutunutta ihmistä ja kolme lintua seisovat rannalla aaltojen edessä. Lause 2: Kaksi koditonta ihmistä nukkuu yöllä rannalla.</w:t>
      </w:r>
    </w:p>
    <w:p>
      <w:r>
        <w:rPr>
          <w:b/>
        </w:rPr>
        <w:t xml:space="preserve">Tulos</w:t>
      </w:r>
    </w:p>
    <w:p>
      <w:r>
        <w:t xml:space="preserve">Pariskunta poseeraa rantataustan edessä aikakauslehden kuvausta varten.</w:t>
      </w:r>
    </w:p>
    <w:p>
      <w:r>
        <w:rPr>
          <w:b/>
        </w:rPr>
        <w:t xml:space="preserve">Esimerkki 6.1502</w:t>
      </w:r>
    </w:p>
    <w:p>
      <w:r>
        <w:t xml:space="preserve">Lause 1: Naarasvauva nukkuu taiteltujen vaatteiden välissä. Lause 2: Vauva leikkii leluillaan.</w:t>
      </w:r>
    </w:p>
    <w:p>
      <w:r>
        <w:rPr>
          <w:b/>
        </w:rPr>
        <w:t xml:space="preserve">Tulos</w:t>
      </w:r>
    </w:p>
    <w:p>
      <w:r>
        <w:t xml:space="preserve">Pieni tyttövauva nukkuu vanhempiensa sängyssä.</w:t>
      </w:r>
    </w:p>
    <w:p>
      <w:r>
        <w:rPr>
          <w:b/>
        </w:rPr>
        <w:t xml:space="preserve">Esimerkki 6.1503</w:t>
      </w:r>
    </w:p>
    <w:p>
      <w:r>
        <w:t xml:space="preserve">Lause 1: Burkaan pukeutunut nainen pitää kädessään järkyttävää kuvaa nuoresta tytöstä, joka makaa ulkona kivien peitossa. Lause 2: Nainen ottaa kuvia koiranpennuista...</w:t>
      </w:r>
    </w:p>
    <w:p>
      <w:r>
        <w:rPr>
          <w:b/>
        </w:rPr>
        <w:t xml:space="preserve">Tulos</w:t>
      </w:r>
    </w:p>
    <w:p>
      <w:r>
        <w:t xml:space="preserve">Nainen näyttää uutistoimittajalle, miten hän löysi kadonneen tyttärensä.</w:t>
      </w:r>
    </w:p>
    <w:p>
      <w:r>
        <w:rPr>
          <w:b/>
        </w:rPr>
        <w:t xml:space="preserve">Esimerkki 6.1504</w:t>
      </w:r>
    </w:p>
    <w:p>
      <w:r>
        <w:t xml:space="preserve">Lause 1: Nuori nainen, jolla on valkoinen toppi ja farkut, pitelee kylttiä muiden ihmisten kanssa. Lause 2: Nainen kutsuu poliisit väkijoukon kimppuun.</w:t>
      </w:r>
    </w:p>
    <w:p>
      <w:r>
        <w:rPr>
          <w:b/>
        </w:rPr>
        <w:t xml:space="preserve">Tulos</w:t>
      </w:r>
    </w:p>
    <w:p>
      <w:r>
        <w:t xml:space="preserve">Nainen pitää kylttiä protestina.</w:t>
      </w:r>
    </w:p>
    <w:p>
      <w:r>
        <w:rPr>
          <w:b/>
        </w:rPr>
        <w:t xml:space="preserve">Esimerkki 6.1505</w:t>
      </w:r>
    </w:p>
    <w:p>
      <w:r>
        <w:t xml:space="preserve">Lause 1: Kaksi nuorta miestä ja nainen seisovat sinisen lava-auton takaosassa lajittelemassa vihanneksia hymy kasvoillaan. Lause 2: Miehet ovat keskellä kirjastoa opiskelemassa tenttiin.</w:t>
      </w:r>
    </w:p>
    <w:p>
      <w:r>
        <w:rPr>
          <w:b/>
        </w:rPr>
        <w:t xml:space="preserve">Tulos</w:t>
      </w:r>
    </w:p>
    <w:p>
      <w:r>
        <w:t xml:space="preserve">Ihmiset myyvät tuotteita kuorma-autosta.</w:t>
      </w:r>
    </w:p>
    <w:p>
      <w:r>
        <w:rPr>
          <w:b/>
        </w:rPr>
        <w:t xml:space="preserve">Esimerkki 6.1506</w:t>
      </w:r>
    </w:p>
    <w:p>
      <w:r>
        <w:t xml:space="preserve">Lause 1: Kaksi polkupyöräilijää poseeraa kuvaa varten Lause 2: Pariskunta syö lounasta.</w:t>
      </w:r>
    </w:p>
    <w:p>
      <w:r>
        <w:rPr>
          <w:b/>
        </w:rPr>
        <w:t xml:space="preserve">Tulos</w:t>
      </w:r>
    </w:p>
    <w:p>
      <w:r>
        <w:t xml:space="preserve">Polkupyöräkilpailun 1. ja 2. sija poseeraavat kuvassa.</w:t>
      </w:r>
    </w:p>
    <w:p>
      <w:r>
        <w:rPr>
          <w:b/>
        </w:rPr>
        <w:t xml:space="preserve">Esimerkki 6.1507</w:t>
      </w:r>
    </w:p>
    <w:p>
      <w:r>
        <w:t xml:space="preserve">Lause 1: Mies leikkaa jotain lavuaarin yläpuolella. Lause 2: Keittiössä on nainen.</w:t>
      </w:r>
    </w:p>
    <w:p>
      <w:r>
        <w:rPr>
          <w:b/>
        </w:rPr>
        <w:t xml:space="preserve">Tulos</w:t>
      </w:r>
    </w:p>
    <w:p>
      <w:r>
        <w:t xml:space="preserve">Mies leikkaa kalaa</w:t>
      </w:r>
    </w:p>
    <w:p>
      <w:r>
        <w:rPr>
          <w:b/>
        </w:rPr>
        <w:t xml:space="preserve">Esimerkki 6.1508</w:t>
      </w:r>
    </w:p>
    <w:p>
      <w:r>
        <w:t xml:space="preserve">Lause 1: Kaksi brindle-koiraa juoksee ruohikossa. Lause 2: Kaksi koiraa syö ruokaa keittiössä.</w:t>
      </w:r>
    </w:p>
    <w:p>
      <w:r>
        <w:rPr>
          <w:b/>
        </w:rPr>
        <w:t xml:space="preserve">Tulos</w:t>
      </w:r>
    </w:p>
    <w:p>
      <w:r>
        <w:t xml:space="preserve">Kaksi koiraa leikkii frisbeetä ulkona.</w:t>
      </w:r>
    </w:p>
    <w:p>
      <w:r>
        <w:rPr>
          <w:b/>
        </w:rPr>
        <w:t xml:space="preserve">Esimerkki 6.1509</w:t>
      </w:r>
    </w:p>
    <w:p>
      <w:r>
        <w:t xml:space="preserve">Lause 1: NFL-fani, jonka kasvot on maalattu valkoiseksi, siniseksi ja keltaiseksi. Lause 2: MLB-fani, jolla on alastomat kasvot.</w:t>
      </w:r>
    </w:p>
    <w:p>
      <w:r>
        <w:rPr>
          <w:b/>
        </w:rPr>
        <w:t xml:space="preserve">Tulos</w:t>
      </w:r>
    </w:p>
    <w:p>
      <w:r>
        <w:t xml:space="preserve">Mies etsi aktiivisesti tappeluita vastakkaisten fanien kanssa, ja hänen kasvojensa koristelu oli viimeisin syötti.</w:t>
      </w:r>
    </w:p>
    <w:p>
      <w:r>
        <w:rPr>
          <w:b/>
        </w:rPr>
        <w:t xml:space="preserve">Esimerkki 6.1510</w:t>
      </w:r>
    </w:p>
    <w:p>
      <w:r>
        <w:t xml:space="preserve">Lause 1: Punapaitainen mies, jolla on koristeelliset hapsut, soittaa banjoa ulkona, ja hänen vieressään on nuori punapaitainen tyttö, joka hakkaa rumpua kädellään. Lause 2: Mies ja tyttö esiintyvät Ed Sullivan Show'ssa.</w:t>
      </w:r>
    </w:p>
    <w:p>
      <w:r>
        <w:rPr>
          <w:b/>
        </w:rPr>
        <w:t xml:space="preserve">Tulos</w:t>
      </w:r>
    </w:p>
    <w:p>
      <w:r>
        <w:t xml:space="preserve">Mies ja nainen ovat bändissä.</w:t>
      </w:r>
    </w:p>
    <w:p>
      <w:r>
        <w:rPr>
          <w:b/>
        </w:rPr>
        <w:t xml:space="preserve">Esimerkki 6.1511</w:t>
      </w:r>
    </w:p>
    <w:p>
      <w:r>
        <w:t xml:space="preserve">Lause 1: Siniseen paitaan pukeutunut mies tekee äreän ilmeen. Lause 2: Siniseen paitaan pukeutunut nainen on äreä.</w:t>
      </w:r>
    </w:p>
    <w:p>
      <w:r>
        <w:rPr>
          <w:b/>
        </w:rPr>
        <w:t xml:space="preserve">Tulos</w:t>
      </w:r>
    </w:p>
    <w:p>
      <w:r>
        <w:t xml:space="preserve">Siniseen paitaan pukeutunut surullinen mies tekee äreän ilmeen.</w:t>
      </w:r>
    </w:p>
    <w:p>
      <w:r>
        <w:rPr>
          <w:b/>
        </w:rPr>
        <w:t xml:space="preserve">Esimerkki 6.1512</w:t>
      </w:r>
    </w:p>
    <w:p>
      <w:r>
        <w:t xml:space="preserve">Lause 1: Dobermanni hyppää veden läpi. Lause 2: Dobermanni nukkuu.</w:t>
      </w:r>
    </w:p>
    <w:p>
      <w:r>
        <w:rPr>
          <w:b/>
        </w:rPr>
        <w:t xml:space="preserve">Tulos</w:t>
      </w:r>
    </w:p>
    <w:p>
      <w:r>
        <w:t xml:space="preserve">Dobbermanni on hyvin suuri</w:t>
      </w:r>
    </w:p>
    <w:p>
      <w:r>
        <w:rPr>
          <w:b/>
        </w:rPr>
        <w:t xml:space="preserve">Esimerkki 6.1513</w:t>
      </w:r>
    </w:p>
    <w:p>
      <w:r>
        <w:t xml:space="preserve">Lause 1: Aurinkolasipäinen, ruskeatakkinen mies polttaa savuketta ja raapii nenäänsä, kun asiakkaat ostavat tavaroita katukioskilta. Lause 2: Pitkään turkkiin pukeutunut nainen ryntää taksia kohti.</w:t>
      </w:r>
    </w:p>
    <w:p>
      <w:r>
        <w:rPr>
          <w:b/>
        </w:rPr>
        <w:t xml:space="preserve">Tulos</w:t>
      </w:r>
    </w:p>
    <w:p>
      <w:r>
        <w:t xml:space="preserve">Mies odottaa kärsivällisesti, että hänen lapsensa saavat ostettua tavaroita myyntikojusta.</w:t>
      </w:r>
    </w:p>
    <w:p>
      <w:r>
        <w:rPr>
          <w:b/>
        </w:rPr>
        <w:t xml:space="preserve">Esimerkki 6.1514</w:t>
      </w:r>
    </w:p>
    <w:p>
      <w:r>
        <w:t xml:space="preserve">Lause 1: Nainen pitää kädessään pokerisirua leijuen kasinopöydän yllä miettien, mihin numeroon panostaa, kun hänen ystävänsä katselevat. Lause 2: Nainen istuu peliautomaatin ääressä laittamassa kolikoita siihen.</w:t>
      </w:r>
    </w:p>
    <w:p>
      <w:r>
        <w:rPr>
          <w:b/>
        </w:rPr>
        <w:t xml:space="preserve">Tulos</w:t>
      </w:r>
    </w:p>
    <w:p>
      <w:r>
        <w:t xml:space="preserve">Naisella on viimeiset pokerimerkkinsä ja hän tekee päätöstä siitä, mihin käyttää viimeisen merkkinsä.</w:t>
      </w:r>
    </w:p>
    <w:p>
      <w:r>
        <w:rPr>
          <w:b/>
        </w:rPr>
        <w:t xml:space="preserve">Esimerkki 6.1515</w:t>
      </w:r>
    </w:p>
    <w:p>
      <w:r>
        <w:t xml:space="preserve">Lause 1: Pieni tyttö teepukuisena seisoo aukiolla puun vieressä. Lause 2: Pieni tyttö juoksee muiden lasten kanssa.</w:t>
      </w:r>
    </w:p>
    <w:p>
      <w:r>
        <w:rPr>
          <w:b/>
        </w:rPr>
        <w:t xml:space="preserve">Tulos</w:t>
      </w:r>
    </w:p>
    <w:p>
      <w:r>
        <w:t xml:space="preserve">Pieni tyttö on kadonnut.</w:t>
      </w:r>
    </w:p>
    <w:p>
      <w:r>
        <w:rPr>
          <w:b/>
        </w:rPr>
        <w:t xml:space="preserve">Esimerkki 6.1516</w:t>
      </w:r>
    </w:p>
    <w:p>
      <w:r>
        <w:t xml:space="preserve">Lause 1: Maali tehdään nuorten poikien jalkapallo-ottelussa. Lause 2: Pojat syövät pizzaa ravintolassa.</w:t>
      </w:r>
    </w:p>
    <w:p>
      <w:r>
        <w:rPr>
          <w:b/>
        </w:rPr>
        <w:t xml:space="preserve">Tulos</w:t>
      </w:r>
    </w:p>
    <w:p>
      <w:r>
        <w:t xml:space="preserve">Pojat juoksevat kenttää pitkin</w:t>
      </w:r>
    </w:p>
    <w:p>
      <w:r>
        <w:rPr>
          <w:b/>
        </w:rPr>
        <w:t xml:space="preserve">Esimerkki 6.1517</w:t>
      </w:r>
    </w:p>
    <w:p>
      <w:r>
        <w:t xml:space="preserve">Lause 1: Naispuhuja, jolla on harmaa takki, tumma kauluksellinen toppi ja tumma polvipituinen hame, pitää esitelmän ryhmälle käyttäen tietokonetta ja mikrofonia korokkeella. Lause 2: Nainen luistelee.</w:t>
      </w:r>
    </w:p>
    <w:p>
      <w:r>
        <w:rPr>
          <w:b/>
        </w:rPr>
        <w:t xml:space="preserve">Tulos</w:t>
      </w:r>
    </w:p>
    <w:p>
      <w:r>
        <w:t xml:space="preserve">Nainen pitää esitelmää lapsille liikuntasalissa.</w:t>
      </w:r>
    </w:p>
    <w:p>
      <w:r>
        <w:rPr>
          <w:b/>
        </w:rPr>
        <w:t xml:space="preserve">Esimerkki 6.1518</w:t>
      </w:r>
    </w:p>
    <w:p>
      <w:r>
        <w:t xml:space="preserve">Lause 1: Mies nukkuu valkoisella muovituolilla jalkakäytävällä. Lause 2: Mies puhuu kukkamekkoon pukeutuneelle naiselle.</w:t>
      </w:r>
    </w:p>
    <w:p>
      <w:r>
        <w:rPr>
          <w:b/>
        </w:rPr>
        <w:t xml:space="preserve">Tulos</w:t>
      </w:r>
    </w:p>
    <w:p>
      <w:r>
        <w:t xml:space="preserve">Mies nukkuu tuolissa talonsa edessä.</w:t>
      </w:r>
    </w:p>
    <w:p>
      <w:r>
        <w:rPr>
          <w:b/>
        </w:rPr>
        <w:t xml:space="preserve">Esimerkki 6.1519</w:t>
      </w:r>
    </w:p>
    <w:p>
      <w:r>
        <w:t xml:space="preserve">Lause 1: Kaksi kenttäpelaajaa puolustaa pesää, kun lyöjäjoukkueen jäsen liukuu kohti pesää. Lause 2: Ihmiset pelaavat jääkiekkoa.</w:t>
      </w:r>
    </w:p>
    <w:p>
      <w:r>
        <w:rPr>
          <w:b/>
        </w:rPr>
        <w:t xml:space="preserve">Tulos</w:t>
      </w:r>
    </w:p>
    <w:p>
      <w:r>
        <w:t xml:space="preserve">Ihmiset pelaavat katupesistä.</w:t>
      </w:r>
    </w:p>
    <w:p>
      <w:r>
        <w:rPr>
          <w:b/>
        </w:rPr>
        <w:t xml:space="preserve">Esimerkki 6.1520</w:t>
      </w:r>
    </w:p>
    <w:p>
      <w:r>
        <w:t xml:space="preserve">Lause 1: Moottoripyöräilijä kulkee ylämäkeen kivikkoisessa maastossa Lause 2: Hän kulkee alamäkeen.</w:t>
      </w:r>
    </w:p>
    <w:p>
      <w:r>
        <w:rPr>
          <w:b/>
        </w:rPr>
        <w:t xml:space="preserve">Tulos</w:t>
      </w:r>
    </w:p>
    <w:p>
      <w:r>
        <w:t xml:space="preserve">Hän ajoi moottoripyörällä ylämäkeen mutaisessa maastossa...</w:t>
      </w:r>
    </w:p>
    <w:p>
      <w:r>
        <w:rPr>
          <w:b/>
        </w:rPr>
        <w:t xml:space="preserve">Esimerkki 6.1521</w:t>
      </w:r>
    </w:p>
    <w:p>
      <w:r>
        <w:t xml:space="preserve">Lause 1: Sprite-pullon vieressä istuva nainen nuolee jotain valkoista haarukastaan. Lause 2: Nainen pelaa baseballia ystävänsä kanssa.</w:t>
      </w:r>
    </w:p>
    <w:p>
      <w:r>
        <w:rPr>
          <w:b/>
        </w:rPr>
        <w:t xml:space="preserve">Tulos</w:t>
      </w:r>
    </w:p>
    <w:p>
      <w:r>
        <w:t xml:space="preserve">Nainen nuolee kermavaahtoa haarukastaan.</w:t>
      </w:r>
    </w:p>
    <w:p>
      <w:r>
        <w:rPr>
          <w:b/>
        </w:rPr>
        <w:t xml:space="preserve">Esimerkki 6.1522</w:t>
      </w:r>
    </w:p>
    <w:p>
      <w:r>
        <w:t xml:space="preserve">Lause 1: Suuri valkoinen lintu nousee lentoon vedestä. Lause 2: Kala hyppää ilmaan.</w:t>
      </w:r>
    </w:p>
    <w:p>
      <w:r>
        <w:rPr>
          <w:b/>
        </w:rPr>
        <w:t xml:space="preserve">Tulos</w:t>
      </w:r>
    </w:p>
    <w:p>
      <w:r>
        <w:t xml:space="preserve">Pelikaani lentää merestä.</w:t>
      </w:r>
    </w:p>
    <w:p>
      <w:r>
        <w:rPr>
          <w:b/>
        </w:rPr>
        <w:t xml:space="preserve">Esimerkki 6.1523</w:t>
      </w:r>
    </w:p>
    <w:p>
      <w:r>
        <w:t xml:space="preserve">Lause 1: Lapset puhuvat istuessaan tuolirivissä seinän vieressä. Lause 2: Kaksi naista lenkkeilee puistossa.</w:t>
      </w:r>
    </w:p>
    <w:p>
      <w:r>
        <w:rPr>
          <w:b/>
        </w:rPr>
        <w:t xml:space="preserve">Tulos</w:t>
      </w:r>
    </w:p>
    <w:p>
      <w:r>
        <w:t xml:space="preserve">Lapset puhuvat koulun esityksen aikana.</w:t>
      </w:r>
    </w:p>
    <w:p>
      <w:r>
        <w:rPr>
          <w:b/>
        </w:rPr>
        <w:t xml:space="preserve">Esimerkki 6.1524</w:t>
      </w:r>
    </w:p>
    <w:p>
      <w:r>
        <w:t xml:space="preserve">Lause 1: Mies istuu rakennuksen vieressä olevalla tasanteella. Lause 2: Nainen on rakennuksen sisällä.</w:t>
      </w:r>
    </w:p>
    <w:p>
      <w:r>
        <w:rPr>
          <w:b/>
        </w:rPr>
        <w:t xml:space="preserve">Tulos</w:t>
      </w:r>
    </w:p>
    <w:p>
      <w:r>
        <w:t xml:space="preserve">Mies työskentelee rakennuksen parissa.</w:t>
      </w:r>
    </w:p>
    <w:p>
      <w:r>
        <w:rPr>
          <w:b/>
        </w:rPr>
        <w:t xml:space="preserve">Esimerkki 6.1525</w:t>
      </w:r>
    </w:p>
    <w:p>
      <w:r>
        <w:t xml:space="preserve">Lause 1: Poika, jolla on sininen paita, pitää kainalossaan valkoista palloa, jossa on värikkäitä ympyröitä. Lause 2: Tyttö oppii ajamaan.</w:t>
      </w:r>
    </w:p>
    <w:p>
      <w:r>
        <w:rPr>
          <w:b/>
        </w:rPr>
        <w:t xml:space="preserve">Tulos</w:t>
      </w:r>
    </w:p>
    <w:p>
      <w:r>
        <w:t xml:space="preserve">Poika valmistautuu pelaamaan jalkapalloa uudella pallollaan.</w:t>
      </w:r>
    </w:p>
    <w:p>
      <w:r>
        <w:rPr>
          <w:b/>
        </w:rPr>
        <w:t xml:space="preserve">Esimerkki 6.1526</w:t>
      </w:r>
    </w:p>
    <w:p>
      <w:r>
        <w:t xml:space="preserve">Lause 1: BMX-pyöräilijä pyöräilee pois balettien nojaten aitaa vasten. Lause 2: Pyöräilijä on säilönyt pyöränsä autotalliinsa ja valmistautuu suihkuun kotonaan.</w:t>
      </w:r>
    </w:p>
    <w:p>
      <w:r>
        <w:rPr>
          <w:b/>
        </w:rPr>
        <w:t xml:space="preserve">Tulos</w:t>
      </w:r>
    </w:p>
    <w:p>
      <w:r>
        <w:t xml:space="preserve">Pyöräilijä pitää taukoa harjoiteltuaan liikkeitä pyörällään koko iltapäivän.</w:t>
      </w:r>
    </w:p>
    <w:p>
      <w:r>
        <w:rPr>
          <w:b/>
        </w:rPr>
        <w:t xml:space="preserve">Esimerkki 6.1527</w:t>
      </w:r>
    </w:p>
    <w:p>
      <w:r>
        <w:t xml:space="preserve">Lause 1: Ryhmä keski-amerikkalaisilta vaikuttavia lapsia leikkii isommalla leikkikentällä aurinkoisena päivänä. Lause 2: Leikkikenttä on tyhjä ja käyttämätön pilvisenä iltapäivänä.</w:t>
      </w:r>
    </w:p>
    <w:p>
      <w:r>
        <w:rPr>
          <w:b/>
        </w:rPr>
        <w:t xml:space="preserve">Tulos</w:t>
      </w:r>
    </w:p>
    <w:p>
      <w:r>
        <w:t xml:space="preserve">Ryhmä meksikolaisia lapsia leikkii leikkikentällä aurinkoisena sunnuntaina.</w:t>
      </w:r>
    </w:p>
    <w:p>
      <w:r>
        <w:rPr>
          <w:b/>
        </w:rPr>
        <w:t xml:space="preserve">Esimerkki 6.1528</w:t>
      </w:r>
    </w:p>
    <w:p>
      <w:r>
        <w:t xml:space="preserve">Lause 1: Mies seisoo jäisellä kadulla, ja hänen vieressään on rakennus. Lause 2: Mies seisoo vaimonsa vieressä olohuoneessa.</w:t>
      </w:r>
    </w:p>
    <w:p>
      <w:r>
        <w:rPr>
          <w:b/>
        </w:rPr>
        <w:t xml:space="preserve">Tulos</w:t>
      </w:r>
    </w:p>
    <w:p>
      <w:r>
        <w:t xml:space="preserve">Mies seisoo ulkona lumessa jäisellä kadulla rakennuksen vieressä.</w:t>
      </w:r>
    </w:p>
    <w:p>
      <w:r>
        <w:rPr>
          <w:b/>
        </w:rPr>
        <w:t xml:space="preserve">Esimerkki 6.1529</w:t>
      </w:r>
    </w:p>
    <w:p>
      <w:r>
        <w:t xml:space="preserve">Lause 1: Takkiin pukeutunut nainen poseeraa kameralle hymyillen enimmäkseen tyhjässä ravintolassa. Lause 2: Nainen oli täpötäydessä ravintolassa, hän meni ottamaan selfie-keppinsä esiin ja tarjoilijat huusivat hänelle, joten hän lähti itkien kotiin.</w:t>
      </w:r>
    </w:p>
    <w:p>
      <w:r>
        <w:rPr>
          <w:b/>
        </w:rPr>
        <w:t xml:space="preserve">Tulos</w:t>
      </w:r>
    </w:p>
    <w:p>
      <w:r>
        <w:t xml:space="preserve">Nainen on ottamassa kuvaa äitinsä kanssa ravintolassa.</w:t>
      </w:r>
    </w:p>
    <w:p>
      <w:r>
        <w:rPr>
          <w:b/>
        </w:rPr>
        <w:t xml:space="preserve">Esimerkki 6.1530</w:t>
      </w:r>
    </w:p>
    <w:p>
      <w:r>
        <w:t xml:space="preserve">Lause 1: Lavalla esiintyvät siniseen pukeutunut mies ja ruskeaan mekkoon pukeutunut nainen, joilla on mikrofoni. Lause 2: Joukko ihmisiä hurraa, kun he katsovat peliä.</w:t>
      </w:r>
    </w:p>
    <w:p>
      <w:r>
        <w:rPr>
          <w:b/>
        </w:rPr>
        <w:t xml:space="preserve">Tulos</w:t>
      </w:r>
    </w:p>
    <w:p>
      <w:r>
        <w:t xml:space="preserve">Nämä kaksi ihmistä ovat lavalla esiintymässä suurelle yleisölle.</w:t>
      </w:r>
    </w:p>
    <w:p>
      <w:r>
        <w:rPr>
          <w:b/>
        </w:rPr>
        <w:t xml:space="preserve">Esimerkki 6.1531</w:t>
      </w:r>
    </w:p>
    <w:p>
      <w:r>
        <w:t xml:space="preserve">Lause 1: Kolme valotakkeihin pukeutunutta miestä yrittää vetää loukkuun jäänyttä nelipyöräistä autoa ojasta. Lause 2: Kolme liiviin pukeutunutta miestä ajaa autoa.</w:t>
      </w:r>
    </w:p>
    <w:p>
      <w:r>
        <w:rPr>
          <w:b/>
        </w:rPr>
        <w:t xml:space="preserve">Tulos</w:t>
      </w:r>
    </w:p>
    <w:p>
      <w:r>
        <w:t xml:space="preserve">Kolme hiv-takkiin pukeutunutta miestä yrittää vetää loukkuun jäänyttä autoa ulos mutaisesta ojasta.</w:t>
      </w:r>
    </w:p>
    <w:p>
      <w:r>
        <w:rPr>
          <w:b/>
        </w:rPr>
        <w:t xml:space="preserve">Esimerkki 6.1532</w:t>
      </w:r>
    </w:p>
    <w:p>
      <w:r>
        <w:t xml:space="preserve">Lause 1: Kaksi nuorta naista kävelee hitaasti. Lause 2: Naiset juoksevat.</w:t>
      </w:r>
    </w:p>
    <w:p>
      <w:r>
        <w:rPr>
          <w:b/>
        </w:rPr>
        <w:t xml:space="preserve">Tulos</w:t>
      </w:r>
    </w:p>
    <w:p>
      <w:r>
        <w:t xml:space="preserve">Kaksi nuorta naista kävelee hitaasti ja nauttii säästä.</w:t>
      </w:r>
    </w:p>
    <w:p>
      <w:r>
        <w:rPr>
          <w:b/>
        </w:rPr>
        <w:t xml:space="preserve">Esimerkki 6.1533</w:t>
      </w:r>
    </w:p>
    <w:p>
      <w:r>
        <w:t xml:space="preserve">Lause 1: Esiintymässä on bändi, jossa on yksi kitaristi, yksi laulaja ja yksi rumpali. Lause 2: Kaikki bändin jäsenet aikovat soittaa rumpuja.</w:t>
      </w:r>
    </w:p>
    <w:p>
      <w:r>
        <w:rPr>
          <w:b/>
        </w:rPr>
        <w:t xml:space="preserve">Tulos</w:t>
      </w:r>
    </w:p>
    <w:p>
      <w:r>
        <w:t xml:space="preserve">Ryhmä ihmisiä soittaa rockmusiikkia.</w:t>
      </w:r>
    </w:p>
    <w:p>
      <w:r>
        <w:rPr>
          <w:b/>
        </w:rPr>
        <w:t xml:space="preserve">Esimerkki 6.1534</w:t>
      </w:r>
    </w:p>
    <w:p>
      <w:r>
        <w:t xml:space="preserve">Lause 1: Kaksi ihmistä meloo jokea pitkin punaisella kanootilla. Lause 2: Altaassa on ihmisiä.</w:t>
      </w:r>
    </w:p>
    <w:p>
      <w:r>
        <w:rPr>
          <w:b/>
        </w:rPr>
        <w:t xml:space="preserve">Tulos</w:t>
      </w:r>
    </w:p>
    <w:p>
      <w:r>
        <w:t xml:space="preserve">Kaksi miestä meloo.</w:t>
      </w:r>
    </w:p>
    <w:p>
      <w:r>
        <w:rPr>
          <w:b/>
        </w:rPr>
        <w:t xml:space="preserve">Esimerkki 6.1535</w:t>
      </w:r>
    </w:p>
    <w:p>
      <w:r>
        <w:t xml:space="preserve">Lause 1: Henkilö hymyilee lapselle leikkikentän sisällä. Lause 2: Henkilö katselee lapsia otsa kurtussa.</w:t>
      </w:r>
    </w:p>
    <w:p>
      <w:r>
        <w:rPr>
          <w:b/>
        </w:rPr>
        <w:t xml:space="preserve">Tulos</w:t>
      </w:r>
    </w:p>
    <w:p>
      <w:r>
        <w:t xml:space="preserve">Isä hymyilee pojalleen leikkipuistossa.</w:t>
      </w:r>
    </w:p>
    <w:p>
      <w:r>
        <w:rPr>
          <w:b/>
        </w:rPr>
        <w:t xml:space="preserve">Esimerkki 6.1536</w:t>
      </w:r>
    </w:p>
    <w:p>
      <w:r>
        <w:t xml:space="preserve">Lause 1: Paikalliset lapset juoksevat kilpaa. Lause 2: Kukaan ei juokse kilpaa</w:t>
      </w:r>
    </w:p>
    <w:p>
      <w:r>
        <w:rPr>
          <w:b/>
        </w:rPr>
        <w:t xml:space="preserve">Tulos</w:t>
      </w:r>
    </w:p>
    <w:p>
      <w:r>
        <w:t xml:space="preserve">Nopeat ihmiset kilpa-ajavat</w:t>
      </w:r>
    </w:p>
    <w:p>
      <w:r>
        <w:rPr>
          <w:b/>
        </w:rPr>
        <w:t xml:space="preserve">Esimerkki 6.1537</w:t>
      </w:r>
    </w:p>
    <w:p>
      <w:r>
        <w:t xml:space="preserve">Lause 1: Tämä tyttö syö leipää raitapaidassaan. Lause 2: Poika ei syö mitään.</w:t>
      </w:r>
    </w:p>
    <w:p>
      <w:r>
        <w:rPr>
          <w:b/>
        </w:rPr>
        <w:t xml:space="preserve">Tulos</w:t>
      </w:r>
    </w:p>
    <w:p>
      <w:r>
        <w:t xml:space="preserve">Tämä tyttö syö leipää raitapaidassaan lounaaksi...</w:t>
      </w:r>
    </w:p>
    <w:p>
      <w:r>
        <w:rPr>
          <w:b/>
        </w:rPr>
        <w:t xml:space="preserve">Esimerkki 6.1538</w:t>
      </w:r>
    </w:p>
    <w:p>
      <w:r>
        <w:t xml:space="preserve">Lause 1: Tyttö vaaleanpunaisissa bikineissä huutaa vesiliukumäen päässä altaaseen. Lause 2: Poika leikkii keskellä kenttää.</w:t>
      </w:r>
    </w:p>
    <w:p>
      <w:r>
        <w:rPr>
          <w:b/>
        </w:rPr>
        <w:t xml:space="preserve">Tulos</w:t>
      </w:r>
    </w:p>
    <w:p>
      <w:r>
        <w:t xml:space="preserve">Pieni tyttö nauttii altaalla olostaan.</w:t>
      </w:r>
    </w:p>
    <w:p>
      <w:r>
        <w:rPr>
          <w:b/>
        </w:rPr>
        <w:t xml:space="preserve">Esimerkki 6.1539</w:t>
      </w:r>
    </w:p>
    <w:p>
      <w:r>
        <w:t xml:space="preserve">Lause 1: Kolme ihmistä istuu pöydän ääressä; mies nojaa selkänojaan, keskimmäinen nainen on kannettavan tietokoneensa ääressä, ja vasemmalla istuva nainen katsoo miestä. Lause 2: Kaksi miestä katsoo peliä seinällä olevasta televisiosta.</w:t>
      </w:r>
    </w:p>
    <w:p>
      <w:r>
        <w:rPr>
          <w:b/>
        </w:rPr>
        <w:t xml:space="preserve">Tulos</w:t>
      </w:r>
    </w:p>
    <w:p>
      <w:r>
        <w:t xml:space="preserve">Ihmiset ovat tilaamassa kahvia.</w:t>
      </w:r>
    </w:p>
    <w:p>
      <w:r>
        <w:rPr>
          <w:b/>
        </w:rPr>
        <w:t xml:space="preserve">Esimerkki 6.1540</w:t>
      </w:r>
    </w:p>
    <w:p>
      <w:r>
        <w:t xml:space="preserve">Lause 1: Useat lapset istuvat polvet kohotettuna ja valo loistaa heidän kasvoillaan. Lause 2: Villit saukot huokaisevat bluesia.</w:t>
      </w:r>
    </w:p>
    <w:p>
      <w:r>
        <w:rPr>
          <w:b/>
        </w:rPr>
        <w:t xml:space="preserve">Tulos</w:t>
      </w:r>
    </w:p>
    <w:p>
      <w:r>
        <w:t xml:space="preserve">Lapset istuvat nurmikolla.</w:t>
      </w:r>
    </w:p>
    <w:p>
      <w:r>
        <w:rPr>
          <w:b/>
        </w:rPr>
        <w:t xml:space="preserve">Esimerkki 6.1541</w:t>
      </w:r>
    </w:p>
    <w:p>
      <w:r>
        <w:t xml:space="preserve">Lause 1: Tämä shortsipukuinen nainen pitelee mikrofonia. Lause 2: Tällä naisella ei ole shortseja...</w:t>
      </w:r>
    </w:p>
    <w:p>
      <w:r>
        <w:rPr>
          <w:b/>
        </w:rPr>
        <w:t xml:space="preserve">Tulos</w:t>
      </w:r>
    </w:p>
    <w:p>
      <w:r>
        <w:t xml:space="preserve">Tämä nainen on onnellinen shortseissa</w:t>
      </w:r>
    </w:p>
    <w:p>
      <w:r>
        <w:rPr>
          <w:b/>
        </w:rPr>
        <w:t xml:space="preserve">Esimerkki 6.1542</w:t>
      </w:r>
    </w:p>
    <w:p>
      <w:r>
        <w:t xml:space="preserve">Lause 1: Virtaavaan ja röyhelöiseen mekkoon pukeutunut nainen esiintyy keskellä hienoa puulattiaa katsojien ympäröimänä. Lause 2: Nainen kävelee tyhjän huoneen läpi.</w:t>
      </w:r>
    </w:p>
    <w:p>
      <w:r>
        <w:rPr>
          <w:b/>
        </w:rPr>
        <w:t xml:space="preserve">Tulos</w:t>
      </w:r>
    </w:p>
    <w:p>
      <w:r>
        <w:t xml:space="preserve">Puulattia on tammea.</w:t>
      </w:r>
    </w:p>
    <w:p>
      <w:r>
        <w:rPr>
          <w:b/>
        </w:rPr>
        <w:t xml:space="preserve">Esimerkki 6.1543</w:t>
      </w:r>
    </w:p>
    <w:p>
      <w:r>
        <w:t xml:space="preserve">Lause 1: Iloinen valkopukuinen nainen kävelee jalkakäytävällä Migrosin kassi kädessään. Lause 2: Nainen on hyvin vihainen.</w:t>
      </w:r>
    </w:p>
    <w:p>
      <w:r>
        <w:rPr>
          <w:b/>
        </w:rPr>
        <w:t xml:space="preserve">Tulos</w:t>
      </w:r>
    </w:p>
    <w:p>
      <w:r>
        <w:t xml:space="preserve">Nainen osti juuri Migrosin laukun.</w:t>
      </w:r>
    </w:p>
    <w:p>
      <w:r>
        <w:rPr>
          <w:b/>
        </w:rPr>
        <w:t xml:space="preserve">Esimerkki 6.1544</w:t>
      </w:r>
    </w:p>
    <w:p>
      <w:r>
        <w:t xml:space="preserve">Lause 1: Mies hymyilee työskennellessään miksauspöydän ääressä DJ:nä. Lause 2: Mies nukkuu.</w:t>
      </w:r>
    </w:p>
    <w:p>
      <w:r>
        <w:rPr>
          <w:b/>
        </w:rPr>
        <w:t xml:space="preserve">Tulos</w:t>
      </w:r>
    </w:p>
    <w:p>
      <w:r>
        <w:t xml:space="preserve">Mies tekee mielellään työtään.</w:t>
      </w:r>
    </w:p>
    <w:p>
      <w:r>
        <w:rPr>
          <w:b/>
        </w:rPr>
        <w:t xml:space="preserve">Esimerkki 6.1545</w:t>
      </w:r>
    </w:p>
    <w:p>
      <w:r>
        <w:t xml:space="preserve">Lause 1: Kaksi miestä työskentelee pyöreän ikkunan parissa seisoen tuoleilla. Lause 2: Kaksi miestä päätti soittaa tänään pois töistä.</w:t>
      </w:r>
    </w:p>
    <w:p>
      <w:r>
        <w:rPr>
          <w:b/>
        </w:rPr>
        <w:t xml:space="preserve">Tulos</w:t>
      </w:r>
    </w:p>
    <w:p>
      <w:r>
        <w:t xml:space="preserve">Kaksi miestä on järkyttynyt siitä, että he unohtivat tikapuunsa.</w:t>
      </w:r>
    </w:p>
    <w:p>
      <w:r>
        <w:rPr>
          <w:b/>
        </w:rPr>
        <w:t xml:space="preserve">Esimerkki 6.1546</w:t>
      </w:r>
    </w:p>
    <w:p>
      <w:r>
        <w:t xml:space="preserve">Lause 1: Pojat shortseissa hyppivät ja leikkivät ulkona Lause 2: Pojat teeskentelevät olevansa ammattilaispainijoita.</w:t>
      </w:r>
    </w:p>
    <w:p>
      <w:r>
        <w:rPr>
          <w:b/>
        </w:rPr>
        <w:t xml:space="preserve">Tulos</w:t>
      </w:r>
    </w:p>
    <w:p>
      <w:r>
        <w:t xml:space="preserve">Pojat hyppivät ympäriinsä pitäen hauskaa</w:t>
      </w:r>
    </w:p>
    <w:p>
      <w:r>
        <w:rPr>
          <w:b/>
        </w:rPr>
        <w:t xml:space="preserve">Esimerkki 6.1547</w:t>
      </w:r>
    </w:p>
    <w:p>
      <w:r>
        <w:t xml:space="preserve">Lause 1: Musta koira juoksee veden läpi pallo suussaan. Lause 2: Koirat vihaavat palloja.</w:t>
      </w:r>
    </w:p>
    <w:p>
      <w:r>
        <w:rPr>
          <w:b/>
        </w:rPr>
        <w:t xml:space="preserve">Tulos</w:t>
      </w:r>
    </w:p>
    <w:p>
      <w:r>
        <w:t xml:space="preserve">Koira pakenee alligaattoria.</w:t>
      </w:r>
    </w:p>
    <w:p>
      <w:r>
        <w:rPr>
          <w:b/>
        </w:rPr>
        <w:t xml:space="preserve">Esimerkki 6.1548</w:t>
      </w:r>
    </w:p>
    <w:p>
      <w:r>
        <w:t xml:space="preserve">Lause 1: Ryhmää ihmisiä palvellaan viini- ja ruokabaarissa. Lause 2: Ihmiset ovat komediaesityksessä.</w:t>
      </w:r>
    </w:p>
    <w:p>
      <w:r>
        <w:rPr>
          <w:b/>
        </w:rPr>
        <w:t xml:space="preserve">Tulos</w:t>
      </w:r>
    </w:p>
    <w:p>
      <w:r>
        <w:t xml:space="preserve">Ihmiset juovat punaviiniä.</w:t>
      </w:r>
    </w:p>
    <w:p>
      <w:r>
        <w:rPr>
          <w:b/>
        </w:rPr>
        <w:t xml:space="preserve">Esimerkki 6.1549</w:t>
      </w:r>
    </w:p>
    <w:p>
      <w:r>
        <w:t xml:space="preserve">Lause 1: Aasialaiset tarjoilijat ravintolassa. Lause 2: Aasialaiset tarjoilijat ravintolassa laulavat bändissä -</w:t>
      </w:r>
    </w:p>
    <w:p>
      <w:r>
        <w:rPr>
          <w:b/>
        </w:rPr>
        <w:t xml:space="preserve">Tulos</w:t>
      </w:r>
    </w:p>
    <w:p>
      <w:r>
        <w:t xml:space="preserve">Aasialaiset tarjoilijat ravintolassa tarjoilevat ruokaa</w:t>
      </w:r>
    </w:p>
    <w:p>
      <w:r>
        <w:rPr>
          <w:b/>
        </w:rPr>
        <w:t xml:space="preserve">Esimerkki 6.1550</w:t>
      </w:r>
    </w:p>
    <w:p>
      <w:r>
        <w:t xml:space="preserve">Lause 1: Kaksi miestä soittaa kitaraa, kun nainen katselee heidän takanaan. Lause 2: Kaksi ihmistä puhuu.</w:t>
      </w:r>
    </w:p>
    <w:p>
      <w:r>
        <w:rPr>
          <w:b/>
        </w:rPr>
        <w:t xml:space="preserve">Tulos</w:t>
      </w:r>
    </w:p>
    <w:p>
      <w:r>
        <w:t xml:space="preserve">Kaksi ihmistä järjestää konsertin.</w:t>
      </w:r>
    </w:p>
    <w:p>
      <w:r>
        <w:rPr>
          <w:b/>
        </w:rPr>
        <w:t xml:space="preserve">Esimerkki 6.1551</w:t>
      </w:r>
    </w:p>
    <w:p>
      <w:r>
        <w:t xml:space="preserve">Lause 1: Urheilullinen nuori mies hyppää korkealle seinän vieressä. Lause 2: Mies seisoo seinän vieressä tekemättä mitään.</w:t>
      </w:r>
    </w:p>
    <w:p>
      <w:r>
        <w:rPr>
          <w:b/>
        </w:rPr>
        <w:t xml:space="preserve">Tulos</w:t>
      </w:r>
    </w:p>
    <w:p>
      <w:r>
        <w:t xml:space="preserve">Mies esiintyy muiden edessä.</w:t>
      </w:r>
    </w:p>
    <w:p>
      <w:r>
        <w:rPr>
          <w:b/>
        </w:rPr>
        <w:t xml:space="preserve">Esimerkki 6.1552</w:t>
      </w:r>
    </w:p>
    <w:p>
      <w:r>
        <w:t xml:space="preserve">Lause 1: Nuori tyttö kävelee korkeassa ruohossa ja kukkien keskellä. Lause 2: Poika on puistossa.</w:t>
      </w:r>
    </w:p>
    <w:p>
      <w:r>
        <w:rPr>
          <w:b/>
        </w:rPr>
        <w:t xml:space="preserve">Tulos</w:t>
      </w:r>
    </w:p>
    <w:p>
      <w:r>
        <w:t xml:space="preserve">Tyttö tykkää haistella kukkia.</w:t>
      </w:r>
    </w:p>
    <w:p>
      <w:r>
        <w:rPr>
          <w:b/>
        </w:rPr>
        <w:t xml:space="preserve">Esimerkki 6.1553</w:t>
      </w:r>
    </w:p>
    <w:p>
      <w:r>
        <w:t xml:space="preserve">Lause 1: Vanhempi mies, jolla on harmaa paita ja sen alla valkoinen pitkähihainen paita ja joka pitelee pientä puukaappia. Lause 2: Vanhempi mies on tivolissa vuoristoradalla.</w:t>
      </w:r>
    </w:p>
    <w:p>
      <w:r>
        <w:rPr>
          <w:b/>
        </w:rPr>
        <w:t xml:space="preserve">Tulos</w:t>
      </w:r>
    </w:p>
    <w:p>
      <w:r>
        <w:t xml:space="preserve">Vanhempi mies esittelee omin käsin rakentamaansa kaappia.</w:t>
      </w:r>
    </w:p>
    <w:p>
      <w:r>
        <w:rPr>
          <w:b/>
        </w:rPr>
        <w:t xml:space="preserve">Esimerkki 6.1554</w:t>
      </w:r>
    </w:p>
    <w:p>
      <w:r>
        <w:t xml:space="preserve">Lause 1: Kaksi pariskuntaa tanssii ulkoilmakaupassa. Lause 2: Pariskunnat ovat ostoksilla.</w:t>
      </w:r>
    </w:p>
    <w:p>
      <w:r>
        <w:rPr>
          <w:b/>
        </w:rPr>
        <w:t xml:space="preserve">Tulos</w:t>
      </w:r>
    </w:p>
    <w:p>
      <w:r>
        <w:t xml:space="preserve">Pariskunnat tekevät tanssiesityksen.</w:t>
      </w:r>
    </w:p>
    <w:p>
      <w:r>
        <w:rPr>
          <w:b/>
        </w:rPr>
        <w:t xml:space="preserve">Esimerkki 6.1555</w:t>
      </w:r>
    </w:p>
    <w:p>
      <w:r>
        <w:t xml:space="preserve">Lause 1: Mies, jolla on sininen otsapanta, pelaa tennistä. Lause 2: Miehellä on musta otsanauha.</w:t>
      </w:r>
    </w:p>
    <w:p>
      <w:r>
        <w:rPr>
          <w:b/>
        </w:rPr>
        <w:t xml:space="preserve">Tulos</w:t>
      </w:r>
    </w:p>
    <w:p>
      <w:r>
        <w:t xml:space="preserve">Hän on tennisammattilainen.</w:t>
      </w:r>
    </w:p>
    <w:p>
      <w:r>
        <w:rPr>
          <w:b/>
        </w:rPr>
        <w:t xml:space="preserve">Esimerkki 6.1556</w:t>
      </w:r>
    </w:p>
    <w:p>
      <w:r>
        <w:t xml:space="preserve">Lause 1: Kaksi nuorta poikaa leikkii suihkulähteessä. Lause 2: Jotkut lapset leikkivät valkoisen koiran kanssa.</w:t>
      </w:r>
    </w:p>
    <w:p>
      <w:r>
        <w:rPr>
          <w:b/>
        </w:rPr>
        <w:t xml:space="preserve">Tulos</w:t>
      </w:r>
    </w:p>
    <w:p>
      <w:r>
        <w:t xml:space="preserve">Jotkut lapset leikkivät suihkulähteessä rakennuksen edessä.</w:t>
      </w:r>
    </w:p>
    <w:p>
      <w:r>
        <w:rPr>
          <w:b/>
        </w:rPr>
        <w:t xml:space="preserve">Esimerkki 6.1557</w:t>
      </w:r>
    </w:p>
    <w:p>
      <w:r>
        <w:t xml:space="preserve">Lause 1: Punaiseen takkiin pukeutunut mies istuu puupenkillä ja keittää jotain pienessä kattilassa. Lause 2: Mies taistelee kalkkunaa vastaan, jonka hän aikoo teurastaa.</w:t>
      </w:r>
    </w:p>
    <w:p>
      <w:r>
        <w:rPr>
          <w:b/>
        </w:rPr>
        <w:t xml:space="preserve">Tulos</w:t>
      </w:r>
    </w:p>
    <w:p>
      <w:r>
        <w:t xml:space="preserve">Mies on retkeilemässä.</w:t>
      </w:r>
    </w:p>
    <w:p>
      <w:r>
        <w:rPr>
          <w:b/>
        </w:rPr>
        <w:t xml:space="preserve">Esimerkki 6.1558</w:t>
      </w:r>
    </w:p>
    <w:p>
      <w:r>
        <w:t xml:space="preserve">Lause 1: Pieni poika lakaisee ylimitoitetulla luudalla puista terassia talon takana; takana on villi metsä. Lause 2: Pieni poika seisoo metsässä tyynyn kanssa.</w:t>
      </w:r>
    </w:p>
    <w:p>
      <w:r>
        <w:rPr>
          <w:b/>
        </w:rPr>
        <w:t xml:space="preserve">Tulos</w:t>
      </w:r>
    </w:p>
    <w:p>
      <w:r>
        <w:t xml:space="preserve">Pieni poika siivoaa työpöytää, koska se on hänen päivän askareensa.</w:t>
      </w:r>
    </w:p>
    <w:p>
      <w:r>
        <w:rPr>
          <w:b/>
        </w:rPr>
        <w:t xml:space="preserve">Esimerkki 6.1559</w:t>
      </w:r>
    </w:p>
    <w:p>
      <w:r>
        <w:t xml:space="preserve">Lause 1: Kaksi kilpailevaa jalkapalloilijaa ottaa yhteen. Lause 2: Pariskunta pelaa golfia.</w:t>
      </w:r>
    </w:p>
    <w:p>
      <w:r>
        <w:rPr>
          <w:b/>
        </w:rPr>
        <w:t xml:space="preserve">Tulos</w:t>
      </w:r>
    </w:p>
    <w:p>
      <w:r>
        <w:t xml:space="preserve">Nämä kaksi pelaajaa kilpailevat jalkapallossa.</w:t>
      </w:r>
    </w:p>
    <w:p>
      <w:r>
        <w:rPr>
          <w:b/>
        </w:rPr>
        <w:t xml:space="preserve">Esimerkki 6.1560</w:t>
      </w:r>
    </w:p>
    <w:p>
      <w:r>
        <w:t xml:space="preserve">Lause 1: Mies ja nainen istuvat alas ja odottavat. Lause 2: Pari on menossa naimisiin</w:t>
      </w:r>
    </w:p>
    <w:p>
      <w:r>
        <w:rPr>
          <w:b/>
        </w:rPr>
        <w:t xml:space="preserve">Tulos</w:t>
      </w:r>
    </w:p>
    <w:p>
      <w:r>
        <w:t xml:space="preserve">Pariskunta istuu odottamassa ruokaansa</w:t>
      </w:r>
    </w:p>
    <w:p>
      <w:r>
        <w:rPr>
          <w:b/>
        </w:rPr>
        <w:t xml:space="preserve">Esimerkki 6.1561</w:t>
      </w:r>
    </w:p>
    <w:p>
      <w:r>
        <w:t xml:space="preserve">Lause 1: Kolme nuorta poikaa leikkii metsässä. Lause 2: Kolme nuorta poikaa pelaa videopelejä makuuhuoneessaan.</w:t>
      </w:r>
    </w:p>
    <w:p>
      <w:r>
        <w:rPr>
          <w:b/>
        </w:rPr>
        <w:t xml:space="preserve">Tulos</w:t>
      </w:r>
    </w:p>
    <w:p>
      <w:r>
        <w:t xml:space="preserve">Metsässä leikkii kolme vaaleatukkaista poikaa.</w:t>
      </w:r>
    </w:p>
    <w:p>
      <w:r>
        <w:rPr>
          <w:b/>
        </w:rPr>
        <w:t xml:space="preserve">Esimerkki 6.1562</w:t>
      </w:r>
    </w:p>
    <w:p>
      <w:r>
        <w:t xml:space="preserve">Lause 1: Nainen heittää punaista frisbeetä kohti ruskeaa koiraa. Lause 2: Mies pelaa golfia puistossa.</w:t>
      </w:r>
    </w:p>
    <w:p>
      <w:r>
        <w:rPr>
          <w:b/>
        </w:rPr>
        <w:t xml:space="preserve">Tulos</w:t>
      </w:r>
    </w:p>
    <w:p>
      <w:r>
        <w:t xml:space="preserve">Henkilö leikkii koiran kanssa frisbeellä.</w:t>
      </w:r>
    </w:p>
    <w:p>
      <w:r>
        <w:rPr>
          <w:b/>
        </w:rPr>
        <w:t xml:space="preserve">Esimerkki 6.1563</w:t>
      </w:r>
    </w:p>
    <w:p>
      <w:r>
        <w:t xml:space="preserve">Lause 1: Vaalea nainen mustassa mekossa seisoo sinisen jeepin vieressä. Lause 2: Mies ajaa polkupyörällä.</w:t>
      </w:r>
    </w:p>
    <w:p>
      <w:r>
        <w:rPr>
          <w:b/>
        </w:rPr>
        <w:t xml:space="preserve">Tulos</w:t>
      </w:r>
    </w:p>
    <w:p>
      <w:r>
        <w:t xml:space="preserve">Naisen autossa on puhjennut rengas.</w:t>
      </w:r>
    </w:p>
    <w:p>
      <w:r>
        <w:rPr>
          <w:b/>
        </w:rPr>
        <w:t xml:space="preserve">Esimerkki 6.1564</w:t>
      </w:r>
    </w:p>
    <w:p>
      <w:r>
        <w:t xml:space="preserve">Lause 1: Kaksi ihmistä suuressa kanootissa veden ympäröimänä. Lause 2: Kaksi ihmistä ui vedessä.</w:t>
      </w:r>
    </w:p>
    <w:p>
      <w:r>
        <w:rPr>
          <w:b/>
        </w:rPr>
        <w:t xml:space="preserve">Tulos</w:t>
      </w:r>
    </w:p>
    <w:p>
      <w:r>
        <w:t xml:space="preserve">Kaksi ihmistä meloo kanootillaan kilpaa joella.</w:t>
      </w:r>
    </w:p>
    <w:p>
      <w:r>
        <w:rPr>
          <w:b/>
        </w:rPr>
        <w:t xml:space="preserve">Esimerkki 6.1565</w:t>
      </w:r>
    </w:p>
    <w:p>
      <w:r>
        <w:t xml:space="preserve">Lause 1: Neljä maastopukuista miestä kiiruhtaa katua pitkin, ja kaksi edellä kulkevaa miestä kääntyy vasemmalle kasvillisuuteen. Lause 2: Neljä miestä ui.</w:t>
      </w:r>
    </w:p>
    <w:p>
      <w:r>
        <w:rPr>
          <w:b/>
        </w:rPr>
        <w:t xml:space="preserve">Tulos</w:t>
      </w:r>
    </w:p>
    <w:p>
      <w:r>
        <w:t xml:space="preserve">Neljä armeijan ratsupoliisia jahtaa jotakuta</w:t>
      </w:r>
    </w:p>
    <w:p>
      <w:r>
        <w:rPr>
          <w:b/>
        </w:rPr>
        <w:t xml:space="preserve">Esimerkki 6.1566</w:t>
      </w:r>
    </w:p>
    <w:p>
      <w:r>
        <w:t xml:space="preserve">Lause 1: Kaksi miestä ratsastaa hevosilla ja jahtaa lehmää punaisella puisella areenalla. Lause 2: lehmät jahtasivat kahta urosta.</w:t>
      </w:r>
    </w:p>
    <w:p>
      <w:r>
        <w:rPr>
          <w:b/>
        </w:rPr>
        <w:t xml:space="preserve">Tulos</w:t>
      </w:r>
    </w:p>
    <w:p>
      <w:r>
        <w:t xml:space="preserve">Kaksi miestä hevosilla jahtasi lehmiä -</w:t>
      </w:r>
    </w:p>
    <w:p>
      <w:r>
        <w:rPr>
          <w:b/>
        </w:rPr>
        <w:t xml:space="preserve">Esimerkki 6.1567</w:t>
      </w:r>
    </w:p>
    <w:p>
      <w:r>
        <w:t xml:space="preserve">Lause 1: Mies raidallinen huivi yllään kävelee jalkakäytävällä. Lause 2: Mies ajaa autoa.</w:t>
      </w:r>
    </w:p>
    <w:p>
      <w:r>
        <w:rPr>
          <w:b/>
        </w:rPr>
        <w:t xml:space="preserve">Tulos</w:t>
      </w:r>
    </w:p>
    <w:p>
      <w:r>
        <w:t xml:space="preserve">Uros kävelee viileänä syyspäivänä.</w:t>
      </w:r>
    </w:p>
    <w:p>
      <w:r>
        <w:rPr>
          <w:b/>
        </w:rPr>
        <w:t xml:space="preserve">Esimerkki 6.1568</w:t>
      </w:r>
    </w:p>
    <w:p>
      <w:r>
        <w:t xml:space="preserve">Lause 1: Nuori nainen, jolla on valkoinen pusero ja sininen hame, kävelee pois rakennuksesta. Lause 2: Nainen on pukeutunut kuin urheilija...</w:t>
      </w:r>
    </w:p>
    <w:p>
      <w:r>
        <w:rPr>
          <w:b/>
        </w:rPr>
        <w:t xml:space="preserve">Tulos</w:t>
      </w:r>
    </w:p>
    <w:p>
      <w:r>
        <w:t xml:space="preserve">Nainen kävelee autolleen</w:t>
      </w:r>
    </w:p>
    <w:p>
      <w:r>
        <w:rPr>
          <w:b/>
        </w:rPr>
        <w:t xml:space="preserve">Esimerkki 6.1569</w:t>
      </w:r>
    </w:p>
    <w:p>
      <w:r>
        <w:t xml:space="preserve">Lause 1: Harmaa koira, jolla on kuonokoppa ja keltainen raidallinen tunniste nro 8, juoksee. Lause 2: Harmaa koira nukkuu lattialla.</w:t>
      </w:r>
    </w:p>
    <w:p>
      <w:r>
        <w:rPr>
          <w:b/>
        </w:rPr>
        <w:t xml:space="preserve">Tulos</w:t>
      </w:r>
    </w:p>
    <w:p>
      <w:r>
        <w:t xml:space="preserve">Harmaa koira on voittamassa kilpailua.</w:t>
      </w:r>
    </w:p>
    <w:p>
      <w:r>
        <w:rPr>
          <w:b/>
        </w:rPr>
        <w:t xml:space="preserve">Esimerkki 6.1570</w:t>
      </w:r>
    </w:p>
    <w:p>
      <w:r>
        <w:t xml:space="preserve">Lause 1: Siniseen paitaan ja mustiin housuihin pukeutunut mies kävelee kauppaan ja puhuu samalla puhelimeen. Lause 2: Mies puhuu itsekseen kadulla kaupan ulkopuolella.</w:t>
      </w:r>
    </w:p>
    <w:p>
      <w:r>
        <w:rPr>
          <w:b/>
        </w:rPr>
        <w:t xml:space="preserve">Tulos</w:t>
      </w:r>
    </w:p>
    <w:p>
      <w:r>
        <w:t xml:space="preserve">Mies pyytää vaimoltaan puhelimitse ostoslistaa, kun hän suuntaa kauppaan.</w:t>
      </w:r>
    </w:p>
    <w:p>
      <w:r>
        <w:rPr>
          <w:b/>
        </w:rPr>
        <w:t xml:space="preserve">Esimerkki 6.1571</w:t>
      </w:r>
    </w:p>
    <w:p>
      <w:r>
        <w:t xml:space="preserve">Lause 1: Kriketinpelaaja keilaa palloa, kun lyöjä valmistautuu juoksemaan. Lause 2: Koira juoksee kohti palloa.</w:t>
      </w:r>
    </w:p>
    <w:p>
      <w:r>
        <w:rPr>
          <w:b/>
        </w:rPr>
        <w:t xml:space="preserve">Tulos</w:t>
      </w:r>
    </w:p>
    <w:p>
      <w:r>
        <w:t xml:space="preserve">Tyttö manööveröi ottaakseen pelin voittolaukauksen.</w:t>
      </w:r>
    </w:p>
    <w:p>
      <w:r>
        <w:rPr>
          <w:b/>
        </w:rPr>
        <w:t xml:space="preserve">Esimerkki 6.1572</w:t>
      </w:r>
    </w:p>
    <w:p>
      <w:r>
        <w:t xml:space="preserve">Lause 1: Suuri ihmisjoukko seisoo Times Squarella, New Yorkissa. Lause 2: Ihmiset istuvat nurmikolla maatilalla.</w:t>
      </w:r>
    </w:p>
    <w:p>
      <w:r>
        <w:rPr>
          <w:b/>
        </w:rPr>
        <w:t xml:space="preserve">Tulos</w:t>
      </w:r>
    </w:p>
    <w:p>
      <w:r>
        <w:t xml:space="preserve">On uudenvuodenaatto.</w:t>
      </w:r>
    </w:p>
    <w:p>
      <w:r>
        <w:rPr>
          <w:b/>
        </w:rPr>
        <w:t xml:space="preserve">Esimerkki 6.1573</w:t>
      </w:r>
    </w:p>
    <w:p>
      <w:r>
        <w:t xml:space="preserve">Lause 1: Mies violetissa paidassa seisoo vedessä ja katsoo veteen. Lause 2: Mies makaa sängyssä.</w:t>
      </w:r>
    </w:p>
    <w:p>
      <w:r>
        <w:rPr>
          <w:b/>
        </w:rPr>
        <w:t xml:space="preserve">Tulos</w:t>
      </w:r>
    </w:p>
    <w:p>
      <w:r>
        <w:t xml:space="preserve">Mies tutkii vuorovesiallasta.</w:t>
      </w:r>
    </w:p>
    <w:p>
      <w:r>
        <w:rPr>
          <w:b/>
        </w:rPr>
        <w:t xml:space="preserve">Esimerkki 6.1574</w:t>
      </w:r>
    </w:p>
    <w:p>
      <w:r>
        <w:t xml:space="preserve">Lause 1: Kaksi nuorta muodikasta naista kävelee jalkakäytävällä. Lause 2: kaksi naista istuu penkillä</w:t>
      </w:r>
    </w:p>
    <w:p>
      <w:r>
        <w:rPr>
          <w:b/>
        </w:rPr>
        <w:t xml:space="preserve">Tulos</w:t>
      </w:r>
    </w:p>
    <w:p>
      <w:r>
        <w:t xml:space="preserve">Kaksi naista kävelemässä hakemaan lounasta kahvilasta</w:t>
      </w:r>
    </w:p>
    <w:p>
      <w:r>
        <w:rPr>
          <w:b/>
        </w:rPr>
        <w:t xml:space="preserve">Esimerkki 6.1575</w:t>
      </w:r>
    </w:p>
    <w:p>
      <w:r>
        <w:t xml:space="preserve">Lause 1: Ruskeavalkoinen koira juoksee metsästä lumen läpi. Lause 2: Metsä on tyhjä</w:t>
      </w:r>
    </w:p>
    <w:p>
      <w:r>
        <w:rPr>
          <w:b/>
        </w:rPr>
        <w:t xml:space="preserve">Tulos</w:t>
      </w:r>
    </w:p>
    <w:p>
      <w:r>
        <w:t xml:space="preserve">Koirat ovat veljeksiä</w:t>
      </w:r>
    </w:p>
    <w:p>
      <w:r>
        <w:rPr>
          <w:b/>
        </w:rPr>
        <w:t xml:space="preserve">Esimerkki 6.1576</w:t>
      </w:r>
    </w:p>
    <w:p>
      <w:r>
        <w:t xml:space="preserve">Lause 1: Kaksi naista tanssii kadulla värikkäissä mekoissaan. Lause 2: Miehet pelaavat jalkapalloa</w:t>
      </w:r>
    </w:p>
    <w:p>
      <w:r>
        <w:rPr>
          <w:b/>
        </w:rPr>
        <w:t xml:space="preserve">Tulos</w:t>
      </w:r>
    </w:p>
    <w:p>
      <w:r>
        <w:t xml:space="preserve">Miehet ottavat tanssitunteja oppiakseen tanssimaan</w:t>
      </w:r>
    </w:p>
    <w:p>
      <w:r>
        <w:rPr>
          <w:b/>
        </w:rPr>
        <w:t xml:space="preserve">Esimerkki 6.1577</w:t>
      </w:r>
    </w:p>
    <w:p>
      <w:r>
        <w:t xml:space="preserve">Lause 1: Poikavauvalle syötetään juomaa. Lause 2: Vauva leikkii pallossa.</w:t>
      </w:r>
    </w:p>
    <w:p>
      <w:r>
        <w:rPr>
          <w:b/>
        </w:rPr>
        <w:t xml:space="preserve">Tulos</w:t>
      </w:r>
    </w:p>
    <w:p>
      <w:r>
        <w:t xml:space="preserve">Vauvalla on pyjama päällä.</w:t>
      </w:r>
    </w:p>
    <w:p>
      <w:r>
        <w:rPr>
          <w:b/>
        </w:rPr>
        <w:t xml:space="preserve">Esimerkki 6.1578</w:t>
      </w:r>
    </w:p>
    <w:p>
      <w:r>
        <w:t xml:space="preserve">Lause 1: Tyylikäs ruokatarjoilu ravintolan pöydässä. Lause 2: Tässä ravintolassa ruoka on loppunut.</w:t>
      </w:r>
    </w:p>
    <w:p>
      <w:r>
        <w:rPr>
          <w:b/>
        </w:rPr>
        <w:t xml:space="preserve">Tulos</w:t>
      </w:r>
    </w:p>
    <w:p>
      <w:r>
        <w:t xml:space="preserve">Yleiskatsaus tässä ravintolassa pääsiäisenä tarjottaviin ruokiin.</w:t>
      </w:r>
    </w:p>
    <w:p>
      <w:r>
        <w:rPr>
          <w:b/>
        </w:rPr>
        <w:t xml:space="preserve">Esimerkki 6.1579</w:t>
      </w:r>
    </w:p>
    <w:p>
      <w:r>
        <w:t xml:space="preserve">Lause 1: Pieni tyttö ajaa vaaleanpunaista Cadillacia koiransa kanssa. Lause 2: Tyttö ulkoiluttaa koiraansa.</w:t>
      </w:r>
    </w:p>
    <w:p>
      <w:r>
        <w:rPr>
          <w:b/>
        </w:rPr>
        <w:t xml:space="preserve">Tulos</w:t>
      </w:r>
    </w:p>
    <w:p>
      <w:r>
        <w:t xml:space="preserve">Tyttö leikkii koiransa kanssa.</w:t>
      </w:r>
    </w:p>
    <w:p>
      <w:r>
        <w:rPr>
          <w:b/>
        </w:rPr>
        <w:t xml:space="preserve">Esimerkki 6.1580</w:t>
      </w:r>
    </w:p>
    <w:p>
      <w:r>
        <w:t xml:space="preserve">Lause 1: Kaksi ihmistä kävelee metsässä. Lause 2: Kaksi ihmistä lastaa pakettiautoa.</w:t>
      </w:r>
    </w:p>
    <w:p>
      <w:r>
        <w:rPr>
          <w:b/>
        </w:rPr>
        <w:t xml:space="preserve">Tulos</w:t>
      </w:r>
    </w:p>
    <w:p>
      <w:r>
        <w:t xml:space="preserve">Jotkut ihmiset kävelevät voimakävelyllä.</w:t>
      </w:r>
    </w:p>
    <w:p>
      <w:r>
        <w:rPr>
          <w:b/>
        </w:rPr>
        <w:t xml:space="preserve">Esimerkki 6.1581</w:t>
      </w:r>
    </w:p>
    <w:p>
      <w:r>
        <w:t xml:space="preserve">Lause 1: yksi nainen hattu päässään istuu talonsa edessä piirtämässä muotokuvaa Lause 2: Nainen maalaa.</w:t>
      </w:r>
    </w:p>
    <w:p>
      <w:r>
        <w:rPr>
          <w:b/>
        </w:rPr>
        <w:t xml:space="preserve">Tulos</w:t>
      </w:r>
    </w:p>
    <w:p>
      <w:r>
        <w:t xml:space="preserve">Nainen on ammattitaiteilija.</w:t>
      </w:r>
    </w:p>
    <w:p>
      <w:r>
        <w:rPr>
          <w:b/>
        </w:rPr>
        <w:t xml:space="preserve">Esimerkki 6.1582</w:t>
      </w:r>
    </w:p>
    <w:p>
      <w:r>
        <w:t xml:space="preserve">Lause 1: Punavalkoisiin peliasuihin pukeutuneet jalkapalloilijat hyppivät ylös ja alas. Lause 2: Vihreään pukeutuneet jalkapalloilijat mopoilevat hitaasti pois kentältä.</w:t>
      </w:r>
    </w:p>
    <w:p>
      <w:r>
        <w:rPr>
          <w:b/>
        </w:rPr>
        <w:t xml:space="preserve">Tulos</w:t>
      </w:r>
    </w:p>
    <w:p>
      <w:r>
        <w:t xml:space="preserve">Lukion jalkapalloilijat hyppivät ylös ja alas innoissaan voitostaan.</w:t>
      </w:r>
    </w:p>
    <w:p>
      <w:r>
        <w:rPr>
          <w:b/>
        </w:rPr>
        <w:t xml:space="preserve">Esimerkki 6.1583</w:t>
      </w:r>
    </w:p>
    <w:p>
      <w:r>
        <w:t xml:space="preserve">Lause 1: Kolme miestä seisoo palkintokorokkeella, kun neljä muuta miestä seisoo heidän rinnallaan osana palkintoseremoniaa. Lause 2: Kolme miestä seisoo baaritiskin takana tarjoilemassa juomia...</w:t>
      </w:r>
    </w:p>
    <w:p>
      <w:r>
        <w:rPr>
          <w:b/>
        </w:rPr>
        <w:t xml:space="preserve">Tulos</w:t>
      </w:r>
    </w:p>
    <w:p>
      <w:r>
        <w:t xml:space="preserve">Yksi olympialaisten laji on ohi, ja kulta-, hopea- ja pronssilajin finalistit ottavat mitalinsa vastaan.</w:t>
      </w:r>
    </w:p>
    <w:p>
      <w:r>
        <w:rPr>
          <w:b/>
        </w:rPr>
        <w:t xml:space="preserve">Esimerkki 6.1584</w:t>
      </w:r>
    </w:p>
    <w:p>
      <w:r>
        <w:t xml:space="preserve">Lause 1: tutkija tekee kokeita kananmunilla Lause 2: tutkija tekee kokeita dinosauruksella.</w:t>
      </w:r>
    </w:p>
    <w:p>
      <w:r>
        <w:rPr>
          <w:b/>
        </w:rPr>
        <w:t xml:space="preserve">Tulos</w:t>
      </w:r>
    </w:p>
    <w:p>
      <w:r>
        <w:t xml:space="preserve">Valkoiseen laboratoriotakkiin pukeutunut mies pitää munaa kädessään.</w:t>
      </w:r>
    </w:p>
    <w:p>
      <w:r>
        <w:rPr>
          <w:b/>
        </w:rPr>
        <w:t xml:space="preserve">Esimerkki 6.1585</w:t>
      </w:r>
    </w:p>
    <w:p>
      <w:r>
        <w:t xml:space="preserve">Lause 1: Ryhmä hiihtäjiä nousee lumessa rinteeseen. Lause 2: Ryhmä kuljettaa norsuja.</w:t>
      </w:r>
    </w:p>
    <w:p>
      <w:r>
        <w:rPr>
          <w:b/>
        </w:rPr>
        <w:t xml:space="preserve">Tulos</w:t>
      </w:r>
    </w:p>
    <w:p>
      <w:r>
        <w:t xml:space="preserve">Lumi on jäistä</w:t>
      </w:r>
    </w:p>
    <w:p>
      <w:r>
        <w:rPr>
          <w:b/>
        </w:rPr>
        <w:t xml:space="preserve">Esimerkki 6.1586</w:t>
      </w:r>
    </w:p>
    <w:p>
      <w:r>
        <w:t xml:space="preserve">Lause 1: Mies sinisessä kanootissa meloo meressä. Lause 2: Jahti purjehtii satamaan.</w:t>
      </w:r>
    </w:p>
    <w:p>
      <w:r>
        <w:rPr>
          <w:b/>
        </w:rPr>
        <w:t xml:space="preserve">Tulos</w:t>
      </w:r>
    </w:p>
    <w:p>
      <w:r>
        <w:t xml:space="preserve">Mies meloo synkkänä päivänä.</w:t>
      </w:r>
    </w:p>
    <w:p>
      <w:r>
        <w:rPr>
          <w:b/>
        </w:rPr>
        <w:t xml:space="preserve">Esimerkki 6.1587</w:t>
      </w:r>
    </w:p>
    <w:p>
      <w:r>
        <w:t xml:space="preserve">Lause 1: Neljä moottoripyöräilijää on maastoradalla. Lause 2: Neljä moottoripyöräkilpailijaa kilpailee asfaltilla.</w:t>
      </w:r>
    </w:p>
    <w:p>
      <w:r>
        <w:rPr>
          <w:b/>
        </w:rPr>
        <w:t xml:space="preserve">Tulos</w:t>
      </w:r>
    </w:p>
    <w:p>
      <w:r>
        <w:t xml:space="preserve">Neljä moottoripyöräilijää kilpailee maastoradalla palkinnosta.</w:t>
      </w:r>
    </w:p>
    <w:p>
      <w:r>
        <w:rPr>
          <w:b/>
        </w:rPr>
        <w:t xml:space="preserve">Esimerkki 6.1588</w:t>
      </w:r>
    </w:p>
    <w:p>
      <w:r>
        <w:t xml:space="preserve">Lause 1: Joukko lapsia kastuu puistossa. Lause 2: Lapset leikkivät hiekassa.</w:t>
      </w:r>
    </w:p>
    <w:p>
      <w:r>
        <w:rPr>
          <w:b/>
        </w:rPr>
        <w:t xml:space="preserve">Tulos</w:t>
      </w:r>
    </w:p>
    <w:p>
      <w:r>
        <w:t xml:space="preserve">Lapset leikkivät roiskelähtöpuistossa.</w:t>
      </w:r>
    </w:p>
    <w:p>
      <w:r>
        <w:rPr>
          <w:b/>
        </w:rPr>
        <w:t xml:space="preserve">Esimerkki 6.1589</w:t>
      </w:r>
    </w:p>
    <w:p>
      <w:r>
        <w:t xml:space="preserve">Lause 1: Ruskeatakkinen mies kävelee kukat kädessään. Lause 2: miehellä on sininen takki.</w:t>
      </w:r>
    </w:p>
    <w:p>
      <w:r>
        <w:rPr>
          <w:b/>
        </w:rPr>
        <w:t xml:space="preserve">Tulos</w:t>
      </w:r>
    </w:p>
    <w:p>
      <w:r>
        <w:t xml:space="preserve">Mies on treffeillä</w:t>
      </w:r>
    </w:p>
    <w:p>
      <w:r>
        <w:rPr>
          <w:b/>
        </w:rPr>
        <w:t xml:space="preserve">Esimerkki 6.1590</w:t>
      </w:r>
    </w:p>
    <w:p>
      <w:r>
        <w:t xml:space="preserve">Lause 1: Katsojat katsovat, kun pienikokoinen auto kääntyy kahdella pyörällä. Lause 2: Auto törmäsi puuhun.</w:t>
      </w:r>
    </w:p>
    <w:p>
      <w:r>
        <w:rPr>
          <w:b/>
        </w:rPr>
        <w:t xml:space="preserve">Tulos</w:t>
      </w:r>
    </w:p>
    <w:p>
      <w:r>
        <w:t xml:space="preserve">Auton kuljettajalla on paljon ajokokemusta.</w:t>
      </w:r>
    </w:p>
    <w:p>
      <w:r>
        <w:rPr>
          <w:b/>
        </w:rPr>
        <w:t xml:space="preserve">Esimerkki 6.1591</w:t>
      </w:r>
    </w:p>
    <w:p>
      <w:r>
        <w:t xml:space="preserve">Lause 1: Mies ja nainen opettavat lattialla istuvien lasten edessä, kun lapset nostavat käsiään. Lause 2: He sytyttävät taulun tuleen.</w:t>
      </w:r>
    </w:p>
    <w:p>
      <w:r>
        <w:rPr>
          <w:b/>
        </w:rPr>
        <w:t xml:space="preserve">Tulos</w:t>
      </w:r>
    </w:p>
    <w:p>
      <w:r>
        <w:t xml:space="preserve">He ovat kaikki luokkatovereita.</w:t>
      </w:r>
    </w:p>
    <w:p>
      <w:r>
        <w:rPr>
          <w:b/>
        </w:rPr>
        <w:t xml:space="preserve">Esimerkki 6.1592</w:t>
      </w:r>
    </w:p>
    <w:p>
      <w:r>
        <w:t xml:space="preserve">Lause 1: Mallin vaalea lapsi istuu pöydän ääressä ja työntää nenänsä ja leukansa ruokalautaselle. Lause 2: Lapsi juo mehua.</w:t>
      </w:r>
    </w:p>
    <w:p>
      <w:r>
        <w:rPr>
          <w:b/>
        </w:rPr>
        <w:t xml:space="preserve">Tulos</w:t>
      </w:r>
    </w:p>
    <w:p>
      <w:r>
        <w:t xml:space="preserve">Lapsi laittoi kasvonsa spagettiin.</w:t>
      </w:r>
    </w:p>
    <w:p>
      <w:r>
        <w:rPr>
          <w:b/>
        </w:rPr>
        <w:t xml:space="preserve">Esimerkki 6.1593</w:t>
      </w:r>
    </w:p>
    <w:p>
      <w:r>
        <w:t xml:space="preserve">Lause 1: Punaisiin univormuihin pukeutuneet cheerleaderit harjoittelevat nurmikolla. Lause 2: cheerleaderit pelissä.</w:t>
      </w:r>
    </w:p>
    <w:p>
      <w:r>
        <w:rPr>
          <w:b/>
        </w:rPr>
        <w:t xml:space="preserve">Tulos</w:t>
      </w:r>
    </w:p>
    <w:p>
      <w:r>
        <w:t xml:space="preserve">Tytöt hurraavat</w:t>
      </w:r>
    </w:p>
    <w:p>
      <w:r>
        <w:rPr>
          <w:b/>
        </w:rPr>
        <w:t xml:space="preserve">Esimerkki 6.1594</w:t>
      </w:r>
    </w:p>
    <w:p>
      <w:r>
        <w:t xml:space="preserve">Lause 1: Pojalla on sininen paita, ja tytöllä on mustat vaatteet. Lause 2: Lapset ovat alasti,</w:t>
      </w:r>
    </w:p>
    <w:p>
      <w:r>
        <w:rPr>
          <w:b/>
        </w:rPr>
        <w:t xml:space="preserve">Tulos</w:t>
      </w:r>
    </w:p>
    <w:p>
      <w:r>
        <w:t xml:space="preserve">Lapset ovat pukeutuneet kirkkoa varten.</w:t>
      </w:r>
    </w:p>
    <w:p>
      <w:r>
        <w:rPr>
          <w:b/>
        </w:rPr>
        <w:t xml:space="preserve">Esimerkki 6.1595</w:t>
      </w:r>
    </w:p>
    <w:p>
      <w:r>
        <w:t xml:space="preserve">Lause 1: Nuori voimistelija esiintyy yleisölle. Lause 2: Ihmiset seisovat ostoskeskuksen ulkopuolella.</w:t>
      </w:r>
    </w:p>
    <w:p>
      <w:r>
        <w:rPr>
          <w:b/>
        </w:rPr>
        <w:t xml:space="preserve">Tulos</w:t>
      </w:r>
    </w:p>
    <w:p>
      <w:r>
        <w:t xml:space="preserve">Nuori voimistelija pitää ensimmäisen esityksensä</w:t>
      </w:r>
    </w:p>
    <w:p>
      <w:r>
        <w:rPr>
          <w:b/>
        </w:rPr>
        <w:t xml:space="preserve">Esimerkki 6.1596</w:t>
      </w:r>
    </w:p>
    <w:p>
      <w:r>
        <w:t xml:space="preserve">Lause 1: Mustavalkoinen koira katsoo kameraan suu auki. Lause 2: Kissa katsoo kameraan.</w:t>
      </w:r>
    </w:p>
    <w:p>
      <w:r>
        <w:rPr>
          <w:b/>
        </w:rPr>
        <w:t xml:space="preserve">Tulos</w:t>
      </w:r>
    </w:p>
    <w:p>
      <w:r>
        <w:t xml:space="preserve">Vastikään adoptoitu koira poseeraa kuvassa.</w:t>
      </w:r>
    </w:p>
    <w:p>
      <w:r>
        <w:rPr>
          <w:b/>
        </w:rPr>
        <w:t xml:space="preserve">Esimerkki 6.1597</w:t>
      </w:r>
    </w:p>
    <w:p>
      <w:r>
        <w:t xml:space="preserve">Lause 1: Nainen heittää palloja ja katsoo ylöspäin. Lause 2: mies kalastaa</w:t>
      </w:r>
    </w:p>
    <w:p>
      <w:r>
        <w:rPr>
          <w:b/>
        </w:rPr>
        <w:t xml:space="preserve">Tulos</w:t>
      </w:r>
    </w:p>
    <w:p>
      <w:r>
        <w:t xml:space="preserve">nainen jongleeraa palloja</w:t>
      </w:r>
    </w:p>
    <w:p>
      <w:r>
        <w:rPr>
          <w:b/>
        </w:rPr>
        <w:t xml:space="preserve">Esimerkki 6.1598</w:t>
      </w:r>
    </w:p>
    <w:p>
      <w:r>
        <w:t xml:space="preserve">Lause 1: Ruskea koira kaivaa kuoppaa kasvin edessä Lause 2: Valkoinen koira on kasvin edessä.</w:t>
      </w:r>
    </w:p>
    <w:p>
      <w:r>
        <w:rPr>
          <w:b/>
        </w:rPr>
        <w:t xml:space="preserve">Tulos</w:t>
      </w:r>
    </w:p>
    <w:p>
      <w:r>
        <w:t xml:space="preserve">Koira kaivaa aidan alta.</w:t>
      </w:r>
    </w:p>
    <w:p>
      <w:r>
        <w:rPr>
          <w:b/>
        </w:rPr>
        <w:t xml:space="preserve">Esimerkki 6.1599</w:t>
      </w:r>
    </w:p>
    <w:p>
      <w:r>
        <w:t xml:space="preserve">Lause 1: Pikkulapsi seisoo pylvään vieressä oranssi pelastusliivi jaloissaan. Lause 2: Pikkulapsi juoksee.</w:t>
      </w:r>
    </w:p>
    <w:p>
      <w:r>
        <w:rPr>
          <w:b/>
        </w:rPr>
        <w:t xml:space="preserve">Tulos</w:t>
      </w:r>
    </w:p>
    <w:p>
      <w:r>
        <w:t xml:space="preserve">Lapsi seisoo laiturilla.</w:t>
      </w:r>
    </w:p>
    <w:p>
      <w:r>
        <w:rPr>
          <w:b/>
        </w:rPr>
        <w:t xml:space="preserve">Esimerkki 6.1600</w:t>
      </w:r>
    </w:p>
    <w:p>
      <w:r>
        <w:t xml:space="preserve">Lause 1: Pyöräilevä henkilö, jolla on kypärä päässään. Lause 2: Nainen tekee lasagnea.</w:t>
      </w:r>
    </w:p>
    <w:p>
      <w:r>
        <w:rPr>
          <w:b/>
        </w:rPr>
        <w:t xml:space="preserve">Tulos</w:t>
      </w:r>
    </w:p>
    <w:p>
      <w:r>
        <w:t xml:space="preserve">Mies ajaa pyörällään myrskyssä</w:t>
      </w:r>
    </w:p>
    <w:p>
      <w:r>
        <w:rPr>
          <w:b/>
        </w:rPr>
        <w:t xml:space="preserve">Esimerkki 6.1601</w:t>
      </w:r>
    </w:p>
    <w:p>
      <w:r>
        <w:t xml:space="preserve">Lause 1: Se on ilmakuva kahdesta vierekkäin seisovasta miehestä, joista toinen koskettaa toisen olkapäätä. Lause 2: Kaksi miestä maalaa taloa.</w:t>
      </w:r>
    </w:p>
    <w:p>
      <w:r>
        <w:rPr>
          <w:b/>
        </w:rPr>
        <w:t xml:space="preserve">Tulos</w:t>
      </w:r>
    </w:p>
    <w:p>
      <w:r>
        <w:t xml:space="preserve">Kaksi veljestä poseeraa kuvaa varten.</w:t>
      </w:r>
    </w:p>
    <w:p>
      <w:r>
        <w:rPr>
          <w:b/>
        </w:rPr>
        <w:t xml:space="preserve">Esimerkki 6.1602</w:t>
      </w:r>
    </w:p>
    <w:p>
      <w:r>
        <w:t xml:space="preserve">Lause 1: Pieni tyttö pitää vihreää johtoa paristoon pöydän ääressä seisoen. Lause 2: Tyttö katselee lasten leikkejä juodessaan viiniä.</w:t>
      </w:r>
    </w:p>
    <w:p>
      <w:r>
        <w:rPr>
          <w:b/>
        </w:rPr>
        <w:t xml:space="preserve">Tulos</w:t>
      </w:r>
    </w:p>
    <w:p>
      <w:r>
        <w:t xml:space="preserve">Tyttö on vauvasähkömies.</w:t>
      </w:r>
    </w:p>
    <w:p>
      <w:r>
        <w:rPr>
          <w:b/>
        </w:rPr>
        <w:t xml:space="preserve">Esimerkki 6.1603</w:t>
      </w:r>
    </w:p>
    <w:p>
      <w:r>
        <w:t xml:space="preserve">Lause 1: Nuori poika juoksee paljain jaloin siniset uimapuvut yllään. Lause 2: Poika on kylpyammeessa.</w:t>
      </w:r>
    </w:p>
    <w:p>
      <w:r>
        <w:rPr>
          <w:b/>
        </w:rPr>
        <w:t xml:space="preserve">Tulos</w:t>
      </w:r>
    </w:p>
    <w:p>
      <w:r>
        <w:t xml:space="preserve">Siniseen uimapukuun pukeutunut nuori poika juoksee paljain jaloin pallon perässä.</w:t>
      </w:r>
    </w:p>
    <w:p>
      <w:r>
        <w:rPr>
          <w:b/>
        </w:rPr>
        <w:t xml:space="preserve">Esimerkki 6.1604</w:t>
      </w:r>
    </w:p>
    <w:p>
      <w:r>
        <w:t xml:space="preserve">Lause 1: Mies seisoo pisuaarin luona kahvikuppi kädessään. Lause 2: Mies istuu pöydän ääressä ja juo olutta.</w:t>
      </w:r>
    </w:p>
    <w:p>
      <w:r>
        <w:rPr>
          <w:b/>
        </w:rPr>
        <w:t xml:space="preserve">Tulos</w:t>
      </w:r>
    </w:p>
    <w:p>
      <w:r>
        <w:t xml:space="preserve">Miehen on käytettävä pisuaaria.</w:t>
      </w:r>
    </w:p>
    <w:p>
      <w:r>
        <w:rPr>
          <w:b/>
        </w:rPr>
        <w:t xml:space="preserve">Esimerkki 6.1605</w:t>
      </w:r>
    </w:p>
    <w:p>
      <w:r>
        <w:t xml:space="preserve">Lause 1: Kaksi jonglööriä, jotka käyttävät palavia soihtuja, esiintyvät portailla istuvalle ihmisjoukolle. Lause 2: Jonglöörit jongleeraavat moottorisahoilla.</w:t>
      </w:r>
    </w:p>
    <w:p>
      <w:r>
        <w:rPr>
          <w:b/>
        </w:rPr>
        <w:t xml:space="preserve">Tulos</w:t>
      </w:r>
    </w:p>
    <w:p>
      <w:r>
        <w:t xml:space="preserve">Jonglöörit ovat uusia tulella jonglööraamisessa.</w:t>
      </w:r>
    </w:p>
    <w:p>
      <w:r>
        <w:rPr>
          <w:b/>
        </w:rPr>
        <w:t xml:space="preserve">Esimerkki 6.1606</w:t>
      </w:r>
    </w:p>
    <w:p>
      <w:r>
        <w:t xml:space="preserve">Lause 1: Nuorella tytöllä on violetti mekko. Lause 2: Nuori tyttö on kuussa.</w:t>
      </w:r>
    </w:p>
    <w:p>
      <w:r>
        <w:rPr>
          <w:b/>
        </w:rPr>
        <w:t xml:space="preserve">Tulos</w:t>
      </w:r>
    </w:p>
    <w:p>
      <w:r>
        <w:t xml:space="preserve">Nuori tyttö on perhetapahtumassa.</w:t>
      </w:r>
    </w:p>
    <w:p>
      <w:r>
        <w:rPr>
          <w:b/>
        </w:rPr>
        <w:t xml:space="preserve">Esimerkki 6.1607</w:t>
      </w:r>
    </w:p>
    <w:p>
      <w:r>
        <w:t xml:space="preserve">Lause 1: Rullalautailija tekee tempun ylämäkisellä asuinkadulla. Lause 2: Rullalautailija ajaa skootterilla.</w:t>
      </w:r>
    </w:p>
    <w:p>
      <w:r>
        <w:rPr>
          <w:b/>
        </w:rPr>
        <w:t xml:space="preserve">Tulos</w:t>
      </w:r>
    </w:p>
    <w:p>
      <w:r>
        <w:t xml:space="preserve">Rullalautailija tekee kickflipin.</w:t>
      </w:r>
    </w:p>
    <w:p>
      <w:r>
        <w:rPr>
          <w:b/>
        </w:rPr>
        <w:t xml:space="preserve">Esimerkki 6.1608</w:t>
      </w:r>
    </w:p>
    <w:p>
      <w:r>
        <w:t xml:space="preserve">Lause 1: Twinsin baseball-kannuttaja on heittämässä palloa syöttökentältä tuomarin ja kakkospesämiehen katsellessa taustalla. Lause 2: Miehet juhlivat voittoa pukuhuoneessa.</w:t>
      </w:r>
    </w:p>
    <w:p>
      <w:r>
        <w:rPr>
          <w:b/>
        </w:rPr>
        <w:t xml:space="preserve">Tulos</w:t>
      </w:r>
    </w:p>
    <w:p>
      <w:r>
        <w:t xml:space="preserve">Pesäpallon syöttäjä heittää avausheiton.</w:t>
      </w:r>
    </w:p>
    <w:p>
      <w:r>
        <w:rPr>
          <w:b/>
        </w:rPr>
        <w:t xml:space="preserve">Esimerkki 6.1609</w:t>
      </w:r>
    </w:p>
    <w:p>
      <w:r>
        <w:t xml:space="preserve">Lause 1: Ihmiset syövät tiilenpunaisen seinän äärellä. Lause 2: Ihmiset ovat piknikillä rannalla.</w:t>
      </w:r>
    </w:p>
    <w:p>
      <w:r>
        <w:rPr>
          <w:b/>
        </w:rPr>
        <w:t xml:space="preserve">Tulos</w:t>
      </w:r>
    </w:p>
    <w:p>
      <w:r>
        <w:t xml:space="preserve">Ihmiset syövät ulkona.</w:t>
      </w:r>
    </w:p>
    <w:p>
      <w:r>
        <w:rPr>
          <w:b/>
        </w:rPr>
        <w:t xml:space="preserve">Esimerkki 6.1610</w:t>
      </w:r>
    </w:p>
    <w:p>
      <w:r>
        <w:t xml:space="preserve">Lause 1: Nuori nainen, jolla on mustansininen paita, föönaa ja harjaa hiuksiaan toisen naisen katsellessa. Lause 2: Nuori nainen on kylvyssä.</w:t>
      </w:r>
    </w:p>
    <w:p>
      <w:r>
        <w:rPr>
          <w:b/>
        </w:rPr>
        <w:t xml:space="preserve">Tulos</w:t>
      </w:r>
    </w:p>
    <w:p>
      <w:r>
        <w:t xml:space="preserve">Nainen valmistautuu lähtemään ulos ystävänsä katsellessa.</w:t>
      </w:r>
    </w:p>
    <w:p>
      <w:r>
        <w:rPr>
          <w:b/>
        </w:rPr>
        <w:t xml:space="preserve">Esimerkki 6.1611</w:t>
      </w:r>
    </w:p>
    <w:p>
      <w:r>
        <w:t xml:space="preserve">Lause 1: Vaaleatukkainen pariskunta poseeraa kuvassa. Lause 2: Ruskeaverikköinen pariskunta nukkuu.</w:t>
      </w:r>
    </w:p>
    <w:p>
      <w:r>
        <w:rPr>
          <w:b/>
        </w:rPr>
        <w:t xml:space="preserve">Tulos</w:t>
      </w:r>
    </w:p>
    <w:p>
      <w:r>
        <w:t xml:space="preserve">Pariskunta on ottamassa kuvaa häitä varten.</w:t>
      </w:r>
    </w:p>
    <w:p>
      <w:r>
        <w:rPr>
          <w:b/>
        </w:rPr>
        <w:t xml:space="preserve">Esimerkki 6.1612</w:t>
      </w:r>
    </w:p>
    <w:p>
      <w:r>
        <w:t xml:space="preserve">Lause 1: Mies suorittaa painiliikkeen kaukalossa olevalle painijalle. Lause 2: Kaksi miestä lounastaa yhdessä.</w:t>
      </w:r>
    </w:p>
    <w:p>
      <w:r>
        <w:rPr>
          <w:b/>
        </w:rPr>
        <w:t xml:space="preserve">Tulos</w:t>
      </w:r>
    </w:p>
    <w:p>
      <w:r>
        <w:t xml:space="preserve">Mies tarttuu toiseen painijaan kaukalossa.</w:t>
      </w:r>
    </w:p>
    <w:p>
      <w:r>
        <w:rPr>
          <w:b/>
        </w:rPr>
        <w:t xml:space="preserve">Esimerkki 6.1613</w:t>
      </w:r>
    </w:p>
    <w:p>
      <w:r>
        <w:t xml:space="preserve">Lause 1: Kaksi rokkaria hymyilee faneille lavalla. Lause 2: Kaksi muusikkoa ryntäsi pois lavalta.</w:t>
      </w:r>
    </w:p>
    <w:p>
      <w:r>
        <w:rPr>
          <w:b/>
        </w:rPr>
        <w:t xml:space="preserve">Tulos</w:t>
      </w:r>
    </w:p>
    <w:p>
      <w:r>
        <w:t xml:space="preserve">Ensimmäisestä esiintymisestään innostuneina he hymyilivät faneille.</w:t>
      </w:r>
    </w:p>
    <w:p>
      <w:r>
        <w:rPr>
          <w:b/>
        </w:rPr>
        <w:t xml:space="preserve">Esimerkki 6.1614</w:t>
      </w:r>
    </w:p>
    <w:p>
      <w:r>
        <w:t xml:space="preserve">Lause 1: Lapsi katselee maailmaa yläkerran parvekkeelta. Lause 2: Lapsi katselee maailmaa lentokoneestaan.</w:t>
      </w:r>
    </w:p>
    <w:p>
      <w:r>
        <w:rPr>
          <w:b/>
        </w:rPr>
        <w:t xml:space="preserve">Tulos</w:t>
      </w:r>
    </w:p>
    <w:p>
      <w:r>
        <w:t xml:space="preserve">Lapsi kaipaa ulos leikkimään.</w:t>
      </w:r>
    </w:p>
    <w:p>
      <w:r>
        <w:rPr>
          <w:b/>
        </w:rPr>
        <w:t xml:space="preserve">Esimerkki 6.1615</w:t>
      </w:r>
    </w:p>
    <w:p>
      <w:r>
        <w:t xml:space="preserve">Lause 1: Tämä mies on pukeutunut valkoiseen. Lause 2: Mies nukkuu.</w:t>
      </w:r>
    </w:p>
    <w:p>
      <w:r>
        <w:rPr>
          <w:b/>
        </w:rPr>
        <w:t xml:space="preserve">Tulos</w:t>
      </w:r>
    </w:p>
    <w:p>
      <w:r>
        <w:t xml:space="preserve">Miehellä on yllään valkoinen</w:t>
      </w:r>
    </w:p>
    <w:p>
      <w:r>
        <w:rPr>
          <w:b/>
        </w:rPr>
        <w:t xml:space="preserve">Esimerkki 6.1616</w:t>
      </w:r>
    </w:p>
    <w:p>
      <w:r>
        <w:t xml:space="preserve">Lause 1: Pieni lapsi istuu uima-altaan reunalla syömässä välipalaa. Lause 2: Lapsilla ei ole uima-altaalla mitään syötävää.</w:t>
      </w:r>
    </w:p>
    <w:p>
      <w:r>
        <w:rPr>
          <w:b/>
        </w:rPr>
        <w:t xml:space="preserve">Tulos</w:t>
      </w:r>
    </w:p>
    <w:p>
      <w:r>
        <w:t xml:space="preserve">Lapset uima-altaalla saavat jäätelöä.</w:t>
      </w:r>
    </w:p>
    <w:p>
      <w:r>
        <w:rPr>
          <w:b/>
        </w:rPr>
        <w:t xml:space="preserve">Esimerkki 6.1617</w:t>
      </w:r>
    </w:p>
    <w:p>
      <w:r>
        <w:t xml:space="preserve">Lause 1: Muutama sateenvarjo sateisena päivänä tungoksessa. Lause 2: Päivä oli aurinkoinen eikä satanut.</w:t>
      </w:r>
    </w:p>
    <w:p>
      <w:r>
        <w:rPr>
          <w:b/>
        </w:rPr>
        <w:t xml:space="preserve">Tulos</w:t>
      </w:r>
    </w:p>
    <w:p>
      <w:r>
        <w:t xml:space="preserve">Ne ihmiset, joilla oli sateenvarjot, tiesivät, että sataa.</w:t>
      </w:r>
    </w:p>
    <w:p>
      <w:r>
        <w:rPr>
          <w:b/>
        </w:rPr>
        <w:t xml:space="preserve">Esimerkki 6.1618</w:t>
      </w:r>
    </w:p>
    <w:p>
      <w:r>
        <w:t xml:space="preserve">Lause 1: Mies työskentelee vanhan rakennuksen parissa kujalla, joka on täynnä punaisia, vihreitä ja valkoisia lippuja. Lause 2: Mies syö tauolla.</w:t>
      </w:r>
    </w:p>
    <w:p>
      <w:r>
        <w:rPr>
          <w:b/>
        </w:rPr>
        <w:t xml:space="preserve">Tulos</w:t>
      </w:r>
    </w:p>
    <w:p>
      <w:r>
        <w:t xml:space="preserve">Mies korjaa vanhaa rakennusta.</w:t>
      </w:r>
    </w:p>
    <w:p>
      <w:r>
        <w:rPr>
          <w:b/>
        </w:rPr>
        <w:t xml:space="preserve">Esimerkki 6.1619</w:t>
      </w:r>
    </w:p>
    <w:p>
      <w:r>
        <w:t xml:space="preserve">Lause 1: Kaksi lasta kehitysmaassa pelaa pöytäpeliä säkkikankaasta tehdyn markiisin alla. Lause 2: Kolme aikuista pelaa pokeria.</w:t>
      </w:r>
    </w:p>
    <w:p>
      <w:r>
        <w:rPr>
          <w:b/>
        </w:rPr>
        <w:t xml:space="preserve">Tulos</w:t>
      </w:r>
    </w:p>
    <w:p>
      <w:r>
        <w:t xml:space="preserve">Lapset ovat veli ja sisko.</w:t>
      </w:r>
    </w:p>
    <w:p>
      <w:r>
        <w:rPr>
          <w:b/>
        </w:rPr>
        <w:t xml:space="preserve">Esimerkki 6.1620</w:t>
      </w:r>
    </w:p>
    <w:p>
      <w:r>
        <w:t xml:space="preserve">Lause 1: Viehättävä vaalea nainen, jolla on valkoinen toppi, farkkushortsit, aurinkolasit ja mustat varvassandaalit, kävelee jalkakäytävällä hiekan ja barrikadien ympäröimänä. Lause 2: Viehättävä nainen nukkuu</w:t>
      </w:r>
    </w:p>
    <w:p>
      <w:r>
        <w:rPr>
          <w:b/>
        </w:rPr>
        <w:t xml:space="preserve">Tulos</w:t>
      </w:r>
    </w:p>
    <w:p>
      <w:r>
        <w:t xml:space="preserve">kaksi nuorta moottoripyöräilijää kääntyy</w:t>
      </w:r>
    </w:p>
    <w:p>
      <w:r>
        <w:rPr>
          <w:b/>
        </w:rPr>
        <w:t xml:space="preserve">Esimerkki 6.1621</w:t>
      </w:r>
    </w:p>
    <w:p>
      <w:r>
        <w:t xml:space="preserve">Lause 1: Mustiin pukeutunut mies kyykyttää ihmisiä, jotka kävelevät kadun poikki. Lause 2: karting-kilpailu</w:t>
      </w:r>
    </w:p>
    <w:p>
      <w:r>
        <w:rPr>
          <w:b/>
        </w:rPr>
        <w:t xml:space="preserve">Tulos</w:t>
      </w:r>
    </w:p>
    <w:p>
      <w:r>
        <w:t xml:space="preserve">mies etsii avaimiaan</w:t>
      </w:r>
    </w:p>
    <w:p>
      <w:r>
        <w:rPr>
          <w:b/>
        </w:rPr>
        <w:t xml:space="preserve">Esimerkki 6.1622</w:t>
      </w:r>
    </w:p>
    <w:p>
      <w:r>
        <w:t xml:space="preserve">Lause 1: Mies heittää rullalautansa ilmassa betonipinnan yläpuolella. Lause 2: Mies nukkuu sohvalla.</w:t>
      </w:r>
    </w:p>
    <w:p>
      <w:r>
        <w:rPr>
          <w:b/>
        </w:rPr>
        <w:t xml:space="preserve">Tulos</w:t>
      </w:r>
    </w:p>
    <w:p>
      <w:r>
        <w:t xml:space="preserve">Mies on skeittipuistossa.</w:t>
      </w:r>
    </w:p>
    <w:p>
      <w:r>
        <w:rPr>
          <w:b/>
        </w:rPr>
        <w:t xml:space="preserve">Esimerkki 6.1623</w:t>
      </w:r>
    </w:p>
    <w:p>
      <w:r>
        <w:t xml:space="preserve">Lause 1: Siniseen takkiin ja mustiin housuihin pukeutunut jääkiipeilijä kiipeää jäätynyttä jääseinämää. Lause 2: Jääkiipeilijä rentoutuu saunassa.</w:t>
      </w:r>
    </w:p>
    <w:p>
      <w:r>
        <w:rPr>
          <w:b/>
        </w:rPr>
        <w:t xml:space="preserve">Tulos</w:t>
      </w:r>
    </w:p>
    <w:p>
      <w:r>
        <w:t xml:space="preserve">Naaras kiipeää seinää pitkin.</w:t>
      </w:r>
    </w:p>
    <w:p>
      <w:r>
        <w:rPr>
          <w:b/>
        </w:rPr>
        <w:t xml:space="preserve">Esimerkki 6.1624</w:t>
      </w:r>
    </w:p>
    <w:p>
      <w:r>
        <w:t xml:space="preserve">Lause 1: Joukko nuoria soittaa bändisoittimia yleisön edessä. Lause 2: Ryhmä ei soita mitään, vaan katsoo televisiota.</w:t>
      </w:r>
    </w:p>
    <w:p>
      <w:r>
        <w:rPr>
          <w:b/>
        </w:rPr>
        <w:t xml:space="preserve">Tulos</w:t>
      </w:r>
    </w:p>
    <w:p>
      <w:r>
        <w:t xml:space="preserve">Ihmiset ovat lavalla etsimässä yleisöä.</w:t>
      </w:r>
    </w:p>
    <w:p>
      <w:r>
        <w:rPr>
          <w:b/>
        </w:rPr>
        <w:t xml:space="preserve">Esimerkki 6.1625</w:t>
      </w:r>
    </w:p>
    <w:p>
      <w:r>
        <w:t xml:space="preserve">Lause 1: Nuori poika, jolla on tummat hiukset ja tumma iho, nojaa ulos vihreillä ja oransseilla raidoilla varustetun valkoisen linja-auton ikkunasta. Lause 2: Poika oli jalkaisin.</w:t>
      </w:r>
    </w:p>
    <w:p>
      <w:r>
        <w:rPr>
          <w:b/>
        </w:rPr>
        <w:t xml:space="preserve">Tulos</w:t>
      </w:r>
    </w:p>
    <w:p>
      <w:r>
        <w:t xml:space="preserve">Nuori poika on Volkswagenissa.</w:t>
      </w:r>
    </w:p>
    <w:p>
      <w:r>
        <w:rPr>
          <w:b/>
        </w:rPr>
        <w:t xml:space="preserve">Esimerkki 6.1626</w:t>
      </w:r>
    </w:p>
    <w:p>
      <w:r>
        <w:t xml:space="preserve">Lause 1: Nainen heiluttaa poikaa ympyrässä. Lause 2: Poika heiluttaa naista ympyrässä.</w:t>
      </w:r>
    </w:p>
    <w:p>
      <w:r>
        <w:rPr>
          <w:b/>
        </w:rPr>
        <w:t xml:space="preserve">Tulos</w:t>
      </w:r>
    </w:p>
    <w:p>
      <w:r>
        <w:t xml:space="preserve">Äiti leikkii poikansa kanssa.</w:t>
      </w:r>
    </w:p>
    <w:p>
      <w:r>
        <w:rPr>
          <w:b/>
        </w:rPr>
        <w:t xml:space="preserve">Esimerkki 6.1627</w:t>
      </w:r>
    </w:p>
    <w:p>
      <w:r>
        <w:t xml:space="preserve">Lause 1: Naamiopaitainen mies leikkaa pientä pihaa, kun toinen mies ja nainen, jotka myös tekevät pihatöitä, katsovat vierestä. Lause 2: Kukaan kuvassa olevista ei ole ulkona.</w:t>
      </w:r>
    </w:p>
    <w:p>
      <w:r>
        <w:rPr>
          <w:b/>
        </w:rPr>
        <w:t xml:space="preserve">Tulos</w:t>
      </w:r>
    </w:p>
    <w:p>
      <w:r>
        <w:t xml:space="preserve">Tässä kuvassa joku palkkaa jonkun toisen tekemään töitä.</w:t>
      </w:r>
    </w:p>
    <w:p>
      <w:r>
        <w:rPr>
          <w:b/>
        </w:rPr>
        <w:t xml:space="preserve">Esimerkki 6.1628</w:t>
      </w:r>
    </w:p>
    <w:p>
      <w:r>
        <w:t xml:space="preserve">Lause 1: Kaksi naista kävelee kyltin vieressä, jossa lukee "DOWNTOWN". Lause 2: Naiset seisovat kyltin vieressä, jossa lukee "Cleveland, Ohio".</w:t>
      </w:r>
    </w:p>
    <w:p>
      <w:r>
        <w:rPr>
          <w:b/>
        </w:rPr>
        <w:t xml:space="preserve">Tulos</w:t>
      </w:r>
    </w:p>
    <w:p>
      <w:r>
        <w:t xml:space="preserve">Naiset menevät keskustaan ostoksille</w:t>
      </w:r>
    </w:p>
    <w:p>
      <w:r>
        <w:rPr>
          <w:b/>
        </w:rPr>
        <w:t xml:space="preserve">Esimerkki 6.1629</w:t>
      </w:r>
    </w:p>
    <w:p>
      <w:r>
        <w:t xml:space="preserve">Lause 1: Nämä ihmiset hiihtävät. Lause 2: Maastohiihtäjät istuvat sohvalla.</w:t>
      </w:r>
    </w:p>
    <w:p>
      <w:r>
        <w:rPr>
          <w:b/>
        </w:rPr>
        <w:t xml:space="preserve">Tulos</w:t>
      </w:r>
    </w:p>
    <w:p>
      <w:r>
        <w:t xml:space="preserve">Hiihtäjät ovat pukeutuneet neulehattuihin ja huiveihin.</w:t>
      </w:r>
    </w:p>
    <w:p>
      <w:r>
        <w:rPr>
          <w:b/>
        </w:rPr>
        <w:t xml:space="preserve">Esimerkki 6.1630</w:t>
      </w:r>
    </w:p>
    <w:p>
      <w:r>
        <w:t xml:space="preserve">Lause 1: Nainen violetissa mekossa ja isossa mustassa hatussa juoksee kadulla. Lause 2: Mies tappaa karhun.</w:t>
      </w:r>
    </w:p>
    <w:p>
      <w:r>
        <w:rPr>
          <w:b/>
        </w:rPr>
        <w:t xml:space="preserve">Tulos</w:t>
      </w:r>
    </w:p>
    <w:p>
      <w:r>
        <w:t xml:space="preserve">Nainen juoksee kadulla miehensä perässä.</w:t>
      </w:r>
    </w:p>
    <w:p>
      <w:r>
        <w:rPr>
          <w:b/>
        </w:rPr>
        <w:t xml:space="preserve">Esimerkki 6.1631</w:t>
      </w:r>
    </w:p>
    <w:p>
      <w:r>
        <w:t xml:space="preserve">Lause 1: Ja mies- ja naisduo esiintyvät lavalla. Lause 2: Mies ja nainen suorittavat leikkauksen.</w:t>
      </w:r>
    </w:p>
    <w:p>
      <w:r>
        <w:rPr>
          <w:b/>
        </w:rPr>
        <w:t xml:space="preserve">Tulos</w:t>
      </w:r>
    </w:p>
    <w:p>
      <w:r>
        <w:t xml:space="preserve">mies ja nainen esiintymässä lavalla.</w:t>
      </w:r>
    </w:p>
    <w:p>
      <w:r>
        <w:rPr>
          <w:b/>
        </w:rPr>
        <w:t xml:space="preserve">Esimerkki 6.1632</w:t>
      </w:r>
    </w:p>
    <w:p>
      <w:r>
        <w:t xml:space="preserve">Lause 1: Harmaaseen huppariin pukeutunut poika pitelee moottorisahaa. Lause 2: Mies juo olutta rannalla.</w:t>
      </w:r>
    </w:p>
    <w:p>
      <w:r>
        <w:rPr>
          <w:b/>
        </w:rPr>
        <w:t xml:space="preserve">Tulos</w:t>
      </w:r>
    </w:p>
    <w:p>
      <w:r>
        <w:t xml:space="preserve">Mies aikoo kaataa puun.</w:t>
      </w:r>
    </w:p>
    <w:p>
      <w:r>
        <w:rPr>
          <w:b/>
        </w:rPr>
        <w:t xml:space="preserve">Esimerkki 6.1633</w:t>
      </w:r>
    </w:p>
    <w:p>
      <w:r>
        <w:t xml:space="preserve">Lause 1: Mies kävelee värikkään kaupunginosan läpi matkalla kotiin säkillinen ruokaostoksia mukanaan. Lause 2: Mies istuu</w:t>
      </w:r>
    </w:p>
    <w:p>
      <w:r>
        <w:rPr>
          <w:b/>
        </w:rPr>
        <w:t xml:space="preserve">Tulos</w:t>
      </w:r>
    </w:p>
    <w:p>
      <w:r>
        <w:t xml:space="preserve">Kaupunki on täynnä autoja</w:t>
      </w:r>
    </w:p>
    <w:p>
      <w:r>
        <w:rPr>
          <w:b/>
        </w:rPr>
        <w:t xml:space="preserve">Esimerkki 6.1634</w:t>
      </w:r>
    </w:p>
    <w:p>
      <w:r>
        <w:t xml:space="preserve">Lause 1: Keltainen koira juoksee vihreällä ruoholla. Lause 2: Koira on sininen.</w:t>
      </w:r>
    </w:p>
    <w:p>
      <w:r>
        <w:rPr>
          <w:b/>
        </w:rPr>
        <w:t xml:space="preserve">Tulos</w:t>
      </w:r>
    </w:p>
    <w:p>
      <w:r>
        <w:t xml:space="preserve">Se pitää ruohosta.</w:t>
      </w:r>
    </w:p>
    <w:p>
      <w:r>
        <w:rPr>
          <w:b/>
        </w:rPr>
        <w:t xml:space="preserve">Esimerkki 6.1635</w:t>
      </w:r>
    </w:p>
    <w:p>
      <w:r>
        <w:t xml:space="preserve">Lause 1: Yhdellä henkilöllä on laatikko päässään ja hänellä on pullo kädessään, kun toinen mies seisoo hänen vieressään. Lause 2: Nämä kaksi miestä istuvat pöydän ääressä.</w:t>
      </w:r>
    </w:p>
    <w:p>
      <w:r>
        <w:rPr>
          <w:b/>
        </w:rPr>
        <w:t xml:space="preserve">Tulos</w:t>
      </w:r>
    </w:p>
    <w:p>
      <w:r>
        <w:t xml:space="preserve">Mies, jolla on laatikko päässään ja pullo kädessään, on humalassa ja yrittää torjua toista lähellä olevaa miestä.</w:t>
      </w:r>
    </w:p>
    <w:p>
      <w:r>
        <w:rPr>
          <w:b/>
        </w:rPr>
        <w:t xml:space="preserve">Esimerkki 6.1636</w:t>
      </w:r>
    </w:p>
    <w:p>
      <w:r>
        <w:t xml:space="preserve">Lause 1: Lapsi kurkottaa ilmaan, kun nainen seisoo hänen vasemmalla puolellaan ja toinen henkilö farkut jalassa hänen oikealla puolellaan Lause 2: Lapsi ei kurkota ilmaan.</w:t>
      </w:r>
    </w:p>
    <w:p>
      <w:r>
        <w:rPr>
          <w:b/>
        </w:rPr>
        <w:t xml:space="preserve">Tulos</w:t>
      </w:r>
    </w:p>
    <w:p>
      <w:r>
        <w:t xml:space="preserve">Lapsi kurkottaa korkealle.</w:t>
      </w:r>
    </w:p>
    <w:p>
      <w:r>
        <w:rPr>
          <w:b/>
        </w:rPr>
        <w:t xml:space="preserve">Esimerkki 6.1637</w:t>
      </w:r>
    </w:p>
    <w:p>
      <w:r>
        <w:t xml:space="preserve">Lause 1: Nainen heittää kiven jokeen sillan alla kahden miehen katsellessa häntä. Lause 2: Kaksi miestä katselee, kun koira raahaa takamustaan pitkin lattiaa.</w:t>
      </w:r>
    </w:p>
    <w:p>
      <w:r>
        <w:rPr>
          <w:b/>
        </w:rPr>
        <w:t xml:space="preserve">Tulos</w:t>
      </w:r>
    </w:p>
    <w:p>
      <w:r>
        <w:t xml:space="preserve">Kaksi miestä tarkkailee karkulaista.</w:t>
      </w:r>
    </w:p>
    <w:p>
      <w:r>
        <w:rPr>
          <w:b/>
        </w:rPr>
        <w:t xml:space="preserve">Esimerkki 6.1638</w:t>
      </w:r>
    </w:p>
    <w:p>
      <w:r>
        <w:t xml:space="preserve">Lause 1: Nainen kävelee pitkin ruuhkaista katua. Lause 2: Nainen tekee voltteja.</w:t>
      </w:r>
    </w:p>
    <w:p>
      <w:r>
        <w:rPr>
          <w:b/>
        </w:rPr>
        <w:t xml:space="preserve">Tulos</w:t>
      </w:r>
    </w:p>
    <w:p>
      <w:r>
        <w:t xml:space="preserve">Nainen yrittää päästä kotiin</w:t>
      </w:r>
    </w:p>
    <w:p>
      <w:r>
        <w:rPr>
          <w:b/>
        </w:rPr>
        <w:t xml:space="preserve">Esimerkki 6.1639</w:t>
      </w:r>
    </w:p>
    <w:p>
      <w:r>
        <w:t xml:space="preserve">Lause 1: Äiti ja tytär piknikillä. Lause 2: Kaksi naista syö menninkäistä.</w:t>
      </w:r>
    </w:p>
    <w:p>
      <w:r>
        <w:rPr>
          <w:b/>
        </w:rPr>
        <w:t xml:space="preserve">Tulos</w:t>
      </w:r>
    </w:p>
    <w:p>
      <w:r>
        <w:t xml:space="preserve">Kaksi naista syö vesimelonia.</w:t>
      </w:r>
    </w:p>
    <w:p>
      <w:r>
        <w:rPr>
          <w:b/>
        </w:rPr>
        <w:t xml:space="preserve">Esimerkki 6.1640</w:t>
      </w:r>
    </w:p>
    <w:p>
      <w:r>
        <w:t xml:space="preserve">Lause 1: Joukko ihmisiä kävelee jalkakäytävää pitkin kaupungissa. Lause 2: Ihmiset syövät ravintolassa.</w:t>
      </w:r>
    </w:p>
    <w:p>
      <w:r>
        <w:rPr>
          <w:b/>
        </w:rPr>
        <w:t xml:space="preserve">Tulos</w:t>
      </w:r>
    </w:p>
    <w:p>
      <w:r>
        <w:t xml:space="preserve">Ihmiset tekevät ostoksia kaupungissa.</w:t>
      </w:r>
    </w:p>
    <w:p>
      <w:r>
        <w:rPr>
          <w:b/>
        </w:rPr>
        <w:t xml:space="preserve">Esimerkki 6.1641</w:t>
      </w:r>
    </w:p>
    <w:p>
      <w:r>
        <w:t xml:space="preserve">Lause 1: Siniseen sukelluspukuun pukeutunut sukeltaja istuu penkillä veneen laidalla ja valmistautuu menemään veteen. Lause 2: Mies on lähdössä laskettelemaan alas suurta vuorta.</w:t>
      </w:r>
    </w:p>
    <w:p>
      <w:r>
        <w:rPr>
          <w:b/>
        </w:rPr>
        <w:t xml:space="preserve">Tulos</w:t>
      </w:r>
    </w:p>
    <w:p>
      <w:r>
        <w:t xml:space="preserve">Sukeltaja valmistautuu hyppäämään mereen.</w:t>
      </w:r>
    </w:p>
    <w:p>
      <w:r>
        <w:rPr>
          <w:b/>
        </w:rPr>
        <w:t xml:space="preserve">Esimerkki 6.1642</w:t>
      </w:r>
    </w:p>
    <w:p>
      <w:r>
        <w:t xml:space="preserve">Lause 1: Nuori tyttö nauttii tivolin keinusta. Lause 2: Lapsi tekee kotitehtäviä kotona.</w:t>
      </w:r>
    </w:p>
    <w:p>
      <w:r>
        <w:rPr>
          <w:b/>
        </w:rPr>
        <w:t xml:space="preserve">Tulos</w:t>
      </w:r>
    </w:p>
    <w:p>
      <w:r>
        <w:t xml:space="preserve">Lapsi nauttii innoissaan keinusta messuilla.</w:t>
      </w:r>
    </w:p>
    <w:p>
      <w:r>
        <w:rPr>
          <w:b/>
        </w:rPr>
        <w:t xml:space="preserve">Esimerkki 6.1643</w:t>
      </w:r>
    </w:p>
    <w:p>
      <w:r>
        <w:t xml:space="preserve">Lause 1: poika vierailee amish-yhteisössä. Lause 2: toimistojohtaja vierailee kirkossa.</w:t>
      </w:r>
    </w:p>
    <w:p>
      <w:r>
        <w:rPr>
          <w:b/>
        </w:rPr>
        <w:t xml:space="preserve">Tulos</w:t>
      </w:r>
    </w:p>
    <w:p>
      <w:r>
        <w:t xml:space="preserve">Päiväkodin oppilas vierailee amish-yhteisössä.</w:t>
      </w:r>
    </w:p>
    <w:p>
      <w:r>
        <w:rPr>
          <w:b/>
        </w:rPr>
        <w:t xml:space="preserve">Esimerkki 6.1644</w:t>
      </w:r>
    </w:p>
    <w:p>
      <w:r>
        <w:t xml:space="preserve">Lause 1: Harmaaseen pukuun pukeutunut mies pitää puhetta. Lause 2: Nainen kuuntelee musiikkia puhelimestaan.</w:t>
      </w:r>
    </w:p>
    <w:p>
      <w:r>
        <w:rPr>
          <w:b/>
        </w:rPr>
        <w:t xml:space="preserve">Tulos</w:t>
      </w:r>
    </w:p>
    <w:p>
      <w:r>
        <w:t xml:space="preserve">Mies pitää puheen sijoittajien edessä.</w:t>
      </w:r>
    </w:p>
    <w:p>
      <w:r>
        <w:rPr>
          <w:b/>
        </w:rPr>
        <w:t xml:space="preserve">Esimerkki 6.1645</w:t>
      </w:r>
    </w:p>
    <w:p>
      <w:r>
        <w:t xml:space="preserve">Lause 1: Mies nojaa vihreää penkkiä vasten, jolla istuu nainen, ja molemmat virnistävät toisilleen. Lause 2: Kaksi naista odottaa hissiä.</w:t>
      </w:r>
    </w:p>
    <w:p>
      <w:r>
        <w:rPr>
          <w:b/>
        </w:rPr>
        <w:t xml:space="preserve">Tulos</w:t>
      </w:r>
    </w:p>
    <w:p>
      <w:r>
        <w:t xml:space="preserve">Mies ja vaimo viettävät aikaa yhdessä.</w:t>
      </w:r>
    </w:p>
    <w:p>
      <w:r>
        <w:rPr>
          <w:b/>
        </w:rPr>
        <w:t xml:space="preserve">Esimerkki 6.1646</w:t>
      </w:r>
    </w:p>
    <w:p>
      <w:r>
        <w:t xml:space="preserve">Lause 1: Ihmiset vaeltavat vuorella meren rannalla. Lause 2: Ihmiset katsovat elokuvaa.</w:t>
      </w:r>
    </w:p>
    <w:p>
      <w:r>
        <w:rPr>
          <w:b/>
        </w:rPr>
        <w:t xml:space="preserve">Tulos</w:t>
      </w:r>
    </w:p>
    <w:p>
      <w:r>
        <w:t xml:space="preserve">Ihmiset ovat lomalla</w:t>
      </w:r>
    </w:p>
    <w:p>
      <w:r>
        <w:rPr>
          <w:b/>
        </w:rPr>
        <w:t xml:space="preserve">Esimerkki 6.1647</w:t>
      </w:r>
    </w:p>
    <w:p>
      <w:r>
        <w:t xml:space="preserve">Lause 1: Kaksi naista kantaa kännyköitä ja pukeutuu kirkkaisiin mekkoihin. Lause 2: Kaksi miestä vaihtaa matkapuhelinnumeroita.</w:t>
      </w:r>
    </w:p>
    <w:p>
      <w:r>
        <w:rPr>
          <w:b/>
        </w:rPr>
        <w:t xml:space="preserve">Tulos</w:t>
      </w:r>
    </w:p>
    <w:p>
      <w:r>
        <w:t xml:space="preserve">Kaksi naista valmistautuu soittamaan miehilleen.</w:t>
      </w:r>
    </w:p>
    <w:p>
      <w:r>
        <w:rPr>
          <w:b/>
        </w:rPr>
        <w:t xml:space="preserve">Esimerkki 6.1648</w:t>
      </w:r>
    </w:p>
    <w:p>
      <w:r>
        <w:t xml:space="preserve">Lause 1: Ruskeatukkainen mies vihreässä paidassa soittaa ulkona trumpettia. Lause 2: Mies soittaa rumpuja kellarissaan.</w:t>
      </w:r>
    </w:p>
    <w:p>
      <w:r>
        <w:rPr>
          <w:b/>
        </w:rPr>
        <w:t xml:space="preserve">Tulos</w:t>
      </w:r>
    </w:p>
    <w:p>
      <w:r>
        <w:t xml:space="preserve">Koditon mies soittaa trumpettia ulkona rahaa vastaan.</w:t>
      </w:r>
    </w:p>
    <w:p>
      <w:r>
        <w:rPr>
          <w:b/>
        </w:rPr>
        <w:t xml:space="preserve">Esimerkki 6.1649</w:t>
      </w:r>
    </w:p>
    <w:p>
      <w:r>
        <w:t xml:space="preserve">Lause 1: Tyttö pitelee kirkasta muovisäiliötä, jossa on vettä, kun neljä muuta lasta katselee. Lause 2: Lapset noudattavat selvänäkijäkoiran käskyjä.</w:t>
      </w:r>
    </w:p>
    <w:p>
      <w:r>
        <w:rPr>
          <w:b/>
        </w:rPr>
        <w:t xml:space="preserve">Tulos</w:t>
      </w:r>
    </w:p>
    <w:p>
      <w:r>
        <w:t xml:space="preserve">Lapset ovat esikoulussa.</w:t>
      </w:r>
    </w:p>
    <w:p>
      <w:r>
        <w:rPr>
          <w:b/>
        </w:rPr>
        <w:t xml:space="preserve">Esimerkki 6.1650</w:t>
      </w:r>
    </w:p>
    <w:p>
      <w:r>
        <w:t xml:space="preserve">Lause 1: noin kuuden vuoden ikäinen nuori tyttö Toronto Maple Leafsin pelipaidassa lasten jääkiekkomaila ja kiekko kädessään. Lause 2: Nuori tyttö on leipomassa kakkua.</w:t>
      </w:r>
    </w:p>
    <w:p>
      <w:r>
        <w:rPr>
          <w:b/>
        </w:rPr>
        <w:t xml:space="preserve">Tulos</w:t>
      </w:r>
    </w:p>
    <w:p>
      <w:r>
        <w:t xml:space="preserve">Nuori tyttö on Toronto Maple Leafsin fani.</w:t>
      </w:r>
    </w:p>
    <w:p>
      <w:r>
        <w:rPr>
          <w:b/>
        </w:rPr>
        <w:t xml:space="preserve">Esimerkki 6.1651</w:t>
      </w:r>
    </w:p>
    <w:p>
      <w:r>
        <w:t xml:space="preserve">Lause 1: Intiaaneiksi pukeutuneet teinit istuvat puistossa koululaukut maassa. Lause 2: Teinit nukkuvat.</w:t>
      </w:r>
    </w:p>
    <w:p>
      <w:r>
        <w:rPr>
          <w:b/>
        </w:rPr>
        <w:t xml:space="preserve">Tulos</w:t>
      </w:r>
    </w:p>
    <w:p>
      <w:r>
        <w:t xml:space="preserve">Teinit tietävät jotain Amerikan alkuperäiskansojen kulttuurista.</w:t>
      </w:r>
    </w:p>
    <w:p>
      <w:r>
        <w:rPr>
          <w:b/>
        </w:rPr>
        <w:t xml:space="preserve">Esimerkki 6.1652</w:t>
      </w:r>
    </w:p>
    <w:p>
      <w:r>
        <w:t xml:space="preserve">Lause 1: Viisi tanssijaa esiintyy lavalla. Lause 2: Viisi tanssivaa karhua esiintyy lavalla.</w:t>
      </w:r>
    </w:p>
    <w:p>
      <w:r>
        <w:rPr>
          <w:b/>
        </w:rPr>
        <w:t xml:space="preserve">Tulos</w:t>
      </w:r>
    </w:p>
    <w:p>
      <w:r>
        <w:t xml:space="preserve">Viisi tanssijaa esiintyy lavalla kykykilpailussa.</w:t>
      </w:r>
    </w:p>
    <w:p>
      <w:r>
        <w:rPr>
          <w:b/>
        </w:rPr>
        <w:t xml:space="preserve">Esimerkki 6.1653</w:t>
      </w:r>
    </w:p>
    <w:p>
      <w:r>
        <w:t xml:space="preserve">Lause 1: Pukumies puhuu mikrofoniin näytön edessä. Lause 2: Shortsipukuinen nainen huutaa megafoniin.</w:t>
      </w:r>
    </w:p>
    <w:p>
      <w:r>
        <w:rPr>
          <w:b/>
        </w:rPr>
        <w:t xml:space="preserve">Tulos</w:t>
      </w:r>
    </w:p>
    <w:p>
      <w:r>
        <w:t xml:space="preserve">Howard Stern on pukeutunut pukuun ja puhuu mikrofoniin suuren television edessä.</w:t>
      </w:r>
    </w:p>
    <w:p>
      <w:r>
        <w:rPr>
          <w:b/>
        </w:rPr>
        <w:t xml:space="preserve">Esimerkki 6.1654</w:t>
      </w:r>
    </w:p>
    <w:p>
      <w:r>
        <w:t xml:space="preserve">Lause 1: Lavalla soittaa bändi, jonka kaksi jäsentä laulaa. Lause 2: Yhden miehen bändi soittaa.</w:t>
      </w:r>
    </w:p>
    <w:p>
      <w:r>
        <w:rPr>
          <w:b/>
        </w:rPr>
        <w:t xml:space="preserve">Tulos</w:t>
      </w:r>
    </w:p>
    <w:p>
      <w:r>
        <w:t xml:space="preserve">Bändi soittaa suurelle yleisölle.</w:t>
      </w:r>
    </w:p>
    <w:p>
      <w:r>
        <w:rPr>
          <w:b/>
        </w:rPr>
        <w:t xml:space="preserve">Esimerkki 6.1655</w:t>
      </w:r>
    </w:p>
    <w:p>
      <w:r>
        <w:t xml:space="preserve">Lause 1: Mies soittaa rumpuja kaupungin kadulla. Lause 2: Nainen työskentelee kadunkulmassa.</w:t>
      </w:r>
    </w:p>
    <w:p>
      <w:r>
        <w:rPr>
          <w:b/>
        </w:rPr>
        <w:t xml:space="preserve">Tulos</w:t>
      </w:r>
    </w:p>
    <w:p>
      <w:r>
        <w:t xml:space="preserve">Mies yrittää ansaita rahaa rumputaidollaan.</w:t>
      </w:r>
    </w:p>
    <w:p>
      <w:r>
        <w:rPr>
          <w:b/>
        </w:rPr>
        <w:t xml:space="preserve">Esimerkki 6.1656</w:t>
      </w:r>
    </w:p>
    <w:p>
      <w:r>
        <w:t xml:space="preserve">Lause 1: Koira juoksee polkua pitkin, joka on tehty leikkaamattoman ruohon läpi. Lause 2: Koira kakkaa.</w:t>
      </w:r>
    </w:p>
    <w:p>
      <w:r>
        <w:rPr>
          <w:b/>
        </w:rPr>
        <w:t xml:space="preserve">Tulos</w:t>
      </w:r>
    </w:p>
    <w:p>
      <w:r>
        <w:t xml:space="preserve">Koira juoksee korkean ruohon läpi etsien palloa.</w:t>
      </w:r>
    </w:p>
    <w:p>
      <w:r>
        <w:rPr>
          <w:b/>
        </w:rPr>
        <w:t xml:space="preserve">Esimerkki 6.1657</w:t>
      </w:r>
    </w:p>
    <w:p>
      <w:r>
        <w:t xml:space="preserve">Lause 1: Loppusyksyllä tai talvella on kirpputori, jossa on paljon ostajia. Lause 2: Mies myy ravintolassa hot dogeja.</w:t>
      </w:r>
    </w:p>
    <w:p>
      <w:r>
        <w:rPr>
          <w:b/>
        </w:rPr>
        <w:t xml:space="preserve">Tulos</w:t>
      </w:r>
    </w:p>
    <w:p>
      <w:r>
        <w:t xml:space="preserve">Joulun ajan avoinna oleva joulukirpputori.</w:t>
      </w:r>
    </w:p>
    <w:p>
      <w:r>
        <w:rPr>
          <w:b/>
        </w:rPr>
        <w:t xml:space="preserve">Esimerkki 6.1658</w:t>
      </w:r>
    </w:p>
    <w:p>
      <w:r>
        <w:t xml:space="preserve">Lause 1: Koira ja kissa seisovat vastakkain, kun pukuun pukeutunut henkilö katselee. Lause 2: Ihmiset katsovat toisiaan, kun eläimet katsovat.</w:t>
      </w:r>
    </w:p>
    <w:p>
      <w:r>
        <w:rPr>
          <w:b/>
        </w:rPr>
        <w:t xml:space="preserve">Tulos</w:t>
      </w:r>
    </w:p>
    <w:p>
      <w:r>
        <w:t xml:space="preserve">Eläimet leikkitreffeillä</w:t>
      </w:r>
    </w:p>
    <w:p>
      <w:r>
        <w:rPr>
          <w:b/>
        </w:rPr>
        <w:t xml:space="preserve">Esimerkki 6.1659</w:t>
      </w:r>
    </w:p>
    <w:p>
      <w:r>
        <w:t xml:space="preserve">Lause 1: Nainen, jolla on tatuointeja ja pitkät, virtaavat, punaiseksi värjätyt hiukset, istuu jalkakäytävällä. Lause 2: Nainen, jolla on tatuoinnit, juoksee katua pitkin.</w:t>
      </w:r>
    </w:p>
    <w:p>
      <w:r>
        <w:rPr>
          <w:b/>
        </w:rPr>
        <w:t xml:space="preserve">Tulos</w:t>
      </w:r>
    </w:p>
    <w:p>
      <w:r>
        <w:t xml:space="preserve">Naisella on tatuointeja kaikkialla.</w:t>
      </w:r>
    </w:p>
    <w:p>
      <w:r>
        <w:rPr>
          <w:b/>
        </w:rPr>
        <w:t xml:space="preserve">Esimerkki 6.1660</w:t>
      </w:r>
    </w:p>
    <w:p>
      <w:r>
        <w:t xml:space="preserve">Lause 1: Nuori poika lehtikasassa. Lause 2: Poika ui lammessa.</w:t>
      </w:r>
    </w:p>
    <w:p>
      <w:r>
        <w:rPr>
          <w:b/>
        </w:rPr>
        <w:t xml:space="preserve">Tulos</w:t>
      </w:r>
    </w:p>
    <w:p>
      <w:r>
        <w:t xml:space="preserve">Pojan isä on juuri lopettanut lehtien haravoinnin.</w:t>
      </w:r>
    </w:p>
    <w:p>
      <w:r>
        <w:rPr>
          <w:b/>
        </w:rPr>
        <w:t xml:space="preserve">Esimerkki 6.1661</w:t>
      </w:r>
    </w:p>
    <w:p>
      <w:r>
        <w:t xml:space="preserve">Lause 1: Kaksi lasta nauraa ruohikossa. Lause 2: Lapset heittelevät jalkapalloa.</w:t>
      </w:r>
    </w:p>
    <w:p>
      <w:r>
        <w:rPr>
          <w:b/>
        </w:rPr>
        <w:t xml:space="preserve">Tulos</w:t>
      </w:r>
    </w:p>
    <w:p>
      <w:r>
        <w:t xml:space="preserve">Yksi lapsista pieraisi juuri.</w:t>
      </w:r>
    </w:p>
    <w:p>
      <w:r>
        <w:rPr>
          <w:b/>
        </w:rPr>
        <w:t xml:space="preserve">Esimerkki 6.1662</w:t>
      </w:r>
    </w:p>
    <w:p>
      <w:r>
        <w:t xml:space="preserve">Lause 1: Lapset osallistuvat köydenvetoleikkiin. Lause 2: Kaikki kuvassa olevat lapset tekevät yhteistyötä.</w:t>
      </w:r>
    </w:p>
    <w:p>
      <w:r>
        <w:rPr>
          <w:b/>
        </w:rPr>
        <w:t xml:space="preserve">Tulos</w:t>
      </w:r>
    </w:p>
    <w:p>
      <w:r>
        <w:t xml:space="preserve">Vasemmalla olevat lapset ovat voitolla.</w:t>
      </w:r>
    </w:p>
    <w:p>
      <w:r>
        <w:rPr>
          <w:b/>
        </w:rPr>
        <w:t xml:space="preserve">Esimerkki 6.1663</w:t>
      </w:r>
    </w:p>
    <w:p>
      <w:r>
        <w:t xml:space="preserve">Lause 1: Kaksi ajoneuvoa tai perävaunua kulkee kamerasta poispäin hiekkaisella alueella, molemmissa on kuljettaja ja takana kaksi nuoremmalta vaikuttavaa henkilöä, jotka katsovat toistensa suuntaan. Lause 2: Autot lentävät pois.</w:t>
      </w:r>
    </w:p>
    <w:p>
      <w:r>
        <w:rPr>
          <w:b/>
        </w:rPr>
        <w:t xml:space="preserve">Tulos</w:t>
      </w:r>
    </w:p>
    <w:p>
      <w:r>
        <w:t xml:space="preserve">Jotkut ihmiset ovat pitkällä matkalla</w:t>
      </w:r>
    </w:p>
    <w:p>
      <w:r>
        <w:rPr>
          <w:b/>
        </w:rPr>
        <w:t xml:space="preserve">Esimerkki 6.1664</w:t>
      </w:r>
    </w:p>
    <w:p>
      <w:r>
        <w:t xml:space="preserve">Lause 1: Hirsimäen kyydissä matkustajat nostavat kätensä ilmaan nautiskellen, kun he valmistautuvat vesimäiseen laskeutumiseen. Lause 2: Seurakuntalaiset istuvat kirkon penkissä kuuntelemassa pappia.</w:t>
      </w:r>
    </w:p>
    <w:p>
      <w:r>
        <w:rPr>
          <w:b/>
        </w:rPr>
        <w:t xml:space="preserve">Tulos</w:t>
      </w:r>
    </w:p>
    <w:p>
      <w:r>
        <w:t xml:space="preserve">Kun tukki kaatuu, ihmiset huutavat.</w:t>
      </w:r>
    </w:p>
    <w:p>
      <w:r>
        <w:rPr>
          <w:b/>
        </w:rPr>
        <w:t xml:space="preserve">Esimerkki 6.1665</w:t>
      </w:r>
    </w:p>
    <w:p>
      <w:r>
        <w:t xml:space="preserve">Lause 1: Nainen, jolla on kiiltäviä koristeita hiuksissaan, heiluttelee violetteja, sinisiä ja oransseja huiveja. Lause 2: Nainen ratsastaa majesteettisella, läpikuultavalla ratsulla.</w:t>
      </w:r>
    </w:p>
    <w:p>
      <w:r>
        <w:rPr>
          <w:b/>
        </w:rPr>
        <w:t xml:space="preserve">Tulos</w:t>
      </w:r>
    </w:p>
    <w:p>
      <w:r>
        <w:t xml:space="preserve">Nainen tanssii värikkäiden kankaiden kanssa.</w:t>
      </w:r>
    </w:p>
    <w:p>
      <w:r>
        <w:rPr>
          <w:b/>
        </w:rPr>
        <w:t xml:space="preserve">Esimerkki 6.1666</w:t>
      </w:r>
    </w:p>
    <w:p>
      <w:r>
        <w:t xml:space="preserve">Lause 1: Olohuoneessa ja ruokailuhuoneessa on joukko ihmisiä ja musta koira, jotkut nukkuvat, jotkut syövät. Lause 2: koira metsästää laumaa nukkuvia ihmisiä.</w:t>
      </w:r>
    </w:p>
    <w:p>
      <w:r>
        <w:rPr>
          <w:b/>
        </w:rPr>
        <w:t xml:space="preserve">Tulos</w:t>
      </w:r>
    </w:p>
    <w:p>
      <w:r>
        <w:t xml:space="preserve">joukko ihmisiä heittää koiralle tähteitä...</w:t>
      </w:r>
    </w:p>
    <w:p>
      <w:r>
        <w:rPr>
          <w:b/>
        </w:rPr>
        <w:t xml:space="preserve">Esimerkki 6.1667</w:t>
      </w:r>
    </w:p>
    <w:p>
      <w:r>
        <w:t xml:space="preserve">Lause 1: Nainen, jolla on punaiset silmät ja vihreää meikkiä kasvoillaan, pitää beigenväristä, koristeellisesti muotoiltua viuhkaa suunsa peittona. Lause 2: Kenelläkään ei ole silmiä.</w:t>
      </w:r>
    </w:p>
    <w:p>
      <w:r>
        <w:rPr>
          <w:b/>
        </w:rPr>
        <w:t xml:space="preserve">Tulos</w:t>
      </w:r>
    </w:p>
    <w:p>
      <w:r>
        <w:t xml:space="preserve">Nainen poseeraa valokuvausta varten näytelmän mainostamiseksi.</w:t>
      </w:r>
    </w:p>
    <w:p>
      <w:r>
        <w:rPr>
          <w:b/>
        </w:rPr>
        <w:t xml:space="preserve">Esimerkki 6.1668</w:t>
      </w:r>
    </w:p>
    <w:p>
      <w:r>
        <w:t xml:space="preserve">Lause 1: Nainen kävelee ja hänellä on punainen mekko ja punaiset kengät. Lause 2: Naisella on yllään sininen mekko.</w:t>
      </w:r>
    </w:p>
    <w:p>
      <w:r>
        <w:rPr>
          <w:b/>
        </w:rPr>
        <w:t xml:space="preserve">Tulos</w:t>
      </w:r>
    </w:p>
    <w:p>
      <w:r>
        <w:t xml:space="preserve">Nainen kävelee juhliin.</w:t>
      </w:r>
    </w:p>
    <w:p>
      <w:r>
        <w:rPr>
          <w:b/>
        </w:rPr>
        <w:t xml:space="preserve">Esimerkki 6.1669</w:t>
      </w:r>
    </w:p>
    <w:p>
      <w:r>
        <w:t xml:space="preserve">Lause 1: Vihreään puseroon pukeutunut nainen pitelee punapaitaista ja sinisiä farkkuja kantavaa poikaa, joka seisoo pitkän miehen vieressä. Lause 2: Nainen pitää sylissään tyttövauvaa ja seisoo tämän isoäidin vieressä.</w:t>
      </w:r>
    </w:p>
    <w:p>
      <w:r>
        <w:rPr>
          <w:b/>
        </w:rPr>
        <w:t xml:space="preserve">Tulos</w:t>
      </w:r>
    </w:p>
    <w:p>
      <w:r>
        <w:t xml:space="preserve">nainen piti lasta sylissään keskustellessaan miehensä kanssa.</w:t>
      </w:r>
    </w:p>
    <w:p>
      <w:r>
        <w:rPr>
          <w:b/>
        </w:rPr>
        <w:t xml:space="preserve">Esimerkki 6.1670</w:t>
      </w:r>
    </w:p>
    <w:p>
      <w:r>
        <w:t xml:space="preserve">Lause 1: Kolme miestä tekee hampurilaisia grillissä. Lause 2: Miehet tekevät hampurilaisia hellalla.</w:t>
      </w:r>
    </w:p>
    <w:p>
      <w:r>
        <w:rPr>
          <w:b/>
        </w:rPr>
        <w:t xml:space="preserve">Tulos</w:t>
      </w:r>
    </w:p>
    <w:p>
      <w:r>
        <w:t xml:space="preserve">Ruoka valmistetaan grillissä.</w:t>
      </w:r>
    </w:p>
    <w:p>
      <w:r>
        <w:rPr>
          <w:b/>
        </w:rPr>
        <w:t xml:space="preserve">Esimerkki 6.1671</w:t>
      </w:r>
    </w:p>
    <w:p>
      <w:r>
        <w:t xml:space="preserve">Lause 1: Nuori vaalea poika puiston keinussa Lause 2: Hän nukkuu.</w:t>
      </w:r>
    </w:p>
    <w:p>
      <w:r>
        <w:rPr>
          <w:b/>
        </w:rPr>
        <w:t xml:space="preserve">Tulos</w:t>
      </w:r>
    </w:p>
    <w:p>
      <w:r>
        <w:t xml:space="preserve">Päivä on kaunis.</w:t>
      </w:r>
    </w:p>
    <w:p>
      <w:r>
        <w:rPr>
          <w:b/>
        </w:rPr>
        <w:t xml:space="preserve">Esimerkki 6.1672</w:t>
      </w:r>
    </w:p>
    <w:p>
      <w:r>
        <w:t xml:space="preserve">Tuomio 1: Mies, jolla on näkyvät alusvaatteet, tutkii jalkakäytävää. Lause 2: Mies katselee taivasta.</w:t>
      </w:r>
    </w:p>
    <w:p>
      <w:r>
        <w:rPr>
          <w:b/>
        </w:rPr>
        <w:t xml:space="preserve">Tulos</w:t>
      </w:r>
    </w:p>
    <w:p>
      <w:r>
        <w:t xml:space="preserve">Mies loukkaa ihmisiä.</w:t>
      </w:r>
    </w:p>
    <w:p>
      <w:r>
        <w:rPr>
          <w:b/>
        </w:rPr>
        <w:t xml:space="preserve">Esimerkki 6.1673</w:t>
      </w:r>
    </w:p>
    <w:p>
      <w:r>
        <w:t xml:space="preserve">Lause 1: Kaksi hymyilevää lasta uima-altaassa. Lause 2: Uima-allas on tyhjä.</w:t>
      </w:r>
    </w:p>
    <w:p>
      <w:r>
        <w:rPr>
          <w:b/>
        </w:rPr>
        <w:t xml:space="preserve">Tulos</w:t>
      </w:r>
    </w:p>
    <w:p>
      <w:r>
        <w:t xml:space="preserve">Lapsilla on hauskaa.</w:t>
      </w:r>
    </w:p>
    <w:p>
      <w:r>
        <w:rPr>
          <w:b/>
        </w:rPr>
        <w:t xml:space="preserve">Esimerkki 6.1674</w:t>
      </w:r>
    </w:p>
    <w:p>
      <w:r>
        <w:t xml:space="preserve">Lause 1: Kaksi mustiin pukuihin pukeutunutta miestä seisoo lavalla mikrofonien vieressä. Lause 2: Kaksi miestä tanssii kadulla.</w:t>
      </w:r>
    </w:p>
    <w:p>
      <w:r>
        <w:rPr>
          <w:b/>
        </w:rPr>
        <w:t xml:space="preserve">Tulos</w:t>
      </w:r>
    </w:p>
    <w:p>
      <w:r>
        <w:t xml:space="preserve">Kaksi miestä on huutokaupan toimitusjohtajana.</w:t>
      </w:r>
    </w:p>
    <w:p>
      <w:r>
        <w:rPr>
          <w:b/>
        </w:rPr>
        <w:t xml:space="preserve">Esimerkki 6.1675</w:t>
      </w:r>
    </w:p>
    <w:p>
      <w:r>
        <w:t xml:space="preserve">Lause 1: Mies seisoo ylpeänä vihreän ja sinisen veneensä laidalla. Lause 2: Tyttö harrastaa vesihiihtoa.</w:t>
      </w:r>
    </w:p>
    <w:p>
      <w:r>
        <w:rPr>
          <w:b/>
        </w:rPr>
        <w:t xml:space="preserve">Tulos</w:t>
      </w:r>
    </w:p>
    <w:p>
      <w:r>
        <w:t xml:space="preserve">Mies, joka on juuri voittanut veneen, poseeraa kuvassa.</w:t>
      </w:r>
    </w:p>
    <w:p>
      <w:r>
        <w:rPr>
          <w:b/>
        </w:rPr>
        <w:t xml:space="preserve">Esimerkki 6.1676</w:t>
      </w:r>
    </w:p>
    <w:p>
      <w:r>
        <w:t xml:space="preserve">Lause 1: Mies istuu kyykyssä kioskin edessä, jossa lukee "PAY HERE"; taustalla näkyy lava-auto. Lause 2: Mies odottaa toista miestä pakettiautossaan.</w:t>
      </w:r>
    </w:p>
    <w:p>
      <w:r>
        <w:rPr>
          <w:b/>
        </w:rPr>
        <w:t xml:space="preserve">Tulos</w:t>
      </w:r>
    </w:p>
    <w:p>
      <w:r>
        <w:t xml:space="preserve">Poika odottaa hissin lähtöä.</w:t>
      </w:r>
    </w:p>
    <w:p>
      <w:r>
        <w:rPr>
          <w:b/>
        </w:rPr>
        <w:t xml:space="preserve">Esimerkki 6.1677</w:t>
      </w:r>
    </w:p>
    <w:p>
      <w:r>
        <w:t xml:space="preserve">Lause 1: Nainen ja lapsi kävelevät ylämäkeen Lause 2: Nainen ja lapsi syövät päivällistä.</w:t>
      </w:r>
    </w:p>
    <w:p>
      <w:r>
        <w:rPr>
          <w:b/>
        </w:rPr>
        <w:t xml:space="preserve">Tulos</w:t>
      </w:r>
    </w:p>
    <w:p>
      <w:r>
        <w:t xml:space="preserve">Nainen ja lapsi lepäävät</w:t>
      </w:r>
    </w:p>
    <w:p>
      <w:r>
        <w:rPr>
          <w:b/>
        </w:rPr>
        <w:t xml:space="preserve">Esimerkki 6.1678</w:t>
      </w:r>
    </w:p>
    <w:p>
      <w:r>
        <w:t xml:space="preserve">Lause 1: Teurastaja leikkaa lihaa. Lause 2: Lihakauppias laulaa Oprahissa.</w:t>
      </w:r>
    </w:p>
    <w:p>
      <w:r>
        <w:rPr>
          <w:b/>
        </w:rPr>
        <w:t xml:space="preserve">Tulos</w:t>
      </w:r>
    </w:p>
    <w:p>
      <w:r>
        <w:t xml:space="preserve">Teurastaja on väsynyt leikkaamisesta.</w:t>
      </w:r>
    </w:p>
    <w:p>
      <w:r>
        <w:rPr>
          <w:b/>
        </w:rPr>
        <w:t xml:space="preserve">Esimerkki 6.1679</w:t>
      </w:r>
    </w:p>
    <w:p>
      <w:r>
        <w:t xml:space="preserve">Lause 1: Nuori aikuinen mieshenkilö, jolla on musta paita ja mustat housut, tasapainoilee yhdellä jalalla modernin arkkitehtuurin päällä. Lause 2: mies on vuohi.</w:t>
      </w:r>
    </w:p>
    <w:p>
      <w:r>
        <w:rPr>
          <w:b/>
        </w:rPr>
        <w:t xml:space="preserve">Tulos</w:t>
      </w:r>
    </w:p>
    <w:p>
      <w:r>
        <w:t xml:space="preserve">Pitkä henkilö, jolla on paita</w:t>
      </w:r>
    </w:p>
    <w:p>
      <w:r>
        <w:rPr>
          <w:b/>
        </w:rPr>
        <w:t xml:space="preserve">Esimerkki 6.1680</w:t>
      </w:r>
    </w:p>
    <w:p>
      <w:r>
        <w:t xml:space="preserve">Lause 1: Mies lavalla, kun ihmiset katsovat häntä ja heiluttavat käsiään. Lause 2: Henkilö tanssii kaiteella.</w:t>
      </w:r>
    </w:p>
    <w:p>
      <w:r>
        <w:rPr>
          <w:b/>
        </w:rPr>
        <w:t xml:space="preserve">Tulos</w:t>
      </w:r>
    </w:p>
    <w:p>
      <w:r>
        <w:t xml:space="preserve">Mies esiintyy yleisölle</w:t>
      </w:r>
    </w:p>
    <w:p>
      <w:r>
        <w:rPr>
          <w:b/>
        </w:rPr>
        <w:t xml:space="preserve">Esimerkki 6.1681</w:t>
      </w:r>
    </w:p>
    <w:p>
      <w:r>
        <w:t xml:space="preserve">Lause 1: Mies villapaidassa osoittaa kameraan. Lause 2: Mies on alasti.</w:t>
      </w:r>
    </w:p>
    <w:p>
      <w:r>
        <w:rPr>
          <w:b/>
        </w:rPr>
        <w:t xml:space="preserve">Tulos</w:t>
      </w:r>
    </w:p>
    <w:p>
      <w:r>
        <w:t xml:space="preserve">Hän vihaa paparazzeja.</w:t>
      </w:r>
    </w:p>
    <w:p>
      <w:r>
        <w:rPr>
          <w:b/>
        </w:rPr>
        <w:t xml:space="preserve">Esimerkki 6.1682</w:t>
      </w:r>
    </w:p>
    <w:p>
      <w:r>
        <w:t xml:space="preserve">Lause 1: Joukko hymyileviä ihmisiä istuu pöydän ympärillä meripihkanvärisessä huoneessa juomat kädessään. Lause 2: Ihmiset eivät pidä meripihkasta.</w:t>
      </w:r>
    </w:p>
    <w:p>
      <w:r>
        <w:rPr>
          <w:b/>
        </w:rPr>
        <w:t xml:space="preserve">Tulos</w:t>
      </w:r>
    </w:p>
    <w:p>
      <w:r>
        <w:t xml:space="preserve">Joukko college-ikäisiä nuoria juo martineja -</w:t>
      </w:r>
    </w:p>
    <w:p>
      <w:r>
        <w:rPr>
          <w:b/>
        </w:rPr>
        <w:t xml:space="preserve">Esimerkki 6.1683</w:t>
      </w:r>
    </w:p>
    <w:p>
      <w:r>
        <w:t xml:space="preserve">Lause 1: Siniseen pukeutunut vauva, jolla on kello. Lause 2: Mustiin pukeutunut pikkulapsi, jolla on saha.</w:t>
      </w:r>
    </w:p>
    <w:p>
      <w:r>
        <w:rPr>
          <w:b/>
        </w:rPr>
        <w:t xml:space="preserve">Tulos</w:t>
      </w:r>
    </w:p>
    <w:p>
      <w:r>
        <w:t xml:space="preserve">Poikavauva Rolexin kanssa</w:t>
      </w:r>
    </w:p>
    <w:p>
      <w:r>
        <w:rPr>
          <w:b/>
        </w:rPr>
        <w:t xml:space="preserve">Esimerkki 6.1684</w:t>
      </w:r>
    </w:p>
    <w:p>
      <w:r>
        <w:t xml:space="preserve">Lause 1: Nuori tyttö lukee puistopatsaan kuvausta; taustalla on puita. Lause 2: Tyttö leikkii hiekkalaatikolla.</w:t>
      </w:r>
    </w:p>
    <w:p>
      <w:r>
        <w:rPr>
          <w:b/>
        </w:rPr>
        <w:t xml:space="preserve">Tulos</w:t>
      </w:r>
    </w:p>
    <w:p>
      <w:r>
        <w:t xml:space="preserve">Hän on menossa ystävänsä syntymäpäiville.</w:t>
      </w:r>
    </w:p>
    <w:p>
      <w:r>
        <w:rPr>
          <w:b/>
        </w:rPr>
        <w:t xml:space="preserve">Esimerkki 6.1685</w:t>
      </w:r>
    </w:p>
    <w:p>
      <w:r>
        <w:t xml:space="preserve">Lause 1: Miehellä on NASCAR-takki. Lause 2: Miehellä ei ole takkia.</w:t>
      </w:r>
    </w:p>
    <w:p>
      <w:r>
        <w:rPr>
          <w:b/>
        </w:rPr>
        <w:t xml:space="preserve">Tulos</w:t>
      </w:r>
    </w:p>
    <w:p>
      <w:r>
        <w:t xml:space="preserve">Mies on nascar-fani.</w:t>
      </w:r>
    </w:p>
    <w:p>
      <w:r>
        <w:rPr>
          <w:b/>
        </w:rPr>
        <w:t xml:space="preserve">Esimerkki 6.1686</w:t>
      </w:r>
    </w:p>
    <w:p>
      <w:r>
        <w:t xml:space="preserve">Lause 1: Nuori tyttö, jolla on punainen paita ja eläimillä maalatut kasvot, maalaa omaa kuvaansa. Lause 2: Nuori tyttö maalaa kuvan näkemästään puusta.</w:t>
      </w:r>
    </w:p>
    <w:p>
      <w:r>
        <w:rPr>
          <w:b/>
        </w:rPr>
        <w:t xml:space="preserve">Tulos</w:t>
      </w:r>
    </w:p>
    <w:p>
      <w:r>
        <w:t xml:space="preserve">Tyttö katsoo itseään eläimen kuvassa.</w:t>
      </w:r>
    </w:p>
    <w:p>
      <w:r>
        <w:rPr>
          <w:b/>
        </w:rPr>
        <w:t xml:space="preserve">Esimerkki 6.1687</w:t>
      </w:r>
    </w:p>
    <w:p>
      <w:r>
        <w:t xml:space="preserve">Lause 1: Kolme lasta rullaa vihreää rinnettä alas kohti parkkipaikkaa, jossa nainen nousee valkoiseen autoon. Lause 2: Kolme hirviötä taistelee kissaa vastaan.</w:t>
      </w:r>
    </w:p>
    <w:p>
      <w:r>
        <w:rPr>
          <w:b/>
        </w:rPr>
        <w:t xml:space="preserve">Tulos</w:t>
      </w:r>
    </w:p>
    <w:p>
      <w:r>
        <w:t xml:space="preserve">Kolme sisarusta leikkii ulkona.</w:t>
      </w:r>
    </w:p>
    <w:p>
      <w:r>
        <w:rPr>
          <w:b/>
        </w:rPr>
        <w:t xml:space="preserve">Esimerkki 6.1688</w:t>
      </w:r>
    </w:p>
    <w:p>
      <w:r>
        <w:t xml:space="preserve">Lause 1: Viisi ihmistä poseeraa perhekuvassa. Lause 2: He ottavat yksilökuvia.</w:t>
      </w:r>
    </w:p>
    <w:p>
      <w:r>
        <w:rPr>
          <w:b/>
        </w:rPr>
        <w:t xml:space="preserve">Tulos</w:t>
      </w:r>
    </w:p>
    <w:p>
      <w:r>
        <w:t xml:space="preserve">Ne ovat sukua.</w:t>
      </w:r>
    </w:p>
    <w:p>
      <w:r>
        <w:rPr>
          <w:b/>
        </w:rPr>
        <w:t xml:space="preserve">Esimerkki 6.1689</w:t>
      </w:r>
    </w:p>
    <w:p>
      <w:r>
        <w:t xml:space="preserve">Lause 1: Uimavaatteisiin pukeutuneet mies ja nainen hyppäävät tyylikkäästä valkoisesta veneestä kirkkaisiin sinisiin vesiin aivan rannikon edustalla. Lause 2: Poika ui altaassa.</w:t>
      </w:r>
    </w:p>
    <w:p>
      <w:r>
        <w:rPr>
          <w:b/>
        </w:rPr>
        <w:t xml:space="preserve">Tulos</w:t>
      </w:r>
    </w:p>
    <w:p>
      <w:r>
        <w:t xml:space="preserve">Nuoripari hyppää Karibialle häämatkalleen.</w:t>
      </w:r>
    </w:p>
    <w:p>
      <w:r>
        <w:rPr>
          <w:b/>
        </w:rPr>
        <w:t xml:space="preserve">Esimerkki 6.1690</w:t>
      </w:r>
    </w:p>
    <w:p>
      <w:r>
        <w:t xml:space="preserve">Lause 1: Harmaamusta raidallinen nuori mies puhaltaa nuotin mikkiin burgerillaan. Lause 2: Mies on vanha.</w:t>
      </w:r>
    </w:p>
    <w:p>
      <w:r>
        <w:rPr>
          <w:b/>
        </w:rPr>
        <w:t xml:space="preserve">Tulos</w:t>
      </w:r>
    </w:p>
    <w:p>
      <w:r>
        <w:t xml:space="preserve">Mies on lyhyt.</w:t>
      </w:r>
    </w:p>
    <w:p>
      <w:r>
        <w:rPr>
          <w:b/>
        </w:rPr>
        <w:t xml:space="preserve">Esimerkki 6.1691</w:t>
      </w:r>
    </w:p>
    <w:p>
      <w:r>
        <w:t xml:space="preserve">Lause 1: Oranssipukuinen mies hiihtää lumipeitteistä mäkeä alas. Lause 2: Mies harrastaa lumilautailua.</w:t>
      </w:r>
    </w:p>
    <w:p>
      <w:r>
        <w:rPr>
          <w:b/>
        </w:rPr>
        <w:t xml:space="preserve">Tulos</w:t>
      </w:r>
    </w:p>
    <w:p>
      <w:r>
        <w:t xml:space="preserve">Mies kilpailee hiihtokilpailussa.</w:t>
      </w:r>
    </w:p>
    <w:p>
      <w:r>
        <w:rPr>
          <w:b/>
        </w:rPr>
        <w:t xml:space="preserve">Esimerkki 6.1692</w:t>
      </w:r>
    </w:p>
    <w:p>
      <w:r>
        <w:t xml:space="preserve">Lause 1: Aasialainen tyttö ratsastaa toisen tytön selässä, kun he ohittavat byrokratian. Lause 2: Yksi tyttö sitoo toisen tuoliin punaisella teipillä.</w:t>
      </w:r>
    </w:p>
    <w:p>
      <w:r>
        <w:rPr>
          <w:b/>
        </w:rPr>
        <w:t xml:space="preserve">Tulos</w:t>
      </w:r>
    </w:p>
    <w:p>
      <w:r>
        <w:t xml:space="preserve">Aasialainen tyttö leikkii toisen tytön kanssa, kun he ohittavat byrokratian, joka estää heidän pääsynsä ränsistyneeseen rakennukseen.</w:t>
      </w:r>
    </w:p>
    <w:p>
      <w:r>
        <w:rPr>
          <w:b/>
        </w:rPr>
        <w:t xml:space="preserve">Esimerkki 6.1693</w:t>
      </w:r>
    </w:p>
    <w:p>
      <w:r>
        <w:t xml:space="preserve">Lause 1: Kolme miestä auton vieressä kalastamassa meressä. Lause 2: Vauvakutsuilla on neljä naista.</w:t>
      </w:r>
    </w:p>
    <w:p>
      <w:r>
        <w:rPr>
          <w:b/>
        </w:rPr>
        <w:t xml:space="preserve">Tulos</w:t>
      </w:r>
    </w:p>
    <w:p>
      <w:r>
        <w:t xml:space="preserve">Miehet harrastavat kalastusta.</w:t>
      </w:r>
    </w:p>
    <w:p>
      <w:r>
        <w:rPr>
          <w:b/>
        </w:rPr>
        <w:t xml:space="preserve">Esimerkki 6.1694</w:t>
      </w:r>
    </w:p>
    <w:p>
      <w:r>
        <w:t xml:space="preserve">Lause 1: Ryhmä lapsia pelaa jalkapalloa, taustalla on vesistö. Lause 2: Lapset pelaavat jalkapalloa.</w:t>
      </w:r>
    </w:p>
    <w:p>
      <w:r>
        <w:rPr>
          <w:b/>
        </w:rPr>
        <w:t xml:space="preserve">Tulos</w:t>
      </w:r>
    </w:p>
    <w:p>
      <w:r>
        <w:t xml:space="preserve">Joukko lapsia pelaa jalkapalloturnauksessa.</w:t>
      </w:r>
    </w:p>
    <w:p>
      <w:r>
        <w:rPr>
          <w:b/>
        </w:rPr>
        <w:t xml:space="preserve">Esimerkki 6.1695</w:t>
      </w:r>
    </w:p>
    <w:p>
      <w:r>
        <w:t xml:space="preserve">Lause 1: Kaveri toimittaa tavaran polkupyörällään. Lause 2: Mies kävelee puistossa...</w:t>
      </w:r>
    </w:p>
    <w:p>
      <w:r>
        <w:rPr>
          <w:b/>
        </w:rPr>
        <w:t xml:space="preserve">Tulos</w:t>
      </w:r>
    </w:p>
    <w:p>
      <w:r>
        <w:t xml:space="preserve">henkilö, joka ajaa polkupyörällä</w:t>
      </w:r>
    </w:p>
    <w:p>
      <w:r>
        <w:rPr>
          <w:b/>
        </w:rPr>
        <w:t xml:space="preserve">Esimerkki 6.1696</w:t>
      </w:r>
    </w:p>
    <w:p>
      <w:r>
        <w:t xml:space="preserve">Lause 1: Nainen makaa kasvot alaspäin valkoisella matolla kivilattialla varustetussa pyöreässä tilassa, kun auringonvalo virtaa ikkunasta taustalla olevaan ajopuuhun. Lause 2: Nainen istuu sohvalla ja katsoo televisiota.</w:t>
      </w:r>
    </w:p>
    <w:p>
      <w:r>
        <w:rPr>
          <w:b/>
        </w:rPr>
        <w:t xml:space="preserve">Tulos</w:t>
      </w:r>
    </w:p>
    <w:p>
      <w:r>
        <w:t xml:space="preserve">Nainen joogaa kotonaan matolla.</w:t>
      </w:r>
    </w:p>
    <w:p>
      <w:r>
        <w:rPr>
          <w:b/>
        </w:rPr>
        <w:t xml:space="preserve">Esimerkki 6.1697</w:t>
      </w:r>
    </w:p>
    <w:p>
      <w:r>
        <w:t xml:space="preserve">Lause 1: Mies laittaa kätensä pienen puun ruukun sisään, kun hän kyykistyy rivin muiden pienten puiden taakse. Lause 2: Mies ulkoiluttaa koiraa rannalla.</w:t>
      </w:r>
    </w:p>
    <w:p>
      <w:r>
        <w:rPr>
          <w:b/>
        </w:rPr>
        <w:t xml:space="preserve">Tulos</w:t>
      </w:r>
    </w:p>
    <w:p>
      <w:r>
        <w:t xml:space="preserve">mies tarkistaa, kuinka vanha puu on</w:t>
      </w:r>
    </w:p>
    <w:p>
      <w:r>
        <w:rPr>
          <w:b/>
        </w:rPr>
        <w:t xml:space="preserve">Esimerkki 6.1698</w:t>
      </w:r>
    </w:p>
    <w:p>
      <w:r>
        <w:t xml:space="preserve">Lause 1: Tummiin vaatteisiin pukeutunut poika suihkulähteen vesilähteen lähellä. Lause 2: Kaksi kultakalaa ajaa polkupyörällä jättimäisessä perunamuusikasassa.</w:t>
      </w:r>
    </w:p>
    <w:p>
      <w:r>
        <w:rPr>
          <w:b/>
        </w:rPr>
        <w:t xml:space="preserve">Tulos</w:t>
      </w:r>
    </w:p>
    <w:p>
      <w:r>
        <w:t xml:space="preserve">Poika yrittää juoda suihkulähteestä.</w:t>
      </w:r>
    </w:p>
    <w:p>
      <w:r>
        <w:rPr>
          <w:b/>
        </w:rPr>
        <w:t xml:space="preserve">Esimerkki 6.1699</w:t>
      </w:r>
    </w:p>
    <w:p>
      <w:r>
        <w:t xml:space="preserve">Lause 1: Nuori poika kävelee vedessä aaltoilevaa rantaa pitkin. Lause 2: Nuori poika hyppää pää edellä veteen aaltoilevaa rantaa pitkin.</w:t>
      </w:r>
    </w:p>
    <w:p>
      <w:r>
        <w:rPr>
          <w:b/>
        </w:rPr>
        <w:t xml:space="preserve">Tulos</w:t>
      </w:r>
    </w:p>
    <w:p>
      <w:r>
        <w:t xml:space="preserve">Nuori poika uimapuvussa kävelee vedessä aaltoilevaa rantaa pitkin.</w:t>
      </w:r>
    </w:p>
    <w:p>
      <w:r>
        <w:rPr>
          <w:b/>
        </w:rPr>
        <w:t xml:space="preserve">Esimerkki 6.1700</w:t>
      </w:r>
    </w:p>
    <w:p>
      <w:r>
        <w:t xml:space="preserve">Lause 1: Vaaleanpunainen tyttö raahaa pientä poikaa harmaalla kannella. Lause 2: nainen raahaa toista naista...</w:t>
      </w:r>
    </w:p>
    <w:p>
      <w:r>
        <w:rPr>
          <w:b/>
        </w:rPr>
        <w:t xml:space="preserve">Tulos</w:t>
      </w:r>
    </w:p>
    <w:p>
      <w:r>
        <w:t xml:space="preserve">kaksi lasta leikkii</w:t>
      </w:r>
    </w:p>
    <w:p>
      <w:r>
        <w:rPr>
          <w:b/>
        </w:rPr>
        <w:t xml:space="preserve">Esimerkki 6.1701</w:t>
      </w:r>
    </w:p>
    <w:p>
      <w:r>
        <w:t xml:space="preserve">Lause 1: Yksinäinen katumuusikko esiintyy sateen kastelemalla, autojen reunustamalla jalkakäytävällä, ja taustalla näkyvät kaupungin korkeat rakennukset. Lause 2: Muusikko esiintyy oopperatalossa.</w:t>
      </w:r>
    </w:p>
    <w:p>
      <w:r>
        <w:rPr>
          <w:b/>
        </w:rPr>
        <w:t xml:space="preserve">Tulos</w:t>
      </w:r>
    </w:p>
    <w:p>
      <w:r>
        <w:t xml:space="preserve">Katumuusikko esiintyy kitarallaan jalkakäytävällä.</w:t>
      </w:r>
    </w:p>
    <w:p>
      <w:r>
        <w:rPr>
          <w:b/>
        </w:rPr>
        <w:t xml:space="preserve">Esimerkki 6.1702</w:t>
      </w:r>
    </w:p>
    <w:p>
      <w:r>
        <w:t xml:space="preserve">Lause 1: Henkilö, jolla on kartionmuotoinen hattu, kävelee kadulla monien laukkujen kanssa. Lause 2: Henkilöllä ei ole mukanaan yhtään laukkua.</w:t>
      </w:r>
    </w:p>
    <w:p>
      <w:r>
        <w:rPr>
          <w:b/>
        </w:rPr>
        <w:t xml:space="preserve">Tulos</w:t>
      </w:r>
    </w:p>
    <w:p>
      <w:r>
        <w:t xml:space="preserve">Henkilö kävelee kadulla useiden ostoskassien kanssa.</w:t>
      </w:r>
    </w:p>
    <w:p>
      <w:r>
        <w:rPr>
          <w:b/>
        </w:rPr>
        <w:t xml:space="preserve">Esimerkki 6.1703</w:t>
      </w:r>
    </w:p>
    <w:p>
      <w:r>
        <w:t xml:space="preserve">Lause 1: mönkijä lähtee liikkeelle maastohypystä. Lause 2: Karhu murisee.</w:t>
      </w:r>
    </w:p>
    <w:p>
      <w:r>
        <w:rPr>
          <w:b/>
        </w:rPr>
        <w:t xml:space="preserve">Tulos</w:t>
      </w:r>
    </w:p>
    <w:p>
      <w:r>
        <w:t xml:space="preserve">Ajoneuvon kyydissä oleva henkilö on melko kokenut.</w:t>
      </w:r>
    </w:p>
    <w:p>
      <w:r>
        <w:rPr>
          <w:b/>
        </w:rPr>
        <w:t xml:space="preserve">Esimerkki 6.1704</w:t>
      </w:r>
    </w:p>
    <w:p>
      <w:r>
        <w:t xml:space="preserve">Lause 1: Nuori poika hymyilee ja pitää sandaaleja kädessään. Lause 2: Poika on surullinen sandaaliensa vuoksi.</w:t>
      </w:r>
    </w:p>
    <w:p>
      <w:r>
        <w:rPr>
          <w:b/>
        </w:rPr>
        <w:t xml:space="preserve">Tulos</w:t>
      </w:r>
    </w:p>
    <w:p>
      <w:r>
        <w:t xml:space="preserve">Pojalla on vaaleat hiukset.</w:t>
      </w:r>
    </w:p>
    <w:p>
      <w:r>
        <w:rPr>
          <w:b/>
        </w:rPr>
        <w:t xml:space="preserve">Esimerkki 6.1705</w:t>
      </w:r>
    </w:p>
    <w:p>
      <w:r>
        <w:t xml:space="preserve">Lause 1: Ihmiset tilaavat ruokaa ulkona olevasta lounasvaunusta. Lause 2: Lounaskärry myy ruokana likaa ja kännykkäparistoja.</w:t>
      </w:r>
    </w:p>
    <w:p>
      <w:r>
        <w:rPr>
          <w:b/>
        </w:rPr>
        <w:t xml:space="preserve">Tulos</w:t>
      </w:r>
    </w:p>
    <w:p>
      <w:r>
        <w:t xml:space="preserve">Lounasvaunussa on meksikolaista ruokaa.</w:t>
      </w:r>
    </w:p>
    <w:p>
      <w:r>
        <w:rPr>
          <w:b/>
        </w:rPr>
        <w:t xml:space="preserve">Esimerkki 6.1706</w:t>
      </w:r>
    </w:p>
    <w:p>
      <w:r>
        <w:t xml:space="preserve">Lause 1: Nämä kaksi autoa ovat kääntymässä ralliautoilun aikana. Lause 2: Paperi on lattialla.</w:t>
      </w:r>
    </w:p>
    <w:p>
      <w:r>
        <w:rPr>
          <w:b/>
        </w:rPr>
        <w:t xml:space="preserve">Tulos</w:t>
      </w:r>
    </w:p>
    <w:p>
      <w:r>
        <w:t xml:space="preserve">Kaksi autossa istuvaa ihmistä testaa toistensa nopeutta ja nauraa kilpaillessaan.</w:t>
      </w:r>
    </w:p>
    <w:p>
      <w:r>
        <w:rPr>
          <w:b/>
        </w:rPr>
        <w:t xml:space="preserve">Esimerkki 6.1707</w:t>
      </w:r>
    </w:p>
    <w:p>
      <w:r>
        <w:t xml:space="preserve">Lause 1: Hieman ylipainoinen nuori mies, jolla on pitkät mustat hiukset ja vihreä collegepaita, nojaa tuoliin ja pitää pulloa rintaansa vasten. Lause 2: Mies tekee hindukyykkyjä...</w:t>
      </w:r>
    </w:p>
    <w:p>
      <w:r>
        <w:rPr>
          <w:b/>
        </w:rPr>
        <w:t xml:space="preserve">Tulos</w:t>
      </w:r>
    </w:p>
    <w:p>
      <w:r>
        <w:t xml:space="preserve">Mies on kotona nauttimassa tv-ohjelmasta...</w:t>
      </w:r>
    </w:p>
    <w:p>
      <w:r>
        <w:rPr>
          <w:b/>
        </w:rPr>
        <w:t xml:space="preserve">Esimerkki 6.1708</w:t>
      </w:r>
    </w:p>
    <w:p>
      <w:r>
        <w:t xml:space="preserve">Lause 1: Ihmiset juoksevat maratonilla juoksuvaatteissa. Lause 2: Ihmiset syövät päivällistä</w:t>
      </w:r>
    </w:p>
    <w:p>
      <w:r>
        <w:rPr>
          <w:b/>
        </w:rPr>
        <w:t xml:space="preserve">Tulos</w:t>
      </w:r>
    </w:p>
    <w:p>
      <w:r>
        <w:t xml:space="preserve">On ihmisiä, jotka juoksevat maratonin hyväntekeväisyyteen.</w:t>
      </w:r>
    </w:p>
    <w:p>
      <w:r>
        <w:rPr>
          <w:b/>
        </w:rPr>
        <w:t xml:space="preserve">Esimerkki 6.1709</w:t>
      </w:r>
    </w:p>
    <w:p>
      <w:r>
        <w:t xml:space="preserve">Lause 1: Kaksi miestä työskentelee tikkailla. Lause 2: Mies istuu kuistillaan.</w:t>
      </w:r>
    </w:p>
    <w:p>
      <w:r>
        <w:rPr>
          <w:b/>
        </w:rPr>
        <w:t xml:space="preserve">Tulos</w:t>
      </w:r>
    </w:p>
    <w:p>
      <w:r>
        <w:t xml:space="preserve">Kaksi miestä korjaa kattoa.</w:t>
      </w:r>
    </w:p>
    <w:p>
      <w:r>
        <w:rPr>
          <w:b/>
        </w:rPr>
        <w:t xml:space="preserve">Esimerkki 6.1710</w:t>
      </w:r>
    </w:p>
    <w:p>
      <w:r>
        <w:t xml:space="preserve">Lause 1: Mies kiipeilee korkealla ilmassa. Lause 2: Mies nukkui syvään riippumatossaan.</w:t>
      </w:r>
    </w:p>
    <w:p>
      <w:r>
        <w:rPr>
          <w:b/>
        </w:rPr>
        <w:t xml:space="preserve">Tulos</w:t>
      </w:r>
    </w:p>
    <w:p>
      <w:r>
        <w:t xml:space="preserve">Kiipeilijällä on köysi.</w:t>
      </w:r>
    </w:p>
    <w:p>
      <w:r>
        <w:rPr>
          <w:b/>
        </w:rPr>
        <w:t xml:space="preserve">Esimerkki 6.1711</w:t>
      </w:r>
    </w:p>
    <w:p>
      <w:r>
        <w:t xml:space="preserve">Lause 1: Kaksi kokkia valmistaa aasialaista ruokaa wokissa savun täyttämässä suuressa keittiössä. Lause 2: Pariskunta odottaa illallista.</w:t>
      </w:r>
    </w:p>
    <w:p>
      <w:r>
        <w:rPr>
          <w:b/>
        </w:rPr>
        <w:t xml:space="preserve">Tulos</w:t>
      </w:r>
    </w:p>
    <w:p>
      <w:r>
        <w:t xml:space="preserve">Ravintolassa valmistetaan ruokaa.</w:t>
      </w:r>
    </w:p>
    <w:p>
      <w:r>
        <w:rPr>
          <w:b/>
        </w:rPr>
        <w:t xml:space="preserve">Esimerkki 6.1712</w:t>
      </w:r>
    </w:p>
    <w:p>
      <w:r>
        <w:t xml:space="preserve">Lause 1: Lähi-idän ihmiset kiipeilevät ylös ja alas portaita puiden ympäröimänä. Lause 2: Ihmiset odottavat rautatieasemalla.</w:t>
      </w:r>
    </w:p>
    <w:p>
      <w:r>
        <w:rPr>
          <w:b/>
        </w:rPr>
        <w:t xml:space="preserve">Tulos</w:t>
      </w:r>
    </w:p>
    <w:p>
      <w:r>
        <w:t xml:space="preserve">Ihmiset menevät alakertaan päästäkseen kotiin.</w:t>
      </w:r>
    </w:p>
    <w:p>
      <w:r>
        <w:rPr>
          <w:b/>
        </w:rPr>
        <w:t xml:space="preserve">Esimerkki 6.1713</w:t>
      </w:r>
    </w:p>
    <w:p>
      <w:r>
        <w:t xml:space="preserve">Lause 1: Naisten lacrosse muuttuu aggressiiviseksi, kun yksi nuori nainen jahtaa palloa. Lause 2: Miesten lacrosse muuttuu aggressiiviseksi, kun yksi nuori mies jahtaa palloa.</w:t>
      </w:r>
    </w:p>
    <w:p>
      <w:r>
        <w:rPr>
          <w:b/>
        </w:rPr>
        <w:t xml:space="preserve">Tulos</w:t>
      </w:r>
    </w:p>
    <w:p>
      <w:r>
        <w:t xml:space="preserve">Yksi nuori nainen jahtaa palloa tehdäkseen maalin.</w:t>
      </w:r>
    </w:p>
    <w:p>
      <w:r>
        <w:rPr>
          <w:b/>
        </w:rPr>
        <w:t xml:space="preserve">Esimerkki 6.1714</w:t>
      </w:r>
    </w:p>
    <w:p>
      <w:r>
        <w:t xml:space="preserve">Lause 1: Poliisi, jolla on neonväriset liivit, seisoo kadulla. Lause 2: Koiralla oli liivit yllään.</w:t>
      </w:r>
    </w:p>
    <w:p>
      <w:r>
        <w:rPr>
          <w:b/>
        </w:rPr>
        <w:t xml:space="preserve">Tulos</w:t>
      </w:r>
    </w:p>
    <w:p>
      <w:r>
        <w:t xml:space="preserve">Hän oli onnellinen.</w:t>
      </w:r>
    </w:p>
    <w:p>
      <w:r>
        <w:rPr>
          <w:b/>
        </w:rPr>
        <w:t xml:space="preserve">Esimerkki 6.1715</w:t>
      </w:r>
    </w:p>
    <w:p>
      <w:r>
        <w:t xml:space="preserve">Lause 1: Vauva leikkii kengällä. Lause 2: Vauva leikkii lemmikillä.</w:t>
      </w:r>
    </w:p>
    <w:p>
      <w:r>
        <w:rPr>
          <w:b/>
        </w:rPr>
        <w:t xml:space="preserve">Tulos</w:t>
      </w:r>
    </w:p>
    <w:p>
      <w:r>
        <w:t xml:space="preserve">Vauva leikkii isänsä kengällä.</w:t>
      </w:r>
    </w:p>
    <w:p>
      <w:r>
        <w:rPr>
          <w:b/>
        </w:rPr>
        <w:t xml:space="preserve">Esimerkki 6.1716</w:t>
      </w:r>
    </w:p>
    <w:p>
      <w:r>
        <w:t xml:space="preserve">Lause 1: Rastapäinen mies puhuu mikrofoniin. Lause 2: Mies on hiljaa.</w:t>
      </w:r>
    </w:p>
    <w:p>
      <w:r>
        <w:rPr>
          <w:b/>
        </w:rPr>
        <w:t xml:space="preserve">Tulos</w:t>
      </w:r>
    </w:p>
    <w:p>
      <w:r>
        <w:t xml:space="preserve">Nuori mies puhuu.</w:t>
      </w:r>
    </w:p>
    <w:p>
      <w:r>
        <w:rPr>
          <w:b/>
        </w:rPr>
        <w:t xml:space="preserve">Esimerkki 6.1717</w:t>
      </w:r>
    </w:p>
    <w:p>
      <w:r>
        <w:t xml:space="preserve">Lause 1: Nuori mies, jolla on punainen paita ja mustat housut, esittää tanssitekniikkaa matkustajille tarkoitetulla terminaaliasemalla. Lause 2: Nuori mies, jolla on punainen paita ja mustat housut, haastaa matkustajat tanssikilpailuun terminaaliasemalla.</w:t>
      </w:r>
    </w:p>
    <w:p>
      <w:r>
        <w:rPr>
          <w:b/>
        </w:rPr>
        <w:t xml:space="preserve">Tulos</w:t>
      </w:r>
    </w:p>
    <w:p>
      <w:r>
        <w:t xml:space="preserve">Nuorempi kaveri tanssii breakdancea rahasta juna-asemalla.</w:t>
      </w:r>
    </w:p>
    <w:p>
      <w:r>
        <w:rPr>
          <w:b/>
        </w:rPr>
        <w:t xml:space="preserve">Esimerkki 6.1718</w:t>
      </w:r>
    </w:p>
    <w:p>
      <w:r>
        <w:t xml:space="preserve">Lause 1: Pieni poika, jolla on vauvanruokaa kasvoillaan. Lause 2: Tyttö nukkuu.</w:t>
      </w:r>
    </w:p>
    <w:p>
      <w:r>
        <w:rPr>
          <w:b/>
        </w:rPr>
        <w:t xml:space="preserve">Tulos</w:t>
      </w:r>
    </w:p>
    <w:p>
      <w:r>
        <w:t xml:space="preserve">Pojalla on vauvanruokaa kasvoillaan ja hän istuu.</w:t>
      </w:r>
    </w:p>
    <w:p>
      <w:r>
        <w:rPr>
          <w:b/>
        </w:rPr>
        <w:t xml:space="preserve">Esimerkki 6.1719</w:t>
      </w:r>
    </w:p>
    <w:p>
      <w:r>
        <w:t xml:space="preserve">Lause 1: Mies pitää peuraa hartioillaan ja katsoo lehmää kahden muun lehmän joukossa. Lause 2: Mies pitää kädessään pizzaa.</w:t>
      </w:r>
    </w:p>
    <w:p>
      <w:r>
        <w:rPr>
          <w:b/>
        </w:rPr>
        <w:t xml:space="preserve">Tulos</w:t>
      </w:r>
    </w:p>
    <w:p>
      <w:r>
        <w:t xml:space="preserve">Hirvi on pieni.</w:t>
      </w:r>
    </w:p>
    <w:p>
      <w:r>
        <w:rPr>
          <w:b/>
        </w:rPr>
        <w:t xml:space="preserve">Esimerkki 6.1720</w:t>
      </w:r>
    </w:p>
    <w:p>
      <w:r>
        <w:t xml:space="preserve">Lause 1: Poika ja vauva ajokelpoisessa kuorma-autossa. Lause 2: Tyttö pitelee vauvanukkea sohvalla...</w:t>
      </w:r>
    </w:p>
    <w:p>
      <w:r>
        <w:rPr>
          <w:b/>
        </w:rPr>
        <w:t xml:space="preserve">Tulos</w:t>
      </w:r>
    </w:p>
    <w:p>
      <w:r>
        <w:t xml:space="preserve">Poika ja hänen pikkusiskonsa viettävät aikaa yhdessä kuorma-autossa.</w:t>
      </w:r>
    </w:p>
    <w:p>
      <w:r>
        <w:rPr>
          <w:b/>
        </w:rPr>
        <w:t xml:space="preserve">Esimerkki 6.1721</w:t>
      </w:r>
    </w:p>
    <w:p>
      <w:r>
        <w:t xml:space="preserve">Lause 1: Mies juo juomaa ja pitää muovipussia kaukana muista ihmisistä. Lause 2: Mies kaataa juomaa muiden ihmisten päälle.</w:t>
      </w:r>
    </w:p>
    <w:p>
      <w:r>
        <w:rPr>
          <w:b/>
        </w:rPr>
        <w:t xml:space="preserve">Tulos</w:t>
      </w:r>
    </w:p>
    <w:p>
      <w:r>
        <w:t xml:space="preserve">Mies juo Starbuck's-juomaa ja pitää kädessään muovipussia.</w:t>
      </w:r>
    </w:p>
    <w:p>
      <w:r>
        <w:rPr>
          <w:b/>
        </w:rPr>
        <w:t xml:space="preserve">Esimerkki 6.1722</w:t>
      </w:r>
    </w:p>
    <w:p>
      <w:r>
        <w:t xml:space="preserve">Lause 1: Poikajoukkue pelaa jalkapalloa. Lause 2: Pojat leikkivät piilosta puistossa.</w:t>
      </w:r>
    </w:p>
    <w:p>
      <w:r>
        <w:rPr>
          <w:b/>
        </w:rPr>
        <w:t xml:space="preserve">Tulos</w:t>
      </w:r>
    </w:p>
    <w:p>
      <w:r>
        <w:t xml:space="preserve">Pojat harjoittelevat tulevaa jalkapallo-ottelua varten.</w:t>
      </w:r>
    </w:p>
    <w:p>
      <w:r>
        <w:rPr>
          <w:b/>
        </w:rPr>
        <w:t xml:space="preserve">Esimerkki 6.1723</w:t>
      </w:r>
    </w:p>
    <w:p>
      <w:r>
        <w:t xml:space="preserve">Lause 1: Valkoinen pörröinen koira nojaa ikkunasta. Lause 2: Koira istuu kuistilla.</w:t>
      </w:r>
    </w:p>
    <w:p>
      <w:r>
        <w:rPr>
          <w:b/>
        </w:rPr>
        <w:t xml:space="preserve">Tulos</w:t>
      </w:r>
    </w:p>
    <w:p>
      <w:r>
        <w:t xml:space="preserve">Valkoinen koira haluaa päästä puistoon.</w:t>
      </w:r>
    </w:p>
    <w:p>
      <w:r>
        <w:rPr>
          <w:b/>
        </w:rPr>
        <w:t xml:space="preserve">Esimerkki 6.1724</w:t>
      </w:r>
    </w:p>
    <w:p>
      <w:r>
        <w:t xml:space="preserve">Lause 1: Kaksi vihreisiin saappaisiin pukeutunutta nuorta naista kävelee kaupunkialueella, kun vanhempi, mustiin kenkiin pukeutunut nainen seuraa heitä. Lause 2: Ihmiset ovat maaseudulla.</w:t>
      </w:r>
    </w:p>
    <w:p>
      <w:r>
        <w:rPr>
          <w:b/>
        </w:rPr>
        <w:t xml:space="preserve">Tulos</w:t>
      </w:r>
    </w:p>
    <w:p>
      <w:r>
        <w:t xml:space="preserve">Vanhempi nainen seuraa tyttäriään</w:t>
      </w:r>
    </w:p>
    <w:p>
      <w:r>
        <w:rPr>
          <w:b/>
        </w:rPr>
        <w:t xml:space="preserve">Esimerkki 6.1725</w:t>
      </w:r>
    </w:p>
    <w:p>
      <w:r>
        <w:t xml:space="preserve">Lause 1: Mies työskentelee intensiivisesti kannettavan tietokoneensa parissa toimistoympäristössä. Lause 2: Nainen työskentelee intensiivisesti kannettavan tietokoneensa parissa toimistoympäristössä.</w:t>
      </w:r>
    </w:p>
    <w:p>
      <w:r>
        <w:rPr>
          <w:b/>
        </w:rPr>
        <w:t xml:space="preserve">Tulos</w:t>
      </w:r>
    </w:p>
    <w:p>
      <w:r>
        <w:t xml:space="preserve">Surullinen mies työskentelee intensiivisesti kannettavan tietokoneensa parissa toimistoympäristössä.</w:t>
      </w:r>
    </w:p>
    <w:p>
      <w:r>
        <w:rPr>
          <w:b/>
        </w:rPr>
        <w:t xml:space="preserve">Esimerkki 6.1726</w:t>
      </w:r>
    </w:p>
    <w:p>
      <w:r>
        <w:t xml:space="preserve">Lause 1: Koira kävelee hiekalla lähellä vettä. Lause 2: Kissa kävelee rannalla.</w:t>
      </w:r>
    </w:p>
    <w:p>
      <w:r>
        <w:rPr>
          <w:b/>
        </w:rPr>
        <w:t xml:space="preserve">Tulos</w:t>
      </w:r>
    </w:p>
    <w:p>
      <w:r>
        <w:t xml:space="preserve">Koira kävelee omistajansa luo kauempana rannalla.</w:t>
      </w:r>
    </w:p>
    <w:p>
      <w:r>
        <w:rPr>
          <w:b/>
        </w:rPr>
        <w:t xml:space="preserve">Esimerkki 6.1727</w:t>
      </w:r>
    </w:p>
    <w:p>
      <w:r>
        <w:t xml:space="preserve">Lause 1: Ihmiset hyppivät trampoliinilla. Lause 2: Ihmiset heräävät mökissä.</w:t>
      </w:r>
    </w:p>
    <w:p>
      <w:r>
        <w:rPr>
          <w:b/>
        </w:rPr>
        <w:t xml:space="preserve">Tulos</w:t>
      </w:r>
    </w:p>
    <w:p>
      <w:r>
        <w:t xml:space="preserve">Henkilö hyppää altaaseen.</w:t>
      </w:r>
    </w:p>
    <w:p>
      <w:r>
        <w:rPr>
          <w:b/>
        </w:rPr>
        <w:t xml:space="preserve">Esimerkki 6.1728</w:t>
      </w:r>
    </w:p>
    <w:p>
      <w:r>
        <w:t xml:space="preserve">Lause 1: Lapsi istuu violetissa tuolissa lukemassa kirjaa. Lause 2: Ihmiset kokoontuvat kahvilaan.</w:t>
      </w:r>
    </w:p>
    <w:p>
      <w:r>
        <w:rPr>
          <w:b/>
        </w:rPr>
        <w:t xml:space="preserve">Tulos</w:t>
      </w:r>
    </w:p>
    <w:p>
      <w:r>
        <w:t xml:space="preserve">Lapsi on kirjastossa.</w:t>
      </w:r>
    </w:p>
    <w:p>
      <w:r>
        <w:rPr>
          <w:b/>
        </w:rPr>
        <w:t xml:space="preserve">Esimerkki 6.1729</w:t>
      </w:r>
    </w:p>
    <w:p>
      <w:r>
        <w:t xml:space="preserve">Lause 1: Nuori tyttö, jolla on mekko yllään, halaa naista, jolla on päättäjäislakkki ja -puku. Lause 2: Ihmiset ovat syntymäpäiväjuhlissa.</w:t>
      </w:r>
    </w:p>
    <w:p>
      <w:r>
        <w:rPr>
          <w:b/>
        </w:rPr>
        <w:t xml:space="preserve">Tulos</w:t>
      </w:r>
    </w:p>
    <w:p>
      <w:r>
        <w:t xml:space="preserve">Tyttö onnittelee naista valmistumisen jälkeen.</w:t>
      </w:r>
    </w:p>
    <w:p>
      <w:r>
        <w:rPr>
          <w:b/>
        </w:rPr>
        <w:t xml:space="preserve">Esimerkki 6.1730</w:t>
      </w:r>
    </w:p>
    <w:p>
      <w:r>
        <w:t xml:space="preserve">Lause 1: Sinisiin farkkuihin ja siniseen paitaan pukeutunut henkilö istuu kalliolla vesialtaan äärellä. Lause 2: Henkilö syö kiveä</w:t>
      </w:r>
    </w:p>
    <w:p>
      <w:r>
        <w:rPr>
          <w:b/>
        </w:rPr>
        <w:t xml:space="preserve">Tulos</w:t>
      </w:r>
    </w:p>
    <w:p>
      <w:r>
        <w:t xml:space="preserve">Henkilö on jättimäisen punaisen kallion päällä.</w:t>
      </w:r>
    </w:p>
    <w:p>
      <w:r>
        <w:rPr>
          <w:b/>
        </w:rPr>
        <w:t xml:space="preserve">Esimerkki 6.1731</w:t>
      </w:r>
    </w:p>
    <w:p>
      <w:r>
        <w:t xml:space="preserve">Lause 1: Aikuiset ja lapset seisovat avoimen navetan ulkopuolella. Lause 2: Kukaan ei ole nähnyt latoa vuosiin.</w:t>
      </w:r>
    </w:p>
    <w:p>
      <w:r>
        <w:rPr>
          <w:b/>
        </w:rPr>
        <w:t xml:space="preserve">Tulos</w:t>
      </w:r>
    </w:p>
    <w:p>
      <w:r>
        <w:t xml:space="preserve">Avoimessa navetassa järjestetään konsertti.</w:t>
      </w:r>
    </w:p>
    <w:p>
      <w:r>
        <w:rPr>
          <w:b/>
        </w:rPr>
        <w:t xml:space="preserve">Esimerkki 6.1732</w:t>
      </w:r>
    </w:p>
    <w:p>
      <w:r>
        <w:t xml:space="preserve">Lause 1: Ihmiset seisovat veneiden lähellä hiekka-alueella. Lause 2: Ihmiset istuvat autojen luona.</w:t>
      </w:r>
    </w:p>
    <w:p>
      <w:r>
        <w:rPr>
          <w:b/>
        </w:rPr>
        <w:t xml:space="preserve">Tulos</w:t>
      </w:r>
    </w:p>
    <w:p>
      <w:r>
        <w:t xml:space="preserve">väkijoukko kokoontuu regattaan</w:t>
      </w:r>
    </w:p>
    <w:p>
      <w:r>
        <w:rPr>
          <w:b/>
        </w:rPr>
        <w:t xml:space="preserve">Esimerkki 6.1733</w:t>
      </w:r>
    </w:p>
    <w:p>
      <w:r>
        <w:t xml:space="preserve">Lause 1: Pikkupoika juoksee hymyillen ja märkänä matalassa vedessä, yllään sininen paita ja tummat shortsit, joissa on kuvioita. Lause 2: Mies pesee hiuksiaan.</w:t>
      </w:r>
    </w:p>
    <w:p>
      <w:r>
        <w:rPr>
          <w:b/>
        </w:rPr>
        <w:t xml:space="preserve">Tulos</w:t>
      </w:r>
    </w:p>
    <w:p>
      <w:r>
        <w:t xml:space="preserve">Poika leikkii vanhempiensa kanssa ja on ensimmäistä kertaa vedessä kuumana päivänä.</w:t>
      </w:r>
    </w:p>
    <w:p>
      <w:r>
        <w:rPr>
          <w:b/>
        </w:rPr>
        <w:t xml:space="preserve">Esimerkki 6.1734</w:t>
      </w:r>
    </w:p>
    <w:p>
      <w:r>
        <w:t xml:space="preserve">Lause 1: Kaksi vauvaa istuu rattaissa paloauton edessä. Lause 2: Vauvat nukkuvat pinnasängyissään.</w:t>
      </w:r>
    </w:p>
    <w:p>
      <w:r>
        <w:rPr>
          <w:b/>
        </w:rPr>
        <w:t xml:space="preserve">Tulos</w:t>
      </w:r>
    </w:p>
    <w:p>
      <w:r>
        <w:t xml:space="preserve">Vauvat ovat palomiehen lapsia.</w:t>
      </w:r>
    </w:p>
    <w:p>
      <w:r>
        <w:rPr>
          <w:b/>
        </w:rPr>
        <w:t xml:space="preserve">Esimerkki 6.1735</w:t>
      </w:r>
    </w:p>
    <w:p>
      <w:r>
        <w:t xml:space="preserve">Lause 1: Nuori nainen nauttii biljardin pelaamisesta. Lause 2: Nuori nainen katselee lapsenlapsiaan.</w:t>
      </w:r>
    </w:p>
    <w:p>
      <w:r>
        <w:rPr>
          <w:b/>
        </w:rPr>
        <w:t xml:space="preserve">Tulos</w:t>
      </w:r>
    </w:p>
    <w:p>
      <w:r>
        <w:t xml:space="preserve">Nuori nainen pelaa biljardia ystäviensä kanssa.</w:t>
      </w:r>
    </w:p>
    <w:p>
      <w:r>
        <w:rPr>
          <w:b/>
        </w:rPr>
        <w:t xml:space="preserve">Esimerkki 6.1736</w:t>
      </w:r>
    </w:p>
    <w:p>
      <w:r>
        <w:t xml:space="preserve">Lause 1: Ryhmä polkupyörillä ajavia lapsia odottaa skeittikaukalon reunalla, kun valkoiseen paitaan pukeutunut nainen työntää lasta rattaissa ja naispuolinen mies istuu ruskeissa ruohotuoleissa. Lause 2: Hipsterilapset rullaluistelevat yhdessä.</w:t>
      </w:r>
    </w:p>
    <w:p>
      <w:r>
        <w:rPr>
          <w:b/>
        </w:rPr>
        <w:t xml:space="preserve">Tulos</w:t>
      </w:r>
    </w:p>
    <w:p>
      <w:r>
        <w:t xml:space="preserve">Vauva on ruma</w:t>
      </w:r>
    </w:p>
    <w:p>
      <w:r>
        <w:rPr>
          <w:b/>
        </w:rPr>
        <w:t xml:space="preserve">Esimerkki 6.1737</w:t>
      </w:r>
    </w:p>
    <w:p>
      <w:r>
        <w:t xml:space="preserve">Lause 1: Mustavalkoinen koira seisoo takajaloillaan matolla tuolin edessä. Lause 2: Kissa nukkuu laiskasti matolla.</w:t>
      </w:r>
    </w:p>
    <w:p>
      <w:r>
        <w:rPr>
          <w:b/>
        </w:rPr>
        <w:t xml:space="preserve">Tulos</w:t>
      </w:r>
    </w:p>
    <w:p>
      <w:r>
        <w:t xml:space="preserve">Koira kerjää herkkuja.</w:t>
      </w:r>
    </w:p>
    <w:p>
      <w:r>
        <w:rPr>
          <w:b/>
        </w:rPr>
        <w:t xml:space="preserve">Esimerkki 6.1738</w:t>
      </w:r>
    </w:p>
    <w:p>
      <w:r>
        <w:t xml:space="preserve">Lause 1: Mies kävelee vedessä kalaverkon kanssa. Lause 2: Hai hyökkää uimarin kimppuun surffauskilpailun aikana.</w:t>
      </w:r>
    </w:p>
    <w:p>
      <w:r>
        <w:rPr>
          <w:b/>
        </w:rPr>
        <w:t xml:space="preserve">Tulos</w:t>
      </w:r>
    </w:p>
    <w:p>
      <w:r>
        <w:t xml:space="preserve">Mies kerää kaloja kalaverkolla vedestä.</w:t>
      </w:r>
    </w:p>
    <w:p>
      <w:r>
        <w:rPr>
          <w:b/>
        </w:rPr>
        <w:t xml:space="preserve">Esimerkki 6.1739</w:t>
      </w:r>
    </w:p>
    <w:p>
      <w:r>
        <w:t xml:space="preserve">Lause 1: Kaksi punapaitaista ihmistä istuu rannalla hengenpelastajan tuolissa, ja heidän takanaan liehuu Amerikan lippu. Lause 2: Kahdella ihmisellä on yllään mustat villapaidat.</w:t>
      </w:r>
    </w:p>
    <w:p>
      <w:r>
        <w:rPr>
          <w:b/>
        </w:rPr>
        <w:t xml:space="preserve">Tulos</w:t>
      </w:r>
    </w:p>
    <w:p>
      <w:r>
        <w:t xml:space="preserve">Kaksi kalifornialaista hengenpelastajaa tutkii rantaansa</w:t>
      </w:r>
    </w:p>
    <w:p>
      <w:r>
        <w:rPr>
          <w:b/>
        </w:rPr>
        <w:t xml:space="preserve">Esimerkki 6.1740</w:t>
      </w:r>
    </w:p>
    <w:p>
      <w:r>
        <w:t xml:space="preserve">Lause 1: Ryhmä palomiehiä ja muita työntekijöitä yrittää työntää kaatunutta punaista autoa takaisin pyörilleen. Lause 2: Palomiehet sammuttavat metsäpaloa.</w:t>
      </w:r>
    </w:p>
    <w:p>
      <w:r>
        <w:rPr>
          <w:b/>
        </w:rPr>
        <w:t xml:space="preserve">Tulos</w:t>
      </w:r>
    </w:p>
    <w:p>
      <w:r>
        <w:t xml:space="preserve">Palomiehet saapuivat ensimmäisenä paikalle.</w:t>
      </w:r>
    </w:p>
    <w:p>
      <w:r>
        <w:rPr>
          <w:b/>
        </w:rPr>
        <w:t xml:space="preserve">Esimerkki 6.1741</w:t>
      </w:r>
    </w:p>
    <w:p>
      <w:r>
        <w:t xml:space="preserve">Lause 1: Joukko poikia leikkii pallolla suuren puuoven edessä. Lause 2: Mies ajaa autoa.</w:t>
      </w:r>
    </w:p>
    <w:p>
      <w:r>
        <w:rPr>
          <w:b/>
        </w:rPr>
        <w:t xml:space="preserve">Tulos</w:t>
      </w:r>
    </w:p>
    <w:p>
      <w:r>
        <w:t xml:space="preserve">Pojat pelaavat koripalloa ladon luona.</w:t>
      </w:r>
    </w:p>
    <w:p>
      <w:r>
        <w:rPr>
          <w:b/>
        </w:rPr>
        <w:t xml:space="preserve">Esimerkki 6.1742</w:t>
      </w:r>
    </w:p>
    <w:p>
      <w:r>
        <w:t xml:space="preserve">Lause 1: Keltaiseen hiv-takkiin pukeutunut mies seisoo oranssin kyltin vieressä. Lause 2: mies pitää oranssia kylttiä.</w:t>
      </w:r>
    </w:p>
    <w:p>
      <w:r>
        <w:rPr>
          <w:b/>
        </w:rPr>
        <w:t xml:space="preserve">Tulos</w:t>
      </w:r>
    </w:p>
    <w:p>
      <w:r>
        <w:t xml:space="preserve">keltaiseen hiviz-takkiin pukeutunut mies seisoo oranssin kyltin vieressä protestoidessaan väkijoukon kanssa.</w:t>
      </w:r>
    </w:p>
    <w:p>
      <w:r>
        <w:rPr>
          <w:b/>
        </w:rPr>
        <w:t xml:space="preserve">Esimerkki 6.1743</w:t>
      </w:r>
    </w:p>
    <w:p>
      <w:r>
        <w:t xml:space="preserve">Lause 1: Kaksi pientä tyttöä kaupassa, jotka katselevat barbie-leluja. Lause 2: Kaksi isoa tyttöä marketissa, jotka katselevat ruokaa.</w:t>
      </w:r>
    </w:p>
    <w:p>
      <w:r>
        <w:rPr>
          <w:b/>
        </w:rPr>
        <w:t xml:space="preserve">Tulos</w:t>
      </w:r>
    </w:p>
    <w:p>
      <w:r>
        <w:t xml:space="preserve">Kaksi pientä tyttöä kaupassa katselemassa Barbie-leluja, joista he pitävät.</w:t>
      </w:r>
    </w:p>
    <w:p>
      <w:r>
        <w:rPr>
          <w:b/>
        </w:rPr>
        <w:t xml:space="preserve">Esimerkki 6.1744</w:t>
      </w:r>
    </w:p>
    <w:p>
      <w:r>
        <w:t xml:space="preserve">Lause 1: Kaksi miestä pitelee lammasta, kun pieni lapsi istuu lampaan päällä. Lause 2: Ihmiset juoksevat</w:t>
      </w:r>
    </w:p>
    <w:p>
      <w:r>
        <w:rPr>
          <w:b/>
        </w:rPr>
        <w:t xml:space="preserve">Tulos</w:t>
      </w:r>
    </w:p>
    <w:p>
      <w:r>
        <w:t xml:space="preserve">Miehet ovat pieniä</w:t>
      </w:r>
    </w:p>
    <w:p>
      <w:r>
        <w:rPr>
          <w:b/>
        </w:rPr>
        <w:t xml:space="preserve">Esimerkki 6.1745</w:t>
      </w:r>
    </w:p>
    <w:p>
      <w:r>
        <w:t xml:space="preserve">Lause 1: nuori tyttö voimistelee rannalla, kun toinen tyttö kävelee syvemmälle rannalle. Lause 2: Kaksi tyttöä seisoo kyltin luona, jossa lukee, että ranta on tänään suljettu.</w:t>
      </w:r>
    </w:p>
    <w:p>
      <w:r>
        <w:rPr>
          <w:b/>
        </w:rPr>
        <w:t xml:space="preserve">Tulos</w:t>
      </w:r>
    </w:p>
    <w:p>
      <w:r>
        <w:t xml:space="preserve">Eräs tyttö jättää ystävänsä harjoittelemaan ja lähtee lounaalle.</w:t>
      </w:r>
    </w:p>
    <w:p>
      <w:r>
        <w:rPr>
          <w:b/>
        </w:rPr>
        <w:t xml:space="preserve">Esimerkki 6.1746</w:t>
      </w:r>
    </w:p>
    <w:p>
      <w:r>
        <w:t xml:space="preserve">Lause 1: Nuorella lapsella on hauskaa leikkiä pallolla. Lause 2: Mies puhaltaa ilmapallon.</w:t>
      </w:r>
    </w:p>
    <w:p>
      <w:r>
        <w:rPr>
          <w:b/>
        </w:rPr>
        <w:t xml:space="preserve">Tulos</w:t>
      </w:r>
    </w:p>
    <w:p>
      <w:r>
        <w:t xml:space="preserve">Pieni poika pelaa potkupalloa.</w:t>
      </w:r>
    </w:p>
    <w:p>
      <w:r>
        <w:rPr>
          <w:b/>
        </w:rPr>
        <w:t xml:space="preserve">Esimerkki 6.1747</w:t>
      </w:r>
    </w:p>
    <w:p>
      <w:r>
        <w:t xml:space="preserve">Lause 1: nuoret tytöt osoittavat näyttöä sisätiloissa, kun 2 muuta nuorta tyttöä katselee Lause 2: nuoret tytöt ovat puistossa leikkimässä.</w:t>
      </w:r>
    </w:p>
    <w:p>
      <w:r>
        <w:rPr>
          <w:b/>
        </w:rPr>
        <w:t xml:space="preserve">Tulos</w:t>
      </w:r>
    </w:p>
    <w:p>
      <w:r>
        <w:t xml:space="preserve">nuoret tytöt osoittavat näyttöä joidenkin muiden katsellessa.</w:t>
      </w:r>
    </w:p>
    <w:p>
      <w:r>
        <w:rPr>
          <w:b/>
        </w:rPr>
        <w:t xml:space="preserve">Esimerkki 6.1748</w:t>
      </w:r>
    </w:p>
    <w:p>
      <w:r>
        <w:t xml:space="preserve">Lause 1: Kahdeksan jalkapalloilijaa on kesken pelin, kun puolustus kaataa hyökkäyksen. Lause 2: Syöttäjä valmistautuu heittämään lyöntiä.</w:t>
      </w:r>
    </w:p>
    <w:p>
      <w:r>
        <w:rPr>
          <w:b/>
        </w:rPr>
        <w:t xml:space="preserve">Tulos</w:t>
      </w:r>
    </w:p>
    <w:p>
      <w:r>
        <w:t xml:space="preserve">Mies on tekemässä touchdownia</w:t>
      </w:r>
    </w:p>
    <w:p>
      <w:r>
        <w:rPr>
          <w:b/>
        </w:rPr>
        <w:t xml:space="preserve">Esimerkki 6.1749</w:t>
      </w:r>
    </w:p>
    <w:p>
      <w:r>
        <w:t xml:space="preserve">Lause 1: Ryhmä naismuusikoita soittaa rakennuksen edessä, ja heidän edessään on avoin soitinlaatikko. Lause 2: Ryhmä naismuusikoita istuu sisällä ja puhuu.</w:t>
      </w:r>
    </w:p>
    <w:p>
      <w:r>
        <w:rPr>
          <w:b/>
        </w:rPr>
        <w:t xml:space="preserve">Tulos</w:t>
      </w:r>
    </w:p>
    <w:p>
      <w:r>
        <w:t xml:space="preserve">Naisryhmä soittaa musiikkia ulkona kerätäkseen rahaa.</w:t>
      </w:r>
    </w:p>
    <w:p>
      <w:r>
        <w:rPr>
          <w:b/>
        </w:rPr>
        <w:t xml:space="preserve">Esimerkki 6.1750</w:t>
      </w:r>
    </w:p>
    <w:p>
      <w:r>
        <w:t xml:space="preserve">Lause 1: nuori poika ja tyttö pelaavat videopeliä. Lause 2: Veljekset syövät pizzaa.</w:t>
      </w:r>
    </w:p>
    <w:p>
      <w:r>
        <w:rPr>
          <w:b/>
        </w:rPr>
        <w:t xml:space="preserve">Tulos</w:t>
      </w:r>
    </w:p>
    <w:p>
      <w:r>
        <w:t xml:space="preserve">Poika ja tyttö ovat sisaruksia ja pelaavat videopelejä.</w:t>
      </w:r>
    </w:p>
    <w:p>
      <w:r>
        <w:rPr>
          <w:b/>
        </w:rPr>
        <w:t xml:space="preserve">Esimerkki 6.1751</w:t>
      </w:r>
    </w:p>
    <w:p>
      <w:r>
        <w:t xml:space="preserve">Lause 1: Pariskunta suutelee jalkakäytävällä suuren rakennuksen edessä. Lause 2: Kaksi miestä tappelee sisätiloissa.</w:t>
      </w:r>
    </w:p>
    <w:p>
      <w:r>
        <w:rPr>
          <w:b/>
        </w:rPr>
        <w:t xml:space="preserve">Tulos</w:t>
      </w:r>
    </w:p>
    <w:p>
      <w:r>
        <w:t xml:space="preserve">Mies ja nainen ulkona suutelemassa</w:t>
      </w:r>
    </w:p>
    <w:p>
      <w:r>
        <w:rPr>
          <w:b/>
        </w:rPr>
        <w:t xml:space="preserve">Esimerkki 6.1752</w:t>
      </w:r>
    </w:p>
    <w:p>
      <w:r>
        <w:t xml:space="preserve">Lause 1: Morsian ja sulhanen tanssivat hääjuhlassaan. Lause 2: Morsian ja sulhanen istuvat alas.</w:t>
      </w:r>
    </w:p>
    <w:p>
      <w:r>
        <w:rPr>
          <w:b/>
        </w:rPr>
        <w:t xml:space="preserve">Tulos</w:t>
      </w:r>
    </w:p>
    <w:p>
      <w:r>
        <w:t xml:space="preserve">Morsian ja sulhanen tanssivat hitaan kappaleen tahtiin.</w:t>
      </w:r>
    </w:p>
    <w:p>
      <w:r>
        <w:rPr>
          <w:b/>
        </w:rPr>
        <w:t xml:space="preserve">Esimerkki 6.1753</w:t>
      </w:r>
    </w:p>
    <w:p>
      <w:r>
        <w:t xml:space="preserve">Lause 1: Parrakas mies soittaa ksylofonia kadulla olevalle ihmisryhmälle, hänen edessään on arkku, joka odottaa lahjoituksia. Lause 2: mies soittaa tuubaa...</w:t>
      </w:r>
    </w:p>
    <w:p>
      <w:r>
        <w:rPr>
          <w:b/>
        </w:rPr>
        <w:t xml:space="preserve">Tulos</w:t>
      </w:r>
    </w:p>
    <w:p>
      <w:r>
        <w:t xml:space="preserve">mies on kuorolainen</w:t>
      </w:r>
    </w:p>
    <w:p>
      <w:r>
        <w:rPr>
          <w:b/>
        </w:rPr>
        <w:t xml:space="preserve">Esimerkki 6.1754</w:t>
      </w:r>
    </w:p>
    <w:p>
      <w:r>
        <w:t xml:space="preserve">Lause 1: Nuori tyttö, jolla on musta paita ja sininen kypärä, istuu mönkijän eli nelipyöräisen ajoneuvon selässä, ja hänen oikea kätensä on ohjaustangolla. Lause 2: Poika huristelee ympäriinsä pyörällään.</w:t>
      </w:r>
    </w:p>
    <w:p>
      <w:r>
        <w:rPr>
          <w:b/>
        </w:rPr>
        <w:t xml:space="preserve">Tulos</w:t>
      </w:r>
    </w:p>
    <w:p>
      <w:r>
        <w:t xml:space="preserve">Tyttö pysähtyy nelipyöräisen autonsa selkään odottaessaan, että hänen ystävänsä saavat hänet kiinni.</w:t>
      </w:r>
    </w:p>
    <w:p>
      <w:r>
        <w:rPr>
          <w:b/>
        </w:rPr>
        <w:t xml:space="preserve">Esimerkki 6.1755</w:t>
      </w:r>
    </w:p>
    <w:p>
      <w:r>
        <w:t xml:space="preserve">Lause 1: Mies ilman kenkiä istuu matolla. Lause 2: Mies seisoo penkillä.</w:t>
      </w:r>
    </w:p>
    <w:p>
      <w:r>
        <w:rPr>
          <w:b/>
        </w:rPr>
        <w:t xml:space="preserve">Tulos</w:t>
      </w:r>
    </w:p>
    <w:p>
      <w:r>
        <w:t xml:space="preserve">Hän työskentelee portin parissa.</w:t>
      </w:r>
    </w:p>
    <w:p>
      <w:r>
        <w:rPr>
          <w:b/>
        </w:rPr>
        <w:t xml:space="preserve">Esimerkki 6.1756</w:t>
      </w:r>
    </w:p>
    <w:p>
      <w:r>
        <w:t xml:space="preserve">Lause 1: Lapsi hyppää ojan yli metsässä. Lause 2: Lapsi ui järvessä.</w:t>
      </w:r>
    </w:p>
    <w:p>
      <w:r>
        <w:rPr>
          <w:b/>
        </w:rPr>
        <w:t xml:space="preserve">Tulos</w:t>
      </w:r>
    </w:p>
    <w:p>
      <w:r>
        <w:t xml:space="preserve">DJ valmistautuu soittamaan suosikkialbumiaan.</w:t>
      </w:r>
    </w:p>
    <w:p>
      <w:r>
        <w:rPr>
          <w:b/>
        </w:rPr>
        <w:t xml:space="preserve">Esimerkki 6.1757</w:t>
      </w:r>
    </w:p>
    <w:p>
      <w:r>
        <w:t xml:space="preserve">Lause 1: Vanha nainen, jolla on kukkakuvioinen mekko, sekoittaa jonkinlaista ruokaa suurissa tynnyreissä. Lause 2: Vanha nainen istuu pyörätuolissaan ja neuloo huivia.</w:t>
      </w:r>
    </w:p>
    <w:p>
      <w:r>
        <w:rPr>
          <w:b/>
        </w:rPr>
        <w:t xml:space="preserve">Tulos</w:t>
      </w:r>
    </w:p>
    <w:p>
      <w:r>
        <w:t xml:space="preserve">Vanhempi kansalainen valmistaa ruokaa suurelle ihmisjoukolle.</w:t>
      </w:r>
    </w:p>
    <w:p>
      <w:r>
        <w:rPr>
          <w:b/>
        </w:rPr>
        <w:t xml:space="preserve">Esimerkki 6.1758</w:t>
      </w:r>
    </w:p>
    <w:p>
      <w:r>
        <w:t xml:space="preserve">Lause 1: Punatakkinen poika osoittaa punaisia tulppaaneja. Lause 2: Nainen katselee karttaa...</w:t>
      </w:r>
    </w:p>
    <w:p>
      <w:r>
        <w:rPr>
          <w:b/>
        </w:rPr>
        <w:t xml:space="preserve">Tulos</w:t>
      </w:r>
    </w:p>
    <w:p>
      <w:r>
        <w:t xml:space="preserve">Poika osoittaa kukkia äidilleen.</w:t>
      </w:r>
    </w:p>
    <w:p>
      <w:r>
        <w:rPr>
          <w:b/>
        </w:rPr>
        <w:t xml:space="preserve">Esimerkki 6.1759</w:t>
      </w:r>
    </w:p>
    <w:p>
      <w:r>
        <w:t xml:space="preserve">Lause 1: Pelastusliiviin pukeutunut poika hyppää ilmaan. Lause 2: Lapsi tanssii koiransa kanssa.</w:t>
      </w:r>
    </w:p>
    <w:p>
      <w:r>
        <w:rPr>
          <w:b/>
        </w:rPr>
        <w:t xml:space="preserve">Tulos</w:t>
      </w:r>
    </w:p>
    <w:p>
      <w:r>
        <w:t xml:space="preserve">Lapsi hyppää ilmaan Tyyneen valtamereen.</w:t>
      </w:r>
    </w:p>
    <w:p>
      <w:r>
        <w:rPr>
          <w:b/>
        </w:rPr>
        <w:t xml:space="preserve">Esimerkki 6.1760</w:t>
      </w:r>
    </w:p>
    <w:p>
      <w:r>
        <w:t xml:space="preserve">Lause 1: Nainen istuu baarin pöydässä. Lause 2: Nainen seisoo baaritiskillä.</w:t>
      </w:r>
    </w:p>
    <w:p>
      <w:r>
        <w:rPr>
          <w:b/>
        </w:rPr>
        <w:t xml:space="preserve">Tulos</w:t>
      </w:r>
    </w:p>
    <w:p>
      <w:r>
        <w:t xml:space="preserve">Nainen odottaa juomaansa.</w:t>
      </w:r>
    </w:p>
    <w:p>
      <w:r>
        <w:rPr>
          <w:b/>
        </w:rPr>
        <w:t xml:space="preserve">Esimerkki 6.1761</w:t>
      </w:r>
    </w:p>
    <w:p>
      <w:r>
        <w:t xml:space="preserve">Lause 1: Ruskea koira leikkii ulkona. Lause 2: Ruskea koira syö keittiössä.</w:t>
      </w:r>
    </w:p>
    <w:p>
      <w:r>
        <w:rPr>
          <w:b/>
        </w:rPr>
        <w:t xml:space="preserve">Tulos</w:t>
      </w:r>
    </w:p>
    <w:p>
      <w:r>
        <w:t xml:space="preserve">Ruskea villakoira leikkii ulkona puun oksalla.</w:t>
      </w:r>
    </w:p>
    <w:p>
      <w:r>
        <w:rPr>
          <w:b/>
        </w:rPr>
        <w:t xml:space="preserve">Esimerkki 6.1762</w:t>
      </w:r>
    </w:p>
    <w:p>
      <w:r>
        <w:t xml:space="preserve">Lause 1: Kaksi miestä, joista toisella on cowboy-hattu ja musta paita ja toisella mustat silmät kiinni, musta baseball-lippis ja ruudullinen sininen paita, soittavat kitaraa, kun nainen muovimuki kädessään katselee. Lause 2: Yhdellä miehellä on cowboy-hattu ja valkoinen paita.</w:t>
      </w:r>
    </w:p>
    <w:p>
      <w:r>
        <w:rPr>
          <w:b/>
        </w:rPr>
        <w:t xml:space="preserve">Tulos</w:t>
      </w:r>
    </w:p>
    <w:p>
      <w:r>
        <w:t xml:space="preserve">Kaksi kaveria soittaa kitaraa juhlissa, kun läsnäolija, jolla on viinaa punaisessa kupissa, katsoo vierestä.</w:t>
      </w:r>
    </w:p>
    <w:p>
      <w:r>
        <w:rPr>
          <w:b/>
        </w:rPr>
        <w:t xml:space="preserve">Esimerkki 6.1763</w:t>
      </w:r>
    </w:p>
    <w:p>
      <w:r>
        <w:t xml:space="preserve">Lause 1: Mies pellolla keskustelemassa lehmien kanssa. Lause 2: Mies seisoo sisällä lavuaarin luona.</w:t>
      </w:r>
    </w:p>
    <w:p>
      <w:r>
        <w:rPr>
          <w:b/>
        </w:rPr>
        <w:t xml:space="preserve">Tulos</w:t>
      </w:r>
    </w:p>
    <w:p>
      <w:r>
        <w:t xml:space="preserve">Mies kutsuu lehmiä nimeltä.</w:t>
      </w:r>
    </w:p>
    <w:p>
      <w:r>
        <w:rPr>
          <w:b/>
        </w:rPr>
        <w:t xml:space="preserve">Esimerkki 6.1764</w:t>
      </w:r>
    </w:p>
    <w:p>
      <w:r>
        <w:t xml:space="preserve">Lause 1: Monet miehet istuvat varjoisan puun alla. Lause 2: Paljon puita istuu varjoisan miehen alla.</w:t>
      </w:r>
    </w:p>
    <w:p>
      <w:r>
        <w:rPr>
          <w:b/>
        </w:rPr>
        <w:t xml:space="preserve">Tulos</w:t>
      </w:r>
    </w:p>
    <w:p>
      <w:r>
        <w:t xml:space="preserve">Useita iäkkäitä miehiä istuu puiston penkillä ruokkimassa oravia.</w:t>
      </w:r>
    </w:p>
    <w:p>
      <w:r>
        <w:rPr>
          <w:b/>
        </w:rPr>
        <w:t xml:space="preserve">Esimerkki 6.1765</w:t>
      </w:r>
    </w:p>
    <w:p>
      <w:r>
        <w:t xml:space="preserve">Lause 1: Keltaiseen asuun pukeutunut mies puhuu ihmisille. Lause 2: Vihreään liiviin pukeutunut mies soittaa musiikkia tyhjässä huoneessa.</w:t>
      </w:r>
    </w:p>
    <w:p>
      <w:r>
        <w:rPr>
          <w:b/>
        </w:rPr>
        <w:t xml:space="preserve">Tulos</w:t>
      </w:r>
    </w:p>
    <w:p>
      <w:r>
        <w:t xml:space="preserve">Mies on keltaisessa asussaan myymässä vakuutuksia ihmisille.</w:t>
      </w:r>
    </w:p>
    <w:p>
      <w:r>
        <w:rPr>
          <w:b/>
        </w:rPr>
        <w:t xml:space="preserve">Esimerkki 6.1766</w:t>
      </w:r>
    </w:p>
    <w:p>
      <w:r>
        <w:t xml:space="preserve">Lause 1: Musta koira hihnassa ja punaisessa kauluksessa on naama vedessä. Lause 2: Musta koira ui altaassa.</w:t>
      </w:r>
    </w:p>
    <w:p>
      <w:r>
        <w:rPr>
          <w:b/>
        </w:rPr>
        <w:t xml:space="preserve">Tulos</w:t>
      </w:r>
    </w:p>
    <w:p>
      <w:r>
        <w:t xml:space="preserve">Musta koira yrittää pyydystää kalaa.</w:t>
      </w:r>
    </w:p>
    <w:p>
      <w:r>
        <w:rPr>
          <w:b/>
        </w:rPr>
        <w:t xml:space="preserve">Esimerkki 6.1767</w:t>
      </w:r>
    </w:p>
    <w:p>
      <w:r>
        <w:t xml:space="preserve">Lause 1: Kypäräpäinen henkilö ajaa mönkijää ja on ilmassa, kun hän on juuri ylittänyt maastohypyn. Lause 2: Henkilö, jolla on vihreä kypärä, tanssii.</w:t>
      </w:r>
    </w:p>
    <w:p>
      <w:r>
        <w:rPr>
          <w:b/>
        </w:rPr>
        <w:t xml:space="preserve">Tulos</w:t>
      </w:r>
    </w:p>
    <w:p>
      <w:r>
        <w:t xml:space="preserve">Maastopyöräilijä tekee temppuja mönkijällä.</w:t>
      </w:r>
    </w:p>
    <w:p>
      <w:r>
        <w:rPr>
          <w:b/>
        </w:rPr>
        <w:t xml:space="preserve">Esimerkki 6.1768</w:t>
      </w:r>
    </w:p>
    <w:p>
      <w:r>
        <w:t xml:space="preserve">Lause 1: Mies laittaa lihaa grilliin. Lause 2: Miehellä on tofuburgereita grillissä.</w:t>
      </w:r>
    </w:p>
    <w:p>
      <w:r>
        <w:rPr>
          <w:b/>
        </w:rPr>
        <w:t xml:space="preserve">Tulos</w:t>
      </w:r>
    </w:p>
    <w:p>
      <w:r>
        <w:t xml:space="preserve">Mies on grillaamassa illallista.</w:t>
      </w:r>
    </w:p>
    <w:p>
      <w:r>
        <w:rPr>
          <w:b/>
        </w:rPr>
        <w:t xml:space="preserve">Esimerkki 6.1769</w:t>
      </w:r>
    </w:p>
    <w:p>
      <w:r>
        <w:t xml:space="preserve">Lause 1: Poika katselee hiekalla täytettyä venettä. Lause 2: Tyttö syö pop-torttua...</w:t>
      </w:r>
    </w:p>
    <w:p>
      <w:r>
        <w:rPr>
          <w:b/>
        </w:rPr>
        <w:t xml:space="preserve">Tulos</w:t>
      </w:r>
    </w:p>
    <w:p>
      <w:r>
        <w:t xml:space="preserve">Vene ei enää koskaan purjehdi</w:t>
      </w:r>
    </w:p>
    <w:p>
      <w:r>
        <w:rPr>
          <w:b/>
        </w:rPr>
        <w:t xml:space="preserve">Esimerkki 6.1770</w:t>
      </w:r>
    </w:p>
    <w:p>
      <w:r>
        <w:t xml:space="preserve">Lause 1: Univormuun pukeutunut mies puhuu mikrofoniin ryhmälle eri asuihin pukeutuneita ihmisiä. Lause 2: Erilaiset ihmiset puhuvat yhdenmukaisesti lausuessaan runoa.</w:t>
      </w:r>
    </w:p>
    <w:p>
      <w:r>
        <w:rPr>
          <w:b/>
        </w:rPr>
        <w:t xml:space="preserve">Tulos</w:t>
      </w:r>
    </w:p>
    <w:p>
      <w:r>
        <w:t xml:space="preserve">Mies puhuu ihmisille paraatissa.</w:t>
      </w:r>
    </w:p>
    <w:p>
      <w:r>
        <w:rPr>
          <w:b/>
        </w:rPr>
        <w:t xml:space="preserve">Esimerkki 6.1771</w:t>
      </w:r>
    </w:p>
    <w:p>
      <w:r>
        <w:t xml:space="preserve">Lause 1: Kaksi poliisia hevosen selässä katselee kaupungin katua pitkin. Lause 2: Kaksi poliisia on polkupyörillä.</w:t>
      </w:r>
    </w:p>
    <w:p>
      <w:r>
        <w:rPr>
          <w:b/>
        </w:rPr>
        <w:t xml:space="preserve">Tulos</w:t>
      </w:r>
    </w:p>
    <w:p>
      <w:r>
        <w:t xml:space="preserve">Kaksi konstaapelia ratsastaa hevosilla, jotka molemmat ovat miehiä.</w:t>
      </w:r>
    </w:p>
    <w:p>
      <w:r>
        <w:rPr>
          <w:b/>
        </w:rPr>
        <w:t xml:space="preserve">Esimerkki 6.1772</w:t>
      </w:r>
    </w:p>
    <w:p>
      <w:r>
        <w:t xml:space="preserve">Lause 1: Mies valmistaa ruokaa ulkona grillissä. Lause 2: Mies ui uima-altaassa grillin kanssa.</w:t>
      </w:r>
    </w:p>
    <w:p>
      <w:r>
        <w:rPr>
          <w:b/>
        </w:rPr>
        <w:t xml:space="preserve">Tulos</w:t>
      </w:r>
    </w:p>
    <w:p>
      <w:r>
        <w:t xml:space="preserve">Mies valmistaa grillissä ruokaa suuria juhlia varten.</w:t>
      </w:r>
    </w:p>
    <w:p>
      <w:r>
        <w:rPr>
          <w:b/>
        </w:rPr>
        <w:t xml:space="preserve">Esimerkki 6.1773</w:t>
      </w:r>
    </w:p>
    <w:p>
      <w:r>
        <w:t xml:space="preserve">Lause 1: Bändi soittaa ulkona kitaroita ja rumpuja, laulajalla on aurinkolasit, musta paita ja kaitaliina, jolla on vuohenpukki, toisella miehellä on huopahattu ja violetti paita, muita soittajia ei ole kuvassa. Lause 2: Bändi soittaa vain sisätiloissa.</w:t>
      </w:r>
    </w:p>
    <w:p>
      <w:r>
        <w:rPr>
          <w:b/>
        </w:rPr>
        <w:t xml:space="preserve">Tulos</w:t>
      </w:r>
    </w:p>
    <w:p>
      <w:r>
        <w:t xml:space="preserve">Bändi on kuvassa.</w:t>
      </w:r>
    </w:p>
    <w:p>
      <w:r>
        <w:rPr>
          <w:b/>
        </w:rPr>
        <w:t xml:space="preserve">Esimerkki 6.1774</w:t>
      </w:r>
    </w:p>
    <w:p>
      <w:r>
        <w:t xml:space="preserve">Lause 1: Kolme käärmeen hurmaajaa seisoo tiellä, kun yksi vetää käärmettä laatikosta, ja toinen suuri käärme nostaa päätään etualalla. Lause 2: Kolme käärmeen hurmaajaa istuu tiellä, kun he laittavat käärmeitä takaisin laatikoihin.</w:t>
      </w:r>
    </w:p>
    <w:p>
      <w:r>
        <w:rPr>
          <w:b/>
        </w:rPr>
        <w:t xml:space="preserve">Tulos</w:t>
      </w:r>
    </w:p>
    <w:p>
      <w:r>
        <w:t xml:space="preserve">käärmeen hurmaajat esittelevät käärmeitään ihmisryhmälle.</w:t>
      </w:r>
    </w:p>
    <w:p>
      <w:r>
        <w:rPr>
          <w:b/>
        </w:rPr>
        <w:t xml:space="preserve">Esimerkki 6.1775</w:t>
      </w:r>
    </w:p>
    <w:p>
      <w:r>
        <w:t xml:space="preserve">Lause 1: Nainen tutkii kangasta tai vaatteita ulkoilmamarkkinoilla. Lause 2: Nainen tarkastaa sähkötyökaluja.</w:t>
      </w:r>
    </w:p>
    <w:p>
      <w:r>
        <w:rPr>
          <w:b/>
        </w:rPr>
        <w:t xml:space="preserve">Tulos</w:t>
      </w:r>
    </w:p>
    <w:p>
      <w:r>
        <w:t xml:space="preserve">Nainen yrittää löytää parasta kangasta mekkoonsa.</w:t>
      </w:r>
    </w:p>
    <w:p>
      <w:r>
        <w:rPr>
          <w:b/>
        </w:rPr>
        <w:t xml:space="preserve">Esimerkki 6.1776</w:t>
      </w:r>
    </w:p>
    <w:p>
      <w:r>
        <w:t xml:space="preserve">Lause 1: Viisi mustiin shortseihin pukeutunutta miestä on lähdössä lähtöruudusta yleisurheilukilpailussa, jossa on vain vähän katsojia. Lause 2: Viisi miestä tanssii.</w:t>
      </w:r>
    </w:p>
    <w:p>
      <w:r>
        <w:rPr>
          <w:b/>
        </w:rPr>
        <w:t xml:space="preserve">Tulos</w:t>
      </w:r>
    </w:p>
    <w:p>
      <w:r>
        <w:t xml:space="preserve">Viisi mustiin shortseihin pukeutunutta miestä poistuu radalta.</w:t>
      </w:r>
    </w:p>
    <w:p>
      <w:r>
        <w:rPr>
          <w:b/>
        </w:rPr>
        <w:t xml:space="preserve">Esimerkki 6.1777</w:t>
      </w:r>
    </w:p>
    <w:p>
      <w:r>
        <w:t xml:space="preserve">Lause 1: Minni hiiren asuun pukeutunut nuori tyttö ja vanhempi nainen kävelevät jalkakäytävällä. Lause 2: Nuori tyttö ja nainen istuvat pöydän ääressä syömässä päivällistä.</w:t>
      </w:r>
    </w:p>
    <w:p>
      <w:r>
        <w:rPr>
          <w:b/>
        </w:rPr>
        <w:t xml:space="preserve">Tulos</w:t>
      </w:r>
    </w:p>
    <w:p>
      <w:r>
        <w:t xml:space="preserve">Nuori tyttö on naisen lapsenlapsi.</w:t>
      </w:r>
    </w:p>
    <w:p>
      <w:r>
        <w:rPr>
          <w:b/>
        </w:rPr>
        <w:t xml:space="preserve">Esimerkki 6.1778</w:t>
      </w:r>
    </w:p>
    <w:p>
      <w:r>
        <w:t xml:space="preserve">Lause 1: Kaunis vuoristomaisema, jonka reunan yli katselee kaukana oleva pariskunta. Lause 2: Pariskunta on sokea.</w:t>
      </w:r>
    </w:p>
    <w:p>
      <w:r>
        <w:rPr>
          <w:b/>
        </w:rPr>
        <w:t xml:space="preserve">Tulos</w:t>
      </w:r>
    </w:p>
    <w:p>
      <w:r>
        <w:t xml:space="preserve">Pariskunta on rakastunut.</w:t>
      </w:r>
    </w:p>
    <w:p>
      <w:r>
        <w:rPr>
          <w:b/>
        </w:rPr>
        <w:t xml:space="preserve">Esimerkki 6.1779</w:t>
      </w:r>
    </w:p>
    <w:p>
      <w:r>
        <w:t xml:space="preserve">Lause 1: Ihmiset ovat kiireisiä kilpailemaan voitosta. Lause 2: Ihmiset istuvat katsomassa kilpailua.</w:t>
      </w:r>
    </w:p>
    <w:p>
      <w:r>
        <w:rPr>
          <w:b/>
        </w:rPr>
        <w:t xml:space="preserve">Tulos</w:t>
      </w:r>
    </w:p>
    <w:p>
      <w:r>
        <w:t xml:space="preserve">Miehet ajavat kuorma-autoillaan maaliin.</w:t>
      </w:r>
    </w:p>
    <w:p>
      <w:r>
        <w:rPr>
          <w:b/>
        </w:rPr>
        <w:t xml:space="preserve">Esimerkki 6.1780</w:t>
      </w:r>
    </w:p>
    <w:p>
      <w:r>
        <w:t xml:space="preserve">Lause 1: Mies rullaluistimilla luistelee portaiden vieressä olevaa kaidetta pitkin. Lause 2: Tyttö tutuissa suksillaan luistelee syntymäpäiväjuhliin.</w:t>
      </w:r>
    </w:p>
    <w:p>
      <w:r>
        <w:rPr>
          <w:b/>
        </w:rPr>
        <w:t xml:space="preserve">Tulos</w:t>
      </w:r>
    </w:p>
    <w:p>
      <w:r>
        <w:t xml:space="preserve">Kaveri käyttää rullaluistimia portaiden läheisyydessä.</w:t>
      </w:r>
    </w:p>
    <w:p>
      <w:r>
        <w:rPr>
          <w:b/>
        </w:rPr>
        <w:t xml:space="preserve">Esimerkki 6.1781</w:t>
      </w:r>
    </w:p>
    <w:p>
      <w:r>
        <w:t xml:space="preserve">Lause 1: Kalju, silmälasipäinen mies, jolla on puku ja solmio, seisoo tuuleen päin. Lause 2: Kalju mies on baarissa iskemässä naista, joka ei halua olla missään tekemisissä hänen kanssaan.</w:t>
      </w:r>
    </w:p>
    <w:p>
      <w:r>
        <w:rPr>
          <w:b/>
        </w:rPr>
        <w:t xml:space="preserve">Tulos</w:t>
      </w:r>
    </w:p>
    <w:p>
      <w:r>
        <w:t xml:space="preserve">Kalju mies pitää kiinni tolpasta, jotta se kestäisi tuulta.</w:t>
      </w:r>
    </w:p>
    <w:p>
      <w:r>
        <w:rPr>
          <w:b/>
        </w:rPr>
        <w:t xml:space="preserve">Esimerkki 6.1782</w:t>
      </w:r>
    </w:p>
    <w:p>
      <w:r>
        <w:t xml:space="preserve">Lause 1: Joukko punatakkisia miehiä ja naisia laulaa joululauluja kirkossa jouluna 2011. Lause 2: Ryhmä miehiä ja naisia, joilla ei ole punaista takkia yllään.</w:t>
      </w:r>
    </w:p>
    <w:p>
      <w:r>
        <w:rPr>
          <w:b/>
        </w:rPr>
        <w:t xml:space="preserve">Tulos</w:t>
      </w:r>
    </w:p>
    <w:p>
      <w:r>
        <w:t xml:space="preserve">Ryhmä miehiä ja naisia iloisesti yllään punainen takki</w:t>
      </w:r>
    </w:p>
    <w:p>
      <w:r>
        <w:rPr>
          <w:b/>
        </w:rPr>
        <w:t xml:space="preserve">Esimerkki 6.1783</w:t>
      </w:r>
    </w:p>
    <w:p>
      <w:r>
        <w:t xml:space="preserve">Lause 1: Poika istuu mikroskoopin päällä ja katsoo sitä. Lause 2: Poika pelaa shakkia isänsä kanssa.</w:t>
      </w:r>
    </w:p>
    <w:p>
      <w:r>
        <w:rPr>
          <w:b/>
        </w:rPr>
        <w:t xml:space="preserve">Tulos</w:t>
      </w:r>
    </w:p>
    <w:p>
      <w:r>
        <w:t xml:space="preserve">Poika tarkastelee objektilasia mikroskoopin läpi</w:t>
      </w:r>
    </w:p>
    <w:p>
      <w:r>
        <w:rPr>
          <w:b/>
        </w:rPr>
        <w:t xml:space="preserve">Esimerkki 6.1784</w:t>
      </w:r>
    </w:p>
    <w:p>
      <w:r>
        <w:t xml:space="preserve">Lause 1: Mies ja nainen istuvat pysäköidyssä autossa. Lause 2: Tämän auton päällä istuu kaksi miestä.</w:t>
      </w:r>
    </w:p>
    <w:p>
      <w:r>
        <w:rPr>
          <w:b/>
        </w:rPr>
        <w:t xml:space="preserve">Tulos</w:t>
      </w:r>
    </w:p>
    <w:p>
      <w:r>
        <w:t xml:space="preserve">Pariskunta nauttii näkymistä pysäköidystä autosta.</w:t>
      </w:r>
    </w:p>
    <w:p>
      <w:r>
        <w:rPr>
          <w:b/>
        </w:rPr>
        <w:t xml:space="preserve">Esimerkki 6.1785</w:t>
      </w:r>
    </w:p>
    <w:p>
      <w:r>
        <w:t xml:space="preserve">Lause 1: Nainen pitelee vauvaa häiden jälkeen Lause 2: Nainen pitelee itkevää vauvaa häiden aikana.</w:t>
      </w:r>
    </w:p>
    <w:p>
      <w:r>
        <w:rPr>
          <w:b/>
        </w:rPr>
        <w:t xml:space="preserve">Tulos</w:t>
      </w:r>
    </w:p>
    <w:p>
      <w:r>
        <w:t xml:space="preserve">Nainen pitelee itkevää vauvaa häiden jälkeen.</w:t>
      </w:r>
    </w:p>
    <w:p>
      <w:r>
        <w:rPr>
          <w:b/>
        </w:rPr>
        <w:t xml:space="preserve">Esimerkki 6.1786</w:t>
      </w:r>
    </w:p>
    <w:p>
      <w:r>
        <w:t xml:space="preserve">Lause 1: Nuori poika seisoo väkijoukossa, päässään New Yorkin lippis, mustavalkoraidallinen paita ja harmaa hikitakki. Lause 2: Siellä on poika, jolla on piikkitukka.</w:t>
      </w:r>
    </w:p>
    <w:p>
      <w:r>
        <w:rPr>
          <w:b/>
        </w:rPr>
        <w:t xml:space="preserve">Tulos</w:t>
      </w:r>
    </w:p>
    <w:p>
      <w:r>
        <w:t xml:space="preserve">Eräs poika asuu New Yorkissa.</w:t>
      </w:r>
    </w:p>
    <w:p>
      <w:r>
        <w:rPr>
          <w:b/>
        </w:rPr>
        <w:t xml:space="preserve">Esimerkki 6.1787</w:t>
      </w:r>
    </w:p>
    <w:p>
      <w:r>
        <w:t xml:space="preserve">Lause 1: Siisti kaveri päättää tehdä voltin puistossa. Lause 2: Siisti kaveri poimii kukkia äidilleen.</w:t>
      </w:r>
    </w:p>
    <w:p>
      <w:r>
        <w:rPr>
          <w:b/>
        </w:rPr>
        <w:t xml:space="preserve">Tulos</w:t>
      </w:r>
    </w:p>
    <w:p>
      <w:r>
        <w:t xml:space="preserve">Kaveri yrittää tehdä vaikutuksen tyttöön takaperin voltilla.</w:t>
      </w:r>
    </w:p>
    <w:p>
      <w:r>
        <w:rPr>
          <w:b/>
        </w:rPr>
        <w:t xml:space="preserve">Esimerkki 6.1788</w:t>
      </w:r>
    </w:p>
    <w:p>
      <w:r>
        <w:t xml:space="preserve">Lause 1: Joukko ihmisiä, joista monet pyöräilevät suurkaupungissa. Lause 2: ihmiset lentävät lentokoneella.</w:t>
      </w:r>
    </w:p>
    <w:p>
      <w:r>
        <w:rPr>
          <w:b/>
        </w:rPr>
        <w:t xml:space="preserve">Tulos</w:t>
      </w:r>
    </w:p>
    <w:p>
      <w:r>
        <w:t xml:space="preserve">Pyöräilijät ajavat kilpaa.</w:t>
      </w:r>
    </w:p>
    <w:p>
      <w:r>
        <w:rPr>
          <w:b/>
        </w:rPr>
        <w:t xml:space="preserve">Esimerkki 6.1789</w:t>
      </w:r>
    </w:p>
    <w:p>
      <w:r>
        <w:t xml:space="preserve">Lause 1: Iäkäs mies pitelee haarukkaa ja tekee pihatöitä. Lause 2: Vanha mies makaa sairaalasängyssä.</w:t>
      </w:r>
    </w:p>
    <w:p>
      <w:r>
        <w:rPr>
          <w:b/>
        </w:rPr>
        <w:t xml:space="preserve">Tulos</w:t>
      </w:r>
    </w:p>
    <w:p>
      <w:r>
        <w:t xml:space="preserve">Vanha maanviljelijä haarukoi heinää.</w:t>
      </w:r>
    </w:p>
    <w:p>
      <w:r>
        <w:rPr>
          <w:b/>
        </w:rPr>
        <w:t xml:space="preserve">Esimerkki 6.1790</w:t>
      </w:r>
    </w:p>
    <w:p>
      <w:r>
        <w:t xml:space="preserve">Lause 1: Nainen rentoutuu sohvalla, valkoinen cowboy-hattu päässään. Lause 2: Miehellä on hattu päässään.</w:t>
      </w:r>
    </w:p>
    <w:p>
      <w:r>
        <w:rPr>
          <w:b/>
        </w:rPr>
        <w:t xml:space="preserve">Tulos</w:t>
      </w:r>
    </w:p>
    <w:p>
      <w:r>
        <w:t xml:space="preserve">Nainen on väsynyt.</w:t>
      </w:r>
    </w:p>
    <w:p>
      <w:r>
        <w:rPr>
          <w:b/>
        </w:rPr>
        <w:t xml:space="preserve">Esimerkki 6.1791</w:t>
      </w:r>
    </w:p>
    <w:p>
      <w:r>
        <w:t xml:space="preserve">Lause 1: Punavalkoiseen pukeutunut nuori naiskoripalloilija estää pallon haltuunsa saaneen, valkoiseen ja punaruskeaan pukeutuneen pelaajan. Lause 2: Nuori nainen kompastuu ja kaatuu, kun toinen heittää voittoheiton.</w:t>
      </w:r>
    </w:p>
    <w:p>
      <w:r>
        <w:rPr>
          <w:b/>
        </w:rPr>
        <w:t xml:space="preserve">Tulos</w:t>
      </w:r>
    </w:p>
    <w:p>
      <w:r>
        <w:t xml:space="preserve">Ihmisjoukko katselee kahden ihmisen koripallopeliä.</w:t>
      </w:r>
    </w:p>
    <w:p>
      <w:r>
        <w:rPr>
          <w:b/>
        </w:rPr>
        <w:t xml:space="preserve">Esimerkki 6.1792</w:t>
      </w:r>
    </w:p>
    <w:p>
      <w:r>
        <w:t xml:space="preserve">Lause 1: Tummiin takkeihin pukeutunut mies virittää kameraa. Lause 2: Henkilö syö maissimakkaraa.</w:t>
      </w:r>
    </w:p>
    <w:p>
      <w:r>
        <w:rPr>
          <w:b/>
        </w:rPr>
        <w:t xml:space="preserve">Tulos</w:t>
      </w:r>
    </w:p>
    <w:p>
      <w:r>
        <w:t xml:space="preserve">Mies tai nainen virittää kameraa ottaakseen kuvia.</w:t>
      </w:r>
    </w:p>
    <w:p>
      <w:r>
        <w:rPr>
          <w:b/>
        </w:rPr>
        <w:t xml:space="preserve">Esimerkki 6.1793</w:t>
      </w:r>
    </w:p>
    <w:p>
      <w:r>
        <w:t xml:space="preserve">Lause 1: Värikkääseen paitaan pukeutunut muusikko esiintyy esittämässä sooloa slide-kitaralla täpötäydessä ulkoilmamusiikkitapahtumassa. Lause 2: Muusikko harjoittelee huilua pienessä äänieristetyssä huoneessa.</w:t>
      </w:r>
    </w:p>
    <w:p>
      <w:r>
        <w:rPr>
          <w:b/>
        </w:rPr>
        <w:t xml:space="preserve">Tulos</w:t>
      </w:r>
    </w:p>
    <w:p>
      <w:r>
        <w:t xml:space="preserve">Muusikko soittaa Gibson-merkkistä slide-kitaraa yleisölle ulkona.</w:t>
      </w:r>
    </w:p>
    <w:p>
      <w:r>
        <w:rPr>
          <w:b/>
        </w:rPr>
        <w:t xml:space="preserve">Esimerkki 6.1794</w:t>
      </w:r>
    </w:p>
    <w:p>
      <w:r>
        <w:t xml:space="preserve">Lause 1: Mies ylikulkusillalla katsomassa rautatiekiskoja. Lause 2: Mies katsoo taivaalle.</w:t>
      </w:r>
    </w:p>
    <w:p>
      <w:r>
        <w:rPr>
          <w:b/>
        </w:rPr>
        <w:t xml:space="preserve">Tulos</w:t>
      </w:r>
    </w:p>
    <w:p>
      <w:r>
        <w:t xml:space="preserve">Mies etsii jotain raiteilta.</w:t>
      </w:r>
    </w:p>
    <w:p>
      <w:r>
        <w:rPr>
          <w:b/>
        </w:rPr>
        <w:t xml:space="preserve">Esimerkki 6.1795</w:t>
      </w:r>
    </w:p>
    <w:p>
      <w:r>
        <w:t xml:space="preserve">Lause 1: Pieni poika antaa suukon liskolle. Lause 2: Koira suuteli pikkupoikaa takaisin.</w:t>
      </w:r>
    </w:p>
    <w:p>
      <w:r>
        <w:rPr>
          <w:b/>
        </w:rPr>
        <w:t xml:space="preserve">Tulos</w:t>
      </w:r>
    </w:p>
    <w:p>
      <w:r>
        <w:t xml:space="preserve">Lisko on vihreä.</w:t>
      </w:r>
    </w:p>
    <w:p>
      <w:r>
        <w:rPr>
          <w:b/>
        </w:rPr>
        <w:t xml:space="preserve">Esimerkki 6.1796</w:t>
      </w:r>
    </w:p>
    <w:p>
      <w:r>
        <w:t xml:space="preserve">Lause 1: Lyöjä pitää palloa silmällä seuratessaan palloa, kun tuomari ja kiinniottaja katsovat ja katsojat katsovat ketjuaidan takana. Lause 2: Lyöjä löi juuri ulos.</w:t>
      </w:r>
    </w:p>
    <w:p>
      <w:r>
        <w:rPr>
          <w:b/>
        </w:rPr>
        <w:t xml:space="preserve">Tulos</w:t>
      </w:r>
    </w:p>
    <w:p>
      <w:r>
        <w:t xml:space="preserve">Lyöjäjoukkue voittaa.</w:t>
      </w:r>
    </w:p>
    <w:p>
      <w:r>
        <w:rPr>
          <w:b/>
        </w:rPr>
        <w:t xml:space="preserve">Esimerkki 6.1797</w:t>
      </w:r>
    </w:p>
    <w:p>
      <w:r>
        <w:t xml:space="preserve">Lause 1: mies nauttii näköalasta vuoren huipulta Lause 2: nainen juo kahvia kahvilassa.</w:t>
      </w:r>
    </w:p>
    <w:p>
      <w:r>
        <w:rPr>
          <w:b/>
        </w:rPr>
        <w:t xml:space="preserve">Tulos</w:t>
      </w:r>
    </w:p>
    <w:p>
      <w:r>
        <w:t xml:space="preserve">Vuorikiipeilijä nauttii ulkoilusta.</w:t>
      </w:r>
    </w:p>
    <w:p>
      <w:r>
        <w:rPr>
          <w:b/>
        </w:rPr>
        <w:t xml:space="preserve">Esimerkki 6.1798</w:t>
      </w:r>
    </w:p>
    <w:p>
      <w:r>
        <w:t xml:space="preserve">Lause 1: Ihmiset kävelevät kaupungin kadun jalkakäytävällä. Lause 2: Joukko ihmisiä istuu penkillä odottamassa bussia.</w:t>
      </w:r>
    </w:p>
    <w:p>
      <w:r>
        <w:rPr>
          <w:b/>
        </w:rPr>
        <w:t xml:space="preserve">Tulos</w:t>
      </w:r>
    </w:p>
    <w:p>
      <w:r>
        <w:t xml:space="preserve">Perhe on kävelemässä ravintolaan keskustassa.</w:t>
      </w:r>
    </w:p>
    <w:p>
      <w:r>
        <w:rPr>
          <w:b/>
        </w:rPr>
        <w:t xml:space="preserve">Esimerkki 6.1799</w:t>
      </w:r>
    </w:p>
    <w:p>
      <w:r>
        <w:t xml:space="preserve">Lause 1: Mies kyseenalaisessa pohkeessa pyöräyttää ostoskärryjään kadulla olevan kokoontumispaikan yli. Lause 2: Nainen on sisällä ruokakaupassa.</w:t>
      </w:r>
    </w:p>
    <w:p>
      <w:r>
        <w:rPr>
          <w:b/>
        </w:rPr>
        <w:t xml:space="preserve">Tulos</w:t>
      </w:r>
    </w:p>
    <w:p>
      <w:r>
        <w:t xml:space="preserve">Mies on juuri ostanut elintarvikkeita ja on menossa kotiin.</w:t>
      </w:r>
    </w:p>
    <w:p>
      <w:r>
        <w:rPr>
          <w:b/>
        </w:rPr>
        <w:t xml:space="preserve">Esimerkki 6.1800</w:t>
      </w:r>
    </w:p>
    <w:p>
      <w:r>
        <w:t xml:space="preserve">Lause 1: kaksi miestä lavalla soittamassa kitaraa. Lause 2: kaksi miestä rummuttaa.</w:t>
      </w:r>
    </w:p>
    <w:p>
      <w:r>
        <w:rPr>
          <w:b/>
        </w:rPr>
        <w:t xml:space="preserve">Tulos</w:t>
      </w:r>
    </w:p>
    <w:p>
      <w:r>
        <w:t xml:space="preserve">Kaksi miestä kitaroiden kanssa.</w:t>
      </w:r>
    </w:p>
    <w:p>
      <w:r>
        <w:rPr>
          <w:b/>
        </w:rPr>
        <w:t xml:space="preserve">Esimerkki 6.1801</w:t>
      </w:r>
    </w:p>
    <w:p>
      <w:r>
        <w:t xml:space="preserve">Lause 1: Nainen ja pieni lapsi makaavat sängyssä. Lause 2: nainen on hautausmaalla vierailulla.</w:t>
      </w:r>
    </w:p>
    <w:p>
      <w:r>
        <w:rPr>
          <w:b/>
        </w:rPr>
        <w:t xml:space="preserve">Tulos</w:t>
      </w:r>
    </w:p>
    <w:p>
      <w:r>
        <w:t xml:space="preserve">Äiti ja lapsi lepäävät sängyssä.</w:t>
      </w:r>
    </w:p>
    <w:p>
      <w:r>
        <w:rPr>
          <w:b/>
        </w:rPr>
        <w:t xml:space="preserve">Esimerkki 6.1802</w:t>
      </w:r>
    </w:p>
    <w:p>
      <w:r>
        <w:t xml:space="preserve">Lause 1: Orkesterin jäsen pitää kädessään puhallinsoitinta. Lause 2: Nainen soittaa pianoa yleisölle.</w:t>
      </w:r>
    </w:p>
    <w:p>
      <w:r>
        <w:rPr>
          <w:b/>
        </w:rPr>
        <w:t xml:space="preserve">Tulos</w:t>
      </w:r>
    </w:p>
    <w:p>
      <w:r>
        <w:t xml:space="preserve">Mies soittaa trumpettia orkesterissa.</w:t>
      </w:r>
    </w:p>
    <w:p>
      <w:r>
        <w:rPr>
          <w:b/>
        </w:rPr>
        <w:t xml:space="preserve">Esimerkki 6.1803</w:t>
      </w:r>
    </w:p>
    <w:p>
      <w:r>
        <w:t xml:space="preserve">Lause 1: Teinipoika hyppää kaiteen yli. Lause 2: Teinityttö kiipeää hitaasti kaiteen yli.</w:t>
      </w:r>
    </w:p>
    <w:p>
      <w:r>
        <w:rPr>
          <w:b/>
        </w:rPr>
        <w:t xml:space="preserve">Tulos</w:t>
      </w:r>
    </w:p>
    <w:p>
      <w:r>
        <w:t xml:space="preserve">Takaa jahdattu teinipoika hyppää kaiteen yli.</w:t>
      </w:r>
    </w:p>
    <w:p>
      <w:r>
        <w:rPr>
          <w:b/>
        </w:rPr>
        <w:t xml:space="preserve">Esimerkki 6.1804</w:t>
      </w:r>
    </w:p>
    <w:p>
      <w:r>
        <w:t xml:space="preserve">Lause 1: Mies kokoaa telttaa, kun nainen istuu ja katselee telttapaikkoja. Lause 2: Mies on pystyttämässä vaahtoallasta.</w:t>
      </w:r>
    </w:p>
    <w:p>
      <w:r>
        <w:rPr>
          <w:b/>
        </w:rPr>
        <w:t xml:space="preserve">Tulos</w:t>
      </w:r>
    </w:p>
    <w:p>
      <w:r>
        <w:t xml:space="preserve">Mies on kokoamassa telttaa vuorille.</w:t>
      </w:r>
    </w:p>
    <w:p>
      <w:r>
        <w:rPr>
          <w:b/>
        </w:rPr>
        <w:t xml:space="preserve">Esimerkki 6.1805</w:t>
      </w:r>
    </w:p>
    <w:p>
      <w:r>
        <w:t xml:space="preserve">Lause 1: mies istuu tuolilla ja muki on pöydällä hänen vieressään Lause 2: mies hyppää köyttä.</w:t>
      </w:r>
    </w:p>
    <w:p>
      <w:r>
        <w:rPr>
          <w:b/>
        </w:rPr>
        <w:t xml:space="preserve">Tulos</w:t>
      </w:r>
    </w:p>
    <w:p>
      <w:r>
        <w:t xml:space="preserve">Mies Starbucksissa</w:t>
      </w:r>
    </w:p>
    <w:p>
      <w:r>
        <w:rPr>
          <w:b/>
        </w:rPr>
        <w:t xml:space="preserve">Esimerkki 6.1806</w:t>
      </w:r>
    </w:p>
    <w:p>
      <w:r>
        <w:t xml:space="preserve">Lause 1: Keltaiseen mekkoon pukeutunut pikkutyttö liikkuu kuumeisesti täpötäyden baseball-stadionin edessä. Lause 2: Nuori tyttö hyppii sängyllään.</w:t>
      </w:r>
    </w:p>
    <w:p>
      <w:r>
        <w:rPr>
          <w:b/>
        </w:rPr>
        <w:t xml:space="preserve">Tulos</w:t>
      </w:r>
    </w:p>
    <w:p>
      <w:r>
        <w:t xml:space="preserve">Pikkutyttö hävisi pesäpallopelissä.</w:t>
      </w:r>
    </w:p>
    <w:p>
      <w:r>
        <w:rPr>
          <w:b/>
        </w:rPr>
        <w:t xml:space="preserve">Esimerkki 6.1807</w:t>
      </w:r>
    </w:p>
    <w:p>
      <w:r>
        <w:t xml:space="preserve">Lause 1: Punapaitainen mies pesulan ovella. Lause 2: Mies poistuu ruokakaupasta.</w:t>
      </w:r>
    </w:p>
    <w:p>
      <w:r>
        <w:rPr>
          <w:b/>
        </w:rPr>
        <w:t xml:space="preserve">Tulos</w:t>
      </w:r>
    </w:p>
    <w:p>
      <w:r>
        <w:t xml:space="preserve">Mies pesee pyykkiä viikonloppuna.</w:t>
      </w:r>
    </w:p>
    <w:p>
      <w:r>
        <w:rPr>
          <w:b/>
        </w:rPr>
        <w:t xml:space="preserve">Esimerkki 6.1808</w:t>
      </w:r>
    </w:p>
    <w:p>
      <w:r>
        <w:t xml:space="preserve">Lause 1: Mies katsoo, kun tyttö hyppää altaaseen. Lause 2: Tyttö hyppii trampoliinilla.</w:t>
      </w:r>
    </w:p>
    <w:p>
      <w:r>
        <w:rPr>
          <w:b/>
        </w:rPr>
        <w:t xml:space="preserve">Tulos</w:t>
      </w:r>
    </w:p>
    <w:p>
      <w:r>
        <w:t xml:space="preserve">Tyttö tekee kanuunapalloa.</w:t>
      </w:r>
    </w:p>
    <w:p>
      <w:r>
        <w:rPr>
          <w:b/>
        </w:rPr>
        <w:t xml:space="preserve">Esimerkki 6.1809</w:t>
      </w:r>
    </w:p>
    <w:p>
      <w:r>
        <w:t xml:space="preserve">Lause 1: Miehellä on oranssi hattu ja silmälasit. Lause 2: Mies juoksee leikkikentällä.</w:t>
      </w:r>
    </w:p>
    <w:p>
      <w:r>
        <w:rPr>
          <w:b/>
        </w:rPr>
        <w:t xml:space="preserve">Tulos</w:t>
      </w:r>
    </w:p>
    <w:p>
      <w:r>
        <w:t xml:space="preserve">Miehellä on oranssi paita.</w:t>
      </w:r>
    </w:p>
    <w:p>
      <w:r>
        <w:rPr>
          <w:b/>
        </w:rPr>
        <w:t xml:space="preserve">Esimerkki 6.1810</w:t>
      </w:r>
    </w:p>
    <w:p>
      <w:r>
        <w:t xml:space="preserve">Lause 1: Taivas näyttää kirkkaalta. Lause 2: Ulkona on pilvistä ja sumuista.</w:t>
      </w:r>
    </w:p>
    <w:p>
      <w:r>
        <w:rPr>
          <w:b/>
        </w:rPr>
        <w:t xml:space="preserve">Tulos</w:t>
      </w:r>
    </w:p>
    <w:p>
      <w:r>
        <w:t xml:space="preserve">Ulkona on kaunis päivä.</w:t>
      </w:r>
    </w:p>
    <w:p>
      <w:r>
        <w:rPr>
          <w:b/>
        </w:rPr>
        <w:t xml:space="preserve">Esimerkki 6.1811</w:t>
      </w:r>
    </w:p>
    <w:p>
      <w:r>
        <w:t xml:space="preserve">Lause 1: Nuori poika putoaa pyörältään. Lause 2: nuori poika nukkuu</w:t>
      </w:r>
    </w:p>
    <w:p>
      <w:r>
        <w:rPr>
          <w:b/>
        </w:rPr>
        <w:t xml:space="preserve">Tulos</w:t>
      </w:r>
    </w:p>
    <w:p>
      <w:r>
        <w:t xml:space="preserve">nuori poika kaatui ja mursi jalkansa</w:t>
      </w:r>
    </w:p>
    <w:p>
      <w:r>
        <w:rPr>
          <w:b/>
        </w:rPr>
        <w:t xml:space="preserve">Esimerkki 6.1812</w:t>
      </w:r>
    </w:p>
    <w:p>
      <w:r>
        <w:t xml:space="preserve">Lause 1: Vanhempi herrasmies istuu ja nuori mies seisoo valvontakopissa. Lause 2: Kaksi miestä istuu yhdessä.</w:t>
      </w:r>
    </w:p>
    <w:p>
      <w:r>
        <w:rPr>
          <w:b/>
        </w:rPr>
        <w:t xml:space="preserve">Tulos</w:t>
      </w:r>
    </w:p>
    <w:p>
      <w:r>
        <w:t xml:space="preserve">Kaksi miestä on kiireinen työssään.</w:t>
      </w:r>
    </w:p>
    <w:p>
      <w:r>
        <w:rPr>
          <w:b/>
        </w:rPr>
        <w:t xml:space="preserve">Esimerkki 6.1813</w:t>
      </w:r>
    </w:p>
    <w:p>
      <w:r>
        <w:t xml:space="preserve">Lause 1: Nainen ja pieni lapsi makaavat sängyssä. Lause 2: Nainen ja pieni lapsi lepäävät ennen töitä.</w:t>
      </w:r>
    </w:p>
    <w:p>
      <w:r>
        <w:rPr>
          <w:b/>
        </w:rPr>
        <w:t xml:space="preserve">Tulos</w:t>
      </w:r>
    </w:p>
    <w:p>
      <w:r>
        <w:t xml:space="preserve">Äiti ja tytär viettävät erityistä perheaikaa yhdessä.</w:t>
      </w:r>
    </w:p>
    <w:p>
      <w:r>
        <w:rPr>
          <w:b/>
        </w:rPr>
        <w:t xml:space="preserve">Esimerkki 6.1814</w:t>
      </w:r>
    </w:p>
    <w:p>
      <w:r>
        <w:t xml:space="preserve">Lause 1: Mies puistossa aurinkoa ottamassa Lause 2: Mies työskentelee kellarissaan.</w:t>
      </w:r>
    </w:p>
    <w:p>
      <w:r>
        <w:rPr>
          <w:b/>
        </w:rPr>
        <w:t xml:space="preserve">Tulos</w:t>
      </w:r>
    </w:p>
    <w:p>
      <w:r>
        <w:t xml:space="preserve">Mies ei käytä aurinkovoidetta ottaessaan aurinkoa.</w:t>
      </w:r>
    </w:p>
    <w:p>
      <w:r>
        <w:rPr>
          <w:b/>
        </w:rPr>
        <w:t xml:space="preserve">Esimerkki 6.1815</w:t>
      </w:r>
    </w:p>
    <w:p>
      <w:r>
        <w:t xml:space="preserve">Lause 1: Kaksi pientä lasta, joista toisella on sininen paita ja jotain päässään, kiipeävät puuhun vesistön edessä. Lause 2: Lapsi, jolla on sininen paita ja jotain päässään, leikkii järvessä aikuisen kanssa puun varjossa.</w:t>
      </w:r>
    </w:p>
    <w:p>
      <w:r>
        <w:rPr>
          <w:b/>
        </w:rPr>
        <w:t xml:space="preserve">Tulos</w:t>
      </w:r>
    </w:p>
    <w:p>
      <w:r>
        <w:t xml:space="preserve">Kaksi pientä lasta leikkii järven lähellä.</w:t>
      </w:r>
    </w:p>
    <w:p>
      <w:r>
        <w:rPr>
          <w:b/>
        </w:rPr>
        <w:t xml:space="preserve">Esimerkki 6.1816</w:t>
      </w:r>
    </w:p>
    <w:p>
      <w:r>
        <w:t xml:space="preserve">Lause 1: viiden mustiin pukeutuneen nuoren ryhmä hämärässä huoneessa Lause 2: Ihmisryhmä on vanha.</w:t>
      </w:r>
    </w:p>
    <w:p>
      <w:r>
        <w:rPr>
          <w:b/>
        </w:rPr>
        <w:t xml:space="preserve">Tulos</w:t>
      </w:r>
    </w:p>
    <w:p>
      <w:r>
        <w:t xml:space="preserve">Ihmisryhmä on menossa hautajaisiin.</w:t>
      </w:r>
    </w:p>
    <w:p>
      <w:r>
        <w:rPr>
          <w:b/>
        </w:rPr>
        <w:t xml:space="preserve">Esimerkki 6.1817</w:t>
      </w:r>
    </w:p>
    <w:p>
      <w:r>
        <w:t xml:space="preserve">Lause 1: Iäkäs mies, jolla on huono käsi, kävelee puistossa kävelykepin kanssa. Lause 2: Mies hyppii puiston läpi.</w:t>
      </w:r>
    </w:p>
    <w:p>
      <w:r>
        <w:rPr>
          <w:b/>
        </w:rPr>
        <w:t xml:space="preserve">Tulos</w:t>
      </w:r>
    </w:p>
    <w:p>
      <w:r>
        <w:t xml:space="preserve">Vanhempi mies, jolla on murtunut käsi, kävelee puistossa.</w:t>
      </w:r>
    </w:p>
    <w:p>
      <w:r>
        <w:rPr>
          <w:b/>
        </w:rPr>
        <w:t xml:space="preserve">Esimerkki 6.1818</w:t>
      </w:r>
    </w:p>
    <w:p>
      <w:r>
        <w:t xml:space="preserve">Lause 1: Useat ihmiset pelaavat twisteriä jonkinlaisessa tapahtumassa. Lause 2: Jotkut miehet pelaavat kasinolla.</w:t>
      </w:r>
    </w:p>
    <w:p>
      <w:r>
        <w:rPr>
          <w:b/>
        </w:rPr>
        <w:t xml:space="preserve">Tulos</w:t>
      </w:r>
    </w:p>
    <w:p>
      <w:r>
        <w:t xml:space="preserve">Jotkut nuoret pelaavat peliä kirkon tapahtumassa.</w:t>
      </w:r>
    </w:p>
    <w:p>
      <w:r>
        <w:rPr>
          <w:b/>
        </w:rPr>
        <w:t xml:space="preserve">Esimerkki 6.1819</w:t>
      </w:r>
    </w:p>
    <w:p>
      <w:r>
        <w:t xml:space="preserve">Lause 1: Pikkupoika kulkee vihreällä kelkalla lumikukkulan yli auringon laskiessa. Lause 2: Poika ratsastaa hevosella.</w:t>
      </w:r>
    </w:p>
    <w:p>
      <w:r>
        <w:rPr>
          <w:b/>
        </w:rPr>
        <w:t xml:space="preserve">Tulos</w:t>
      </w:r>
    </w:p>
    <w:p>
      <w:r>
        <w:t xml:space="preserve">Pojalla ei ole käsineitä.</w:t>
      </w:r>
    </w:p>
    <w:p>
      <w:r>
        <w:rPr>
          <w:b/>
        </w:rPr>
        <w:t xml:space="preserve">Esimerkki 6.1820</w:t>
      </w:r>
    </w:p>
    <w:p>
      <w:r>
        <w:t xml:space="preserve">Lause 1: Kaksi juoksijaa, joilla on maratonmerkinnät ja mustat paidat. Lause 2: Juoksija on pyörällä.</w:t>
      </w:r>
    </w:p>
    <w:p>
      <w:r>
        <w:rPr>
          <w:b/>
        </w:rPr>
        <w:t xml:space="preserve">Tulos</w:t>
      </w:r>
    </w:p>
    <w:p>
      <w:r>
        <w:t xml:space="preserve">Teini käyttää huumeita.</w:t>
      </w:r>
    </w:p>
    <w:p>
      <w:r>
        <w:rPr>
          <w:b/>
        </w:rPr>
        <w:t xml:space="preserve">Esimerkki 6.1821</w:t>
      </w:r>
    </w:p>
    <w:p>
      <w:r>
        <w:t xml:space="preserve">Lause 1: Kaksi läpinäkyviin hameisiin pukeutunutta naispuolista katutaiteilijaa esiintyy valkoisella kasvomaalilla. Lause 2: Naiset pahoittelevat, ettei heillä ole kasvomaalia.</w:t>
      </w:r>
    </w:p>
    <w:p>
      <w:r>
        <w:rPr>
          <w:b/>
        </w:rPr>
        <w:t xml:space="preserve">Tulos</w:t>
      </w:r>
    </w:p>
    <w:p>
      <w:r>
        <w:t xml:space="preserve">Naiset pahoittelevat, että heillä on läpinäkyvät hameet yllään, kun he esiintyvät.</w:t>
      </w:r>
    </w:p>
    <w:p>
      <w:r>
        <w:rPr>
          <w:b/>
        </w:rPr>
        <w:t xml:space="preserve">Esimerkki 6.1822</w:t>
      </w:r>
    </w:p>
    <w:p>
      <w:r>
        <w:t xml:space="preserve">Lause 1: Viisi lasta leikkii rannalla aaltojen vyöryessä ja kastelee jalkansa. Lause 2: Lapset juoksevat sprinklerin läpi.</w:t>
      </w:r>
    </w:p>
    <w:p>
      <w:r>
        <w:rPr>
          <w:b/>
        </w:rPr>
        <w:t xml:space="preserve">Tulos</w:t>
      </w:r>
    </w:p>
    <w:p>
      <w:r>
        <w:t xml:space="preserve">Lapset kikattavat, kun aallot vyöryvät.</w:t>
      </w:r>
    </w:p>
    <w:p>
      <w:r>
        <w:rPr>
          <w:b/>
        </w:rPr>
        <w:t xml:space="preserve">Esimerkki 6.1823</w:t>
      </w:r>
    </w:p>
    <w:p>
      <w:r>
        <w:t xml:space="preserve">Lause 1: Kaksi miestä, joista toisella on siniset farkut ja toisella vaaleat housut, painivat keskenään kahden muun tummiin vaatteisiin pukeutuneen miehen katsellessa heitä. Lause 2: Kenelläkään ei ole farkkuja</w:t>
      </w:r>
    </w:p>
    <w:p>
      <w:r>
        <w:rPr>
          <w:b/>
        </w:rPr>
        <w:t xml:space="preserve">Tulos</w:t>
      </w:r>
    </w:p>
    <w:p>
      <w:r>
        <w:t xml:space="preserve">Hulavanteet ovat heille liian suuria.</w:t>
      </w:r>
    </w:p>
    <w:p>
      <w:r>
        <w:rPr>
          <w:b/>
        </w:rPr>
        <w:t xml:space="preserve">Esimerkki 6.1824</w:t>
      </w:r>
    </w:p>
    <w:p>
      <w:r>
        <w:t xml:space="preserve">Lause 1: Mies seisoo kadulla, matkalaukkunsa lähellä. Lause 2: Mies seisoo keittiössään.</w:t>
      </w:r>
    </w:p>
    <w:p>
      <w:r>
        <w:rPr>
          <w:b/>
        </w:rPr>
        <w:t xml:space="preserve">Tulos</w:t>
      </w:r>
    </w:p>
    <w:p>
      <w:r>
        <w:t xml:space="preserve">Mies valmistautuu lähtemään matkalleen.</w:t>
      </w:r>
    </w:p>
    <w:p>
      <w:r>
        <w:rPr>
          <w:b/>
        </w:rPr>
        <w:t xml:space="preserve">Esimerkki 6.1825</w:t>
      </w:r>
    </w:p>
    <w:p>
      <w:r>
        <w:t xml:space="preserve">Lause 1: Tummahiuksinen nuori nainen, numero 528, pukeutunut punavalkoisiin vaatteisiin, valmistautuu heittämään kuulantyöntöä. Lause 2: Miehet kilpailevat pituushypyssä.</w:t>
      </w:r>
    </w:p>
    <w:p>
      <w:r>
        <w:rPr>
          <w:b/>
        </w:rPr>
        <w:t xml:space="preserve">Tulos</w:t>
      </w:r>
    </w:p>
    <w:p>
      <w:r>
        <w:t xml:space="preserve">Nainen on juoksutapahtumassa.</w:t>
      </w:r>
    </w:p>
    <w:p>
      <w:r>
        <w:rPr>
          <w:b/>
        </w:rPr>
        <w:t xml:space="preserve">Esimerkki 6.1826</w:t>
      </w:r>
    </w:p>
    <w:p>
      <w:r>
        <w:t xml:space="preserve">Lause 1: Kaksi naista seisoo vierekkäin, toinen pitää kiinni polkupyörästä. Lause 2: Kolme naista ajaa polkupyörällä.</w:t>
      </w:r>
    </w:p>
    <w:p>
      <w:r>
        <w:rPr>
          <w:b/>
        </w:rPr>
        <w:t xml:space="preserve">Tulos</w:t>
      </w:r>
    </w:p>
    <w:p>
      <w:r>
        <w:t xml:space="preserve">Nämä kaksi kaveria näkivät toisensa polulla ja pysähtyivät juttelemaan.</w:t>
      </w:r>
    </w:p>
    <w:p>
      <w:r>
        <w:rPr>
          <w:b/>
        </w:rPr>
        <w:t xml:space="preserve">Esimerkki 6.1827</w:t>
      </w:r>
    </w:p>
    <w:p>
      <w:r>
        <w:t xml:space="preserve">Lause 1: nuorempi pitkätukkainen mies seisoo vanhemman miehen vieressä, jolla on itkevä lapsi kädessään. Lause 2: lapsi nauraa miesten kanssa.</w:t>
      </w:r>
    </w:p>
    <w:p>
      <w:r>
        <w:rPr>
          <w:b/>
        </w:rPr>
        <w:t xml:space="preserve">Tulos</w:t>
      </w:r>
    </w:p>
    <w:p>
      <w:r>
        <w:t xml:space="preserve">Miehet saivat pojan surulliseksi.</w:t>
      </w:r>
    </w:p>
    <w:p>
      <w:r>
        <w:rPr>
          <w:b/>
        </w:rPr>
        <w:t xml:space="preserve">Esimerkki 6.1828</w:t>
      </w:r>
    </w:p>
    <w:p>
      <w:r>
        <w:t xml:space="preserve">Lause 1: Joukko ihmisiä seisoo ympärillä keskustelemassa. Lause 2: Ihmiset kävelevät ympyrää ja seuraavat toisiaan festivaaleilla.</w:t>
      </w:r>
    </w:p>
    <w:p>
      <w:r>
        <w:rPr>
          <w:b/>
        </w:rPr>
        <w:t xml:space="preserve">Tulos</w:t>
      </w:r>
    </w:p>
    <w:p>
      <w:r>
        <w:t xml:space="preserve">He puhuvat urheilusta.</w:t>
      </w:r>
    </w:p>
    <w:p>
      <w:r>
        <w:rPr>
          <w:b/>
        </w:rPr>
        <w:t xml:space="preserve">Esimerkki 6.1829</w:t>
      </w:r>
    </w:p>
    <w:p>
      <w:r>
        <w:t xml:space="preserve">Lause 1: Mies, jolla on kolme suurta, oranssia rumpua, hyppii ilmassa. Lause 2: Mies soittaa kitarasooloa.</w:t>
      </w:r>
    </w:p>
    <w:p>
      <w:r>
        <w:rPr>
          <w:b/>
        </w:rPr>
        <w:t xml:space="preserve">Tulos</w:t>
      </w:r>
    </w:p>
    <w:p>
      <w:r>
        <w:t xml:space="preserve">Miehellä on löysät vaatteet.</w:t>
      </w:r>
    </w:p>
    <w:p>
      <w:r>
        <w:rPr>
          <w:b/>
        </w:rPr>
        <w:t xml:space="preserve">Esimerkki 6.1830</w:t>
      </w:r>
    </w:p>
    <w:p>
      <w:r>
        <w:t xml:space="preserve">Lause 1: Kaksi lasta leikkii lääkäriä pikkulapsen kanssa. Lause 2: Joukko lapsia syö päivällistä yhdessä.</w:t>
      </w:r>
    </w:p>
    <w:p>
      <w:r>
        <w:rPr>
          <w:b/>
        </w:rPr>
        <w:t xml:space="preserve">Tulos</w:t>
      </w:r>
    </w:p>
    <w:p>
      <w:r>
        <w:t xml:space="preserve">Kaksi tyttöä leikkii leikkiä pikkulapsen kanssa.</w:t>
      </w:r>
    </w:p>
    <w:p>
      <w:r>
        <w:rPr>
          <w:b/>
        </w:rPr>
        <w:t xml:space="preserve">Esimerkki 6.1831</w:t>
      </w:r>
    </w:p>
    <w:p>
      <w:r>
        <w:t xml:space="preserve">Lause 1: Värikkäisiin vaatteisiin ja kypärään pukeutunut nuori mies tekee temppua ilmassa vesilautalla, kun pikavene vetää häntä trooppisten palmujen edessä. Lause 2: Mies on vesilaudalla pikaveneen vieressä.</w:t>
      </w:r>
    </w:p>
    <w:p>
      <w:r>
        <w:rPr>
          <w:b/>
        </w:rPr>
        <w:t xml:space="preserve">Tulos</w:t>
      </w:r>
    </w:p>
    <w:p>
      <w:r>
        <w:t xml:space="preserve">Mies kääntyy ylösalaisin, kun pikavene vetää häntä.</w:t>
      </w:r>
    </w:p>
    <w:p>
      <w:r>
        <w:rPr>
          <w:b/>
        </w:rPr>
        <w:t xml:space="preserve">Esimerkki 6.1832</w:t>
      </w:r>
    </w:p>
    <w:p>
      <w:r>
        <w:t xml:space="preserve">Lause 1: Pienet lapset, joilla on värikkäät hameet vaatteidensa päällä, tanssivat. Lause 2: Aikuiset istuvat ja syövät.</w:t>
      </w:r>
    </w:p>
    <w:p>
      <w:r>
        <w:rPr>
          <w:b/>
        </w:rPr>
        <w:t xml:space="preserve">Tulos</w:t>
      </w:r>
    </w:p>
    <w:p>
      <w:r>
        <w:t xml:space="preserve">Lapset liikkuvat musiikin tahdissa.</w:t>
      </w:r>
    </w:p>
    <w:p>
      <w:r>
        <w:rPr>
          <w:b/>
        </w:rPr>
        <w:t xml:space="preserve">Esimerkki 6.1833</w:t>
      </w:r>
    </w:p>
    <w:p>
      <w:r>
        <w:t xml:space="preserve">Lause 1: Nuori tyttö vaaleanpunaisessa takissa kävelee pelleasuun ja raidallisiin housuihin pukeutuneen miehen vierellä jalkakäytävällä. Lause 2: Tytöllä on yllään punainen uimapuku.</w:t>
      </w:r>
    </w:p>
    <w:p>
      <w:r>
        <w:rPr>
          <w:b/>
        </w:rPr>
        <w:t xml:space="preserve">Tulos</w:t>
      </w:r>
    </w:p>
    <w:p>
      <w:r>
        <w:t xml:space="preserve">Nuori tyttö, joka on eksynyt sirkuksen vuosittaisen pysähdyksen aikana, saatetaan pääkonttoriin, jossa häntä autetaan löytämään vanhempansa.</w:t>
      </w:r>
    </w:p>
    <w:p>
      <w:r>
        <w:rPr>
          <w:b/>
        </w:rPr>
        <w:t xml:space="preserve">Esimerkki 6.1834</w:t>
      </w:r>
    </w:p>
    <w:p>
      <w:r>
        <w:t xml:space="preserve">Lause 1: Lapsi leikkii vesipyssyllä altaassa. Lause 2: Lapsi leikkii makuuhuoneessaan.</w:t>
      </w:r>
    </w:p>
    <w:p>
      <w:r>
        <w:rPr>
          <w:b/>
        </w:rPr>
        <w:t xml:space="preserve">Tulos</w:t>
      </w:r>
    </w:p>
    <w:p>
      <w:r>
        <w:t xml:space="preserve">Lapsi ruiskuttaa pikkuveljeään silmään.</w:t>
      </w:r>
    </w:p>
    <w:p>
      <w:r>
        <w:rPr>
          <w:b/>
        </w:rPr>
        <w:t xml:space="preserve">Esimerkki 6.1835</w:t>
      </w:r>
    </w:p>
    <w:p>
      <w:r>
        <w:t xml:space="preserve">Lause 1: Ihmiset tapaavat ja keskustelevat erilaisista ajatuksista, kun useat ihmiset ovat tietokoneillaan. Lause 2: Kaikki tekevät muistiinpanoja lehtiöihin, koska kokouksessa ei saa käyttää tietokoneita.</w:t>
      </w:r>
    </w:p>
    <w:p>
      <w:r>
        <w:rPr>
          <w:b/>
        </w:rPr>
        <w:t xml:space="preserve">Tulos</w:t>
      </w:r>
    </w:p>
    <w:p>
      <w:r>
        <w:t xml:space="preserve">Hallituksen huoneessa pidetään suuri liikekokous.</w:t>
      </w:r>
    </w:p>
    <w:p>
      <w:r>
        <w:rPr>
          <w:b/>
        </w:rPr>
        <w:t xml:space="preserve">Esimerkki 6.1836</w:t>
      </w:r>
    </w:p>
    <w:p>
      <w:r>
        <w:t xml:space="preserve">Lause 1: ruskeapaitainen mies ja vihreäpukuinen nainen tuijottavat toisiaan vihaisesti. Lause 2: mies ja nainen puhuvat molemmat iloisesti.</w:t>
      </w:r>
    </w:p>
    <w:p>
      <w:r>
        <w:rPr>
          <w:b/>
        </w:rPr>
        <w:t xml:space="preserve">Tulos</w:t>
      </w:r>
    </w:p>
    <w:p>
      <w:r>
        <w:t xml:space="preserve">mies ja nainen kiistelevät suhteestaan</w:t>
      </w:r>
    </w:p>
    <w:p>
      <w:r>
        <w:rPr>
          <w:b/>
        </w:rPr>
        <w:t xml:space="preserve">Esimerkki 6.1837</w:t>
      </w:r>
    </w:p>
    <w:p>
      <w:r>
        <w:t xml:space="preserve">Lause 1: Ihmisjoukko katselee jättikokoista norsua. Lause 2: Ihmisjoukko katselee jättimäisen kokoista norsua.</w:t>
      </w:r>
    </w:p>
    <w:p>
      <w:r>
        <w:rPr>
          <w:b/>
        </w:rPr>
        <w:t xml:space="preserve">Tulos</w:t>
      </w:r>
    </w:p>
    <w:p>
      <w:r>
        <w:t xml:space="preserve">Ihmisjoukko katselee jättikokoista norsua.</w:t>
      </w:r>
    </w:p>
    <w:p>
      <w:r>
        <w:rPr>
          <w:b/>
        </w:rPr>
        <w:t xml:space="preserve">Esimerkki 6.1838</w:t>
      </w:r>
    </w:p>
    <w:p>
      <w:r>
        <w:t xml:space="preserve">Lause 1: Vanha nainen kävelee jalkakäytävällä, jonka rakennukset ovat täynnä graffiteja. Lause 2: Mies kävelee luksusasuntoon.</w:t>
      </w:r>
    </w:p>
    <w:p>
      <w:r>
        <w:rPr>
          <w:b/>
        </w:rPr>
        <w:t xml:space="preserve">Tulos</w:t>
      </w:r>
    </w:p>
    <w:p>
      <w:r>
        <w:t xml:space="preserve">Nainen kävelee töistä kotiin huonolla asuinalueella.</w:t>
      </w:r>
    </w:p>
    <w:p>
      <w:r>
        <w:rPr>
          <w:b/>
        </w:rPr>
        <w:t xml:space="preserve">Esimerkki 6.1839</w:t>
      </w:r>
    </w:p>
    <w:p>
      <w:r>
        <w:t xml:space="preserve">Lause 1: Viisi miestä raskaissa talviasuissa kelkkailee lumista mäkeä alas. Lause 2: Viisi miestä yrittää kelkkailla nurmikolla.</w:t>
      </w:r>
    </w:p>
    <w:p>
      <w:r>
        <w:rPr>
          <w:b/>
        </w:rPr>
        <w:t xml:space="preserve">Tulos</w:t>
      </w:r>
    </w:p>
    <w:p>
      <w:r>
        <w:t xml:space="preserve">Viisi kelkkailevaa miestä ovat ystäviä.</w:t>
      </w:r>
    </w:p>
    <w:p>
      <w:r>
        <w:rPr>
          <w:b/>
        </w:rPr>
        <w:t xml:space="preserve">Esimerkki 6.1840</w:t>
      </w:r>
    </w:p>
    <w:p>
      <w:r>
        <w:t xml:space="preserve">Lause 1: Poika hyppii ilmassa rannalla. Lause 2: Mies ruskettuu rannalla.</w:t>
      </w:r>
    </w:p>
    <w:p>
      <w:r>
        <w:rPr>
          <w:b/>
        </w:rPr>
        <w:t xml:space="preserve">Tulos</w:t>
      </w:r>
    </w:p>
    <w:p>
      <w:r>
        <w:t xml:space="preserve">Lapsi hyppää nappaamaan isosiskonsa hänelle heittämää rantapalloa.</w:t>
      </w:r>
    </w:p>
    <w:p>
      <w:r>
        <w:rPr>
          <w:b/>
        </w:rPr>
        <w:t xml:space="preserve">Esimerkki 6.1841</w:t>
      </w:r>
    </w:p>
    <w:p>
      <w:r>
        <w:t xml:space="preserve">Lause 1: Kaksi miestä pitelee rullalautoja ja yksi mies rullalautailee. Lause 2: Ystäväporukka pelaa lautapeliä olohuoneessa.</w:t>
      </w:r>
    </w:p>
    <w:p>
      <w:r>
        <w:rPr>
          <w:b/>
        </w:rPr>
        <w:t xml:space="preserve">Tulos</w:t>
      </w:r>
    </w:p>
    <w:p>
      <w:r>
        <w:t xml:space="preserve">Miehet ovat skeittipuistossa tekemässä temppuja.</w:t>
      </w:r>
    </w:p>
    <w:p>
      <w:r>
        <w:rPr>
          <w:b/>
        </w:rPr>
        <w:t xml:space="preserve">Esimerkki 6.1842</w:t>
      </w:r>
    </w:p>
    <w:p>
      <w:r>
        <w:t xml:space="preserve">Lause 1: Baseball-pelaaja kurkottaa alas noutamaan pesäpalloa, joka on pyörinyt lähellä sisäkenttää. Lause 2: Pallo on lähellä lyöntilaitaa...</w:t>
      </w:r>
    </w:p>
    <w:p>
      <w:r>
        <w:rPr>
          <w:b/>
        </w:rPr>
        <w:t xml:space="preserve">Tulos</w:t>
      </w:r>
    </w:p>
    <w:p>
      <w:r>
        <w:t xml:space="preserve">Lähellä sisäkenttää on pallo, johon pelaajat juoksevat...</w:t>
      </w:r>
    </w:p>
    <w:p>
      <w:r>
        <w:rPr>
          <w:b/>
        </w:rPr>
        <w:t xml:space="preserve">Esimerkki 6.1843</w:t>
      </w:r>
    </w:p>
    <w:p>
      <w:r>
        <w:t xml:space="preserve">Lause 1: Isä ja poika nauttivat avoimista pelloista. Lause 2: Kukaan ei ole kentällä</w:t>
      </w:r>
    </w:p>
    <w:p>
      <w:r>
        <w:rPr>
          <w:b/>
        </w:rPr>
        <w:t xml:space="preserve">Tulos</w:t>
      </w:r>
    </w:p>
    <w:p>
      <w:r>
        <w:t xml:space="preserve">Pitkät ihmiset nauttivat pelloista</w:t>
      </w:r>
    </w:p>
    <w:p>
      <w:r>
        <w:rPr>
          <w:b/>
        </w:rPr>
        <w:t xml:space="preserve">Esimerkki 6.1844</w:t>
      </w:r>
    </w:p>
    <w:p>
      <w:r>
        <w:t xml:space="preserve">Lause 1: Barettipukuinen mies katsoo ulos ajoneuvon ikkunasta. Lause 2: Miehellä ei ole hattua päässään.</w:t>
      </w:r>
    </w:p>
    <w:p>
      <w:r>
        <w:rPr>
          <w:b/>
        </w:rPr>
        <w:t xml:space="preserve">Tulos</w:t>
      </w:r>
    </w:p>
    <w:p>
      <w:r>
        <w:t xml:space="preserve">Mies on sotilas</w:t>
      </w:r>
    </w:p>
    <w:p>
      <w:r>
        <w:rPr>
          <w:b/>
        </w:rPr>
        <w:t xml:space="preserve">Esimerkki 6.1845</w:t>
      </w:r>
    </w:p>
    <w:p>
      <w:r>
        <w:t xml:space="preserve">Lause 1: Mies suorittaa stuntin, nainen rikkoo harkon vatsallaan lietevasaralla. Lause 2: Kukaan ei esitä.</w:t>
      </w:r>
    </w:p>
    <w:p>
      <w:r>
        <w:rPr>
          <w:b/>
        </w:rPr>
        <w:t xml:space="preserve">Tulos</w:t>
      </w:r>
    </w:p>
    <w:p>
      <w:r>
        <w:t xml:space="preserve">Mies tekee vaarallisen tempun ihanan avustajansa kanssa.</w:t>
      </w:r>
    </w:p>
    <w:p>
      <w:r>
        <w:rPr>
          <w:b/>
        </w:rPr>
        <w:t xml:space="preserve">Esimerkki 6.1846</w:t>
      </w:r>
    </w:p>
    <w:p>
      <w:r>
        <w:t xml:space="preserve">Lause 1: Kolme tyttöä istuu jalat vedessä roiskuen. Lause 2: Kolme tyttöä juoksee vedessä.</w:t>
      </w:r>
    </w:p>
    <w:p>
      <w:r>
        <w:rPr>
          <w:b/>
        </w:rPr>
        <w:t xml:space="preserve">Tulos</w:t>
      </w:r>
    </w:p>
    <w:p>
      <w:r>
        <w:t xml:space="preserve">Kolme sisarta räiskii vedessä jalkojensa avulla.</w:t>
      </w:r>
    </w:p>
    <w:p>
      <w:r>
        <w:rPr>
          <w:b/>
        </w:rPr>
        <w:t xml:space="preserve">Esimerkki 6.1847</w:t>
      </w:r>
    </w:p>
    <w:p>
      <w:r>
        <w:t xml:space="preserve">Lause 1: Sinivalkoiseen takkiin ja siniseen hattuun pukeutunut poika auttaa tyttöä, jolla on punainen hattu ja sinivalkoinen takki, hevosen selkään. Lause 2: Poika ei auttanut.</w:t>
      </w:r>
    </w:p>
    <w:p>
      <w:r>
        <w:rPr>
          <w:b/>
        </w:rPr>
        <w:t xml:space="preserve">Tulos</w:t>
      </w:r>
    </w:p>
    <w:p>
      <w:r>
        <w:t xml:space="preserve">Poika auttaa siskonsa hevosen selkään.</w:t>
      </w:r>
    </w:p>
    <w:p>
      <w:r>
        <w:rPr>
          <w:b/>
        </w:rPr>
        <w:t xml:space="preserve">Esimerkki 6.1848</w:t>
      </w:r>
    </w:p>
    <w:p>
      <w:r>
        <w:t xml:space="preserve">Lause 1: Hattumies opettaa lapsiryhmää. Lause 2: Mies jahtaa lapsia.</w:t>
      </w:r>
    </w:p>
    <w:p>
      <w:r>
        <w:rPr>
          <w:b/>
        </w:rPr>
        <w:t xml:space="preserve">Tulos</w:t>
      </w:r>
    </w:p>
    <w:p>
      <w:r>
        <w:t xml:space="preserve">mies rakentaa terassia lasten avustuksella.</w:t>
      </w:r>
    </w:p>
    <w:p>
      <w:r>
        <w:rPr>
          <w:b/>
        </w:rPr>
        <w:t xml:space="preserve">Esimerkki 6.1849</w:t>
      </w:r>
    </w:p>
    <w:p>
      <w:r>
        <w:t xml:space="preserve">Lause 1: Oranssiin asuun pukeutunut tennispelaaja lyö palloa. Lause 2: jalkapalloilija ampui maalin.</w:t>
      </w:r>
    </w:p>
    <w:p>
      <w:r>
        <w:rPr>
          <w:b/>
        </w:rPr>
        <w:t xml:space="preserve">Tulos</w:t>
      </w:r>
    </w:p>
    <w:p>
      <w:r>
        <w:t xml:space="preserve">pelaaja on pelissä</w:t>
      </w:r>
    </w:p>
    <w:p>
      <w:r>
        <w:rPr>
          <w:b/>
        </w:rPr>
        <w:t xml:space="preserve">Esimerkki 6.1850</w:t>
      </w:r>
    </w:p>
    <w:p>
      <w:r>
        <w:t xml:space="preserve">Lause 1: Harpisti soittaa huilistin vieressä. Lause 2: Ihmiset eivät soita soittimia.</w:t>
      </w:r>
    </w:p>
    <w:p>
      <w:r>
        <w:rPr>
          <w:b/>
        </w:rPr>
        <w:t xml:space="preserve">Tulos</w:t>
      </w:r>
    </w:p>
    <w:p>
      <w:r>
        <w:t xml:space="preserve">Nämä kaksi ihmistä ovat orkesterissa.</w:t>
      </w:r>
    </w:p>
    <w:p>
      <w:r>
        <w:rPr>
          <w:b/>
        </w:rPr>
        <w:t xml:space="preserve">Esimerkki 6.1851</w:t>
      </w:r>
    </w:p>
    <w:p>
      <w:r>
        <w:t xml:space="preserve">Lause 1: punatukkainen silmälasipäinen poika puhaltaa valtavaa kuplaa Lause 2: tyttö puhaltaa kuplia.</w:t>
      </w:r>
    </w:p>
    <w:p>
      <w:r>
        <w:rPr>
          <w:b/>
        </w:rPr>
        <w:t xml:space="preserve">Tulos</w:t>
      </w:r>
    </w:p>
    <w:p>
      <w:r>
        <w:t xml:space="preserve">Poika puhaltaa ensimmäisen kuplansa.</w:t>
      </w:r>
    </w:p>
    <w:p>
      <w:r>
        <w:rPr>
          <w:b/>
        </w:rPr>
        <w:t xml:space="preserve">Esimerkki 6.1852</w:t>
      </w:r>
    </w:p>
    <w:p>
      <w:r>
        <w:t xml:space="preserve">Lause 1: Mies hyppää köyttä ihmisjoukon katsellessa häntä. Lause 2: Mies silittää delfiinejä.</w:t>
      </w:r>
    </w:p>
    <w:p>
      <w:r>
        <w:rPr>
          <w:b/>
        </w:rPr>
        <w:t xml:space="preserve">Tulos</w:t>
      </w:r>
    </w:p>
    <w:p>
      <w:r>
        <w:t xml:space="preserve">mies yrittää maailmanennätystä hyppyrimäisessä köydenvedossa.</w:t>
      </w:r>
    </w:p>
    <w:p>
      <w:r>
        <w:rPr>
          <w:b/>
        </w:rPr>
        <w:t xml:space="preserve">Esimerkki 6.1853</w:t>
      </w:r>
    </w:p>
    <w:p>
      <w:r>
        <w:t xml:space="preserve">Lause 1: Ryhmä aikuisia ja lapsia pukeutui ja tanssi. Lause 2: Ryhmä aikuisia ja lapsia istuu kirkossa.</w:t>
      </w:r>
    </w:p>
    <w:p>
      <w:r>
        <w:rPr>
          <w:b/>
        </w:rPr>
        <w:t xml:space="preserve">Tulos</w:t>
      </w:r>
    </w:p>
    <w:p>
      <w:r>
        <w:t xml:space="preserve">Aikuiset ja lapset ovat hääjuhlassa.</w:t>
      </w:r>
    </w:p>
    <w:p>
      <w:r>
        <w:rPr>
          <w:b/>
        </w:rPr>
        <w:t xml:space="preserve">Esimerkki 6.1854</w:t>
      </w:r>
    </w:p>
    <w:p>
      <w:r>
        <w:t xml:space="preserve">Lause 1: Mies, jolla on punainen univormu ja joka pitää mustaa hattua ilmassa oikealla kädellään. Lause 2: Mies jonglööraa keilakiekoilla.</w:t>
      </w:r>
    </w:p>
    <w:p>
      <w:r>
        <w:rPr>
          <w:b/>
        </w:rPr>
        <w:t xml:space="preserve">Tulos</w:t>
      </w:r>
    </w:p>
    <w:p>
      <w:r>
        <w:t xml:space="preserve">Mies univormussa vilkuttaa ystävilleen.</w:t>
      </w:r>
    </w:p>
    <w:p>
      <w:r>
        <w:rPr>
          <w:b/>
        </w:rPr>
        <w:t xml:space="preserve">Esimerkki 6.1855</w:t>
      </w:r>
    </w:p>
    <w:p>
      <w:r>
        <w:t xml:space="preserve">Lause 1: Eräs nainen istuu yksin pöydän ääressä hyvin värikkäässä paikassa. Lause 2: Nainen seisoo yksin pöydän ääressä hyvin pimeässä paikassa.</w:t>
      </w:r>
    </w:p>
    <w:p>
      <w:r>
        <w:rPr>
          <w:b/>
        </w:rPr>
        <w:t xml:space="preserve">Tulos</w:t>
      </w:r>
    </w:p>
    <w:p>
      <w:r>
        <w:t xml:space="preserve">Nainen istuu pöydän ääressä, joka on täynnä sateenkaaripilkkuja.</w:t>
      </w:r>
    </w:p>
    <w:p>
      <w:r>
        <w:rPr>
          <w:b/>
        </w:rPr>
        <w:t xml:space="preserve">Esimerkki 6.1856</w:t>
      </w:r>
    </w:p>
    <w:p>
      <w:r>
        <w:t xml:space="preserve">Lause 1: Mies, jolla on puku ja nimilappu, puhuu mikrofoniin, kun hän seisoo videoesityksen edessä. Lause 2: Nainen juo blue moon -olutta.</w:t>
      </w:r>
    </w:p>
    <w:p>
      <w:r>
        <w:rPr>
          <w:b/>
        </w:rPr>
        <w:t xml:space="preserve">Tulos</w:t>
      </w:r>
    </w:p>
    <w:p>
      <w:r>
        <w:t xml:space="preserve">Mies on tilaisuudessa ilmoittamassa, että hän on ehdolla presidenttiehdokkaaksi.</w:t>
      </w:r>
    </w:p>
    <w:p>
      <w:r>
        <w:rPr>
          <w:b/>
        </w:rPr>
        <w:t xml:space="preserve">Esimerkki 6.1857</w:t>
      </w:r>
    </w:p>
    <w:p>
      <w:r>
        <w:t xml:space="preserve">Lause 1: Harmaaseen asuun pukeutunut nainen kävelee pitkin tiilistä rakennettua kävelykatua. Lause 2: Nainen kävelee betonia pitkin.</w:t>
      </w:r>
    </w:p>
    <w:p>
      <w:r>
        <w:rPr>
          <w:b/>
        </w:rPr>
        <w:t xml:space="preserve">Tulos</w:t>
      </w:r>
    </w:p>
    <w:p>
      <w:r>
        <w:t xml:space="preserve">Nainen katsoo jalkojaan.</w:t>
      </w:r>
    </w:p>
    <w:p>
      <w:r>
        <w:rPr>
          <w:b/>
        </w:rPr>
        <w:t xml:space="preserve">Esimerkki 6.1858</w:t>
      </w:r>
    </w:p>
    <w:p>
      <w:r>
        <w:t xml:space="preserve">Lause 1: Kaksi ihmistä seisoo kaidetta vasten veden yläpuolella ja katselee auringonlaskua. Lause 2: Miehet menivät nukkumaan</w:t>
      </w:r>
    </w:p>
    <w:p>
      <w:r>
        <w:rPr>
          <w:b/>
        </w:rPr>
        <w:t xml:space="preserve">Tulos</w:t>
      </w:r>
    </w:p>
    <w:p>
      <w:r>
        <w:t xml:space="preserve">Miehet seisoivat järven yläpuolella olevaa kaidetta vasten ja katselivat auringonlaskua kiviä heitellen.</w:t>
      </w:r>
    </w:p>
    <w:p>
      <w:r>
        <w:rPr>
          <w:b/>
        </w:rPr>
        <w:t xml:space="preserve">Esimerkki 6.1859</w:t>
      </w:r>
    </w:p>
    <w:p>
      <w:r>
        <w:t xml:space="preserve">Lause 1: Yksi moni, jolla on partavaahtoa kasvoillaan, kumartuu kohti pientä, joka yrittää laittaa osan partavaahdosta päähänsä. Lause 2: Poika on puhdasnaamaisen miehen kanssa.</w:t>
      </w:r>
    </w:p>
    <w:p>
      <w:r>
        <w:rPr>
          <w:b/>
        </w:rPr>
        <w:t xml:space="preserve">Tulos</w:t>
      </w:r>
    </w:p>
    <w:p>
      <w:r>
        <w:t xml:space="preserve">Pikkupoika leikkii partavaahdolla isän katsellessa.</w:t>
      </w:r>
    </w:p>
    <w:p>
      <w:r>
        <w:rPr>
          <w:b/>
        </w:rPr>
        <w:t xml:space="preserve">Esimerkki 6.1860</w:t>
      </w:r>
    </w:p>
    <w:p>
      <w:r>
        <w:t xml:space="preserve">Lause 1: Kolme valkoista ja ruskeaa koiraa leikkii ulkona nurmikolla, jonka taustalla on leikkiväline. Lause 2: Koirat lepäävät nurmikolla lasten juostessa niiden takana.</w:t>
      </w:r>
    </w:p>
    <w:p>
      <w:r>
        <w:rPr>
          <w:b/>
        </w:rPr>
        <w:t xml:space="preserve">Tulos</w:t>
      </w:r>
    </w:p>
    <w:p>
      <w:r>
        <w:t xml:space="preserve">Jotkut koirat juoksentelevat ruohikolla lasten leikkiessä niiden takana.</w:t>
      </w:r>
    </w:p>
    <w:p>
      <w:r>
        <w:rPr>
          <w:b/>
        </w:rPr>
        <w:t xml:space="preserve">Esimerkki 6.1861</w:t>
      </w:r>
    </w:p>
    <w:p>
      <w:r>
        <w:t xml:space="preserve">Lause 1: Nuori poika leikkii ulkona polkupyörällään. Lause 2: Poika ajaa rullalautalla.</w:t>
      </w:r>
    </w:p>
    <w:p>
      <w:r>
        <w:rPr>
          <w:b/>
        </w:rPr>
        <w:t xml:space="preserve">Tulos</w:t>
      </w:r>
    </w:p>
    <w:p>
      <w:r>
        <w:t xml:space="preserve">Poika ajaa pyörällään ulkona lauantaina.</w:t>
      </w:r>
    </w:p>
    <w:p>
      <w:r>
        <w:rPr>
          <w:b/>
        </w:rPr>
        <w:t xml:space="preserve">Esimerkki 6.1862</w:t>
      </w:r>
    </w:p>
    <w:p>
      <w:r>
        <w:t xml:space="preserve">Lause 1: Maastorata-auto, jonka kyljessä on suuri Red Bull -logo, ajaa kovaa maastoradalla. Lause 2: Red Bull -auto on hajonnut.</w:t>
      </w:r>
    </w:p>
    <w:p>
      <w:r>
        <w:rPr>
          <w:b/>
        </w:rPr>
        <w:t xml:space="preserve">Tulos</w:t>
      </w:r>
    </w:p>
    <w:p>
      <w:r>
        <w:t xml:space="preserve">Auto voittaa kilpailun.</w:t>
      </w:r>
    </w:p>
    <w:p>
      <w:r>
        <w:rPr>
          <w:b/>
        </w:rPr>
        <w:t xml:space="preserve">Esimerkki 6.1863</w:t>
      </w:r>
    </w:p>
    <w:p>
      <w:r>
        <w:t xml:space="preserve">Lause 1: Pieni tyttö violetissa t-paidassa ruokkii eläintä. Lause 2: Tyttöä syödään.</w:t>
      </w:r>
    </w:p>
    <w:p>
      <w:r>
        <w:rPr>
          <w:b/>
        </w:rPr>
        <w:t xml:space="preserve">Tulos</w:t>
      </w:r>
    </w:p>
    <w:p>
      <w:r>
        <w:t xml:space="preserve">Tyttö on ulkona.</w:t>
      </w:r>
    </w:p>
    <w:p>
      <w:r>
        <w:rPr>
          <w:b/>
        </w:rPr>
        <w:t xml:space="preserve">Esimerkki 6.1864</w:t>
      </w:r>
    </w:p>
    <w:p>
      <w:r>
        <w:t xml:space="preserve">Lause 1: Nainen kukkulalla valkoisen ristin luona, josta on näkymät rannalle. Lause 2: Mies käy haudalla.</w:t>
      </w:r>
    </w:p>
    <w:p>
      <w:r>
        <w:rPr>
          <w:b/>
        </w:rPr>
        <w:t xml:space="preserve">Tulos</w:t>
      </w:r>
    </w:p>
    <w:p>
      <w:r>
        <w:t xml:space="preserve">Nainen vierailee haudalla.</w:t>
      </w:r>
    </w:p>
    <w:p>
      <w:r>
        <w:rPr>
          <w:b/>
        </w:rPr>
        <w:t xml:space="preserve">Esimerkki 6.1865</w:t>
      </w:r>
    </w:p>
    <w:p>
      <w:r>
        <w:t xml:space="preserve">Lause 1: Nainen kävelee kallioilla. Lause 2: Nainen kävelee tiilipolkua pitkin.</w:t>
      </w:r>
    </w:p>
    <w:p>
      <w:r>
        <w:rPr>
          <w:b/>
        </w:rPr>
        <w:t xml:space="preserve">Tulos</w:t>
      </w:r>
    </w:p>
    <w:p>
      <w:r>
        <w:t xml:space="preserve">Nainen kävelee kivisellä rannalla</w:t>
      </w:r>
    </w:p>
    <w:p>
      <w:r>
        <w:rPr>
          <w:b/>
        </w:rPr>
        <w:t xml:space="preserve">Esimerkki 6.1866</w:t>
      </w:r>
    </w:p>
    <w:p>
      <w:r>
        <w:t xml:space="preserve">Lause 1: Kaksi pientä lasta halaa toisiaan. Lause 2: Kaksi lasta tappelee.</w:t>
      </w:r>
    </w:p>
    <w:p>
      <w:r>
        <w:rPr>
          <w:b/>
        </w:rPr>
        <w:t xml:space="preserve">Tulos</w:t>
      </w:r>
    </w:p>
    <w:p>
      <w:r>
        <w:t xml:space="preserve">Nämä kaksi lasta rakastavat toisiaan.</w:t>
      </w:r>
    </w:p>
    <w:p>
      <w:r>
        <w:rPr>
          <w:b/>
        </w:rPr>
        <w:t xml:space="preserve">Esimerkki 6.1867</w:t>
      </w:r>
    </w:p>
    <w:p>
      <w:r>
        <w:t xml:space="preserve">Lause 1: Kaksi lasta nauraa ruohikossa. Lause 2: Lapset ovat kylpemässä.</w:t>
      </w:r>
    </w:p>
    <w:p>
      <w:r>
        <w:rPr>
          <w:b/>
        </w:rPr>
        <w:t xml:space="preserve">Tulos</w:t>
      </w:r>
    </w:p>
    <w:p>
      <w:r>
        <w:t xml:space="preserve">Kaksi lasta leikkii ruohikossa.</w:t>
      </w:r>
    </w:p>
    <w:p>
      <w:r>
        <w:rPr>
          <w:b/>
        </w:rPr>
        <w:t xml:space="preserve">Esimerkki 6.1868</w:t>
      </w:r>
    </w:p>
    <w:p>
      <w:r>
        <w:t xml:space="preserve">Lause 1: Farkkuihin ja punaiseen takkiin pukeutunut nainen, jolla on mukanaan monivärinen käsilaukku, levittää kätensä ja hyppää ylös mukulakivikadulta. Lause 2: Moniväristä käsilaukkua kantava nainen oli pukeutunut vihreään takkiin.</w:t>
      </w:r>
    </w:p>
    <w:p>
      <w:r>
        <w:rPr>
          <w:b/>
        </w:rPr>
        <w:t xml:space="preserve">Tulos</w:t>
      </w:r>
    </w:p>
    <w:p>
      <w:r>
        <w:t xml:space="preserve">Nainen hyppäsi vesilätäkön yli.</w:t>
      </w:r>
    </w:p>
    <w:p>
      <w:r>
        <w:rPr>
          <w:b/>
        </w:rPr>
        <w:t xml:space="preserve">Esimerkki 6.1869</w:t>
      </w:r>
    </w:p>
    <w:p>
      <w:r>
        <w:t xml:space="preserve">Lause 1: Nuori tyttö hiihtää aikuisen rinnalla Lause 2: Hiihtäjät istuvat ruokalassa.</w:t>
      </w:r>
    </w:p>
    <w:p>
      <w:r>
        <w:rPr>
          <w:b/>
        </w:rPr>
        <w:t xml:space="preserve">Tulos</w:t>
      </w:r>
    </w:p>
    <w:p>
      <w:r>
        <w:t xml:space="preserve">Nuori tyttö on aikuisen lapsi.</w:t>
      </w:r>
    </w:p>
    <w:p>
      <w:r>
        <w:rPr>
          <w:b/>
        </w:rPr>
        <w:t xml:space="preserve">Esimerkki 6.1870</w:t>
      </w:r>
    </w:p>
    <w:p>
      <w:r>
        <w:t xml:space="preserve">Lause 1: Nuori naispuolinen lapsi yrittää rikkoa Scooby Doo -pinataa kepillä hänen ja ystäviensä kokoontumisessa. Lause 2: Naaraslapsi nukkuu kokoontumisessa.</w:t>
      </w:r>
    </w:p>
    <w:p>
      <w:r>
        <w:rPr>
          <w:b/>
        </w:rPr>
        <w:t xml:space="preserve">Tulos</w:t>
      </w:r>
    </w:p>
    <w:p>
      <w:r>
        <w:t xml:space="preserve">Naaras rikkoo Scooby Doo -pinatan.</w:t>
      </w:r>
    </w:p>
    <w:p>
      <w:r>
        <w:rPr>
          <w:b/>
        </w:rPr>
        <w:t xml:space="preserve">Esimerkki 6.1871</w:t>
      </w:r>
    </w:p>
    <w:p>
      <w:r>
        <w:t xml:space="preserve">Lause 1: Kaksi ihmistä nojaa aidan yli ja katsoo vettä. Lause 2: Kaksi ihmistä surffaa meressä.</w:t>
      </w:r>
    </w:p>
    <w:p>
      <w:r>
        <w:rPr>
          <w:b/>
        </w:rPr>
        <w:t xml:space="preserve">Tulos</w:t>
      </w:r>
    </w:p>
    <w:p>
      <w:r>
        <w:t xml:space="preserve">Ihmiset kiipeilevät aidan yli yrittäen paeta poliisia.</w:t>
      </w:r>
    </w:p>
    <w:p>
      <w:r>
        <w:rPr>
          <w:b/>
        </w:rPr>
        <w:t xml:space="preserve">Esimerkki 6.1872</w:t>
      </w:r>
    </w:p>
    <w:p>
      <w:r>
        <w:t xml:space="preserve">Lause 1: Jotkut ihmiset pitävät taukoa shoppailusta. Lause 2: Muutamat ihmiset varastavat kaupasta.</w:t>
      </w:r>
    </w:p>
    <w:p>
      <w:r>
        <w:rPr>
          <w:b/>
        </w:rPr>
        <w:t xml:space="preserve">Tulos</w:t>
      </w:r>
    </w:p>
    <w:p>
      <w:r>
        <w:t xml:space="preserve">Muutama ihminen istuu penkillä.</w:t>
      </w:r>
    </w:p>
    <w:p>
      <w:r>
        <w:rPr>
          <w:b/>
        </w:rPr>
        <w:t xml:space="preserve">Esimerkki 6.1873</w:t>
      </w:r>
    </w:p>
    <w:p>
      <w:r>
        <w:t xml:space="preserve">Lause 1: Yhdysvaltalainen sotilas näyttää irakilaisille poliiseille, miten henkilö tutkitaan. Lause 2: Jalkapallojoukkue valmistautuu suureen peliin.</w:t>
      </w:r>
    </w:p>
    <w:p>
      <w:r>
        <w:rPr>
          <w:b/>
        </w:rPr>
        <w:t xml:space="preserve">Tulos</w:t>
      </w:r>
    </w:p>
    <w:p>
      <w:r>
        <w:t xml:space="preserve">Sotilaat koulutuksessa</w:t>
      </w:r>
    </w:p>
    <w:p>
      <w:r>
        <w:rPr>
          <w:b/>
        </w:rPr>
        <w:t xml:space="preserve">Esimerkki 6.1874</w:t>
      </w:r>
    </w:p>
    <w:p>
      <w:r>
        <w:t xml:space="preserve">Lause 1: Ihmiset kävelevät autiolla kadulla. Lause 2: Katu on lumen peitossa.</w:t>
      </w:r>
    </w:p>
    <w:p>
      <w:r>
        <w:rPr>
          <w:b/>
        </w:rPr>
        <w:t xml:space="preserve">Tulos</w:t>
      </w:r>
    </w:p>
    <w:p>
      <w:r>
        <w:t xml:space="preserve">Kaikki kävelevät.</w:t>
      </w:r>
    </w:p>
    <w:p>
      <w:r>
        <w:rPr>
          <w:b/>
        </w:rPr>
        <w:t xml:space="preserve">Esimerkki 6.1875</w:t>
      </w:r>
    </w:p>
    <w:p>
      <w:r>
        <w:t xml:space="preserve">Lause 1: Nainen, joka on pukeutunut märkään t-paitaan ja oranssiin, valkoiseen ja punaiseen uimahousuihin, on hyppäämässä järveen. Lause 2: Miehet naureskelevat takan ympärillä junia ajatellen.</w:t>
      </w:r>
    </w:p>
    <w:p>
      <w:r>
        <w:rPr>
          <w:b/>
        </w:rPr>
        <w:t xml:space="preserve">Tulos</w:t>
      </w:r>
    </w:p>
    <w:p>
      <w:r>
        <w:t xml:space="preserve">Nainen sukeltaa järveen märältä laiturilta.</w:t>
      </w:r>
    </w:p>
    <w:p>
      <w:r>
        <w:rPr>
          <w:b/>
        </w:rPr>
        <w:t xml:space="preserve">Esimerkki 6.1876</w:t>
      </w:r>
    </w:p>
    <w:p>
      <w:r>
        <w:t xml:space="preserve">Lause 1: Surffaaja nojaa selkänojaan. Lause 2: Kaveri pitää surffilautaa rannalla.</w:t>
      </w:r>
    </w:p>
    <w:p>
      <w:r>
        <w:rPr>
          <w:b/>
        </w:rPr>
        <w:t xml:space="preserve">Tulos</w:t>
      </w:r>
    </w:p>
    <w:p>
      <w:r>
        <w:t xml:space="preserve">Surffiratsastaja aloittaa tempun.</w:t>
      </w:r>
    </w:p>
    <w:p>
      <w:r>
        <w:rPr>
          <w:b/>
        </w:rPr>
        <w:t xml:space="preserve">Esimerkki 6.1877</w:t>
      </w:r>
    </w:p>
    <w:p>
      <w:r>
        <w:t xml:space="preserve">Lause 1: Ihmiset kävelevät kapealla kadulla korkeiden rakennusten välissä. Lause 2: Ihmiset kävelevät vuorilla.</w:t>
      </w:r>
    </w:p>
    <w:p>
      <w:r>
        <w:rPr>
          <w:b/>
        </w:rPr>
        <w:t xml:space="preserve">Tulos</w:t>
      </w:r>
    </w:p>
    <w:p>
      <w:r>
        <w:t xml:space="preserve">Ihmiset kävelevät kaupungissa.</w:t>
      </w:r>
    </w:p>
    <w:p>
      <w:r>
        <w:rPr>
          <w:b/>
        </w:rPr>
        <w:t xml:space="preserve">Esimerkki 6.1878</w:t>
      </w:r>
    </w:p>
    <w:p>
      <w:r>
        <w:t xml:space="preserve">Lause 1: Joku vaaleanpunaisessa paidassa ratsastaa ruskealla hevosella rodeossa. Lause 2: Kenttäpelaaja odottaa lentopallon kiinniottoa viimeistä ulosajoa varten.</w:t>
      </w:r>
    </w:p>
    <w:p>
      <w:r>
        <w:rPr>
          <w:b/>
        </w:rPr>
        <w:t xml:space="preserve">Tulos</w:t>
      </w:r>
    </w:p>
    <w:p>
      <w:r>
        <w:t xml:space="preserve">Cowboy kilpailee rodeossa.</w:t>
      </w:r>
    </w:p>
    <w:p>
      <w:r>
        <w:rPr>
          <w:b/>
        </w:rPr>
        <w:t xml:space="preserve">Esimerkki 6.1879</w:t>
      </w:r>
    </w:p>
    <w:p>
      <w:r>
        <w:t xml:space="preserve">Lause 1: Sadat pyöräilijät ajavat kilpaa maaliin. Lause 2: Sadat skootteripyöräilijät ajavat kilpaa maaliin.</w:t>
      </w:r>
    </w:p>
    <w:p>
      <w:r>
        <w:rPr>
          <w:b/>
        </w:rPr>
        <w:t xml:space="preserve">Tulos</w:t>
      </w:r>
    </w:p>
    <w:p>
      <w:r>
        <w:t xml:space="preserve">Jokaisessa pyörässä on numeroitu lippu.</w:t>
      </w:r>
    </w:p>
    <w:p>
      <w:r>
        <w:rPr>
          <w:b/>
        </w:rPr>
        <w:t xml:space="preserve">Esimerkki 6.1880</w:t>
      </w:r>
    </w:p>
    <w:p>
      <w:r>
        <w:t xml:space="preserve">Lause 1: Yksi mies siivoaa pientä toimistoa kannettavalla pölynimurilla. Lause 2: Yksi henkilö istuu toimistossa.</w:t>
      </w:r>
    </w:p>
    <w:p>
      <w:r>
        <w:rPr>
          <w:b/>
        </w:rPr>
        <w:t xml:space="preserve">Tulos</w:t>
      </w:r>
    </w:p>
    <w:p>
      <w:r>
        <w:t xml:space="preserve">Henkilö, joka siivoaa paperisilppua imurilla.</w:t>
      </w:r>
    </w:p>
    <w:p>
      <w:r>
        <w:rPr>
          <w:b/>
        </w:rPr>
        <w:t xml:space="preserve">Esimerkki 6.1881</w:t>
      </w:r>
    </w:p>
    <w:p>
      <w:r>
        <w:t xml:space="preserve">Lause 1: Jakkaralla istuva paikallinen mies opastaa turistia. Lause 2: Lapset leikkivät puistossa.</w:t>
      </w:r>
    </w:p>
    <w:p>
      <w:r>
        <w:rPr>
          <w:b/>
        </w:rPr>
        <w:t xml:space="preserve">Tulos</w:t>
      </w:r>
    </w:p>
    <w:p>
      <w:r>
        <w:t xml:space="preserve">Ihmiset puhuvat lyhyesti kaupungista.</w:t>
      </w:r>
    </w:p>
    <w:p>
      <w:r>
        <w:rPr>
          <w:b/>
        </w:rPr>
        <w:t xml:space="preserve">Esimerkki 6.1882</w:t>
      </w:r>
    </w:p>
    <w:p>
      <w:r>
        <w:t xml:space="preserve">Lause 1: Miesrumpali, jolla on aurinkolasit ja keltainen t-paita, paukuttaa kongarumpua katufestivaaleilla. Lause 2: Mies soittaa rumpuja talossa.</w:t>
      </w:r>
    </w:p>
    <w:p>
      <w:r>
        <w:rPr>
          <w:b/>
        </w:rPr>
        <w:t xml:space="preserve">Tulos</w:t>
      </w:r>
    </w:p>
    <w:p>
      <w:r>
        <w:t xml:space="preserve">Mies soittaa kongarumpua eteläamerikkalaisella musiikkifestivaalilla.</w:t>
      </w:r>
    </w:p>
    <w:p>
      <w:r>
        <w:rPr>
          <w:b/>
        </w:rPr>
        <w:t xml:space="preserve">Esimerkki 6.1883</w:t>
      </w:r>
    </w:p>
    <w:p>
      <w:r>
        <w:t xml:space="preserve">Lause 1: Pieni tyttö puhuu puhelimeen. Lause 2: Kukaan ei puhu.</w:t>
      </w:r>
    </w:p>
    <w:p>
      <w:r>
        <w:rPr>
          <w:b/>
        </w:rPr>
        <w:t xml:space="preserve">Tulos</w:t>
      </w:r>
    </w:p>
    <w:p>
      <w:r>
        <w:t xml:space="preserve">Pitkä ihminen puhuu.</w:t>
      </w:r>
    </w:p>
    <w:p>
      <w:r>
        <w:rPr>
          <w:b/>
        </w:rPr>
        <w:t xml:space="preserve">Esimerkki 6.1884</w:t>
      </w:r>
    </w:p>
    <w:p>
      <w:r>
        <w:t xml:space="preserve">Lause 1: Suuri joukko ihmisiä näyttää siltä kuin he olisivat bändissä, ja he harjoittelevat klassista musiikkia kitaroilla, viuluilla ja selloilla. Lause 2: Mukana on rumpali, jolla on pitkät hiukset ja revityt farkut.</w:t>
      </w:r>
    </w:p>
    <w:p>
      <w:r>
        <w:rPr>
          <w:b/>
        </w:rPr>
        <w:t xml:space="preserve">Tulos</w:t>
      </w:r>
    </w:p>
    <w:p>
      <w:r>
        <w:t xml:space="preserve">Yhtye soittaa Mozartin säveltämän kappaleen.</w:t>
      </w:r>
    </w:p>
    <w:p>
      <w:r>
        <w:rPr>
          <w:b/>
        </w:rPr>
        <w:t xml:space="preserve">Esimerkki 6.1885</w:t>
      </w:r>
    </w:p>
    <w:p>
      <w:r>
        <w:t xml:space="preserve">Lause 1: Koira vaaleanpunaisessa takissa juoksee pellolla Lause 2: Lehmä muhii</w:t>
      </w:r>
    </w:p>
    <w:p>
      <w:r>
        <w:rPr>
          <w:b/>
        </w:rPr>
        <w:t xml:space="preserve">Tulos</w:t>
      </w:r>
    </w:p>
    <w:p>
      <w:r>
        <w:t xml:space="preserve">koira on ulkona.</w:t>
      </w:r>
    </w:p>
    <w:p>
      <w:r>
        <w:rPr>
          <w:b/>
        </w:rPr>
        <w:t xml:space="preserve">Esimerkki 6.1886</w:t>
      </w:r>
    </w:p>
    <w:p>
      <w:r>
        <w:t xml:space="preserve">Lause 1: Muutama itämainen ihminen seisoi portailla punaisissa, vihreissä ja kultaisissa vaatteissaan. Lause 2: Kaikilla ihmisillä on päällään mustat vaatteet.</w:t>
      </w:r>
    </w:p>
    <w:p>
      <w:r>
        <w:rPr>
          <w:b/>
        </w:rPr>
        <w:t xml:space="preserve">Tulos</w:t>
      </w:r>
    </w:p>
    <w:p>
      <w:r>
        <w:t xml:space="preserve">He odottavat pääsyä rakennukseen.</w:t>
      </w:r>
    </w:p>
    <w:p>
      <w:r>
        <w:rPr>
          <w:b/>
        </w:rPr>
        <w:t xml:space="preserve">Esimerkki 6.1887</w:t>
      </w:r>
    </w:p>
    <w:p>
      <w:r>
        <w:t xml:space="preserve">Lause 1: Vaaleatukkainen lapsi mustassa asussa ja punaisella vyöllä harrastaa karatea. Lause 2: Hän voi tappaa miehen paljain polvin.</w:t>
      </w:r>
    </w:p>
    <w:p>
      <w:r>
        <w:rPr>
          <w:b/>
        </w:rPr>
        <w:t xml:space="preserve">Tulos</w:t>
      </w:r>
    </w:p>
    <w:p>
      <w:r>
        <w:t xml:space="preserve">Hän testasi seuraavaa vyötä varten.</w:t>
      </w:r>
    </w:p>
    <w:p>
      <w:r>
        <w:rPr>
          <w:b/>
        </w:rPr>
        <w:t xml:space="preserve">Esimerkki 6.1888</w:t>
      </w:r>
    </w:p>
    <w:p>
      <w:r>
        <w:t xml:space="preserve">Lause 1: Koira imettää. Lause 2: Koira katselee pentujaan syömässä ruokaa kulhosta.</w:t>
      </w:r>
    </w:p>
    <w:p>
      <w:r>
        <w:rPr>
          <w:b/>
        </w:rPr>
        <w:t xml:space="preserve">Tulos</w:t>
      </w:r>
    </w:p>
    <w:p>
      <w:r>
        <w:t xml:space="preserve">Jotkut pennut kilpailevat ruoasta emonsa kanssa.</w:t>
      </w:r>
    </w:p>
    <w:p>
      <w:r>
        <w:rPr>
          <w:b/>
        </w:rPr>
        <w:t xml:space="preserve">Esimerkki 6.1889</w:t>
      </w:r>
    </w:p>
    <w:p>
      <w:r>
        <w:t xml:space="preserve">Lause 1: Nainen, jolla on shortsit ja korkokengät, kuuntelee jotain puhelimestaan. Lause 2: Nainen, jolla on lenkkarit jalassaan, katsoo televisiota.</w:t>
      </w:r>
    </w:p>
    <w:p>
      <w:r>
        <w:rPr>
          <w:b/>
        </w:rPr>
        <w:t xml:space="preserve">Tulos</w:t>
      </w:r>
    </w:p>
    <w:p>
      <w:r>
        <w:t xml:space="preserve">Shortseihin ja toppiin pukeutunut nainen kuuntelee jotain puhelimestaan.</w:t>
      </w:r>
    </w:p>
    <w:p>
      <w:r>
        <w:rPr>
          <w:b/>
        </w:rPr>
        <w:t xml:space="preserve">Esimerkki 6.1890</w:t>
      </w:r>
    </w:p>
    <w:p>
      <w:r>
        <w:t xml:space="preserve">Lause 1: Kotimainen nainen työskentelee käsityöprojektin parissa. Lause 2: Alkuasukasnainen nukkuu.</w:t>
      </w:r>
    </w:p>
    <w:p>
      <w:r>
        <w:rPr>
          <w:b/>
        </w:rPr>
        <w:t xml:space="preserve">Tulos</w:t>
      </w:r>
    </w:p>
    <w:p>
      <w:r>
        <w:t xml:space="preserve">Alkuasukasnainen valmistaa jousipyssyä ja nuolta.</w:t>
      </w:r>
    </w:p>
    <w:p>
      <w:r>
        <w:rPr>
          <w:b/>
        </w:rPr>
        <w:t xml:space="preserve">Esimerkki 6.1891</w:t>
      </w:r>
    </w:p>
    <w:p>
      <w:r>
        <w:t xml:space="preserve">Lause 1: Aurinkoisessa huoneessa sinipaitainen vanhempi nainen ojentaa leipää pussitetun leipäkasan päällä hymyilevälle naiselle, jolla on silmät kiinni ja jolla on kukkapaita ja pölypusero, kun punapaitainen ja silmälasipäinen mies seisoo heidän välissään ja katselee. Lause 2: Pimeässä huoneessa on vanhempi nainen, joka ojentaa leipää pussillisen leipäkasan päällä toiselle naiselle, jolla on silmät kiinni, kun mies katselee.</w:t>
      </w:r>
    </w:p>
    <w:p>
      <w:r>
        <w:rPr>
          <w:b/>
        </w:rPr>
        <w:t xml:space="preserve">Tulos</w:t>
      </w:r>
    </w:p>
    <w:p>
      <w:r>
        <w:t xml:space="preserve">Asiakas ostaa leipurilta tuoretta leipää.</w:t>
      </w:r>
    </w:p>
    <w:p>
      <w:r>
        <w:rPr>
          <w:b/>
        </w:rPr>
        <w:t xml:space="preserve">Esimerkki 6.1892</w:t>
      </w:r>
    </w:p>
    <w:p>
      <w:r>
        <w:t xml:space="preserve">Lause 1: Mies koristaa kakkua. Lause 2: Mies syö.</w:t>
      </w:r>
    </w:p>
    <w:p>
      <w:r>
        <w:rPr>
          <w:b/>
        </w:rPr>
        <w:t xml:space="preserve">Tulos</w:t>
      </w:r>
    </w:p>
    <w:p>
      <w:r>
        <w:t xml:space="preserve">Kakku on hänen vaimolleen.</w:t>
      </w:r>
    </w:p>
    <w:p>
      <w:r>
        <w:rPr>
          <w:b/>
        </w:rPr>
        <w:t xml:space="preserve">Esimerkki 6.1893</w:t>
      </w:r>
    </w:p>
    <w:p>
      <w:r>
        <w:t xml:space="preserve">Lause 1: Henkilö hiihtää lumessa, lumi lentää perässä. Lause 2: Lumilautailijan takana lentää lunta.</w:t>
      </w:r>
    </w:p>
    <w:p>
      <w:r>
        <w:rPr>
          <w:b/>
        </w:rPr>
        <w:t xml:space="preserve">Tulos</w:t>
      </w:r>
    </w:p>
    <w:p>
      <w:r>
        <w:t xml:space="preserve">Hiihtäjä laskee vuorta.</w:t>
      </w:r>
    </w:p>
    <w:p>
      <w:r>
        <w:rPr>
          <w:b/>
        </w:rPr>
        <w:t xml:space="preserve">Esimerkki 6.1894</w:t>
      </w:r>
    </w:p>
    <w:p>
      <w:r>
        <w:t xml:space="preserve">Lause 1: Hiihtäjä on hyppäämässä rinteessä ja on ilmassa. Lause 2: Hiihtäjä laittaa sukset jalkaan.</w:t>
      </w:r>
    </w:p>
    <w:p>
      <w:r>
        <w:rPr>
          <w:b/>
        </w:rPr>
        <w:t xml:space="preserve">Tulos</w:t>
      </w:r>
    </w:p>
    <w:p>
      <w:r>
        <w:t xml:space="preserve">Hiihtäjä rakastaa adrenaliinia.</w:t>
      </w:r>
    </w:p>
    <w:p>
      <w:r>
        <w:rPr>
          <w:b/>
        </w:rPr>
        <w:t xml:space="preserve">Esimerkki 6.1895</w:t>
      </w:r>
    </w:p>
    <w:p>
      <w:r>
        <w:t xml:space="preserve">Lause 1: Neljä naista osallistuu synkronoidulle uinnille pimeällä. Lause 2: Neljä naista on kuivilla.</w:t>
      </w:r>
    </w:p>
    <w:p>
      <w:r>
        <w:rPr>
          <w:b/>
        </w:rPr>
        <w:t xml:space="preserve">Tulos</w:t>
      </w:r>
    </w:p>
    <w:p>
      <w:r>
        <w:t xml:space="preserve">Neljä naista ui synkronoidusti ulkoaltaassa.</w:t>
      </w:r>
    </w:p>
    <w:p>
      <w:r>
        <w:rPr>
          <w:b/>
        </w:rPr>
        <w:t xml:space="preserve">Esimerkki 6.1896</w:t>
      </w:r>
    </w:p>
    <w:p>
      <w:r>
        <w:t xml:space="preserve">Lause 1: Lapsi hautautui rannalla hiekkaan niin, että vain pää oli näkyvissä. Lause 2: Poika kantaa ämpäriä, jossa on merivettä.</w:t>
      </w:r>
    </w:p>
    <w:p>
      <w:r>
        <w:rPr>
          <w:b/>
        </w:rPr>
        <w:t xml:space="preserve">Tulos</w:t>
      </w:r>
    </w:p>
    <w:p>
      <w:r>
        <w:t xml:space="preserve">Poika hymyilee kameralle.</w:t>
      </w:r>
    </w:p>
    <w:p>
      <w:r>
        <w:rPr>
          <w:b/>
        </w:rPr>
        <w:t xml:space="preserve">Esimerkki 6.1897</w:t>
      </w:r>
    </w:p>
    <w:p>
      <w:r>
        <w:t xml:space="preserve">Lause 1: Joukko miehiä rentoutuu jalkakäytävällä. Lause 2: ryhmä miehiä tupakoi viemärissä...</w:t>
      </w:r>
    </w:p>
    <w:p>
      <w:r>
        <w:rPr>
          <w:b/>
        </w:rPr>
        <w:t xml:space="preserve">Tulos</w:t>
      </w:r>
    </w:p>
    <w:p>
      <w:r>
        <w:t xml:space="preserve">joukko miehiä on laiska</w:t>
      </w:r>
    </w:p>
    <w:p>
      <w:r>
        <w:rPr>
          <w:b/>
        </w:rPr>
        <w:t xml:space="preserve">Esimerkki 6.1898</w:t>
      </w:r>
    </w:p>
    <w:p>
      <w:r>
        <w:t xml:space="preserve">Lause 1: Neljä ravintolapöydässä istuvaa ruokailijaa lopettaa ateriansa. Lause 2: Ruokailijat ovat matkalla autoihinsa.</w:t>
      </w:r>
    </w:p>
    <w:p>
      <w:r>
        <w:rPr>
          <w:b/>
        </w:rPr>
        <w:t xml:space="preserve">Tulos</w:t>
      </w:r>
    </w:p>
    <w:p>
      <w:r>
        <w:t xml:space="preserve">Ruokailijat ovat miehiä.</w:t>
      </w:r>
    </w:p>
    <w:p>
      <w:r>
        <w:rPr>
          <w:b/>
        </w:rPr>
        <w:t xml:space="preserve">Esimerkki 6.1899</w:t>
      </w:r>
    </w:p>
    <w:p>
      <w:r>
        <w:t xml:space="preserve">Lause 1: Vanha mies sitoo verkkoa kalastusta varten. Lause 2: Mies haluaa pyydystää merenneidon.</w:t>
      </w:r>
    </w:p>
    <w:p>
      <w:r>
        <w:rPr>
          <w:b/>
        </w:rPr>
        <w:t xml:space="preserve">Tulos</w:t>
      </w:r>
    </w:p>
    <w:p>
      <w:r>
        <w:t xml:space="preserve">Vanha mies sitoo verkon saadakseen rapuja.</w:t>
      </w:r>
    </w:p>
    <w:p>
      <w:r>
        <w:rPr>
          <w:b/>
        </w:rPr>
        <w:t xml:space="preserve">Esimerkki 6.1900</w:t>
      </w:r>
    </w:p>
    <w:p>
      <w:r>
        <w:t xml:space="preserve">Lause 1: Valkoiseen t-paitaan ja sinisiin farkkuihin pukeutunut nainen kaataa juomansa lattialle, kun toinen nainen, jolla on keltainen t-paita ja aurinkolasit, tuijottaa häntä. Lause 2: Kaksi naista on vuoristoradan kyydissä paljaat kädet ilmassa.</w:t>
      </w:r>
    </w:p>
    <w:p>
      <w:r>
        <w:rPr>
          <w:b/>
        </w:rPr>
        <w:t xml:space="preserve">Tulos</w:t>
      </w:r>
    </w:p>
    <w:p>
      <w:r>
        <w:t xml:space="preserve">Erään naisen juoma kaatui, kun toinen henkilö törmäsi häneen, ja sitten hän katsoi maassa olevaa sotkua.</w:t>
      </w:r>
    </w:p>
    <w:p>
      <w:r>
        <w:rPr>
          <w:b/>
        </w:rPr>
        <w:t xml:space="preserve">Esimerkki 6.1901</w:t>
      </w:r>
    </w:p>
    <w:p>
      <w:r>
        <w:t xml:space="preserve">Lause 1: Kaksi ihmistä esittelee yleisölle kamppailulajeja ja hyppää kolmen matolla kyyristyneen nuoren yli. Lause 2: Kamppailulajiesityksessä ei ole lapsia.</w:t>
      </w:r>
    </w:p>
    <w:p>
      <w:r>
        <w:rPr>
          <w:b/>
        </w:rPr>
        <w:t xml:space="preserve">Tulos</w:t>
      </w:r>
    </w:p>
    <w:p>
      <w:r>
        <w:t xml:space="preserve">Lapset valmistautuvat kokeilemaan taistelulajeja.</w:t>
      </w:r>
    </w:p>
    <w:p>
      <w:r>
        <w:rPr>
          <w:b/>
        </w:rPr>
        <w:t xml:space="preserve">Esimerkki 6.1902</w:t>
      </w:r>
    </w:p>
    <w:p>
      <w:r>
        <w:t xml:space="preserve">Lause 1: Monet ihmiset katsovat kaiteen yli nähdäkseen, mitä heidän alapuolellaan on vilkkaasti liikennöidyllä alueella. Lause 2: Mies kävelee sillan alla tyhjällä kadulla.</w:t>
      </w:r>
    </w:p>
    <w:p>
      <w:r>
        <w:rPr>
          <w:b/>
        </w:rPr>
        <w:t xml:space="preserve">Tulos</w:t>
      </w:r>
    </w:p>
    <w:p>
      <w:r>
        <w:t xml:space="preserve">Useat ihmiset katsovat sillan kaiteen yli alla olevaa väkijoukkoa.</w:t>
      </w:r>
    </w:p>
    <w:p>
      <w:r>
        <w:rPr>
          <w:b/>
        </w:rPr>
        <w:t xml:space="preserve">Esimerkki 6.1903</w:t>
      </w:r>
    </w:p>
    <w:p>
      <w:r>
        <w:t xml:space="preserve">Lause 1: Mies seisoo auton päällä ja kourii jalkoväliään yhdessä mielenosoittajien kanssa. Lause 2: Michael Jackson herää henkiin...</w:t>
      </w:r>
    </w:p>
    <w:p>
      <w:r>
        <w:rPr>
          <w:b/>
        </w:rPr>
        <w:t xml:space="preserve">Tulos</w:t>
      </w:r>
    </w:p>
    <w:p>
      <w:r>
        <w:t xml:space="preserve">mielenosoitusjohtaja kiihottaa väkijoukkoa mielenosoituksessa.</w:t>
      </w:r>
    </w:p>
    <w:p>
      <w:r>
        <w:rPr>
          <w:b/>
        </w:rPr>
        <w:t xml:space="preserve">Esimerkki 6.1904</w:t>
      </w:r>
    </w:p>
    <w:p>
      <w:r>
        <w:t xml:space="preserve">Lause 1: Musta nuori mies, jolla on t-paita, jossa lukee "6" ja "URKLE", kävelee kadulla toisen nuoren miehen kanssa koripallo kädessään. Lause 2: Miehet pelaavat jalkapalloa.</w:t>
      </w:r>
    </w:p>
    <w:p>
      <w:r>
        <w:rPr>
          <w:b/>
        </w:rPr>
        <w:t xml:space="preserve">Tulos</w:t>
      </w:r>
    </w:p>
    <w:p>
      <w:r>
        <w:t xml:space="preserve">Miehet lopettivat juuri koripallo-ottelun.</w:t>
      </w:r>
    </w:p>
    <w:p>
      <w:r>
        <w:rPr>
          <w:b/>
        </w:rPr>
        <w:t xml:space="preserve">Esimerkki 6.1905</w:t>
      </w:r>
    </w:p>
    <w:p>
      <w:r>
        <w:t xml:space="preserve">Lause 1: Kaksi ulkoilmaihmistä seisoo kivisen rakennelman luona metsässä. Lause 2: Kaksi miestä on rannalla.</w:t>
      </w:r>
    </w:p>
    <w:p>
      <w:r>
        <w:rPr>
          <w:b/>
        </w:rPr>
        <w:t xml:space="preserve">Tulos</w:t>
      </w:r>
    </w:p>
    <w:p>
      <w:r>
        <w:t xml:space="preserve">Kaksi veljestä on metsässä.</w:t>
      </w:r>
    </w:p>
    <w:p>
      <w:r>
        <w:rPr>
          <w:b/>
        </w:rPr>
        <w:t xml:space="preserve">Esimerkki 6.1906</w:t>
      </w:r>
    </w:p>
    <w:p>
      <w:r>
        <w:t xml:space="preserve">Lause 1: Pystyraitainen mies ylittää kadun. Lause 2: Mies astuu rakennuksen aulaan.</w:t>
      </w:r>
    </w:p>
    <w:p>
      <w:r>
        <w:rPr>
          <w:b/>
        </w:rPr>
        <w:t xml:space="preserve">Tulos</w:t>
      </w:r>
    </w:p>
    <w:p>
      <w:r>
        <w:t xml:space="preserve">Mies ylittää suojatien.</w:t>
      </w:r>
    </w:p>
    <w:p>
      <w:r>
        <w:rPr>
          <w:b/>
        </w:rPr>
        <w:t xml:space="preserve">Esimerkki 6.1907</w:t>
      </w:r>
    </w:p>
    <w:p>
      <w:r>
        <w:t xml:space="preserve">Lause 1: Punaiseen takkiin pukeutunut lumilautailija laskeutuu alas vuorta. Lause 2: Lumilautailijan takki on yksinkertaisesti valkoinen.</w:t>
      </w:r>
    </w:p>
    <w:p>
      <w:r>
        <w:rPr>
          <w:b/>
        </w:rPr>
        <w:t xml:space="preserve">Tulos</w:t>
      </w:r>
    </w:p>
    <w:p>
      <w:r>
        <w:t xml:space="preserve">Sean White on pukeutunut punaiseen takkiin ja lumilautailee black diamond -reitillä.</w:t>
      </w:r>
    </w:p>
    <w:p>
      <w:r>
        <w:rPr>
          <w:b/>
        </w:rPr>
        <w:t xml:space="preserve">Esimerkki 6.1908</w:t>
      </w:r>
    </w:p>
    <w:p>
      <w:r>
        <w:t xml:space="preserve">Lause 1: Rivi tuoleja, jotka näyttävät ihmisten ajamilta takseilta, on rivissä aidan varrella, ja osa niistä on varattu ihmisten kanssa. Lause 2: jotkut ihmiset hyppivät köyttä.</w:t>
      </w:r>
    </w:p>
    <w:p>
      <w:r>
        <w:rPr>
          <w:b/>
        </w:rPr>
        <w:t xml:space="preserve">Tulos</w:t>
      </w:r>
    </w:p>
    <w:p>
      <w:r>
        <w:t xml:space="preserve">jotkut ihmiset odottavat taksia</w:t>
      </w:r>
    </w:p>
    <w:p>
      <w:r>
        <w:rPr>
          <w:b/>
        </w:rPr>
        <w:t xml:space="preserve">Esimerkki 6.1909</w:t>
      </w:r>
    </w:p>
    <w:p>
      <w:r>
        <w:t xml:space="preserve">Lause 1: Mäkihyppääjä nauttii talviharrastuksesta. Lause 2: Mäkihyppääjä pitää talvesta, koska hän on jääkarhu.</w:t>
      </w:r>
    </w:p>
    <w:p>
      <w:r>
        <w:rPr>
          <w:b/>
        </w:rPr>
        <w:t xml:space="preserve">Tulos</w:t>
      </w:r>
    </w:p>
    <w:p>
      <w:r>
        <w:t xml:space="preserve">Hiihtäjä pitää kuumasta kaakaosta.</w:t>
      </w:r>
    </w:p>
    <w:p>
      <w:r>
        <w:rPr>
          <w:b/>
        </w:rPr>
        <w:t xml:space="preserve">Esimerkki 6.1910</w:t>
      </w:r>
    </w:p>
    <w:p>
      <w:r>
        <w:t xml:space="preserve">Lause 1: Sotilasvirkailija näyttää digitaalikameran videota nuorelle pojalle. Lause 2: Sotilasvirkailija kuvaa poikaa.</w:t>
      </w:r>
    </w:p>
    <w:p>
      <w:r>
        <w:rPr>
          <w:b/>
        </w:rPr>
        <w:t xml:space="preserve">Tulos</w:t>
      </w:r>
    </w:p>
    <w:p>
      <w:r>
        <w:t xml:space="preserve">Sotilasvirkailija on kenraali.</w:t>
      </w:r>
    </w:p>
    <w:p>
      <w:r>
        <w:rPr>
          <w:b/>
        </w:rPr>
        <w:t xml:space="preserve">Esimerkki 6.1911</w:t>
      </w:r>
    </w:p>
    <w:p>
      <w:r>
        <w:t xml:space="preserve">Lause 1: Mies seisoo kädet koneen päällä, jossa on useita vaihteita. Lause 2: Mies syö jäätelöä</w:t>
      </w:r>
    </w:p>
    <w:p>
      <w:r>
        <w:rPr>
          <w:b/>
        </w:rPr>
        <w:t xml:space="preserve">Tulos</w:t>
      </w:r>
    </w:p>
    <w:p>
      <w:r>
        <w:t xml:space="preserve">Mies yrittää selvittää koneen toimintaa</w:t>
      </w:r>
    </w:p>
    <w:p>
      <w:r>
        <w:rPr>
          <w:b/>
        </w:rPr>
        <w:t xml:space="preserve">Esimerkki 6.1912</w:t>
      </w:r>
    </w:p>
    <w:p>
      <w:r>
        <w:t xml:space="preserve">Lause 1: Joku ajaa sivuttain moottoripyörällä. Lause 2: Joku on pysäköitynä autolla kadulle.</w:t>
      </w:r>
    </w:p>
    <w:p>
      <w:r>
        <w:rPr>
          <w:b/>
        </w:rPr>
        <w:t xml:space="preserve">Tulos</w:t>
      </w:r>
    </w:p>
    <w:p>
      <w:r>
        <w:t xml:space="preserve">Moottoripyöräilijä hyppää muutaman auton yli.</w:t>
      </w:r>
    </w:p>
    <w:p>
      <w:r>
        <w:rPr>
          <w:b/>
        </w:rPr>
        <w:t xml:space="preserve">Esimerkki 6.1913</w:t>
      </w:r>
    </w:p>
    <w:p>
      <w:r>
        <w:t xml:space="preserve">Lause 1: Kuusi ihmistä yrittää siirtää autoa lumisella kadulla. Lause 2: Ihmiset istuvat lentokentällä.</w:t>
      </w:r>
    </w:p>
    <w:p>
      <w:r>
        <w:rPr>
          <w:b/>
        </w:rPr>
        <w:t xml:space="preserve">Tulos</w:t>
      </w:r>
    </w:p>
    <w:p>
      <w:r>
        <w:t xml:space="preserve">Auto on Honda.</w:t>
      </w:r>
    </w:p>
    <w:p>
      <w:r>
        <w:rPr>
          <w:b/>
        </w:rPr>
        <w:t xml:space="preserve">Esimerkki 6.1914</w:t>
      </w:r>
    </w:p>
    <w:p>
      <w:r>
        <w:t xml:space="preserve">Lause 1: Maastopyöräilijä ajaa polkua pitkin. Lause 2: Henkilö surffaa hiekkasurffaamalla hiekkadyynillä.</w:t>
      </w:r>
    </w:p>
    <w:p>
      <w:r>
        <w:rPr>
          <w:b/>
        </w:rPr>
        <w:t xml:space="preserve">Tulos</w:t>
      </w:r>
    </w:p>
    <w:p>
      <w:r>
        <w:t xml:space="preserve">Henkilö on maastopyöräilemässä Coloradossa.</w:t>
      </w:r>
    </w:p>
    <w:p>
      <w:r>
        <w:rPr>
          <w:b/>
        </w:rPr>
        <w:t xml:space="preserve">Esimerkki 6.1915</w:t>
      </w:r>
    </w:p>
    <w:p>
      <w:r>
        <w:t xml:space="preserve">Lause 1: Kolme miestä ja nainen käyttävät yhdessä kannettavia tietokoneita. Lause 2: Ihmiset käyttävät kirjoituskoneita.</w:t>
      </w:r>
    </w:p>
    <w:p>
      <w:r>
        <w:rPr>
          <w:b/>
        </w:rPr>
        <w:t xml:space="preserve">Tulos</w:t>
      </w:r>
    </w:p>
    <w:p>
      <w:r>
        <w:t xml:space="preserve">Ihmiset ovat kirjastossa.</w:t>
      </w:r>
    </w:p>
    <w:p>
      <w:r>
        <w:rPr>
          <w:b/>
        </w:rPr>
        <w:t xml:space="preserve">Esimerkki 6.1916</w:t>
      </w:r>
    </w:p>
    <w:p>
      <w:r>
        <w:t xml:space="preserve">Lause 1: Kaksi virkapukuista miestä on moottoroidussa veneessä. Lause 2: Kukaan ei ole kyydissä.</w:t>
      </w:r>
    </w:p>
    <w:p>
      <w:r>
        <w:rPr>
          <w:b/>
        </w:rPr>
        <w:t xml:space="preserve">Tulos</w:t>
      </w:r>
    </w:p>
    <w:p>
      <w:r>
        <w:t xml:space="preserve">Pitkiä ihmisiä ratsastamassa.</w:t>
      </w:r>
    </w:p>
    <w:p>
      <w:r>
        <w:rPr>
          <w:b/>
        </w:rPr>
        <w:t xml:space="preserve">Esimerkki 6.1917</w:t>
      </w:r>
    </w:p>
    <w:p>
      <w:r>
        <w:t xml:space="preserve">Lause 1: suuri musta koira jahtaa pientä mustaa koiraa. Lause 2: suuri ruskea koira jahtaa pientä mustaa koiraa.</w:t>
      </w:r>
    </w:p>
    <w:p>
      <w:r>
        <w:rPr>
          <w:b/>
        </w:rPr>
        <w:t xml:space="preserve">Tulos</w:t>
      </w:r>
    </w:p>
    <w:p>
      <w:r>
        <w:t xml:space="preserve">suuri musta koira jahtaa pientä mustaa koiraa, koska tämä otti sen lelun.</w:t>
      </w:r>
    </w:p>
    <w:p>
      <w:r>
        <w:rPr>
          <w:b/>
        </w:rPr>
        <w:t xml:space="preserve">Esimerkki 6.1918</w:t>
      </w:r>
    </w:p>
    <w:p>
      <w:r>
        <w:t xml:space="preserve">Lause 1: lapsi hyppää skeittilaudalla Lause 2: lapsi istui television edessä.</w:t>
      </w:r>
    </w:p>
    <w:p>
      <w:r>
        <w:rPr>
          <w:b/>
        </w:rPr>
        <w:t xml:space="preserve">Tulos</w:t>
      </w:r>
    </w:p>
    <w:p>
      <w:r>
        <w:t xml:space="preserve">Rullalauta kuului lapselle.</w:t>
      </w:r>
    </w:p>
    <w:p>
      <w:r>
        <w:rPr>
          <w:b/>
        </w:rPr>
        <w:t xml:space="preserve">Esimerkki 6.1919</w:t>
      </w:r>
    </w:p>
    <w:p>
      <w:r>
        <w:t xml:space="preserve">Lause 1: Pitkän valkoisen parran omaava mies on pukeutunut velhoksi purppuranpunaiseen kaapuun, ja hänen takanaan on joukko ihmisiä ja lapsia. Lause 2: Yksinäinen ihminen istui kirjastossa.</w:t>
      </w:r>
    </w:p>
    <w:p>
      <w:r>
        <w:rPr>
          <w:b/>
        </w:rPr>
        <w:t xml:space="preserve">Tulos</w:t>
      </w:r>
    </w:p>
    <w:p>
      <w:r>
        <w:t xml:space="preserve">Mies aikoo esiintyä yleisölle.</w:t>
      </w:r>
    </w:p>
    <w:p>
      <w:r>
        <w:rPr>
          <w:b/>
        </w:rPr>
        <w:t xml:space="preserve">Esimerkki 6.1920</w:t>
      </w:r>
    </w:p>
    <w:p>
      <w:r>
        <w:t xml:space="preserve">Lause 1: Amerikkalaissotilaat soittavat rumpujen kanssa marssiorkesterissa, joka on merkitty Fort Lewisiin, Washingtoniin. Lause 2: Jotkut ihmiset kalastavat veneestä käsin.</w:t>
      </w:r>
    </w:p>
    <w:p>
      <w:r>
        <w:rPr>
          <w:b/>
        </w:rPr>
        <w:t xml:space="preserve">Tulos</w:t>
      </w:r>
    </w:p>
    <w:p>
      <w:r>
        <w:t xml:space="preserve">Jotkut univormupukuiset miehet soittavat marssiorkesterissa -</w:t>
      </w:r>
    </w:p>
    <w:p>
      <w:r>
        <w:rPr>
          <w:b/>
        </w:rPr>
        <w:t xml:space="preserve">Esimerkki 6.1921</w:t>
      </w:r>
    </w:p>
    <w:p>
      <w:r>
        <w:t xml:space="preserve">Lause 1: Ihmisjoukko seisoo äyriäisruokakojujen myyntipisteen vieressä. Lause 2: Joukko ihmisiä työskentelee toimistossa tietokoneiden parissa.</w:t>
      </w:r>
    </w:p>
    <w:p>
      <w:r>
        <w:rPr>
          <w:b/>
        </w:rPr>
        <w:t xml:space="preserve">Tulos</w:t>
      </w:r>
    </w:p>
    <w:p>
      <w:r>
        <w:t xml:space="preserve">Ryhmä ihmisiä on lounastauollaan syömässä mereneläviä.</w:t>
      </w:r>
    </w:p>
    <w:p>
      <w:r>
        <w:rPr>
          <w:b/>
        </w:rPr>
        <w:t xml:space="preserve">Esimerkki 6.1922</w:t>
      </w:r>
    </w:p>
    <w:p>
      <w:r>
        <w:t xml:space="preserve">Lause 1: Monet ihmiset odottavat junaa. Lause 2: Ihmiset odottavat venettä.</w:t>
      </w:r>
    </w:p>
    <w:p>
      <w:r>
        <w:rPr>
          <w:b/>
        </w:rPr>
        <w:t xml:space="preserve">Tulos</w:t>
      </w:r>
    </w:p>
    <w:p>
      <w:r>
        <w:t xml:space="preserve">Jotkut odottavat oranssia junaa.</w:t>
      </w:r>
    </w:p>
    <w:p>
      <w:r>
        <w:rPr>
          <w:b/>
        </w:rPr>
        <w:t xml:space="preserve">Esimerkki 6.1923</w:t>
      </w:r>
    </w:p>
    <w:p>
      <w:r>
        <w:t xml:space="preserve">Lause 1: Kaksi punapaitaista miestä puhuu keskenään. Lause 2: Kaksi punapaitaista nuorta miestä on ulkona keskustelemassa keskenään.</w:t>
      </w:r>
    </w:p>
    <w:p>
      <w:r>
        <w:rPr>
          <w:b/>
        </w:rPr>
        <w:t xml:space="preserve">Tulos</w:t>
      </w:r>
    </w:p>
    <w:p>
      <w:r>
        <w:t xml:space="preserve">Miehet pelaavat samassa urheilujoukkueessa.</w:t>
      </w:r>
    </w:p>
    <w:p>
      <w:r>
        <w:rPr>
          <w:b/>
        </w:rPr>
        <w:t xml:space="preserve">Esimerkki 6.1924</w:t>
      </w:r>
    </w:p>
    <w:p>
      <w:r>
        <w:t xml:space="preserve">Lause 1: Afrikkalaiset järjestetyssä tapahtumassa. Lause 2: Pyöräilen yksipyöräisellä köysiradalla.</w:t>
      </w:r>
    </w:p>
    <w:p>
      <w:r>
        <w:rPr>
          <w:b/>
        </w:rPr>
        <w:t xml:space="preserve">Tulos</w:t>
      </w:r>
    </w:p>
    <w:p>
      <w:r>
        <w:t xml:space="preserve">He ovat kiinnostuneita.</w:t>
      </w:r>
    </w:p>
    <w:p>
      <w:r>
        <w:rPr>
          <w:b/>
        </w:rPr>
        <w:t xml:space="preserve">Esimerkki 6.1925</w:t>
      </w:r>
    </w:p>
    <w:p>
      <w:r>
        <w:t xml:space="preserve">Lause 1: Aasialainen tyttö seisoo punaista tiiliseinää vasten. Lause 2: Kukaan ei seiso.</w:t>
      </w:r>
    </w:p>
    <w:p>
      <w:r>
        <w:rPr>
          <w:b/>
        </w:rPr>
        <w:t xml:space="preserve">Tulos</w:t>
      </w:r>
    </w:p>
    <w:p>
      <w:r>
        <w:t xml:space="preserve">Pitkä ihminen seisoo</w:t>
      </w:r>
    </w:p>
    <w:p>
      <w:r>
        <w:rPr>
          <w:b/>
        </w:rPr>
        <w:t xml:space="preserve">Esimerkki 6.1926</w:t>
      </w:r>
    </w:p>
    <w:p>
      <w:r>
        <w:t xml:space="preserve">Lause 1: Mies istuu maalaustelineen edessä, jossa on esillä erilaisia taideteoksia, ja taustalla näkyy hevoskuljetusvaunut. Lause 2: Nainen varastaa taidetta.</w:t>
      </w:r>
    </w:p>
    <w:p>
      <w:r>
        <w:rPr>
          <w:b/>
        </w:rPr>
        <w:t xml:space="preserve">Tulos</w:t>
      </w:r>
    </w:p>
    <w:p>
      <w:r>
        <w:t xml:space="preserve">hän yrittää myydä työtään</w:t>
      </w:r>
    </w:p>
    <w:p>
      <w:r>
        <w:rPr>
          <w:b/>
        </w:rPr>
        <w:t xml:space="preserve">Esimerkki 6.1927</w:t>
      </w:r>
    </w:p>
    <w:p>
      <w:r>
        <w:t xml:space="preserve">Lause 1: Mustavalkoinen eläin on ruohikossa. Lause 2: Leijona väijyy antilooppia.</w:t>
      </w:r>
    </w:p>
    <w:p>
      <w:r>
        <w:rPr>
          <w:b/>
        </w:rPr>
        <w:t xml:space="preserve">Tulos</w:t>
      </w:r>
    </w:p>
    <w:p>
      <w:r>
        <w:t xml:space="preserve">Seepra seisoo ruohikossa.</w:t>
      </w:r>
    </w:p>
    <w:p>
      <w:r>
        <w:rPr>
          <w:b/>
        </w:rPr>
        <w:t xml:space="preserve">Esimerkki 6.1928</w:t>
      </w:r>
    </w:p>
    <w:p>
      <w:r>
        <w:t xml:space="preserve">Lause 1: Hätääntyneet naiset pelaavat kolikkopeliä. Lause 2: Nainen siivoaa kasinoa.</w:t>
      </w:r>
    </w:p>
    <w:p>
      <w:r>
        <w:rPr>
          <w:b/>
        </w:rPr>
        <w:t xml:space="preserve">Tulos</w:t>
      </w:r>
    </w:p>
    <w:p>
      <w:r>
        <w:t xml:space="preserve">Nainen pelaa kolikkopeliä.</w:t>
      </w:r>
    </w:p>
    <w:p>
      <w:r>
        <w:rPr>
          <w:b/>
        </w:rPr>
        <w:t xml:space="preserve">Esimerkki 6.1929</w:t>
      </w:r>
    </w:p>
    <w:p>
      <w:r>
        <w:t xml:space="preserve">Lause 1: Surffaaja ratsastaa aallolla. Lause 2: Mies silittää vaatteita kotonaan.</w:t>
      </w:r>
    </w:p>
    <w:p>
      <w:r>
        <w:rPr>
          <w:b/>
        </w:rPr>
        <w:t xml:space="preserve">Tulos</w:t>
      </w:r>
    </w:p>
    <w:p>
      <w:r>
        <w:t xml:space="preserve">Surffaaja ratsastaa 20 metriä korkealla aallolla yleisön hämmästykseksi.</w:t>
      </w:r>
    </w:p>
    <w:p>
      <w:r>
        <w:rPr>
          <w:b/>
        </w:rPr>
        <w:t xml:space="preserve">Esimerkki 6.1930</w:t>
      </w:r>
    </w:p>
    <w:p>
      <w:r>
        <w:t xml:space="preserve">Lause 1: Moottoripyöräilijät nauttivat aurinkoisesta päivästä tien päällä. Lause 2: Moottoripyöräjengi hengailee baarissa yöllä.</w:t>
      </w:r>
    </w:p>
    <w:p>
      <w:r>
        <w:rPr>
          <w:b/>
        </w:rPr>
        <w:t xml:space="preserve">Tulos</w:t>
      </w:r>
    </w:p>
    <w:p>
      <w:r>
        <w:t xml:space="preserve">Moottoripyöräjengi ratsastaa aavikon halki -</w:t>
      </w:r>
    </w:p>
    <w:p>
      <w:r>
        <w:rPr>
          <w:b/>
        </w:rPr>
        <w:t xml:space="preserve">Esimerkki 6.1931</w:t>
      </w:r>
    </w:p>
    <w:p>
      <w:r>
        <w:t xml:space="preserve">Lause 1: Valkopukuinen nainen etualalla ja mies hieman perässä kävelevät John's Pizza and Gyro -ravintolan kyltin kanssa taustalla. Lause 2: Mies ja somalainen syövät yhdessä John's Pizza and Gyrossa.</w:t>
      </w:r>
    </w:p>
    <w:p>
      <w:r>
        <w:rPr>
          <w:b/>
        </w:rPr>
        <w:t xml:space="preserve">Tulos</w:t>
      </w:r>
    </w:p>
    <w:p>
      <w:r>
        <w:t xml:space="preserve">He työskentelevät John's Pizzalle.</w:t>
      </w:r>
    </w:p>
    <w:p>
      <w:r>
        <w:rPr>
          <w:b/>
        </w:rPr>
        <w:t xml:space="preserve">Esimerkki 6.1932</w:t>
      </w:r>
    </w:p>
    <w:p>
      <w:r>
        <w:t xml:space="preserve">Lause 1: Kolme rakennusmiestä korjaa jalkakäytävää. Lause 2: Rakennustyöntekijät korjaavat valaisinpylvästä.</w:t>
      </w:r>
    </w:p>
    <w:p>
      <w:r>
        <w:rPr>
          <w:b/>
        </w:rPr>
        <w:t xml:space="preserve">Tulos</w:t>
      </w:r>
    </w:p>
    <w:p>
      <w:r>
        <w:t xml:space="preserve">Kolme rakennustyöntekijää korjaa auto-onnettomuuden aiheuttamia päällystevaurioita.</w:t>
      </w:r>
    </w:p>
    <w:p>
      <w:r>
        <w:rPr>
          <w:b/>
        </w:rPr>
        <w:t xml:space="preserve">Esimerkki 6.1933</w:t>
      </w:r>
    </w:p>
    <w:p>
      <w:r>
        <w:t xml:space="preserve">Lause 1: Kaksi afroamerikkalaista miestä herää Dallas Mavericksin koripallopeliin luokkahuoneessa. Lause 2: 3 kaveria pelaa koripalloa käytävällä.</w:t>
      </w:r>
    </w:p>
    <w:p>
      <w:r>
        <w:rPr>
          <w:b/>
        </w:rPr>
        <w:t xml:space="preserve">Tulos</w:t>
      </w:r>
    </w:p>
    <w:p>
      <w:r>
        <w:t xml:space="preserve">2 mustaa kaveria alkaa pelata koripalloa tunnilla.</w:t>
      </w:r>
    </w:p>
    <w:p>
      <w:r>
        <w:rPr>
          <w:b/>
        </w:rPr>
        <w:t xml:space="preserve">Esimerkki 6.1934</w:t>
      </w:r>
    </w:p>
    <w:p>
      <w:r>
        <w:t xml:space="preserve">Lause 1: Nainen lenkkeilee ja mies ajaa polkupyörällä. Lause 2: Nainen lentää avaruusaluksella.</w:t>
      </w:r>
    </w:p>
    <w:p>
      <w:r>
        <w:rPr>
          <w:b/>
        </w:rPr>
        <w:t xml:space="preserve">Tulos</w:t>
      </w:r>
    </w:p>
    <w:p>
      <w:r>
        <w:t xml:space="preserve">Pariskunta oli tekemässä viikoittaisia rutiiniharjoituksiaan.</w:t>
      </w:r>
    </w:p>
    <w:p>
      <w:r>
        <w:rPr>
          <w:b/>
        </w:rPr>
        <w:t xml:space="preserve">Esimerkki 6.1935</w:t>
      </w:r>
    </w:p>
    <w:p>
      <w:r>
        <w:t xml:space="preserve">Lause 1: Kaksi miestä pelaa lacrossea tai maahockeyta. Lause 2: Miehet syövät vaahtokarkkeja...</w:t>
      </w:r>
    </w:p>
    <w:p>
      <w:r>
        <w:rPr>
          <w:b/>
        </w:rPr>
        <w:t xml:space="preserve">Tulos</w:t>
      </w:r>
    </w:p>
    <w:p>
      <w:r>
        <w:t xml:space="preserve">Miehet ovat paikallisessa lacrossen välierässä.</w:t>
      </w:r>
    </w:p>
    <w:p>
      <w:r>
        <w:rPr>
          <w:b/>
        </w:rPr>
        <w:t xml:space="preserve">Esimerkki 6.1936</w:t>
      </w:r>
    </w:p>
    <w:p>
      <w:r>
        <w:t xml:space="preserve">Lause 1: Tämä nainen on ratsastamassa aurinkoisena iltapäivänä. Lause 2: Nainen syö hevosta pimeässä.</w:t>
      </w:r>
    </w:p>
    <w:p>
      <w:r>
        <w:rPr>
          <w:b/>
        </w:rPr>
        <w:t xml:space="preserve">Tulos</w:t>
      </w:r>
    </w:p>
    <w:p>
      <w:r>
        <w:t xml:space="preserve">Nainen ratsastaa hevosella ulkona alasti.</w:t>
      </w:r>
    </w:p>
    <w:p>
      <w:r>
        <w:rPr>
          <w:b/>
        </w:rPr>
        <w:t xml:space="preserve">Esimerkki 6.1937</w:t>
      </w:r>
    </w:p>
    <w:p>
      <w:r>
        <w:t xml:space="preserve">Lause 1: Poika katselee outoa violettia esinettä ystävänsä hiuksissa. Lause 2: Tyttö katselee outoa violettia esinettä ystävänsä hiuksissa.</w:t>
      </w:r>
    </w:p>
    <w:p>
      <w:r>
        <w:rPr>
          <w:b/>
        </w:rPr>
        <w:t xml:space="preserve">Tulos</w:t>
      </w:r>
    </w:p>
    <w:p>
      <w:r>
        <w:t xml:space="preserve">Surullinen poika katselee outoa violettia esinettä ystävänsä hiuksissa.</w:t>
      </w:r>
    </w:p>
    <w:p>
      <w:r>
        <w:rPr>
          <w:b/>
        </w:rPr>
        <w:t xml:space="preserve">Esimerkki 6.1938</w:t>
      </w:r>
    </w:p>
    <w:p>
      <w:r>
        <w:t xml:space="preserve">Lause 1: Mies ja nainen, joilla molemmilla on sininen paita, ottavat kameralla kuvan itsestään suihkulähteen edessä, kun tummahiuksinen nainen kulkee ohi. Lause 2: Heillä ei ole mitään yllään.</w:t>
      </w:r>
    </w:p>
    <w:p>
      <w:r>
        <w:rPr>
          <w:b/>
        </w:rPr>
        <w:t xml:space="preserve">Tulos</w:t>
      </w:r>
    </w:p>
    <w:p>
      <w:r>
        <w:t xml:space="preserve">Nainen on vanha</w:t>
      </w:r>
    </w:p>
    <w:p>
      <w:r>
        <w:rPr>
          <w:b/>
        </w:rPr>
        <w:t xml:space="preserve">Esimerkki 6.1939</w:t>
      </w:r>
    </w:p>
    <w:p>
      <w:r>
        <w:t xml:space="preserve">Lause 1: Kaksi miestä istuu valkoisella sohvalla. Lause 2: Kaksi miestä seisoo sohvan päällä.</w:t>
      </w:r>
    </w:p>
    <w:p>
      <w:r>
        <w:rPr>
          <w:b/>
        </w:rPr>
        <w:t xml:space="preserve">Tulos</w:t>
      </w:r>
    </w:p>
    <w:p>
      <w:r>
        <w:t xml:space="preserve">Kaksi miestä istuu kotona sohvallaan.</w:t>
      </w:r>
    </w:p>
    <w:p>
      <w:r>
        <w:rPr>
          <w:b/>
        </w:rPr>
        <w:t xml:space="preserve">Esimerkki 6.1940</w:t>
      </w:r>
    </w:p>
    <w:p>
      <w:r>
        <w:t xml:space="preserve">Lause 1: Ruskea koira juoksee hiekkatietä pitkin. Lause 2: Sininen koira lentää</w:t>
      </w:r>
    </w:p>
    <w:p>
      <w:r>
        <w:rPr>
          <w:b/>
        </w:rPr>
        <w:t xml:space="preserve">Tulos</w:t>
      </w:r>
    </w:p>
    <w:p>
      <w:r>
        <w:t xml:space="preserve">Ruskea koira on ulkona</w:t>
      </w:r>
    </w:p>
    <w:p>
      <w:r>
        <w:rPr>
          <w:b/>
        </w:rPr>
        <w:t xml:space="preserve">Esimerkki 6.1941</w:t>
      </w:r>
    </w:p>
    <w:p>
      <w:r>
        <w:t xml:space="preserve">Lause 1: Suuri valkoinen koira, tyttö ja poliisiauto pihatiellä ja maasturi autotallissa. Lause 2: Ihmiset syövät jäätelöä.</w:t>
      </w:r>
    </w:p>
    <w:p>
      <w:r>
        <w:rPr>
          <w:b/>
        </w:rPr>
        <w:t xml:space="preserve">Tulos</w:t>
      </w:r>
    </w:p>
    <w:p>
      <w:r>
        <w:t xml:space="preserve">Poliisi tutkii rikosta.</w:t>
      </w:r>
    </w:p>
    <w:p>
      <w:r>
        <w:rPr>
          <w:b/>
        </w:rPr>
        <w:t xml:space="preserve">Esimerkki 6.1942</w:t>
      </w:r>
    </w:p>
    <w:p>
      <w:r>
        <w:t xml:space="preserve">Lause 1: Tummahiuksisella miehellä on yllään valkoinen paita, johon on painettu liekkejä, ja hänellä on kädessään pihdit. Lause 2: Miehellä on yllään kokin takki.</w:t>
      </w:r>
    </w:p>
    <w:p>
      <w:r>
        <w:rPr>
          <w:b/>
        </w:rPr>
        <w:t xml:space="preserve">Tulos</w:t>
      </w:r>
    </w:p>
    <w:p>
      <w:r>
        <w:t xml:space="preserve">mies on alasti</w:t>
      </w:r>
    </w:p>
    <w:p>
      <w:r>
        <w:rPr>
          <w:b/>
        </w:rPr>
        <w:t xml:space="preserve">Esimerkki 6.1943</w:t>
      </w:r>
    </w:p>
    <w:p>
      <w:r>
        <w:t xml:space="preserve">Lause 1: Tyttövauva makaa vaihtopöydällä, jonka viereen on kasattu vaatteita ja peittoja. Lause 2: Tyttövauva ottaa ensimmäiset askeleensa.</w:t>
      </w:r>
    </w:p>
    <w:p>
      <w:r>
        <w:rPr>
          <w:b/>
        </w:rPr>
        <w:t xml:space="preserve">Tulos</w:t>
      </w:r>
    </w:p>
    <w:p>
      <w:r>
        <w:t xml:space="preserve">Äiti on vaihtamassa vauvalle vaippaa...</w:t>
      </w:r>
    </w:p>
    <w:p>
      <w:r>
        <w:rPr>
          <w:b/>
        </w:rPr>
        <w:t xml:space="preserve">Esimerkki 6.1944</w:t>
      </w:r>
    </w:p>
    <w:p>
      <w:r>
        <w:t xml:space="preserve">Lause 1: Muusikko konsertoi faneille. Lause 2: Hänet buuataan pois lavalta.</w:t>
      </w:r>
    </w:p>
    <w:p>
      <w:r>
        <w:rPr>
          <w:b/>
        </w:rPr>
        <w:t xml:space="preserve">Tulos</w:t>
      </w:r>
    </w:p>
    <w:p>
      <w:r>
        <w:t xml:space="preserve">he soittavat pianoa</w:t>
      </w:r>
    </w:p>
    <w:p>
      <w:r>
        <w:rPr>
          <w:b/>
        </w:rPr>
        <w:t xml:space="preserve">Esimerkki 6.1945</w:t>
      </w:r>
    </w:p>
    <w:p>
      <w:r>
        <w:t xml:space="preserve">Lause 1: Hitsaajat työskentelevät suuren metallirummun parissa. Lause 2: hitsaajat istuvat työpöydän ääressä.</w:t>
      </w:r>
    </w:p>
    <w:p>
      <w:r>
        <w:rPr>
          <w:b/>
        </w:rPr>
        <w:t xml:space="preserve">Tulos</w:t>
      </w:r>
    </w:p>
    <w:p>
      <w:r>
        <w:t xml:space="preserve">hitsaajat ovat uusia tässä työssä</w:t>
      </w:r>
    </w:p>
    <w:p>
      <w:r>
        <w:rPr>
          <w:b/>
        </w:rPr>
        <w:t xml:space="preserve">Esimerkki 6.1946</w:t>
      </w:r>
    </w:p>
    <w:p>
      <w:r>
        <w:t xml:space="preserve">Lause 1: Nainen asettuu häkkiin ja leikkii kaneilla. Lause 2: Mies istuu häkissä ja leikkii kaneilla.</w:t>
      </w:r>
    </w:p>
    <w:p>
      <w:r>
        <w:rPr>
          <w:b/>
        </w:rPr>
        <w:t xml:space="preserve">Tulos</w:t>
      </w:r>
    </w:p>
    <w:p>
      <w:r>
        <w:t xml:space="preserve">Nainen työskentelee vapaaehtoisena eläinsuojassa.</w:t>
      </w:r>
    </w:p>
    <w:p>
      <w:r>
        <w:rPr>
          <w:b/>
        </w:rPr>
        <w:t xml:space="preserve">Esimerkki 6.1947</w:t>
      </w:r>
    </w:p>
    <w:p>
      <w:r>
        <w:t xml:space="preserve">Lause 1: Nainen pitää kylttiä fanien edessä. Lause 2: Nainen nukkuu.</w:t>
      </w:r>
    </w:p>
    <w:p>
      <w:r>
        <w:rPr>
          <w:b/>
        </w:rPr>
        <w:t xml:space="preserve">Tulos</w:t>
      </w:r>
    </w:p>
    <w:p>
      <w:r>
        <w:t xml:space="preserve">Nainen seisoo.</w:t>
      </w:r>
    </w:p>
    <w:p>
      <w:r>
        <w:rPr>
          <w:b/>
        </w:rPr>
        <w:t xml:space="preserve">Esimerkki 6.1948</w:t>
      </w:r>
    </w:p>
    <w:p>
      <w:r>
        <w:t xml:space="preserve">Lause 1: Eräs lapsi hyppää hyppylaudalta altaaseen. Lause 2: Lapsi istuu puiston penkillä.</w:t>
      </w:r>
    </w:p>
    <w:p>
      <w:r>
        <w:rPr>
          <w:b/>
        </w:rPr>
        <w:t xml:space="preserve">Tulos</w:t>
      </w:r>
    </w:p>
    <w:p>
      <w:r>
        <w:t xml:space="preserve">Lapsi hyppää uima-altaaseen takapihalla.</w:t>
      </w:r>
    </w:p>
    <w:p>
      <w:r>
        <w:rPr>
          <w:b/>
        </w:rPr>
        <w:t xml:space="preserve">Esimerkki 6.1949</w:t>
      </w:r>
    </w:p>
    <w:p>
      <w:r>
        <w:t xml:space="preserve">Lause 1: Paidaton kaveri tekee tempun pienellä polkupyörällä. Lause 2: Paitapukuinen mies tekee temppuja rullalautalla.</w:t>
      </w:r>
    </w:p>
    <w:p>
      <w:r>
        <w:rPr>
          <w:b/>
        </w:rPr>
        <w:t xml:space="preserve">Tulos</w:t>
      </w:r>
    </w:p>
    <w:p>
      <w:r>
        <w:t xml:space="preserve">Mies tekee voltin polkupyörällä.</w:t>
      </w:r>
    </w:p>
    <w:p>
      <w:r>
        <w:rPr>
          <w:b/>
        </w:rPr>
        <w:t xml:space="preserve">Esimerkki 6.1950</w:t>
      </w:r>
    </w:p>
    <w:p>
      <w:r>
        <w:t xml:space="preserve">Lause 1: Pieni koira, jolla on kaulapanta, istuu betonipenkin vieressä. Lause 2: Pantaan puettu eläin seisoo nurmikolla.</w:t>
      </w:r>
    </w:p>
    <w:p>
      <w:r>
        <w:rPr>
          <w:b/>
        </w:rPr>
        <w:t xml:space="preserve">Tulos</w:t>
      </w:r>
    </w:p>
    <w:p>
      <w:r>
        <w:t xml:space="preserve">Koira, jolla on kaulapanta, istuu maassa.</w:t>
      </w:r>
    </w:p>
    <w:p>
      <w:r>
        <w:rPr>
          <w:b/>
        </w:rPr>
        <w:t xml:space="preserve">Esimerkki 6.1951</w:t>
      </w:r>
    </w:p>
    <w:p>
      <w:r>
        <w:t xml:space="preserve">Lause 1: Kolme ratsastajaa, joista yksi ratsastaa ponilla, kulkevat suorassa linjassa ensimmäisen ratsastajan takana. Lause 2: Ihmiset ratsastavat kameleilla.</w:t>
      </w:r>
    </w:p>
    <w:p>
      <w:r>
        <w:rPr>
          <w:b/>
        </w:rPr>
        <w:t xml:space="preserve">Tulos</w:t>
      </w:r>
    </w:p>
    <w:p>
      <w:r>
        <w:t xml:space="preserve">Ihmiset ovat turisteja.</w:t>
      </w:r>
    </w:p>
    <w:p>
      <w:r>
        <w:rPr>
          <w:b/>
        </w:rPr>
        <w:t xml:space="preserve">Esimerkki 6.1952</w:t>
      </w:r>
    </w:p>
    <w:p>
      <w:r>
        <w:t xml:space="preserve">Lause 1: Ihmiset ahtautuvat yhteen kuorma-auton takaosaan, joka kulkee vihreiden kukkuloiden halki ja ohittaa matkan varrella olevan jalankulkijan. Lause 2: Ihmiset ovat veneessä, joka lähtee lahdelta.</w:t>
      </w:r>
    </w:p>
    <w:p>
      <w:r>
        <w:rPr>
          <w:b/>
        </w:rPr>
        <w:t xml:space="preserve">Tulos</w:t>
      </w:r>
    </w:p>
    <w:p>
      <w:r>
        <w:t xml:space="preserve">Ihmiset pakenevat kuorma-autolla totalitaarista hallitusta.</w:t>
      </w:r>
    </w:p>
    <w:p>
      <w:r>
        <w:rPr>
          <w:b/>
        </w:rPr>
        <w:t xml:space="preserve">Esimerkki 6.1953</w:t>
      </w:r>
    </w:p>
    <w:p>
      <w:r>
        <w:t xml:space="preserve">Lause 1: Nuoret istuvat tai ottavat aurinkoa puiston niityllä. Lause 2: Nuoret istuvat liikuntasalin katsomossa.</w:t>
      </w:r>
    </w:p>
    <w:p>
      <w:r>
        <w:rPr>
          <w:b/>
        </w:rPr>
        <w:t xml:space="preserve">Tulos</w:t>
      </w:r>
    </w:p>
    <w:p>
      <w:r>
        <w:t xml:space="preserve">Ne ovat englantilaisia.</w:t>
      </w:r>
    </w:p>
    <w:p>
      <w:r>
        <w:rPr>
          <w:b/>
        </w:rPr>
        <w:t xml:space="preserve">Esimerkki 6.1954</w:t>
      </w:r>
    </w:p>
    <w:p>
      <w:r>
        <w:t xml:space="preserve">Lause 1: Kaksi nuorta poikaa leikkii puiston sadettimessa. Lause 2: Pojat pelaavat xboxia.</w:t>
      </w:r>
    </w:p>
    <w:p>
      <w:r>
        <w:rPr>
          <w:b/>
        </w:rPr>
        <w:t xml:space="preserve">Tulos</w:t>
      </w:r>
    </w:p>
    <w:p>
      <w:r>
        <w:t xml:space="preserve">Pojat pesevät mudassa leikkimisen aiheuttamaa likaa.</w:t>
      </w:r>
    </w:p>
    <w:p>
      <w:r>
        <w:rPr>
          <w:b/>
        </w:rPr>
        <w:t xml:space="preserve">Esimerkki 6.1955</w:t>
      </w:r>
    </w:p>
    <w:p>
      <w:r>
        <w:t xml:space="preserve">Lause 1: Joukko ihmisiä soittaa soittimia ja laulaa. Lause 2: mies soitti rumpua yksin.</w:t>
      </w:r>
    </w:p>
    <w:p>
      <w:r>
        <w:rPr>
          <w:b/>
        </w:rPr>
        <w:t xml:space="preserve">Tulos</w:t>
      </w:r>
    </w:p>
    <w:p>
      <w:r>
        <w:t xml:space="preserve">ryhmä harjoittelee</w:t>
      </w:r>
    </w:p>
    <w:p>
      <w:r>
        <w:rPr>
          <w:b/>
        </w:rPr>
        <w:t xml:space="preserve">Esimerkki 6.1956</w:t>
      </w:r>
    </w:p>
    <w:p>
      <w:r>
        <w:t xml:space="preserve">Lause 1: Mies ja nainen istuvat rantamuurilla ja katselevat vettä. Lause 2: Mies on sisällä</w:t>
      </w:r>
    </w:p>
    <w:p>
      <w:r>
        <w:rPr>
          <w:b/>
        </w:rPr>
        <w:t xml:space="preserve">Tulos</w:t>
      </w:r>
    </w:p>
    <w:p>
      <w:r>
        <w:t xml:space="preserve">Mies ajattelee</w:t>
      </w:r>
    </w:p>
    <w:p>
      <w:r>
        <w:rPr>
          <w:b/>
        </w:rPr>
        <w:t xml:space="preserve">Esimerkki 6.1957</w:t>
      </w:r>
    </w:p>
    <w:p>
      <w:r>
        <w:t xml:space="preserve">Lause 1: Viisi vaeltajaa, joista yksi katsoo kameraan päin ja muut poispäin, kävelevät kivisen joenuoman läpi. Lause 2: Viisi retkeilijää menee liukuportailla 2. kerrokseen.</w:t>
      </w:r>
    </w:p>
    <w:p>
      <w:r>
        <w:rPr>
          <w:b/>
        </w:rPr>
        <w:t xml:space="preserve">Tulos</w:t>
      </w:r>
    </w:p>
    <w:p>
      <w:r>
        <w:t xml:space="preserve">He ovat ammattimaisia vaeltajia.</w:t>
      </w:r>
    </w:p>
    <w:p>
      <w:r>
        <w:rPr>
          <w:b/>
        </w:rPr>
        <w:t xml:space="preserve">Esimerkki 6.1958</w:t>
      </w:r>
    </w:p>
    <w:p>
      <w:r>
        <w:t xml:space="preserve">Lause 1: Kadulla kävelevä mies on pukeutunut mustaan pukuun ja kantaa pientä valkoista laukkua. Lause 2: Mies makaa sängyssä.</w:t>
      </w:r>
    </w:p>
    <w:p>
      <w:r>
        <w:rPr>
          <w:b/>
        </w:rPr>
        <w:t xml:space="preserve">Tulos</w:t>
      </w:r>
    </w:p>
    <w:p>
      <w:r>
        <w:t xml:space="preserve">Pussi on täynnä kiviä.</w:t>
      </w:r>
    </w:p>
    <w:p>
      <w:r>
        <w:rPr>
          <w:b/>
        </w:rPr>
        <w:t xml:space="preserve">Esimerkki 6.1959</w:t>
      </w:r>
    </w:p>
    <w:p>
      <w:r>
        <w:t xml:space="preserve">Lause 1: Laskuvarjopurjeessa oleva henkilö hyppää aallolta. Lause 2: Henkilön jalka jää kiinni ilmapalloon.</w:t>
      </w:r>
    </w:p>
    <w:p>
      <w:r>
        <w:rPr>
          <w:b/>
        </w:rPr>
        <w:t xml:space="preserve">Tulos</w:t>
      </w:r>
    </w:p>
    <w:p>
      <w:r>
        <w:t xml:space="preserve">Henkilö nauttii vesiurheilusta</w:t>
      </w:r>
    </w:p>
    <w:p>
      <w:r>
        <w:rPr>
          <w:b/>
        </w:rPr>
        <w:t xml:space="preserve">Esimerkki 6.1960</w:t>
      </w:r>
    </w:p>
    <w:p>
      <w:r>
        <w:t xml:space="preserve">Lause 1: Kaksi rakennusmiestä leikkaa betonitietä. Lause 2: Joku nainen ajaa</w:t>
      </w:r>
    </w:p>
    <w:p>
      <w:r>
        <w:rPr>
          <w:b/>
        </w:rPr>
        <w:t xml:space="preserve">Tulos</w:t>
      </w:r>
    </w:p>
    <w:p>
      <w:r>
        <w:t xml:space="preserve">Jotkut työntekijät tekevät työtään</w:t>
      </w:r>
    </w:p>
    <w:p>
      <w:r>
        <w:rPr>
          <w:b/>
        </w:rPr>
        <w:t xml:space="preserve">Esimerkki 6.1961</w:t>
      </w:r>
    </w:p>
    <w:p>
      <w:r>
        <w:t xml:space="preserve">Lause 1: Rakennustyöläinen on kumartunut palkkien päälle keskittyen työhönsä. Lause 2: Nainen tarkastelee rintaliivejään.</w:t>
      </w:r>
    </w:p>
    <w:p>
      <w:r>
        <w:rPr>
          <w:b/>
        </w:rPr>
        <w:t xml:space="preserve">Tulos</w:t>
      </w:r>
    </w:p>
    <w:p>
      <w:r>
        <w:t xml:space="preserve">Työntekijä tarkastaa palkkeja.</w:t>
      </w:r>
    </w:p>
    <w:p>
      <w:r>
        <w:rPr>
          <w:b/>
        </w:rPr>
        <w:t xml:space="preserve">Esimerkki 6.1962</w:t>
      </w:r>
    </w:p>
    <w:p>
      <w:r>
        <w:t xml:space="preserve">Lause 1: Pieni tyttö kävelee hiekkatietä pitkin muiden kulkijoiden takana. Lause 2: Tyttö ajaa polkupyörällä alas ruohoista mäkeä.</w:t>
      </w:r>
    </w:p>
    <w:p>
      <w:r>
        <w:rPr>
          <w:b/>
        </w:rPr>
        <w:t xml:space="preserve">Tulos</w:t>
      </w:r>
    </w:p>
    <w:p>
      <w:r>
        <w:t xml:space="preserve">Väsyneellä tytöllä on vaikeuksia pysyä vanhempiensa perässä.</w:t>
      </w:r>
    </w:p>
    <w:p>
      <w:r>
        <w:rPr>
          <w:b/>
        </w:rPr>
        <w:t xml:space="preserve">Esimerkki 6.1963</w:t>
      </w:r>
    </w:p>
    <w:p>
      <w:r>
        <w:t xml:space="preserve">Lause 1: Lapsi, jolla on punainen huppari ja mustat housut, luistelee jäähallissa. Lause 2: Lapsella on sininen huppari.</w:t>
      </w:r>
    </w:p>
    <w:p>
      <w:r>
        <w:rPr>
          <w:b/>
        </w:rPr>
        <w:t xml:space="preserve">Tulos</w:t>
      </w:r>
    </w:p>
    <w:p>
      <w:r>
        <w:t xml:space="preserve">Lapsi nauttii luistelusta.</w:t>
      </w:r>
    </w:p>
    <w:p>
      <w:r>
        <w:rPr>
          <w:b/>
        </w:rPr>
        <w:t xml:space="preserve">Esimerkki 6.1964</w:t>
      </w:r>
    </w:p>
    <w:p>
      <w:r>
        <w:t xml:space="preserve">Lause 1: Tyttö istuu valjaissa valmiina nousemaan ilmaan, ja hänen takanaan on kyltti, jossa lukee "aktiivinen". Lause 2: Tyttö makaa sukkulan sisällä...</w:t>
      </w:r>
    </w:p>
    <w:p>
      <w:r>
        <w:rPr>
          <w:b/>
        </w:rPr>
        <w:t xml:space="preserve">Tulos</w:t>
      </w:r>
    </w:p>
    <w:p>
      <w:r>
        <w:t xml:space="preserve">Tyttö odottaa benjihyppyä.</w:t>
      </w:r>
    </w:p>
    <w:p>
      <w:r>
        <w:rPr>
          <w:b/>
        </w:rPr>
        <w:t xml:space="preserve">Esimerkki 6.1965</w:t>
      </w:r>
    </w:p>
    <w:p>
      <w:r>
        <w:t xml:space="preserve">Lause 1: Mies, jolla on valkoinen cowboy-hattu ja punainen paita, laulaa ja soittaa kitaraa. Lause 2: Villakoira tukehtuu hotdogiin, jota se yritti syödä aivan liian nopeasti.</w:t>
      </w:r>
    </w:p>
    <w:p>
      <w:r>
        <w:rPr>
          <w:b/>
        </w:rPr>
        <w:t xml:space="preserve">Tulos</w:t>
      </w:r>
    </w:p>
    <w:p>
      <w:r>
        <w:t xml:space="preserve">Mies soittaa kantrimusiikkia yleisölle.</w:t>
      </w:r>
    </w:p>
    <w:p>
      <w:r>
        <w:rPr>
          <w:b/>
        </w:rPr>
        <w:t xml:space="preserve">Esimerkki 6.1966</w:t>
      </w:r>
    </w:p>
    <w:p>
      <w:r>
        <w:t xml:space="preserve">Lause 1: Kaksi hevosen selässä ratsastavaa naista ratsastaa varovasti katua pitkin. Lause 2: Kaksi naista opettelee tanssimaan kettutrotia.</w:t>
      </w:r>
    </w:p>
    <w:p>
      <w:r>
        <w:rPr>
          <w:b/>
        </w:rPr>
        <w:t xml:space="preserve">Tulos</w:t>
      </w:r>
    </w:p>
    <w:p>
      <w:r>
        <w:t xml:space="preserve">Kaksi sisarusta lähtee ensimmäiselle yhteiselle ratsastusretkelle.</w:t>
      </w:r>
    </w:p>
    <w:p>
      <w:r>
        <w:rPr>
          <w:b/>
        </w:rPr>
        <w:t xml:space="preserve">Esimerkki 6.1967</w:t>
      </w:r>
    </w:p>
    <w:p>
      <w:r>
        <w:t xml:space="preserve">Lause 1: Valkoiseen puseroon pukeutuneesta naisesta otetaan muotokuva. Lause 2: Naisella on yllään kokonaan musta asu.</w:t>
      </w:r>
    </w:p>
    <w:p>
      <w:r>
        <w:rPr>
          <w:b/>
        </w:rPr>
        <w:t xml:space="preserve">Tulos</w:t>
      </w:r>
    </w:p>
    <w:p>
      <w:r>
        <w:t xml:space="preserve">Naisella on farkkuhame.</w:t>
      </w:r>
    </w:p>
    <w:p>
      <w:r>
        <w:rPr>
          <w:b/>
        </w:rPr>
        <w:t xml:space="preserve">Esimerkki 6.1968</w:t>
      </w:r>
    </w:p>
    <w:p>
      <w:r>
        <w:t xml:space="preserve">Lause 1: Joukko nuoria poikia pelaa koripalloa. Lause 2: Ryhmä lapsia pelaa jalkapalloa.</w:t>
      </w:r>
    </w:p>
    <w:p>
      <w:r>
        <w:rPr>
          <w:b/>
        </w:rPr>
        <w:t xml:space="preserve">Tulos</w:t>
      </w:r>
    </w:p>
    <w:p>
      <w:r>
        <w:t xml:space="preserve">Joukko ihmisiä pelaa koripalloa kuntosalilla.</w:t>
      </w:r>
    </w:p>
    <w:p>
      <w:r>
        <w:rPr>
          <w:b/>
        </w:rPr>
        <w:t xml:space="preserve">Esimerkki 6.1969</w:t>
      </w:r>
    </w:p>
    <w:p>
      <w:r>
        <w:t xml:space="preserve">Lause 1: Konserttiyleisö kävelee kohti festivaalia. Lause 2: Konserttiyleisö istuu nurmikolla syömässä tacoja.</w:t>
      </w:r>
    </w:p>
    <w:p>
      <w:r>
        <w:rPr>
          <w:b/>
        </w:rPr>
        <w:t xml:space="preserve">Tulos</w:t>
      </w:r>
    </w:p>
    <w:p>
      <w:r>
        <w:t xml:space="preserve">Konserttiyleisö kävelee kohti konserttia innoissaan musiikista.</w:t>
      </w:r>
    </w:p>
    <w:p>
      <w:r>
        <w:rPr>
          <w:b/>
        </w:rPr>
        <w:t xml:space="preserve">Esimerkki 6.1970</w:t>
      </w:r>
    </w:p>
    <w:p>
      <w:r>
        <w:t xml:space="preserve">Lause 1: Kaksi naamioitunutta ihmistä tanssii. Lause 2: Vanha mies istuu keinutuolissa.</w:t>
      </w:r>
    </w:p>
    <w:p>
      <w:r>
        <w:rPr>
          <w:b/>
        </w:rPr>
        <w:t xml:space="preserve">Tulos</w:t>
      </w:r>
    </w:p>
    <w:p>
      <w:r>
        <w:t xml:space="preserve">Kahdella ihmisellä on pelottavat Halloween-naamiot.</w:t>
      </w:r>
    </w:p>
    <w:p>
      <w:r>
        <w:rPr>
          <w:b/>
        </w:rPr>
        <w:t xml:space="preserve">Esimerkki 6.1971</w:t>
      </w:r>
    </w:p>
    <w:p>
      <w:r>
        <w:t xml:space="preserve">Lause 1: Poika on ilmassa suorittaessaan rullalautatemppua. Lause 2: Tytöllä oli frisbee...</w:t>
      </w:r>
    </w:p>
    <w:p>
      <w:r>
        <w:rPr>
          <w:b/>
        </w:rPr>
        <w:t xml:space="preserve">Tulos</w:t>
      </w:r>
    </w:p>
    <w:p>
      <w:r>
        <w:t xml:space="preserve">poika on ulkona</w:t>
      </w:r>
    </w:p>
    <w:p>
      <w:r>
        <w:rPr>
          <w:b/>
        </w:rPr>
        <w:t xml:space="preserve">Esimerkki 6.1972</w:t>
      </w:r>
    </w:p>
    <w:p>
      <w:r>
        <w:t xml:space="preserve">Lause 1: Mustapukuinen nainen istuu tiiliseinällä. Lause 2: Raketti ampui avaruuteen.</w:t>
      </w:r>
    </w:p>
    <w:p>
      <w:r>
        <w:rPr>
          <w:b/>
        </w:rPr>
        <w:t xml:space="preserve">Tulos</w:t>
      </w:r>
    </w:p>
    <w:p>
      <w:r>
        <w:t xml:space="preserve">Nainen nojaa tiiliseinään.</w:t>
      </w:r>
    </w:p>
    <w:p>
      <w:r>
        <w:rPr>
          <w:b/>
        </w:rPr>
        <w:t xml:space="preserve">Esimerkki 6.1973</w:t>
      </w:r>
    </w:p>
    <w:p>
      <w:r>
        <w:t xml:space="preserve">Lause 1: Mustapaitainen mies, jolla on valko-musta hattu. Lause 2: Mustapukuinen nainen istuu puistonpenkillä.</w:t>
      </w:r>
    </w:p>
    <w:p>
      <w:r>
        <w:rPr>
          <w:b/>
        </w:rPr>
        <w:t xml:space="preserve">Tulos</w:t>
      </w:r>
    </w:p>
    <w:p>
      <w:r>
        <w:t xml:space="preserve">Miehellä on mustavalkoinen hattu hautajaisissa.</w:t>
      </w:r>
    </w:p>
    <w:p>
      <w:r>
        <w:rPr>
          <w:b/>
        </w:rPr>
        <w:t xml:space="preserve">Esimerkki 6.1974</w:t>
      </w:r>
    </w:p>
    <w:p>
      <w:r>
        <w:t xml:space="preserve">Lause 1: Kolme mustiin pukuihin pukeutunutta tyttöä odottaa vuoroaan voimisteluun. Lause 2: Tytöt odottavat hyppäämistä voimistelussa, jotta luut murtuisivat.</w:t>
      </w:r>
    </w:p>
    <w:p>
      <w:r>
        <w:rPr>
          <w:b/>
        </w:rPr>
        <w:t xml:space="preserve">Tulos</w:t>
      </w:r>
    </w:p>
    <w:p>
      <w:r>
        <w:t xml:space="preserve">Nuoret tytöt oppivat voimistelua saadakseen mitalin maalleen</w:t>
      </w:r>
    </w:p>
    <w:p>
      <w:r>
        <w:rPr>
          <w:b/>
        </w:rPr>
        <w:t xml:space="preserve">Esimerkki 6.1975</w:t>
      </w:r>
    </w:p>
    <w:p>
      <w:r>
        <w:t xml:space="preserve">Lause 1: Lapset leikkivät vedessä puusillan edessä. Lause 2: Hammaslääkäri valmistautuu työhönsä.</w:t>
      </w:r>
    </w:p>
    <w:p>
      <w:r>
        <w:rPr>
          <w:b/>
        </w:rPr>
        <w:t xml:space="preserve">Tulos</w:t>
      </w:r>
    </w:p>
    <w:p>
      <w:r>
        <w:t xml:space="preserve">Sisarukset leikkivät joessa sillan luona.</w:t>
      </w:r>
    </w:p>
    <w:p>
      <w:r>
        <w:rPr>
          <w:b/>
        </w:rPr>
        <w:t xml:space="preserve">Esimerkki 6.1976</w:t>
      </w:r>
    </w:p>
    <w:p>
      <w:r>
        <w:t xml:space="preserve">Lause 1: Rullalautailija esittelee taitojaan. Lause 2: Rullalautailija istuu jalkakäytävällä...</w:t>
      </w:r>
    </w:p>
    <w:p>
      <w:r>
        <w:rPr>
          <w:b/>
        </w:rPr>
        <w:t xml:space="preserve">Tulos</w:t>
      </w:r>
    </w:p>
    <w:p>
      <w:r>
        <w:t xml:space="preserve">Rullalautailija tekee ollien.</w:t>
      </w:r>
    </w:p>
    <w:p>
      <w:r>
        <w:rPr>
          <w:b/>
        </w:rPr>
        <w:t xml:space="preserve">Esimerkki 6.1977</w:t>
      </w:r>
    </w:p>
    <w:p>
      <w:r>
        <w:t xml:space="preserve">Lause 1: Joku laskeutuu alas korkealta kalliolta, kun taivaalla on aurinko ja pilviä. Lause 2: Sää on pilvinen ja sateinen...</w:t>
      </w:r>
    </w:p>
    <w:p>
      <w:r>
        <w:rPr>
          <w:b/>
        </w:rPr>
        <w:t xml:space="preserve">Tulos</w:t>
      </w:r>
    </w:p>
    <w:p>
      <w:r>
        <w:t xml:space="preserve">Henkilö on pelastustyöntekijä</w:t>
      </w:r>
    </w:p>
    <w:p>
      <w:r>
        <w:rPr>
          <w:b/>
        </w:rPr>
        <w:t xml:space="preserve">Esimerkki 6.1978</w:t>
      </w:r>
    </w:p>
    <w:p>
      <w:r>
        <w:t xml:space="preserve">Lause 1: Nuori poika yrittää leikkiä hacky sackia. Lause 2: Nuori poika leikkii piilosta.</w:t>
      </w:r>
    </w:p>
    <w:p>
      <w:r>
        <w:rPr>
          <w:b/>
        </w:rPr>
        <w:t xml:space="preserve">Tulos</w:t>
      </w:r>
    </w:p>
    <w:p>
      <w:r>
        <w:t xml:space="preserve">Nuori poika ei ole kovin hyvä pelaamaan hacky sackia.</w:t>
      </w:r>
    </w:p>
    <w:p>
      <w:r>
        <w:rPr>
          <w:b/>
        </w:rPr>
        <w:t xml:space="preserve">Esimerkki 6.1979</w:t>
      </w:r>
    </w:p>
    <w:p>
      <w:r>
        <w:t xml:space="preserve">Lause 1: Miesvoimistelija tasapainoilee puomitangolla. Lause 2: Naisvoimistelija tekee lattiavoimistelua.</w:t>
      </w:r>
    </w:p>
    <w:p>
      <w:r>
        <w:rPr>
          <w:b/>
        </w:rPr>
        <w:t xml:space="preserve">Tulos</w:t>
      </w:r>
    </w:p>
    <w:p>
      <w:r>
        <w:t xml:space="preserve">Voimistelija on kilpailussa.</w:t>
      </w:r>
    </w:p>
    <w:p>
      <w:r>
        <w:rPr>
          <w:b/>
        </w:rPr>
        <w:t xml:space="preserve">Esimerkki 6.1980</w:t>
      </w:r>
    </w:p>
    <w:p>
      <w:r>
        <w:t xml:space="preserve">Lause 1: Punainen auto on taustalla olevien kahden auton edellä. Lause 2: Punainen auto yrittää saada kahta muuta autoa kiinni.</w:t>
      </w:r>
    </w:p>
    <w:p>
      <w:r>
        <w:rPr>
          <w:b/>
        </w:rPr>
        <w:t xml:space="preserve">Tulos</w:t>
      </w:r>
    </w:p>
    <w:p>
      <w:r>
        <w:t xml:space="preserve">Autot ajavat kilpaa.</w:t>
      </w:r>
    </w:p>
    <w:p>
      <w:r>
        <w:rPr>
          <w:b/>
        </w:rPr>
        <w:t xml:space="preserve">Esimerkki 6.1981</w:t>
      </w:r>
    </w:p>
    <w:p>
      <w:r>
        <w:t xml:space="preserve">Lause 1: Joku ajaa kirkkaanvihreällä maastopyörällä ruohikon läpi. Lause 2: Joku ajaa maasturilla kadun läpi...</w:t>
      </w:r>
    </w:p>
    <w:p>
      <w:r>
        <w:rPr>
          <w:b/>
        </w:rPr>
        <w:t xml:space="preserve">Tulos</w:t>
      </w:r>
    </w:p>
    <w:p>
      <w:r>
        <w:t xml:space="preserve">Nainen vihreällä pyörällä kulkee ruohon läpi -</w:t>
      </w:r>
    </w:p>
    <w:p>
      <w:r>
        <w:rPr>
          <w:b/>
        </w:rPr>
        <w:t xml:space="preserve">Esimerkki 6.1982</w:t>
      </w:r>
    </w:p>
    <w:p>
      <w:r>
        <w:t xml:space="preserve">Lause 1: harmaat ja mustat koirat juoksevat metsäpolkua pitkin Lause 2: kissa istuu puussa.</w:t>
      </w:r>
    </w:p>
    <w:p>
      <w:r>
        <w:rPr>
          <w:b/>
        </w:rPr>
        <w:t xml:space="preserve">Tulos</w:t>
      </w:r>
    </w:p>
    <w:p>
      <w:r>
        <w:t xml:space="preserve">kaksi koiraa juoksee karkuun</w:t>
      </w:r>
    </w:p>
    <w:p>
      <w:r>
        <w:rPr>
          <w:b/>
        </w:rPr>
        <w:t xml:space="preserve">Esimerkki 6.1983</w:t>
      </w:r>
    </w:p>
    <w:p>
      <w:r>
        <w:t xml:space="preserve">Lause 1: Mies seisoo paloauton päällä tiilirakennuksen edessä. Lause 2: Naiset istuvat autossa parkissa.</w:t>
      </w:r>
    </w:p>
    <w:p>
      <w:r>
        <w:rPr>
          <w:b/>
        </w:rPr>
        <w:t xml:space="preserve">Tulos</w:t>
      </w:r>
    </w:p>
    <w:p>
      <w:r>
        <w:t xml:space="preserve">Paikalliset palomiehet poseeraavat palaneen rakennuksen edessä.</w:t>
      </w:r>
    </w:p>
    <w:p>
      <w:r>
        <w:rPr>
          <w:b/>
        </w:rPr>
        <w:t xml:space="preserve">Esimerkki 6.1984</w:t>
      </w:r>
    </w:p>
    <w:p>
      <w:r>
        <w:t xml:space="preserve">Lause 1: Tämä on kamppailulajitutkimus, jossa nainen tekee rutiiniaan. Lause 2: Nainen soittaa soitinta konsertissa.</w:t>
      </w:r>
    </w:p>
    <w:p>
      <w:r>
        <w:rPr>
          <w:b/>
        </w:rPr>
        <w:t xml:space="preserve">Tulos</w:t>
      </w:r>
    </w:p>
    <w:p>
      <w:r>
        <w:t xml:space="preserve">Useat sivulliset seuraavat naisen rutiinia.</w:t>
      </w:r>
    </w:p>
    <w:p>
      <w:r>
        <w:rPr>
          <w:b/>
        </w:rPr>
        <w:t xml:space="preserve">Esimerkki 6.1985</w:t>
      </w:r>
    </w:p>
    <w:p>
      <w:r>
        <w:t xml:space="preserve">Lause 1: Mies mainostaa polkupyöräänsä kiinnitetyllä jättimäisellä kyltillä. Lause 2: lehmä katsoo sikaa</w:t>
      </w:r>
    </w:p>
    <w:p>
      <w:r>
        <w:rPr>
          <w:b/>
        </w:rPr>
        <w:t xml:space="preserve">Tulos</w:t>
      </w:r>
    </w:p>
    <w:p>
      <w:r>
        <w:t xml:space="preserve">mies myy tavaroitaan</w:t>
      </w:r>
    </w:p>
    <w:p>
      <w:r>
        <w:rPr>
          <w:b/>
        </w:rPr>
        <w:t xml:space="preserve">Esimerkki 6.1986</w:t>
      </w:r>
    </w:p>
    <w:p>
      <w:r>
        <w:t xml:space="preserve">Lause 1: Nainen istuu penkillä tien varressa ja lukee. Lause 2: Nainen nukkuu kotona keskiyöllä...</w:t>
      </w:r>
    </w:p>
    <w:p>
      <w:r>
        <w:rPr>
          <w:b/>
        </w:rPr>
        <w:t xml:space="preserve">Tulos</w:t>
      </w:r>
    </w:p>
    <w:p>
      <w:r>
        <w:t xml:space="preserve">nainen lukee Harry Potteria</w:t>
      </w:r>
    </w:p>
    <w:p>
      <w:r>
        <w:rPr>
          <w:b/>
        </w:rPr>
        <w:t xml:space="preserve">Esimerkki 6.1987</w:t>
      </w:r>
    </w:p>
    <w:p>
      <w:r>
        <w:t xml:space="preserve">Lause 1: Tyttö vihreässä ja sinisessä takissa kävelee suljetun pellon ohi. Lause 2: Poika leikkii hiekalla.</w:t>
      </w:r>
    </w:p>
    <w:p>
      <w:r>
        <w:rPr>
          <w:b/>
        </w:rPr>
        <w:t xml:space="preserve">Tulos</w:t>
      </w:r>
    </w:p>
    <w:p>
      <w:r>
        <w:t xml:space="preserve">Tyttö aikoo poimia kukan.</w:t>
      </w:r>
    </w:p>
    <w:p>
      <w:r>
        <w:rPr>
          <w:b/>
        </w:rPr>
        <w:t xml:space="preserve">Esimerkki 6.1988</w:t>
      </w:r>
    </w:p>
    <w:p>
      <w:r>
        <w:t xml:space="preserve">Lause 1: Nyrkkeilijä harjoittelee lyöntejä kohdistamalla ne parinsa hanskoihin. Lause 2: Henkilö pelaa pesäpalloa.</w:t>
      </w:r>
    </w:p>
    <w:p>
      <w:r>
        <w:rPr>
          <w:b/>
        </w:rPr>
        <w:t xml:space="preserve">Tulos</w:t>
      </w:r>
    </w:p>
    <w:p>
      <w:r>
        <w:t xml:space="preserve">Henkilö harjoittelee ottelua varten.</w:t>
      </w:r>
    </w:p>
    <w:p>
      <w:r>
        <w:rPr>
          <w:b/>
        </w:rPr>
        <w:t xml:space="preserve">Esimerkki 6.1989</w:t>
      </w:r>
    </w:p>
    <w:p>
      <w:r>
        <w:t xml:space="preserve">Lause 1: musta koira juoksee pellon halki. Lause 2: Musta koira makaa pellolla.</w:t>
      </w:r>
    </w:p>
    <w:p>
      <w:r>
        <w:rPr>
          <w:b/>
        </w:rPr>
        <w:t xml:space="preserve">Tulos</w:t>
      </w:r>
    </w:p>
    <w:p>
      <w:r>
        <w:t xml:space="preserve">Koira juoksee tuolla.</w:t>
      </w:r>
    </w:p>
    <w:p>
      <w:r>
        <w:rPr>
          <w:b/>
        </w:rPr>
        <w:t xml:space="preserve">Esimerkki 6.1990</w:t>
      </w:r>
    </w:p>
    <w:p>
      <w:r>
        <w:t xml:space="preserve">Lause 1: Havaijilainen laulaja laulaa laulun. Lause 2: Laulaja ei laula.</w:t>
      </w:r>
    </w:p>
    <w:p>
      <w:r>
        <w:rPr>
          <w:b/>
        </w:rPr>
        <w:t xml:space="preserve">Tulos</w:t>
      </w:r>
    </w:p>
    <w:p>
      <w:r>
        <w:t xml:space="preserve">Laulaja on nainen</w:t>
      </w:r>
    </w:p>
    <w:p>
      <w:r>
        <w:rPr>
          <w:b/>
        </w:rPr>
        <w:t xml:space="preserve">Esimerkki 6.1991</w:t>
      </w:r>
    </w:p>
    <w:p>
      <w:r>
        <w:t xml:space="preserve">Lause 1: Aurinkolasipäinen tyttö kävelee punaisen auton ohi. Lause 2: Tyttö pitää aurinkolaseista.</w:t>
      </w:r>
    </w:p>
    <w:p>
      <w:r>
        <w:rPr>
          <w:b/>
        </w:rPr>
        <w:t xml:space="preserve">Tulos</w:t>
      </w:r>
    </w:p>
    <w:p>
      <w:r>
        <w:t xml:space="preserve">Tyttö katsottuna aurinkolasilla</w:t>
      </w:r>
    </w:p>
    <w:p>
      <w:r>
        <w:rPr>
          <w:b/>
        </w:rPr>
        <w:t xml:space="preserve">Esimerkki 6.1992</w:t>
      </w:r>
    </w:p>
    <w:p>
      <w:r>
        <w:t xml:space="preserve">Lause 1: Julkisen liikenteen bussi on pysähtynyt lähelle suojatietä. Lause 2: Kynttilä palaa.</w:t>
      </w:r>
    </w:p>
    <w:p>
      <w:r>
        <w:rPr>
          <w:b/>
        </w:rPr>
        <w:t xml:space="preserve">Tulos</w:t>
      </w:r>
    </w:p>
    <w:p>
      <w:r>
        <w:t xml:space="preserve">Ihmiset odottavat pysähtynyttä bussia.</w:t>
      </w:r>
    </w:p>
    <w:p>
      <w:r>
        <w:rPr>
          <w:b/>
        </w:rPr>
        <w:t xml:space="preserve">Esimerkki 6.1993</w:t>
      </w:r>
    </w:p>
    <w:p>
      <w:r>
        <w:t xml:space="preserve">Lause 1: Jotkut ihmiset seisovat kuorma-autossa tai suuressa katottomassa ajoneuvossa, jonka tuulilasin oikealle puolelle on maalattu normaali ist anders. Lause 2: Yksi henkilö seisoo katolla varustetun auton vieressä, jonka takalasiin on maalattu normaali ist anders.</w:t>
      </w:r>
    </w:p>
    <w:p>
      <w:r>
        <w:rPr>
          <w:b/>
        </w:rPr>
        <w:t xml:space="preserve">Tulos</w:t>
      </w:r>
    </w:p>
    <w:p>
      <w:r>
        <w:t xml:space="preserve">Ryhmä ihmisiä seisoo kuorma-autossa, jonka työstäminen on juuri päättynyt, ja levittää maalia, jossa lukee normal ist anders.</w:t>
      </w:r>
    </w:p>
    <w:p>
      <w:r>
        <w:rPr>
          <w:b/>
        </w:rPr>
        <w:t xml:space="preserve">Esimerkki 6.1994</w:t>
      </w:r>
    </w:p>
    <w:p>
      <w:r>
        <w:t xml:space="preserve">Lause 1: Kolme koripallopukuun pukeutunutta kaveria, joista kahdella on oranssi-valkoinen peliasu ja toisella sinikeltainen, pelaa koripalloa. Lause 2: Kolmella pelaajalla on samanlaiset peliasut koripallokentällä.</w:t>
      </w:r>
    </w:p>
    <w:p>
      <w:r>
        <w:rPr>
          <w:b/>
        </w:rPr>
        <w:t xml:space="preserve">Tulos</w:t>
      </w:r>
    </w:p>
    <w:p>
      <w:r>
        <w:t xml:space="preserve">Kaverit pelaavat improvisoitua koripallopeliä YMCA:ssa.</w:t>
      </w:r>
    </w:p>
    <w:p>
      <w:r>
        <w:rPr>
          <w:b/>
        </w:rPr>
        <w:t xml:space="preserve">Esimerkki 6.1995</w:t>
      </w:r>
    </w:p>
    <w:p>
      <w:r>
        <w:t xml:space="preserve">Lause 1: Nainen pitää kameraa kädessään ja kävelee miehen kanssa. Lause 2: Nainen kameran kanssa ja mies matkustavat taksilla.</w:t>
      </w:r>
    </w:p>
    <w:p>
      <w:r>
        <w:rPr>
          <w:b/>
        </w:rPr>
        <w:t xml:space="preserve">Tulos</w:t>
      </w:r>
    </w:p>
    <w:p>
      <w:r>
        <w:t xml:space="preserve">Toimittaja ja kameranainen tutkivat uutisjuttua.</w:t>
      </w:r>
    </w:p>
    <w:p>
      <w:r>
        <w:rPr>
          <w:b/>
        </w:rPr>
        <w:t xml:space="preserve">Esimerkki 6.1996</w:t>
      </w:r>
    </w:p>
    <w:p>
      <w:r>
        <w:t xml:space="preserve">Lause 1: Punapukuinen kiipeilijä johdattaa kiipeilijöitä pitkää kalliorinnettä pitkin. Lause 2: Uimari on ylittänyt Englannin kanaalin.</w:t>
      </w:r>
    </w:p>
    <w:p>
      <w:r>
        <w:rPr>
          <w:b/>
        </w:rPr>
        <w:t xml:space="preserve">Tulos</w:t>
      </w:r>
    </w:p>
    <w:p>
      <w:r>
        <w:t xml:space="preserve">Punaisella merkitty kiipeilijä johtaa.</w:t>
      </w:r>
    </w:p>
    <w:p>
      <w:r>
        <w:rPr>
          <w:b/>
        </w:rPr>
        <w:t xml:space="preserve">Esimerkki 6.1997</w:t>
      </w:r>
    </w:p>
    <w:p>
      <w:r>
        <w:t xml:space="preserve">Lause 1: Mies istuu yksin pienen pöydän ääressä lukemassa. Lause 2: Mies pelaa Dance Dance Revolutionia.</w:t>
      </w:r>
    </w:p>
    <w:p>
      <w:r>
        <w:rPr>
          <w:b/>
        </w:rPr>
        <w:t xml:space="preserve">Tulos</w:t>
      </w:r>
    </w:p>
    <w:p>
      <w:r>
        <w:t xml:space="preserve">Mies lukee pöydän ääressä ja odottaa seuralaisensa saapumista.</w:t>
      </w:r>
    </w:p>
    <w:p>
      <w:r>
        <w:rPr>
          <w:b/>
        </w:rPr>
        <w:t xml:space="preserve">Esimerkki 6.1998</w:t>
      </w:r>
    </w:p>
    <w:p>
      <w:r>
        <w:t xml:space="preserve">Lause 1: Vaaleanpunaiseen paitaan pukeutunut pieni tyttö istuu syksyisellä puistonpenkillä. Lause 2: Tyttö nukkuu sängyssään.</w:t>
      </w:r>
    </w:p>
    <w:p>
      <w:r>
        <w:rPr>
          <w:b/>
        </w:rPr>
        <w:t xml:space="preserve">Tulos</w:t>
      </w:r>
    </w:p>
    <w:p>
      <w:r>
        <w:t xml:space="preserve">Tyttö istuu äitinsä kanssa penkillä.</w:t>
      </w:r>
    </w:p>
    <w:p>
      <w:r>
        <w:rPr>
          <w:b/>
        </w:rPr>
        <w:t xml:space="preserve">Esimerkki 6.1999</w:t>
      </w:r>
    </w:p>
    <w:p>
      <w:r>
        <w:t xml:space="preserve">Lause 1: Useita ihmisiä täpötäydessä lähijunassa. Lause 2: Tyhjä lähijuna.</w:t>
      </w:r>
    </w:p>
    <w:p>
      <w:r>
        <w:rPr>
          <w:b/>
        </w:rPr>
        <w:t xml:space="preserve">Tulos</w:t>
      </w:r>
    </w:p>
    <w:p>
      <w:r>
        <w:t xml:space="preserve">Useita ihmisiä menossa töihin täpötäydessä lähijunassa.</w:t>
      </w:r>
    </w:p>
    <w:p>
      <w:r>
        <w:rPr>
          <w:b/>
        </w:rPr>
        <w:t xml:space="preserve">Esimerkki 6.2000</w:t>
      </w:r>
    </w:p>
    <w:p>
      <w:r>
        <w:t xml:space="preserve">Lause 1: Suurkaupungin katukuva. Lause 2: Kaupungin vilkas katu on täynnä iloisia ihmisiä.</w:t>
      </w:r>
    </w:p>
    <w:p>
      <w:r>
        <w:rPr>
          <w:b/>
        </w:rPr>
        <w:t xml:space="preserve">Tulos</w:t>
      </w:r>
    </w:p>
    <w:p>
      <w:r>
        <w:t xml:space="preserve">Kaupungin katu on tyhjä ulkonaliikkumiskiellon vuoksi.</w:t>
      </w:r>
    </w:p>
    <w:p>
      <w:r>
        <w:rPr>
          <w:b/>
        </w:rPr>
        <w:t xml:space="preserve">Esimerkki 6.2001</w:t>
      </w:r>
    </w:p>
    <w:p>
      <w:r>
        <w:t xml:space="preserve">Lause 1: Keltaisiin bikinipöksyihin pukeutunut nainen, jolla on verkko kädessään, kävelee veden äärellä. Lause 2: Nainen kävelee lumipenkkaa pitkin.</w:t>
      </w:r>
    </w:p>
    <w:p>
      <w:r>
        <w:rPr>
          <w:b/>
        </w:rPr>
        <w:t xml:space="preserve">Tulos</w:t>
      </w:r>
    </w:p>
    <w:p>
      <w:r>
        <w:t xml:space="preserve">Nainen etsii pieniä kaloja.</w:t>
      </w:r>
    </w:p>
    <w:p>
      <w:r>
        <w:rPr>
          <w:b/>
        </w:rPr>
        <w:t xml:space="preserve">Esimerkki 6.2002</w:t>
      </w:r>
    </w:p>
    <w:p>
      <w:r>
        <w:t xml:space="preserve">Lause 1: Ylösalaisin oleva nainen joogaa. Lause 2: Mies treenaa kuntosalilla...</w:t>
      </w:r>
    </w:p>
    <w:p>
      <w:r>
        <w:rPr>
          <w:b/>
        </w:rPr>
        <w:t xml:space="preserve">Tulos</w:t>
      </w:r>
    </w:p>
    <w:p>
      <w:r>
        <w:t xml:space="preserve">Joogaohjaaja opettaa luokkaansa -</w:t>
      </w:r>
    </w:p>
    <w:p>
      <w:r>
        <w:rPr>
          <w:b/>
        </w:rPr>
        <w:t xml:space="preserve">Esimerkki 6.2003</w:t>
      </w:r>
    </w:p>
    <w:p>
      <w:r>
        <w:t xml:space="preserve">Lause 1: pieni vaalea lapsi tarttuu hellästi täplikkääseen koiraan Lause 2: vanha mies leikkii raidallisen kissan kanssa.</w:t>
      </w:r>
    </w:p>
    <w:p>
      <w:r>
        <w:rPr>
          <w:b/>
        </w:rPr>
        <w:t xml:space="preserve">Tulos</w:t>
      </w:r>
    </w:p>
    <w:p>
      <w:r>
        <w:t xml:space="preserve">Miehet eivät ole koskaan ennen kokanneet.</w:t>
      </w:r>
    </w:p>
    <w:p>
      <w:r>
        <w:rPr>
          <w:b/>
        </w:rPr>
        <w:t xml:space="preserve">Esimerkki 6.2004</w:t>
      </w:r>
    </w:p>
    <w:p>
      <w:r>
        <w:t xml:space="preserve">Lause 1: Sinisilmäinen vauva makaa sivuttain isompaa Elmo-lelua vasten lattialla, katsoen pois kamerasta, huoneessa, joka on täynnä muita leluja. Lause 2: Vauva on ruskeasilmäinen.</w:t>
      </w:r>
    </w:p>
    <w:p>
      <w:r>
        <w:rPr>
          <w:b/>
        </w:rPr>
        <w:t xml:space="preserve">Tulos</w:t>
      </w:r>
    </w:p>
    <w:p>
      <w:r>
        <w:t xml:space="preserve">Vauva on onnellinen</w:t>
      </w:r>
    </w:p>
    <w:p>
      <w:r>
        <w:rPr>
          <w:b/>
        </w:rPr>
        <w:t xml:space="preserve">Esimerkki 6.2005</w:t>
      </w:r>
    </w:p>
    <w:p>
      <w:r>
        <w:t xml:space="preserve">Lause 1: Kalliokiipeilijä ihailee lumihuippuisen vuorenhuipun kaunista maisemaa. Lause 2: Kalliokiipeilijä allekirjoittaa papereita paikallisessa toimistossa.</w:t>
      </w:r>
    </w:p>
    <w:p>
      <w:r>
        <w:rPr>
          <w:b/>
        </w:rPr>
        <w:t xml:space="preserve">Tulos</w:t>
      </w:r>
    </w:p>
    <w:p>
      <w:r>
        <w:t xml:space="preserve">Kalliokiipeilijä ihailee näkymää seisoessaan maahan istuttamansa lipun vieressä.</w:t>
      </w:r>
    </w:p>
    <w:p>
      <w:r>
        <w:rPr>
          <w:b/>
        </w:rPr>
        <w:t xml:space="preserve">Esimerkki 6.2006</w:t>
      </w:r>
    </w:p>
    <w:p>
      <w:r>
        <w:t xml:space="preserve">Lause 1: Pieni tyttö vaaleanpunaisessa uimapuvussa hyppii ulkona sprinklerilelun läpi. Lause 2: Tyttö syntyi juuri sairaalassa.</w:t>
      </w:r>
    </w:p>
    <w:p>
      <w:r>
        <w:rPr>
          <w:b/>
        </w:rPr>
        <w:t xml:space="preserve">Tulos</w:t>
      </w:r>
    </w:p>
    <w:p>
      <w:r>
        <w:t xml:space="preserve">Tyttö leikkii pojan kanssa sprinklerissä.</w:t>
      </w:r>
    </w:p>
    <w:p>
      <w:r>
        <w:rPr>
          <w:b/>
        </w:rPr>
        <w:t xml:space="preserve">Esimerkki 6.2007</w:t>
      </w:r>
    </w:p>
    <w:p>
      <w:r>
        <w:t xml:space="preserve">Lause 1: Mies, jolla on valkoinen paita, jossa on harmaat raidat, istuu pöydän ääressä syömässä ja juomassa viiniä. Lause 2: Mies on hevosnäyttelyssä.</w:t>
      </w:r>
    </w:p>
    <w:p>
      <w:r>
        <w:rPr>
          <w:b/>
        </w:rPr>
        <w:t xml:space="preserve">Tulos</w:t>
      </w:r>
    </w:p>
    <w:p>
      <w:r>
        <w:t xml:space="preserve">Mies syö pizzaa.</w:t>
      </w:r>
    </w:p>
    <w:p>
      <w:r>
        <w:rPr>
          <w:b/>
        </w:rPr>
        <w:t xml:space="preserve">Esimerkki 6.2008</w:t>
      </w:r>
    </w:p>
    <w:p>
      <w:r>
        <w:t xml:space="preserve">Lause 1: Tytöt leikkivät köydenvetoa mudassa ja vedessä. Lause 2: Tytöt leikkivät piilosta.</w:t>
      </w:r>
    </w:p>
    <w:p>
      <w:r>
        <w:rPr>
          <w:b/>
        </w:rPr>
        <w:t xml:space="preserve">Tulos</w:t>
      </w:r>
    </w:p>
    <w:p>
      <w:r>
        <w:t xml:space="preserve">Sisaret leikkivät köydenvetoa.</w:t>
      </w:r>
    </w:p>
    <w:p>
      <w:r>
        <w:rPr>
          <w:b/>
        </w:rPr>
        <w:t xml:space="preserve">Esimerkki 6.2009</w:t>
      </w:r>
    </w:p>
    <w:p>
      <w:r>
        <w:t xml:space="preserve">Lause 1: Nuori nainen suorittaa tasapainopalkkirutiinin katsojien edessä. Lause 2: Nainen surffaa</w:t>
      </w:r>
    </w:p>
    <w:p>
      <w:r>
        <w:rPr>
          <w:b/>
        </w:rPr>
        <w:t xml:space="preserve">Tulos</w:t>
      </w:r>
    </w:p>
    <w:p>
      <w:r>
        <w:t xml:space="preserve">Nainen yrittää voittaa ensimmäisen sijan</w:t>
      </w:r>
    </w:p>
    <w:p>
      <w:r>
        <w:rPr>
          <w:b/>
        </w:rPr>
        <w:t xml:space="preserve">Esimerkki 6.2010</w:t>
      </w:r>
    </w:p>
    <w:p>
      <w:r>
        <w:t xml:space="preserve">Lause 1: Uimarit uivat suuressa, sinisessä altaassa. Lause 2: Norsut ovat altaassa.</w:t>
      </w:r>
    </w:p>
    <w:p>
      <w:r>
        <w:rPr>
          <w:b/>
        </w:rPr>
        <w:t xml:space="preserve">Tulos</w:t>
      </w:r>
    </w:p>
    <w:p>
      <w:r>
        <w:t xml:space="preserve">Ammattilaisuimarit ovat altaassa</w:t>
      </w:r>
    </w:p>
    <w:p>
      <w:r>
        <w:rPr>
          <w:b/>
        </w:rPr>
        <w:t xml:space="preserve">Esimerkki 6.2011</w:t>
      </w:r>
    </w:p>
    <w:p>
      <w:r>
        <w:t xml:space="preserve">Lause 1: Kaksi vinttikoiraa, joilla on kuonokopat, juoksee kilpaa kaiteellisen hiekkaradan sisäpuolella. Lause 2: Kaksi kuonokoppaista kissaa juoksee kilpaa.</w:t>
      </w:r>
    </w:p>
    <w:p>
      <w:r>
        <w:rPr>
          <w:b/>
        </w:rPr>
        <w:t xml:space="preserve">Tulos</w:t>
      </w:r>
    </w:p>
    <w:p>
      <w:r>
        <w:t xml:space="preserve">Kaksi vinttikoiraa kilpailee, ja niiden omistajat lyövät vetoa siitä, kumpi voittaa.</w:t>
      </w:r>
    </w:p>
    <w:p>
      <w:r>
        <w:rPr>
          <w:b/>
        </w:rPr>
        <w:t xml:space="preserve">Esimerkki 6.2012</w:t>
      </w:r>
    </w:p>
    <w:p>
      <w:r>
        <w:t xml:space="preserve">Lause 1: Kaksi naista seisoo metron ulkopuolella ja puhuu. Lause 2: Naiset istuvat metron ulkopuolella ja nauravat.</w:t>
      </w:r>
    </w:p>
    <w:p>
      <w:r>
        <w:rPr>
          <w:b/>
        </w:rPr>
        <w:t xml:space="preserve">Tulos</w:t>
      </w:r>
    </w:p>
    <w:p>
      <w:r>
        <w:t xml:space="preserve">Kaksi naista seisoo lähellä metroa</w:t>
      </w:r>
    </w:p>
    <w:p>
      <w:r>
        <w:rPr>
          <w:b/>
        </w:rPr>
        <w:t xml:space="preserve">Esimerkki 6.2013</w:t>
      </w:r>
    </w:p>
    <w:p>
      <w:r>
        <w:t xml:space="preserve">Lause 1: äiti ja tytär istuvat kahvilla. Lause 2: Äiti ja tytär nauravat hauskalle televisio-ohjelmalle ja juovat samalla viiniä.</w:t>
      </w:r>
    </w:p>
    <w:p>
      <w:r>
        <w:rPr>
          <w:b/>
        </w:rPr>
        <w:t xml:space="preserve">Tulos</w:t>
      </w:r>
    </w:p>
    <w:p>
      <w:r>
        <w:t xml:space="preserve">Äiti ja tytär keskustelevat vakavasti tulevaisuudestaan.</w:t>
      </w:r>
    </w:p>
    <w:p>
      <w:r>
        <w:rPr>
          <w:b/>
        </w:rPr>
        <w:t xml:space="preserve">Esimerkki 6.2014</w:t>
      </w:r>
    </w:p>
    <w:p>
      <w:r>
        <w:t xml:space="preserve">Lause 1: Kaksi miestä, joista toisella on cowboy-hattu ja musta paita ja toisella mustat silmät kiinni, musta baseball-lippis ja ruudullinen sininen paita, soittavat kitaraa, kun nainen muovimuki kädessään katselee. Lause 2: Kaksi miestä syö kokonaisen lehmän naisen katsellessa.</w:t>
      </w:r>
    </w:p>
    <w:p>
      <w:r>
        <w:rPr>
          <w:b/>
        </w:rPr>
        <w:t xml:space="preserve">Tulos</w:t>
      </w:r>
    </w:p>
    <w:p>
      <w:r>
        <w:t xml:space="preserve">Pukeutuneet miehet soittavat soittimia ihmisten katsellessa.</w:t>
      </w:r>
    </w:p>
    <w:p>
      <w:r>
        <w:rPr>
          <w:b/>
        </w:rPr>
        <w:t xml:space="preserve">Esimerkki 6.2015</w:t>
      </w:r>
    </w:p>
    <w:p>
      <w:r>
        <w:t xml:space="preserve">Lause 1: Nuori poika istuu tuuliveistoksen vieressä. Lause 2: Poika istuu koirapatsaan vieressä.</w:t>
      </w:r>
    </w:p>
    <w:p>
      <w:r>
        <w:rPr>
          <w:b/>
        </w:rPr>
        <w:t xml:space="preserve">Tulos</w:t>
      </w:r>
    </w:p>
    <w:p>
      <w:r>
        <w:t xml:space="preserve">Poika istuu erittäin kalliin näköisen veistoksen vieressä.</w:t>
      </w:r>
    </w:p>
    <w:p>
      <w:r>
        <w:rPr>
          <w:b/>
        </w:rPr>
        <w:t xml:space="preserve">Esimerkki 6.2016</w:t>
      </w:r>
    </w:p>
    <w:p>
      <w:r>
        <w:t xml:space="preserve">Lause 1: Vihreäpaitainen pikkupoika heiluttaa Egyptin lippua. Lause 2: Pojalla on yllään vain uimahousut.</w:t>
      </w:r>
    </w:p>
    <w:p>
      <w:r>
        <w:rPr>
          <w:b/>
        </w:rPr>
        <w:t xml:space="preserve">Tulos</w:t>
      </w:r>
    </w:p>
    <w:p>
      <w:r>
        <w:t xml:space="preserve">Pojalla on haalarit.</w:t>
      </w:r>
    </w:p>
    <w:p>
      <w:r>
        <w:rPr>
          <w:b/>
        </w:rPr>
        <w:t xml:space="preserve">Esimerkki 6.2017</w:t>
      </w:r>
    </w:p>
    <w:p>
      <w:r>
        <w:t xml:space="preserve">Lause 1: Poika ja tyttö seisovat yhdessä, toisella on lautanen jälkiruokia. Lause 2: Lapset uivat uima-altaassa.</w:t>
      </w:r>
    </w:p>
    <w:p>
      <w:r>
        <w:rPr>
          <w:b/>
        </w:rPr>
        <w:t xml:space="preserve">Tulos</w:t>
      </w:r>
    </w:p>
    <w:p>
      <w:r>
        <w:t xml:space="preserve">Poika haluaa antaa tytölle jälkiruoan.</w:t>
      </w:r>
    </w:p>
    <w:p>
      <w:r>
        <w:rPr>
          <w:b/>
        </w:rPr>
        <w:t xml:space="preserve">Esimerkki 6.2018</w:t>
      </w:r>
    </w:p>
    <w:p>
      <w:r>
        <w:t xml:space="preserve">Lause 1: Kaksi miestä potkunyrkkeilee, punaisissa shortseissa oleva mies potkii, kun taas mustissa shortseissa oleva mies torjuu. Lause 2: Mies ui lammessa, eikä ketään ole näkyvissä.</w:t>
      </w:r>
    </w:p>
    <w:p>
      <w:r>
        <w:rPr>
          <w:b/>
        </w:rPr>
        <w:t xml:space="preserve">Tulos</w:t>
      </w:r>
    </w:p>
    <w:p>
      <w:r>
        <w:t xml:space="preserve">Mies punaisissa shortseissa on potkunyrkkeilymestari.</w:t>
      </w:r>
    </w:p>
    <w:p>
      <w:r>
        <w:rPr>
          <w:b/>
        </w:rPr>
        <w:t xml:space="preserve">Esimerkki 6.2019</w:t>
      </w:r>
    </w:p>
    <w:p>
      <w:r>
        <w:t xml:space="preserve">Lause 1: Mies polvistuu banaani polvellaan. Lause 2: Nainen polvistuu banaani polvellaan.</w:t>
      </w:r>
    </w:p>
    <w:p>
      <w:r>
        <w:rPr>
          <w:b/>
        </w:rPr>
        <w:t xml:space="preserve">Tulos</w:t>
      </w:r>
    </w:p>
    <w:p>
      <w:r>
        <w:t xml:space="preserve">Valkoisiin shortseihin pukeutunut mies polvistuu banaani polvellaan.</w:t>
      </w:r>
    </w:p>
    <w:p>
      <w:r>
        <w:rPr>
          <w:b/>
        </w:rPr>
        <w:t xml:space="preserve">Esimerkki 6.2020</w:t>
      </w:r>
    </w:p>
    <w:p>
      <w:r>
        <w:t xml:space="preserve">Lause 1: Joukko ihmisiä on kokoontunut savun peittämälle kadulle. Lause 2: Joukko ihmisiä on puistossa kirkkaana päivänä.</w:t>
      </w:r>
    </w:p>
    <w:p>
      <w:r>
        <w:rPr>
          <w:b/>
        </w:rPr>
        <w:t xml:space="preserve">Tulos</w:t>
      </w:r>
    </w:p>
    <w:p>
      <w:r>
        <w:t xml:space="preserve">Joukon on vaikea nähdä savun läpi.</w:t>
      </w:r>
    </w:p>
    <w:p>
      <w:r>
        <w:rPr>
          <w:b/>
        </w:rPr>
        <w:t xml:space="preserve">Esimerkki 6.2021</w:t>
      </w:r>
    </w:p>
    <w:p>
      <w:r>
        <w:t xml:space="preserve">Lause 1: Pyöräilijä hyppää temppua pyörällä Lause 2: Henkilö juoksee talon ympäri.</w:t>
      </w:r>
    </w:p>
    <w:p>
      <w:r>
        <w:rPr>
          <w:b/>
        </w:rPr>
        <w:t xml:space="preserve">Tulos</w:t>
      </w:r>
    </w:p>
    <w:p>
      <w:r>
        <w:t xml:space="preserve">Polkupyöräilijä osallistuu kilpailuun pyörällä.</w:t>
      </w:r>
    </w:p>
    <w:p>
      <w:r>
        <w:rPr>
          <w:b/>
        </w:rPr>
        <w:t xml:space="preserve">Esimerkki 6.2022</w:t>
      </w:r>
    </w:p>
    <w:p>
      <w:r>
        <w:t xml:space="preserve">Lause 1: Vanhat miehet istuvat pöydän ääressä jalkakäytävällä. Lause 2: Ihmiset tanssivat</w:t>
      </w:r>
    </w:p>
    <w:p>
      <w:r>
        <w:rPr>
          <w:b/>
        </w:rPr>
        <w:t xml:space="preserve">Tulos</w:t>
      </w:r>
    </w:p>
    <w:p>
      <w:r>
        <w:t xml:space="preserve">Pöytä on puuta</w:t>
      </w:r>
    </w:p>
    <w:p>
      <w:r>
        <w:rPr>
          <w:b/>
        </w:rPr>
        <w:t xml:space="preserve">Esimerkki 6.2023</w:t>
      </w:r>
    </w:p>
    <w:p>
      <w:r>
        <w:t xml:space="preserve">Lause 1: Nuori tyttö pelaa softballia, taustalla valkoinen talo Lause 2: nainen oli kellarissa.</w:t>
      </w:r>
    </w:p>
    <w:p>
      <w:r>
        <w:rPr>
          <w:b/>
        </w:rPr>
        <w:t xml:space="preserve">Tulos</w:t>
      </w:r>
    </w:p>
    <w:p>
      <w:r>
        <w:t xml:space="preserve">Nuori tyttö syöttää palloa.</w:t>
      </w:r>
    </w:p>
    <w:p>
      <w:r>
        <w:rPr>
          <w:b/>
        </w:rPr>
        <w:t xml:space="preserve">Esimerkki 6.2024</w:t>
      </w:r>
    </w:p>
    <w:p>
      <w:r>
        <w:t xml:space="preserve">Lause 1: Valkoiseen pukeutunut tyttö venyttelee hieman vääntyneessä asennossa sinisen lattian päällä, kun hänen varjonsa ulottuu hänen alapuolellaan. Lause 2: Varjon heittää suuri mies, jolla on yllään trikoo.</w:t>
      </w:r>
    </w:p>
    <w:p>
      <w:r>
        <w:rPr>
          <w:b/>
        </w:rPr>
        <w:t xml:space="preserve">Tulos</w:t>
      </w:r>
    </w:p>
    <w:p>
      <w:r>
        <w:t xml:space="preserve">Tyttö kuuluu akobatiikkaryhmään, joka esiintyy lavalla.</w:t>
      </w:r>
    </w:p>
    <w:p>
      <w:r>
        <w:rPr>
          <w:b/>
        </w:rPr>
        <w:t xml:space="preserve">Esimerkki 6.2025</w:t>
      </w:r>
    </w:p>
    <w:p>
      <w:r>
        <w:t xml:space="preserve">Lause 1: joukko nuoria miehiä laulaa yhdessä. Lause 2: Jotkut miehet pelaavat shakkia.</w:t>
      </w:r>
    </w:p>
    <w:p>
      <w:r>
        <w:rPr>
          <w:b/>
        </w:rPr>
        <w:t xml:space="preserve">Tulos</w:t>
      </w:r>
    </w:p>
    <w:p>
      <w:r>
        <w:t xml:space="preserve">Yleisö on paikalla.</w:t>
      </w:r>
    </w:p>
    <w:p>
      <w:r>
        <w:rPr>
          <w:b/>
        </w:rPr>
        <w:t xml:space="preserve">Esimerkki 6.2026</w:t>
      </w:r>
    </w:p>
    <w:p>
      <w:r>
        <w:t xml:space="preserve">Lause 1: Vaalea tyttö, jolla on musta takki, mustat hanskat ja farkut, kävelee jalkakäytävällä. Lause 2: Tyttö istuu sohvalla.</w:t>
      </w:r>
    </w:p>
    <w:p>
      <w:r>
        <w:rPr>
          <w:b/>
        </w:rPr>
        <w:t xml:space="preserve">Tulos</w:t>
      </w:r>
    </w:p>
    <w:p>
      <w:r>
        <w:t xml:space="preserve">Ulkona on kylmä.</w:t>
      </w:r>
    </w:p>
    <w:p>
      <w:r>
        <w:rPr>
          <w:b/>
        </w:rPr>
        <w:t xml:space="preserve">Esimerkki 6.2027</w:t>
      </w:r>
    </w:p>
    <w:p>
      <w:r>
        <w:t xml:space="preserve">Lause 1: Lapset leikkivät tien vieressä olevassa maastossa. Lause 2: Siistit lapset ajavat polkupyörällä kirkkoon.</w:t>
      </w:r>
    </w:p>
    <w:p>
      <w:r>
        <w:rPr>
          <w:b/>
        </w:rPr>
        <w:t xml:space="preserve">Tulos</w:t>
      </w:r>
    </w:p>
    <w:p>
      <w:r>
        <w:t xml:space="preserve">Lapset nauttivat dumppiauton jättämästä likakasasta.</w:t>
      </w:r>
    </w:p>
    <w:p>
      <w:r>
        <w:rPr>
          <w:b/>
        </w:rPr>
        <w:t xml:space="preserve">Esimerkki 6.2028</w:t>
      </w:r>
    </w:p>
    <w:p>
      <w:r>
        <w:t xml:space="preserve">Lause 1: Mies odottaa metrossa bussin vieressä ja lukee lehteä. Lause 2: Mies odottaa mikroaaltouunin piippausta odottaessaan.</w:t>
      </w:r>
    </w:p>
    <w:p>
      <w:r>
        <w:rPr>
          <w:b/>
        </w:rPr>
        <w:t xml:space="preserve">Tulos</w:t>
      </w:r>
    </w:p>
    <w:p>
      <w:r>
        <w:t xml:space="preserve">Mies odottaa metrossa valmistautumassa lähtemään töihin.</w:t>
      </w:r>
    </w:p>
    <w:p>
      <w:r>
        <w:rPr>
          <w:b/>
        </w:rPr>
        <w:t xml:space="preserve">Esimerkki 6.2029</w:t>
      </w:r>
    </w:p>
    <w:p>
      <w:r>
        <w:t xml:space="preserve">Lause 1: Uimari lopettaa kisan, ja kameramies on aivan hänen kasvoillaan. Lause 2: Mies on baarissa humalassa ja ottaa selfieitä.</w:t>
      </w:r>
    </w:p>
    <w:p>
      <w:r>
        <w:rPr>
          <w:b/>
        </w:rPr>
        <w:t xml:space="preserve">Tulos</w:t>
      </w:r>
    </w:p>
    <w:p>
      <w:r>
        <w:t xml:space="preserve">Uimari vilkuttaa kameralle kisan päätyttyä.</w:t>
      </w:r>
    </w:p>
    <w:p>
      <w:r>
        <w:rPr>
          <w:b/>
        </w:rPr>
        <w:t xml:space="preserve">Esimerkki 6.2030</w:t>
      </w:r>
    </w:p>
    <w:p>
      <w:r>
        <w:t xml:space="preserve">Lause 1: Rullalautailija valmistautuu pyyhkimään ulos. Lause 2: Poika ajaa skootterilla.</w:t>
      </w:r>
    </w:p>
    <w:p>
      <w:r>
        <w:rPr>
          <w:b/>
        </w:rPr>
        <w:t xml:space="preserve">Tulos</w:t>
      </w:r>
    </w:p>
    <w:p>
      <w:r>
        <w:t xml:space="preserve">Rullalautailija putoaa halfpiipestä.</w:t>
      </w:r>
    </w:p>
    <w:p>
      <w:r>
        <w:rPr>
          <w:b/>
        </w:rPr>
        <w:t xml:space="preserve">Esimerkki 6.2031</w:t>
      </w:r>
    </w:p>
    <w:p>
      <w:r>
        <w:t xml:space="preserve">Lause 1: lapsi hattu päässään rannalla Lause 2: aikuinen hattu päällään rannalla</w:t>
      </w:r>
    </w:p>
    <w:p>
      <w:r>
        <w:rPr>
          <w:b/>
        </w:rPr>
        <w:t xml:space="preserve">Tulos</w:t>
      </w:r>
    </w:p>
    <w:p>
      <w:r>
        <w:t xml:space="preserve">Lapsi ei ole rannalla saadakseen ihosyövän...</w:t>
      </w:r>
    </w:p>
    <w:p>
      <w:r>
        <w:rPr>
          <w:b/>
        </w:rPr>
        <w:t xml:space="preserve">Esimerkki 6.2032</w:t>
      </w:r>
    </w:p>
    <w:p>
      <w:r>
        <w:t xml:space="preserve">Lause 1: Tyttö leikkii neljän pojan katsellessa. Lause 2: Lapset laulavat yhdessä laulua.</w:t>
      </w:r>
    </w:p>
    <w:p>
      <w:r>
        <w:rPr>
          <w:b/>
        </w:rPr>
        <w:t xml:space="preserve">Tulos</w:t>
      </w:r>
    </w:p>
    <w:p>
      <w:r>
        <w:t xml:space="preserve">Tyttö leikkii yksin lelulla.</w:t>
      </w:r>
    </w:p>
    <w:p>
      <w:r>
        <w:rPr>
          <w:b/>
        </w:rPr>
        <w:t xml:space="preserve">Esimerkki 6.2033</w:t>
      </w:r>
    </w:p>
    <w:p>
      <w:r>
        <w:t xml:space="preserve">Lause 1: Joukko ihmisiä nauttii puskuriautoista. Lause 2: Joukko ihmisiä ajaa vuoristoradalla.</w:t>
      </w:r>
    </w:p>
    <w:p>
      <w:r>
        <w:rPr>
          <w:b/>
        </w:rPr>
        <w:t xml:space="preserve">Tulos</w:t>
      </w:r>
    </w:p>
    <w:p>
      <w:r>
        <w:t xml:space="preserve">Joukko ihmisiä on huvipuistossa.</w:t>
      </w:r>
    </w:p>
    <w:p>
      <w:r>
        <w:rPr>
          <w:b/>
        </w:rPr>
        <w:t xml:space="preserve">Esimerkki 6.2034</w:t>
      </w:r>
    </w:p>
    <w:p>
      <w:r>
        <w:t xml:space="preserve">Lause 1: 2 likaista miestä työskentelee auton parissa. Lause 2: Aviopari nousee suihkusta.</w:t>
      </w:r>
    </w:p>
    <w:p>
      <w:r>
        <w:rPr>
          <w:b/>
        </w:rPr>
        <w:t xml:space="preserve">Tulos</w:t>
      </w:r>
    </w:p>
    <w:p>
      <w:r>
        <w:t xml:space="preserve">Kaksi mekaanikkoa yrittää korjata autoa.</w:t>
      </w:r>
    </w:p>
    <w:p>
      <w:r>
        <w:rPr>
          <w:b/>
        </w:rPr>
        <w:t xml:space="preserve">Esimerkki 6.2035</w:t>
      </w:r>
    </w:p>
    <w:p>
      <w:r>
        <w:t xml:space="preserve">Lause 1: Kaksi miestä näyttää keskustelevan seisoessaan kuorma-auton takaosan edessä ja metalliesineen takana, kun neljä ihmistä seisoo heidän ympärillään. Lause 2: Kaksi miestä on yksin metsässä...</w:t>
      </w:r>
    </w:p>
    <w:p>
      <w:r>
        <w:rPr>
          <w:b/>
        </w:rPr>
        <w:t xml:space="preserve">Tulos</w:t>
      </w:r>
    </w:p>
    <w:p>
      <w:r>
        <w:t xml:space="preserve">Miesten ryhmä on ajautumassa tappeluun.</w:t>
      </w:r>
    </w:p>
    <w:p>
      <w:r>
        <w:rPr>
          <w:b/>
        </w:rPr>
        <w:t xml:space="preserve">Esimerkki 6.2036</w:t>
      </w:r>
    </w:p>
    <w:p>
      <w:r>
        <w:t xml:space="preserve">Lause 1: Bändi esiintyy lavalla. Lause 2: Bändi kalastaa</w:t>
      </w:r>
    </w:p>
    <w:p>
      <w:r>
        <w:rPr>
          <w:b/>
        </w:rPr>
        <w:t xml:space="preserve">Tulos</w:t>
      </w:r>
    </w:p>
    <w:p>
      <w:r>
        <w:t xml:space="preserve">Bändi lämmittää yleisöä pääesiintyjää varten...</w:t>
      </w:r>
    </w:p>
    <w:p>
      <w:r>
        <w:rPr>
          <w:b/>
        </w:rPr>
        <w:t xml:space="preserve">Esimerkki 6.2037</w:t>
      </w:r>
    </w:p>
    <w:p>
      <w:r>
        <w:t xml:space="preserve">Lause 1: Vihreään yläosaan ja mustaan hameeseen pukeutunut nainen lakaisee roskia punavartisella luudalla. Lause 2: Nainen ratsastaa punavartisella luudalla.</w:t>
      </w:r>
    </w:p>
    <w:p>
      <w:r>
        <w:rPr>
          <w:b/>
        </w:rPr>
        <w:t xml:space="preserve">Tulos</w:t>
      </w:r>
    </w:p>
    <w:p>
      <w:r>
        <w:t xml:space="preserve">Koko luuta on punainen.</w:t>
      </w:r>
    </w:p>
    <w:p>
      <w:r>
        <w:rPr>
          <w:b/>
        </w:rPr>
        <w:t xml:space="preserve">Esimerkki 6.2038</w:t>
      </w:r>
    </w:p>
    <w:p>
      <w:r>
        <w:t xml:space="preserve">Lause 1: Pieni lapsi valkoisessa t-paidassa istuu suuren koneen takana ja pitää kiinni. Lause 2: Lapsi kävelee koneen ohi.</w:t>
      </w:r>
    </w:p>
    <w:p>
      <w:r>
        <w:rPr>
          <w:b/>
        </w:rPr>
        <w:t xml:space="preserve">Tulos</w:t>
      </w:r>
    </w:p>
    <w:p>
      <w:r>
        <w:t xml:space="preserve">Nuori tyttö istuu koneen takana.</w:t>
      </w:r>
    </w:p>
    <w:p>
      <w:r>
        <w:rPr>
          <w:b/>
        </w:rPr>
        <w:t xml:space="preserve">Esimerkki 6.2039</w:t>
      </w:r>
    </w:p>
    <w:p>
      <w:r>
        <w:t xml:space="preserve">Lause 1: Nuori tyttö seisoo vihreällä nurmikolla leikkimässä kahdella hulavanteella. Lause 2: Tyttö leikkii hulavanteilla koripallokentällä.</w:t>
      </w:r>
    </w:p>
    <w:p>
      <w:r>
        <w:rPr>
          <w:b/>
        </w:rPr>
        <w:t xml:space="preserve">Tulos</w:t>
      </w:r>
    </w:p>
    <w:p>
      <w:r>
        <w:t xml:space="preserve">Tytöllä on vaaleanpunaiset hulavanteet.</w:t>
      </w:r>
    </w:p>
    <w:p>
      <w:r>
        <w:rPr>
          <w:b/>
        </w:rPr>
        <w:t xml:space="preserve">Esimerkki 6.2040</w:t>
      </w:r>
    </w:p>
    <w:p>
      <w:r>
        <w:t xml:space="preserve">Lause 1: Poika juoksee kohti jalkapalloa potkaistakseen sitä. Lause 2: Poika pelaa pesäpalloa.</w:t>
      </w:r>
    </w:p>
    <w:p>
      <w:r>
        <w:rPr>
          <w:b/>
        </w:rPr>
        <w:t xml:space="preserve">Tulos</w:t>
      </w:r>
    </w:p>
    <w:p>
      <w:r>
        <w:t xml:space="preserve">Ihmiset hurraavat jalkapalloa pelaavalle pojalle</w:t>
      </w:r>
    </w:p>
    <w:p>
      <w:r>
        <w:rPr>
          <w:b/>
        </w:rPr>
        <w:t xml:space="preserve">Esimerkki 6.2041</w:t>
      </w:r>
    </w:p>
    <w:p>
      <w:r>
        <w:t xml:space="preserve">Lause 1: Muutamat pojat kokkaavat ja syövät grillissä kuistilla, tyttö katselee sisältä. Lause 2: Lapset katsovat televisiota olohuoneessa.</w:t>
      </w:r>
    </w:p>
    <w:p>
      <w:r>
        <w:rPr>
          <w:b/>
        </w:rPr>
        <w:t xml:space="preserve">Tulos</w:t>
      </w:r>
    </w:p>
    <w:p>
      <w:r>
        <w:t xml:space="preserve">Lapset ovat grillijuhlissa.</w:t>
      </w:r>
    </w:p>
    <w:p>
      <w:r>
        <w:rPr>
          <w:b/>
        </w:rPr>
        <w:t xml:space="preserve">Esimerkki 6.2042</w:t>
      </w:r>
    </w:p>
    <w:p>
      <w:r>
        <w:t xml:space="preserve">Lause 1: Miehet pelaavat frisbeetä metsässä. Lause 2: Joukko naisia nauttimassa pelistä päivällä.</w:t>
      </w:r>
    </w:p>
    <w:p>
      <w:r>
        <w:rPr>
          <w:b/>
        </w:rPr>
        <w:t xml:space="preserve">Tulos</w:t>
      </w:r>
    </w:p>
    <w:p>
      <w:r>
        <w:t xml:space="preserve">Ryhmä nauttii pelistä päivän aikana.</w:t>
      </w:r>
    </w:p>
    <w:p>
      <w:r>
        <w:rPr>
          <w:b/>
        </w:rPr>
        <w:t xml:space="preserve">Esimerkki 6.2043</w:t>
      </w:r>
    </w:p>
    <w:p>
      <w:r>
        <w:t xml:space="preserve">Lause 1: Mies kumartuu alaspäin ja katsoo kallion yli, hänellä on valkoinen aluspaita ja shortsit, hänellä on tummat hiukset, toinen käsi kalliolla, toinen käsi on hänen puolellaan. Lause 2: Teräsmies taistelee karhua vastaan.</w:t>
      </w:r>
    </w:p>
    <w:p>
      <w:r>
        <w:rPr>
          <w:b/>
        </w:rPr>
        <w:t xml:space="preserve">Tulos</w:t>
      </w:r>
    </w:p>
    <w:p>
      <w:r>
        <w:t xml:space="preserve">Hän katsoo alaspäin valmistautuessaan kiipeämään pohjalle...</w:t>
      </w:r>
    </w:p>
    <w:p>
      <w:r>
        <w:rPr>
          <w:b/>
        </w:rPr>
        <w:t xml:space="preserve">Esimerkki 6.2044</w:t>
      </w:r>
    </w:p>
    <w:p>
      <w:r>
        <w:t xml:space="preserve">Lause 1: Kolme bikineihin pukeutunutta naista pelaa lentopalloa hiekkarannalla. Lause 2: Kolme naista on autossa ajamassa.</w:t>
      </w:r>
    </w:p>
    <w:p>
      <w:r>
        <w:rPr>
          <w:b/>
        </w:rPr>
        <w:t xml:space="preserve">Tulos</w:t>
      </w:r>
    </w:p>
    <w:p>
      <w:r>
        <w:t xml:space="preserve">Naiset harjoittelevat lentopalloa turnausta varten.</w:t>
      </w:r>
    </w:p>
    <w:p>
      <w:r>
        <w:rPr>
          <w:b/>
        </w:rPr>
        <w:t xml:space="preserve">Esimerkki 6.2045</w:t>
      </w:r>
    </w:p>
    <w:p>
      <w:r>
        <w:t xml:space="preserve">Lause 1: Mies ja nainen ovat kädet sidottuina istumassa ja pukeutuneina. Lause 2: Mies ja nainen kävelevät kädet lukossa.</w:t>
      </w:r>
    </w:p>
    <w:p>
      <w:r>
        <w:rPr>
          <w:b/>
        </w:rPr>
        <w:t xml:space="preserve">Tulos</w:t>
      </w:r>
    </w:p>
    <w:p>
      <w:r>
        <w:t xml:space="preserve">Mies ja nainen ovat pukeutuneet treffeille.</w:t>
      </w:r>
    </w:p>
    <w:p>
      <w:r>
        <w:rPr>
          <w:b/>
        </w:rPr>
        <w:t xml:space="preserve">Esimerkki 6.2046</w:t>
      </w:r>
    </w:p>
    <w:p>
      <w:r>
        <w:t xml:space="preserve">Lause 1: Nainen otetussa yläosassa nuolee suklaavanukasta. Lause 2: Mies kuolee nälkään.</w:t>
      </w:r>
    </w:p>
    <w:p>
      <w:r>
        <w:rPr>
          <w:b/>
        </w:rPr>
        <w:t xml:space="preserve">Tulos</w:t>
      </w:r>
    </w:p>
    <w:p>
      <w:r>
        <w:t xml:space="preserve">nainen syö liikaa vanukasta</w:t>
      </w:r>
    </w:p>
    <w:p>
      <w:r>
        <w:rPr>
          <w:b/>
        </w:rPr>
        <w:t xml:space="preserve">Esimerkki 6.2047</w:t>
      </w:r>
    </w:p>
    <w:p>
      <w:r>
        <w:t xml:space="preserve">Lause 1: Pieni aasialainen tyttö juoksee tiilikatua pitkin. Lause 2: Pieni tyttö pesee astioita.</w:t>
      </w:r>
    </w:p>
    <w:p>
      <w:r>
        <w:rPr>
          <w:b/>
        </w:rPr>
        <w:t xml:space="preserve">Tulos</w:t>
      </w:r>
    </w:p>
    <w:p>
      <w:r>
        <w:t xml:space="preserve">Pieni aasialainen tyttö juoksee tiilikadulla -</w:t>
      </w:r>
    </w:p>
    <w:p>
      <w:r>
        <w:rPr>
          <w:b/>
        </w:rPr>
        <w:t xml:space="preserve">Esimerkki 6.2048</w:t>
      </w:r>
    </w:p>
    <w:p>
      <w:r>
        <w:t xml:space="preserve">Lause 1: Kaksi nappulaliigan pelaajaa on kentällä tukikohdan vieressä. Lause 2: Pelaajat istuvat penkillä.</w:t>
      </w:r>
    </w:p>
    <w:p>
      <w:r>
        <w:rPr>
          <w:b/>
        </w:rPr>
        <w:t xml:space="preserve">Tulos</w:t>
      </w:r>
    </w:p>
    <w:p>
      <w:r>
        <w:t xml:space="preserve">Pikkuliigan pelaajat ovat ensimmäisen pesän lähellä.</w:t>
      </w:r>
    </w:p>
    <w:p>
      <w:r>
        <w:rPr>
          <w:b/>
        </w:rPr>
        <w:t xml:space="preserve">Esimerkki 6.2049</w:t>
      </w:r>
    </w:p>
    <w:p>
      <w:r>
        <w:t xml:space="preserve">Lause 1: Kauniisti pukeutunut pariskunta seisoo muinaisten raunioiden edessä. Lause 2: Pariskunta nukkuu.</w:t>
      </w:r>
    </w:p>
    <w:p>
      <w:r>
        <w:rPr>
          <w:b/>
        </w:rPr>
        <w:t xml:space="preserve">Tulos</w:t>
      </w:r>
    </w:p>
    <w:p>
      <w:r>
        <w:t xml:space="preserve">Pariskunta on ulkona</w:t>
      </w:r>
    </w:p>
    <w:p>
      <w:r>
        <w:rPr>
          <w:b/>
        </w:rPr>
        <w:t xml:space="preserve">Esimerkki 6.2050</w:t>
      </w:r>
    </w:p>
    <w:p>
      <w:r>
        <w:t xml:space="preserve">Lause 1: Hevosella ratsastava mies yrittää lassota karjaa aitauksessa. Lause 2: Karja yrittää lassota miestä.</w:t>
      </w:r>
    </w:p>
    <w:p>
      <w:r>
        <w:rPr>
          <w:b/>
        </w:rPr>
        <w:t xml:space="preserve">Tulos</w:t>
      </w:r>
    </w:p>
    <w:p>
      <w:r>
        <w:t xml:space="preserve">Hevonen, jolla mies ratsastaa, on harmaa.</w:t>
      </w:r>
    </w:p>
    <w:p>
      <w:r>
        <w:rPr>
          <w:b/>
        </w:rPr>
        <w:t xml:space="preserve">Esimerkki 6.2051</w:t>
      </w:r>
    </w:p>
    <w:p>
      <w:r>
        <w:t xml:space="preserve">Lause 1: Monet ihmiset ovat juhlissa. Lause 2: Ihmiset katsovat jalkapallo-ottelua.</w:t>
      </w:r>
    </w:p>
    <w:p>
      <w:r>
        <w:rPr>
          <w:b/>
        </w:rPr>
        <w:t xml:space="preserve">Tulos</w:t>
      </w:r>
    </w:p>
    <w:p>
      <w:r>
        <w:t xml:space="preserve">Ihmiset viettävät hääjuhlia.</w:t>
      </w:r>
    </w:p>
    <w:p>
      <w:r>
        <w:rPr>
          <w:b/>
        </w:rPr>
        <w:t xml:space="preserve">Esimerkki 6.2052</w:t>
      </w:r>
    </w:p>
    <w:p>
      <w:r>
        <w:t xml:space="preserve">Lause 1: Kaksi aasialaista tyttöä pitelee roskapönttöä mainostaulun edessä. Lause 2: Kaksi aasialaista tyttöä pelaa biljardia.</w:t>
      </w:r>
    </w:p>
    <w:p>
      <w:r>
        <w:rPr>
          <w:b/>
        </w:rPr>
        <w:t xml:space="preserve">Tulos</w:t>
      </w:r>
    </w:p>
    <w:p>
      <w:r>
        <w:t xml:space="preserve">Tytöt mainostaululla</w:t>
      </w:r>
    </w:p>
    <w:p>
      <w:r>
        <w:rPr>
          <w:b/>
        </w:rPr>
        <w:t xml:space="preserve">Esimerkki 6.2053</w:t>
      </w:r>
    </w:p>
    <w:p>
      <w:r>
        <w:t xml:space="preserve">Lause 1: Ihmiset istuvat ulkona nuotion äärellä. Lause 2: Koirat kokoontuvat nuotion ympärille.</w:t>
      </w:r>
    </w:p>
    <w:p>
      <w:r>
        <w:rPr>
          <w:b/>
        </w:rPr>
        <w:t xml:space="preserve">Tulos</w:t>
      </w:r>
    </w:p>
    <w:p>
      <w:r>
        <w:t xml:space="preserve">Ihmiset kokoontuvat nuotion ympärille, ja sitten alkaa sataa.</w:t>
      </w:r>
    </w:p>
    <w:p>
      <w:r>
        <w:rPr>
          <w:b/>
        </w:rPr>
        <w:t xml:space="preserve">Esimerkki 6.2054</w:t>
      </w:r>
    </w:p>
    <w:p>
      <w:r>
        <w:t xml:space="preserve">Lause 1: Mies kantaa kylttiä seisoessaan sateessa. Lause 2: Mies maalaa pyöräänsä</w:t>
      </w:r>
    </w:p>
    <w:p>
      <w:r>
        <w:rPr>
          <w:b/>
        </w:rPr>
        <w:t xml:space="preserve">Tulos</w:t>
      </w:r>
    </w:p>
    <w:p>
      <w:r>
        <w:t xml:space="preserve">Mies kantaa kylttiä rasismin lopettamiseksi</w:t>
      </w:r>
    </w:p>
    <w:p>
      <w:r>
        <w:rPr>
          <w:b/>
        </w:rPr>
        <w:t xml:space="preserve">Esimerkki 6.2055</w:t>
      </w:r>
    </w:p>
    <w:p>
      <w:r>
        <w:t xml:space="preserve">Lause 1: Useat pyöräilijät, joilla on eriväriset paidat ja kypärät, ajavat radan ympäri. Lause 2: Joukko pyöräilijöitä syö leipää.</w:t>
      </w:r>
    </w:p>
    <w:p>
      <w:r>
        <w:rPr>
          <w:b/>
        </w:rPr>
        <w:t xml:space="preserve">Tulos</w:t>
      </w:r>
    </w:p>
    <w:p>
      <w:r>
        <w:t xml:space="preserve">Yleisö hurraa joukolle pyöräilijöitä.</w:t>
      </w:r>
    </w:p>
    <w:p>
      <w:r>
        <w:rPr>
          <w:b/>
        </w:rPr>
        <w:t xml:space="preserve">Esimerkki 6.2056</w:t>
      </w:r>
    </w:p>
    <w:p>
      <w:r>
        <w:t xml:space="preserve">Lause 1: Nuori nainen kesävaatteissa kävelee ja kuuntelee musiikkia. Lause 2: Parka-asuinen nainen hiihtää lumessa.</w:t>
      </w:r>
    </w:p>
    <w:p>
      <w:r>
        <w:rPr>
          <w:b/>
        </w:rPr>
        <w:t xml:space="preserve">Tulos</w:t>
      </w:r>
    </w:p>
    <w:p>
      <w:r>
        <w:t xml:space="preserve">Kevyesti pukeutunut nainen kävelee reippaasti kuulokkeiden kanssa.</w:t>
      </w:r>
    </w:p>
    <w:p>
      <w:r>
        <w:rPr>
          <w:b/>
        </w:rPr>
        <w:t xml:space="preserve">Esimerkki 6.2057</w:t>
      </w:r>
    </w:p>
    <w:p>
      <w:r>
        <w:t xml:space="preserve">Lause 1: Mies, jolla on musta lyhythihainen paita, odottaa jonossa matkatavaroidensa kanssa. Lause 2: Nainen on kaupassa.</w:t>
      </w:r>
    </w:p>
    <w:p>
      <w:r>
        <w:rPr>
          <w:b/>
        </w:rPr>
        <w:t xml:space="preserve">Tulos</w:t>
      </w:r>
    </w:p>
    <w:p>
      <w:r>
        <w:t xml:space="preserve">Mies odottaa jonossa lentokentällä.</w:t>
      </w:r>
    </w:p>
    <w:p>
      <w:r>
        <w:rPr>
          <w:b/>
        </w:rPr>
        <w:t xml:space="preserve">Esimerkki 6.2058</w:t>
      </w:r>
    </w:p>
    <w:p>
      <w:r>
        <w:t xml:space="preserve">Lause 1: Nainen ja kolme lasta leikkivät erilaisilla leluilla lelulaatikosta. Lause 2: Nainen leikkii yksin nyt jo menehtyneiden lastensa leluilla.</w:t>
      </w:r>
    </w:p>
    <w:p>
      <w:r>
        <w:rPr>
          <w:b/>
        </w:rPr>
        <w:t xml:space="preserve">Tulos</w:t>
      </w:r>
    </w:p>
    <w:p>
      <w:r>
        <w:t xml:space="preserve">Nainen ja hänen kolme lastaan leikkivät leluilla.</w:t>
      </w:r>
    </w:p>
    <w:p>
      <w:r>
        <w:rPr>
          <w:b/>
        </w:rPr>
        <w:t xml:space="preserve">Esimerkki 6.2059</w:t>
      </w:r>
    </w:p>
    <w:p>
      <w:r>
        <w:t xml:space="preserve">Lause 1: Mies, jolla on harmaa kauluspaita, ostaa jäätelöä jäätelökärryn kanssa ajavalta mieheltä lapsen tarkkaillessa. Lause 2: Lapsi ei kiinnitä huomiota mieheen.</w:t>
      </w:r>
    </w:p>
    <w:p>
      <w:r>
        <w:rPr>
          <w:b/>
        </w:rPr>
        <w:t xml:space="preserve">Tulos</w:t>
      </w:r>
    </w:p>
    <w:p>
      <w:r>
        <w:t xml:space="preserve">Mies ostaa jäätelöä lapselle.</w:t>
      </w:r>
    </w:p>
    <w:p>
      <w:r>
        <w:rPr>
          <w:b/>
        </w:rPr>
        <w:t xml:space="preserve">Esimerkki 6.2060</w:t>
      </w:r>
    </w:p>
    <w:p>
      <w:r>
        <w:t xml:space="preserve">Lause 1: Mies ja nainen tanssivat hiukset pystyssä. Lause 2: Mies tanssii apinan kanssa.</w:t>
      </w:r>
    </w:p>
    <w:p>
      <w:r>
        <w:rPr>
          <w:b/>
        </w:rPr>
        <w:t xml:space="preserve">Tulos</w:t>
      </w:r>
    </w:p>
    <w:p>
      <w:r>
        <w:t xml:space="preserve">Mies ja hänen uusi vaimonsa tanssivat häissään</w:t>
      </w:r>
    </w:p>
    <w:p>
      <w:r>
        <w:rPr>
          <w:b/>
        </w:rPr>
        <w:t xml:space="preserve">Esimerkki 6.2061</w:t>
      </w:r>
    </w:p>
    <w:p>
      <w:r>
        <w:t xml:space="preserve">Lause 1: Nainen, jolla on vaaleansininen paita ja valkoiset hihat, leikkaa vesimelonia. Lause 2: Naisella ei ole mitään syötävää.</w:t>
      </w:r>
    </w:p>
    <w:p>
      <w:r>
        <w:rPr>
          <w:b/>
        </w:rPr>
        <w:t xml:space="preserve">Tulos</w:t>
      </w:r>
    </w:p>
    <w:p>
      <w:r>
        <w:t xml:space="preserve">Nainen valmistelee piknikiä heinäkuun 4. päivän juhlia varten.</w:t>
      </w:r>
    </w:p>
    <w:p>
      <w:r>
        <w:rPr>
          <w:b/>
        </w:rPr>
        <w:t xml:space="preserve">Esimerkki 6.2062</w:t>
      </w:r>
    </w:p>
    <w:p>
      <w:r>
        <w:t xml:space="preserve">Lause 1: Mustapaitainen mies soittaa kitaraa. Lause 2: Mies soittaa tamboriinia.</w:t>
      </w:r>
    </w:p>
    <w:p>
      <w:r>
        <w:rPr>
          <w:b/>
        </w:rPr>
        <w:t xml:space="preserve">Tulos</w:t>
      </w:r>
    </w:p>
    <w:p>
      <w:r>
        <w:t xml:space="preserve">Mies soittaa bassokitaraa.</w:t>
      </w:r>
    </w:p>
    <w:p>
      <w:r>
        <w:rPr>
          <w:b/>
        </w:rPr>
        <w:t xml:space="preserve">Esimerkki 6.2063</w:t>
      </w:r>
    </w:p>
    <w:p>
      <w:r>
        <w:t xml:space="preserve">Lause 1: Kaksi tyttöä huvipuiston kyydissä. Lause 2: poika syö hot dogia</w:t>
      </w:r>
    </w:p>
    <w:p>
      <w:r>
        <w:rPr>
          <w:b/>
        </w:rPr>
        <w:t xml:space="preserve">Tulos</w:t>
      </w:r>
    </w:p>
    <w:p>
      <w:r>
        <w:t xml:space="preserve">kaksi tyttöä juhlii kesää</w:t>
      </w:r>
    </w:p>
    <w:p>
      <w:r>
        <w:rPr>
          <w:b/>
        </w:rPr>
        <w:t xml:space="preserve">Esimerkki 6.2064</w:t>
      </w:r>
    </w:p>
    <w:p>
      <w:r>
        <w:t xml:space="preserve">Lause 1: Baseball-pelaaja liukuu pesäpallopesälle. Lause 2: Jalkapalloilija hakkaa pesäpalloilijaa.</w:t>
      </w:r>
    </w:p>
    <w:p>
      <w:r>
        <w:rPr>
          <w:b/>
        </w:rPr>
        <w:t xml:space="preserve">Tulos</w:t>
      </w:r>
    </w:p>
    <w:p>
      <w:r>
        <w:t xml:space="preserve">Baseball-pelaaja voitti pelin.</w:t>
      </w:r>
    </w:p>
    <w:p>
      <w:r>
        <w:rPr>
          <w:b/>
        </w:rPr>
        <w:t xml:space="preserve">Esimerkki 6.2065</w:t>
      </w:r>
    </w:p>
    <w:p>
      <w:r>
        <w:t xml:space="preserve">Lause 1: Virkattu hattu ja aurinkolasit päässä oleva nainen hymyilee, kun hänen vieressään oleva mies, jolla on ruudullinen shortsi ja aurinkolasit, katsoo hänen taakseen. Lause 2: Mies hymyilee.</w:t>
      </w:r>
    </w:p>
    <w:p>
      <w:r>
        <w:rPr>
          <w:b/>
        </w:rPr>
        <w:t xml:space="preserve">Tulos</w:t>
      </w:r>
    </w:p>
    <w:p>
      <w:r>
        <w:t xml:space="preserve">Nainen hymyilee iloisesti.</w:t>
      </w:r>
    </w:p>
    <w:p>
      <w:r>
        <w:rPr>
          <w:b/>
        </w:rPr>
        <w:t xml:space="preserve">Esimerkki 6.2066</w:t>
      </w:r>
    </w:p>
    <w:p>
      <w:r>
        <w:t xml:space="preserve">Lause 1: Mies, jolla on erittäin lyhyt solmio, sukkanauhat ja kirkkaanväriset raidalliset sukat, seisoo lavalla ja tekee jotakin laitteella, jossa on esineitä, jotka rullaavat edestakaisin jousilla. Lause 2: Mies sahaa itseään kahtia.</w:t>
      </w:r>
    </w:p>
    <w:p>
      <w:r>
        <w:rPr>
          <w:b/>
        </w:rPr>
        <w:t xml:space="preserve">Tulos</w:t>
      </w:r>
    </w:p>
    <w:p>
      <w:r>
        <w:t xml:space="preserve">Sukat olivat lahja.</w:t>
      </w:r>
    </w:p>
    <w:p>
      <w:r>
        <w:rPr>
          <w:b/>
        </w:rPr>
        <w:t xml:space="preserve">Esimerkki 6.2067</w:t>
      </w:r>
    </w:p>
    <w:p>
      <w:r>
        <w:t xml:space="preserve">Lause 1: Kaksi naista on yhdessä, toisella on lasi oikeassa kädessään. Lause 2: Molemmat naiset juovat lasista, joka heillä on kädessään.</w:t>
      </w:r>
    </w:p>
    <w:p>
      <w:r>
        <w:rPr>
          <w:b/>
        </w:rPr>
        <w:t xml:space="preserve">Tulos</w:t>
      </w:r>
    </w:p>
    <w:p>
      <w:r>
        <w:t xml:space="preserve">Kaksi naista on äitinsä syntymäpäiväjuhlissa.</w:t>
      </w:r>
    </w:p>
    <w:p>
      <w:r>
        <w:rPr>
          <w:b/>
        </w:rPr>
        <w:t xml:space="preserve">Esimerkki 6.2068</w:t>
      </w:r>
    </w:p>
    <w:p>
      <w:r>
        <w:t xml:space="preserve">Lause 1: Vanha nainen siniraidallisessa paidassa katselee, kun mies ja hänen poikansa ampuvat palkintoja. Lause 2: Poika ja hänen isänsä uivat yksin.</w:t>
      </w:r>
    </w:p>
    <w:p>
      <w:r>
        <w:rPr>
          <w:b/>
        </w:rPr>
        <w:t xml:space="preserve">Tulos</w:t>
      </w:r>
    </w:p>
    <w:p>
      <w:r>
        <w:t xml:space="preserve">A Poika ja hänen isänsä pelaavat peliä messuilla.</w:t>
      </w:r>
    </w:p>
    <w:p>
      <w:r>
        <w:rPr>
          <w:b/>
        </w:rPr>
        <w:t xml:space="preserve">Esimerkki 6.2069</w:t>
      </w:r>
    </w:p>
    <w:p>
      <w:r>
        <w:t xml:space="preserve">Lause 1: Naiset pukeutuvat ja harjoittelevat esitystä varten. Lause 2: Mies viimeistelee esityksen.</w:t>
      </w:r>
    </w:p>
    <w:p>
      <w:r>
        <w:rPr>
          <w:b/>
        </w:rPr>
        <w:t xml:space="preserve">Tulos</w:t>
      </w:r>
    </w:p>
    <w:p>
      <w:r>
        <w:t xml:space="preserve">Sisaret pukeutuvat ensimmäiseen esitykseensä.</w:t>
      </w:r>
    </w:p>
    <w:p>
      <w:r>
        <w:rPr>
          <w:b/>
        </w:rPr>
        <w:t xml:space="preserve">Esimerkki 6.2070</w:t>
      </w:r>
    </w:p>
    <w:p>
      <w:r>
        <w:t xml:space="preserve">Lause 1: Kokki nauttii ateriaa mietiskellen. Lause 2: Kokki leikkaa sipulia valmistaessaan ateriaa.</w:t>
      </w:r>
    </w:p>
    <w:p>
      <w:r>
        <w:rPr>
          <w:b/>
        </w:rPr>
        <w:t xml:space="preserve">Tulos</w:t>
      </w:r>
    </w:p>
    <w:p>
      <w:r>
        <w:t xml:space="preserve">Kokki syö aterian, jonka valmistamiseen hän on käyttänyt tunteja.</w:t>
      </w:r>
    </w:p>
    <w:p>
      <w:r>
        <w:rPr>
          <w:b/>
        </w:rPr>
        <w:t xml:space="preserve">Esimerkki 6.2071</w:t>
      </w:r>
    </w:p>
    <w:p>
      <w:r>
        <w:t xml:space="preserve">Lause 1: Ihmiset odottavat tuoleilla, yhdellä henkilöllä on kengät jalassa. Lause 2: Ihmiset seisovat puun lähellä.</w:t>
      </w:r>
    </w:p>
    <w:p>
      <w:r>
        <w:rPr>
          <w:b/>
        </w:rPr>
        <w:t xml:space="preserve">Tulos</w:t>
      </w:r>
    </w:p>
    <w:p>
      <w:r>
        <w:t xml:space="preserve">Ihmiset odottavat kutsua lennolleen.</w:t>
      </w:r>
    </w:p>
    <w:p>
      <w:r>
        <w:rPr>
          <w:b/>
        </w:rPr>
        <w:t xml:space="preserve">Esimerkki 6.2072</w:t>
      </w:r>
    </w:p>
    <w:p>
      <w:r>
        <w:t xml:space="preserve">Lause 1: Palosammutin seisoo barrikadilla kilparadan vieressä, ja kuorma-auton konepelliltä nousee savua. Lause 2: kuorma-auton takakontista savuaa.</w:t>
      </w:r>
    </w:p>
    <w:p>
      <w:r>
        <w:rPr>
          <w:b/>
        </w:rPr>
        <w:t xml:space="preserve">Tulos</w:t>
      </w:r>
    </w:p>
    <w:p>
      <w:r>
        <w:t xml:space="preserve">Kilparadalla tapahtui kuolemaan johtanut onnettomuus.</w:t>
      </w:r>
    </w:p>
    <w:p>
      <w:r>
        <w:rPr>
          <w:b/>
        </w:rPr>
        <w:t xml:space="preserve">Esimerkki 6.2073</w:t>
      </w:r>
    </w:p>
    <w:p>
      <w:r>
        <w:t xml:space="preserve">Lause 1: Joukko lapsia kelluu keskellä lampea. Lause 2: Lapset kävelevät tiellä.</w:t>
      </w:r>
    </w:p>
    <w:p>
      <w:r>
        <w:rPr>
          <w:b/>
        </w:rPr>
        <w:t xml:space="preserve">Tulos</w:t>
      </w:r>
    </w:p>
    <w:p>
      <w:r>
        <w:t xml:space="preserve">Lapset nauttivat vedestä.</w:t>
      </w:r>
    </w:p>
    <w:p>
      <w:r>
        <w:rPr>
          <w:b/>
        </w:rPr>
        <w:t xml:space="preserve">Esimerkki 6.2074</w:t>
      </w:r>
    </w:p>
    <w:p>
      <w:r>
        <w:t xml:space="preserve">Lause 1: Kaksi miestä kadulla yöllä, toinen tupakoi. Lause 2: Kaksi ihmistä kadulla lyö toisiaan.</w:t>
      </w:r>
    </w:p>
    <w:p>
      <w:r>
        <w:rPr>
          <w:b/>
        </w:rPr>
        <w:t xml:space="preserve">Tulos</w:t>
      </w:r>
    </w:p>
    <w:p>
      <w:r>
        <w:t xml:space="preserve">Kadulla kaksi ihmistä polttaa piippuja.</w:t>
      </w:r>
    </w:p>
    <w:p>
      <w:r>
        <w:rPr>
          <w:b/>
        </w:rPr>
        <w:t xml:space="preserve">Esimerkki 6.2075</w:t>
      </w:r>
    </w:p>
    <w:p>
      <w:r>
        <w:t xml:space="preserve">Lause 1: Sotilasupseeri tanssii sinipukuisen nuoren naisen kanssa. Lause 2: Mies ja nainen istuvat hiljaa pöydän ääressä.</w:t>
      </w:r>
    </w:p>
    <w:p>
      <w:r>
        <w:rPr>
          <w:b/>
        </w:rPr>
        <w:t xml:space="preserve">Tulos</w:t>
      </w:r>
    </w:p>
    <w:p>
      <w:r>
        <w:t xml:space="preserve">Aviopari tanssii häissään ensimmäistä kertaa.</w:t>
      </w:r>
    </w:p>
    <w:p>
      <w:r>
        <w:rPr>
          <w:b/>
        </w:rPr>
        <w:t xml:space="preserve">Esimerkki 6.2076</w:t>
      </w:r>
    </w:p>
    <w:p>
      <w:r>
        <w:t xml:space="preserve">Lause 1: Jotkut lapset leikkivät trampoliinilla, punapaitainen poika peittää kasvonsa itkiessään. Lause 2: Lapset laulavat kirkkokuorossa.</w:t>
      </w:r>
    </w:p>
    <w:p>
      <w:r>
        <w:rPr>
          <w:b/>
        </w:rPr>
        <w:t xml:space="preserve">Tulos</w:t>
      </w:r>
    </w:p>
    <w:p>
      <w:r>
        <w:t xml:space="preserve">Lapset leikkivät trampoliinilla, ja poika itkee, koska hän putosi alas.</w:t>
      </w:r>
    </w:p>
    <w:p>
      <w:r>
        <w:rPr>
          <w:b/>
        </w:rPr>
        <w:t xml:space="preserve">Esimerkki 6.2077</w:t>
      </w:r>
    </w:p>
    <w:p>
      <w:r>
        <w:t xml:space="preserve">Lause 1: Ruskeatukkainen henkilö seisoo ryhmässä. Lause 2: Ruskeatukkainen nainen istuu yksin luokassa.</w:t>
      </w:r>
    </w:p>
    <w:p>
      <w:r>
        <w:rPr>
          <w:b/>
        </w:rPr>
        <w:t xml:space="preserve">Tulos</w:t>
      </w:r>
    </w:p>
    <w:p>
      <w:r>
        <w:t xml:space="preserve">Ruskeahiuksinen henkilö valmistautuu johtamaan ryhmää.</w:t>
      </w:r>
    </w:p>
    <w:p>
      <w:r>
        <w:rPr>
          <w:b/>
        </w:rPr>
        <w:t xml:space="preserve">Esimerkki 6.2078</w:t>
      </w:r>
    </w:p>
    <w:p>
      <w:r>
        <w:t xml:space="preserve">Lause 1: Ihmiset kävelevät alueella, jossa on siniset istuimet ja suuri televisio. Lause 2: Ihmiset ovat vessassa.</w:t>
      </w:r>
    </w:p>
    <w:p>
      <w:r>
        <w:rPr>
          <w:b/>
        </w:rPr>
        <w:t xml:space="preserve">Tulos</w:t>
      </w:r>
    </w:p>
    <w:p>
      <w:r>
        <w:t xml:space="preserve">Ihmiset ovat olohuoneessa.</w:t>
      </w:r>
    </w:p>
    <w:p>
      <w:r>
        <w:rPr>
          <w:b/>
        </w:rPr>
        <w:t xml:space="preserve">Esimerkki 6.2079</w:t>
      </w:r>
    </w:p>
    <w:p>
      <w:r>
        <w:t xml:space="preserve">Lause 1: Rullalautailija iltahämärässä. Lause 2: Rullalautailija varhain iltapäivällä.</w:t>
      </w:r>
    </w:p>
    <w:p>
      <w:r>
        <w:rPr>
          <w:b/>
        </w:rPr>
        <w:t xml:space="preserve">Tulos</w:t>
      </w:r>
    </w:p>
    <w:p>
      <w:r>
        <w:t xml:space="preserve">Rullalautailija klo 18.00.</w:t>
      </w:r>
    </w:p>
    <w:p>
      <w:r>
        <w:rPr>
          <w:b/>
        </w:rPr>
        <w:t xml:space="preserve">Esimerkki 6.2080</w:t>
      </w:r>
    </w:p>
    <w:p>
      <w:r>
        <w:t xml:space="preserve">Lause 1: Kaksi ihmistä puhuu matkapuhelinliikkeen vieressä sijaitsevan videopelikaupan ulkopuolella. Lause 2: Kaksi ihmistä on Wal-Martin sisällä.</w:t>
      </w:r>
    </w:p>
    <w:p>
      <w:r>
        <w:rPr>
          <w:b/>
        </w:rPr>
        <w:t xml:space="preserve">Tulos</w:t>
      </w:r>
    </w:p>
    <w:p>
      <w:r>
        <w:t xml:space="preserve">He haluavat ostaa videopelejä.</w:t>
      </w:r>
    </w:p>
    <w:p>
      <w:r>
        <w:rPr>
          <w:b/>
        </w:rPr>
        <w:t xml:space="preserve">Esimerkki 6.2081</w:t>
      </w:r>
    </w:p>
    <w:p>
      <w:r>
        <w:t xml:space="preserve">Lause 1: Valkoinen mies Etelä-Afrikassa megafoni kädessään seisoo katukyltin vieressä, jossa on ohjeet AFL Premiership Cupiin, Johannesburgiin ja useisiin muihin paikkoihin. Lause 2: Nainen antaa ohjeita AFL Premiership cupiin.</w:t>
      </w:r>
    </w:p>
    <w:p>
      <w:r>
        <w:rPr>
          <w:b/>
        </w:rPr>
        <w:t xml:space="preserve">Tulos</w:t>
      </w:r>
    </w:p>
    <w:p>
      <w:r>
        <w:t xml:space="preserve">Ihmiset kerääntyvät ympärille saadakseen ohjeita megafonimieheltä.</w:t>
      </w:r>
    </w:p>
    <w:p>
      <w:r>
        <w:rPr>
          <w:b/>
        </w:rPr>
        <w:t xml:space="preserve">Esimerkki 6.2082</w:t>
      </w:r>
    </w:p>
    <w:p>
      <w:r>
        <w:t xml:space="preserve">Lause 1: Kaksi paljasjalkaista naista kävelee suuret astiat päänsä päällä. Lause 2: Mies ui joessa.</w:t>
      </w:r>
    </w:p>
    <w:p>
      <w:r>
        <w:rPr>
          <w:b/>
        </w:rPr>
        <w:t xml:space="preserve">Tulos</w:t>
      </w:r>
    </w:p>
    <w:p>
      <w:r>
        <w:t xml:space="preserve">Kaksi naista yrittää päästä pois tulva-alueelta.</w:t>
      </w:r>
    </w:p>
    <w:p>
      <w:r>
        <w:rPr>
          <w:b/>
        </w:rPr>
        <w:t xml:space="preserve">Esimerkki 6.2083</w:t>
      </w:r>
    </w:p>
    <w:p>
      <w:r>
        <w:t xml:space="preserve">Lause 1: Rakennustyöntekijä, jolla on suojakypärä, punainen paita ja keltainen ja oranssi liivi, käyttää konetta palmujen edessä. Lause 2: Kenelläkään ei ole hattua.</w:t>
      </w:r>
    </w:p>
    <w:p>
      <w:r>
        <w:rPr>
          <w:b/>
        </w:rPr>
        <w:t xml:space="preserve">Tulos</w:t>
      </w:r>
    </w:p>
    <w:p>
      <w:r>
        <w:t xml:space="preserve">Rakennustyöntekijä tekee töitä El Caminolla.</w:t>
      </w:r>
    </w:p>
    <w:p>
      <w:r>
        <w:rPr>
          <w:b/>
        </w:rPr>
        <w:t xml:space="preserve">Esimerkki 6.2084</w:t>
      </w:r>
    </w:p>
    <w:p>
      <w:r>
        <w:t xml:space="preserve">Lause 1: Moottoripyöräilijä ajaa moottoripyörällä kilparadalla Lause 2: Henkilö ajaa rullalautalla.</w:t>
      </w:r>
    </w:p>
    <w:p>
      <w:r>
        <w:rPr>
          <w:b/>
        </w:rPr>
        <w:t xml:space="preserve">Tulos</w:t>
      </w:r>
    </w:p>
    <w:p>
      <w:r>
        <w:t xml:space="preserve">Siellä on käynnissä moottoripyöräkilpailu.</w:t>
      </w:r>
    </w:p>
    <w:p>
      <w:r>
        <w:rPr>
          <w:b/>
        </w:rPr>
        <w:t xml:space="preserve">Esimerkki 6.2085</w:t>
      </w:r>
    </w:p>
    <w:p>
      <w:r>
        <w:t xml:space="preserve">Lause 1: Kaksi ihmistä veneessä katselee auringonlaskua. Lause 2: Pariskunta istuu ruohikolla ja katselee tähtiä.</w:t>
      </w:r>
    </w:p>
    <w:p>
      <w:r>
        <w:rPr>
          <w:b/>
        </w:rPr>
        <w:t xml:space="preserve">Tulos</w:t>
      </w:r>
    </w:p>
    <w:p>
      <w:r>
        <w:t xml:space="preserve">Vastanaineet katselevat auringonlaskua yhdessä häämatkansa ensimmäisenä iltana.</w:t>
      </w:r>
    </w:p>
    <w:p>
      <w:r>
        <w:rPr>
          <w:b/>
        </w:rPr>
        <w:t xml:space="preserve">Esimerkki 6.2086</w:t>
      </w:r>
    </w:p>
    <w:p>
      <w:r>
        <w:t xml:space="preserve">Lause 1: Kalju mies, jolla on sininen paita yllään, syö. Lause 2: Mies laulaa.</w:t>
      </w:r>
    </w:p>
    <w:p>
      <w:r>
        <w:rPr>
          <w:b/>
        </w:rPr>
        <w:t xml:space="preserve">Tulos</w:t>
      </w:r>
    </w:p>
    <w:p>
      <w:r>
        <w:t xml:space="preserve">Mies syö hot dogia.</w:t>
      </w:r>
    </w:p>
    <w:p>
      <w:r>
        <w:rPr>
          <w:b/>
        </w:rPr>
        <w:t xml:space="preserve">Esimerkki 6.2087</w:t>
      </w:r>
    </w:p>
    <w:p>
      <w:r>
        <w:t xml:space="preserve">Lause 1: Valkoiseen toppiin ja farkkushortseihin pukeutunut nainen kävelee hiekkakäytävällä. Lause 2: Naisella on valkoinen mekko ja valkoinen hame.</w:t>
      </w:r>
    </w:p>
    <w:p>
      <w:r>
        <w:rPr>
          <w:b/>
        </w:rPr>
        <w:t xml:space="preserve">Tulos</w:t>
      </w:r>
    </w:p>
    <w:p>
      <w:r>
        <w:t xml:space="preserve">Naisella on valkoinen toppi ja keltainen punos.</w:t>
      </w:r>
    </w:p>
    <w:p>
      <w:r>
        <w:rPr>
          <w:b/>
        </w:rPr>
        <w:t xml:space="preserve">Esimerkki 6.2088</w:t>
      </w:r>
    </w:p>
    <w:p>
      <w:r>
        <w:t xml:space="preserve">Lause 1: Kissa istuu ihmisen vieressä, jolla on mustat housut ja vaaleanpunaiset varvastossut. Lause 2: Kissa raapii satunnaista tuntematonta ihmistä.</w:t>
      </w:r>
    </w:p>
    <w:p>
      <w:r>
        <w:rPr>
          <w:b/>
        </w:rPr>
        <w:t xml:space="preserve">Tulos</w:t>
      </w:r>
    </w:p>
    <w:p>
      <w:r>
        <w:t xml:space="preserve">Nainen istuu kissansa vieressä.</w:t>
      </w:r>
    </w:p>
    <w:p>
      <w:r>
        <w:rPr>
          <w:b/>
        </w:rPr>
        <w:t xml:space="preserve">Esimerkki 6.2089</w:t>
      </w:r>
    </w:p>
    <w:p>
      <w:r>
        <w:t xml:space="preserve">Lause 1: Perinteiseen kiinalaiseen riisihattuun pukeutunut kiinalainen mies kantaa tasapainoista kuormaa olkapäänsä yli pitkän kepin avulla. Lause 2: Aasialainen mies syö koiraa.</w:t>
      </w:r>
    </w:p>
    <w:p>
      <w:r>
        <w:rPr>
          <w:b/>
        </w:rPr>
        <w:t xml:space="preserve">Tulos</w:t>
      </w:r>
    </w:p>
    <w:p>
      <w:r>
        <w:t xml:space="preserve">Kiinalainen mies kantaa kalaa perheelleen.</w:t>
      </w:r>
    </w:p>
    <w:p>
      <w:r>
        <w:rPr>
          <w:b/>
        </w:rPr>
        <w:t xml:space="preserve">Esimerkki 6.2090</w:t>
      </w:r>
    </w:p>
    <w:p>
      <w:r>
        <w:t xml:space="preserve">Lause 1: Keltaiseen sadetakkiin pukeutunut henkilö istuu kallion reunalla ja katsoo alaspäin Lause 2: Siniseen sadetakkiin pukeutunut henkilö istuu kallion reunalla ja katsoo alaspäin.</w:t>
      </w:r>
    </w:p>
    <w:p>
      <w:r>
        <w:rPr>
          <w:b/>
        </w:rPr>
        <w:t xml:space="preserve">Tulos</w:t>
      </w:r>
    </w:p>
    <w:p>
      <w:r>
        <w:t xml:space="preserve">Henkilö tuntee olonsa todella masentuneeksi, joten hänellä on sadetakki päällään, koska hänen olonsa on niin huono, että koko ajan pitäisi sataa.</w:t>
      </w:r>
    </w:p>
    <w:p>
      <w:r>
        <w:rPr>
          <w:b/>
        </w:rPr>
        <w:t xml:space="preserve">Esimerkki 6.2091</w:t>
      </w:r>
    </w:p>
    <w:p>
      <w:r>
        <w:t xml:space="preserve">Lause 1: Lapset leikkivät suihkulähteessä. Lause 2: Lapset hukkuvat.</w:t>
      </w:r>
    </w:p>
    <w:p>
      <w:r>
        <w:rPr>
          <w:b/>
        </w:rPr>
        <w:t xml:space="preserve">Tulos</w:t>
      </w:r>
    </w:p>
    <w:p>
      <w:r>
        <w:t xml:space="preserve">Lapset jahtaavat toisiaan suihkulähteen ympärillä.</w:t>
      </w:r>
    </w:p>
    <w:p>
      <w:r>
        <w:rPr>
          <w:b/>
        </w:rPr>
        <w:t xml:space="preserve">Esimerkki 6.2092</w:t>
      </w:r>
    </w:p>
    <w:p>
      <w:r>
        <w:t xml:space="preserve">Lause 1: Tyttö soittaa kitaraa pimeällä lavalla. Lause 2: Nainen on yksin makuuhuoneessaan.</w:t>
      </w:r>
    </w:p>
    <w:p>
      <w:r>
        <w:rPr>
          <w:b/>
        </w:rPr>
        <w:t xml:space="preserve">Tulos</w:t>
      </w:r>
    </w:p>
    <w:p>
      <w:r>
        <w:t xml:space="preserve">Nainen on bändissä.</w:t>
      </w:r>
    </w:p>
    <w:p>
      <w:r>
        <w:rPr>
          <w:b/>
        </w:rPr>
        <w:t xml:space="preserve">Esimerkki 6.2093</w:t>
      </w:r>
    </w:p>
    <w:p>
      <w:r>
        <w:t xml:space="preserve">Lause 1: Mies työskentelee pienessä kaupassa kissansa kanssa. Lause 2: Ihmiset osallistuvat mielenosoitukseen.</w:t>
      </w:r>
    </w:p>
    <w:p>
      <w:r>
        <w:rPr>
          <w:b/>
        </w:rPr>
        <w:t xml:space="preserve">Tulos</w:t>
      </w:r>
    </w:p>
    <w:p>
      <w:r>
        <w:t xml:space="preserve">Kissa istuu omistajansa vieressä.</w:t>
      </w:r>
    </w:p>
    <w:p>
      <w:r>
        <w:rPr>
          <w:b/>
        </w:rPr>
        <w:t xml:space="preserve">Esimerkki 6.2094</w:t>
      </w:r>
    </w:p>
    <w:p>
      <w:r>
        <w:t xml:space="preserve">Lause 1: Punamustiin univormuihin pukeutunut joukkue seisoo toistensa harteilla, kun yleisö painautuu heihin. Lause 2: Joukkue punaisissa ja mustissa peliasuissa ei seiso toistensa harteilla.</w:t>
      </w:r>
    </w:p>
    <w:p>
      <w:r>
        <w:rPr>
          <w:b/>
        </w:rPr>
        <w:t xml:space="preserve">Tulos</w:t>
      </w:r>
    </w:p>
    <w:p>
      <w:r>
        <w:t xml:space="preserve">Punamustiin univormuihin pukeutunut joukkue seisoo iloisesti toistensa harteilla...</w:t>
      </w:r>
    </w:p>
    <w:p>
      <w:r>
        <w:rPr>
          <w:b/>
        </w:rPr>
        <w:t xml:space="preserve">Esimerkki 6.2095</w:t>
      </w:r>
    </w:p>
    <w:p>
      <w:r>
        <w:t xml:space="preserve">Lause 1: Kaksi miestä juo olutta ulkona lemmikkikoiransa kanssa. Lause 2: Miehet juovat appelsiinimehua.</w:t>
      </w:r>
    </w:p>
    <w:p>
      <w:r>
        <w:rPr>
          <w:b/>
        </w:rPr>
        <w:t xml:space="preserve">Tulos</w:t>
      </w:r>
    </w:p>
    <w:p>
      <w:r>
        <w:t xml:space="preserve">Miehet ovat veljeksiä.</w:t>
      </w:r>
    </w:p>
    <w:p>
      <w:r>
        <w:rPr>
          <w:b/>
        </w:rPr>
        <w:t xml:space="preserve">Esimerkki 6.2096</w:t>
      </w:r>
    </w:p>
    <w:p>
      <w:r>
        <w:t xml:space="preserve">Lause 1: Onnellinen, tuore aviopari nauraa ja juhlii hetken ennen hääkakun leikkaamista. Lause 2: Baseball-pelaaja heittää pallon...</w:t>
      </w:r>
    </w:p>
    <w:p>
      <w:r>
        <w:rPr>
          <w:b/>
        </w:rPr>
        <w:t xml:space="preserve">Tulos</w:t>
      </w:r>
    </w:p>
    <w:p>
      <w:r>
        <w:t xml:space="preserve">vastanaineet leikkaavat kakkuaan ja ovat aikeissa paiskata sitä toistensa kasvoihin...</w:t>
      </w:r>
    </w:p>
    <w:p>
      <w:r>
        <w:rPr>
          <w:b/>
        </w:rPr>
        <w:t xml:space="preserve">Esimerkki 6.2097</w:t>
      </w:r>
    </w:p>
    <w:p>
      <w:r>
        <w:t xml:space="preserve">Lause 1: Cowboy-hattuinen mies ja pieni poika kävelevät kadun poikki kädestä pitäen. Lause 2: Mies ja poika ajavat vuoristoradalla...</w:t>
      </w:r>
    </w:p>
    <w:p>
      <w:r>
        <w:rPr>
          <w:b/>
        </w:rPr>
        <w:t xml:space="preserve">Tulos</w:t>
      </w:r>
    </w:p>
    <w:p>
      <w:r>
        <w:t xml:space="preserve">mies ja poika ovat matkalla rodeoon...</w:t>
      </w:r>
    </w:p>
    <w:p>
      <w:r>
        <w:rPr>
          <w:b/>
        </w:rPr>
        <w:t xml:space="preserve">Esimerkki 6.2098</w:t>
      </w:r>
    </w:p>
    <w:p>
      <w:r>
        <w:t xml:space="preserve">Lause 1: Kaksi miestä työskentelee verkon parissa, ja taustalla on suuri, koristeellinen purjevene. Lause 2: Kaksi miestä kiipeää verkkoa purjeveneellä.</w:t>
      </w:r>
    </w:p>
    <w:p>
      <w:r>
        <w:rPr>
          <w:b/>
        </w:rPr>
        <w:t xml:space="preserve">Tulos</w:t>
      </w:r>
    </w:p>
    <w:p>
      <w:r>
        <w:t xml:space="preserve">Kaksi miestä kiinnittää verkkoa.</w:t>
      </w:r>
    </w:p>
    <w:p>
      <w:r>
        <w:rPr>
          <w:b/>
        </w:rPr>
        <w:t xml:space="preserve">Esimerkki 6.2099</w:t>
      </w:r>
    </w:p>
    <w:p>
      <w:r>
        <w:t xml:space="preserve">Lause 1: Kaksi miestä ja heidän polkupyöränsä ovat lumisella tiellä. Lause 2: Kaksi miestä ja heidän polkupyöränsä makaavat tien reunalla sen jälkeen, kun he molemmat olivat kaatuneet ja kuolleet.</w:t>
      </w:r>
    </w:p>
    <w:p>
      <w:r>
        <w:rPr>
          <w:b/>
        </w:rPr>
        <w:t xml:space="preserve">Tulos</w:t>
      </w:r>
    </w:p>
    <w:p>
      <w:r>
        <w:t xml:space="preserve">Kaksi miestä tien sivussa liukastuttuaan tieltä lumimyrskyn aikana.</w:t>
      </w:r>
    </w:p>
    <w:p>
      <w:r>
        <w:rPr>
          <w:b/>
        </w:rPr>
        <w:t xml:space="preserve">Esimerkki 6.2100</w:t>
      </w:r>
    </w:p>
    <w:p>
      <w:r>
        <w:t xml:space="preserve">Lause 1: Tyttö ja poika nauravat Lause 2: Poika ja tyttö itkevät.</w:t>
      </w:r>
    </w:p>
    <w:p>
      <w:r>
        <w:rPr>
          <w:b/>
        </w:rPr>
        <w:t xml:space="preserve">Tulos</w:t>
      </w:r>
    </w:p>
    <w:p>
      <w:r>
        <w:t xml:space="preserve">Veli ja sisko nauravat.</w:t>
      </w:r>
    </w:p>
    <w:p>
      <w:r>
        <w:rPr>
          <w:b/>
        </w:rPr>
        <w:t xml:space="preserve">Esimerkki 6.2101</w:t>
      </w:r>
    </w:p>
    <w:p>
      <w:r>
        <w:t xml:space="preserve">Lause 1: Kirkkaanvihreään paitaan ja lierihattuun pukeutunut mies istuu kolmen muun miehen kanssa betonipenkillä. Lause 2: Mies, jolla on kirkkaan keltainen paita ja lierihatut, istuu kolmen muun miehen kanssa betonipenkillä.</w:t>
      </w:r>
    </w:p>
    <w:p>
      <w:r>
        <w:rPr>
          <w:b/>
        </w:rPr>
        <w:t xml:space="preserve">Tulos</w:t>
      </w:r>
    </w:p>
    <w:p>
      <w:r>
        <w:t xml:space="preserve">Ihmiset odottavat kaupan avautumista.</w:t>
      </w:r>
    </w:p>
    <w:p>
      <w:r>
        <w:rPr>
          <w:b/>
        </w:rPr>
        <w:t xml:space="preserve">Esimerkki 6.2102</w:t>
      </w:r>
    </w:p>
    <w:p>
      <w:r>
        <w:t xml:space="preserve">Lause 1: Kaksi poikaa, joista toisella on punainen ja toisella valkoinen paita, leikkivät frisbeetä puistossa. Lause 2: Kitaristi virittää.</w:t>
      </w:r>
    </w:p>
    <w:p>
      <w:r>
        <w:rPr>
          <w:b/>
        </w:rPr>
        <w:t xml:space="preserve">Tulos</w:t>
      </w:r>
    </w:p>
    <w:p>
      <w:r>
        <w:t xml:space="preserve">Pojat pelaavat discgolfia puistossa.</w:t>
      </w:r>
    </w:p>
    <w:p>
      <w:r>
        <w:rPr>
          <w:b/>
        </w:rPr>
        <w:t xml:space="preserve">Esimerkki 6.2103</w:t>
      </w:r>
    </w:p>
    <w:p>
      <w:r>
        <w:t xml:space="preserve">Lause 1: Kolme naista poseeraa yhdessä ja hymyilee, kun yksi heistä pitää kädenmerkkiä ylhäällä. Lause 2: Kaksi naista huutaa toisilleen ja osoittaa sormella.</w:t>
      </w:r>
    </w:p>
    <w:p>
      <w:r>
        <w:rPr>
          <w:b/>
        </w:rPr>
        <w:t xml:space="preserve">Tulos</w:t>
      </w:r>
    </w:p>
    <w:p>
      <w:r>
        <w:t xml:space="preserve">Kolme naista poseeraa pitelemässä rauhanmerkkiä.</w:t>
      </w:r>
    </w:p>
    <w:p>
      <w:r>
        <w:rPr>
          <w:b/>
        </w:rPr>
        <w:t xml:space="preserve">Esimerkki 6.2104</w:t>
      </w:r>
    </w:p>
    <w:p>
      <w:r>
        <w:t xml:space="preserve">Lause 1: Useat naiset juoksevat kilpailussa tänään. Lause 2: Naiset löhöilevät kotona ja keskustelevat politiikasta.</w:t>
      </w:r>
    </w:p>
    <w:p>
      <w:r>
        <w:rPr>
          <w:b/>
        </w:rPr>
        <w:t xml:space="preserve">Tulos</w:t>
      </w:r>
    </w:p>
    <w:p>
      <w:r>
        <w:t xml:space="preserve">Naiset juoksevat kilpaa syöpää vastaan.</w:t>
      </w:r>
    </w:p>
    <w:p>
      <w:r>
        <w:rPr>
          <w:b/>
        </w:rPr>
        <w:t xml:space="preserve">Esimerkki 6.2105</w:t>
      </w:r>
    </w:p>
    <w:p>
      <w:r>
        <w:t xml:space="preserve">Lause 1: Kaksi likaisen näköistä miestä, jotka näyttävät tohtori Livingstonelta, kävelevät Britannian lippujen kanssa. Lause 2: Miehet ovat siistin näköisiä</w:t>
      </w:r>
    </w:p>
    <w:p>
      <w:r>
        <w:rPr>
          <w:b/>
        </w:rPr>
        <w:t xml:space="preserve">Tulos</w:t>
      </w:r>
    </w:p>
    <w:p>
      <w:r>
        <w:t xml:space="preserve">Kaverit ovat vanhoja</w:t>
      </w:r>
    </w:p>
    <w:p>
      <w:r>
        <w:rPr>
          <w:b/>
        </w:rPr>
        <w:t xml:space="preserve">Esimerkki 6.2106</w:t>
      </w:r>
    </w:p>
    <w:p>
      <w:r>
        <w:t xml:space="preserve">Lause 1: Mies keilaa radalla, jossa on kosmisia kuvia, kuten keilapalloja ja keiloja ratojen yläpuolella. Lause 2: Mies keilaa strikea.</w:t>
      </w:r>
    </w:p>
    <w:p>
      <w:r>
        <w:rPr>
          <w:b/>
        </w:rPr>
        <w:t xml:space="preserve">Tulos</w:t>
      </w:r>
    </w:p>
    <w:p>
      <w:r>
        <w:t xml:space="preserve">Mies keilaa.</w:t>
      </w:r>
    </w:p>
    <w:p>
      <w:r>
        <w:rPr>
          <w:b/>
        </w:rPr>
        <w:t xml:space="preserve">Esimerkki 6.2107</w:t>
      </w:r>
    </w:p>
    <w:p>
      <w:r>
        <w:t xml:space="preserve">Lause 1: Keltaiseen paitaan ja ruskehtaviin shortseihin pukeutunut nuorempi mies siirtää kuivaa pihaa tai peltoa John Deere -traktorin ajokoneella. Lause 2: Nuori mies ajaa kadulla go-kartilla.</w:t>
      </w:r>
    </w:p>
    <w:p>
      <w:r>
        <w:rPr>
          <w:b/>
        </w:rPr>
        <w:t xml:space="preserve">Tulos</w:t>
      </w:r>
    </w:p>
    <w:p>
      <w:r>
        <w:t xml:space="preserve">Nuori mies, jolla on olkihattu, on traktorin kyydissä.</w:t>
      </w:r>
    </w:p>
    <w:p>
      <w:r>
        <w:rPr>
          <w:b/>
        </w:rPr>
        <w:t xml:space="preserve">Esimerkki 6.2108</w:t>
      </w:r>
    </w:p>
    <w:p>
      <w:r>
        <w:t xml:space="preserve">Lause 1: Vauva nukkuu ruohikolla pehmoapinansa kanssa. Lause 2: Vauva leikkii ruohikolla pehmoapinansa kanssa.</w:t>
      </w:r>
    </w:p>
    <w:p>
      <w:r>
        <w:rPr>
          <w:b/>
        </w:rPr>
        <w:t xml:space="preserve">Tulos</w:t>
      </w:r>
    </w:p>
    <w:p>
      <w:r>
        <w:t xml:space="preserve">Vauva nukkuu sikeästi lempilelunsa kanssa.</w:t>
      </w:r>
    </w:p>
    <w:p>
      <w:r>
        <w:rPr>
          <w:b/>
        </w:rPr>
        <w:t xml:space="preserve">Esimerkki 6.2109</w:t>
      </w:r>
    </w:p>
    <w:p>
      <w:r>
        <w:t xml:space="preserve">Lause 1: Useita kirkkaan oransseihin vaatteisiin pukeutuneita poikia seisoo järven edustalla, jossa on veneitä, ja pitää kädessään tippuvaa esinettä. Lause 2: Pojat ovat autiomaassa.</w:t>
      </w:r>
    </w:p>
    <w:p>
      <w:r>
        <w:rPr>
          <w:b/>
        </w:rPr>
        <w:t xml:space="preserve">Tulos</w:t>
      </w:r>
    </w:p>
    <w:p>
      <w:r>
        <w:t xml:space="preserve">Pelastusyksikkö tarkkailee vedessä olevia veneitä.</w:t>
      </w:r>
    </w:p>
    <w:p>
      <w:r>
        <w:rPr>
          <w:b/>
        </w:rPr>
        <w:t xml:space="preserve">Esimerkki 6.2110</w:t>
      </w:r>
    </w:p>
    <w:p>
      <w:r>
        <w:t xml:space="preserve">Lause 1: Espanjalainen nainen käyttää ulkona wokkia ruoanlaittoon. Lause 2: Kuollut nainen käyttää ulkona wokkia ruoanlaittoon.</w:t>
      </w:r>
    </w:p>
    <w:p>
      <w:r>
        <w:rPr>
          <w:b/>
        </w:rPr>
        <w:t xml:space="preserve">Tulos</w:t>
      </w:r>
    </w:p>
    <w:p>
      <w:r>
        <w:t xml:space="preserve">Nuori espanjalainen nainen käyttää ulkona wokkia ruoanlaittoon.</w:t>
      </w:r>
    </w:p>
    <w:p>
      <w:r>
        <w:rPr>
          <w:b/>
        </w:rPr>
        <w:t xml:space="preserve">Esimerkki 6.2111</w:t>
      </w:r>
    </w:p>
    <w:p>
      <w:r>
        <w:t xml:space="preserve">Lause 1: Mies ja nainen tervehtivät toisiaan polkupyörillä rakennuksen edessä. Lause 2: Mies ja nainen menossa nukkumaan.</w:t>
      </w:r>
    </w:p>
    <w:p>
      <w:r>
        <w:rPr>
          <w:b/>
        </w:rPr>
        <w:t xml:space="preserve">Tulos</w:t>
      </w:r>
    </w:p>
    <w:p>
      <w:r>
        <w:t xml:space="preserve">Pariskunta tapaa ajelulla.</w:t>
      </w:r>
    </w:p>
    <w:p>
      <w:r>
        <w:rPr>
          <w:b/>
        </w:rPr>
        <w:t xml:space="preserve">Esimerkki 6.2112</w:t>
      </w:r>
    </w:p>
    <w:p>
      <w:r>
        <w:t xml:space="preserve">Lause 1: Suuri väkijoukko, josta osa kävelee eri suuntiin ja osa istuu suurilla portailla. Lause 2: Portailla on vain yksi henkilö.</w:t>
      </w:r>
    </w:p>
    <w:p>
      <w:r>
        <w:rPr>
          <w:b/>
        </w:rPr>
        <w:t xml:space="preserve">Tulos</w:t>
      </w:r>
    </w:p>
    <w:p>
      <w:r>
        <w:t xml:space="preserve">Pohjoisessa kävelee henkilö.</w:t>
      </w:r>
    </w:p>
    <w:p>
      <w:r>
        <w:rPr>
          <w:b/>
        </w:rPr>
        <w:t xml:space="preserve">Esimerkki 6.2113</w:t>
      </w:r>
    </w:p>
    <w:p>
      <w:r>
        <w:t xml:space="preserve">Lause 1: Pieni poika tanssii betonilla aikuisten ympäröimänä. Lause 2: Poika ajaa pyörällä puistossa.</w:t>
      </w:r>
    </w:p>
    <w:p>
      <w:r>
        <w:rPr>
          <w:b/>
        </w:rPr>
        <w:t xml:space="preserve">Tulos</w:t>
      </w:r>
    </w:p>
    <w:p>
      <w:r>
        <w:t xml:space="preserve">Kaksi nuorta poikaa tanssii break-tanssia lavalla kilpailun finalistina, kun useat muut katsovat heitä.</w:t>
      </w:r>
    </w:p>
    <w:p>
      <w:r>
        <w:rPr>
          <w:b/>
        </w:rPr>
        <w:t xml:space="preserve">Esimerkki 6.2114</w:t>
      </w:r>
    </w:p>
    <w:p>
      <w:r>
        <w:t xml:space="preserve">Lause 1: Henkilö kävelee lumessa lumikengät jalassaan, taustalla on aita. Lause 2: Tyttö ui järvessä.</w:t>
      </w:r>
    </w:p>
    <w:p>
      <w:r>
        <w:rPr>
          <w:b/>
        </w:rPr>
        <w:t xml:space="preserve">Tulos</w:t>
      </w:r>
    </w:p>
    <w:p>
      <w:r>
        <w:t xml:space="preserve">Mies kävelee lumisateessa vihreät lumikengät jalassaan puisen aidan edessä.</w:t>
      </w:r>
    </w:p>
    <w:p>
      <w:r>
        <w:rPr>
          <w:b/>
        </w:rPr>
        <w:t xml:space="preserve">Esimerkki 6.2115</w:t>
      </w:r>
    </w:p>
    <w:p>
      <w:r>
        <w:t xml:space="preserve">Lause 1: Hoikka nuori valkoihoinen nainen kävelee kuunnellen musiikkia kuulokkeista ja iPodista kirkkaana aurinkoisena päivänä. Lause 2: Nainen kävelee sateessa ja sumussa.</w:t>
      </w:r>
    </w:p>
    <w:p>
      <w:r>
        <w:rPr>
          <w:b/>
        </w:rPr>
        <w:t xml:space="preserve">Tulos</w:t>
      </w:r>
    </w:p>
    <w:p>
      <w:r>
        <w:t xml:space="preserve">Nuori nainen kävelee ja kuuntelee Beatlesia.</w:t>
      </w:r>
    </w:p>
    <w:p>
      <w:r>
        <w:rPr>
          <w:b/>
        </w:rPr>
        <w:t xml:space="preserve">Esimerkki 6.2116</w:t>
      </w:r>
    </w:p>
    <w:p>
      <w:r>
        <w:t xml:space="preserve">Lause 1: Mustaan paitaan ja valkoisiin shortseihin pukeutunut mies ja kolme muuta ihmistä ovat pingispöydän ympärillä. Lause 2: Kukaan ei ole pöydän lähellä.</w:t>
      </w:r>
    </w:p>
    <w:p>
      <w:r>
        <w:rPr>
          <w:b/>
        </w:rPr>
        <w:t xml:space="preserve">Tulos</w:t>
      </w:r>
    </w:p>
    <w:p>
      <w:r>
        <w:t xml:space="preserve">Pitkiä ihmisiä pöydän ääressä</w:t>
      </w:r>
    </w:p>
    <w:p>
      <w:r>
        <w:rPr>
          <w:b/>
        </w:rPr>
        <w:t xml:space="preserve">Esimerkki 6.2117</w:t>
      </w:r>
    </w:p>
    <w:p>
      <w:r>
        <w:t xml:space="preserve">Lause 1: Punapaitainen nainen seisoo lehmämaalauksen edessä. Lause 2: Sinipukuinen mies estää uloskäynnin.</w:t>
      </w:r>
    </w:p>
    <w:p>
      <w:r>
        <w:rPr>
          <w:b/>
        </w:rPr>
        <w:t xml:space="preserve">Tulos</w:t>
      </w:r>
    </w:p>
    <w:p>
      <w:r>
        <w:t xml:space="preserve">Nainen ihailee lehmämaalausta.</w:t>
      </w:r>
    </w:p>
    <w:p>
      <w:r>
        <w:rPr>
          <w:b/>
        </w:rPr>
        <w:t xml:space="preserve">Esimerkki 6.2118</w:t>
      </w:r>
    </w:p>
    <w:p>
      <w:r>
        <w:t xml:space="preserve">Lause 1: Iäkäs nainen vertailee kahta kopiota samasta maalauksesta. Lause 2: Nainen haluaa ostaa sohvan.</w:t>
      </w:r>
    </w:p>
    <w:p>
      <w:r>
        <w:rPr>
          <w:b/>
        </w:rPr>
        <w:t xml:space="preserve">Tulos</w:t>
      </w:r>
    </w:p>
    <w:p>
      <w:r>
        <w:t xml:space="preserve">Nainen aikoo ostaa maalauksen.</w:t>
      </w:r>
    </w:p>
    <w:p>
      <w:r>
        <w:rPr>
          <w:b/>
        </w:rPr>
        <w:t xml:space="preserve">Esimerkki 6.2119</w:t>
      </w:r>
    </w:p>
    <w:p>
      <w:r>
        <w:t xml:space="preserve">Lause 1: Tyttö kulkee tietään kiinteän jään muurien sisällä. Lause 2: Mies liukuu jäistä polkua pitkin...</w:t>
      </w:r>
    </w:p>
    <w:p>
      <w:r>
        <w:rPr>
          <w:b/>
        </w:rPr>
        <w:t xml:space="preserve">Tulos</w:t>
      </w:r>
    </w:p>
    <w:p>
      <w:r>
        <w:t xml:space="preserve">Tyttö luistelee nopeasti jäisen luolan läpi -</w:t>
      </w:r>
    </w:p>
    <w:p>
      <w:r>
        <w:rPr>
          <w:b/>
        </w:rPr>
        <w:t xml:space="preserve">Esimerkki 6.2120</w:t>
      </w:r>
    </w:p>
    <w:p>
      <w:r>
        <w:t xml:space="preserve">Lause 1: Keltaiseen paitaan ja vaaleisiin housuihin pukeutunut mies istuu vaaleaan hattuun pukeutuneen naisen vieressä asuntoauton edessä, kun keltaiseen paitaan ja farkkuihin pukeutunut nuori poika heittelee kiviä. Lause 2: Poika nukkuu.</w:t>
      </w:r>
    </w:p>
    <w:p>
      <w:r>
        <w:rPr>
          <w:b/>
        </w:rPr>
        <w:t xml:space="preserve">Tulos</w:t>
      </w:r>
    </w:p>
    <w:p>
      <w:r>
        <w:t xml:space="preserve">Mies ja hänen vaimonsa istuvat asuntoauton vieressä, kun heidän poikansa heittelee kiviä...</w:t>
      </w:r>
    </w:p>
    <w:p>
      <w:r>
        <w:rPr>
          <w:b/>
        </w:rPr>
        <w:t xml:space="preserve">Esimerkki 6.2121</w:t>
      </w:r>
    </w:p>
    <w:p>
      <w:r>
        <w:t xml:space="preserve">Lause 1: Kaljuuntuva mies vilkuttaa kameralle istuessaan suuressa ajoneuvossa, jossa on useita takkeihin, hattuihin ja muihin talvivaatteisiin pukeutuneita ihmisiä. Lause 2: Kukaan ei vilkuta.</w:t>
      </w:r>
    </w:p>
    <w:p>
      <w:r>
        <w:rPr>
          <w:b/>
        </w:rPr>
        <w:t xml:space="preserve">Tulos</w:t>
      </w:r>
    </w:p>
    <w:p>
      <w:r>
        <w:t xml:space="preserve">Surullinen mies on ottanut kuvan hänen takanaan istuvista ihmisistä bussissa koleassa ilmastossa.</w:t>
      </w:r>
    </w:p>
    <w:p>
      <w:r>
        <w:rPr>
          <w:b/>
        </w:rPr>
        <w:t xml:space="preserve">Esimerkki 6.2122</w:t>
      </w:r>
    </w:p>
    <w:p>
      <w:r>
        <w:t xml:space="preserve">Lause 1: Tyttö juoksee koripallon kanssa, kun toinen yrittää varastaa pallon häneltä. Lause 2: Kaksi tyttöä pelaa jalkapalloa.</w:t>
      </w:r>
    </w:p>
    <w:p>
      <w:r>
        <w:rPr>
          <w:b/>
        </w:rPr>
        <w:t xml:space="preserve">Tulos</w:t>
      </w:r>
    </w:p>
    <w:p>
      <w:r>
        <w:t xml:space="preserve">Kaksi tyttöä vastakkaisista koripallojoukkueista kilpailee pelissä.</w:t>
      </w:r>
    </w:p>
    <w:p>
      <w:r>
        <w:rPr>
          <w:b/>
        </w:rPr>
        <w:t xml:space="preserve">Esimerkki 6.2123</w:t>
      </w:r>
    </w:p>
    <w:p>
      <w:r>
        <w:t xml:space="preserve">Lause 1: Kaksi miestä osallistuu keskiaikaisen miekkataistelun uusintaesitykseen yleisön katsellessa. Lause 2: Nämä kaksi miestä pelaavat shakkia.</w:t>
      </w:r>
    </w:p>
    <w:p>
      <w:r>
        <w:rPr>
          <w:b/>
        </w:rPr>
        <w:t xml:space="preserve">Tulos</w:t>
      </w:r>
    </w:p>
    <w:p>
      <w:r>
        <w:t xml:space="preserve">Kaikilla ihmisillä on päällään naamiaisasu.</w:t>
      </w:r>
    </w:p>
    <w:p>
      <w:r>
        <w:rPr>
          <w:b/>
        </w:rPr>
        <w:t xml:space="preserve">Esimerkki 6.2124</w:t>
      </w:r>
    </w:p>
    <w:p>
      <w:r>
        <w:t xml:space="preserve">Lause 1: Tämä nainen näyttää kävelevän vaaleansinisen talon kyljessä. Lause 2: Heistä tuntuisi pelottavalta, jos matto vedettäisiin heidän alta pois.</w:t>
      </w:r>
    </w:p>
    <w:p>
      <w:r>
        <w:rPr>
          <w:b/>
        </w:rPr>
        <w:t xml:space="preserve">Tulos</w:t>
      </w:r>
    </w:p>
    <w:p>
      <w:r>
        <w:t xml:space="preserve">Nainen kävelee ystävänsä luokse vierailulle.</w:t>
      </w:r>
    </w:p>
    <w:p>
      <w:r>
        <w:rPr>
          <w:b/>
        </w:rPr>
        <w:t xml:space="preserve">Esimerkki 6.2125</w:t>
      </w:r>
    </w:p>
    <w:p>
      <w:r>
        <w:t xml:space="preserve">Lause 1: Nainen, jolla on niukka uimapuku, kävelee pyyhe mukanaan parkkipaikalla. Lause 2: sammakko syö hiiriä.</w:t>
      </w:r>
    </w:p>
    <w:p>
      <w:r>
        <w:rPr>
          <w:b/>
        </w:rPr>
        <w:t xml:space="preserve">Tulos</w:t>
      </w:r>
    </w:p>
    <w:p>
      <w:r>
        <w:t xml:space="preserve">uimapukuinen nainen on pyyhkeessä syntymäpäivänään.</w:t>
      </w:r>
    </w:p>
    <w:p>
      <w:r>
        <w:rPr>
          <w:b/>
        </w:rPr>
        <w:t xml:space="preserve">Esimerkki 6.2126</w:t>
      </w:r>
    </w:p>
    <w:p>
      <w:r>
        <w:t xml:space="preserve">Lause 1: Taustalla on rantakadun kaide, ja farkkuihin ja ruskehtavaan t-paitaan pukeutunut mies hyppää pää edellä lakanoilla päällystetyn patjapinon päälle. Lause 2: mies nukkui teltassa hyvin maassa.</w:t>
      </w:r>
    </w:p>
    <w:p>
      <w:r>
        <w:rPr>
          <w:b/>
        </w:rPr>
        <w:t xml:space="preserve">Tulos</w:t>
      </w:r>
    </w:p>
    <w:p>
      <w:r>
        <w:t xml:space="preserve">mies ostaa uuden patjan</w:t>
      </w:r>
    </w:p>
    <w:p>
      <w:r>
        <w:rPr>
          <w:b/>
        </w:rPr>
        <w:t xml:space="preserve">Esimerkki 6.2127</w:t>
      </w:r>
    </w:p>
    <w:p>
      <w:r>
        <w:t xml:space="preserve">Lause 1: Tyttö, joka pelaa softballia, ottaa lyönnin. Lause 2: Mies ottaa tytöltä mailan...</w:t>
      </w:r>
    </w:p>
    <w:p>
      <w:r>
        <w:rPr>
          <w:b/>
        </w:rPr>
        <w:t xml:space="preserve">Tulos</w:t>
      </w:r>
    </w:p>
    <w:p>
      <w:r>
        <w:t xml:space="preserve">Hän on lyömässä kunnarin</w:t>
      </w:r>
    </w:p>
    <w:p>
      <w:r>
        <w:rPr>
          <w:b/>
        </w:rPr>
        <w:t xml:space="preserve">Esimerkki 6.2128</w:t>
      </w:r>
    </w:p>
    <w:p>
      <w:r>
        <w:t xml:space="preserve">Lause 1: Kaksi baseball-pelaajaa, numerot 13 ja 24, lämmittelevät ennen peliä. Lause 2: Pesäpallopeli on jo ohi.</w:t>
      </w:r>
    </w:p>
    <w:p>
      <w:r>
        <w:rPr>
          <w:b/>
        </w:rPr>
        <w:t xml:space="preserve">Tulos</w:t>
      </w:r>
    </w:p>
    <w:p>
      <w:r>
        <w:t xml:space="preserve">Nämä kaksi baseball-pelaajaa ovat samassa joukkueessa.</w:t>
      </w:r>
    </w:p>
    <w:p>
      <w:r>
        <w:rPr>
          <w:b/>
        </w:rPr>
        <w:t xml:space="preserve">Esimerkki 6.2129</w:t>
      </w:r>
    </w:p>
    <w:p>
      <w:r>
        <w:t xml:space="preserve">Lause 1: Joukko ihmisiä vaeltaa vuorenrinteellä, josta on näkymät ikivihreiden ympäröimälle järvelle. Lause 2: Ryhmä ihmisiä on uimassa rannalla.</w:t>
      </w:r>
    </w:p>
    <w:p>
      <w:r>
        <w:rPr>
          <w:b/>
        </w:rPr>
        <w:t xml:space="preserve">Tulos</w:t>
      </w:r>
    </w:p>
    <w:p>
      <w:r>
        <w:t xml:space="preserve">Kolme pariskuntaa juhlii hääpäiväänsä yhdessä tekemällä luontoretken.</w:t>
      </w:r>
    </w:p>
    <w:p>
      <w:r>
        <w:rPr>
          <w:b/>
        </w:rPr>
        <w:t xml:space="preserve">Esimerkki 6.2130</w:t>
      </w:r>
    </w:p>
    <w:p>
      <w:r>
        <w:t xml:space="preserve">Lause 1: Nuori mies nostaa rullalautansa skeittirampin harjanteelle. Lause 2: Teini-ikäinen kantaa skeittilautaa.</w:t>
      </w:r>
    </w:p>
    <w:p>
      <w:r>
        <w:rPr>
          <w:b/>
        </w:rPr>
        <w:t xml:space="preserve">Tulos</w:t>
      </w:r>
    </w:p>
    <w:p>
      <w:r>
        <w:t xml:space="preserve">Rullalaudalla ajava henkilö.</w:t>
      </w:r>
    </w:p>
    <w:p>
      <w:r>
        <w:rPr>
          <w:b/>
        </w:rPr>
        <w:t xml:space="preserve">Esimerkki 6.2131</w:t>
      </w:r>
    </w:p>
    <w:p>
      <w:r>
        <w:t xml:space="preserve">Lause 1: Lentäjä on lähdössä kotoa. Lause 2: Ohjaaja on menossa sisälle kotiinsa.</w:t>
      </w:r>
    </w:p>
    <w:p>
      <w:r>
        <w:rPr>
          <w:b/>
        </w:rPr>
        <w:t xml:space="preserve">Tulos</w:t>
      </w:r>
    </w:p>
    <w:p>
      <w:r>
        <w:t xml:space="preserve">Lentäjä lähtee kotoa töihin.</w:t>
      </w:r>
    </w:p>
    <w:p>
      <w:r>
        <w:rPr>
          <w:b/>
        </w:rPr>
        <w:t xml:space="preserve">Esimerkki 6.2132</w:t>
      </w:r>
    </w:p>
    <w:p>
      <w:r>
        <w:t xml:space="preserve">Lause 1: Traktori istuu rannalla kahden hiekassa istuvan ihmisen takana. Lause 2: Traktori on maatilalla.</w:t>
      </w:r>
    </w:p>
    <w:p>
      <w:r>
        <w:rPr>
          <w:b/>
        </w:rPr>
        <w:t xml:space="preserve">Tulos</w:t>
      </w:r>
    </w:p>
    <w:p>
      <w:r>
        <w:t xml:space="preserve">traktori on punainen</w:t>
      </w:r>
    </w:p>
    <w:p>
      <w:r>
        <w:rPr>
          <w:b/>
        </w:rPr>
        <w:t xml:space="preserve">Esimerkki 6.2133</w:t>
      </w:r>
    </w:p>
    <w:p>
      <w:r>
        <w:t xml:space="preserve">Lause 1: Mustiin housuihin ja mustaan takkiin pukeutunut nainen odottaa rautatieasemalla. Lause 2: Asemalla ei ollut ihmisiä.</w:t>
      </w:r>
    </w:p>
    <w:p>
      <w:r>
        <w:rPr>
          <w:b/>
        </w:rPr>
        <w:t xml:space="preserve">Tulos</w:t>
      </w:r>
    </w:p>
    <w:p>
      <w:r>
        <w:t xml:space="preserve">Mustapukuinen nainen puhuu ystävänsä kanssa odottaessaan asemalla.</w:t>
      </w:r>
    </w:p>
    <w:p>
      <w:r>
        <w:rPr>
          <w:b/>
        </w:rPr>
        <w:t xml:space="preserve">Esimerkki 6.2134</w:t>
      </w:r>
    </w:p>
    <w:p>
      <w:r>
        <w:t xml:space="preserve">Lause 1: Tummahiuksinen ja viiksekäs mies pitää jonkinlaista kasvia ulkona yöllä. Lause 2: Kaksi kultakalaa ajaa polkupyörällä valtavassa perunamuusikasassa.</w:t>
      </w:r>
    </w:p>
    <w:p>
      <w:r>
        <w:rPr>
          <w:b/>
        </w:rPr>
        <w:t xml:space="preserve">Tulos</w:t>
      </w:r>
    </w:p>
    <w:p>
      <w:r>
        <w:t xml:space="preserve">Miehellä on karmivat viikset.</w:t>
      </w:r>
    </w:p>
    <w:p>
      <w:r>
        <w:rPr>
          <w:b/>
        </w:rPr>
        <w:t xml:space="preserve">Esimerkki 6.2135</w:t>
      </w:r>
    </w:p>
    <w:p>
      <w:r>
        <w:t xml:space="preserve">Lause 1: Mies käärii harmaan kauluspaidan päänsä päälle, kun ystävä pitää kädessään mobiililaitetta. Lause 2: Joukko naisia on eksynyt autiomaahan.</w:t>
      </w:r>
    </w:p>
    <w:p>
      <w:r>
        <w:rPr>
          <w:b/>
        </w:rPr>
        <w:t xml:space="preserve">Tulos</w:t>
      </w:r>
    </w:p>
    <w:p>
      <w:r>
        <w:t xml:space="preserve">Kaksi miestä oli suunnitellut ottavansa hassun kuvan.</w:t>
      </w:r>
    </w:p>
    <w:p>
      <w:r>
        <w:rPr>
          <w:b/>
        </w:rPr>
        <w:t xml:space="preserve">Esimerkki 6.2136</w:t>
      </w:r>
    </w:p>
    <w:p>
      <w:r>
        <w:t xml:space="preserve">Lause 1: Sieppari kyykistyy pesäpalloilijan taakse. Lause 2: Kukaan ei pelaa baseballia.</w:t>
      </w:r>
    </w:p>
    <w:p>
      <w:r>
        <w:rPr>
          <w:b/>
        </w:rPr>
        <w:t xml:space="preserve">Tulos</w:t>
      </w:r>
    </w:p>
    <w:p>
      <w:r>
        <w:t xml:space="preserve">Aikuiset pelaavat baseballia.</w:t>
      </w:r>
    </w:p>
    <w:p>
      <w:r>
        <w:rPr>
          <w:b/>
        </w:rPr>
        <w:t xml:space="preserve">Esimerkki 6.2137</w:t>
      </w:r>
    </w:p>
    <w:p>
      <w:r>
        <w:t xml:space="preserve">Lause 1: Pieni mustanruskea koira murisee isommalle mustanruskealle koiralle. Lause 2: koirat syövät koiria</w:t>
      </w:r>
    </w:p>
    <w:p>
      <w:r>
        <w:rPr>
          <w:b/>
        </w:rPr>
        <w:t xml:space="preserve">Tulos</w:t>
      </w:r>
    </w:p>
    <w:p>
      <w:r>
        <w:t xml:space="preserve">Koirat murisevat lähellä toista suurta koiraa yrittäessään ottaa sen ruokaa</w:t>
      </w:r>
    </w:p>
    <w:p>
      <w:r>
        <w:rPr>
          <w:b/>
        </w:rPr>
        <w:t xml:space="preserve">Esimerkki 6.2138</w:t>
      </w:r>
    </w:p>
    <w:p>
      <w:r>
        <w:t xml:space="preserve">Lause 1: Mies, jolla on värikäs hattu, istuu erilaisten työkalujen vieressä. Lause 2: Mies seisoo ulkona ilman hattua.</w:t>
      </w:r>
    </w:p>
    <w:p>
      <w:r>
        <w:rPr>
          <w:b/>
        </w:rPr>
        <w:t xml:space="preserve">Tulos</w:t>
      </w:r>
    </w:p>
    <w:p>
      <w:r>
        <w:t xml:space="preserve">Mies istuu omistamiensa työkalujen vieressä -</w:t>
      </w:r>
    </w:p>
    <w:p>
      <w:r>
        <w:rPr>
          <w:b/>
        </w:rPr>
        <w:t xml:space="preserve">Esimerkki 6.2139</w:t>
      </w:r>
    </w:p>
    <w:p>
      <w:r>
        <w:t xml:space="preserve">Lause 1: Koripallo-ottelussa pelaaja aikoo donkata, kun vastustaja tekee kaikkensa estääkseen donkin. Lause 2: Koripallopelin aikana pelaaja ei ole donkkaamassa.</w:t>
      </w:r>
    </w:p>
    <w:p>
      <w:r>
        <w:rPr>
          <w:b/>
        </w:rPr>
        <w:t xml:space="preserve">Tulos</w:t>
      </w:r>
    </w:p>
    <w:p>
      <w:r>
        <w:t xml:space="preserve">Koripallopelin aikana pelaaja on iloisesti donkkaamassa.</w:t>
      </w:r>
    </w:p>
    <w:p>
      <w:r>
        <w:rPr>
          <w:b/>
        </w:rPr>
        <w:t xml:space="preserve">Esimerkki 6.2140</w:t>
      </w:r>
    </w:p>
    <w:p>
      <w:r>
        <w:t xml:space="preserve">Lause 1: Hääseurue poseeraa kuvaa varten. Lause 2: Hautajaisiin osallistujat jättävät kameran huomiotta.</w:t>
      </w:r>
    </w:p>
    <w:p>
      <w:r>
        <w:rPr>
          <w:b/>
        </w:rPr>
        <w:t xml:space="preserve">Tulos</w:t>
      </w:r>
    </w:p>
    <w:p>
      <w:r>
        <w:t xml:space="preserve">Morsian on ystävien ympäröimä.</w:t>
      </w:r>
    </w:p>
    <w:p>
      <w:r>
        <w:rPr>
          <w:b/>
        </w:rPr>
        <w:t xml:space="preserve">Esimerkki 6.2141</w:t>
      </w:r>
    </w:p>
    <w:p>
      <w:r>
        <w:t xml:space="preserve">Lause 1: Viisi farkkuihin pukeutunutta miestä soittaa bändissä lavalla, jossa on kirkkaanvärinen tausta. Lause 2: Viisi shortsipukuista miestä pelaa jalkapalloa tyhjällä stadionilla.</w:t>
      </w:r>
    </w:p>
    <w:p>
      <w:r>
        <w:rPr>
          <w:b/>
        </w:rPr>
        <w:t xml:space="preserve">Tulos</w:t>
      </w:r>
    </w:p>
    <w:p>
      <w:r>
        <w:t xml:space="preserve">Viisi farkkuihin pukeutunutta miestä soittaa bändissä lavalla, ja sadat ihmiset katsovat heitä.</w:t>
      </w:r>
    </w:p>
    <w:p>
      <w:r>
        <w:rPr>
          <w:b/>
        </w:rPr>
        <w:t xml:space="preserve">Esimerkki 6.2142</w:t>
      </w:r>
    </w:p>
    <w:p>
      <w:r>
        <w:t xml:space="preserve">Lause 1: Nurmikentällä pelataan nuorten jalkapallopeliä, jossa toinen tyttö on pukeutunut pääasiassa mustaan ja toinen keltaiseen. Lause 2: Ihmiset pelaavat golfia</w:t>
      </w:r>
    </w:p>
    <w:p>
      <w:r>
        <w:rPr>
          <w:b/>
        </w:rPr>
        <w:t xml:space="preserve">Tulos</w:t>
      </w:r>
    </w:p>
    <w:p>
      <w:r>
        <w:t xml:space="preserve">Yksi joukkue johtaa</w:t>
      </w:r>
    </w:p>
    <w:p>
      <w:r>
        <w:rPr>
          <w:b/>
        </w:rPr>
        <w:t xml:space="preserve">Esimerkki 6.2143</w:t>
      </w:r>
    </w:p>
    <w:p>
      <w:r>
        <w:t xml:space="preserve">Lause 1: Valokuvaaja valmistelee kameraansa kuvausta varten. Lause 2: Valokuvaaja ottaa päiväunet pitkän työpäivän jälkeen Daily Buglessa.</w:t>
      </w:r>
    </w:p>
    <w:p>
      <w:r>
        <w:rPr>
          <w:b/>
        </w:rPr>
        <w:t xml:space="preserve">Tulos</w:t>
      </w:r>
    </w:p>
    <w:p>
      <w:r>
        <w:t xml:space="preserve">Valokuvaaja työskentelee San Bernardino Sunille.</w:t>
      </w:r>
    </w:p>
    <w:p>
      <w:r>
        <w:rPr>
          <w:b/>
        </w:rPr>
        <w:t xml:space="preserve">Esimerkki 6.2144</w:t>
      </w:r>
    </w:p>
    <w:p>
      <w:r>
        <w:t xml:space="preserve">Lause 1: Punaisen, vihreän, valkoisen ja mustan lipun edessä on käsi. Lause 2: Lippu on musta</w:t>
      </w:r>
    </w:p>
    <w:p>
      <w:r>
        <w:rPr>
          <w:b/>
        </w:rPr>
        <w:t xml:space="preserve">Tulos</w:t>
      </w:r>
    </w:p>
    <w:p>
      <w:r>
        <w:t xml:space="preserve">Lippu on värikäs</w:t>
      </w:r>
    </w:p>
    <w:p>
      <w:r>
        <w:rPr>
          <w:b/>
        </w:rPr>
        <w:t xml:space="preserve">Esimerkki 6.2145</w:t>
      </w:r>
    </w:p>
    <w:p>
      <w:r>
        <w:t xml:space="preserve">Lause 1: Tummahiuksisella miehellä on yllään valkoinen paita, johon on painettu liekkejä, ja hänellä on kädessään pihdit. Lause 2: Mies ui altaassa.</w:t>
      </w:r>
    </w:p>
    <w:p>
      <w:r>
        <w:rPr>
          <w:b/>
        </w:rPr>
        <w:t xml:space="preserve">Tulos</w:t>
      </w:r>
    </w:p>
    <w:p>
      <w:r>
        <w:t xml:space="preserve">Mies aikoo napata hummerin kiehuvasta vedestä.</w:t>
      </w:r>
    </w:p>
    <w:p>
      <w:r>
        <w:rPr>
          <w:b/>
        </w:rPr>
        <w:t xml:space="preserve">Esimerkki 6.2146</w:t>
      </w:r>
    </w:p>
    <w:p>
      <w:r>
        <w:t xml:space="preserve">Lause 1: Teini-ikäinen mies ajaa rullalautallaan suuren kiven päälle. Lause 2: Teini-ikäinen pelaa pesäpalloa.</w:t>
      </w:r>
    </w:p>
    <w:p>
      <w:r>
        <w:rPr>
          <w:b/>
        </w:rPr>
        <w:t xml:space="preserve">Tulos</w:t>
      </w:r>
    </w:p>
    <w:p>
      <w:r>
        <w:t xml:space="preserve">Teini-ikäinen rullalautailee rampilla.</w:t>
      </w:r>
    </w:p>
    <w:p>
      <w:r>
        <w:rPr>
          <w:b/>
        </w:rPr>
        <w:t xml:space="preserve">Esimerkki 6.2147</w:t>
      </w:r>
    </w:p>
    <w:p>
      <w:r>
        <w:t xml:space="preserve">Lause 1: Punaiseen t-paitaan ja sinisiin farkkuihin pukeutunut mies syö ruokaa, jota hän pitää kädessään, kun hän kävelee vilkkaasti liikennöidyllä jalkakäytävällä, ja kuvan oikealla puolella on antiikkityylinen vihkisormuksia mainostava kyltti. Lause 2: Mies istuu ravintolassa.</w:t>
      </w:r>
    </w:p>
    <w:p>
      <w:r>
        <w:rPr>
          <w:b/>
        </w:rPr>
        <w:t xml:space="preserve">Tulos</w:t>
      </w:r>
    </w:p>
    <w:p>
      <w:r>
        <w:t xml:space="preserve">Mies syö nakkisämpylää kävellessään kadulla matkalla tapaamaan tyttöystäväänsä.</w:t>
      </w:r>
    </w:p>
    <w:p>
      <w:r>
        <w:rPr>
          <w:b/>
        </w:rPr>
        <w:t xml:space="preserve">Esimerkki 6.2148</w:t>
      </w:r>
    </w:p>
    <w:p>
      <w:r>
        <w:t xml:space="preserve">Lause 1: Joukko mustia ihmisiä on koolla, ja yhdellä henkilöllä on reppu selässään. Lause 2: Suuri joukko valkoisia ihmisiä seisoo yhdessä, ja yksi heistä on pukeutunut merirosvoksi.</w:t>
      </w:r>
    </w:p>
    <w:p>
      <w:r>
        <w:rPr>
          <w:b/>
        </w:rPr>
        <w:t xml:space="preserve">Tulos</w:t>
      </w:r>
    </w:p>
    <w:p>
      <w:r>
        <w:t xml:space="preserve">Joukko mustia teini-ikäisiä odottaa koulun avaamista, ja yhdellä heistä on reppu.</w:t>
      </w:r>
    </w:p>
    <w:p>
      <w:r>
        <w:rPr>
          <w:b/>
        </w:rPr>
        <w:t xml:space="preserve">Esimerkki 6.2149</w:t>
      </w:r>
    </w:p>
    <w:p>
      <w:r>
        <w:t xml:space="preserve">Lause 1: Neljä paidatonta miestä vaeltaa kanjonissa. Lause 2: miehet nukkuvat autossa.</w:t>
      </w:r>
    </w:p>
    <w:p>
      <w:r>
        <w:rPr>
          <w:b/>
        </w:rPr>
        <w:t xml:space="preserve">Tulos</w:t>
      </w:r>
    </w:p>
    <w:p>
      <w:r>
        <w:t xml:space="preserve">naiset ovat malleja</w:t>
      </w:r>
    </w:p>
    <w:p>
      <w:r>
        <w:rPr>
          <w:b/>
        </w:rPr>
        <w:t xml:space="preserve">Esimerkki 6.2150</w:t>
      </w:r>
    </w:p>
    <w:p>
      <w:r>
        <w:t xml:space="preserve">Lause 1: Farkkuihin ja siniseen collegepaitaan pukeutunut henkilö tähtää kameraa seisoessaan ihmisjoukon lähellä. Lause 2: Mekkoon pukeutunut henkilö puhuu väkijoukolle.</w:t>
      </w:r>
    </w:p>
    <w:p>
      <w:r>
        <w:rPr>
          <w:b/>
        </w:rPr>
        <w:t xml:space="preserve">Tulos</w:t>
      </w:r>
    </w:p>
    <w:p>
      <w:r>
        <w:t xml:space="preserve">Henkilö ottaa valokuvan turisteista.</w:t>
      </w:r>
    </w:p>
    <w:p>
      <w:r>
        <w:rPr>
          <w:b/>
        </w:rPr>
        <w:t xml:space="preserve">Esimerkki 6.2151</w:t>
      </w:r>
    </w:p>
    <w:p>
      <w:r>
        <w:t xml:space="preserve">Lause 1: Ryhmä näyttelijöitä esiintyy näytelmässä. Lause 2: Näyttelijät istuvat ja lukevat vuorosanojaan.</w:t>
      </w:r>
    </w:p>
    <w:p>
      <w:r>
        <w:rPr>
          <w:b/>
        </w:rPr>
        <w:t xml:space="preserve">Tulos</w:t>
      </w:r>
    </w:p>
    <w:p>
      <w:r>
        <w:t xml:space="preserve">Näyttelijät esiintyvät suuren yleisön edessä.</w:t>
      </w:r>
    </w:p>
    <w:p>
      <w:r>
        <w:rPr>
          <w:b/>
        </w:rPr>
        <w:t xml:space="preserve">Esimerkki 6.2152</w:t>
      </w:r>
    </w:p>
    <w:p>
      <w:r>
        <w:t xml:space="preserve">Lause 1: henkilö, jolla on ruskea asu ja suuri kartionmuotoinen hattu, istuu portailla, joilla on punaisia esineitä sisältäviä lautasia. Lause 2: tyttö leipoo kakkua.</w:t>
      </w:r>
    </w:p>
    <w:p>
      <w:r>
        <w:rPr>
          <w:b/>
        </w:rPr>
        <w:t xml:space="preserve">Tulos</w:t>
      </w:r>
    </w:p>
    <w:p>
      <w:r>
        <w:t xml:space="preserve">Tumpelolakki päässä oleva mies jakaa punaisia kuppikakkuja rakennuksensa asukkaille.</w:t>
      </w:r>
    </w:p>
    <w:p>
      <w:r>
        <w:rPr>
          <w:b/>
        </w:rPr>
        <w:t xml:space="preserve">Esimerkki 6.2153</w:t>
      </w:r>
    </w:p>
    <w:p>
      <w:r>
        <w:t xml:space="preserve">Lause 1: Mies työntää innoissaan ruohonleikkuria talon takapihalla. Lause 2: Mies istuu sisällä.</w:t>
      </w:r>
    </w:p>
    <w:p>
      <w:r>
        <w:rPr>
          <w:b/>
        </w:rPr>
        <w:t xml:space="preserve">Tulos</w:t>
      </w:r>
    </w:p>
    <w:p>
      <w:r>
        <w:t xml:space="preserve">Puutarhuri työskentelee asiakkaan talossa -</w:t>
      </w:r>
    </w:p>
    <w:p>
      <w:r>
        <w:rPr>
          <w:b/>
        </w:rPr>
        <w:t xml:space="preserve">Esimerkki 6.2154</w:t>
      </w:r>
    </w:p>
    <w:p>
      <w:r>
        <w:t xml:space="preserve">Lause 1: Tummahiuksinen mies istuu juomassa. Lause 2: Tien välissä kävelee henkilö, joka rikkoo sääntöjä.</w:t>
      </w:r>
    </w:p>
    <w:p>
      <w:r>
        <w:rPr>
          <w:b/>
        </w:rPr>
        <w:t xml:space="preserve">Tulos</w:t>
      </w:r>
    </w:p>
    <w:p>
      <w:r>
        <w:t xml:space="preserve">monet ihmiset juovat yhdessä</w:t>
      </w:r>
    </w:p>
    <w:p>
      <w:r>
        <w:rPr>
          <w:b/>
        </w:rPr>
        <w:t xml:space="preserve">Esimerkki 6.2155</w:t>
      </w:r>
    </w:p>
    <w:p>
      <w:r>
        <w:t xml:space="preserve">Lause 1: Keskellä tietä seisoo mies, jolla on krusifiksi kädessään. Lause 2: Mies on isoäitinsä luona.</w:t>
      </w:r>
    </w:p>
    <w:p>
      <w:r>
        <w:rPr>
          <w:b/>
        </w:rPr>
        <w:t xml:space="preserve">Tulos</w:t>
      </w:r>
    </w:p>
    <w:p>
      <w:r>
        <w:t xml:space="preserve">Miehellä on puku.</w:t>
      </w:r>
    </w:p>
    <w:p>
      <w:r>
        <w:rPr>
          <w:b/>
        </w:rPr>
        <w:t xml:space="preserve">Esimerkki 6.2156</w:t>
      </w:r>
    </w:p>
    <w:p>
      <w:r>
        <w:t xml:space="preserve">Lause 1: Nuori ruskeaverikkö, jolla on päällään violetit ja mustat kukkakuvioiset stretch-housut, kiinnittää pyöräänsä finssiin. Lause 2: Henkilöllä on punaiset hiukset.</w:t>
      </w:r>
    </w:p>
    <w:p>
      <w:r>
        <w:rPr>
          <w:b/>
        </w:rPr>
        <w:t xml:space="preserve">Tulos</w:t>
      </w:r>
    </w:p>
    <w:p>
      <w:r>
        <w:t xml:space="preserve">Nuori nainen sai juuri pyöräilynsä päätökseen.</w:t>
      </w:r>
    </w:p>
    <w:p>
      <w:r>
        <w:rPr>
          <w:b/>
        </w:rPr>
        <w:t xml:space="preserve">Esimerkki 6.2157</w:t>
      </w:r>
    </w:p>
    <w:p>
      <w:r>
        <w:t xml:space="preserve">Lause 1: Kolme nuorta tyttöä leikkii rannalla. Lause 2: Tytöt ajavat autoa</w:t>
      </w:r>
    </w:p>
    <w:p>
      <w:r>
        <w:rPr>
          <w:b/>
        </w:rPr>
        <w:t xml:space="preserve">Tulos</w:t>
      </w:r>
    </w:p>
    <w:p>
      <w:r>
        <w:t xml:space="preserve">Tytöt perhelomalla</w:t>
      </w:r>
    </w:p>
    <w:p>
      <w:r>
        <w:rPr>
          <w:b/>
        </w:rPr>
        <w:t xml:space="preserve">Esimerkki 6.2158</w:t>
      </w:r>
    </w:p>
    <w:p>
      <w:r>
        <w:t xml:space="preserve">Lause 1: Jääkiekkoilijat pelin aikana. Lause 2: Jääkiekkoilijat harjoittelevat ennen peliä.</w:t>
      </w:r>
    </w:p>
    <w:p>
      <w:r>
        <w:rPr>
          <w:b/>
        </w:rPr>
        <w:t xml:space="preserve">Tulos</w:t>
      </w:r>
    </w:p>
    <w:p>
      <w:r>
        <w:t xml:space="preserve">Jääkiekkoilijat häviävät.</w:t>
      </w:r>
    </w:p>
    <w:p>
      <w:r>
        <w:rPr>
          <w:b/>
        </w:rPr>
        <w:t xml:space="preserve">Esimerkki 6.2159</w:t>
      </w:r>
    </w:p>
    <w:p>
      <w:r>
        <w:t xml:space="preserve">Lause 1: Mekkoon pukeutunut nainen soittaa akustista kitaraa. Lause 2: Nainen soittaa ukeleleä.</w:t>
      </w:r>
    </w:p>
    <w:p>
      <w:r>
        <w:rPr>
          <w:b/>
        </w:rPr>
        <w:t xml:space="preserve">Tulos</w:t>
      </w:r>
    </w:p>
    <w:p>
      <w:r>
        <w:t xml:space="preserve">Nainen soittaa kitarallaan country-kappaletta.</w:t>
      </w:r>
    </w:p>
    <w:p>
      <w:r>
        <w:rPr>
          <w:b/>
        </w:rPr>
        <w:t xml:space="preserve">Esimerkki 6.2160</w:t>
      </w:r>
    </w:p>
    <w:p>
      <w:r>
        <w:t xml:space="preserve">Lause 1: Mustapaitainen mies ottaa kuvia suuressa ihmisjoukossa. Lause 2: Paikalla on tuskin ketään.</w:t>
      </w:r>
    </w:p>
    <w:p>
      <w:r>
        <w:rPr>
          <w:b/>
        </w:rPr>
        <w:t xml:space="preserve">Tulos</w:t>
      </w:r>
    </w:p>
    <w:p>
      <w:r>
        <w:t xml:space="preserve">Yleisö katsoo jonkun esitystä</w:t>
      </w:r>
    </w:p>
    <w:p>
      <w:r>
        <w:rPr>
          <w:b/>
        </w:rPr>
        <w:t xml:space="preserve">Esimerkki 6.2161</w:t>
      </w:r>
    </w:p>
    <w:p>
      <w:r>
        <w:t xml:space="preserve">Lause 1: Nainen pukeutui riikinkukon asuun paraatissa. Lause 2: Nainen on kotona katsomassa televisiota.</w:t>
      </w:r>
    </w:p>
    <w:p>
      <w:r>
        <w:rPr>
          <w:b/>
        </w:rPr>
        <w:t xml:space="preserve">Tulos</w:t>
      </w:r>
    </w:p>
    <w:p>
      <w:r>
        <w:t xml:space="preserve">Nainen on osa paraatia.</w:t>
      </w:r>
    </w:p>
    <w:p>
      <w:r>
        <w:rPr>
          <w:b/>
        </w:rPr>
        <w:t xml:space="preserve">Esimerkki 6.2162</w:t>
      </w:r>
    </w:p>
    <w:p>
      <w:r>
        <w:t xml:space="preserve">Lause 1: Kaksi koiraa leikkii ulkona yhdessä. Lause 2: Kissat leikkivät ulkona</w:t>
      </w:r>
    </w:p>
    <w:p>
      <w:r>
        <w:rPr>
          <w:b/>
        </w:rPr>
        <w:t xml:space="preserve">Tulos</w:t>
      </w:r>
    </w:p>
    <w:p>
      <w:r>
        <w:t xml:space="preserve">Koirat leikkivät ulkona</w:t>
      </w:r>
    </w:p>
    <w:p>
      <w:r>
        <w:rPr>
          <w:b/>
        </w:rPr>
        <w:t xml:space="preserve">Esimerkki 6.2163</w:t>
      </w:r>
    </w:p>
    <w:p>
      <w:r>
        <w:t xml:space="preserve">Lause 1: Urheilupukuun pukeutunut mies seisoo kentällä ja katsoo näyttöä. Lause 2: Mies söi Big Macin.</w:t>
      </w:r>
    </w:p>
    <w:p>
      <w:r>
        <w:rPr>
          <w:b/>
        </w:rPr>
        <w:t xml:space="preserve">Tulos</w:t>
      </w:r>
    </w:p>
    <w:p>
      <w:r>
        <w:t xml:space="preserve">Odell Beckham ihasteli saalistaan Jumbotronilla.</w:t>
      </w:r>
    </w:p>
    <w:p>
      <w:r>
        <w:rPr>
          <w:b/>
        </w:rPr>
        <w:t xml:space="preserve">Esimerkki 6.2164</w:t>
      </w:r>
    </w:p>
    <w:p>
      <w:r>
        <w:t xml:space="preserve">Lause 1: Kilttiin pukeutuneen miehen selkä nurmikentällä. Lause 2: Housuihin pukeutunut mies työskentelee pellolla.</w:t>
      </w:r>
    </w:p>
    <w:p>
      <w:r>
        <w:rPr>
          <w:b/>
        </w:rPr>
        <w:t xml:space="preserve">Tulos</w:t>
      </w:r>
    </w:p>
    <w:p>
      <w:r>
        <w:t xml:space="preserve">Mies kiltissä Highland Games -festivaaleilla.</w:t>
      </w:r>
    </w:p>
    <w:p>
      <w:r>
        <w:rPr>
          <w:b/>
        </w:rPr>
        <w:t xml:space="preserve">Esimerkki 6.2165</w:t>
      </w:r>
    </w:p>
    <w:p>
      <w:r>
        <w:t xml:space="preserve">Lause 1: Kolme ihmistä kävelee ulos elokuvasta. Lause 2: Neljä ihmistä kävelee.</w:t>
      </w:r>
    </w:p>
    <w:p>
      <w:r>
        <w:rPr>
          <w:b/>
        </w:rPr>
        <w:t xml:space="preserve">Tulos</w:t>
      </w:r>
    </w:p>
    <w:p>
      <w:r>
        <w:t xml:space="preserve">Kolme ihmistä katsoi juuri hyvän elokuvan.</w:t>
      </w:r>
    </w:p>
    <w:p>
      <w:r>
        <w:rPr>
          <w:b/>
        </w:rPr>
        <w:t xml:space="preserve">Esimerkki 6.2166</w:t>
      </w:r>
    </w:p>
    <w:p>
      <w:r>
        <w:t xml:space="preserve">Lause 1: Täysin mustiin pukeutunut mies heitti juuri keilapalloa pitkin rataa kohti keilaratojen keskikohtaa. Lause 2: Mies inhoaa keilaamista, joten hän juo olutta ja katselee ystäviään.</w:t>
      </w:r>
    </w:p>
    <w:p>
      <w:r>
        <w:rPr>
          <w:b/>
        </w:rPr>
        <w:t xml:space="preserve">Tulos</w:t>
      </w:r>
    </w:p>
    <w:p>
      <w:r>
        <w:t xml:space="preserve">Mies rukoilee lakkoa.</w:t>
      </w:r>
    </w:p>
    <w:p>
      <w:r>
        <w:rPr>
          <w:b/>
        </w:rPr>
        <w:t xml:space="preserve">Esimerkki 6.2167</w:t>
      </w:r>
    </w:p>
    <w:p>
      <w:r>
        <w:t xml:space="preserve">Lause 1: Mustaan paitaan pukeutunut mies seisoo kiven päällä, jossa lukee "elämä on lyhyt". Lause 2: Miehellä on yllään mekko.</w:t>
      </w:r>
    </w:p>
    <w:p>
      <w:r>
        <w:rPr>
          <w:b/>
        </w:rPr>
        <w:t xml:space="preserve">Tulos</w:t>
      </w:r>
    </w:p>
    <w:p>
      <w:r>
        <w:t xml:space="preserve">Miehellä on pitkähihainen paita.</w:t>
      </w:r>
    </w:p>
    <w:p>
      <w:r>
        <w:rPr>
          <w:b/>
        </w:rPr>
        <w:t xml:space="preserve">Esimerkki 6.2168</w:t>
      </w:r>
    </w:p>
    <w:p>
      <w:r>
        <w:t xml:space="preserve">Lause 1: Kaksi miestä, joista toisella on pelipaita numero 13 ja toisella numero 24, pelaavat baseballia. Lause 2: Mies aivastelee vuoristoradassa.</w:t>
      </w:r>
    </w:p>
    <w:p>
      <w:r>
        <w:rPr>
          <w:b/>
        </w:rPr>
        <w:t xml:space="preserve">Tulos</w:t>
      </w:r>
    </w:p>
    <w:p>
      <w:r>
        <w:t xml:space="preserve">Kaksi miestä kilpailee pudotuspelissä.</w:t>
      </w:r>
    </w:p>
    <w:p>
      <w:r>
        <w:rPr>
          <w:b/>
        </w:rPr>
        <w:t xml:space="preserve">Esimerkki 6.2169</w:t>
      </w:r>
    </w:p>
    <w:p>
      <w:r>
        <w:t xml:space="preserve">Lause 1: Mies, jolla on olut ja vasara käsissään, lyö jotakin edessään olevalle pyöreälle alustalle. Lause 2: Nainen juo olutta ja vasaroi naulaa.</w:t>
      </w:r>
    </w:p>
    <w:p>
      <w:r>
        <w:rPr>
          <w:b/>
        </w:rPr>
        <w:t xml:space="preserve">Tulos</w:t>
      </w:r>
    </w:p>
    <w:p>
      <w:r>
        <w:t xml:space="preserve">Seppä valmistaa lasinalustaa oluttaan varten.</w:t>
      </w:r>
    </w:p>
    <w:p>
      <w:r>
        <w:rPr>
          <w:b/>
        </w:rPr>
        <w:t xml:space="preserve">Esimerkki 6.2170</w:t>
      </w:r>
    </w:p>
    <w:p>
      <w:r>
        <w:t xml:space="preserve">Lause 1: Nainen kävelee jalkakäytävää pitkin muovikassi mukanaan. Lause 2: Nainen kävelee ja kantaa paperikassia.</w:t>
      </w:r>
    </w:p>
    <w:p>
      <w:r>
        <w:rPr>
          <w:b/>
        </w:rPr>
        <w:t xml:space="preserve">Tulos</w:t>
      </w:r>
    </w:p>
    <w:p>
      <w:r>
        <w:t xml:space="preserve">Nainen palaa siivoamaan jalkakäytävältä paikan, jossa hänen koiransa oli ulostanut.</w:t>
      </w:r>
    </w:p>
    <w:p>
      <w:r>
        <w:rPr>
          <w:b/>
        </w:rPr>
        <w:t xml:space="preserve">Esimerkki 6.2171</w:t>
      </w:r>
    </w:p>
    <w:p>
      <w:r>
        <w:t xml:space="preserve">Lause 1: Sukeltaja on veden alla. Lause 2: Sukeltaja ostaa vesipullon rannan myyntipisteestä.</w:t>
      </w:r>
    </w:p>
    <w:p>
      <w:r>
        <w:rPr>
          <w:b/>
        </w:rPr>
        <w:t xml:space="preserve">Tulos</w:t>
      </w:r>
    </w:p>
    <w:p>
      <w:r>
        <w:t xml:space="preserve">Sukeltaja on veden alla etsimässä aarretta.</w:t>
      </w:r>
    </w:p>
    <w:p>
      <w:r>
        <w:rPr>
          <w:b/>
        </w:rPr>
        <w:t xml:space="preserve">Esimerkki 6.2172</w:t>
      </w:r>
    </w:p>
    <w:p>
      <w:r>
        <w:t xml:space="preserve">Lause 1: Kiipeilijä kiipeää kallioseinää pitkin. Lause 2: Kiipeilijä syö lounasta ystävänsä kanssa.</w:t>
      </w:r>
    </w:p>
    <w:p>
      <w:r>
        <w:rPr>
          <w:b/>
        </w:rPr>
        <w:t xml:space="preserve">Tulos</w:t>
      </w:r>
    </w:p>
    <w:p>
      <w:r>
        <w:t xml:space="preserve">Kiipeilijä kiipeää vuorelle.</w:t>
      </w:r>
    </w:p>
    <w:p>
      <w:r>
        <w:rPr>
          <w:b/>
        </w:rPr>
        <w:t xml:space="preserve">Esimerkki 6.2173</w:t>
      </w:r>
    </w:p>
    <w:p>
      <w:r>
        <w:t xml:space="preserve">Lause 1: Joukko nuoria istuu vierailemassa ja juo vettä ja limsaa. Lause 2: Nuoret lintsaavat koulusta ja juovat olutta.</w:t>
      </w:r>
    </w:p>
    <w:p>
      <w:r>
        <w:rPr>
          <w:b/>
        </w:rPr>
        <w:t xml:space="preserve">Tulos</w:t>
      </w:r>
    </w:p>
    <w:p>
      <w:r>
        <w:t xml:space="preserve">Nuoret rentoutuvat tapahtuman jälkeen.</w:t>
      </w:r>
    </w:p>
    <w:p>
      <w:r>
        <w:rPr>
          <w:b/>
        </w:rPr>
        <w:t xml:space="preserve">Esimerkki 6.2174</w:t>
      </w:r>
    </w:p>
    <w:p>
      <w:r>
        <w:t xml:space="preserve">Lause 1: Yksi hiihtäjä kävelee lumisella mäellä kohti pientä majapaikkaa kädet ja suksisauvat ojennettuina. Lause 2: Henkilö päättää jäädä sisälle.</w:t>
      </w:r>
    </w:p>
    <w:p>
      <w:r>
        <w:rPr>
          <w:b/>
        </w:rPr>
        <w:t xml:space="preserve">Tulos</w:t>
      </w:r>
    </w:p>
    <w:p>
      <w:r>
        <w:t xml:space="preserve">Hiihtäjä hiihtää kohti majapaikkaa.</w:t>
      </w:r>
    </w:p>
    <w:p>
      <w:r>
        <w:rPr>
          <w:b/>
        </w:rPr>
        <w:t xml:space="preserve">Esimerkki 6.2175</w:t>
      </w:r>
    </w:p>
    <w:p>
      <w:r>
        <w:t xml:space="preserve">Lause 1: Keski-ikäinen mies kyyristelee likaisessa huoneessa. Lause 2: Mies ui altaassa.</w:t>
      </w:r>
    </w:p>
    <w:p>
      <w:r>
        <w:rPr>
          <w:b/>
        </w:rPr>
        <w:t xml:space="preserve">Tulos</w:t>
      </w:r>
    </w:p>
    <w:p>
      <w:r>
        <w:t xml:space="preserve">Mies on likainen.</w:t>
      </w:r>
    </w:p>
    <w:p>
      <w:r>
        <w:rPr>
          <w:b/>
        </w:rPr>
        <w:t xml:space="preserve">Esimerkki 6.2176</w:t>
      </w:r>
    </w:p>
    <w:p>
      <w:r>
        <w:t xml:space="preserve">Lause 1: Ruskehtava koira on nurmikolla olevan dobermannin päällä ja murisee sille. Lause 2: Ruskehtava koira ja dobermanni nuuhkivat toistensa takamuksia.</w:t>
      </w:r>
    </w:p>
    <w:p>
      <w:r>
        <w:rPr>
          <w:b/>
        </w:rPr>
        <w:t xml:space="preserve">Tulos</w:t>
      </w:r>
    </w:p>
    <w:p>
      <w:r>
        <w:t xml:space="preserve">Toinen koira on vihamielinen toista kohtaan.</w:t>
      </w:r>
    </w:p>
    <w:p>
      <w:r>
        <w:rPr>
          <w:b/>
        </w:rPr>
        <w:t xml:space="preserve">Esimerkki 6.2177</w:t>
      </w:r>
    </w:p>
    <w:p>
      <w:r>
        <w:t xml:space="preserve">Lause 1: Ulkona leikkivä pikkupoika maistelee likaa. Lause 2: Pikkupoika kylpee.</w:t>
      </w:r>
    </w:p>
    <w:p>
      <w:r>
        <w:rPr>
          <w:b/>
        </w:rPr>
        <w:t xml:space="preserve">Tulos</w:t>
      </w:r>
    </w:p>
    <w:p>
      <w:r>
        <w:t xml:space="preserve">Poika tekee mutakakkuja.</w:t>
      </w:r>
    </w:p>
    <w:p>
      <w:r>
        <w:rPr>
          <w:b/>
        </w:rPr>
        <w:t xml:space="preserve">Esimerkki 6.2178</w:t>
      </w:r>
    </w:p>
    <w:p>
      <w:r>
        <w:t xml:space="preserve">Lause 1: Kaksi poikaa juoksee jättimäisessä metallipyörässä. Lause 2: Kaksi poikaa ui altaassa.</w:t>
      </w:r>
    </w:p>
    <w:p>
      <w:r>
        <w:rPr>
          <w:b/>
        </w:rPr>
        <w:t xml:space="preserve">Tulos</w:t>
      </w:r>
    </w:p>
    <w:p>
      <w:r>
        <w:t xml:space="preserve">Kaksi poikaa leikkii puistossa.</w:t>
      </w:r>
    </w:p>
    <w:p>
      <w:r>
        <w:rPr>
          <w:b/>
        </w:rPr>
        <w:t xml:space="preserve">Esimerkki 6.2179</w:t>
      </w:r>
    </w:p>
    <w:p>
      <w:r>
        <w:t xml:space="preserve">Lause 1: Paraatin sotilasosasto marssii monien eri lippujen kanssa. Lause 2: Koira ja sika leikkivät mudassa.</w:t>
      </w:r>
    </w:p>
    <w:p>
      <w:r>
        <w:rPr>
          <w:b/>
        </w:rPr>
        <w:t xml:space="preserve">Tulos</w:t>
      </w:r>
    </w:p>
    <w:p>
      <w:r>
        <w:t xml:space="preserve">Paraatin sotilasosasto on suurempi kuin itse paraati.</w:t>
      </w:r>
    </w:p>
    <w:p>
      <w:r>
        <w:rPr>
          <w:b/>
        </w:rPr>
        <w:t xml:space="preserve">Esimerkki 6.2180</w:t>
      </w:r>
    </w:p>
    <w:p>
      <w:r>
        <w:t xml:space="preserve">Lause 1: Naispuolinen tennispelaaja pukeutuu oranssiin kesken tennisottelun. Lause 2: Naispuolinen tennispelaaja on pukeutunut ilman vaatteita.</w:t>
      </w:r>
    </w:p>
    <w:p>
      <w:r>
        <w:rPr>
          <w:b/>
        </w:rPr>
        <w:t xml:space="preserve">Tulos</w:t>
      </w:r>
    </w:p>
    <w:p>
      <w:r>
        <w:t xml:space="preserve">Naistennis voittaa ottelussaan.</w:t>
      </w:r>
    </w:p>
    <w:p>
      <w:r>
        <w:rPr>
          <w:b/>
        </w:rPr>
        <w:t xml:space="preserve">Esimerkki 6.2181</w:t>
      </w:r>
    </w:p>
    <w:p>
      <w:r>
        <w:t xml:space="preserve">Lause 1: Mies, jolla on ruskehtava hattu ja takki, kalastaa vihreissä vesissä. Lause 2: Mies istuu veden äärellä mietteliäänä.</w:t>
      </w:r>
    </w:p>
    <w:p>
      <w:r>
        <w:rPr>
          <w:b/>
        </w:rPr>
        <w:t xml:space="preserve">Tulos</w:t>
      </w:r>
    </w:p>
    <w:p>
      <w:r>
        <w:t xml:space="preserve">Mies käyttää äänimerkkiä saadakseen naisen nauramaan.</w:t>
      </w:r>
    </w:p>
    <w:p>
      <w:r>
        <w:rPr>
          <w:b/>
        </w:rPr>
        <w:t xml:space="preserve">Esimerkki 6.2182</w:t>
      </w:r>
    </w:p>
    <w:p>
      <w:r>
        <w:t xml:space="preserve">Lause 1: Siniseen paitaan ja keltaisiin shortseihin pukeutunut tyttö hyppii ilmassa ja huutaa lavalla olevaan mikrofoniin. Lause 2: Tyttö istuu sohvalla.</w:t>
      </w:r>
    </w:p>
    <w:p>
      <w:r>
        <w:rPr>
          <w:b/>
        </w:rPr>
        <w:t xml:space="preserve">Tulos</w:t>
      </w:r>
    </w:p>
    <w:p>
      <w:r>
        <w:t xml:space="preserve">Pieni tyttö laulaa yleisölle.</w:t>
      </w:r>
    </w:p>
    <w:p>
      <w:r>
        <w:rPr>
          <w:b/>
        </w:rPr>
        <w:t xml:space="preserve">Esimerkki 6.2183</w:t>
      </w:r>
    </w:p>
    <w:p>
      <w:r>
        <w:t xml:space="preserve">Lause 1: Mies on jumppapallon päällä pitelemässä vauvaa. Lause 2: Mies istuu lattialla.</w:t>
      </w:r>
    </w:p>
    <w:p>
      <w:r>
        <w:rPr>
          <w:b/>
        </w:rPr>
        <w:t xml:space="preserve">Tulos</w:t>
      </w:r>
    </w:p>
    <w:p>
      <w:r>
        <w:t xml:space="preserve">Mies liikkuu vauvan kanssa.</w:t>
      </w:r>
    </w:p>
    <w:p>
      <w:r>
        <w:rPr>
          <w:b/>
        </w:rPr>
        <w:t xml:space="preserve">Esimerkki 6.2184</w:t>
      </w:r>
    </w:p>
    <w:p>
      <w:r>
        <w:t xml:space="preserve">Lause 1: Kaupungin työntekijä kävelee kadulla lintuperspektiivistä. Lause 2: Kaupungin työntekijä on kotonaan.</w:t>
      </w:r>
    </w:p>
    <w:p>
      <w:r>
        <w:rPr>
          <w:b/>
        </w:rPr>
        <w:t xml:space="preserve">Tulos</w:t>
      </w:r>
    </w:p>
    <w:p>
      <w:r>
        <w:t xml:space="preserve">Vanhan kaupungin työntekijän näkymä lintuperspektiivistä.</w:t>
      </w:r>
    </w:p>
    <w:p>
      <w:r>
        <w:rPr>
          <w:b/>
        </w:rPr>
        <w:t xml:space="preserve">Esimerkki 6.2185</w:t>
      </w:r>
    </w:p>
    <w:p>
      <w:r>
        <w:t xml:space="preserve">Lause 1: Mustapaitainen, silmälasipäinen iäkäs mies maalaa kuvaa rakennusta. Lause 2: Miehellä on ruskea paita päällä.</w:t>
      </w:r>
    </w:p>
    <w:p>
      <w:r>
        <w:rPr>
          <w:b/>
        </w:rPr>
        <w:t xml:space="preserve">Tulos</w:t>
      </w:r>
    </w:p>
    <w:p>
      <w:r>
        <w:t xml:space="preserve">Mies katsoo maalaamaansa rakennusta.</w:t>
      </w:r>
    </w:p>
    <w:p>
      <w:r>
        <w:rPr>
          <w:b/>
        </w:rPr>
        <w:t xml:space="preserve">Esimerkki 6.2186</w:t>
      </w:r>
    </w:p>
    <w:p>
      <w:r>
        <w:t xml:space="preserve">Lause 1: naiset kävelevät toisiaan kohti laukut kädessä Lause 2: miehet hölkkäävät.</w:t>
      </w:r>
    </w:p>
    <w:p>
      <w:r>
        <w:rPr>
          <w:b/>
        </w:rPr>
        <w:t xml:space="preserve">Tulos</w:t>
      </w:r>
    </w:p>
    <w:p>
      <w:r>
        <w:t xml:space="preserve">Naiset kävelevät.</w:t>
      </w:r>
    </w:p>
    <w:p>
      <w:r>
        <w:rPr>
          <w:b/>
        </w:rPr>
        <w:t xml:space="preserve">Esimerkki 6.2187</w:t>
      </w:r>
    </w:p>
    <w:p>
      <w:r>
        <w:t xml:space="preserve">Lause 1: Joukko ihmisiä nauttii ateriaa, josta on näköala vuorenhuipulle. Lause 2: Naiset yrittävät kiivetä vuorelle turvallisesti.</w:t>
      </w:r>
    </w:p>
    <w:p>
      <w:r>
        <w:rPr>
          <w:b/>
        </w:rPr>
        <w:t xml:space="preserve">Tulos</w:t>
      </w:r>
    </w:p>
    <w:p>
      <w:r>
        <w:t xml:space="preserve">Hääväki nauttii hummeristaan.</w:t>
      </w:r>
    </w:p>
    <w:p>
      <w:r>
        <w:rPr>
          <w:b/>
        </w:rPr>
        <w:t xml:space="preserve">Esimerkki 6.2188</w:t>
      </w:r>
    </w:p>
    <w:p>
      <w:r>
        <w:t xml:space="preserve">Lause 1: Valkoinen ja musta koira on nurmikolla. Lause 2: Koira ui</w:t>
      </w:r>
    </w:p>
    <w:p>
      <w:r>
        <w:rPr>
          <w:b/>
        </w:rPr>
        <w:t xml:space="preserve">Tulos</w:t>
      </w:r>
    </w:p>
    <w:p>
      <w:r>
        <w:t xml:space="preserve">Koira kakkaa nurmikolle</w:t>
      </w:r>
    </w:p>
    <w:p>
      <w:r>
        <w:rPr>
          <w:b/>
        </w:rPr>
        <w:t xml:space="preserve">Esimerkki 6.2189</w:t>
      </w:r>
    </w:p>
    <w:p>
      <w:r>
        <w:t xml:space="preserve">Lause 1: Monet miehet ajavat polkupyörällä kilpailutapahtumassa. Lause 2: Useat naiset ajavat moottoripyöräkilpailua.</w:t>
      </w:r>
    </w:p>
    <w:p>
      <w:r>
        <w:rPr>
          <w:b/>
        </w:rPr>
        <w:t xml:space="preserve">Tulos</w:t>
      </w:r>
    </w:p>
    <w:p>
      <w:r>
        <w:t xml:space="preserve">Miehet osallistuvat pyöräilykilpailuun</w:t>
      </w:r>
    </w:p>
    <w:p>
      <w:r>
        <w:rPr>
          <w:b/>
        </w:rPr>
        <w:t xml:space="preserve">Esimerkki 6.2190</w:t>
      </w:r>
    </w:p>
    <w:p>
      <w:r>
        <w:t xml:space="preserve">Lause 1: Nainen soittaa kitaraa tilapäisellä lavalla puun alla. Lause 2: Nainen kävelee kohti lavaa.</w:t>
      </w:r>
    </w:p>
    <w:p>
      <w:r>
        <w:rPr>
          <w:b/>
        </w:rPr>
        <w:t xml:space="preserve">Tulos</w:t>
      </w:r>
    </w:p>
    <w:p>
      <w:r>
        <w:t xml:space="preserve">Nainen soittaa improvisoidun konsertin puistossa.</w:t>
      </w:r>
    </w:p>
    <w:p>
      <w:r>
        <w:rPr>
          <w:b/>
        </w:rPr>
        <w:t xml:space="preserve">Esimerkki 6.2191</w:t>
      </w:r>
    </w:p>
    <w:p>
      <w:r>
        <w:t xml:space="preserve">Lause 1: Suuri keltainen koira ja pieni valkoinen koira ruohikossa. Lause 2: Valkoinen koira on suurempi kuin keltainen koira.</w:t>
      </w:r>
    </w:p>
    <w:p>
      <w:r>
        <w:rPr>
          <w:b/>
        </w:rPr>
        <w:t xml:space="preserve">Tulos</w:t>
      </w:r>
    </w:p>
    <w:p>
      <w:r>
        <w:t xml:space="preserve">Keltainen ja valkoinen koira leikkivät ruohikossa.</w:t>
      </w:r>
    </w:p>
    <w:p>
      <w:r>
        <w:rPr>
          <w:b/>
        </w:rPr>
        <w:t xml:space="preserve">Esimerkki 6.2192</w:t>
      </w:r>
    </w:p>
    <w:p>
      <w:r>
        <w:t xml:space="preserve">Lause 1: Sinivalkoiseen raitapaitaan pukeutunut poikavauva istuu äitinsä olkapäillä. Lause 2: Lapsen punaisessa paidassa on pieni reikä.</w:t>
      </w:r>
    </w:p>
    <w:p>
      <w:r>
        <w:rPr>
          <w:b/>
        </w:rPr>
        <w:t xml:space="preserve">Tulos</w:t>
      </w:r>
    </w:p>
    <w:p>
      <w:r>
        <w:t xml:space="preserve">Lapsi nauttii näkymästä maailmaan korkealta istuimeltaan.</w:t>
      </w:r>
    </w:p>
    <w:p>
      <w:r>
        <w:rPr>
          <w:b/>
        </w:rPr>
        <w:t xml:space="preserve">Esimerkki 6.2193</w:t>
      </w:r>
    </w:p>
    <w:p>
      <w:r>
        <w:t xml:space="preserve">Lause 1: Kolme nuorta miestä veneessä ilman pelastusliivejä. Lause 2: Kolme miestä pelaa pokeria ja syö pizzaa.</w:t>
      </w:r>
    </w:p>
    <w:p>
      <w:r>
        <w:rPr>
          <w:b/>
        </w:rPr>
        <w:t xml:space="preserve">Tulos</w:t>
      </w:r>
    </w:p>
    <w:p>
      <w:r>
        <w:t xml:space="preserve">Kolme miestä veneessä riisui pelastusliivinsä voidakseen tuntea olonsa mukavammaksi.</w:t>
      </w:r>
    </w:p>
    <w:p>
      <w:r>
        <w:rPr>
          <w:b/>
        </w:rPr>
        <w:t xml:space="preserve">Esimerkki 6.2194</w:t>
      </w:r>
    </w:p>
    <w:p>
      <w:r>
        <w:t xml:space="preserve">Lause 1: Nuori lapsi, jolla on vihreä hattu, puhaltaa oranssia ilmapalloa. Lause 2: Mies pesee kissaansa kaupassa.</w:t>
      </w:r>
    </w:p>
    <w:p>
      <w:r>
        <w:rPr>
          <w:b/>
        </w:rPr>
        <w:t xml:space="preserve">Tulos</w:t>
      </w:r>
    </w:p>
    <w:p>
      <w:r>
        <w:t xml:space="preserve">Lapsi pitää hatuista.</w:t>
      </w:r>
    </w:p>
    <w:p>
      <w:r>
        <w:rPr>
          <w:b/>
        </w:rPr>
        <w:t xml:space="preserve">Esimerkki 6.2195</w:t>
      </w:r>
    </w:p>
    <w:p>
      <w:r>
        <w:t xml:space="preserve">Lause 1: Nainen jakaa jäätelötötterönsä nuoren tytön kanssa. Lause 2: Nainen ja tyttö menevät yhdessä liukumäkeä alas.</w:t>
      </w:r>
    </w:p>
    <w:p>
      <w:r>
        <w:rPr>
          <w:b/>
        </w:rPr>
        <w:t xml:space="preserve">Tulos</w:t>
      </w:r>
    </w:p>
    <w:p>
      <w:r>
        <w:t xml:space="preserve">Nainen jakaa suklaajäätelöä tyttärensä kanssa samalla kun he katselevat ohikulkevia ihmisiä.</w:t>
      </w:r>
    </w:p>
    <w:p>
      <w:r>
        <w:rPr>
          <w:b/>
        </w:rPr>
        <w:t xml:space="preserve">Esimerkki 6.2196</w:t>
      </w:r>
    </w:p>
    <w:p>
      <w:r>
        <w:t xml:space="preserve">Lause 1: Neljä toimistotyöntekijää työskentelee projektin parissa. Lause 2: Pomo erottaa työntekijän.</w:t>
      </w:r>
    </w:p>
    <w:p>
      <w:r>
        <w:rPr>
          <w:b/>
        </w:rPr>
        <w:t xml:space="preserve">Tulos</w:t>
      </w:r>
    </w:p>
    <w:p>
      <w:r>
        <w:t xml:space="preserve">Neljä työntekijää, jotka ovat erimielisiä hankkeen suurista yksityiskohdista.</w:t>
      </w:r>
    </w:p>
    <w:p>
      <w:r>
        <w:rPr>
          <w:b/>
        </w:rPr>
        <w:t xml:space="preserve">Esimerkki 6.2197</w:t>
      </w:r>
    </w:p>
    <w:p>
      <w:r>
        <w:t xml:space="preserve">Lause 1: Baseball-pelaaja yrittää juosta pesälle, kun pesämies ottaa pallon kiinni. Lause 2: Pelaaja istuu katsomossa.</w:t>
      </w:r>
    </w:p>
    <w:p>
      <w:r>
        <w:rPr>
          <w:b/>
        </w:rPr>
        <w:t xml:space="preserve">Tulos</w:t>
      </w:r>
    </w:p>
    <w:p>
      <w:r>
        <w:t xml:space="preserve">Pelaaja yrittää tehdä kunnarin.</w:t>
      </w:r>
    </w:p>
    <w:p>
      <w:r>
        <w:rPr>
          <w:b/>
        </w:rPr>
        <w:t xml:space="preserve">Esimerkki 6.2198</w:t>
      </w:r>
    </w:p>
    <w:p>
      <w:r>
        <w:t xml:space="preserve">Lause 1: Viisi ihmistä soittaa jousisoittimia julkisesti. Lause 2: Puhallinkvartetti soittaa kovaäänistä musiikkia yksityiskodissa.</w:t>
      </w:r>
    </w:p>
    <w:p>
      <w:r>
        <w:rPr>
          <w:b/>
        </w:rPr>
        <w:t xml:space="preserve">Tulos</w:t>
      </w:r>
    </w:p>
    <w:p>
      <w:r>
        <w:t xml:space="preserve">Viisi ihmistä soittaa klassista jousimusiikkia julkisesti.</w:t>
      </w:r>
    </w:p>
    <w:p>
      <w:r>
        <w:rPr>
          <w:b/>
        </w:rPr>
        <w:t xml:space="preserve">Esimerkki 6.2199</w:t>
      </w:r>
    </w:p>
    <w:p>
      <w:r>
        <w:t xml:space="preserve">Lause 1: Teurastaja odottaa kaupan ulkopuolella. Lause 2: Lihakauppias on sisällä myymälässä herkkutiskin takana.</w:t>
      </w:r>
    </w:p>
    <w:p>
      <w:r>
        <w:rPr>
          <w:b/>
        </w:rPr>
        <w:t xml:space="preserve">Tulos</w:t>
      </w:r>
    </w:p>
    <w:p>
      <w:r>
        <w:t xml:space="preserve">Teurastajalla on esiliina.</w:t>
      </w:r>
    </w:p>
    <w:p>
      <w:r>
        <w:rPr>
          <w:b/>
        </w:rPr>
        <w:t xml:space="preserve">Esimerkki 6.2200</w:t>
      </w:r>
    </w:p>
    <w:p>
      <w:r>
        <w:t xml:space="preserve">Lause 1: Nuori mies shortseissa katselee puroon kallioseinän vieressä. Lause 2: Nuori poika ylittää siltaa.</w:t>
      </w:r>
    </w:p>
    <w:p>
      <w:r>
        <w:rPr>
          <w:b/>
        </w:rPr>
        <w:t xml:space="preserve">Tulos</w:t>
      </w:r>
    </w:p>
    <w:p>
      <w:r>
        <w:t xml:space="preserve">Nuori lapsi katselee puroa puistossa.</w:t>
      </w:r>
    </w:p>
    <w:p>
      <w:r>
        <w:rPr>
          <w:b/>
        </w:rPr>
        <w:t xml:space="preserve">Esimerkki 6.2201</w:t>
      </w:r>
    </w:p>
    <w:p>
      <w:r>
        <w:t xml:space="preserve">Lause 1: Kolme ihmistä ajaa nelipyöräisellä moottoripyörällä järven rannalla. Lause 2: Ihmiset katsovat yhdessä elokuvaa.</w:t>
      </w:r>
    </w:p>
    <w:p>
      <w:r>
        <w:rPr>
          <w:b/>
        </w:rPr>
        <w:t xml:space="preserve">Tulos</w:t>
      </w:r>
    </w:p>
    <w:p>
      <w:r>
        <w:t xml:space="preserve">Ystävät ovat yhdessä lomalla.</w:t>
      </w:r>
    </w:p>
    <w:p>
      <w:r>
        <w:rPr>
          <w:b/>
        </w:rPr>
        <w:t xml:space="preserve">Esimerkki 6.2202</w:t>
      </w:r>
    </w:p>
    <w:p>
      <w:r>
        <w:t xml:space="preserve">Lause 1: Kaksi pientä poikaa ajaa polkupyörällä kadulla. Lause 2: Pojat juoksevat jalan.</w:t>
      </w:r>
    </w:p>
    <w:p>
      <w:r>
        <w:rPr>
          <w:b/>
        </w:rPr>
        <w:t xml:space="preserve">Tulos</w:t>
      </w:r>
    </w:p>
    <w:p>
      <w:r>
        <w:t xml:space="preserve">Pojat pyöräilevät kotiin.</w:t>
      </w:r>
    </w:p>
    <w:p>
      <w:r>
        <w:rPr>
          <w:b/>
        </w:rPr>
        <w:t xml:space="preserve">Esimerkki 6.2203</w:t>
      </w:r>
    </w:p>
    <w:p>
      <w:r>
        <w:t xml:space="preserve">Lause 1: Naispuolinen kokki tutkii vastaleivottua leipää näennäisessä keittiössä. Lause 2: Kolme miestä virtsaa.</w:t>
      </w:r>
    </w:p>
    <w:p>
      <w:r>
        <w:rPr>
          <w:b/>
        </w:rPr>
        <w:t xml:space="preserve">Tulos</w:t>
      </w:r>
    </w:p>
    <w:p>
      <w:r>
        <w:t xml:space="preserve">Kaksi naista tarkkailee kokkia keittiössä.</w:t>
      </w:r>
    </w:p>
    <w:p>
      <w:r>
        <w:rPr>
          <w:b/>
        </w:rPr>
        <w:t xml:space="preserve">Esimerkki 6.2204</w:t>
      </w:r>
    </w:p>
    <w:p>
      <w:r>
        <w:t xml:space="preserve">Lause 1: Kolme punapukuista naista Venäjän koripallojoukkueessa menossa koripallon perään. Lause 2: Pari sinipukuista väistää koripalloa.</w:t>
      </w:r>
    </w:p>
    <w:p>
      <w:r>
        <w:rPr>
          <w:b/>
        </w:rPr>
        <w:t xml:space="preserve">Tulos</w:t>
      </w:r>
    </w:p>
    <w:p>
      <w:r>
        <w:t xml:space="preserve">Jotkut naiset jahtaavat palloa.</w:t>
      </w:r>
    </w:p>
    <w:p>
      <w:r>
        <w:rPr>
          <w:b/>
        </w:rPr>
        <w:t xml:space="preserve">Esimerkki 6.2205</w:t>
      </w:r>
    </w:p>
    <w:p>
      <w:r>
        <w:t xml:space="preserve">Lause 1: Ihmiset pöydän ympärillä pelaamassa rulettia. Lause 2: Ihmiset pöydän ääressä juomassa kahvia.</w:t>
      </w:r>
    </w:p>
    <w:p>
      <w:r>
        <w:rPr>
          <w:b/>
        </w:rPr>
        <w:t xml:space="preserve">Tulos</w:t>
      </w:r>
    </w:p>
    <w:p>
      <w:r>
        <w:t xml:space="preserve">Ihmiset pöydän ympärillä pelaamassa peliä</w:t>
      </w:r>
    </w:p>
    <w:p>
      <w:r>
        <w:rPr>
          <w:b/>
        </w:rPr>
        <w:t xml:space="preserve">Esimerkki 6.2206</w:t>
      </w:r>
    </w:p>
    <w:p>
      <w:r>
        <w:t xml:space="preserve">Lause 1: Mies poseeraa istuessaan ase vieressään. Lause 2: Miehellä on takapuoli painettuna.</w:t>
      </w:r>
    </w:p>
    <w:p>
      <w:r>
        <w:rPr>
          <w:b/>
        </w:rPr>
        <w:t xml:space="preserve">Tulos</w:t>
      </w:r>
    </w:p>
    <w:p>
      <w:r>
        <w:t xml:space="preserve">Mies odottaa komentajansa käskyjä.</w:t>
      </w:r>
    </w:p>
    <w:p>
      <w:r>
        <w:rPr>
          <w:b/>
        </w:rPr>
        <w:t xml:space="preserve">Esimerkki 6.2207</w:t>
      </w:r>
    </w:p>
    <w:p>
      <w:r>
        <w:t xml:space="preserve">Lause 1: Mies leikkaa pientä nurmikkoa ruohonleikkurilla. Lause 2: mies tekee grilliruokaa...</w:t>
      </w:r>
    </w:p>
    <w:p>
      <w:r>
        <w:rPr>
          <w:b/>
        </w:rPr>
        <w:t xml:space="preserve">Tulos</w:t>
      </w:r>
    </w:p>
    <w:p>
      <w:r>
        <w:t xml:space="preserve">mies leikkaa nurmikkoa uudella ostoksellaan...</w:t>
      </w:r>
    </w:p>
    <w:p>
      <w:r>
        <w:rPr>
          <w:b/>
        </w:rPr>
        <w:t xml:space="preserve">Esimerkki 6.2208</w:t>
      </w:r>
    </w:p>
    <w:p>
      <w:r>
        <w:t xml:space="preserve">Lause 1: Kaksi miestä rullaa talvisella penkereellä. Lause 2: Kolme naista meloo jokea pitkin.</w:t>
      </w:r>
    </w:p>
    <w:p>
      <w:r>
        <w:rPr>
          <w:b/>
        </w:rPr>
        <w:t xml:space="preserve">Tulos</w:t>
      </w:r>
    </w:p>
    <w:p>
      <w:r>
        <w:t xml:space="preserve">Kaksi miestä on veren peitossa, kun he putoavat alas vuorenrinnettä.</w:t>
      </w:r>
    </w:p>
    <w:p>
      <w:r>
        <w:rPr>
          <w:b/>
        </w:rPr>
        <w:t xml:space="preserve">Esimerkki 6.2209</w:t>
      </w:r>
    </w:p>
    <w:p>
      <w:r>
        <w:t xml:space="preserve">Lause 1: Vanha mies likaisissa vaatteissa ajaa pyörällä, joka on lastattu tavaroineen pitkin vilkasta kaupunkikatua. Lause 2: Mies istuu sohvalla.</w:t>
      </w:r>
    </w:p>
    <w:p>
      <w:r>
        <w:rPr>
          <w:b/>
        </w:rPr>
        <w:t xml:space="preserve">Tulos</w:t>
      </w:r>
    </w:p>
    <w:p>
      <w:r>
        <w:t xml:space="preserve">Mies ajaa polkupyörällä matkalla töihin.</w:t>
      </w:r>
    </w:p>
    <w:p>
      <w:r>
        <w:rPr>
          <w:b/>
        </w:rPr>
        <w:t xml:space="preserve">Esimerkki 6.2210</w:t>
      </w:r>
    </w:p>
    <w:p>
      <w:r>
        <w:t xml:space="preserve">Lause 1: Ajoneuvo kulkee mäntyjen ympäröimässä mudassa. Lause 2: Ajoneuvo istuu tien sivussa.</w:t>
      </w:r>
    </w:p>
    <w:p>
      <w:r>
        <w:rPr>
          <w:b/>
        </w:rPr>
        <w:t xml:space="preserve">Tulos</w:t>
      </w:r>
    </w:p>
    <w:p>
      <w:r>
        <w:t xml:space="preserve">Ajoneuvo ajaa sateessa metsässä.</w:t>
      </w:r>
    </w:p>
    <w:p>
      <w:r>
        <w:rPr>
          <w:b/>
        </w:rPr>
        <w:t xml:space="preserve">Esimerkki 6.2211</w:t>
      </w:r>
    </w:p>
    <w:p>
      <w:r>
        <w:t xml:space="preserve">Lause 1: Tummahiuksinen nainen istuu portailla ja painaa kätensä kasvoilleen. Lause 2: Mies istui tuolilla.</w:t>
      </w:r>
    </w:p>
    <w:p>
      <w:r>
        <w:rPr>
          <w:b/>
        </w:rPr>
        <w:t xml:space="preserve">Tulos</w:t>
      </w:r>
    </w:p>
    <w:p>
      <w:r>
        <w:t xml:space="preserve">Nainen itki.</w:t>
      </w:r>
    </w:p>
    <w:p>
      <w:r>
        <w:rPr>
          <w:b/>
        </w:rPr>
        <w:t xml:space="preserve">Esimerkki 6.2212</w:t>
      </w:r>
    </w:p>
    <w:p>
      <w:r>
        <w:t xml:space="preserve">Lause 1: Kolme naista seisoo kadulla eräässä kaupungissa. Lause 2: Kolme naista on veneessä.</w:t>
      </w:r>
    </w:p>
    <w:p>
      <w:r>
        <w:rPr>
          <w:b/>
        </w:rPr>
        <w:t xml:space="preserve">Tulos</w:t>
      </w:r>
    </w:p>
    <w:p>
      <w:r>
        <w:t xml:space="preserve">Jotkut naiset ovat menossa ostoksille.</w:t>
      </w:r>
    </w:p>
    <w:p>
      <w:r>
        <w:rPr>
          <w:b/>
        </w:rPr>
        <w:t xml:space="preserve">Esimerkki 6.2213</w:t>
      </w:r>
    </w:p>
    <w:p>
      <w:r>
        <w:t xml:space="preserve">Lause 1: Valkoinen kilpa-auto roiskuu lätäköstä hiekkatiellä Lause 2: Autoon vaihdetaan öljyt.</w:t>
      </w:r>
    </w:p>
    <w:p>
      <w:r>
        <w:rPr>
          <w:b/>
        </w:rPr>
        <w:t xml:space="preserve">Tulos</w:t>
      </w:r>
    </w:p>
    <w:p>
      <w:r>
        <w:t xml:space="preserve">Kilpa-autoilija harjoittelee sateessa.</w:t>
      </w:r>
    </w:p>
    <w:p>
      <w:r>
        <w:rPr>
          <w:b/>
        </w:rPr>
        <w:t xml:space="preserve">Esimerkki 6.2214</w:t>
      </w:r>
    </w:p>
    <w:p>
      <w:r>
        <w:t xml:space="preserve">Lause 1: Valkoiseen takkiin pukeutunut mies leikkaa lihaa erittäin terävällä kirveellä. Lause 2: yksi tyttö syö hot dogia...</w:t>
      </w:r>
    </w:p>
    <w:p>
      <w:r>
        <w:rPr>
          <w:b/>
        </w:rPr>
        <w:t xml:space="preserve">Tulos</w:t>
      </w:r>
    </w:p>
    <w:p>
      <w:r>
        <w:t xml:space="preserve">teurastaja kaupassaan</w:t>
      </w:r>
    </w:p>
    <w:p>
      <w:r>
        <w:rPr>
          <w:b/>
        </w:rPr>
        <w:t xml:space="preserve">Esimerkki 6.2215</w:t>
      </w:r>
    </w:p>
    <w:p>
      <w:r>
        <w:t xml:space="preserve">Lause 1: Nuori nainen seisoo aidan takana, korvakuulokkeet korvissaan, ja kuuntelee jotain. Lause 2: Nainen juoksee</w:t>
      </w:r>
    </w:p>
    <w:p>
      <w:r>
        <w:rPr>
          <w:b/>
        </w:rPr>
        <w:t xml:space="preserve">Tulos</w:t>
      </w:r>
    </w:p>
    <w:p>
      <w:r>
        <w:t xml:space="preserve">Nainen on vankilassa</w:t>
      </w:r>
    </w:p>
    <w:p>
      <w:r>
        <w:rPr>
          <w:b/>
        </w:rPr>
        <w:t xml:space="preserve">Esimerkki 6.2216</w:t>
      </w:r>
    </w:p>
    <w:p>
      <w:r>
        <w:t xml:space="preserve">Lause 1: Nuori poika puvussa ja solmiossa hyppii ilmassa. Lause 2: Nuori poika istuu maassa.</w:t>
      </w:r>
    </w:p>
    <w:p>
      <w:r>
        <w:rPr>
          <w:b/>
        </w:rPr>
        <w:t xml:space="preserve">Tulos</w:t>
      </w:r>
    </w:p>
    <w:p>
      <w:r>
        <w:t xml:space="preserve">Hänen kanssaan hyppii muitakin poikia.</w:t>
      </w:r>
    </w:p>
    <w:p>
      <w:r>
        <w:rPr>
          <w:b/>
        </w:rPr>
        <w:t xml:space="preserve">Esimerkki 6.2217</w:t>
      </w:r>
    </w:p>
    <w:p>
      <w:r>
        <w:t xml:space="preserve">Lause 1: Mies lukee lehteä penkillä. Lause 2: penkit ovat hyödyttömiä</w:t>
      </w:r>
    </w:p>
    <w:p>
      <w:r>
        <w:rPr>
          <w:b/>
        </w:rPr>
        <w:t xml:space="preserve">Tulos</w:t>
      </w:r>
    </w:p>
    <w:p>
      <w:r>
        <w:t xml:space="preserve">lehdet ovat mukavia</w:t>
      </w:r>
    </w:p>
    <w:p>
      <w:r>
        <w:rPr>
          <w:b/>
        </w:rPr>
        <w:t xml:space="preserve">Esimerkki 6.2218</w:t>
      </w:r>
    </w:p>
    <w:p>
      <w:r>
        <w:t xml:space="preserve">Lause 1: Kaksi vanhaa rouvaa istuu lepotuoleissa vastakkain, portaiden edessä puhumassa. Lause 2: Nainen istuu alas pitkin odottamaan ystävää, jonka kanssa puhua.</w:t>
      </w:r>
    </w:p>
    <w:p>
      <w:r>
        <w:rPr>
          <w:b/>
        </w:rPr>
        <w:t xml:space="preserve">Tulos</w:t>
      </w:r>
    </w:p>
    <w:p>
      <w:r>
        <w:t xml:space="preserve">Naiset istuvat alas puhumaan lapsenlapsistaan.</w:t>
      </w:r>
    </w:p>
    <w:p>
      <w:r>
        <w:rPr>
          <w:b/>
        </w:rPr>
        <w:t xml:space="preserve">Esimerkki 6.2219</w:t>
      </w:r>
    </w:p>
    <w:p>
      <w:r>
        <w:t xml:space="preserve">Lause 1: Mies seisoo vesistössä lähellä vesiputousta. Lause 2: Mies ajaa autoa.</w:t>
      </w:r>
    </w:p>
    <w:p>
      <w:r>
        <w:rPr>
          <w:b/>
        </w:rPr>
        <w:t xml:space="preserve">Tulos</w:t>
      </w:r>
    </w:p>
    <w:p>
      <w:r>
        <w:t xml:space="preserve">Mies ui järvessä.</w:t>
      </w:r>
    </w:p>
    <w:p>
      <w:r>
        <w:rPr>
          <w:b/>
        </w:rPr>
        <w:t xml:space="preserve">Esimerkki 6.2220</w:t>
      </w:r>
    </w:p>
    <w:p>
      <w:r>
        <w:t xml:space="preserve">Lause 1: Sininen joukkueen jäsen on punaisen joukkueen jäsenen takana, ja taustalla on tuulettimia. Lause 2: kana syö maissia</w:t>
      </w:r>
    </w:p>
    <w:p>
      <w:r>
        <w:rPr>
          <w:b/>
        </w:rPr>
        <w:t xml:space="preserve">Tulos</w:t>
      </w:r>
    </w:p>
    <w:p>
      <w:r>
        <w:t xml:space="preserve">Yksi henkilö voittaa toisen kilpailussa.</w:t>
      </w:r>
    </w:p>
    <w:p>
      <w:r>
        <w:rPr>
          <w:b/>
        </w:rPr>
        <w:t xml:space="preserve">Esimerkki 6.2221</w:t>
      </w:r>
    </w:p>
    <w:p>
      <w:r>
        <w:t xml:space="preserve">Lause 1: Nainen istuu hienossa rakennuksessa seinää vasten. Lause 2: Joukko ihmisiä on kokoontunut nuotion ympärille.</w:t>
      </w:r>
    </w:p>
    <w:p>
      <w:r>
        <w:rPr>
          <w:b/>
        </w:rPr>
        <w:t xml:space="preserve">Tulos</w:t>
      </w:r>
    </w:p>
    <w:p>
      <w:r>
        <w:t xml:space="preserve">Nainen istuu seinää vasten ja lukee kirjaa.</w:t>
      </w:r>
    </w:p>
    <w:p>
      <w:r>
        <w:rPr>
          <w:b/>
        </w:rPr>
        <w:t xml:space="preserve">Esimerkki 6.2222</w:t>
      </w:r>
    </w:p>
    <w:p>
      <w:r>
        <w:t xml:space="preserve">Lause 1: Yksi mies valkoisessa kaapussa ja mikrofoni kädessään lukee paperiarkista ihmisjoukolle. Lause 2: Lapset kuuntelevat opettajaa luokkahuoneessaan.</w:t>
      </w:r>
    </w:p>
    <w:p>
      <w:r>
        <w:rPr>
          <w:b/>
        </w:rPr>
        <w:t xml:space="preserve">Tulos</w:t>
      </w:r>
    </w:p>
    <w:p>
      <w:r>
        <w:t xml:space="preserve">Mies yrittää myydä väkijoukolle aikaosuutta.</w:t>
      </w:r>
    </w:p>
    <w:p>
      <w:r>
        <w:rPr>
          <w:b/>
        </w:rPr>
        <w:t xml:space="preserve">Esimerkki 6.2223</w:t>
      </w:r>
    </w:p>
    <w:p>
      <w:r>
        <w:t xml:space="preserve">Lause 1: nainen pitelee vauvaa ruohikossa Lause 2: nainen ja hänen vauvansa torkkuvat sisällä.</w:t>
      </w:r>
    </w:p>
    <w:p>
      <w:r>
        <w:rPr>
          <w:b/>
        </w:rPr>
        <w:t xml:space="preserve">Tulos</w:t>
      </w:r>
    </w:p>
    <w:p>
      <w:r>
        <w:t xml:space="preserve">Nainen ja hänen vauvansa ovat puistossa</w:t>
      </w:r>
    </w:p>
    <w:p>
      <w:r>
        <w:rPr>
          <w:b/>
        </w:rPr>
        <w:t xml:space="preserve">Esimerkki 6.2224</w:t>
      </w:r>
    </w:p>
    <w:p>
      <w:r>
        <w:t xml:space="preserve">Lause 1: Keltaiseen t-paitaan pukeutunut nainen nauraa, kun hän on kietoutunut vaaleanpunaiseen, valkoiseen ja teerinvihreään virtaan. Lause 2: Miehellä on yllään keltainen paita.</w:t>
      </w:r>
    </w:p>
    <w:p>
      <w:r>
        <w:rPr>
          <w:b/>
        </w:rPr>
        <w:t xml:space="preserve">Tulos</w:t>
      </w:r>
    </w:p>
    <w:p>
      <w:r>
        <w:t xml:space="preserve">Naisella on yllään suuri keltainen t-paita.</w:t>
      </w:r>
    </w:p>
    <w:p>
      <w:r>
        <w:rPr>
          <w:b/>
        </w:rPr>
        <w:t xml:space="preserve">Esimerkki 6.2225</w:t>
      </w:r>
    </w:p>
    <w:p>
      <w:r>
        <w:t xml:space="preserve">Lause 1: Ryhmä kirkkaisiin väreihin pukeutuneita lapsia juoksee pitkin hiekkaa. Lause 2: Lapset istuvat lounaalle</w:t>
      </w:r>
    </w:p>
    <w:p>
      <w:r>
        <w:rPr>
          <w:b/>
        </w:rPr>
        <w:t xml:space="preserve">Tulos</w:t>
      </w:r>
    </w:p>
    <w:p>
      <w:r>
        <w:t xml:space="preserve">Lapset juoksevat kilpaa rannalla</w:t>
      </w:r>
    </w:p>
    <w:p>
      <w:r>
        <w:rPr>
          <w:b/>
        </w:rPr>
        <w:t xml:space="preserve">Esimerkki 6.2226</w:t>
      </w:r>
    </w:p>
    <w:p>
      <w:r>
        <w:t xml:space="preserve">Lause 1: Kaksi naista ja mies keskustelevat muistiinpanoista luokkahuoneessa. Lause 2: Yksi henkilö yksin lakaisee sukellusveneen lattian.</w:t>
      </w:r>
    </w:p>
    <w:p>
      <w:r>
        <w:rPr>
          <w:b/>
        </w:rPr>
        <w:t xml:space="preserve">Tulos</w:t>
      </w:r>
    </w:p>
    <w:p>
      <w:r>
        <w:t xml:space="preserve">Kolme ihmistä vertailee vastauksiaan matemaattisiin ongelmiin.</w:t>
      </w:r>
    </w:p>
    <w:p>
      <w:r>
        <w:rPr>
          <w:b/>
        </w:rPr>
        <w:t xml:space="preserve">Esimerkki 6.2227</w:t>
      </w:r>
    </w:p>
    <w:p>
      <w:r>
        <w:t xml:space="preserve">Lause 1: Ruskea koira juoksee mereen jahdatessaan violettia frisbeetä. Lause 2: Koira tekee voltin taaksepäin.</w:t>
      </w:r>
    </w:p>
    <w:p>
      <w:r>
        <w:rPr>
          <w:b/>
        </w:rPr>
        <w:t xml:space="preserve">Tulos</w:t>
      </w:r>
    </w:p>
    <w:p>
      <w:r>
        <w:t xml:space="preserve">Ruskea koira, jolla on sininen kaulus, juoksee.</w:t>
      </w:r>
    </w:p>
    <w:p>
      <w:r>
        <w:rPr>
          <w:b/>
        </w:rPr>
        <w:t xml:space="preserve">Esimerkki 6.2228</w:t>
      </w:r>
    </w:p>
    <w:p>
      <w:r>
        <w:t xml:space="preserve">Lause 1: Nuorten naisten jalkapallojoukkue, jolla on vihreät peliasut, tekee venyttelyharjoitusta. Lause 2: Nuorten naisten jalkapallojoukkue, jolla on sininen peliasu, tekee venyttelyharjoituksen.</w:t>
      </w:r>
    </w:p>
    <w:p>
      <w:r>
        <w:rPr>
          <w:b/>
        </w:rPr>
        <w:t xml:space="preserve">Tulos</w:t>
      </w:r>
    </w:p>
    <w:p>
      <w:r>
        <w:t xml:space="preserve">Nuori naisten jalkapallojoukkue, jolla on vihreät peliasut, tekee venyttelyharjoituksen pelin jälkeen.</w:t>
      </w:r>
    </w:p>
    <w:p>
      <w:r>
        <w:rPr>
          <w:b/>
        </w:rPr>
        <w:t xml:space="preserve">Esimerkki 6.2229</w:t>
      </w:r>
    </w:p>
    <w:p>
      <w:r>
        <w:t xml:space="preserve">Lause 1: nuori poika leikkii altaassa. Lause 2: Poika seisoo hiekalla.</w:t>
      </w:r>
    </w:p>
    <w:p>
      <w:r>
        <w:rPr>
          <w:b/>
        </w:rPr>
        <w:t xml:space="preserve">Tulos</w:t>
      </w:r>
    </w:p>
    <w:p>
      <w:r>
        <w:t xml:space="preserve">Pojalla on pelastusliivit.</w:t>
      </w:r>
    </w:p>
    <w:p>
      <w:r>
        <w:rPr>
          <w:b/>
        </w:rPr>
        <w:t xml:space="preserve">Esimerkki 6.2230</w:t>
      </w:r>
    </w:p>
    <w:p>
      <w:r>
        <w:t xml:space="preserve">Lause 1: Kaksi lasta istuu pöydän ääressä. Lause 2: Kaksi lasta on ulkona juoksemassa metsässä.</w:t>
      </w:r>
    </w:p>
    <w:p>
      <w:r>
        <w:rPr>
          <w:b/>
        </w:rPr>
        <w:t xml:space="preserve">Tulos</w:t>
      </w:r>
    </w:p>
    <w:p>
      <w:r>
        <w:t xml:space="preserve">Kaksi lasta istuu pöydän ääressä opiskelemassa.</w:t>
      </w:r>
    </w:p>
    <w:p>
      <w:r>
        <w:rPr>
          <w:b/>
        </w:rPr>
        <w:t xml:space="preserve">Esimerkki 6.2231</w:t>
      </w:r>
    </w:p>
    <w:p>
      <w:r>
        <w:t xml:space="preserve">Lause 1: Iloinen nainen valmistelee kahvilassa virvoketta. Lause 2: Nainen kuuli juuri uutisen, että hänen isänsä on kuollut, ja itkee lohduttomasti.</w:t>
      </w:r>
    </w:p>
    <w:p>
      <w:r>
        <w:rPr>
          <w:b/>
        </w:rPr>
        <w:t xml:space="preserve">Tulos</w:t>
      </w:r>
    </w:p>
    <w:p>
      <w:r>
        <w:t xml:space="preserve">Nainen sai juuri tänään tietää olevansa raskaana.</w:t>
      </w:r>
    </w:p>
    <w:p>
      <w:r>
        <w:rPr>
          <w:b/>
        </w:rPr>
        <w:t xml:space="preserve">Esimerkki 6.2232</w:t>
      </w:r>
    </w:p>
    <w:p>
      <w:r>
        <w:t xml:space="preserve">Lause 1: Mustapukuinen nainen kietoo kätensä toisen naisen ympärille, kun heistä otetaan kuva. Lause 2: Molemmilla naisilla on valkoiset vaatteet.</w:t>
      </w:r>
    </w:p>
    <w:p>
      <w:r>
        <w:rPr>
          <w:b/>
        </w:rPr>
        <w:t xml:space="preserve">Tulos</w:t>
      </w:r>
    </w:p>
    <w:p>
      <w:r>
        <w:t xml:space="preserve">Naiset juhlivat erityistä tapahtumaa.</w:t>
      </w:r>
    </w:p>
    <w:p>
      <w:r>
        <w:rPr>
          <w:b/>
        </w:rPr>
        <w:t xml:space="preserve">Esimerkki 6.2233</w:t>
      </w:r>
    </w:p>
    <w:p>
      <w:r>
        <w:t xml:space="preserve">Lause 1: Työntekijät puhdistavat patsaita ja niitä ympäröiviä portaita. Lause 2: Penkillä istuvat miehet.</w:t>
      </w:r>
    </w:p>
    <w:p>
      <w:r>
        <w:rPr>
          <w:b/>
        </w:rPr>
        <w:t xml:space="preserve">Tulos</w:t>
      </w:r>
    </w:p>
    <w:p>
      <w:r>
        <w:t xml:space="preserve">Puistoa siivoavat työntekijät.</w:t>
      </w:r>
    </w:p>
    <w:p>
      <w:r>
        <w:rPr>
          <w:b/>
        </w:rPr>
        <w:t xml:space="preserve">Esimerkki 6.2234</w:t>
      </w:r>
    </w:p>
    <w:p>
      <w:r>
        <w:t xml:space="preserve">Lause 1: Koira leikkii vedessä Lause 2: Koira nukkuu puun alla.</w:t>
      </w:r>
    </w:p>
    <w:p>
      <w:r>
        <w:rPr>
          <w:b/>
        </w:rPr>
        <w:t xml:space="preserve">Tulos</w:t>
      </w:r>
    </w:p>
    <w:p>
      <w:r>
        <w:t xml:space="preserve">Koira leikkii.</w:t>
      </w:r>
    </w:p>
    <w:p>
      <w:r>
        <w:rPr>
          <w:b/>
        </w:rPr>
        <w:t xml:space="preserve">Esimerkki 6.2235</w:t>
      </w:r>
    </w:p>
    <w:p>
      <w:r>
        <w:t xml:space="preserve">Lause 1: Laivastonsiniseen pukeutunut pieni tyttö poseeraa kaiteella. Lause 2: Pieni tyttö nukkuu sängyssä.</w:t>
      </w:r>
    </w:p>
    <w:p>
      <w:r>
        <w:rPr>
          <w:b/>
        </w:rPr>
        <w:t xml:space="preserve">Tulos</w:t>
      </w:r>
    </w:p>
    <w:p>
      <w:r>
        <w:t xml:space="preserve">Pikkutyttö poseeraa kuvan ottamisen jälkeen.</w:t>
      </w:r>
    </w:p>
    <w:p>
      <w:r>
        <w:rPr>
          <w:b/>
        </w:rPr>
        <w:t xml:space="preserve">Esimerkki 6.2236</w:t>
      </w:r>
    </w:p>
    <w:p>
      <w:r>
        <w:t xml:space="preserve">Lause 1: Kahdeksan naisjuoksijaa kiertää radan sisäkaarta yleisurheilukilpailussa. Lause 2: miesten kilpaurheilutapahtuma</w:t>
      </w:r>
    </w:p>
    <w:p>
      <w:r>
        <w:rPr>
          <w:b/>
        </w:rPr>
        <w:t xml:space="preserve">Tulos</w:t>
      </w:r>
    </w:p>
    <w:p>
      <w:r>
        <w:t xml:space="preserve">jotkut naiset juoksevat olympialaisissa ensimmäiselle sijalle</w:t>
      </w:r>
    </w:p>
    <w:p>
      <w:r>
        <w:rPr>
          <w:b/>
        </w:rPr>
        <w:t xml:space="preserve">Esimerkki 6.2237</w:t>
      </w:r>
    </w:p>
    <w:p>
      <w:r>
        <w:t xml:space="preserve">Lause 1: Kanootissa oleva henkilö on koskenlaskussa luonnonvaraisilla vesillä. Lause 2: Kukaan ei ole koskenlaskussa.</w:t>
      </w:r>
    </w:p>
    <w:p>
      <w:r>
        <w:rPr>
          <w:b/>
        </w:rPr>
        <w:t xml:space="preserve">Tulos</w:t>
      </w:r>
    </w:p>
    <w:p>
      <w:r>
        <w:t xml:space="preserve">Pitkä ihminen koskenlaskussa.</w:t>
      </w:r>
    </w:p>
    <w:p>
      <w:r>
        <w:rPr>
          <w:b/>
        </w:rPr>
        <w:t xml:space="preserve">Esimerkki 6.2238</w:t>
      </w:r>
    </w:p>
    <w:p>
      <w:r>
        <w:t xml:space="preserve">Lause 1: Musta auto hurjastelee hiekkatietä pitkin. Lause 2: Auto istui autotallissa.</w:t>
      </w:r>
    </w:p>
    <w:p>
      <w:r>
        <w:rPr>
          <w:b/>
        </w:rPr>
        <w:t xml:space="preserve">Tulos</w:t>
      </w:r>
    </w:p>
    <w:p>
      <w:r>
        <w:t xml:space="preserve">Auto pakeni jotakin.</w:t>
      </w:r>
    </w:p>
    <w:p>
      <w:r>
        <w:rPr>
          <w:b/>
        </w:rPr>
        <w:t xml:space="preserve">Esimerkki 6.2239</w:t>
      </w:r>
    </w:p>
    <w:p>
      <w:r>
        <w:t xml:space="preserve">Lause 1: Cowboy-hattuinen mies ratsastaa hevosen selässä, kun väkijoukko katselee. Lause 2: Mies ratsastaa pyörällä yleisön edessä.</w:t>
      </w:r>
    </w:p>
    <w:p>
      <w:r>
        <w:rPr>
          <w:b/>
        </w:rPr>
        <w:t xml:space="preserve">Tulos</w:t>
      </w:r>
    </w:p>
    <w:p>
      <w:r>
        <w:t xml:space="preserve">Mies ratsastaa hevosella voittaakseen kilpailun ensimmäisen sijan.</w:t>
      </w:r>
    </w:p>
    <w:p>
      <w:r>
        <w:rPr>
          <w:b/>
        </w:rPr>
        <w:t xml:space="preserve">Esimerkki 6.2240</w:t>
      </w:r>
    </w:p>
    <w:p>
      <w:r>
        <w:t xml:space="preserve">Lause 1: Mies, jolla on keltainen hattu ja aurinkolasit, kurkistaa purjeveneen kylkeä, kun hän purjehtii vesillä. Lause 2: Mies korjaa purjevenettä kuivatelakalla.</w:t>
      </w:r>
    </w:p>
    <w:p>
      <w:r>
        <w:rPr>
          <w:b/>
        </w:rPr>
        <w:t xml:space="preserve">Tulos</w:t>
      </w:r>
    </w:p>
    <w:p>
      <w:r>
        <w:t xml:space="preserve">Mies purjehtii Bermudalle.</w:t>
      </w:r>
    </w:p>
    <w:p>
      <w:r>
        <w:rPr>
          <w:b/>
        </w:rPr>
        <w:t xml:space="preserve">Esimerkki 6.2241</w:t>
      </w:r>
    </w:p>
    <w:p>
      <w:r>
        <w:t xml:space="preserve">Lause 1: Eri etnisiä ryhmiä edustavat naiset seisovat huoneessa ja pitävät kädessään punaisia ja keltaisia tikkoja. Lause 2: Naiset istuvat ulkona ja keskustelevat...</w:t>
      </w:r>
    </w:p>
    <w:p>
      <w:r>
        <w:rPr>
          <w:b/>
        </w:rPr>
        <w:t xml:space="preserve">Tulos</w:t>
      </w:r>
    </w:p>
    <w:p>
      <w:r>
        <w:t xml:space="preserve">Hyvät naiset pelaavat pian tikkaa.</w:t>
      </w:r>
    </w:p>
    <w:p>
      <w:r>
        <w:rPr>
          <w:b/>
        </w:rPr>
        <w:t xml:space="preserve">Esimerkki 6.2242</w:t>
      </w:r>
    </w:p>
    <w:p>
      <w:r>
        <w:t xml:space="preserve">Lause 1: Tanssija, jolla on perinteinen puku, punainen takki ja korkea musta hattu, hyppii ilmassa "Ukraina" -kyltin alla. Lause 2: Tyttö nukkuu tuolissa.</w:t>
      </w:r>
    </w:p>
    <w:p>
      <w:r>
        <w:rPr>
          <w:b/>
        </w:rPr>
        <w:t xml:space="preserve">Tulos</w:t>
      </w:r>
    </w:p>
    <w:p>
      <w:r>
        <w:t xml:space="preserve">Hän tanssii häissä.</w:t>
      </w:r>
    </w:p>
    <w:p>
      <w:r>
        <w:rPr>
          <w:b/>
        </w:rPr>
        <w:t xml:space="preserve">Esimerkki 6.2243</w:t>
      </w:r>
    </w:p>
    <w:p>
      <w:r>
        <w:t xml:space="preserve">Lause 1: Mies pesee kasvojaan puukulhossa olevalla vedellä. Lause 2: Mies ajaa autolla tietä pitkin.</w:t>
      </w:r>
    </w:p>
    <w:p>
      <w:r>
        <w:rPr>
          <w:b/>
        </w:rPr>
        <w:t xml:space="preserve">Tulos</w:t>
      </w:r>
    </w:p>
    <w:p>
      <w:r>
        <w:t xml:space="preserve">Mies valmistautuu ajamaan kasvonsa.</w:t>
      </w:r>
    </w:p>
    <w:p>
      <w:r>
        <w:rPr>
          <w:b/>
        </w:rPr>
        <w:t xml:space="preserve">Esimerkki 6.2244</w:t>
      </w:r>
    </w:p>
    <w:p>
      <w:r>
        <w:t xml:space="preserve">Lause 1: Mustapaitainen nainen espressokoneen ääressä. Lause 2: mies keittää kupin kahvia.</w:t>
      </w:r>
    </w:p>
    <w:p>
      <w:r>
        <w:rPr>
          <w:b/>
        </w:rPr>
        <w:t xml:space="preserve">Tulos</w:t>
      </w:r>
    </w:p>
    <w:p>
      <w:r>
        <w:t xml:space="preserve">nainen barista tekee kupin espressoa</w:t>
      </w:r>
    </w:p>
    <w:p>
      <w:r>
        <w:rPr>
          <w:b/>
        </w:rPr>
        <w:t xml:space="preserve">Esimerkki 6.2245</w:t>
      </w:r>
    </w:p>
    <w:p>
      <w:r>
        <w:t xml:space="preserve">Lause 1: Ryhmä ihmisiä risteilyaluksella nauttii päivästä. Lause 2: Ihmiset eivät ole risteilyaluksella.</w:t>
      </w:r>
    </w:p>
    <w:p>
      <w:r>
        <w:rPr>
          <w:b/>
        </w:rPr>
        <w:t xml:space="preserve">Tulos</w:t>
      </w:r>
    </w:p>
    <w:p>
      <w:r>
        <w:t xml:space="preserve">Useat ihmisryhmät nauttivat lauttakyydistä laiturin lähellä.</w:t>
      </w:r>
    </w:p>
    <w:p>
      <w:r>
        <w:rPr>
          <w:b/>
        </w:rPr>
        <w:t xml:space="preserve">Esimerkki 6.2246</w:t>
      </w:r>
    </w:p>
    <w:p>
      <w:r>
        <w:t xml:space="preserve">Lause 1: Siniseen univormuun pukeutunut nainen seisoo ja katsoo alaspäin. Lause 2: Nainen nukkuu.</w:t>
      </w:r>
    </w:p>
    <w:p>
      <w:r>
        <w:rPr>
          <w:b/>
        </w:rPr>
        <w:t xml:space="preserve">Tulos</w:t>
      </w:r>
    </w:p>
    <w:p>
      <w:r>
        <w:t xml:space="preserve">Nainen on töissä.</w:t>
      </w:r>
    </w:p>
    <w:p>
      <w:r>
        <w:rPr>
          <w:b/>
        </w:rPr>
        <w:t xml:space="preserve">Esimerkki 6.2247</w:t>
      </w:r>
    </w:p>
    <w:p>
      <w:r>
        <w:t xml:space="preserve">Lause 1: Pikkutyttö ja nainen, joilla on värikkäät puvut, ylittävät kadun toisen naisen kanssa, jolla on vaaleanpunainen hame ja t-paita. Lause 2: Pikkutyttö ja nainen, joilla on värikkäät puvut, pukeutuvat tanssiaisasuihinsa.</w:t>
      </w:r>
    </w:p>
    <w:p>
      <w:r>
        <w:rPr>
          <w:b/>
        </w:rPr>
        <w:t xml:space="preserve">Tulos</w:t>
      </w:r>
    </w:p>
    <w:p>
      <w:r>
        <w:t xml:space="preserve">Pieni tyttö ja nainen värikkäissä puvuissa menossa juhliin.</w:t>
      </w:r>
    </w:p>
    <w:p>
      <w:r>
        <w:rPr>
          <w:b/>
        </w:rPr>
        <w:t xml:space="preserve">Esimerkki 6.2248</w:t>
      </w:r>
    </w:p>
    <w:p>
      <w:r>
        <w:t xml:space="preserve">Lause 1: Nainen, jolla on mustakeltainen paita päällä, siivoaa lattioita Lause 2: poika pelaa baseballia.</w:t>
      </w:r>
    </w:p>
    <w:p>
      <w:r>
        <w:rPr>
          <w:b/>
        </w:rPr>
        <w:t xml:space="preserve">Tulos</w:t>
      </w:r>
    </w:p>
    <w:p>
      <w:r>
        <w:t xml:space="preserve">siivooja siivoaa kodin</w:t>
      </w:r>
    </w:p>
    <w:p>
      <w:r>
        <w:rPr>
          <w:b/>
        </w:rPr>
        <w:t xml:space="preserve">Esimerkki 6.2249</w:t>
      </w:r>
    </w:p>
    <w:p>
      <w:r>
        <w:t xml:space="preserve">Lause 1: Tupakoiva mies, jolla on keltainen turvaliivi päällään, tekee maisemointitöitä. Lause 2: Tupakoiva mies tarkastaa ydinaseita.</w:t>
      </w:r>
    </w:p>
    <w:p>
      <w:r>
        <w:rPr>
          <w:b/>
        </w:rPr>
        <w:t xml:space="preserve">Tulos</w:t>
      </w:r>
    </w:p>
    <w:p>
      <w:r>
        <w:t xml:space="preserve">Miehellä on syöpä.</w:t>
      </w:r>
    </w:p>
    <w:p>
      <w:r>
        <w:rPr>
          <w:b/>
        </w:rPr>
        <w:t xml:space="preserve">Esimerkki 6.2250</w:t>
      </w:r>
    </w:p>
    <w:p>
      <w:r>
        <w:t xml:space="preserve">Lause 1: supermiespukuinen mies pitää tien varrella kylttiä. Lause 2: Kenelläkään ei ole kylttiä.</w:t>
      </w:r>
    </w:p>
    <w:p>
      <w:r>
        <w:rPr>
          <w:b/>
        </w:rPr>
        <w:t xml:space="preserve">Tulos</w:t>
      </w:r>
    </w:p>
    <w:p>
      <w:r>
        <w:t xml:space="preserve">Pitkä ihminen, jolla on kyltti kädessään.</w:t>
      </w:r>
    </w:p>
    <w:p>
      <w:r>
        <w:rPr>
          <w:b/>
        </w:rPr>
        <w:t xml:space="preserve">Esimerkki 6.2251</w:t>
      </w:r>
    </w:p>
    <w:p>
      <w:r>
        <w:t xml:space="preserve">Lause 1: Tässä kuvassa on mies, jolla on valkoinen paita tummansiniset housut ja joka seisoo pienessä veneessä, joka näyttää olevan jonkinlaisella järvellä, hänellä on toisessa kädessä verkko ja toisessa kädessä jonkinlainen narun siima, joka on vedessä, miehellä on veneessään myös tiilenpunaisen värinen pussi, joten hän saattaa olla saamassa kalaa. Lause 2: Mies jonglööraa siilejä veneessä meressä...</w:t>
      </w:r>
    </w:p>
    <w:p>
      <w:r>
        <w:rPr>
          <w:b/>
        </w:rPr>
        <w:t xml:space="preserve">Tulos</w:t>
      </w:r>
    </w:p>
    <w:p>
      <w:r>
        <w:t xml:space="preserve">Mies kalastaa.</w:t>
      </w:r>
    </w:p>
    <w:p>
      <w:r>
        <w:rPr>
          <w:b/>
        </w:rPr>
        <w:t xml:space="preserve">Esimerkki 6.2252</w:t>
      </w:r>
    </w:p>
    <w:p>
      <w:r>
        <w:t xml:space="preserve">Lause 1: Mies, jolla on silmälasit ja valkoinen pukupaita, katsoo intensiivisesti olutlasia, kun hän nostaa sen juodakseen. Lause 2: Mies katsoo mietteliäästi juodessaan viinilasiaan.</w:t>
      </w:r>
    </w:p>
    <w:p>
      <w:r>
        <w:rPr>
          <w:b/>
        </w:rPr>
        <w:t xml:space="preserve">Tulos</w:t>
      </w:r>
    </w:p>
    <w:p>
      <w:r>
        <w:t xml:space="preserve">Silmälasipäinen mies harkitsee vielä yhden oluen juomista ennen kotiinlähtöä.</w:t>
      </w:r>
    </w:p>
    <w:p>
      <w:r>
        <w:rPr>
          <w:b/>
        </w:rPr>
        <w:t xml:space="preserve">Esimerkki 6.2253</w:t>
      </w:r>
    </w:p>
    <w:p>
      <w:r>
        <w:t xml:space="preserve">Lause 1: Nuori poika, jolla on yllään# 24 peliasu, huutaa jalkapallopelin aikana. Lause 2: Poika lyö joukkuetoveriaan, koska tämä ei saanut elintärkeää kiinni.</w:t>
      </w:r>
    </w:p>
    <w:p>
      <w:r>
        <w:rPr>
          <w:b/>
        </w:rPr>
        <w:t xml:space="preserve">Tulos</w:t>
      </w:r>
    </w:p>
    <w:p>
      <w:r>
        <w:t xml:space="preserve">Poika on vihainen joukkuetoverilleen, koska tämä ei ole onnistunut tärkeässä kiinniottotilanteessa.</w:t>
      </w:r>
    </w:p>
    <w:p>
      <w:r>
        <w:rPr>
          <w:b/>
        </w:rPr>
        <w:t xml:space="preserve">Esimerkki 6.2254</w:t>
      </w:r>
    </w:p>
    <w:p>
      <w:r>
        <w:t xml:space="preserve">Lause 1: Onneton pariskunta istuu pöydässä ravintolassa. Lause 2: Kukaan ei istu pöydässä.</w:t>
      </w:r>
    </w:p>
    <w:p>
      <w:r>
        <w:rPr>
          <w:b/>
        </w:rPr>
        <w:t xml:space="preserve">Tulos</w:t>
      </w:r>
    </w:p>
    <w:p>
      <w:r>
        <w:t xml:space="preserve">Onneton pariskunta odottaa ruokaansa, joka on myöhässä.</w:t>
      </w:r>
    </w:p>
    <w:p>
      <w:r>
        <w:rPr>
          <w:b/>
        </w:rPr>
        <w:t xml:space="preserve">Esimerkki 6.2255</w:t>
      </w:r>
    </w:p>
    <w:p>
      <w:r>
        <w:t xml:space="preserve">Lause 1: Mies, jolla on oranssi pallolakki, aurinkolasit ja oranssi heijastintakki, pitelee pylvästä ja seisoo toisen raitapaitaisen ja silmälasipäisen miehen vieressä. Lause 2: Mies on alasti suihkussaan.</w:t>
      </w:r>
    </w:p>
    <w:p>
      <w:r>
        <w:rPr>
          <w:b/>
        </w:rPr>
        <w:t xml:space="preserve">Tulos</w:t>
      </w:r>
    </w:p>
    <w:p>
      <w:r>
        <w:t xml:space="preserve">Työntekijä tekee tolppatyötä, kun satunnainen raitapaitainen kaveri puhuu hänelle.</w:t>
      </w:r>
    </w:p>
    <w:p>
      <w:r>
        <w:rPr>
          <w:b/>
        </w:rPr>
        <w:t xml:space="preserve">Esimerkki 6.2256</w:t>
      </w:r>
    </w:p>
    <w:p>
      <w:r>
        <w:t xml:space="preserve">Lause 1: nuori poika surffaa sinisessä vedessä Lause 2: vanha mies ui yksin meressä</w:t>
      </w:r>
    </w:p>
    <w:p>
      <w:r>
        <w:rPr>
          <w:b/>
        </w:rPr>
        <w:t xml:space="preserve">Tulos</w:t>
      </w:r>
    </w:p>
    <w:p>
      <w:r>
        <w:t xml:space="preserve">Poika esittelee surffaustaitojaan tehdäkseen vaikutuksen tyttöön.</w:t>
      </w:r>
    </w:p>
    <w:p>
      <w:r>
        <w:rPr>
          <w:b/>
        </w:rPr>
        <w:t xml:space="preserve">Esimerkki 6.2257</w:t>
      </w:r>
    </w:p>
    <w:p>
      <w:r>
        <w:t xml:space="preserve">Lause 1: Koira laskeutuu luiskaa alas hampaat irvessä. Lause 2: Kissa kiipeää ramppia pitkin.</w:t>
      </w:r>
    </w:p>
    <w:p>
      <w:r>
        <w:rPr>
          <w:b/>
        </w:rPr>
        <w:t xml:space="preserve">Tulos</w:t>
      </w:r>
    </w:p>
    <w:p>
      <w:r>
        <w:t xml:space="preserve">Koira laskeutuu luiskaa alas hymyillen.</w:t>
      </w:r>
    </w:p>
    <w:p>
      <w:r>
        <w:rPr>
          <w:b/>
        </w:rPr>
        <w:t xml:space="preserve">Esimerkki 6.2258</w:t>
      </w:r>
    </w:p>
    <w:p>
      <w:r>
        <w:t xml:space="preserve">Lause 1: Nuori mies virittää kaukoputkensa yökatselua varten. Lause 2: tyttö pystytti kaukoputkensa.</w:t>
      </w:r>
    </w:p>
    <w:p>
      <w:r>
        <w:rPr>
          <w:b/>
        </w:rPr>
        <w:t xml:space="preserve">Tulos</w:t>
      </w:r>
    </w:p>
    <w:p>
      <w:r>
        <w:t xml:space="preserve">mies pystyttää kaukoputkensa etsimään avaruusolentoja...</w:t>
      </w:r>
    </w:p>
    <w:p>
      <w:r>
        <w:rPr>
          <w:b/>
        </w:rPr>
        <w:t xml:space="preserve">Esimerkki 6.2259</w:t>
      </w:r>
    </w:p>
    <w:p>
      <w:r>
        <w:t xml:space="preserve">Lause 1: Punatukkainen tyttö pitelee eläintä. Lause 2: Poika pitää lelua kädessään.</w:t>
      </w:r>
    </w:p>
    <w:p>
      <w:r>
        <w:rPr>
          <w:b/>
        </w:rPr>
        <w:t xml:space="preserve">Tulos</w:t>
      </w:r>
    </w:p>
    <w:p>
      <w:r>
        <w:t xml:space="preserve">Tyttö pitää lemmikkiä sylissään.</w:t>
      </w:r>
    </w:p>
    <w:p>
      <w:r>
        <w:rPr>
          <w:b/>
        </w:rPr>
        <w:t xml:space="preserve">Esimerkki 6.2260</w:t>
      </w:r>
    </w:p>
    <w:p>
      <w:r>
        <w:t xml:space="preserve">Lause 1: Naimisissa oleva mies, jolla on sininen ruutupaita, syö punaista marjaa. Lause 2: Naimisissa oleva mies, jolla on punainen raidallinen paita, syö mustikkaa.</w:t>
      </w:r>
    </w:p>
    <w:p>
      <w:r>
        <w:rPr>
          <w:b/>
        </w:rPr>
        <w:t xml:space="preserve">Tulos</w:t>
      </w:r>
    </w:p>
    <w:p>
      <w:r>
        <w:t xml:space="preserve">Siniseen ruutupaitaan pukeutunut mies syö mansikkaa -</w:t>
      </w:r>
    </w:p>
    <w:p>
      <w:r>
        <w:rPr>
          <w:b/>
        </w:rPr>
        <w:t xml:space="preserve">Esimerkki 6.2261</w:t>
      </w:r>
    </w:p>
    <w:p>
      <w:r>
        <w:t xml:space="preserve">Lause 1: Shortsipukuinen mies pitää tytön kädestä kiinni, kun hän johdattaa tätä aitaa pitkin. Lause 2: Miehellä on housut jalassa.</w:t>
      </w:r>
    </w:p>
    <w:p>
      <w:r>
        <w:rPr>
          <w:b/>
        </w:rPr>
        <w:t xml:space="preserve">Tulos</w:t>
      </w:r>
    </w:p>
    <w:p>
      <w:r>
        <w:t xml:space="preserve">Miehellä on yllään khaki-shortsit.</w:t>
      </w:r>
    </w:p>
    <w:p>
      <w:r>
        <w:rPr>
          <w:b/>
        </w:rPr>
        <w:t xml:space="preserve">Esimerkki 6.2262</w:t>
      </w:r>
    </w:p>
    <w:p>
      <w:r>
        <w:t xml:space="preserve">Lause 1: lumilautailija hyppää rampilta lumisilla vuorilla Lause 2: Mikään ei hyppää.</w:t>
      </w:r>
    </w:p>
    <w:p>
      <w:r>
        <w:rPr>
          <w:b/>
        </w:rPr>
        <w:t xml:space="preserve">Tulos</w:t>
      </w:r>
    </w:p>
    <w:p>
      <w:r>
        <w:t xml:space="preserve">Pitkä olento hyppää</w:t>
      </w:r>
    </w:p>
    <w:p>
      <w:r>
        <w:rPr>
          <w:b/>
        </w:rPr>
        <w:t xml:space="preserve">Esimerkki 6.2263</w:t>
      </w:r>
    </w:p>
    <w:p>
      <w:r>
        <w:t xml:space="preserve">Lause 1: Turistit katselevat Englannissa katukauppiaiden esillepanossa olevia tavaroita kortteja ja karttoja selaillen. Lause 2: Myyjillä ei ole mitään myytävää.</w:t>
      </w:r>
    </w:p>
    <w:p>
      <w:r>
        <w:rPr>
          <w:b/>
        </w:rPr>
        <w:t xml:space="preserve">Tulos</w:t>
      </w:r>
    </w:p>
    <w:p>
      <w:r>
        <w:t xml:space="preserve">Myyjät myyvät paitoja.</w:t>
      </w:r>
    </w:p>
    <w:p>
      <w:r>
        <w:rPr>
          <w:b/>
        </w:rPr>
        <w:t xml:space="preserve">Esimerkki 6.2264</w:t>
      </w:r>
    </w:p>
    <w:p>
      <w:r>
        <w:t xml:space="preserve">Lause 1: Neljä poikaa leikkii puistossa inertiapyörällä. Lause 2: Pojat nukkuvat mökissä.</w:t>
      </w:r>
    </w:p>
    <w:p>
      <w:r>
        <w:rPr>
          <w:b/>
        </w:rPr>
        <w:t xml:space="preserve">Tulos</w:t>
      </w:r>
    </w:p>
    <w:p>
      <w:r>
        <w:t xml:space="preserve">Pojat ovat kaikki veljeksiä.</w:t>
      </w:r>
    </w:p>
    <w:p>
      <w:r>
        <w:rPr>
          <w:b/>
        </w:rPr>
        <w:t xml:space="preserve">Esimerkki 6.2265</w:t>
      </w:r>
    </w:p>
    <w:p>
      <w:r>
        <w:t xml:space="preserve">Lause 1: Muusikko on pukeutunut valkoiseen ja soittaa koskettimia bändin kanssa. Lause 2: Muusikko soittaa kitaraa.</w:t>
      </w:r>
    </w:p>
    <w:p>
      <w:r>
        <w:rPr>
          <w:b/>
        </w:rPr>
        <w:t xml:space="preserve">Tulos</w:t>
      </w:r>
    </w:p>
    <w:p>
      <w:r>
        <w:t xml:space="preserve">Muusikko perusti bändin.</w:t>
      </w:r>
    </w:p>
    <w:p>
      <w:r>
        <w:rPr>
          <w:b/>
        </w:rPr>
        <w:t xml:space="preserve">Esimerkki 6.2266</w:t>
      </w:r>
    </w:p>
    <w:p>
      <w:r>
        <w:t xml:space="preserve">Lause 1: Nuoret naiset poimivat mansikoita pellolla. Lause 2: Nuoret naiset pesevät pyykkiä.</w:t>
      </w:r>
    </w:p>
    <w:p>
      <w:r>
        <w:rPr>
          <w:b/>
        </w:rPr>
        <w:t xml:space="preserve">Tulos</w:t>
      </w:r>
    </w:p>
    <w:p>
      <w:r>
        <w:t xml:space="preserve">Nuoret naiset kantavat mansikoita täynnä olevia koreja.</w:t>
      </w:r>
    </w:p>
    <w:p>
      <w:r>
        <w:rPr>
          <w:b/>
        </w:rPr>
        <w:t xml:space="preserve">Esimerkki 6.2267</w:t>
      </w:r>
    </w:p>
    <w:p>
      <w:r>
        <w:t xml:space="preserve">Lause 1: Hän ruokkii vuohta vuohenruoalla. Lause 2: Äiti antaa vauvalleen pullon.</w:t>
      </w:r>
    </w:p>
    <w:p>
      <w:r>
        <w:rPr>
          <w:b/>
        </w:rPr>
        <w:t xml:space="preserve">Tulos</w:t>
      </w:r>
    </w:p>
    <w:p>
      <w:r>
        <w:t xml:space="preserve">Maanviljelijä syöttää vuohelleen ravitsevaa ateriaa.</w:t>
      </w:r>
    </w:p>
    <w:p>
      <w:r>
        <w:rPr>
          <w:b/>
        </w:rPr>
        <w:t xml:space="preserve">Esimerkki 6.2268</w:t>
      </w:r>
    </w:p>
    <w:p>
      <w:r>
        <w:t xml:space="preserve">Lause 1: siluettimies heittää verkon veteen. Lause 2: Kukaan ei heitä verkkoa.</w:t>
      </w:r>
    </w:p>
    <w:p>
      <w:r>
        <w:rPr>
          <w:b/>
        </w:rPr>
        <w:t xml:space="preserve">Tulos</w:t>
      </w:r>
    </w:p>
    <w:p>
      <w:r>
        <w:t xml:space="preserve">Pitkä henkilö heittää verkkoa.</w:t>
      </w:r>
    </w:p>
    <w:p>
      <w:r>
        <w:rPr>
          <w:b/>
        </w:rPr>
        <w:t xml:space="preserve">Esimerkki 6.2269</w:t>
      </w:r>
    </w:p>
    <w:p>
      <w:r>
        <w:t xml:space="preserve">Lause 1: Rakennustyöntekijät työskentelevät yöllä valtatiellä, kun ihmiset katsovat, mitä he tekevät. Lause 2: Valtatiellä tehdään rakennustöitä päivällä.</w:t>
      </w:r>
    </w:p>
    <w:p>
      <w:r>
        <w:rPr>
          <w:b/>
        </w:rPr>
        <w:t xml:space="preserve">Tulos</w:t>
      </w:r>
    </w:p>
    <w:p>
      <w:r>
        <w:t xml:space="preserve">Rakennustyöntekijät työskentelevät yöllä kuusikaistaisella valtatiellä.</w:t>
      </w:r>
    </w:p>
    <w:p>
      <w:r>
        <w:rPr>
          <w:b/>
        </w:rPr>
        <w:t xml:space="preserve">Esimerkki 6.2270</w:t>
      </w:r>
    </w:p>
    <w:p>
      <w:r>
        <w:t xml:space="preserve">Lause 1: Mellakkapoliisi tarttuu henkilöön. Lause 2: Palomies pelastaa vanhaa naista.</w:t>
      </w:r>
    </w:p>
    <w:p>
      <w:r>
        <w:rPr>
          <w:b/>
        </w:rPr>
        <w:t xml:space="preserve">Tulos</w:t>
      </w:r>
    </w:p>
    <w:p>
      <w:r>
        <w:t xml:space="preserve">Poliisi ottaa kiinni miespuolisen mielenosoittajan.</w:t>
      </w:r>
    </w:p>
    <w:p>
      <w:r>
        <w:rPr>
          <w:b/>
        </w:rPr>
        <w:t xml:space="preserve">Esimerkki 6.2271</w:t>
      </w:r>
    </w:p>
    <w:p>
      <w:r>
        <w:t xml:space="preserve">Lause 1: Sinisiin pukeutuneet cheerleaderit kävelevät jalkapallokentälle. Lause 2: Sinisiin pukeutuneet cheerleaderit kävelevät jalkapallokentältä pukuhuoneisiin.</w:t>
      </w:r>
    </w:p>
    <w:p>
      <w:r>
        <w:rPr>
          <w:b/>
        </w:rPr>
        <w:t xml:space="preserve">Tulos</w:t>
      </w:r>
    </w:p>
    <w:p>
      <w:r>
        <w:t xml:space="preserve">Sinisiin univormuihinsa pukeutuneet cheerleaderit kävelevät jalkapallokentälle valmistautumaan suureen peliin.</w:t>
      </w:r>
    </w:p>
    <w:p>
      <w:r>
        <w:rPr>
          <w:b/>
        </w:rPr>
        <w:t xml:space="preserve">Esimerkki 6.2272</w:t>
      </w:r>
    </w:p>
    <w:p>
      <w:r>
        <w:t xml:space="preserve">Lause 1: sinisiin shortseihin pukeutunut mies hyppää kalliolta järveen. Lause 2: Mies on riippuliituri.</w:t>
      </w:r>
    </w:p>
    <w:p>
      <w:r>
        <w:rPr>
          <w:b/>
        </w:rPr>
        <w:t xml:space="preserve">Tulos</w:t>
      </w:r>
    </w:p>
    <w:p>
      <w:r>
        <w:t xml:space="preserve">Mies yrittää hypätä kuolemaansa.</w:t>
      </w:r>
    </w:p>
    <w:p>
      <w:r>
        <w:rPr>
          <w:b/>
        </w:rPr>
        <w:t xml:space="preserve">Esimerkki 6.2273</w:t>
      </w:r>
    </w:p>
    <w:p>
      <w:r>
        <w:t xml:space="preserve">Lause 1: Useat lapset ja vanhemmat ovat värikkäässä puhallettavassa labyrintissa. Lause 2: Lapset ja vanhemmat pesevät autoja hyväntekeväisyyteen.</w:t>
      </w:r>
    </w:p>
    <w:p>
      <w:r>
        <w:rPr>
          <w:b/>
        </w:rPr>
        <w:t xml:space="preserve">Tulos</w:t>
      </w:r>
    </w:p>
    <w:p>
      <w:r>
        <w:t xml:space="preserve">lapsilla ja vanhemmilla on hauskaa</w:t>
      </w:r>
    </w:p>
    <w:p>
      <w:r>
        <w:rPr>
          <w:b/>
        </w:rPr>
        <w:t xml:space="preserve">Esimerkki 6.2274</w:t>
      </w:r>
    </w:p>
    <w:p>
      <w:r>
        <w:t xml:space="preserve">Lause 1: Yksi univormuun pukeutunut mies seisoo koulubussissa, jonka takaovi on auki, kun toinen mies istuu pomon päällä samanlainen univormu yllään. Lause 2: Kaksi univormupukuista naista istuu koulubussissa.</w:t>
      </w:r>
    </w:p>
    <w:p>
      <w:r>
        <w:rPr>
          <w:b/>
        </w:rPr>
        <w:t xml:space="preserve">Tulos</w:t>
      </w:r>
    </w:p>
    <w:p>
      <w:r>
        <w:t xml:space="preserve">Kaksi samaan aselajiin kuuluvaa miestä istuu bussissa.</w:t>
      </w:r>
    </w:p>
    <w:p>
      <w:r>
        <w:rPr>
          <w:b/>
        </w:rPr>
        <w:t xml:space="preserve">Esimerkki 6.2275</w:t>
      </w:r>
    </w:p>
    <w:p>
      <w:r>
        <w:t xml:space="preserve">Lause 1: Mies ja nainen kävelevät poispäin kamerasta, kun punatukkainen mies kävelee toiseen suuntaan. Lause 2: Mies ja nainen kävelevät kohti kameraa.</w:t>
      </w:r>
    </w:p>
    <w:p>
      <w:r>
        <w:rPr>
          <w:b/>
        </w:rPr>
        <w:t xml:space="preserve">Tulos</w:t>
      </w:r>
    </w:p>
    <w:p>
      <w:r>
        <w:t xml:space="preserve">Ystävät menossa kotiin tapaamisen jälkeen</w:t>
      </w:r>
    </w:p>
    <w:p>
      <w:r>
        <w:rPr>
          <w:b/>
        </w:rPr>
        <w:t xml:space="preserve">Esimerkki 6.2276</w:t>
      </w:r>
    </w:p>
    <w:p>
      <w:r>
        <w:t xml:space="preserve">Lause 1: yksilö yrittää tehtävää, jota hän ei ole koskaan ennen tehnyt, mutta katselee kuvaa vedessä alapuolellaan. Lause 2: jollakin on silmät kiinni.</w:t>
      </w:r>
    </w:p>
    <w:p>
      <w:r>
        <w:rPr>
          <w:b/>
        </w:rPr>
        <w:t xml:space="preserve">Tulos</w:t>
      </w:r>
    </w:p>
    <w:p>
      <w:r>
        <w:t xml:space="preserve">Joku katsoo peilikuvaansa joessa.</w:t>
      </w:r>
    </w:p>
    <w:p>
      <w:r>
        <w:rPr>
          <w:b/>
        </w:rPr>
        <w:t xml:space="preserve">Esimerkki 6.2277</w:t>
      </w:r>
    </w:p>
    <w:p>
      <w:r>
        <w:t xml:space="preserve">Tuomio 1: Siniseen pukeutunut musta mieshenkilö, sininen auto, valkoinen nenäliina. Lause 2: Siniseen pukeutunut mies mustassa autossa.</w:t>
      </w:r>
    </w:p>
    <w:p>
      <w:r>
        <w:rPr>
          <w:b/>
        </w:rPr>
        <w:t xml:space="preserve">Tulos</w:t>
      </w:r>
    </w:p>
    <w:p>
      <w:r>
        <w:t xml:space="preserve">Siniseen pukeutunut mies odottaa sinisessä autossa, että valo vaihtuu vihreäksi.</w:t>
      </w:r>
    </w:p>
    <w:p>
      <w:r>
        <w:rPr>
          <w:b/>
        </w:rPr>
        <w:t xml:space="preserve">Esimerkki 6.2278</w:t>
      </w:r>
    </w:p>
    <w:p>
      <w:r>
        <w:t xml:space="preserve">Lause 1: Nainen on diaesityksen edessä, ja nykyisessä diassa lukee "tavoitteet". Lause 2: Mies syö tacoa.</w:t>
      </w:r>
    </w:p>
    <w:p>
      <w:r>
        <w:rPr>
          <w:b/>
        </w:rPr>
        <w:t xml:space="preserve">Tulos</w:t>
      </w:r>
    </w:p>
    <w:p>
      <w:r>
        <w:t xml:space="preserve">Nainen käyttää dioja opetuksessaan.</w:t>
      </w:r>
    </w:p>
    <w:p>
      <w:r>
        <w:rPr>
          <w:b/>
        </w:rPr>
        <w:t xml:space="preserve">Esimerkki 6.2279</w:t>
      </w:r>
    </w:p>
    <w:p>
      <w:r>
        <w:t xml:space="preserve">Lause 1: Harmaansiniseen villapaitaan pukeutunut tummahiuksinen miespuolinen lapsi kirjoittaa kynällä paperille. Lause 2: Kukaan ei ratsasta</w:t>
      </w:r>
    </w:p>
    <w:p>
      <w:r>
        <w:rPr>
          <w:b/>
        </w:rPr>
        <w:t xml:space="preserve">Tulos</w:t>
      </w:r>
    </w:p>
    <w:p>
      <w:r>
        <w:t xml:space="preserve">Pitkä ihminen kirjoittaa</w:t>
      </w:r>
    </w:p>
    <w:p>
      <w:r>
        <w:rPr>
          <w:b/>
        </w:rPr>
        <w:t xml:space="preserve">Esimerkki 6.2280</w:t>
      </w:r>
    </w:p>
    <w:p>
      <w:r>
        <w:t xml:space="preserve">Lause 1: Henkilö, jolla on takki ja farkut, kiipeää portaita. Lause 2: Henkilöllä on takki päällä.</w:t>
      </w:r>
    </w:p>
    <w:p>
      <w:r>
        <w:rPr>
          <w:b/>
        </w:rPr>
        <w:t xml:space="preserve">Tulos</w:t>
      </w:r>
    </w:p>
    <w:p>
      <w:r>
        <w:t xml:space="preserve">Henkilö kävelee</w:t>
      </w:r>
    </w:p>
    <w:p>
      <w:r>
        <w:rPr>
          <w:b/>
        </w:rPr>
        <w:t xml:space="preserve">Esimerkki 6.2281</w:t>
      </w:r>
    </w:p>
    <w:p>
      <w:r>
        <w:t xml:space="preserve">Lause 1: Pikkutytöt roiskivat ympäriinsä sadettimien jättämässä pienessä vesipisarassa. Lause 2: Tyttö ajaa autoa...</w:t>
      </w:r>
    </w:p>
    <w:p>
      <w:r>
        <w:rPr>
          <w:b/>
        </w:rPr>
        <w:t xml:space="preserve">Tulos</w:t>
      </w:r>
    </w:p>
    <w:p>
      <w:r>
        <w:t xml:space="preserve">Tyttö on ulkona</w:t>
      </w:r>
    </w:p>
    <w:p>
      <w:r>
        <w:rPr>
          <w:b/>
        </w:rPr>
        <w:t xml:space="preserve">Esimerkki 6.2282</w:t>
      </w:r>
    </w:p>
    <w:p>
      <w:r>
        <w:t xml:space="preserve">Lause 1: Mies seisoo puun alla lehdillä täytetyn korin vieressä. Lause 2: Mies hyppää pyöränsä selkään.</w:t>
      </w:r>
    </w:p>
    <w:p>
      <w:r>
        <w:rPr>
          <w:b/>
        </w:rPr>
        <w:t xml:space="preserve">Tulos</w:t>
      </w:r>
    </w:p>
    <w:p>
      <w:r>
        <w:t xml:space="preserve">Mies pysähtyy kerättyään useita lehtiä.</w:t>
      </w:r>
    </w:p>
    <w:p>
      <w:r>
        <w:rPr>
          <w:b/>
        </w:rPr>
        <w:t xml:space="preserve">Esimerkki 6.2283</w:t>
      </w:r>
    </w:p>
    <w:p>
      <w:r>
        <w:t xml:space="preserve">Lause 1: keltaiseen pukeutunut meloja taistelee koskea vastaan. Lause 2: Mies meloo rauhallisella joella.</w:t>
      </w:r>
    </w:p>
    <w:p>
      <w:r>
        <w:rPr>
          <w:b/>
        </w:rPr>
        <w:t xml:space="preserve">Tulos</w:t>
      </w:r>
    </w:p>
    <w:p>
      <w:r>
        <w:t xml:space="preserve">Mies taistelee koskia vastaan kajakilla.</w:t>
      </w:r>
    </w:p>
    <w:p>
      <w:r>
        <w:rPr>
          <w:b/>
        </w:rPr>
        <w:t xml:space="preserve">Esimerkki 6.2284</w:t>
      </w:r>
    </w:p>
    <w:p>
      <w:r>
        <w:t xml:space="preserve">Lause 1: Kolme koiraa, joista yhdellä on sininen pallo. Lause 2: Kolmella koiralla on kaikilla punainen lelu.</w:t>
      </w:r>
    </w:p>
    <w:p>
      <w:r>
        <w:rPr>
          <w:b/>
        </w:rPr>
        <w:t xml:space="preserve">Tulos</w:t>
      </w:r>
    </w:p>
    <w:p>
      <w:r>
        <w:t xml:space="preserve">Narttuja on kolme.</w:t>
      </w:r>
    </w:p>
    <w:p>
      <w:r>
        <w:rPr>
          <w:b/>
        </w:rPr>
        <w:t xml:space="preserve">Esimerkki 6.2285</w:t>
      </w:r>
    </w:p>
    <w:p>
      <w:r>
        <w:t xml:space="preserve">Lause 1: Kaksi nuorta aikuista leikkii ketjuleikkivälineellä. Lause 2: Lapset ruokailevat pöydässä.</w:t>
      </w:r>
    </w:p>
    <w:p>
      <w:r>
        <w:rPr>
          <w:b/>
        </w:rPr>
        <w:t xml:space="preserve">Tulos</w:t>
      </w:r>
    </w:p>
    <w:p>
      <w:r>
        <w:t xml:space="preserve">Lapset soittavat soitinta.</w:t>
      </w:r>
    </w:p>
    <w:p>
      <w:r>
        <w:rPr>
          <w:b/>
        </w:rPr>
        <w:t xml:space="preserve">Esimerkki 6.2286</w:t>
      </w:r>
    </w:p>
    <w:p>
      <w:r>
        <w:t xml:space="preserve">Lause 1: Ruskea koira juoksee hihnassa valkean veden halki. Lause 2: Violetti koira lentää leijaa.</w:t>
      </w:r>
    </w:p>
    <w:p>
      <w:r>
        <w:rPr>
          <w:b/>
        </w:rPr>
        <w:t xml:space="preserve">Tulos</w:t>
      </w:r>
    </w:p>
    <w:p>
      <w:r>
        <w:t xml:space="preserve">Koira yrittää päästä veden läpi mahdollisimman nopeasti, koska se ei pidä siitä.</w:t>
      </w:r>
    </w:p>
    <w:p>
      <w:r>
        <w:rPr>
          <w:b/>
        </w:rPr>
        <w:t xml:space="preserve">Esimerkki 6.2287</w:t>
      </w:r>
    </w:p>
    <w:p>
      <w:r>
        <w:t xml:space="preserve">Lause 1: pariskunta istuu pienen vesiputouksen äärellä. Lause 2: Pariskunta on hotellihuoneessa.</w:t>
      </w:r>
    </w:p>
    <w:p>
      <w:r>
        <w:rPr>
          <w:b/>
        </w:rPr>
        <w:t xml:space="preserve">Tulos</w:t>
      </w:r>
    </w:p>
    <w:p>
      <w:r>
        <w:t xml:space="preserve">Pari suutelee</w:t>
      </w:r>
    </w:p>
    <w:p>
      <w:r>
        <w:rPr>
          <w:b/>
        </w:rPr>
        <w:t xml:space="preserve">Esimerkki 6.2288</w:t>
      </w:r>
    </w:p>
    <w:p>
      <w:r>
        <w:t xml:space="preserve">Lause 1: Kaveri, joka on saanut jättiläiskalan, kelaa sen sisään ja poimii sen sitten ylös pidennetyllä verkolla. Lause 2: Mies, joka sai jättiläiskalan, grillaa sen laiturilla.</w:t>
      </w:r>
    </w:p>
    <w:p>
      <w:r>
        <w:rPr>
          <w:b/>
        </w:rPr>
        <w:t xml:space="preserve">Tulos</w:t>
      </w:r>
    </w:p>
    <w:p>
      <w:r>
        <w:t xml:space="preserve">Suuren kalan pyydystänyt kaveri on keskellä merta ja käyttää pidennettyä verkkoa kalan pyydystämiseen.</w:t>
      </w:r>
    </w:p>
    <w:p>
      <w:r>
        <w:rPr>
          <w:b/>
        </w:rPr>
        <w:t xml:space="preserve">Esimerkki 6.2289</w:t>
      </w:r>
    </w:p>
    <w:p>
      <w:r>
        <w:t xml:space="preserve">Lause 1: Nuori tyttö, jolla on vaaleanpunainen hattu päässään, keinuu keinussa. Lause 2: Tyttö leikkii hiekkalaatikolla.</w:t>
      </w:r>
    </w:p>
    <w:p>
      <w:r>
        <w:rPr>
          <w:b/>
        </w:rPr>
        <w:t xml:space="preserve">Tulos</w:t>
      </w:r>
    </w:p>
    <w:p>
      <w:r>
        <w:t xml:space="preserve">Tyttö keinussa odottamassa, että äiti työntää häntä.</w:t>
      </w:r>
    </w:p>
    <w:p>
      <w:r>
        <w:rPr>
          <w:b/>
        </w:rPr>
        <w:t xml:space="preserve">Esimerkki 6.2290</w:t>
      </w:r>
    </w:p>
    <w:p>
      <w:r>
        <w:t xml:space="preserve">Lause 1: Costco-myymälän ulkopuolella on henkilö, joka seisoo portaiden päällä. Lause 2: Henkilö on suihkussa.</w:t>
      </w:r>
    </w:p>
    <w:p>
      <w:r>
        <w:rPr>
          <w:b/>
        </w:rPr>
        <w:t xml:space="preserve">Tulos</w:t>
      </w:r>
    </w:p>
    <w:p>
      <w:r>
        <w:t xml:space="preserve">Henkilö odottaa jonossa päästäkseen sisään kauppaan.</w:t>
      </w:r>
    </w:p>
    <w:p>
      <w:r>
        <w:rPr>
          <w:b/>
        </w:rPr>
        <w:t xml:space="preserve">Esimerkki 6.2291</w:t>
      </w:r>
    </w:p>
    <w:p>
      <w:r>
        <w:t xml:space="preserve">Lause 1: Vaaleatukkaisella tytöllä on yllään tank-toppi, jossa lukee "Kiitos", ja hänellä on suuri tatuointi. Lause 2: Tatuointi näytti kivuliaalta.</w:t>
      </w:r>
    </w:p>
    <w:p>
      <w:r>
        <w:rPr>
          <w:b/>
        </w:rPr>
        <w:t xml:space="preserve">Tulos</w:t>
      </w:r>
    </w:p>
    <w:p>
      <w:r>
        <w:t xml:space="preserve">tyttö, jolla on yllään säiliöpaita, suhtautuu häneen alentuvasti, ja hänellä on suuri ruma tatuointi.</w:t>
      </w:r>
    </w:p>
    <w:p>
      <w:r>
        <w:rPr>
          <w:b/>
        </w:rPr>
        <w:t xml:space="preserve">Esimerkki 6.2292</w:t>
      </w:r>
    </w:p>
    <w:p>
      <w:r>
        <w:t xml:space="preserve">Lause 1: Kaksi pörröistä valkoista koiraa on lumessa. Lause 2: Hirvet ovat lumessa.</w:t>
      </w:r>
    </w:p>
    <w:p>
      <w:r>
        <w:rPr>
          <w:b/>
        </w:rPr>
        <w:t xml:space="preserve">Tulos</w:t>
      </w:r>
    </w:p>
    <w:p>
      <w:r>
        <w:t xml:space="preserve">Kaksi koiraa juoksee Alaskassa.</w:t>
      </w:r>
    </w:p>
    <w:p>
      <w:r>
        <w:rPr>
          <w:b/>
        </w:rPr>
        <w:t xml:space="preserve">Esimerkki 6.2293</w:t>
      </w:r>
    </w:p>
    <w:p>
      <w:r>
        <w:t xml:space="preserve">Lause 1: Aikuinen nainen ja nuori miespuolinen lapsi kävelevät sateenvarjo kädessä laituria pitkin sateella. Lause 2: Ihmiset hyppäävät mereen.</w:t>
      </w:r>
    </w:p>
    <w:p>
      <w:r>
        <w:rPr>
          <w:b/>
        </w:rPr>
        <w:t xml:space="preserve">Tulos</w:t>
      </w:r>
    </w:p>
    <w:p>
      <w:r>
        <w:t xml:space="preserve">Nainen kastuu hieman.</w:t>
      </w:r>
    </w:p>
    <w:p>
      <w:r>
        <w:rPr>
          <w:b/>
        </w:rPr>
        <w:t xml:space="preserve">Esimerkki 6.2294</w:t>
      </w:r>
    </w:p>
    <w:p>
      <w:r>
        <w:t xml:space="preserve">Lause 1: ryhmä tyttöjä istuu piirissä Lause 2: Tytöt kokkaavat rivissä.</w:t>
      </w:r>
    </w:p>
    <w:p>
      <w:r>
        <w:rPr>
          <w:b/>
        </w:rPr>
        <w:t xml:space="preserve">Tulos</w:t>
      </w:r>
    </w:p>
    <w:p>
      <w:r>
        <w:t xml:space="preserve">Tytöt keskustelevat uusista rakkauden kohteistaan.</w:t>
      </w:r>
    </w:p>
    <w:p>
      <w:r>
        <w:rPr>
          <w:b/>
        </w:rPr>
        <w:t xml:space="preserve">Esimerkki 6.2295</w:t>
      </w:r>
    </w:p>
    <w:p>
      <w:r>
        <w:t xml:space="preserve">Lause 1: Kolme rakennustyömiestä seisoo veneessä, kun yksi miehistä osoittaa jotain. Lause 2: Kolme rakennustyöntekijää pakenee zombeja veneellä.</w:t>
      </w:r>
    </w:p>
    <w:p>
      <w:r>
        <w:rPr>
          <w:b/>
        </w:rPr>
        <w:t xml:space="preserve">Tulos</w:t>
      </w:r>
    </w:p>
    <w:p>
      <w:r>
        <w:t xml:space="preserve">Kolme rakennustyöläistä vie veneensä ulos korjaamaan jotakin.</w:t>
      </w:r>
    </w:p>
    <w:p>
      <w:r>
        <w:rPr>
          <w:b/>
        </w:rPr>
        <w:t xml:space="preserve">Esimerkki 6.2296</w:t>
      </w:r>
    </w:p>
    <w:p>
      <w:r>
        <w:t xml:space="preserve">Lause 1: Neljä nuorta miestä poseeraa ostoskärryjen päällä. Lause 2: Neljä nuorta miestä nukkuu hotellihuoneessa.</w:t>
      </w:r>
    </w:p>
    <w:p>
      <w:r>
        <w:rPr>
          <w:b/>
        </w:rPr>
        <w:t xml:space="preserve">Tulos</w:t>
      </w:r>
    </w:p>
    <w:p>
      <w:r>
        <w:t xml:space="preserve">Neljä ihmistä poseeraa ruokakaupassa.</w:t>
      </w:r>
    </w:p>
    <w:p>
      <w:r>
        <w:rPr>
          <w:b/>
        </w:rPr>
        <w:t xml:space="preserve">Esimerkki 6.2297</w:t>
      </w:r>
    </w:p>
    <w:p>
      <w:r>
        <w:t xml:space="preserve">Lause 1: Useat ihmiset harrastavat curlingia jäähallissa. Lause 2: Kukaan ei tullut pelaamaan curlingia jäähallissa.</w:t>
      </w:r>
    </w:p>
    <w:p>
      <w:r>
        <w:rPr>
          <w:b/>
        </w:rPr>
        <w:t xml:space="preserve">Tulos</w:t>
      </w:r>
    </w:p>
    <w:p>
      <w:r>
        <w:t xml:space="preserve">Useita pariskuntia kokoontui osallistumaan curling-tapahtumaan -</w:t>
      </w:r>
    </w:p>
    <w:p>
      <w:r>
        <w:rPr>
          <w:b/>
        </w:rPr>
        <w:t xml:space="preserve">Esimerkki 6.2298</w:t>
      </w:r>
    </w:p>
    <w:p>
      <w:r>
        <w:t xml:space="preserve">Lause 1: Silmälasipäinen mies kiinnittää laattoja paljaaseen seinään. Lause 2: Mies kiinnittää puupanelointia seinään.</w:t>
      </w:r>
    </w:p>
    <w:p>
      <w:r>
        <w:rPr>
          <w:b/>
        </w:rPr>
        <w:t xml:space="preserve">Tulos</w:t>
      </w:r>
    </w:p>
    <w:p>
      <w:r>
        <w:t xml:space="preserve">Mies tekee töitä kotonaan</w:t>
      </w:r>
    </w:p>
    <w:p>
      <w:r>
        <w:rPr>
          <w:b/>
        </w:rPr>
        <w:t xml:space="preserve">Esimerkki 6.2299</w:t>
      </w:r>
    </w:p>
    <w:p>
      <w:r>
        <w:t xml:space="preserve">Lause 1: Kaksi pyöräilevää ihmistä, joilla on kypärät ja shortsit päällään. Lause 2: Kaksi ihmistä istuu maassa.</w:t>
      </w:r>
    </w:p>
    <w:p>
      <w:r>
        <w:rPr>
          <w:b/>
        </w:rPr>
        <w:t xml:space="preserve">Tulos</w:t>
      </w:r>
    </w:p>
    <w:p>
      <w:r>
        <w:t xml:space="preserve">Kaksi ihmistä on puistossa.</w:t>
      </w:r>
    </w:p>
    <w:p>
      <w:r>
        <w:rPr>
          <w:b/>
        </w:rPr>
        <w:t xml:space="preserve">Esimerkki 6.2300</w:t>
      </w:r>
    </w:p>
    <w:p>
      <w:r>
        <w:t xml:space="preserve">Lause 1: Nainen tanssii värikkäässä mekossaan ja harrastaa vanhintensa opettamaa kiemurtelevaa tanssia. Lause 2: Mustiin pukeutunut nainen istuu bussipysäkillä odottamassa kyytiään.</w:t>
      </w:r>
    </w:p>
    <w:p>
      <w:r>
        <w:rPr>
          <w:b/>
        </w:rPr>
        <w:t xml:space="preserve">Tulos</w:t>
      </w:r>
    </w:p>
    <w:p>
      <w:r>
        <w:t xml:space="preserve">Intiaanipukuun pukeutunut nainen tanssii tanssia, jonka hänen isoäitinsä opetti hänelle, kun hän oli pieni tyttö.</w:t>
      </w:r>
    </w:p>
    <w:p>
      <w:r>
        <w:rPr>
          <w:b/>
        </w:rPr>
        <w:t xml:space="preserve">Esimerkki 6.2301</w:t>
      </w:r>
    </w:p>
    <w:p>
      <w:r>
        <w:t xml:space="preserve">Lause 1: Siirtomaavaatteisiin pukeutunut mies irrottaa tukin kylkiä oudolla työkalulla ja tilapäisellä vasaralla. Lause 2: Työntekijä rakentaa siltaa.</w:t>
      </w:r>
    </w:p>
    <w:p>
      <w:r>
        <w:rPr>
          <w:b/>
        </w:rPr>
        <w:t xml:space="preserve">Tulos</w:t>
      </w:r>
    </w:p>
    <w:p>
      <w:r>
        <w:t xml:space="preserve">Näytelmän esiintyjä.</w:t>
      </w:r>
    </w:p>
    <w:p>
      <w:r>
        <w:rPr>
          <w:b/>
        </w:rPr>
        <w:t xml:space="preserve">Esimerkki 6.2302</w:t>
      </w:r>
    </w:p>
    <w:p>
      <w:r>
        <w:t xml:space="preserve">Lause 1: UH:n jalkapalloilija, #15, seisoo lähellä kentän reunaa valmiina heittämään palloa, kun hänen joukkuetoverinsa torjuu vastustajan. Lause 2: Jalkapalloilija on valmis vetäytymään.</w:t>
      </w:r>
    </w:p>
    <w:p>
      <w:r>
        <w:rPr>
          <w:b/>
        </w:rPr>
        <w:t xml:space="preserve">Tulos</w:t>
      </w:r>
    </w:p>
    <w:p>
      <w:r>
        <w:t xml:space="preserve">Numero 15 on pelinrakentaja.</w:t>
      </w:r>
    </w:p>
    <w:p>
      <w:r>
        <w:rPr>
          <w:b/>
        </w:rPr>
        <w:t xml:space="preserve">Esimerkki 6.2303</w:t>
      </w:r>
    </w:p>
    <w:p>
      <w:r>
        <w:t xml:space="preserve">Lause 1: nainen ja mies seisovat kadun toisella puolella risteyksessä. Lause 2: he ovat kotona syömässä</w:t>
      </w:r>
    </w:p>
    <w:p>
      <w:r>
        <w:rPr>
          <w:b/>
        </w:rPr>
        <w:t xml:space="preserve">Tulos</w:t>
      </w:r>
    </w:p>
    <w:p>
      <w:r>
        <w:t xml:space="preserve">he ovat pari</w:t>
      </w:r>
    </w:p>
    <w:p>
      <w:r>
        <w:rPr>
          <w:b/>
        </w:rPr>
        <w:t xml:space="preserve">Esimerkki 6.2304</w:t>
      </w:r>
    </w:p>
    <w:p>
      <w:r>
        <w:t xml:space="preserve">Lause 1: Mies, jolla on punaiset aurinkolasit ja joka istuu suihkulähteen reunalla ja puhuu kännykkään julkisella paikalla. Lause 2: Mies, jolla on punaiset aurinkolasit, työntää koko päänsä suihkulähteeseen vilvoittelemaan.</w:t>
      </w:r>
    </w:p>
    <w:p>
      <w:r>
        <w:rPr>
          <w:b/>
        </w:rPr>
        <w:t xml:space="preserve">Tulos</w:t>
      </w:r>
    </w:p>
    <w:p>
      <w:r>
        <w:t xml:space="preserve">Mies soittaa äidilleen äitienpäivänä.</w:t>
      </w:r>
    </w:p>
    <w:p>
      <w:r>
        <w:rPr>
          <w:b/>
        </w:rPr>
        <w:t xml:space="preserve">Esimerkki 6.2305</w:t>
      </w:r>
    </w:p>
    <w:p>
      <w:r>
        <w:t xml:space="preserve">Lause 1: Lapset osallistuvat köydenvetoleikkiin. Lause 2: Lapset syövät lounasta pöydän ääressä.</w:t>
      </w:r>
    </w:p>
    <w:p>
      <w:r>
        <w:rPr>
          <w:b/>
        </w:rPr>
        <w:t xml:space="preserve">Tulos</w:t>
      </w:r>
    </w:p>
    <w:p>
      <w:r>
        <w:t xml:space="preserve">Jotkut pojat leikkivät köydenvetoa.</w:t>
      </w:r>
    </w:p>
    <w:p>
      <w:r>
        <w:rPr>
          <w:b/>
        </w:rPr>
        <w:t xml:space="preserve">Esimerkki 6.2306</w:t>
      </w:r>
    </w:p>
    <w:p>
      <w:r>
        <w:t xml:space="preserve">Lause 1: Shortsipukuinen mies seisoo tikkailla lähes kolmen kerroksen korkeudessa ja kurottautuu kaapeliin. Lause 2: Mies on maassa.</w:t>
      </w:r>
    </w:p>
    <w:p>
      <w:r>
        <w:rPr>
          <w:b/>
        </w:rPr>
        <w:t xml:space="preserve">Tulos</w:t>
      </w:r>
    </w:p>
    <w:p>
      <w:r>
        <w:t xml:space="preserve">Mies ei pelkää korkeita paikkoja.</w:t>
      </w:r>
    </w:p>
    <w:p>
      <w:r>
        <w:rPr>
          <w:b/>
        </w:rPr>
        <w:t xml:space="preserve">Esimerkki 6.2307</w:t>
      </w:r>
    </w:p>
    <w:p>
      <w:r>
        <w:t xml:space="preserve">Lause 1: Erilaisia ihmisiä on kokoontunut kaupungin aukiolle odottamaan tapahtumaa. Lause 2: Yleisö kokoontui katsomaan elokuvaa teatteriin.</w:t>
      </w:r>
    </w:p>
    <w:p>
      <w:r>
        <w:rPr>
          <w:b/>
        </w:rPr>
        <w:t xml:space="preserve">Tulos</w:t>
      </w:r>
    </w:p>
    <w:p>
      <w:r>
        <w:t xml:space="preserve">Aukiolla on tapahtuma, joka tapahtuu -</w:t>
      </w:r>
    </w:p>
    <w:p>
      <w:r>
        <w:rPr>
          <w:b/>
        </w:rPr>
        <w:t xml:space="preserve">Esimerkki 6.2308</w:t>
      </w:r>
    </w:p>
    <w:p>
      <w:r>
        <w:t xml:space="preserve">Lause 1: Lapsi kävelee sorapolkua pitkin. Lause 2: lapsi juoksee</w:t>
      </w:r>
    </w:p>
    <w:p>
      <w:r>
        <w:rPr>
          <w:b/>
        </w:rPr>
        <w:t xml:space="preserve">Tulos</w:t>
      </w:r>
    </w:p>
    <w:p>
      <w:r>
        <w:t xml:space="preserve">lapsi kävelee pihatietä pitkin</w:t>
      </w:r>
    </w:p>
    <w:p>
      <w:r>
        <w:rPr>
          <w:b/>
        </w:rPr>
        <w:t xml:space="preserve">Esimerkki 6.2309</w:t>
      </w:r>
    </w:p>
    <w:p>
      <w:r>
        <w:t xml:space="preserve">Lause 1: Mies seisoo vesiputouksen alla purkkijuoman kanssa. Lause 2: Lapsi leikkii lastenaltaassa.</w:t>
      </w:r>
    </w:p>
    <w:p>
      <w:r>
        <w:rPr>
          <w:b/>
        </w:rPr>
        <w:t xml:space="preserve">Tulos</w:t>
      </w:r>
    </w:p>
    <w:p>
      <w:r>
        <w:t xml:space="preserve">Mies juo olutta vesiputouksen alla.</w:t>
      </w:r>
    </w:p>
    <w:p>
      <w:r>
        <w:rPr>
          <w:b/>
        </w:rPr>
        <w:t xml:space="preserve">Esimerkki 6.2310</w:t>
      </w:r>
    </w:p>
    <w:p>
      <w:r>
        <w:t xml:space="preserve">Lause 1: Ruskeaan nahkatakkiin pukeutunut mies laulaa mikrofoniin. Lause 2: nainen laulaa</w:t>
      </w:r>
    </w:p>
    <w:p>
      <w:r>
        <w:rPr>
          <w:b/>
        </w:rPr>
        <w:t xml:space="preserve">Tulos</w:t>
      </w:r>
    </w:p>
    <w:p>
      <w:r>
        <w:t xml:space="preserve">mies lavalla</w:t>
      </w:r>
    </w:p>
    <w:p>
      <w:r>
        <w:rPr>
          <w:b/>
        </w:rPr>
        <w:t xml:space="preserve">Esimerkki 6.2311</w:t>
      </w:r>
    </w:p>
    <w:p>
      <w:r>
        <w:t xml:space="preserve">Lause 1: Kaksi lasta ja nainen nauttivat palopostin räiskinnästä. Lause 2: Kaksi lasta ja nainen nauttivat lounasta.</w:t>
      </w:r>
    </w:p>
    <w:p>
      <w:r>
        <w:rPr>
          <w:b/>
        </w:rPr>
        <w:t xml:space="preserve">Tulos</w:t>
      </w:r>
    </w:p>
    <w:p>
      <w:r>
        <w:t xml:space="preserve">Kaksi lasta ja nainen pitävät hauskaa.</w:t>
      </w:r>
    </w:p>
    <w:p>
      <w:r>
        <w:rPr>
          <w:b/>
        </w:rPr>
        <w:t xml:space="preserve">Esimerkki 6.2312</w:t>
      </w:r>
    </w:p>
    <w:p>
      <w:r>
        <w:t xml:space="preserve">Lause 1: Kolme miestä, kahdella valkoista paitaa ja yhdellä sinistä paitaa, istuu tuoleilla pöydän ympärillä ja juo muutaman oluen. Lause 2: Kolme miestä soutaa venettä.</w:t>
      </w:r>
    </w:p>
    <w:p>
      <w:r>
        <w:rPr>
          <w:b/>
        </w:rPr>
        <w:t xml:space="preserve">Tulos</w:t>
      </w:r>
    </w:p>
    <w:p>
      <w:r>
        <w:t xml:space="preserve">lapset istuvat läheisessä pöydässä juomassa rootbeeriä</w:t>
      </w:r>
    </w:p>
    <w:p>
      <w:r>
        <w:rPr>
          <w:b/>
        </w:rPr>
        <w:t xml:space="preserve">Esimerkki 6.2313</w:t>
      </w:r>
    </w:p>
    <w:p>
      <w:r>
        <w:t xml:space="preserve">Lause 1: Kaksi tyttöä katsoo toistensa ohi eri suuntiin seisoessaan väkijoukossa. Lause 2: Kaksi miestä painii kehässä painiottelussa.</w:t>
      </w:r>
    </w:p>
    <w:p>
      <w:r>
        <w:rPr>
          <w:b/>
        </w:rPr>
        <w:t xml:space="preserve">Tulos</w:t>
      </w:r>
    </w:p>
    <w:p>
      <w:r>
        <w:t xml:space="preserve">Useita naisia katsomassa jotain.</w:t>
      </w:r>
    </w:p>
    <w:p>
      <w:r>
        <w:rPr>
          <w:b/>
        </w:rPr>
        <w:t xml:space="preserve">Esimerkki 6.2314</w:t>
      </w:r>
    </w:p>
    <w:p>
      <w:r>
        <w:t xml:space="preserve">Lause 1: Mustiin bikineihin pukeutunut nainen loiskuu vedessä. Lause 2: Nainen ei ole veden lähellä.</w:t>
      </w:r>
    </w:p>
    <w:p>
      <w:r>
        <w:rPr>
          <w:b/>
        </w:rPr>
        <w:t xml:space="preserve">Tulos</w:t>
      </w:r>
    </w:p>
    <w:p>
      <w:r>
        <w:t xml:space="preserve">Naaras roiskii ystäväänsä vedellä.</w:t>
      </w:r>
    </w:p>
    <w:p>
      <w:r>
        <w:rPr>
          <w:b/>
        </w:rPr>
        <w:t xml:space="preserve">Esimerkki 6.2315</w:t>
      </w:r>
    </w:p>
    <w:p>
      <w:r>
        <w:t xml:space="preserve">Lause 1: Kaksi kiipeilijää yrittää kiivetä jyrkälle, lumipeitteiselle huipulle ja lähestyy huippua, jossa heitä odottaa kaksi muuta kiipeilijää. Lause 2: Kaksi kiipeilijää istuu.</w:t>
      </w:r>
    </w:p>
    <w:p>
      <w:r>
        <w:rPr>
          <w:b/>
        </w:rPr>
        <w:t xml:space="preserve">Tulos</w:t>
      </w:r>
    </w:p>
    <w:p>
      <w:r>
        <w:t xml:space="preserve">Kaksi kiipeilijää aikoo liittyä ystäviensä seuraan ja tehdä kiipeilyennätyksen.</w:t>
      </w:r>
    </w:p>
    <w:p>
      <w:r>
        <w:rPr>
          <w:b/>
        </w:rPr>
        <w:t xml:space="preserve">Esimerkki 6.2316</w:t>
      </w:r>
    </w:p>
    <w:p>
      <w:r>
        <w:t xml:space="preserve">Lause 1: Punapaitainen kokki valmistaa lihaa ja riisiä. Lause 2: Kokki nukkuu päiväunia</w:t>
      </w:r>
    </w:p>
    <w:p>
      <w:r>
        <w:rPr>
          <w:b/>
        </w:rPr>
        <w:t xml:space="preserve">Tulos</w:t>
      </w:r>
    </w:p>
    <w:p>
      <w:r>
        <w:t xml:space="preserve">Kokki kokkaa presidentille</w:t>
      </w:r>
    </w:p>
    <w:p>
      <w:r>
        <w:rPr>
          <w:b/>
        </w:rPr>
        <w:t xml:space="preserve">Esimerkki 6.2317</w:t>
      </w:r>
    </w:p>
    <w:p>
      <w:r>
        <w:t xml:space="preserve">Lause 1: Vuorikiipeilijä saavuttaa kallion huipun. Lause 2: Vuorikiipeilijä unohti varusteensa, joten hän jäi mökille.</w:t>
      </w:r>
    </w:p>
    <w:p>
      <w:r>
        <w:rPr>
          <w:b/>
        </w:rPr>
        <w:t xml:space="preserve">Tulos</w:t>
      </w:r>
    </w:p>
    <w:p>
      <w:r>
        <w:t xml:space="preserve">Vuorikiipeilijä saavuttaa jyrkänteen huipun ja asettaa sitten voitonlippunsa.</w:t>
      </w:r>
    </w:p>
    <w:p>
      <w:r>
        <w:rPr>
          <w:b/>
        </w:rPr>
        <w:t xml:space="preserve">Esimerkki 6.2318</w:t>
      </w:r>
    </w:p>
    <w:p>
      <w:r>
        <w:t xml:space="preserve">Lause 1: Jalkapalloilijat taistelevat maassa pallosta. Lause 2: Pelaajat ovat rugbyn ryntäyksessä.</w:t>
      </w:r>
    </w:p>
    <w:p>
      <w:r>
        <w:rPr>
          <w:b/>
        </w:rPr>
        <w:t xml:space="preserve">Tulos</w:t>
      </w:r>
    </w:p>
    <w:p>
      <w:r>
        <w:t xml:space="preserve">Pelaajat ovat aggressiivisia.</w:t>
      </w:r>
    </w:p>
    <w:p>
      <w:r>
        <w:rPr>
          <w:b/>
        </w:rPr>
        <w:t xml:space="preserve">Esimerkki 6.2319</w:t>
      </w:r>
    </w:p>
    <w:p>
      <w:r>
        <w:t xml:space="preserve">Lause 1: Vuohi katselee kahta poikaa aitauksensa ulkopuolella. Lause 2: Vuohi ja sika odottavat teurastusta.</w:t>
      </w:r>
    </w:p>
    <w:p>
      <w:r>
        <w:rPr>
          <w:b/>
        </w:rPr>
        <w:t xml:space="preserve">Tulos</w:t>
      </w:r>
    </w:p>
    <w:p>
      <w:r>
        <w:t xml:space="preserve">Vuohi katsoo omistajiaan odottaen ruokaa.</w:t>
      </w:r>
    </w:p>
    <w:p>
      <w:r>
        <w:rPr>
          <w:b/>
        </w:rPr>
        <w:t xml:space="preserve">Esimerkki 6.2320</w:t>
      </w:r>
    </w:p>
    <w:p>
      <w:r>
        <w:t xml:space="preserve">Lause 1: Työntekijä, jolla on oranssi takki ja suojakypärä, jossa on valo. Lause 2: Koira, jolla on oranssi takki ja kypärä ja valo.</w:t>
      </w:r>
    </w:p>
    <w:p>
      <w:r>
        <w:rPr>
          <w:b/>
        </w:rPr>
        <w:t xml:space="preserve">Tulos</w:t>
      </w:r>
    </w:p>
    <w:p>
      <w:r>
        <w:t xml:space="preserve">Työntekijä, jolla on oranssi takki ja suojakypärä ja kirkas valo.</w:t>
      </w:r>
    </w:p>
    <w:p>
      <w:r>
        <w:rPr>
          <w:b/>
        </w:rPr>
        <w:t xml:space="preserve">Esimerkki 6.2321</w:t>
      </w:r>
    </w:p>
    <w:p>
      <w:r>
        <w:t xml:space="preserve">Lause 1: Bändi esiintyy pienellä lavalla, jossa neonvalot hehkuvat. Lause 2: Lavalla ei ole ihmisiä.</w:t>
      </w:r>
    </w:p>
    <w:p>
      <w:r>
        <w:rPr>
          <w:b/>
        </w:rPr>
        <w:t xml:space="preserve">Tulos</w:t>
      </w:r>
    </w:p>
    <w:p>
      <w:r>
        <w:t xml:space="preserve">Bändi esittää tanssimusiikkia.</w:t>
      </w:r>
    </w:p>
    <w:p>
      <w:r>
        <w:rPr>
          <w:b/>
        </w:rPr>
        <w:t xml:space="preserve">Esimerkki 6.2322</w:t>
      </w:r>
    </w:p>
    <w:p>
      <w:r>
        <w:t xml:space="preserve">Lause 1: mekaanikot valmistelevat lentokonetta lähtöä varten. Lause 2: Ihmiset työskentelevät junan parissa.</w:t>
      </w:r>
    </w:p>
    <w:p>
      <w:r>
        <w:rPr>
          <w:b/>
        </w:rPr>
        <w:t xml:space="preserve">Tulos</w:t>
      </w:r>
    </w:p>
    <w:p>
      <w:r>
        <w:t xml:space="preserve">Mekaanikot työskentelevät Delta Airlinesin koneessa.</w:t>
      </w:r>
    </w:p>
    <w:p>
      <w:r>
        <w:rPr>
          <w:b/>
        </w:rPr>
        <w:t xml:space="preserve">Esimerkki 6.2323</w:t>
      </w:r>
    </w:p>
    <w:p>
      <w:r>
        <w:t xml:space="preserve">Lause 1: Bändi soittaa lavalla ihmisjoukolle. Lause 2: Ihmisjoukko katselee bändin soittoa kadunkulmassa.</w:t>
      </w:r>
    </w:p>
    <w:p>
      <w:r>
        <w:rPr>
          <w:b/>
        </w:rPr>
        <w:t xml:space="preserve">Tulos</w:t>
      </w:r>
    </w:p>
    <w:p>
      <w:r>
        <w:t xml:space="preserve">Ihmisjoukko seuraa bändin soittoa ulkolavalla.</w:t>
      </w:r>
    </w:p>
    <w:p>
      <w:r>
        <w:rPr>
          <w:b/>
        </w:rPr>
        <w:t xml:space="preserve">Esimerkki 6.2324</w:t>
      </w:r>
    </w:p>
    <w:p>
      <w:r>
        <w:t xml:space="preserve">Lause 1: Siniseen paitaan ja valkoiseen hattuun pukeutunut henkilö ja ruskehtavaan hattuun ja punaiseen paitaan pukeutunut henkilö vaeltavat kohti kukkulan reunalla olevaa puuta. Lause 2: Ihmiset ajavat polkupyörillä mäen päällä.</w:t>
      </w:r>
    </w:p>
    <w:p>
      <w:r>
        <w:rPr>
          <w:b/>
        </w:rPr>
        <w:t xml:space="preserve">Tulos</w:t>
      </w:r>
    </w:p>
    <w:p>
      <w:r>
        <w:t xml:space="preserve">2 ihmistä vaeltaa kohti puuta, johon he haluavat kiivetä.</w:t>
      </w:r>
    </w:p>
    <w:p>
      <w:r>
        <w:rPr>
          <w:b/>
        </w:rPr>
        <w:t xml:space="preserve">Esimerkki 6.2325</w:t>
      </w:r>
    </w:p>
    <w:p>
      <w:r>
        <w:t xml:space="preserve">Lause 1: Farkkuihin pukeutunut vaalea nainen lukee penkillä. Lause 2: Mies lukee.</w:t>
      </w:r>
    </w:p>
    <w:p>
      <w:r>
        <w:rPr>
          <w:b/>
        </w:rPr>
        <w:t xml:space="preserve">Tulos</w:t>
      </w:r>
    </w:p>
    <w:p>
      <w:r>
        <w:t xml:space="preserve">nainen on japanilainen</w:t>
      </w:r>
    </w:p>
    <w:p>
      <w:r>
        <w:rPr>
          <w:b/>
        </w:rPr>
        <w:t xml:space="preserve">Esimerkki 6.2326</w:t>
      </w:r>
    </w:p>
    <w:p>
      <w:r>
        <w:t xml:space="preserve">Lause 1: Kolme ihmistä pelaa biljardia, ja yksi miettii seuraavaa lyöntiään. Lause 2: Yksi henkilö pelaa korttia.</w:t>
      </w:r>
    </w:p>
    <w:p>
      <w:r>
        <w:rPr>
          <w:b/>
        </w:rPr>
        <w:t xml:space="preserve">Tulos</w:t>
      </w:r>
    </w:p>
    <w:p>
      <w:r>
        <w:t xml:space="preserve">Ryhmä tekee jotain.</w:t>
      </w:r>
    </w:p>
    <w:p>
      <w:r>
        <w:rPr>
          <w:b/>
        </w:rPr>
        <w:t xml:space="preserve">Esimerkki 6.2327</w:t>
      </w:r>
    </w:p>
    <w:p>
      <w:r>
        <w:t xml:space="preserve">Lause 1: Henkilö, jolla on valkoinen hattu, sininen takki ja sininen huivi, ohittaa joukon myyntikojuja, joissa on erilaisia myytäviä tavaroita. Lause 2: Henkilö, jolla on sininen hattu ja valkoinen takki.</w:t>
      </w:r>
    </w:p>
    <w:p>
      <w:r>
        <w:rPr>
          <w:b/>
        </w:rPr>
        <w:t xml:space="preserve">Tulos</w:t>
      </w:r>
    </w:p>
    <w:p>
      <w:r>
        <w:t xml:space="preserve">Henkilö selaamassa ulkotoreilla.</w:t>
      </w:r>
    </w:p>
    <w:p>
      <w:r>
        <w:rPr>
          <w:b/>
        </w:rPr>
        <w:t xml:space="preserve">Esimerkki 6.2328</w:t>
      </w:r>
    </w:p>
    <w:p>
      <w:r>
        <w:t xml:space="preserve">Lause 1: Ihmiset kerääntyivät kehän ympärille, jossa käydään robottitaisteluita. Lause 2: Ihmiset katsovat, kun leijonat tappavat ihmisiä.</w:t>
      </w:r>
    </w:p>
    <w:p>
      <w:r>
        <w:rPr>
          <w:b/>
        </w:rPr>
        <w:t xml:space="preserve">Tulos</w:t>
      </w:r>
    </w:p>
    <w:p>
      <w:r>
        <w:t xml:space="preserve">Ihmiset katsovat eeppistä Transformers-taistelua.</w:t>
      </w:r>
    </w:p>
    <w:p>
      <w:r>
        <w:rPr>
          <w:b/>
        </w:rPr>
        <w:t xml:space="preserve">Esimerkki 6.2329</w:t>
      </w:r>
    </w:p>
    <w:p>
      <w:r>
        <w:t xml:space="preserve">Lause 1: Kaksi tyttöä kantaa kumpikin kenkää käsissään kävellessään tietä pitkin urheiluasu päällään. Lause 2: Poika on koulussa tekemässä läksyjä yksinään.</w:t>
      </w:r>
    </w:p>
    <w:p>
      <w:r>
        <w:rPr>
          <w:b/>
        </w:rPr>
        <w:t xml:space="preserve">Tulos</w:t>
      </w:r>
    </w:p>
    <w:p>
      <w:r>
        <w:t xml:space="preserve">Tytöt ovat menossa urheilupeliin</w:t>
      </w:r>
    </w:p>
    <w:p>
      <w:r>
        <w:rPr>
          <w:b/>
        </w:rPr>
        <w:t xml:space="preserve">Esimerkki 6.2330</w:t>
      </w:r>
    </w:p>
    <w:p>
      <w:r>
        <w:t xml:space="preserve">Lause 1: Työntekijöiden rivi kävelee portaita alas. Lause 2: Useat ihmiset menevät portaita ylös.</w:t>
      </w:r>
    </w:p>
    <w:p>
      <w:r>
        <w:rPr>
          <w:b/>
        </w:rPr>
        <w:t xml:space="preserve">Tulos</w:t>
      </w:r>
    </w:p>
    <w:p>
      <w:r>
        <w:t xml:space="preserve">Joillakin ihmisillä on puvut.</w:t>
      </w:r>
    </w:p>
    <w:p>
      <w:r>
        <w:rPr>
          <w:b/>
        </w:rPr>
        <w:t xml:space="preserve">Esimerkki 6.2331</w:t>
      </w:r>
    </w:p>
    <w:p>
      <w:r>
        <w:t xml:space="preserve">Lause 1: Pipoon pukeutunut nainen valitsee marjoja ulkoruokinta-alueella. Lause 2: Nainen valitsee renkaita autoonsa.</w:t>
      </w:r>
    </w:p>
    <w:p>
      <w:r>
        <w:rPr>
          <w:b/>
        </w:rPr>
        <w:t xml:space="preserve">Tulos</w:t>
      </w:r>
    </w:p>
    <w:p>
      <w:r>
        <w:t xml:space="preserve">Nainen valitsee torilla marjoja piirakkaa varten.</w:t>
      </w:r>
    </w:p>
    <w:p>
      <w:r>
        <w:rPr>
          <w:b/>
        </w:rPr>
        <w:t xml:space="preserve">Esimerkki 6.2332</w:t>
      </w:r>
    </w:p>
    <w:p>
      <w:r>
        <w:t xml:space="preserve">Lause 1: Hattupäinen ja esiliinaan pukeutunut mies työskentelee polkupyörän parissa. Lause 2: Manaatit virkkaavat.</w:t>
      </w:r>
    </w:p>
    <w:p>
      <w:r>
        <w:rPr>
          <w:b/>
        </w:rPr>
        <w:t xml:space="preserve">Tulos</w:t>
      </w:r>
    </w:p>
    <w:p>
      <w:r>
        <w:t xml:space="preserve">mies työskentelee polkupyörällä ensimmäistä kertaa</w:t>
      </w:r>
    </w:p>
    <w:p>
      <w:r>
        <w:rPr>
          <w:b/>
        </w:rPr>
        <w:t xml:space="preserve">Esimerkki 6.2333</w:t>
      </w:r>
    </w:p>
    <w:p>
      <w:r>
        <w:t xml:space="preserve">Lause 1: kaksi naista ottaa kännykällä kuvan kissanpentulaatikosta Lause 2: kaksi naista hukuttaa kissanpentulaatikkoa.</w:t>
      </w:r>
    </w:p>
    <w:p>
      <w:r>
        <w:rPr>
          <w:b/>
        </w:rPr>
        <w:t xml:space="preserve">Tulos</w:t>
      </w:r>
    </w:p>
    <w:p>
      <w:r>
        <w:t xml:space="preserve">Naiset kuvaavat kännyköillä laatikollisen mustia kissanpentuja.</w:t>
      </w:r>
    </w:p>
    <w:p>
      <w:r>
        <w:rPr>
          <w:b/>
        </w:rPr>
        <w:t xml:space="preserve">Esimerkki 6.2334</w:t>
      </w:r>
    </w:p>
    <w:p>
      <w:r>
        <w:t xml:space="preserve">Lause 1: Suuri valkoinen koira murisee suurta mustaa koiraa. Lause 2: Kaksi koiraa nukkuu sikeästi yhdessä.</w:t>
      </w:r>
    </w:p>
    <w:p>
      <w:r>
        <w:rPr>
          <w:b/>
        </w:rPr>
        <w:t xml:space="preserve">Tulos</w:t>
      </w:r>
    </w:p>
    <w:p>
      <w:r>
        <w:t xml:space="preserve">Valkoinen koira kostaa mustan koiran murinan.</w:t>
      </w:r>
    </w:p>
    <w:p>
      <w:r>
        <w:rPr>
          <w:b/>
        </w:rPr>
        <w:t xml:space="preserve">Esimerkki 6.2335</w:t>
      </w:r>
    </w:p>
    <w:p>
      <w:r>
        <w:t xml:space="preserve">Lause 1: Lapset leikkivät rannalla. Lause 2: Rannalla ei ole lapsia.</w:t>
      </w:r>
    </w:p>
    <w:p>
      <w:r>
        <w:rPr>
          <w:b/>
        </w:rPr>
        <w:t xml:space="preserve">Tulos</w:t>
      </w:r>
    </w:p>
    <w:p>
      <w:r>
        <w:t xml:space="preserve">Kaksi vinttikoiraa kilpailee pääpalkinnosta.</w:t>
      </w:r>
    </w:p>
    <w:p>
      <w:r>
        <w:rPr>
          <w:b/>
        </w:rPr>
        <w:t xml:space="preserve">Esimerkki 6.2336</w:t>
      </w:r>
    </w:p>
    <w:p>
      <w:r>
        <w:t xml:space="preserve">Lause 1: Valkoinen koira, jolla on musta kaulus, hyppää ylös nappaamaan tennispalloa Lause 2: Valkoinen koira, jolla on musta kaulus, syö kulhosta sisällä.</w:t>
      </w:r>
    </w:p>
    <w:p>
      <w:r>
        <w:rPr>
          <w:b/>
        </w:rPr>
        <w:t xml:space="preserve">Tulos</w:t>
      </w:r>
    </w:p>
    <w:p>
      <w:r>
        <w:t xml:space="preserve">Valkoinen koira hyppii pienemmän ruskean koiran rinnalla.</w:t>
      </w:r>
    </w:p>
    <w:p>
      <w:r>
        <w:rPr>
          <w:b/>
        </w:rPr>
        <w:t xml:space="preserve">Esimerkki 6.2337</w:t>
      </w:r>
    </w:p>
    <w:p>
      <w:r>
        <w:t xml:space="preserve">Lause 1: Joukko nuoria istuu baarissa seurustelemassa. Lause 2: Joukko nuoria katselee elokuvaa teatterissa...</w:t>
      </w:r>
    </w:p>
    <w:p>
      <w:r>
        <w:rPr>
          <w:b/>
        </w:rPr>
        <w:t xml:space="preserve">Tulos</w:t>
      </w:r>
    </w:p>
    <w:p>
      <w:r>
        <w:t xml:space="preserve">Ystäväporukka juo baarissa</w:t>
      </w:r>
    </w:p>
    <w:p>
      <w:r>
        <w:rPr>
          <w:b/>
        </w:rPr>
        <w:t xml:space="preserve">Esimerkki 6.2338</w:t>
      </w:r>
    </w:p>
    <w:p>
      <w:r>
        <w:t xml:space="preserve">Lause 1: Musta koira matalassa vedessä. Lause 2: Kissa raapii pylvästä.</w:t>
      </w:r>
    </w:p>
    <w:p>
      <w:r>
        <w:rPr>
          <w:b/>
        </w:rPr>
        <w:t xml:space="preserve">Tulos</w:t>
      </w:r>
    </w:p>
    <w:p>
      <w:r>
        <w:t xml:space="preserve">koira on kahluualtaassa</w:t>
      </w:r>
    </w:p>
    <w:p>
      <w:r>
        <w:rPr>
          <w:b/>
        </w:rPr>
        <w:t xml:space="preserve">Esimerkki 6.2339</w:t>
      </w:r>
    </w:p>
    <w:p>
      <w:r>
        <w:t xml:space="preserve">Lause 1: Kaksi vartijaa tarkkailee, kun museovieraat tutkivat näyttelyesineitä. Lause 2: Vartijat ovat sokeita.</w:t>
      </w:r>
    </w:p>
    <w:p>
      <w:r>
        <w:rPr>
          <w:b/>
        </w:rPr>
        <w:t xml:space="preserve">Tulos</w:t>
      </w:r>
    </w:p>
    <w:p>
      <w:r>
        <w:t xml:space="preserve">Vartijat suhtautuvat epäluuloisesti museokävijöihin.</w:t>
      </w:r>
    </w:p>
    <w:p>
      <w:r>
        <w:rPr>
          <w:b/>
        </w:rPr>
        <w:t xml:space="preserve">Esimerkki 6.2340</w:t>
      </w:r>
    </w:p>
    <w:p>
      <w:r>
        <w:t xml:space="preserve">Lause 1: Punatukkainen tyttö, jolla on huono tukka, syö jotain limaista. Lause 2: Mustatukkainen emotyttö polttaa.</w:t>
      </w:r>
    </w:p>
    <w:p>
      <w:r>
        <w:rPr>
          <w:b/>
        </w:rPr>
        <w:t xml:space="preserve">Tulos</w:t>
      </w:r>
    </w:p>
    <w:p>
      <w:r>
        <w:t xml:space="preserve">Tyttö syö hyytelöä.</w:t>
      </w:r>
    </w:p>
    <w:p>
      <w:r>
        <w:rPr>
          <w:b/>
        </w:rPr>
        <w:t xml:space="preserve">Esimerkki 6.2341</w:t>
      </w:r>
    </w:p>
    <w:p>
      <w:r>
        <w:t xml:space="preserve">Lause 1: Vastikään avioitunut värikäs pariskunta suutelee hääkakun edessä. Lause 2: Valkoinen hääpari suutelee kakun edessä.</w:t>
      </w:r>
    </w:p>
    <w:p>
      <w:r>
        <w:rPr>
          <w:b/>
        </w:rPr>
        <w:t xml:space="preserve">Tulos</w:t>
      </w:r>
    </w:p>
    <w:p>
      <w:r>
        <w:t xml:space="preserve">Pariskunta suutelee suklaahääkakun edessä.</w:t>
      </w:r>
    </w:p>
    <w:p>
      <w:r>
        <w:rPr>
          <w:b/>
        </w:rPr>
        <w:t xml:space="preserve">Esimerkki 6.2342</w:t>
      </w:r>
    </w:p>
    <w:p>
      <w:r>
        <w:t xml:space="preserve">Lause 1: Rumpali ja kitaristi soittavat trooppisessa ulkoilmapaikassa. Lause 2: Rumpali ja kitaristi tappelevat siitä, kumpi on lahjakkaampi.</w:t>
      </w:r>
    </w:p>
    <w:p>
      <w:r>
        <w:rPr>
          <w:b/>
        </w:rPr>
        <w:t xml:space="preserve">Tulos</w:t>
      </w:r>
    </w:p>
    <w:p>
      <w:r>
        <w:t xml:space="preserve">Rumpali ja kitaristi soittavat trooppisessa lomakohteessa suurelle, riehakkaalle yleisölle.</w:t>
      </w:r>
    </w:p>
    <w:p>
      <w:r>
        <w:rPr>
          <w:b/>
        </w:rPr>
        <w:t xml:space="preserve">Esimerkki 6.2343</w:t>
      </w:r>
    </w:p>
    <w:p>
      <w:r>
        <w:t xml:space="preserve">Lause 1: Yleisö katselee jalkakäytäväakrobaattien ryhmää, etualalla mies seisoo hattunsa päällä. Lause 2: Yleisö katselee jalkakäytäväakrobaattien ryhmää, etualalla mies seisoo jaloillaan.</w:t>
      </w:r>
    </w:p>
    <w:p>
      <w:r>
        <w:rPr>
          <w:b/>
        </w:rPr>
        <w:t xml:space="preserve">Tulos</w:t>
      </w:r>
    </w:p>
    <w:p>
      <w:r>
        <w:t xml:space="preserve">Yleisö katselee ryhmää jalkakäytäväakrobaatteja, etualalla mies seisoo hattunsa päällä sirkuksessa.</w:t>
      </w:r>
    </w:p>
    <w:p>
      <w:r>
        <w:rPr>
          <w:b/>
        </w:rPr>
        <w:t xml:space="preserve">Esimerkki 6.2344</w:t>
      </w:r>
    </w:p>
    <w:p>
      <w:r>
        <w:t xml:space="preserve">Lause 1: Skotlantilainen säkkipilliyhtye seisoo piirissä asussaan. Lause 2: Skotlantilainen säkkipilliyhtye kiertää piirissä raivotautista mäyräkoiraa.</w:t>
      </w:r>
    </w:p>
    <w:p>
      <w:r>
        <w:rPr>
          <w:b/>
        </w:rPr>
        <w:t xml:space="preserve">Tulos</w:t>
      </w:r>
    </w:p>
    <w:p>
      <w:r>
        <w:t xml:space="preserve">Skotlantilaiset miehet soittavat säkkipilliä.</w:t>
      </w:r>
    </w:p>
    <w:p>
      <w:r>
        <w:rPr>
          <w:b/>
        </w:rPr>
        <w:t xml:space="preserve">Esimerkki 6.2345</w:t>
      </w:r>
    </w:p>
    <w:p>
      <w:r>
        <w:t xml:space="preserve">Lause 1: Mies istuu pöydän ääressä oluen kanssa. Lause 2: Mies syö ravintolassa.</w:t>
      </w:r>
    </w:p>
    <w:p>
      <w:r>
        <w:rPr>
          <w:b/>
        </w:rPr>
        <w:t xml:space="preserve">Tulos</w:t>
      </w:r>
    </w:p>
    <w:p>
      <w:r>
        <w:t xml:space="preserve">mies nauttii juomista pöydässä</w:t>
      </w:r>
    </w:p>
    <w:p>
      <w:r>
        <w:rPr>
          <w:b/>
        </w:rPr>
        <w:t xml:space="preserve">Esimerkki 6.2346</w:t>
      </w:r>
    </w:p>
    <w:p>
      <w:r>
        <w:t xml:space="preserve">Lause 1: Kolme pientä lasta kyyristelee suuren kiven ympärillä. Lause 2: Vanhemmat tekevät kyykkyjä kallion ympärillä.</w:t>
      </w:r>
    </w:p>
    <w:p>
      <w:r>
        <w:rPr>
          <w:b/>
        </w:rPr>
        <w:t xml:space="preserve">Tulos</w:t>
      </w:r>
    </w:p>
    <w:p>
      <w:r>
        <w:t xml:space="preserve">Kolme poikaa leikkii kiven ympärillä.</w:t>
      </w:r>
    </w:p>
    <w:p>
      <w:r>
        <w:rPr>
          <w:b/>
        </w:rPr>
        <w:t xml:space="preserve">Esimerkki 6.2347</w:t>
      </w:r>
    </w:p>
    <w:p>
      <w:r>
        <w:t xml:space="preserve">Lause 1: Pieni tyttö, jolla on vaaleat hiukset ja siniset silmät, on pukeutunut villapaitaan ja istuu lämpimän tulen äärellä. Lause 2: vaalea tyttö syö päivällistä katolla.</w:t>
      </w:r>
    </w:p>
    <w:p>
      <w:r>
        <w:rPr>
          <w:b/>
        </w:rPr>
        <w:t xml:space="preserve">Tulos</w:t>
      </w:r>
    </w:p>
    <w:p>
      <w:r>
        <w:t xml:space="preserve">Pikkutyttö istuu lämpimän tulen ääressä poseeraamassa kuvaa varten.</w:t>
      </w:r>
    </w:p>
    <w:p>
      <w:r>
        <w:rPr>
          <w:b/>
        </w:rPr>
        <w:t xml:space="preserve">Esimerkki 6.2348</w:t>
      </w:r>
    </w:p>
    <w:p>
      <w:r>
        <w:t xml:space="preserve">Lause 1: Toimittajat nousevat ulos tila-autosta. Lause 2: Kaikki saapuivat paikalle polkupyörillä.</w:t>
      </w:r>
    </w:p>
    <w:p>
      <w:r>
        <w:rPr>
          <w:b/>
        </w:rPr>
        <w:t xml:space="preserve">Tulos</w:t>
      </w:r>
    </w:p>
    <w:p>
      <w:r>
        <w:t xml:space="preserve">Ihmiset ovat juuri saapuneet.</w:t>
      </w:r>
    </w:p>
    <w:p>
      <w:r>
        <w:rPr>
          <w:b/>
        </w:rPr>
        <w:t xml:space="preserve">Esimerkki 6.2349</w:t>
      </w:r>
    </w:p>
    <w:p>
      <w:r>
        <w:t xml:space="preserve">Lause 1: Punapaitainen nainen vilkuttaa ja seisoo toisen mustatukkaisen naisen takana. Lause 2: Nainen istuu alas.</w:t>
      </w:r>
    </w:p>
    <w:p>
      <w:r>
        <w:rPr>
          <w:b/>
        </w:rPr>
        <w:t xml:space="preserve">Tulos</w:t>
      </w:r>
    </w:p>
    <w:p>
      <w:r>
        <w:t xml:space="preserve">Nainen vilkuttaa siskolleen.</w:t>
      </w:r>
    </w:p>
    <w:p>
      <w:r>
        <w:rPr>
          <w:b/>
        </w:rPr>
        <w:t xml:space="preserve">Esimerkki 6.2350</w:t>
      </w:r>
    </w:p>
    <w:p>
      <w:r>
        <w:t xml:space="preserve">Lause 1: Lapset leikkivät vesilammikossa, joka on syntynyt jalkakäytävältä roiskuvasta suihkusta. Lause 2: Sataa</w:t>
      </w:r>
    </w:p>
    <w:p>
      <w:r>
        <w:rPr>
          <w:b/>
        </w:rPr>
        <w:t xml:space="preserve">Tulos</w:t>
      </w:r>
    </w:p>
    <w:p>
      <w:r>
        <w:t xml:space="preserve">On vesivuoto</w:t>
      </w:r>
    </w:p>
    <w:p>
      <w:r>
        <w:rPr>
          <w:b/>
        </w:rPr>
        <w:t xml:space="preserve">Esimerkki 6.2351</w:t>
      </w:r>
    </w:p>
    <w:p>
      <w:r>
        <w:t xml:space="preserve">Lause 1: Joukko nuoria nostatti kätensä ilmaan live-konsertissa. Lause 2: Joukko ihmisiä syö konsertissa.</w:t>
      </w:r>
    </w:p>
    <w:p>
      <w:r>
        <w:rPr>
          <w:b/>
        </w:rPr>
        <w:t xml:space="preserve">Tulos</w:t>
      </w:r>
    </w:p>
    <w:p>
      <w:r>
        <w:t xml:space="preserve">Joukko nuoria tanssii konsertissa.</w:t>
      </w:r>
    </w:p>
    <w:p>
      <w:r>
        <w:rPr>
          <w:b/>
        </w:rPr>
        <w:t xml:space="preserve">Esimerkki 6.2352</w:t>
      </w:r>
    </w:p>
    <w:p>
      <w:r>
        <w:t xml:space="preserve">Lause 1: tyttö valkoisessa paidassa opiskelee kotona Lause 2: Matematiikan kirja makaa avaamattomana, kun tyttö katsoo televisiota.</w:t>
      </w:r>
    </w:p>
    <w:p>
      <w:r>
        <w:rPr>
          <w:b/>
        </w:rPr>
        <w:t xml:space="preserve">Tulos</w:t>
      </w:r>
    </w:p>
    <w:p>
      <w:r>
        <w:t xml:space="preserve">Tyttö opiskelee matematiikan koetta varten.</w:t>
      </w:r>
    </w:p>
    <w:p>
      <w:r>
        <w:rPr>
          <w:b/>
        </w:rPr>
        <w:t xml:space="preserve">Esimerkki 6.2353</w:t>
      </w:r>
    </w:p>
    <w:p>
      <w:r>
        <w:t xml:space="preserve">Lause 1: Lapsi roiskuu suihkulähteestä. Lause 2: Vaimo roiskii miestä suihkulähteellä.</w:t>
      </w:r>
    </w:p>
    <w:p>
      <w:r>
        <w:rPr>
          <w:b/>
        </w:rPr>
        <w:t xml:space="preserve">Tulos</w:t>
      </w:r>
    </w:p>
    <w:p>
      <w:r>
        <w:t xml:space="preserve">Ystävät kastelevat lapsen vedellä suihkulähteellä.</w:t>
      </w:r>
    </w:p>
    <w:p>
      <w:r>
        <w:rPr>
          <w:b/>
        </w:rPr>
        <w:t xml:space="preserve">Esimerkki 6.2354</w:t>
      </w:r>
    </w:p>
    <w:p>
      <w:r>
        <w:t xml:space="preserve">Lause 1: Suuri nainen, joka kantaa laukkuja, seisoo kaupan ulkopuolella. Lause 2: Laiha nainen seisoo kaupan ulkopuolella.</w:t>
      </w:r>
    </w:p>
    <w:p>
      <w:r>
        <w:rPr>
          <w:b/>
        </w:rPr>
        <w:t xml:space="preserve">Tulos</w:t>
      </w:r>
    </w:p>
    <w:p>
      <w:r>
        <w:t xml:space="preserve">Suuri ruma nainen seisoo kaupan ulkopuolella.</w:t>
      </w:r>
    </w:p>
    <w:p>
      <w:r>
        <w:rPr>
          <w:b/>
        </w:rPr>
        <w:t xml:space="preserve">Esimerkki 6.2355</w:t>
      </w:r>
    </w:p>
    <w:p>
      <w:r>
        <w:t xml:space="preserve">Lause 1: Tyttö leikkii koiransa kanssa pihatiellä. Lause 2: Tyttö leikkii koiran kanssa sängyllään.</w:t>
      </w:r>
    </w:p>
    <w:p>
      <w:r>
        <w:rPr>
          <w:b/>
        </w:rPr>
        <w:t xml:space="preserve">Tulos</w:t>
      </w:r>
    </w:p>
    <w:p>
      <w:r>
        <w:t xml:space="preserve">Talo on itse asiassa hänen naapurinsa talo.</w:t>
      </w:r>
    </w:p>
    <w:p>
      <w:r>
        <w:rPr>
          <w:b/>
        </w:rPr>
        <w:t xml:space="preserve">Esimerkki 6.2356</w:t>
      </w:r>
    </w:p>
    <w:p>
      <w:r>
        <w:t xml:space="preserve">Lause 1: Pieni tyttö saa kenkänsä puhdistettavaksi mieheltä. Lause 2: Pieni poika puhdistaa kenkänsä.</w:t>
      </w:r>
    </w:p>
    <w:p>
      <w:r>
        <w:rPr>
          <w:b/>
        </w:rPr>
        <w:t xml:space="preserve">Tulos</w:t>
      </w:r>
    </w:p>
    <w:p>
      <w:r>
        <w:t xml:space="preserve">Pieni vaalea tyttö saa kengänkiillotusta.</w:t>
      </w:r>
    </w:p>
    <w:p>
      <w:r>
        <w:rPr>
          <w:b/>
        </w:rPr>
        <w:t xml:space="preserve">Esimerkki 6.2357</w:t>
      </w:r>
    </w:p>
    <w:p>
      <w:r>
        <w:t xml:space="preserve">Lause 1: Kalastaja kalastaa sumuisen joen rannalla. Lause 2: Kalastaja ui joessa.</w:t>
      </w:r>
    </w:p>
    <w:p>
      <w:r>
        <w:rPr>
          <w:b/>
        </w:rPr>
        <w:t xml:space="preserve">Tulos</w:t>
      </w:r>
    </w:p>
    <w:p>
      <w:r>
        <w:t xml:space="preserve">Vedessä on kaloja.</w:t>
      </w:r>
    </w:p>
    <w:p>
      <w:r>
        <w:rPr>
          <w:b/>
        </w:rPr>
        <w:t xml:space="preserve">Esimerkki 6.2358</w:t>
      </w:r>
    </w:p>
    <w:p>
      <w:r>
        <w:t xml:space="preserve">Lause 1: Ihmiset odottavat sateessa päästäkseen vaaleanpunaiseen rakennukseen. Lause 2: ihmiset laulavat laulua junassa...</w:t>
      </w:r>
    </w:p>
    <w:p>
      <w:r>
        <w:rPr>
          <w:b/>
        </w:rPr>
        <w:t xml:space="preserve">Tulos</w:t>
      </w:r>
    </w:p>
    <w:p>
      <w:r>
        <w:t xml:space="preserve">rautatieasemalla on ihmisiä odottamassa junaa</w:t>
      </w:r>
    </w:p>
    <w:p>
      <w:r>
        <w:rPr>
          <w:b/>
        </w:rPr>
        <w:t xml:space="preserve">Esimerkki 6.2359</w:t>
      </w:r>
    </w:p>
    <w:p>
      <w:r>
        <w:t xml:space="preserve">Lause 1: Kaksi työntekijää suojahattuineen ja turvaliiveineen seisoo keltaisen betonilohkon vieressä. Lause 2: Leijonat kävelevät puistossa.</w:t>
      </w:r>
    </w:p>
    <w:p>
      <w:r>
        <w:rPr>
          <w:b/>
        </w:rPr>
        <w:t xml:space="preserve">Tulos</w:t>
      </w:r>
    </w:p>
    <w:p>
      <w:r>
        <w:t xml:space="preserve">Nämä kaksi työntekijää ovat lopettaneet työnsä tältä päivältä.</w:t>
      </w:r>
    </w:p>
    <w:p>
      <w:r>
        <w:rPr>
          <w:b/>
        </w:rPr>
        <w:t xml:space="preserve">Esimerkki 6.2360</w:t>
      </w:r>
    </w:p>
    <w:p>
      <w:r>
        <w:t xml:space="preserve">Tuomio 1: Iäkäs mies, jolla on valkoinen Wal Mart -haalari, kädet ja käsi ojennettuna hänen eteensä. Lause 2: Mies työskentelee Targetissa.</w:t>
      </w:r>
    </w:p>
    <w:p>
      <w:r>
        <w:rPr>
          <w:b/>
        </w:rPr>
        <w:t xml:space="preserve">Tulos</w:t>
      </w:r>
    </w:p>
    <w:p>
      <w:r>
        <w:t xml:space="preserve">Mies odottaa, että hänelle ojennetaan jotain.</w:t>
      </w:r>
    </w:p>
    <w:p>
      <w:r>
        <w:rPr>
          <w:b/>
        </w:rPr>
        <w:t xml:space="preserve">Esimerkki 6.2361</w:t>
      </w:r>
    </w:p>
    <w:p>
      <w:r>
        <w:t xml:space="preserve">Lause 1: Kaksi naista ihmisryhmän joukossa kumarassa asennossa. Lause 2: Naiset ovat kumarruksen kaltaisessa asennossa.</w:t>
      </w:r>
    </w:p>
    <w:p>
      <w:r>
        <w:rPr>
          <w:b/>
        </w:rPr>
        <w:t xml:space="preserve">Tulos</w:t>
      </w:r>
    </w:p>
    <w:p>
      <w:r>
        <w:t xml:space="preserve">Nainen nukkuu</w:t>
      </w:r>
    </w:p>
    <w:p>
      <w:r>
        <w:rPr>
          <w:b/>
        </w:rPr>
        <w:t xml:space="preserve">Esimerkki 6.2362</w:t>
      </w:r>
    </w:p>
    <w:p>
      <w:r>
        <w:t xml:space="preserve">Lause 1: Vaaleanpunaiseen hattuun ja vaaleanpunaiseen asuun pukeutunut pikkutyttö pitää kädessään jäätelötötteröä sotkettuaan jäätelöä kasvoilleen. Lause 2: Poika nukkuu</w:t>
      </w:r>
    </w:p>
    <w:p>
      <w:r>
        <w:rPr>
          <w:b/>
        </w:rPr>
        <w:t xml:space="preserve">Tulos</w:t>
      </w:r>
    </w:p>
    <w:p>
      <w:r>
        <w:t xml:space="preserve">Tyttö pitää kädessään jäätelötötteröä, jonka hänen äitinsä juuri osti hänelle.</w:t>
      </w:r>
    </w:p>
    <w:p>
      <w:r>
        <w:rPr>
          <w:b/>
        </w:rPr>
        <w:t xml:space="preserve">Esimerkki 6.2363</w:t>
      </w:r>
    </w:p>
    <w:p>
      <w:r>
        <w:t xml:space="preserve">Lause 1: Koira kävelee yksin pellolla. Lause 2: Lehmä navetassa</w:t>
      </w:r>
    </w:p>
    <w:p>
      <w:r>
        <w:rPr>
          <w:b/>
        </w:rPr>
        <w:t xml:space="preserve">Tulos</w:t>
      </w:r>
    </w:p>
    <w:p>
      <w:r>
        <w:t xml:space="preserve">Koira etsii ruokaa maissipellolta</w:t>
      </w:r>
    </w:p>
    <w:p>
      <w:r>
        <w:rPr>
          <w:b/>
        </w:rPr>
        <w:t xml:space="preserve">Esimerkki 6.2364</w:t>
      </w:r>
    </w:p>
    <w:p>
      <w:r>
        <w:t xml:space="preserve">Lause 1: T-paitaan ja shortseihin pukeutunut retkeilijä lepää ja ihailee aavikolla häntä ympäröivää oranssia ja punaista hiekkaa. Lause 2: Mies istuu ruohikossa puun alla.</w:t>
      </w:r>
    </w:p>
    <w:p>
      <w:r>
        <w:rPr>
          <w:b/>
        </w:rPr>
        <w:t xml:space="preserve">Tulos</w:t>
      </w:r>
    </w:p>
    <w:p>
      <w:r>
        <w:t xml:space="preserve">T-paita ja shortsit yllään oleva retkeilijä ihailee aavikon oranssia ja res-hiekkaista ympäristöä.</w:t>
      </w:r>
    </w:p>
    <w:p>
      <w:r>
        <w:rPr>
          <w:b/>
        </w:rPr>
        <w:t xml:space="preserve">Esimerkki 6.2365</w:t>
      </w:r>
    </w:p>
    <w:p>
      <w:r>
        <w:t xml:space="preserve">Lause 1: Mies seisoo kivellä joessa, ja hänen vieressään on roiske. Lause 2: Mies ui joessa.</w:t>
      </w:r>
    </w:p>
    <w:p>
      <w:r>
        <w:rPr>
          <w:b/>
        </w:rPr>
        <w:t xml:space="preserve">Tulos</w:t>
      </w:r>
    </w:p>
    <w:p>
      <w:r>
        <w:t xml:space="preserve">Mies kalastaa kalliolla.</w:t>
      </w:r>
    </w:p>
    <w:p>
      <w:r>
        <w:rPr>
          <w:b/>
        </w:rPr>
        <w:t xml:space="preserve">Esimerkki 6.2366</w:t>
      </w:r>
    </w:p>
    <w:p>
      <w:r>
        <w:t xml:space="preserve">Lause 1: Mustiin vaatteisiin pukeutunut nainen pitelee tennismailaa tenniskentällä. Lause 2: Mies seisoo lyöntihäkissä...</w:t>
      </w:r>
    </w:p>
    <w:p>
      <w:r>
        <w:rPr>
          <w:b/>
        </w:rPr>
        <w:t xml:space="preserve">Tulos</w:t>
      </w:r>
    </w:p>
    <w:p>
      <w:r>
        <w:t xml:space="preserve">nainen pelaa tenniskentällä</w:t>
      </w:r>
    </w:p>
    <w:p>
      <w:r>
        <w:rPr>
          <w:b/>
        </w:rPr>
        <w:t xml:space="preserve">Esimerkki 6.2367</w:t>
      </w:r>
    </w:p>
    <w:p>
      <w:r>
        <w:t xml:space="preserve">Lause 1: Tässä on kuva nuoresta miehestä, jolla on aurinkolasit päässä, istuu tuolilla ja katselee valokuva-albumeita. Lause 2: Vanha mies ei enää näe.</w:t>
      </w:r>
    </w:p>
    <w:p>
      <w:r>
        <w:rPr>
          <w:b/>
        </w:rPr>
        <w:t xml:space="preserve">Tulos</w:t>
      </w:r>
    </w:p>
    <w:p>
      <w:r>
        <w:t xml:space="preserve">Nuori mies muistelee lapsuuttaan katsellessaan valokuvakirjoja.</w:t>
      </w:r>
    </w:p>
    <w:p>
      <w:r>
        <w:rPr>
          <w:b/>
        </w:rPr>
        <w:t xml:space="preserve">Esimerkki 6.2368</w:t>
      </w:r>
    </w:p>
    <w:p>
      <w:r>
        <w:t xml:space="preserve">Lause 1: Valkoinen auto kiihtyy ylämäkeen ja jättää jälkeensä pölyjälkiä. Lause 2: Auto on hajonnut tien sivuun.</w:t>
      </w:r>
    </w:p>
    <w:p>
      <w:r>
        <w:rPr>
          <w:b/>
        </w:rPr>
        <w:t xml:space="preserve">Tulos</w:t>
      </w:r>
    </w:p>
    <w:p>
      <w:r>
        <w:t xml:space="preserve">Nuori kuljettaja ajaa autollaan liian kovaa.</w:t>
      </w:r>
    </w:p>
    <w:p>
      <w:r>
        <w:rPr>
          <w:b/>
        </w:rPr>
        <w:t xml:space="preserve">Esimerkki 6.2369</w:t>
      </w:r>
    </w:p>
    <w:p>
      <w:r>
        <w:t xml:space="preserve">Lause 1: Joukko afroamerikkalaisia lapsia nostaa kädet ilmaan ja laulaa tai huutaa luokkahuoneessa. Lause 2: Joukko valkoisia lapsia näyttää tylsistyneeltä kirjastossa.</w:t>
      </w:r>
    </w:p>
    <w:p>
      <w:r>
        <w:rPr>
          <w:b/>
        </w:rPr>
        <w:t xml:space="preserve">Tulos</w:t>
      </w:r>
    </w:p>
    <w:p>
      <w:r>
        <w:t xml:space="preserve">Lapset voivat innostua kovasti oikeassa luokkahuoneympäristössä.</w:t>
      </w:r>
    </w:p>
    <w:p>
      <w:r>
        <w:rPr>
          <w:b/>
        </w:rPr>
        <w:t xml:space="preserve">Esimerkki 6.2370</w:t>
      </w:r>
    </w:p>
    <w:p>
      <w:r>
        <w:t xml:space="preserve">Lause 1: Mies katselee kalliomuodostelmaa. Lause 2: Vaaleatukkainen nainen tuijotti bussinkuljettajaa.</w:t>
      </w:r>
    </w:p>
    <w:p>
      <w:r>
        <w:rPr>
          <w:b/>
        </w:rPr>
        <w:t xml:space="preserve">Tulos</w:t>
      </w:r>
    </w:p>
    <w:p>
      <w:r>
        <w:t xml:space="preserve">Suuri esine näytti punaiselta kivimuodostelmalta.</w:t>
      </w:r>
    </w:p>
    <w:p>
      <w:r>
        <w:rPr>
          <w:b/>
        </w:rPr>
        <w:t xml:space="preserve">Esimerkki 6.2371</w:t>
      </w:r>
    </w:p>
    <w:p>
      <w:r>
        <w:t xml:space="preserve">Lause 1: Valkoinen koira pitää keppiä uidessaan. Lause 2: Musta koira juoksee.</w:t>
      </w:r>
    </w:p>
    <w:p>
      <w:r>
        <w:rPr>
          <w:b/>
        </w:rPr>
        <w:t xml:space="preserve">Tulos</w:t>
      </w:r>
    </w:p>
    <w:p>
      <w:r>
        <w:t xml:space="preserve">Koira ui lammessa.</w:t>
      </w:r>
    </w:p>
    <w:p>
      <w:r>
        <w:rPr>
          <w:b/>
        </w:rPr>
        <w:t xml:space="preserve">Esimerkki 6.2372</w:t>
      </w:r>
    </w:p>
    <w:p>
      <w:r>
        <w:t xml:space="preserve">Lause 1: Katumuusikot soittavat kahta kitaraa ja rumpuja kaakelilattialla. Lause 2: Katumuusikot soittavat nurmikolla.</w:t>
      </w:r>
    </w:p>
    <w:p>
      <w:r>
        <w:rPr>
          <w:b/>
        </w:rPr>
        <w:t xml:space="preserve">Tulos</w:t>
      </w:r>
    </w:p>
    <w:p>
      <w:r>
        <w:t xml:space="preserve">Katumuusikot esiintyvät ulkoilmakeskuksessa.</w:t>
      </w:r>
    </w:p>
    <w:p>
      <w:r>
        <w:rPr>
          <w:b/>
        </w:rPr>
        <w:t xml:space="preserve">Esimerkki 6.2373</w:t>
      </w:r>
    </w:p>
    <w:p>
      <w:r>
        <w:t xml:space="preserve">Lause 1: Kolme naista osallistuu roller derbyyn. Lause 2: Kolme naista hiihtää alas vuorta.</w:t>
      </w:r>
    </w:p>
    <w:p>
      <w:r>
        <w:rPr>
          <w:b/>
        </w:rPr>
        <w:t xml:space="preserve">Tulos</w:t>
      </w:r>
    </w:p>
    <w:p>
      <w:r>
        <w:t xml:space="preserve">Kolme naista luistelee hitaasti jäähallin ympäri.</w:t>
      </w:r>
    </w:p>
    <w:p>
      <w:r>
        <w:rPr>
          <w:b/>
        </w:rPr>
        <w:t xml:space="preserve">Esimerkki 6.2374</w:t>
      </w:r>
    </w:p>
    <w:p>
      <w:r>
        <w:t xml:space="preserve">Lause 1: Kaksi neljästä muusta ympärillä olevasta miehestä nostaa yhtä miestä. Lause 2: Kukaan ei ole paikalla.</w:t>
      </w:r>
    </w:p>
    <w:p>
      <w:r>
        <w:rPr>
          <w:b/>
        </w:rPr>
        <w:t xml:space="preserve">Tulos</w:t>
      </w:r>
    </w:p>
    <w:p>
      <w:r>
        <w:t xml:space="preserve">Korkeat ihmiset nostavat.</w:t>
      </w:r>
    </w:p>
    <w:p>
      <w:r>
        <w:rPr>
          <w:b/>
        </w:rPr>
        <w:t xml:space="preserve">Esimerkki 6.2375</w:t>
      </w:r>
    </w:p>
    <w:p>
      <w:r>
        <w:t xml:space="preserve">Lause 1: Joukkue meloo pitkää venettään vedessä, jonka takana on puita. Lause 2: Joukkueen jäsenet ovat lopettaneet ja lepäävät.</w:t>
      </w:r>
    </w:p>
    <w:p>
      <w:r>
        <w:rPr>
          <w:b/>
        </w:rPr>
        <w:t xml:space="preserve">Tulos</w:t>
      </w:r>
    </w:p>
    <w:p>
      <w:r>
        <w:t xml:space="preserve">Joukkue kilpailee mestaruudesta.</w:t>
      </w:r>
    </w:p>
    <w:p>
      <w:r>
        <w:rPr>
          <w:b/>
        </w:rPr>
        <w:t xml:space="preserve">Esimerkki 6.2376</w:t>
      </w:r>
    </w:p>
    <w:p>
      <w:r>
        <w:t xml:space="preserve">Lause 1: Pieni musta koira jahtaa toista pientä mustaa koiraa paksun lumen läpi. Lause 2: Koirat syövät hotdogeja.</w:t>
      </w:r>
    </w:p>
    <w:p>
      <w:r>
        <w:rPr>
          <w:b/>
        </w:rPr>
        <w:t xml:space="preserve">Tulos</w:t>
      </w:r>
    </w:p>
    <w:p>
      <w:r>
        <w:t xml:space="preserve">Koirat leikkivät isäntänsä kanssa.</w:t>
      </w:r>
    </w:p>
    <w:p>
      <w:r>
        <w:rPr>
          <w:b/>
        </w:rPr>
        <w:t xml:space="preserve">Esimerkki 6.2377</w:t>
      </w:r>
    </w:p>
    <w:p>
      <w:r>
        <w:t xml:space="preserve">Lause 1: Kaksi miestä pitelee hymyillen Bollywood Dreamsin Unicefille lähettämää ylimitoitettua sekkiä. Lause 2: Miehet uivat valtameren poikki.</w:t>
      </w:r>
    </w:p>
    <w:p>
      <w:r>
        <w:rPr>
          <w:b/>
        </w:rPr>
        <w:t xml:space="preserve">Tulos</w:t>
      </w:r>
    </w:p>
    <w:p>
      <w:r>
        <w:t xml:space="preserve">Miehet ovat voittajia.</w:t>
      </w:r>
    </w:p>
    <w:p>
      <w:r>
        <w:rPr>
          <w:b/>
        </w:rPr>
        <w:t xml:space="preserve">Esimerkki 6.2378</w:t>
      </w:r>
    </w:p>
    <w:p>
      <w:r>
        <w:t xml:space="preserve">Lause 1: Mies ajaa pyörällään rantakadulla. Lause 2: Mies kelluu.</w:t>
      </w:r>
    </w:p>
    <w:p>
      <w:r>
        <w:rPr>
          <w:b/>
        </w:rPr>
        <w:t xml:space="preserve">Tulos</w:t>
      </w:r>
    </w:p>
    <w:p>
      <w:r>
        <w:t xml:space="preserve">Rantakäytävä on nostettu rannasta.</w:t>
      </w:r>
    </w:p>
    <w:p>
      <w:r>
        <w:rPr>
          <w:b/>
        </w:rPr>
        <w:t xml:space="preserve">Esimerkki 6.2379</w:t>
      </w:r>
    </w:p>
    <w:p>
      <w:r>
        <w:t xml:space="preserve">Lause 1: Aasialainen mies paahtaa pientä sikaa käsin käännetyllä vartaalla. Lause 2: Aasialainen mies keittää tofua.</w:t>
      </w:r>
    </w:p>
    <w:p>
      <w:r>
        <w:rPr>
          <w:b/>
        </w:rPr>
        <w:t xml:space="preserve">Tulos</w:t>
      </w:r>
    </w:p>
    <w:p>
      <w:r>
        <w:t xml:space="preserve">Aasialainen mies paistaa sikaa festivaalia varten</w:t>
      </w:r>
    </w:p>
    <w:p>
      <w:r>
        <w:rPr>
          <w:b/>
        </w:rPr>
        <w:t xml:space="preserve">Esimerkki 6.2380</w:t>
      </w:r>
    </w:p>
    <w:p>
      <w:r>
        <w:t xml:space="preserve">Lause 1: Iso musta koira hyppää ilmaan saadakseen pallon kiinni. Lause 2: Iso musta koira nappaa kiinni keppiä.</w:t>
      </w:r>
    </w:p>
    <w:p>
      <w:r>
        <w:rPr>
          <w:b/>
        </w:rPr>
        <w:t xml:space="preserve">Tulos</w:t>
      </w:r>
    </w:p>
    <w:p>
      <w:r>
        <w:t xml:space="preserve">iso musta koira leikkii noutoa omistajansa kanssa</w:t>
      </w:r>
    </w:p>
    <w:p>
      <w:r>
        <w:rPr>
          <w:b/>
        </w:rPr>
        <w:t xml:space="preserve">Esimerkki 6.2381</w:t>
      </w:r>
    </w:p>
    <w:p>
      <w:r>
        <w:t xml:space="preserve">Lause 1: Ystäväjoukko istuu pöydän ympärillä taulu-tv:n ääressä. Lause 2: Ryhmä on rannalla.</w:t>
      </w:r>
    </w:p>
    <w:p>
      <w:r>
        <w:rPr>
          <w:b/>
        </w:rPr>
        <w:t xml:space="preserve">Tulos</w:t>
      </w:r>
    </w:p>
    <w:p>
      <w:r>
        <w:t xml:space="preserve">Ystäväporukka katsoo elokuvaa</w:t>
      </w:r>
    </w:p>
    <w:p>
      <w:r>
        <w:rPr>
          <w:b/>
        </w:rPr>
        <w:t xml:space="preserve">Esimerkki 6.2382</w:t>
      </w:r>
    </w:p>
    <w:p>
      <w:r>
        <w:t xml:space="preserve">Lause 1: Vaalea nainen, jolla on silmälasit ja harmaa collegepaita, leikkaa jotain saksilla. Lause 2: Naisella on piilolinssit</w:t>
      </w:r>
    </w:p>
    <w:p>
      <w:r>
        <w:rPr>
          <w:b/>
        </w:rPr>
        <w:t xml:space="preserve">Tulos</w:t>
      </w:r>
    </w:p>
    <w:p>
      <w:r>
        <w:t xml:space="preserve">Nainen on kolmekymppinen</w:t>
      </w:r>
    </w:p>
    <w:p>
      <w:r>
        <w:rPr>
          <w:b/>
        </w:rPr>
        <w:t xml:space="preserve">Esimerkki 6.2383</w:t>
      </w:r>
    </w:p>
    <w:p>
      <w:r>
        <w:t xml:space="preserve">Lause 1: Pieni tyttö piirtää värikynillä värejä kirjan sisälle. Lause 2: Lapsi työstää mestariteosta värikynillä - piirros menee myyntiin miljoonilla euroilla.</w:t>
      </w:r>
    </w:p>
    <w:p>
      <w:r>
        <w:rPr>
          <w:b/>
        </w:rPr>
        <w:t xml:space="preserve">Tulos</w:t>
      </w:r>
    </w:p>
    <w:p>
      <w:r>
        <w:t xml:space="preserve">Pieni tyttö värittää kuvia.</w:t>
      </w:r>
    </w:p>
    <w:p>
      <w:r>
        <w:rPr>
          <w:b/>
        </w:rPr>
        <w:t xml:space="preserve">Esimerkki 6.2384</w:t>
      </w:r>
    </w:p>
    <w:p>
      <w:r>
        <w:t xml:space="preserve">Lause 1: Neljä perinteisiin vaatteisiin pukeutunutta lasta tanssii. Lause 2: Neljä lasta on pukeutunut uimapukuihin.</w:t>
      </w:r>
    </w:p>
    <w:p>
      <w:r>
        <w:rPr>
          <w:b/>
        </w:rPr>
        <w:t xml:space="preserve">Tulos</w:t>
      </w:r>
    </w:p>
    <w:p>
      <w:r>
        <w:t xml:space="preserve">Perinteinen vaatetanssi on hyvin outoa.</w:t>
      </w:r>
    </w:p>
    <w:p>
      <w:r>
        <w:rPr>
          <w:b/>
        </w:rPr>
        <w:t xml:space="preserve">Esimerkki 6.2385</w:t>
      </w:r>
    </w:p>
    <w:p>
      <w:r>
        <w:t xml:space="preserve">Lause 1: Pariskunta kävelee tyhjällä tiellä vanhan hotellin edessä. Lause 2: Pariskunta katselee, kun hotellia rakennetaan.</w:t>
      </w:r>
    </w:p>
    <w:p>
      <w:r>
        <w:rPr>
          <w:b/>
        </w:rPr>
        <w:t xml:space="preserve">Tulos</w:t>
      </w:r>
    </w:p>
    <w:p>
      <w:r>
        <w:t xml:space="preserve">Pari ihmistä katselee rakennusta.</w:t>
      </w:r>
    </w:p>
    <w:p>
      <w:r>
        <w:rPr>
          <w:b/>
        </w:rPr>
        <w:t xml:space="preserve">Esimerkki 6.2386</w:t>
      </w:r>
    </w:p>
    <w:p>
      <w:r>
        <w:t xml:space="preserve">Lause 1: Suuri ruskea koira juoksee matalassa vedessä. Lause 2: Suuri koira on sohvalla.</w:t>
      </w:r>
    </w:p>
    <w:p>
      <w:r>
        <w:rPr>
          <w:b/>
        </w:rPr>
        <w:t xml:space="preserve">Tulos</w:t>
      </w:r>
    </w:p>
    <w:p>
      <w:r>
        <w:t xml:space="preserve">Suuri koira nappaa pallon.</w:t>
      </w:r>
    </w:p>
    <w:p>
      <w:r>
        <w:rPr>
          <w:b/>
        </w:rPr>
        <w:t xml:space="preserve">Esimerkki 6.2387</w:t>
      </w:r>
    </w:p>
    <w:p>
      <w:r>
        <w:t xml:space="preserve">Lause 1: Kaksi lähi-idän naista kävelee kadulla ostoskassinsa kanssa. Lause 2: Miehet olivat olleet ostoksilla.</w:t>
      </w:r>
    </w:p>
    <w:p>
      <w:r>
        <w:rPr>
          <w:b/>
        </w:rPr>
        <w:t xml:space="preserve">Tulos</w:t>
      </w:r>
    </w:p>
    <w:p>
      <w:r>
        <w:t xml:space="preserve">Naiset olivat ostoksilla koko päivän.</w:t>
      </w:r>
    </w:p>
    <w:p>
      <w:r>
        <w:rPr>
          <w:b/>
        </w:rPr>
        <w:t xml:space="preserve">Esimerkki 6.2388</w:t>
      </w:r>
    </w:p>
    <w:p>
      <w:r>
        <w:t xml:space="preserve">Lause 1: Kuvassa kaksi miestä seisoo kadulla, kun naiset kävelevät heidän ohitseen. Lause 2: Kaksi kadulla seisovaa miestä on pukeutunut klovneiksi.</w:t>
      </w:r>
    </w:p>
    <w:p>
      <w:r>
        <w:rPr>
          <w:b/>
        </w:rPr>
        <w:t xml:space="preserve">Tulos</w:t>
      </w:r>
    </w:p>
    <w:p>
      <w:r>
        <w:t xml:space="preserve">Kaksi kadulla seisovaa miestä ihailee ohi kulkevien naisten kauneutta.</w:t>
      </w:r>
    </w:p>
    <w:p>
      <w:r>
        <w:rPr>
          <w:b/>
        </w:rPr>
        <w:t xml:space="preserve">Esimerkki 6.2389</w:t>
      </w:r>
    </w:p>
    <w:p>
      <w:r>
        <w:t xml:space="preserve">Lause 1: Kaksi pitkätukkaista tyttöä hyppii trampoliinilla. Lause 2: Trampoliinilla hyppii kaksi lyhythiuksista poikaa.</w:t>
      </w:r>
    </w:p>
    <w:p>
      <w:r>
        <w:rPr>
          <w:b/>
        </w:rPr>
        <w:t xml:space="preserve">Tulos</w:t>
      </w:r>
    </w:p>
    <w:p>
      <w:r>
        <w:t xml:space="preserve">Trampoliinilla olevat kaksi tyttöä viihdyttävät äitiään.</w:t>
      </w:r>
    </w:p>
    <w:p>
      <w:r>
        <w:rPr>
          <w:b/>
        </w:rPr>
        <w:t xml:space="preserve">Esimerkki 6.2390</w:t>
      </w:r>
    </w:p>
    <w:p>
      <w:r>
        <w:t xml:space="preserve">Lause 1: Mies, jolla on raidalliset housut ja sinapinkeltainen paita, istuu ravintolan ulkopöydässä. Lause 2: Hyvin pukeutunut ennustaja on tasokkaissa juhlissa juomassa samppanjaa.</w:t>
      </w:r>
    </w:p>
    <w:p>
      <w:r>
        <w:rPr>
          <w:b/>
        </w:rPr>
        <w:t xml:space="preserve">Tulos</w:t>
      </w:r>
    </w:p>
    <w:p>
      <w:r>
        <w:t xml:space="preserve">Ronald Mc'donald halusi ilmaisen voileivän.</w:t>
      </w:r>
    </w:p>
    <w:p>
      <w:r>
        <w:rPr>
          <w:b/>
        </w:rPr>
        <w:t xml:space="preserve">Esimerkki 6.2391</w:t>
      </w:r>
    </w:p>
    <w:p>
      <w:r>
        <w:t xml:space="preserve">Lause 1: Keski-ikäinen mies pyöräilee kaupungin kaduilla kori täynnä sanomalehtiä. Lause 2: Vanha mies kävelee rollaattorin kanssa.</w:t>
      </w:r>
    </w:p>
    <w:p>
      <w:r>
        <w:rPr>
          <w:b/>
        </w:rPr>
        <w:t xml:space="preserve">Tulos</w:t>
      </w:r>
    </w:p>
    <w:p>
      <w:r>
        <w:t xml:space="preserve">Mies jakaa sanomalehtiä.</w:t>
      </w:r>
    </w:p>
    <w:p>
      <w:r>
        <w:rPr>
          <w:b/>
        </w:rPr>
        <w:t xml:space="preserve">Esimerkki 6.2392</w:t>
      </w:r>
    </w:p>
    <w:p>
      <w:r>
        <w:t xml:space="preserve">Lause 1: Neljä suojavaatteisiin pukeutunutta henkilöä seisoo jätesäkkien vieressä. Lause 2: Ihmiset nukkuvat.</w:t>
      </w:r>
    </w:p>
    <w:p>
      <w:r>
        <w:rPr>
          <w:b/>
        </w:rPr>
        <w:t xml:space="preserve">Tulos</w:t>
      </w:r>
    </w:p>
    <w:p>
      <w:r>
        <w:t xml:space="preserve">Ihmiset ovat ulkona</w:t>
      </w:r>
    </w:p>
    <w:p>
      <w:r>
        <w:rPr>
          <w:b/>
        </w:rPr>
        <w:t xml:space="preserve">Esimerkki 6.2393</w:t>
      </w:r>
    </w:p>
    <w:p>
      <w:r>
        <w:t xml:space="preserve">Lause 1: Pieni lapsi sekoittaa ruokaa punaisella lusikalla keittiön tiskipöydällä. Lause 2: Lapsi syö vanukasta.</w:t>
      </w:r>
    </w:p>
    <w:p>
      <w:r>
        <w:rPr>
          <w:b/>
        </w:rPr>
        <w:t xml:space="preserve">Tulos</w:t>
      </w:r>
    </w:p>
    <w:p>
      <w:r>
        <w:t xml:space="preserve">Lapsi auttaa vanhempaansa päivällisen valmistamisessa.</w:t>
      </w:r>
    </w:p>
    <w:p>
      <w:r>
        <w:rPr>
          <w:b/>
        </w:rPr>
        <w:t xml:space="preserve">Esimerkki 6.2394</w:t>
      </w:r>
    </w:p>
    <w:p>
      <w:r>
        <w:t xml:space="preserve">Lause 1: Keittiössä mies yrittää keskittyneesti saada lihapalaa metallipussiin. Lause 2: Koira murtaa auki pussin, joka on täynnä lihaa.</w:t>
      </w:r>
    </w:p>
    <w:p>
      <w:r>
        <w:rPr>
          <w:b/>
        </w:rPr>
        <w:t xml:space="preserve">Tulos</w:t>
      </w:r>
    </w:p>
    <w:p>
      <w:r>
        <w:t xml:space="preserve">Keittiössä miehellä on pussi kädessään.</w:t>
      </w:r>
    </w:p>
    <w:p>
      <w:r>
        <w:rPr>
          <w:b/>
        </w:rPr>
        <w:t xml:space="preserve">Esimerkki 6.2395</w:t>
      </w:r>
    </w:p>
    <w:p>
      <w:r>
        <w:t xml:space="preserve">Lause 1: Nainen, jolla on valkoinen pusero, siniset farkut ja korkokengät, juoksee kadun yli välttääkseen vastaantulevaa liikennettä. Lause 2: Pusero on musta.</w:t>
      </w:r>
    </w:p>
    <w:p>
      <w:r>
        <w:rPr>
          <w:b/>
        </w:rPr>
        <w:t xml:space="preserve">Tulos</w:t>
      </w:r>
    </w:p>
    <w:p>
      <w:r>
        <w:t xml:space="preserve">Pusero on vanha.</w:t>
      </w:r>
    </w:p>
    <w:p>
      <w:r>
        <w:rPr>
          <w:b/>
        </w:rPr>
        <w:t xml:space="preserve">Esimerkki 6.2396</w:t>
      </w:r>
    </w:p>
    <w:p>
      <w:r>
        <w:t xml:space="preserve">Lause 1: Mies maalaa muotokuvaa kuvan perusteella. Lause 2: Nainen piirtää koulun pulpettiin.</w:t>
      </w:r>
    </w:p>
    <w:p>
      <w:r>
        <w:rPr>
          <w:b/>
        </w:rPr>
        <w:t xml:space="preserve">Tulos</w:t>
      </w:r>
    </w:p>
    <w:p>
      <w:r>
        <w:t xml:space="preserve">Mies maalaa muotokuvan itsestään.</w:t>
      </w:r>
    </w:p>
    <w:p>
      <w:r>
        <w:rPr>
          <w:b/>
        </w:rPr>
        <w:t xml:space="preserve">Esimerkki 6.2397</w:t>
      </w:r>
    </w:p>
    <w:p>
      <w:r>
        <w:t xml:space="preserve">Lause 1: Tässä kuvassa on tyttö, joka juoksee kilpaa tai juoksuradalla. Lause 2: Mies tekee vaikuttavan sarjan takaperin voltteja.</w:t>
      </w:r>
    </w:p>
    <w:p>
      <w:r>
        <w:rPr>
          <w:b/>
        </w:rPr>
        <w:t xml:space="preserve">Tulos</w:t>
      </w:r>
    </w:p>
    <w:p>
      <w:r>
        <w:t xml:space="preserve">Muutama ihminen juoksee urheilullisen tytön rinnalla.</w:t>
      </w:r>
    </w:p>
    <w:p>
      <w:r>
        <w:rPr>
          <w:b/>
        </w:rPr>
        <w:t xml:space="preserve">Esimerkki 6.2398</w:t>
      </w:r>
    </w:p>
    <w:p>
      <w:r>
        <w:t xml:space="preserve">Lause 1: Avoimesta punaisesta vaunusta nojaa ulos itämainen nainen, joka vilkuttaa häntä kuvaavalle henkilölle, kun pieni tyttö seisoo ja katselee vieressä. Lause 2: Poliisi jahtaa itämaista epäiltyä naista uteliaiden ihmisten katsellessa vierestä.</w:t>
      </w:r>
    </w:p>
    <w:p>
      <w:r>
        <w:rPr>
          <w:b/>
        </w:rPr>
        <w:t xml:space="preserve">Tulos</w:t>
      </w:r>
    </w:p>
    <w:p>
      <w:r>
        <w:t xml:space="preserve">Äiti lähtee lomalle ja vilkuttaa lapselleen hyvästejä.</w:t>
      </w:r>
    </w:p>
    <w:p>
      <w:r>
        <w:rPr>
          <w:b/>
        </w:rPr>
        <w:t xml:space="preserve">Esimerkki 6.2399</w:t>
      </w:r>
    </w:p>
    <w:p>
      <w:r>
        <w:t xml:space="preserve">Lause 1: Punaisen metalliveistoksen ympärillä on suuri joukko ihmisiä. Lause 2: Kukaan ei ole punaisen veistoksen lähellä.</w:t>
      </w:r>
    </w:p>
    <w:p>
      <w:r>
        <w:rPr>
          <w:b/>
        </w:rPr>
        <w:t xml:space="preserve">Tulos</w:t>
      </w:r>
    </w:p>
    <w:p>
      <w:r>
        <w:t xml:space="preserve">Veistos on uusi lisäys julkiseen puistoon.</w:t>
      </w:r>
    </w:p>
    <w:p>
      <w:r>
        <w:rPr>
          <w:b/>
        </w:rPr>
        <w:t xml:space="preserve">Esimerkki 6.2400</w:t>
      </w:r>
    </w:p>
    <w:p>
      <w:r>
        <w:t xml:space="preserve">Lause 1: Nuori tyttö poseeraa kuvaa varten, kun hänen heijastuksensa jää lätäkköön. Lause 2: Poika nukahtaa.</w:t>
      </w:r>
    </w:p>
    <w:p>
      <w:r>
        <w:rPr>
          <w:b/>
        </w:rPr>
        <w:t xml:space="preserve">Tulos</w:t>
      </w:r>
    </w:p>
    <w:p>
      <w:r>
        <w:t xml:space="preserve">Tyttö poseeraa lehtikuvassa.</w:t>
      </w:r>
    </w:p>
    <w:p>
      <w:r>
        <w:rPr>
          <w:b/>
        </w:rPr>
        <w:t xml:space="preserve">Esimerkki 6.2401</w:t>
      </w:r>
    </w:p>
    <w:p>
      <w:r>
        <w:t xml:space="preserve">Lause 1: Henkilö, jolla on raidallinen paita, ostaa hedelmiä kaupasta Lause 2: Henkilöllä on yksivärinen paita.</w:t>
      </w:r>
    </w:p>
    <w:p>
      <w:r>
        <w:rPr>
          <w:b/>
        </w:rPr>
        <w:t xml:space="preserve">Tulos</w:t>
      </w:r>
    </w:p>
    <w:p>
      <w:r>
        <w:t xml:space="preserve">Henkilö ostaa viinirypäleitä.</w:t>
      </w:r>
    </w:p>
    <w:p>
      <w:r>
        <w:rPr>
          <w:b/>
        </w:rPr>
        <w:t xml:space="preserve">Esimerkki 6.2402</w:t>
      </w:r>
    </w:p>
    <w:p>
      <w:r>
        <w:t xml:space="preserve">Lause 1: Henkilö seisoo vedessä keltaisen veneen vieressä airo kädessään. Lause 2: Henkilö ui vedessä vesiskootterin vieressä.</w:t>
      </w:r>
    </w:p>
    <w:p>
      <w:r>
        <w:rPr>
          <w:b/>
        </w:rPr>
        <w:t xml:space="preserve">Tulos</w:t>
      </w:r>
    </w:p>
    <w:p>
      <w:r>
        <w:t xml:space="preserve">Mies valmistautuu lähtemään veneilemään.</w:t>
      </w:r>
    </w:p>
    <w:p>
      <w:r>
        <w:rPr>
          <w:b/>
        </w:rPr>
        <w:t xml:space="preserve">Esimerkki 6.2403</w:t>
      </w:r>
    </w:p>
    <w:p>
      <w:r>
        <w:t xml:space="preserve">Lause 1: Suuri ihmisjoukko kävelee. Lause 2: Ihmiset lentävät.</w:t>
      </w:r>
    </w:p>
    <w:p>
      <w:r>
        <w:rPr>
          <w:b/>
        </w:rPr>
        <w:t xml:space="preserve">Tulos</w:t>
      </w:r>
    </w:p>
    <w:p>
      <w:r>
        <w:t xml:space="preserve">Suuri yleisö kiertää museota.</w:t>
      </w:r>
    </w:p>
    <w:p>
      <w:r>
        <w:rPr>
          <w:b/>
        </w:rPr>
        <w:t xml:space="preserve">Esimerkki 6.2404</w:t>
      </w:r>
    </w:p>
    <w:p>
      <w:r>
        <w:t xml:space="preserve">Lause 1: Nainen hymyilee, kun hän näyttää kirjoittavan tekstiviestejä. Lause 2: Siellä on hymyilevä mies.</w:t>
      </w:r>
    </w:p>
    <w:p>
      <w:r>
        <w:rPr>
          <w:b/>
        </w:rPr>
        <w:t xml:space="preserve">Tulos</w:t>
      </w:r>
    </w:p>
    <w:p>
      <w:r>
        <w:t xml:space="preserve">Eräs hymyilevä nainen sai juuri tekstiviestin, jossa oli hyviä uutisia.</w:t>
      </w:r>
    </w:p>
    <w:p>
      <w:r>
        <w:rPr>
          <w:b/>
        </w:rPr>
        <w:t xml:space="preserve">Esimerkki 6.2405</w:t>
      </w:r>
    </w:p>
    <w:p>
      <w:r>
        <w:t xml:space="preserve">Lause 1: Kaksi miestä, pukeutuneina takkeihin ja hanskoihin, puhaltavat lehtiä. Lause 2: Kaksi miestä on baarissa katsomassa peliä.</w:t>
      </w:r>
    </w:p>
    <w:p>
      <w:r>
        <w:rPr>
          <w:b/>
        </w:rPr>
        <w:t xml:space="preserve">Tulos</w:t>
      </w:r>
    </w:p>
    <w:p>
      <w:r>
        <w:t xml:space="preserve">Kaksi miestä puhaltaa lehtiä pihaltaan naapureihin.</w:t>
      </w:r>
    </w:p>
    <w:p>
      <w:r>
        <w:rPr>
          <w:b/>
        </w:rPr>
        <w:t xml:space="preserve">Esimerkki 6.2406</w:t>
      </w:r>
    </w:p>
    <w:p>
      <w:r>
        <w:t xml:space="preserve">Lause 1: Istuvat lapset kuuntelevat ohjaajaa, joka kertoo heille päivän ohjeet. Lause 2: Lapset leikkivät iltapäivällä leikkikentällä.</w:t>
      </w:r>
    </w:p>
    <w:p>
      <w:r>
        <w:rPr>
          <w:b/>
        </w:rPr>
        <w:t xml:space="preserve">Tulos</w:t>
      </w:r>
    </w:p>
    <w:p>
      <w:r>
        <w:t xml:space="preserve">Lintuharrastuskerho kävelee tietä pitkin etsimään kirjosieppoa.</w:t>
      </w:r>
    </w:p>
    <w:p>
      <w:r>
        <w:rPr>
          <w:b/>
        </w:rPr>
        <w:t xml:space="preserve">Esimerkki 6.2407</w:t>
      </w:r>
    </w:p>
    <w:p>
      <w:r>
        <w:t xml:space="preserve">Lause 1: Lapsi nukkuu sängyssä, ja hänellä on ruokalappu, jossa lukee "tiistai". Lause 2: Vauva huutaa päästäkseen ulos pinnasängystään.</w:t>
      </w:r>
    </w:p>
    <w:p>
      <w:r>
        <w:rPr>
          <w:b/>
        </w:rPr>
        <w:t xml:space="preserve">Tulos</w:t>
      </w:r>
    </w:p>
    <w:p>
      <w:r>
        <w:t xml:space="preserve">Nyt on tiistai.</w:t>
      </w:r>
    </w:p>
    <w:p>
      <w:r>
        <w:rPr>
          <w:b/>
        </w:rPr>
        <w:t xml:space="preserve">Esimerkki 6.2408</w:t>
      </w:r>
    </w:p>
    <w:p>
      <w:r>
        <w:t xml:space="preserve">Lause 1: Nainen ja lapsi istuvat isossa puussa, jossa on suuria oksia. Lause 2: Lapset leikkivät puun alla.</w:t>
      </w:r>
    </w:p>
    <w:p>
      <w:r>
        <w:rPr>
          <w:b/>
        </w:rPr>
        <w:t xml:space="preserve">Tulos</w:t>
      </w:r>
    </w:p>
    <w:p>
      <w:r>
        <w:t xml:space="preserve">Nainen ja lapsi istuvat puumajassa.</w:t>
      </w:r>
    </w:p>
    <w:p>
      <w:r>
        <w:rPr>
          <w:b/>
        </w:rPr>
        <w:t xml:space="preserve">Esimerkki 6.2409</w:t>
      </w:r>
    </w:p>
    <w:p>
      <w:r>
        <w:t xml:space="preserve">Lause 1: Aasialainen nainen ottaa kuvaa silmälasit päällään Lause 2: Valkoinen nainen kävelee kävelyllä raskas takki päällään.</w:t>
      </w:r>
    </w:p>
    <w:p>
      <w:r>
        <w:rPr>
          <w:b/>
        </w:rPr>
        <w:t xml:space="preserve">Tulos</w:t>
      </w:r>
    </w:p>
    <w:p>
      <w:r>
        <w:t xml:space="preserve">Aurinkolasipäinen nainen ottaa kuvan merestä.</w:t>
      </w:r>
    </w:p>
    <w:p>
      <w:r>
        <w:rPr>
          <w:b/>
        </w:rPr>
        <w:t xml:space="preserve">Esimerkki 6.2410</w:t>
      </w:r>
    </w:p>
    <w:p>
      <w:r>
        <w:t xml:space="preserve">Lause 1: Paljasjalkainen nainen, jolla on valkoinen tankki ja siniset shortsit, laittaa jalkansa vesisuihkuun. Lause 2: Nainen korjaa autoaan.</w:t>
      </w:r>
    </w:p>
    <w:p>
      <w:r>
        <w:rPr>
          <w:b/>
        </w:rPr>
        <w:t xml:space="preserve">Tulos</w:t>
      </w:r>
    </w:p>
    <w:p>
      <w:r>
        <w:t xml:space="preserve">Nainen pesee hiekkaa jaloistaan vietettyään päivän rannalla.</w:t>
      </w:r>
    </w:p>
    <w:p>
      <w:r>
        <w:rPr>
          <w:b/>
        </w:rPr>
        <w:t xml:space="preserve">Esimerkki 6.2411</w:t>
      </w:r>
    </w:p>
    <w:p>
      <w:r>
        <w:t xml:space="preserve">Lause 1: Mielenosoittaja pitelee lippua, kun ihmiset taustalla pitävät kylttejä. Lause 2: Henkilö työskentelee autonsa parissa.</w:t>
      </w:r>
    </w:p>
    <w:p>
      <w:r>
        <w:rPr>
          <w:b/>
        </w:rPr>
        <w:t xml:space="preserve">Tulos</w:t>
      </w:r>
    </w:p>
    <w:p>
      <w:r>
        <w:t xml:space="preserve">Henkilö on lakossa töissä.</w:t>
      </w:r>
    </w:p>
    <w:p>
      <w:r>
        <w:rPr>
          <w:b/>
        </w:rPr>
        <w:t xml:space="preserve">Esimerkki 6.2412</w:t>
      </w:r>
    </w:p>
    <w:p>
      <w:r>
        <w:t xml:space="preserve">Lause 1: Määrätietoinen ammattilaishiihtäjä laskee rinteitä turnauksessa. Lause 2: Hiihtäjä istuu maassa ja käyttää suksia.</w:t>
      </w:r>
    </w:p>
    <w:p>
      <w:r>
        <w:rPr>
          <w:b/>
        </w:rPr>
        <w:t xml:space="preserve">Tulos</w:t>
      </w:r>
    </w:p>
    <w:p>
      <w:r>
        <w:t xml:space="preserve">Hiihtäjä ohittaa toisen kilpailijan kilpailussa, kun hän ajaa rinnettä alas.</w:t>
      </w:r>
    </w:p>
    <w:p>
      <w:r>
        <w:rPr>
          <w:b/>
        </w:rPr>
        <w:t xml:space="preserve">Esimerkki 6.2413</w:t>
      </w:r>
    </w:p>
    <w:p>
      <w:r>
        <w:t xml:space="preserve">Lause 1: Sininen kilpa-auto on tulossa mutkan takaa. Lause 2: Auto on pysäköity autotalliin.</w:t>
      </w:r>
    </w:p>
    <w:p>
      <w:r>
        <w:rPr>
          <w:b/>
        </w:rPr>
        <w:t xml:space="preserve">Tulos</w:t>
      </w:r>
    </w:p>
    <w:p>
      <w:r>
        <w:t xml:space="preserve">Auto tekee jyrkän käännöksen.</w:t>
      </w:r>
    </w:p>
    <w:p>
      <w:r>
        <w:rPr>
          <w:b/>
        </w:rPr>
        <w:t xml:space="preserve">Esimerkki 6.2414</w:t>
      </w:r>
    </w:p>
    <w:p>
      <w:r>
        <w:t xml:space="preserve">Lause 1: Koira juoksee syksyiseen metsään, jossa on oranssi siima. Lause 2: Koira nukkuu.</w:t>
      </w:r>
    </w:p>
    <w:p>
      <w:r>
        <w:rPr>
          <w:b/>
        </w:rPr>
        <w:t xml:space="preserve">Tulos</w:t>
      </w:r>
    </w:p>
    <w:p>
      <w:r>
        <w:t xml:space="preserve">Koira on lihava.</w:t>
      </w:r>
    </w:p>
    <w:p>
      <w:r>
        <w:rPr>
          <w:b/>
        </w:rPr>
        <w:t xml:space="preserve">Esimerkki 6.2415</w:t>
      </w:r>
    </w:p>
    <w:p>
      <w:r>
        <w:t xml:space="preserve">Lause 1: Nuori, silmät sidottu poika heiluttaa värikästä keppiä ja yrittää osua pinataan, kun nainen, jolla on tyttö ja mies kädessään, katselee. Lause 2: Kukaan ei katso</w:t>
      </w:r>
    </w:p>
    <w:p>
      <w:r>
        <w:rPr>
          <w:b/>
        </w:rPr>
        <w:t xml:space="preserve">Tulos</w:t>
      </w:r>
    </w:p>
    <w:p>
      <w:r>
        <w:t xml:space="preserve">Pitkä ihminen etsii</w:t>
      </w:r>
    </w:p>
    <w:p>
      <w:r>
        <w:rPr>
          <w:b/>
        </w:rPr>
        <w:t xml:space="preserve">Esimerkki 6.2416</w:t>
      </w:r>
    </w:p>
    <w:p>
      <w:r>
        <w:t xml:space="preserve">Lause 1: Kuvassa on kaksi vaaleatukkaista naista, joista toinen teeskentelee kuristavansa toista. Lause 2: Naiset tikkaavat.</w:t>
      </w:r>
    </w:p>
    <w:p>
      <w:r>
        <w:rPr>
          <w:b/>
        </w:rPr>
        <w:t xml:space="preserve">Tulos</w:t>
      </w:r>
    </w:p>
    <w:p>
      <w:r>
        <w:t xml:space="preserve">Nainen kuristaa yhtä naista sähköjohdolla.</w:t>
      </w:r>
    </w:p>
    <w:p>
      <w:r>
        <w:rPr>
          <w:b/>
        </w:rPr>
        <w:t xml:space="preserve">Esimerkki 6.2417</w:t>
      </w:r>
    </w:p>
    <w:p>
      <w:r>
        <w:t xml:space="preserve">Lause 1: Kaksi valkoisiin paitoihin pukeutunutta miestä ja toinen henkilö keskustelevat. Lause 2: Yksi henkilö puhuu neljän muun henkilön kanssa.</w:t>
      </w:r>
    </w:p>
    <w:p>
      <w:r>
        <w:rPr>
          <w:b/>
        </w:rPr>
        <w:t xml:space="preserve">Tulos</w:t>
      </w:r>
    </w:p>
    <w:p>
      <w:r>
        <w:t xml:space="preserve">Toinen henkilö on nainen.</w:t>
      </w:r>
    </w:p>
    <w:p>
      <w:r>
        <w:rPr>
          <w:b/>
        </w:rPr>
        <w:t xml:space="preserve">Esimerkki 6.2418</w:t>
      </w:r>
    </w:p>
    <w:p>
      <w:r>
        <w:t xml:space="preserve">Lause 1: Angelsin baseball-pelaaja ojentaa hanskansa saadakseen pallon kiinni. Lause 2: Angelsin baseball-pelaaja varastaa toisen pesän.</w:t>
      </w:r>
    </w:p>
    <w:p>
      <w:r>
        <w:rPr>
          <w:b/>
        </w:rPr>
        <w:t xml:space="preserve">Tulos</w:t>
      </w:r>
    </w:p>
    <w:p>
      <w:r>
        <w:t xml:space="preserve">Baseball-pelaaja nappaa lentopalloa.</w:t>
      </w:r>
    </w:p>
    <w:p>
      <w:r>
        <w:rPr>
          <w:b/>
        </w:rPr>
        <w:t xml:space="preserve">Esimerkki 6.2419</w:t>
      </w:r>
    </w:p>
    <w:p>
      <w:r>
        <w:t xml:space="preserve">Lause 1: Kaksi juoksijaa juoksee metsässä. Lause 2: Juoksijat ylittävät vilkkaasti liikennöityä kaupunkikatua.</w:t>
      </w:r>
    </w:p>
    <w:p>
      <w:r>
        <w:rPr>
          <w:b/>
        </w:rPr>
        <w:t xml:space="preserve">Tulos</w:t>
      </w:r>
    </w:p>
    <w:p>
      <w:r>
        <w:t xml:space="preserve">Juoksijat ovat molemmat naisia.</w:t>
      </w:r>
    </w:p>
    <w:p>
      <w:r>
        <w:rPr>
          <w:b/>
        </w:rPr>
        <w:t xml:space="preserve">Esimerkki 6.2420</w:t>
      </w:r>
    </w:p>
    <w:p>
      <w:r>
        <w:t xml:space="preserve">Lause 1: Punamusta puseroinen taiteilija maalaa seinämaalausta tiilirakennuksen kylkeen. Lause 2: Taiteilija keikkuu auditorion kattotuoleista.</w:t>
      </w:r>
    </w:p>
    <w:p>
      <w:r>
        <w:rPr>
          <w:b/>
        </w:rPr>
        <w:t xml:space="preserve">Tulos</w:t>
      </w:r>
    </w:p>
    <w:p>
      <w:r>
        <w:t xml:space="preserve">Taiteilija on saanut toimeksiannon maalata seinämaalauksen rakennukseen.</w:t>
      </w:r>
    </w:p>
    <w:p>
      <w:r>
        <w:rPr>
          <w:b/>
        </w:rPr>
        <w:t xml:space="preserve">Esimerkki 6.2421</w:t>
      </w:r>
    </w:p>
    <w:p>
      <w:r>
        <w:t xml:space="preserve">Lause 1: Tyttö astuu pois pesäpallopelissä ensimmäisen heiton jälkeen. Lause 2: Tyttö, jolla on verkkosukkahousut ja korkokengät, astuu alas heitettyään ensimmäisen syöttöpallon pelissä.</w:t>
      </w:r>
    </w:p>
    <w:p>
      <w:r>
        <w:rPr>
          <w:b/>
        </w:rPr>
        <w:t xml:space="preserve">Tulos</w:t>
      </w:r>
    </w:p>
    <w:p>
      <w:r>
        <w:t xml:space="preserve">Tytöt astuvat pois kumpareelta heitettyään ensimmäisen heiton kaksi kertaa vaaditun matkan.</w:t>
      </w:r>
    </w:p>
    <w:p>
      <w:r>
        <w:rPr>
          <w:b/>
        </w:rPr>
        <w:t xml:space="preserve">Esimerkki 6.2422</w:t>
      </w:r>
    </w:p>
    <w:p>
      <w:r>
        <w:t xml:space="preserve">Lause 1: Miehet työskentelevät rakennuksen ulkopuolella rakennustelineillä muiden miesten katsellessa. Lause 2: Miehet rentoutuvat penkillä odottaen, että rakennustelineet saadaan korjattua.</w:t>
      </w:r>
    </w:p>
    <w:p>
      <w:r>
        <w:rPr>
          <w:b/>
        </w:rPr>
        <w:t xml:space="preserve">Tulos</w:t>
      </w:r>
    </w:p>
    <w:p>
      <w:r>
        <w:t xml:space="preserve">Miehet vahtivat, ettei kukaan putoa.</w:t>
      </w:r>
    </w:p>
    <w:p>
      <w:r>
        <w:rPr>
          <w:b/>
        </w:rPr>
        <w:t xml:space="preserve">Esimerkki 6.2423</w:t>
      </w:r>
    </w:p>
    <w:p>
      <w:r>
        <w:t xml:space="preserve">Lause 1: Mies kävelee jalkakäytävällä levykaupan ulkopuolella, kun eräs henkilö istuu lähellä ja ottaa kuvia. Lause 2: Mies juoksee ravintolan ohi.</w:t>
      </w:r>
    </w:p>
    <w:p>
      <w:r>
        <w:rPr>
          <w:b/>
        </w:rPr>
        <w:t xml:space="preserve">Tulos</w:t>
      </w:r>
    </w:p>
    <w:p>
      <w:r>
        <w:t xml:space="preserve">Miehellä on housut jalassa.</w:t>
      </w:r>
    </w:p>
    <w:p>
      <w:r>
        <w:rPr>
          <w:b/>
        </w:rPr>
        <w:t xml:space="preserve">Esimerkki 6.2424</w:t>
      </w:r>
    </w:p>
    <w:p>
      <w:r>
        <w:t xml:space="preserve">Lause 1: Joukko ihmisiä ajaa polkupyörällä. Lause 2: Ihmiset ratsastavat hevosilla paikalliseen saluunaan.</w:t>
      </w:r>
    </w:p>
    <w:p>
      <w:r>
        <w:rPr>
          <w:b/>
        </w:rPr>
        <w:t xml:space="preserve">Tulos</w:t>
      </w:r>
    </w:p>
    <w:p>
      <w:r>
        <w:t xml:space="preserve">Ryhmä harjoittelee tulevaa kilpailua varten.</w:t>
      </w:r>
    </w:p>
    <w:p>
      <w:r>
        <w:rPr>
          <w:b/>
        </w:rPr>
        <w:t xml:space="preserve">Esimerkki 6.2425</w:t>
      </w:r>
    </w:p>
    <w:p>
      <w:r>
        <w:t xml:space="preserve">Lause 1: Ryhmä mustia poikia luokkahuoneessa, valkoiset paidat yllään, kuuntelemassa puhetta UNICEFistä. Lause 2: Ryhmä poikia kuuntelee Punaisen Ristin edustajan puhetta järjestöstään.</w:t>
      </w:r>
    </w:p>
    <w:p>
      <w:r>
        <w:rPr>
          <w:b/>
        </w:rPr>
        <w:t xml:space="preserve">Tulos</w:t>
      </w:r>
    </w:p>
    <w:p>
      <w:r>
        <w:t xml:space="preserve">Mustat pojat kyllästyvät kuuntelemaan puhetta.</w:t>
      </w:r>
    </w:p>
    <w:p>
      <w:r>
        <w:rPr>
          <w:b/>
        </w:rPr>
        <w:t xml:space="preserve">Esimerkki 6.2426</w:t>
      </w:r>
    </w:p>
    <w:p>
      <w:r>
        <w:t xml:space="preserve">Lause 1: Henkilö, jolla on tavallinen paita, farkut, kypärä ja keltaiset hanskat, laittaa tikkuja keltaisen koneen takaosaan. Lause 2: Henkilö ui altaassa.</w:t>
      </w:r>
    </w:p>
    <w:p>
      <w:r>
        <w:rPr>
          <w:b/>
        </w:rPr>
        <w:t xml:space="preserve">Tulos</w:t>
      </w:r>
    </w:p>
    <w:p>
      <w:r>
        <w:t xml:space="preserve">Rakennustyöntekijä laittaa puuta keltaiseen koneeseen.</w:t>
      </w:r>
    </w:p>
    <w:p>
      <w:r>
        <w:rPr>
          <w:b/>
        </w:rPr>
        <w:t xml:space="preserve">Esimerkki 6.2427</w:t>
      </w:r>
    </w:p>
    <w:p>
      <w:r>
        <w:t xml:space="preserve">Lause 1: Neljä ihmistä tanssii lavalla ja heillä on punainen huivi vyötärönsä ympärillä. Lause 2: Neljä ihmistä istuu sohvalla.</w:t>
      </w:r>
    </w:p>
    <w:p>
      <w:r>
        <w:rPr>
          <w:b/>
        </w:rPr>
        <w:t xml:space="preserve">Tulos</w:t>
      </w:r>
    </w:p>
    <w:p>
      <w:r>
        <w:t xml:space="preserve">Ihmiset esiintyvät yleisölle.</w:t>
      </w:r>
    </w:p>
    <w:p>
      <w:r>
        <w:rPr>
          <w:b/>
        </w:rPr>
        <w:t xml:space="preserve">Esimerkki 6.2428</w:t>
      </w:r>
    </w:p>
    <w:p>
      <w:r>
        <w:t xml:space="preserve">Lause 1: Kaksi ihmistä kiipeilee. Lause 2: Mies kiipeilee yksinään kallioille.</w:t>
      </w:r>
    </w:p>
    <w:p>
      <w:r>
        <w:rPr>
          <w:b/>
        </w:rPr>
        <w:t xml:space="preserve">Tulos</w:t>
      </w:r>
    </w:p>
    <w:p>
      <w:r>
        <w:t xml:space="preserve">Mies ja hänen tyttöystävänsä kiipeilevät kallioille.</w:t>
      </w:r>
    </w:p>
    <w:p>
      <w:r>
        <w:rPr>
          <w:b/>
        </w:rPr>
        <w:t xml:space="preserve">Esimerkki 6.2429</w:t>
      </w:r>
    </w:p>
    <w:p>
      <w:r>
        <w:t xml:space="preserve">Lause 1: Poika katselee hakattua tukkia. Lause 2: Poika katsoo pilkottua sammakkoa.</w:t>
      </w:r>
    </w:p>
    <w:p>
      <w:r>
        <w:rPr>
          <w:b/>
        </w:rPr>
        <w:t xml:space="preserve">Tulos</w:t>
      </w:r>
    </w:p>
    <w:p>
      <w:r>
        <w:t xml:space="preserve">Poika katselee polttopuuksi hakattua tukkia.</w:t>
      </w:r>
    </w:p>
    <w:p>
      <w:r>
        <w:rPr>
          <w:b/>
        </w:rPr>
        <w:t xml:space="preserve">Esimerkki 6.2430</w:t>
      </w:r>
    </w:p>
    <w:p>
      <w:r>
        <w:t xml:space="preserve">Lause 1: Siluetti kahdesta ihmisestä istumassa laiturilla auringonlaskun aikaan Lause 2: Siluetti kahdesta ihmisestä istumassa laiturilla auringonnousun aikaan.</w:t>
      </w:r>
    </w:p>
    <w:p>
      <w:r>
        <w:rPr>
          <w:b/>
        </w:rPr>
        <w:t xml:space="preserve">Tulos</w:t>
      </w:r>
    </w:p>
    <w:p>
      <w:r>
        <w:t xml:space="preserve">Laiturilla olevat ihmiset ovat valkoisia.</w:t>
      </w:r>
    </w:p>
    <w:p>
      <w:r>
        <w:rPr>
          <w:b/>
        </w:rPr>
        <w:t xml:space="preserve">Esimerkki 6.2431</w:t>
      </w:r>
    </w:p>
    <w:p>
      <w:r>
        <w:t xml:space="preserve">Lause 1: Poika ja nainen istuvat matkustajajunassa Lause 2: he istuvat kotona.</w:t>
      </w:r>
    </w:p>
    <w:p>
      <w:r>
        <w:rPr>
          <w:b/>
        </w:rPr>
        <w:t xml:space="preserve">Tulos</w:t>
      </w:r>
    </w:p>
    <w:p>
      <w:r>
        <w:t xml:space="preserve">poika on hänen poikansa</w:t>
      </w:r>
    </w:p>
    <w:p>
      <w:r>
        <w:rPr>
          <w:b/>
        </w:rPr>
        <w:t xml:space="preserve">Esimerkki 6.2432</w:t>
      </w:r>
    </w:p>
    <w:p>
      <w:r>
        <w:t xml:space="preserve">Lause 1: Jääkiekko-ottelussa valkoinen joukkue kohtaa mustan joukkueen. Lause 2: Joukkueet pelaavat jalkapalloa.</w:t>
      </w:r>
    </w:p>
    <w:p>
      <w:r>
        <w:rPr>
          <w:b/>
        </w:rPr>
        <w:t xml:space="preserve">Tulos</w:t>
      </w:r>
    </w:p>
    <w:p>
      <w:r>
        <w:t xml:space="preserve">Jääkiekkopeli on käynnissä jäähallissa.</w:t>
      </w:r>
    </w:p>
    <w:p>
      <w:r>
        <w:rPr>
          <w:b/>
        </w:rPr>
        <w:t xml:space="preserve">Esimerkki 6.2433</w:t>
      </w:r>
    </w:p>
    <w:p>
      <w:r>
        <w:t xml:space="preserve">Lause 1: Nuori poika nukkuu puisella pinnasängyllä, tyhjät vesipullot jalkojensa juuressa vihreän veden yllä ja tikkaat vievät ylös tiiliseinää. Lause 2: Nuori poika katsoo televisiota.</w:t>
      </w:r>
    </w:p>
    <w:p>
      <w:r>
        <w:rPr>
          <w:b/>
        </w:rPr>
        <w:t xml:space="preserve">Tulos</w:t>
      </w:r>
    </w:p>
    <w:p>
      <w:r>
        <w:t xml:space="preserve">Nuori poika nukkuu mökin parvella.</w:t>
      </w:r>
    </w:p>
    <w:p>
      <w:r>
        <w:rPr>
          <w:b/>
        </w:rPr>
        <w:t xml:space="preserve">Esimerkki 6.2434</w:t>
      </w:r>
    </w:p>
    <w:p>
      <w:r>
        <w:t xml:space="preserve">Lause 1: Vanha nainen pitää hyppivää lasta kädestä kiinni. Lause 2: Nainen ei koske lapseen.</w:t>
      </w:r>
    </w:p>
    <w:p>
      <w:r>
        <w:rPr>
          <w:b/>
        </w:rPr>
        <w:t xml:space="preserve">Tulos</w:t>
      </w:r>
    </w:p>
    <w:p>
      <w:r>
        <w:t xml:space="preserve">Lapsi on aktiivinen.</w:t>
      </w:r>
    </w:p>
    <w:p>
      <w:r>
        <w:rPr>
          <w:b/>
        </w:rPr>
        <w:t xml:space="preserve">Esimerkki 6.2435</w:t>
      </w:r>
    </w:p>
    <w:p>
      <w:r>
        <w:t xml:space="preserve">Lause 1: Kaksi miestä istuu kalliolla meren rannalla ja toinen mies seisoo lähellä. Lause 2: Kaksi miestä istuu autossa lähellä järveä.</w:t>
      </w:r>
    </w:p>
    <w:p>
      <w:r>
        <w:rPr>
          <w:b/>
        </w:rPr>
        <w:t xml:space="preserve">Tulos</w:t>
      </w:r>
    </w:p>
    <w:p>
      <w:r>
        <w:t xml:space="preserve">Kaksi miestä istuu rannalla kivellä, kun toinen mies katselee läheltä.</w:t>
      </w:r>
    </w:p>
    <w:p>
      <w:r>
        <w:rPr>
          <w:b/>
        </w:rPr>
        <w:t xml:space="preserve">Esimerkki 6.2436</w:t>
      </w:r>
    </w:p>
    <w:p>
      <w:r>
        <w:t xml:space="preserve">Lause 1: Muodollisiin vaatteisiin pukeutunut lapsi kävelee kivisen, paikoin roskaisen alueen reunaa pitkin. Lause 2: Maa on koskematon.</w:t>
      </w:r>
    </w:p>
    <w:p>
      <w:r>
        <w:rPr>
          <w:b/>
        </w:rPr>
        <w:t xml:space="preserve">Tulos</w:t>
      </w:r>
    </w:p>
    <w:p>
      <w:r>
        <w:t xml:space="preserve">Lapsella on hattu päässään.</w:t>
      </w:r>
    </w:p>
    <w:p>
      <w:r>
        <w:rPr>
          <w:b/>
        </w:rPr>
        <w:t xml:space="preserve">Esimerkki 6.2437</w:t>
      </w:r>
    </w:p>
    <w:p>
      <w:r>
        <w:t xml:space="preserve">Lause 1: Maastopyöräilevä mies rullaa loivaa mäkeä alas. Lause 2: Mies pelaa koripalloa.</w:t>
      </w:r>
    </w:p>
    <w:p>
      <w:r>
        <w:rPr>
          <w:b/>
        </w:rPr>
        <w:t xml:space="preserve">Tulos</w:t>
      </w:r>
    </w:p>
    <w:p>
      <w:r>
        <w:t xml:space="preserve">Mies putoaa mäkeä alas.</w:t>
      </w:r>
    </w:p>
    <w:p>
      <w:r>
        <w:rPr>
          <w:b/>
        </w:rPr>
        <w:t xml:space="preserve">Esimerkki 6.2438</w:t>
      </w:r>
    </w:p>
    <w:p>
      <w:r>
        <w:t xml:space="preserve">Lause 1: Neljä ihmistä istuu keittiön tiskipöydän ympärillä, kun yksi juo lasista. Lause 2: Ihmiset istuvat olohuoneessa.</w:t>
      </w:r>
    </w:p>
    <w:p>
      <w:r>
        <w:rPr>
          <w:b/>
        </w:rPr>
        <w:t xml:space="preserve">Tulos</w:t>
      </w:r>
    </w:p>
    <w:p>
      <w:r>
        <w:t xml:space="preserve">Ihmiset ovat tekemässä pizzaa.</w:t>
      </w:r>
    </w:p>
    <w:p>
      <w:r>
        <w:rPr>
          <w:b/>
        </w:rPr>
        <w:t xml:space="preserve">Esimerkki 6.2439</w:t>
      </w:r>
    </w:p>
    <w:p>
      <w:r>
        <w:t xml:space="preserve">Lause 1: Hääjuhlasta otetaan kuvia. Lause 2: Valokuvaaja ottaa kuvia koirastaan, joka juoksee pellolla.</w:t>
      </w:r>
    </w:p>
    <w:p>
      <w:r>
        <w:rPr>
          <w:b/>
        </w:rPr>
        <w:t xml:space="preserve">Tulos</w:t>
      </w:r>
    </w:p>
    <w:p>
      <w:r>
        <w:t xml:space="preserve">Valokuvaaja ottaa kuvia kaikista parhaista häistä.</w:t>
      </w:r>
    </w:p>
    <w:p>
      <w:r>
        <w:rPr>
          <w:b/>
        </w:rPr>
        <w:t xml:space="preserve">Esimerkki 6.2440</w:t>
      </w:r>
    </w:p>
    <w:p>
      <w:r>
        <w:t xml:space="preserve">Lause 1: Nainen istuu kokoontaitettavassa tuolissa syömässä, kun mies katselee sisään auton ovesta, joka on pysäköity jalkakäytävälle. Lause 2: Antropomorfinen auto keskustelee miehen ja naisen kanssa.</w:t>
      </w:r>
    </w:p>
    <w:p>
      <w:r>
        <w:rPr>
          <w:b/>
        </w:rPr>
        <w:t xml:space="preserve">Tulos</w:t>
      </w:r>
    </w:p>
    <w:p>
      <w:r>
        <w:t xml:space="preserve">Nainen istuu autonsa vieressä kolarin jälkeen, kun hänen miehensä tarkastaa vauriot.</w:t>
      </w:r>
    </w:p>
    <w:p>
      <w:r>
        <w:rPr>
          <w:b/>
        </w:rPr>
        <w:t xml:space="preserve">Esimerkki 6.2441</w:t>
      </w:r>
    </w:p>
    <w:p>
      <w:r>
        <w:t xml:space="preserve">Lause 1: mies viipaloi lihaa torilla Lause 2: mies viipaloi vihanneksia.</w:t>
      </w:r>
    </w:p>
    <w:p>
      <w:r>
        <w:rPr>
          <w:b/>
        </w:rPr>
        <w:t xml:space="preserve">Tulos</w:t>
      </w:r>
    </w:p>
    <w:p>
      <w:r>
        <w:t xml:space="preserve">Henkilö leikkaa naudanlihaa.</w:t>
      </w:r>
    </w:p>
    <w:p>
      <w:r>
        <w:rPr>
          <w:b/>
        </w:rPr>
        <w:t xml:space="preserve">Esimerkki 6.2442</w:t>
      </w:r>
    </w:p>
    <w:p>
      <w:r>
        <w:t xml:space="preserve">Lause 1: Suuri joukko uimareita astuu veteen. Lause 2: Kukaan ei kastu.</w:t>
      </w:r>
    </w:p>
    <w:p>
      <w:r>
        <w:rPr>
          <w:b/>
        </w:rPr>
        <w:t xml:space="preserve">Tulos</w:t>
      </w:r>
    </w:p>
    <w:p>
      <w:r>
        <w:t xml:space="preserve">Jotkut uimarit kilpailevat kilpailussa.</w:t>
      </w:r>
    </w:p>
    <w:p>
      <w:r>
        <w:rPr>
          <w:b/>
        </w:rPr>
        <w:t xml:space="preserve">Esimerkki 6.2443</w:t>
      </w:r>
    </w:p>
    <w:p>
      <w:r>
        <w:t xml:space="preserve">Lause 1: Lapsi tekokiviseinän huipulla. Lause 2: Lapsi tekee matematiikan koetta.</w:t>
      </w:r>
    </w:p>
    <w:p>
      <w:r>
        <w:rPr>
          <w:b/>
        </w:rPr>
        <w:t xml:space="preserve">Tulos</w:t>
      </w:r>
    </w:p>
    <w:p>
      <w:r>
        <w:t xml:space="preserve">Lapsi on leikkipuistossa.</w:t>
      </w:r>
    </w:p>
    <w:p>
      <w:r>
        <w:rPr>
          <w:b/>
        </w:rPr>
        <w:t xml:space="preserve">Esimerkki 6.2444</w:t>
      </w:r>
    </w:p>
    <w:p>
      <w:r>
        <w:t xml:space="preserve">Lause 1: Tatuoija tatuoi ruusun asiakkaan käsivarteen. Lause 2: Tatuointi tulee jalkaan.</w:t>
      </w:r>
    </w:p>
    <w:p>
      <w:r>
        <w:rPr>
          <w:b/>
        </w:rPr>
        <w:t xml:space="preserve">Tulos</w:t>
      </w:r>
    </w:p>
    <w:p>
      <w:r>
        <w:t xml:space="preserve">Asiakas on mies.</w:t>
      </w:r>
    </w:p>
    <w:p>
      <w:r>
        <w:rPr>
          <w:b/>
        </w:rPr>
        <w:t xml:space="preserve">Esimerkki 6.2445</w:t>
      </w:r>
    </w:p>
    <w:p>
      <w:r>
        <w:t xml:space="preserve">Lause 1: Nainen lyhyessä oranssissa mekossa, jolla on vyö, kävelee keltaisten pylväiden reunustamaa jalkakäytävää pitkin. Lause 2: Nainen ajaa tietä pitkin.</w:t>
      </w:r>
    </w:p>
    <w:p>
      <w:r>
        <w:rPr>
          <w:b/>
        </w:rPr>
        <w:t xml:space="preserve">Tulos</w:t>
      </w:r>
    </w:p>
    <w:p>
      <w:r>
        <w:t xml:space="preserve">Nainen kävelee illalla treffeilleen.</w:t>
      </w:r>
    </w:p>
    <w:p>
      <w:r>
        <w:rPr>
          <w:b/>
        </w:rPr>
        <w:t xml:space="preserve">Esimerkki 6.2446</w:t>
      </w:r>
    </w:p>
    <w:p>
      <w:r>
        <w:t xml:space="preserve">Lause 1: Pukuun ja punaiseen solmioon pukeutunut mies kävelee kaupungin jalkakäytävällä. Lause 2: Nainen bikineissä pelaa lentopalloa.</w:t>
      </w:r>
    </w:p>
    <w:p>
      <w:r>
        <w:rPr>
          <w:b/>
        </w:rPr>
        <w:t xml:space="preserve">Tulos</w:t>
      </w:r>
    </w:p>
    <w:p>
      <w:r>
        <w:t xml:space="preserve">Mies kävelee ulkona</w:t>
      </w:r>
    </w:p>
    <w:p>
      <w:r>
        <w:rPr>
          <w:b/>
        </w:rPr>
        <w:t xml:space="preserve">Esimerkki 6.2447</w:t>
      </w:r>
    </w:p>
    <w:p>
      <w:r>
        <w:t xml:space="preserve">Lause 1: Tämä lempeästi varjostettu kiviveistos näyttää koristavan puutarhaa, mutta tässä Yhdysvaltain lipulla koristeltuun t-paitaan pukeutunut nuori poika kiipeilee sen päällä. Lause 2: Lippu on Kanadan lippu.</w:t>
      </w:r>
    </w:p>
    <w:p>
      <w:r>
        <w:rPr>
          <w:b/>
        </w:rPr>
        <w:t xml:space="preserve">Tulos</w:t>
      </w:r>
    </w:p>
    <w:p>
      <w:r>
        <w:t xml:space="preserve">T-paita on homeinen.</w:t>
      </w:r>
    </w:p>
    <w:p>
      <w:r>
        <w:rPr>
          <w:b/>
        </w:rPr>
        <w:t xml:space="preserve">Esimerkki 6.2448</w:t>
      </w:r>
    </w:p>
    <w:p>
      <w:r>
        <w:t xml:space="preserve">Lause 1: Mies kyyristelee mutaisen puron rannalla ja seuloo maassa olevia kiviä ja kiviä. Lause 2: Mies kävelee katua pitkin kohti bussipysäkkiä.</w:t>
      </w:r>
    </w:p>
    <w:p>
      <w:r>
        <w:rPr>
          <w:b/>
        </w:rPr>
        <w:t xml:space="preserve">Tulos</w:t>
      </w:r>
    </w:p>
    <w:p>
      <w:r>
        <w:t xml:space="preserve">Mies seuloo kultaa mutaisen puron vieressä.</w:t>
      </w:r>
    </w:p>
    <w:p>
      <w:r>
        <w:rPr>
          <w:b/>
        </w:rPr>
        <w:t xml:space="preserve">Esimerkki 6.2449</w:t>
      </w:r>
    </w:p>
    <w:p>
      <w:r>
        <w:t xml:space="preserve">Lause 1: Mies nojaa patsasta vasten rakennuksen edessä. Lause 2: Mies nukkuu penkillä.</w:t>
      </w:r>
    </w:p>
    <w:p>
      <w:r>
        <w:rPr>
          <w:b/>
        </w:rPr>
        <w:t xml:space="preserve">Tulos</w:t>
      </w:r>
    </w:p>
    <w:p>
      <w:r>
        <w:t xml:space="preserve">mies nojaa urheilupatsaaseen...</w:t>
      </w:r>
    </w:p>
    <w:p>
      <w:r>
        <w:rPr>
          <w:b/>
        </w:rPr>
        <w:t xml:space="preserve">Esimerkki 6.2450</w:t>
      </w:r>
    </w:p>
    <w:p>
      <w:r>
        <w:t xml:space="preserve">Lause 1: Pariskunta istuu yhdessä kukkasohvalla vanhemman naisen kanssa. Lause 2: Pariskunta seisoo...</w:t>
      </w:r>
    </w:p>
    <w:p>
      <w:r>
        <w:rPr>
          <w:b/>
        </w:rPr>
        <w:t xml:space="preserve">Tulos</w:t>
      </w:r>
    </w:p>
    <w:p>
      <w:r>
        <w:t xml:space="preserve">Ulkona istuu pariskunta</w:t>
      </w:r>
    </w:p>
    <w:p>
      <w:r>
        <w:rPr>
          <w:b/>
        </w:rPr>
        <w:t xml:space="preserve">Esimerkki 6.2451</w:t>
      </w:r>
    </w:p>
    <w:p>
      <w:r>
        <w:t xml:space="preserve">Lause 1: Vaaleanpunaisiin, raidallisiin vaatteisiin pukeutunut vauva istuu punamustiin pukeutuneen vanhemman naisen vieressä. Lause 2: Vaaleanpunaisiin, raidallisiin vaatteisiin pukeutunut vauva istuu punamustiin pukeutuneen vanhemman miehen lähellä.</w:t>
      </w:r>
    </w:p>
    <w:p>
      <w:r>
        <w:rPr>
          <w:b/>
        </w:rPr>
        <w:t xml:space="preserve">Tulos</w:t>
      </w:r>
    </w:p>
    <w:p>
      <w:r>
        <w:t xml:space="preserve">Vaaleanpunaisiin, raidallisiin vaatteisiin pukeutunut surullinen vauva istuu punamustiin pukeutuneen vanhemman naisen vieressä.</w:t>
      </w:r>
    </w:p>
    <w:p>
      <w:r>
        <w:rPr>
          <w:b/>
        </w:rPr>
        <w:t xml:space="preserve">Esimerkki 6.2452</w:t>
      </w:r>
    </w:p>
    <w:p>
      <w:r>
        <w:t xml:space="preserve">Lause 1: Bikineihin pukeutunut nainen hyppii vedessä ilmaan, kun hänellä on seepra-ilmapallo kädessään. Lause 2: Nainen syö ilmapalloa.</w:t>
      </w:r>
    </w:p>
    <w:p>
      <w:r>
        <w:rPr>
          <w:b/>
        </w:rPr>
        <w:t xml:space="preserve">Tulos</w:t>
      </w:r>
    </w:p>
    <w:p>
      <w:r>
        <w:t xml:space="preserve">Altaassa kaksiosainen nainen hyppii ilmassa, kun hän pitää ilmapalloa.</w:t>
      </w:r>
    </w:p>
    <w:p>
      <w:r>
        <w:rPr>
          <w:b/>
        </w:rPr>
        <w:t xml:space="preserve">Esimerkki 6.2453</w:t>
      </w:r>
    </w:p>
    <w:p>
      <w:r>
        <w:t xml:space="preserve">Lause 1: Eräs henkilö ripustaa naisten kuvia, ja muutama katsoja katselee niitä polkupyörien ympäröimänä. Lause 2: Henkilö valmistaa ruokaa kahvilassa.</w:t>
      </w:r>
    </w:p>
    <w:p>
      <w:r>
        <w:rPr>
          <w:b/>
        </w:rPr>
        <w:t xml:space="preserve">Tulos</w:t>
      </w:r>
    </w:p>
    <w:p>
      <w:r>
        <w:t xml:space="preserve">Henkilö on valokuvaaja, joka myy kuviaan.</w:t>
      </w:r>
    </w:p>
    <w:p>
      <w:r>
        <w:rPr>
          <w:b/>
        </w:rPr>
        <w:t xml:space="preserve">Esimerkki 6.2454</w:t>
      </w:r>
    </w:p>
    <w:p>
      <w:r>
        <w:t xml:space="preserve">Lause 1: Lapsi leikkii lehdissä. Lause 2: Lapsi nukkuu.</w:t>
      </w:r>
    </w:p>
    <w:p>
      <w:r>
        <w:rPr>
          <w:b/>
        </w:rPr>
        <w:t xml:space="preserve">Tulos</w:t>
      </w:r>
    </w:p>
    <w:p>
      <w:r>
        <w:t xml:space="preserve">Lapsi on poika.</w:t>
      </w:r>
    </w:p>
    <w:p>
      <w:r>
        <w:rPr>
          <w:b/>
        </w:rPr>
        <w:t xml:space="preserve">Esimerkki 6.2455</w:t>
      </w:r>
    </w:p>
    <w:p>
      <w:r>
        <w:t xml:space="preserve">Lause 1: Kaapu päällä oleva mies seisoo pöydän vieressä, joka on täynnä erilaisia juustoja Lause 2: Mies syö päivittäin leipävoita.</w:t>
      </w:r>
    </w:p>
    <w:p>
      <w:r>
        <w:rPr>
          <w:b/>
        </w:rPr>
        <w:t xml:space="preserve">Tulos</w:t>
      </w:r>
    </w:p>
    <w:p>
      <w:r>
        <w:t xml:space="preserve">Henkilö etsii tavaraa kaupasta.</w:t>
      </w:r>
    </w:p>
    <w:p>
      <w:r>
        <w:rPr>
          <w:b/>
        </w:rPr>
        <w:t xml:space="preserve">Esimerkki 6.2456</w:t>
      </w:r>
    </w:p>
    <w:p>
      <w:r>
        <w:t xml:space="preserve">Lause 1: Vaalea laulaja esiintyy kitaraa soittaen. Lause 2: Nainen itkee soittaessaan rumpuja.</w:t>
      </w:r>
    </w:p>
    <w:p>
      <w:r>
        <w:rPr>
          <w:b/>
        </w:rPr>
        <w:t xml:space="preserve">Tulos</w:t>
      </w:r>
    </w:p>
    <w:p>
      <w:r>
        <w:t xml:space="preserve">Nainen soittaa viiden hengen bändissä.</w:t>
      </w:r>
    </w:p>
    <w:p>
      <w:r>
        <w:rPr>
          <w:b/>
        </w:rPr>
        <w:t xml:space="preserve">Esimerkki 6.2457</w:t>
      </w:r>
    </w:p>
    <w:p>
      <w:r>
        <w:t xml:space="preserve">Lause 1: Mies ja nainen, joilla on kolme polkupyörää ja hopeinen auto. Lause 2: Kahdella naisella on kuorma-auto</w:t>
      </w:r>
    </w:p>
    <w:p>
      <w:r>
        <w:rPr>
          <w:b/>
        </w:rPr>
        <w:t xml:space="preserve">Tulos</w:t>
      </w:r>
    </w:p>
    <w:p>
      <w:r>
        <w:t xml:space="preserve">He ovat rikkaita</w:t>
      </w:r>
    </w:p>
    <w:p>
      <w:r>
        <w:rPr>
          <w:b/>
        </w:rPr>
        <w:t xml:space="preserve">Esimerkki 6.2458</w:t>
      </w:r>
    </w:p>
    <w:p>
      <w:r>
        <w:t xml:space="preserve">Lause 1: Mies katsoo naista, joka ajaa polkupyörällä hänen ohitseen. Lause 2: Mies ei näe.</w:t>
      </w:r>
    </w:p>
    <w:p>
      <w:r>
        <w:rPr>
          <w:b/>
        </w:rPr>
        <w:t xml:space="preserve">Tulos</w:t>
      </w:r>
    </w:p>
    <w:p>
      <w:r>
        <w:t xml:space="preserve">Nainen on pitkä.</w:t>
      </w:r>
    </w:p>
    <w:p>
      <w:r>
        <w:rPr>
          <w:b/>
        </w:rPr>
        <w:t xml:space="preserve">Esimerkki 6.2459</w:t>
      </w:r>
    </w:p>
    <w:p>
      <w:r>
        <w:t xml:space="preserve">Lause 1: Kaikenikäiset ihmiset kerääntyvät jättimäiseen punaiseen rakennukseen, ja tämä kohtaus tapahtuu Aasian maassa. Lause 2: Kaikki ihmiset nousevat veneeseen merellä.</w:t>
      </w:r>
    </w:p>
    <w:p>
      <w:r>
        <w:rPr>
          <w:b/>
        </w:rPr>
        <w:t xml:space="preserve">Tulos</w:t>
      </w:r>
    </w:p>
    <w:p>
      <w:r>
        <w:t xml:space="preserve">ihmiset juoksevat japanin punaiseen rakennukseen</w:t>
      </w:r>
    </w:p>
    <w:p>
      <w:r>
        <w:rPr>
          <w:b/>
        </w:rPr>
        <w:t xml:space="preserve">Esimerkki 6.2460</w:t>
      </w:r>
    </w:p>
    <w:p>
      <w:r>
        <w:t xml:space="preserve">Lause 1: Koira nappaa vaaleanpunaisen frisbeen. Lause 2: Koira ottaa kiinni putoavan lapsen.</w:t>
      </w:r>
    </w:p>
    <w:p>
      <w:r>
        <w:rPr>
          <w:b/>
        </w:rPr>
        <w:t xml:space="preserve">Tulos</w:t>
      </w:r>
    </w:p>
    <w:p>
      <w:r>
        <w:t xml:space="preserve">Harmaa koira nappaa frisbeen.</w:t>
      </w:r>
    </w:p>
    <w:p>
      <w:r>
        <w:rPr>
          <w:b/>
        </w:rPr>
        <w:t xml:space="preserve">Esimerkki 6.2461</w:t>
      </w:r>
    </w:p>
    <w:p>
      <w:r>
        <w:t xml:space="preserve">Lause 1: Mies istuu kirkkaassa matalassa vedessä suuren kallion vieressä. Lause 2: Mies istuu kylpyammeessaan...</w:t>
      </w:r>
    </w:p>
    <w:p>
      <w:r>
        <w:rPr>
          <w:b/>
        </w:rPr>
        <w:t xml:space="preserve">Tulos</w:t>
      </w:r>
    </w:p>
    <w:p>
      <w:r>
        <w:t xml:space="preserve">Mies on uimapuvussaan</w:t>
      </w:r>
    </w:p>
    <w:p>
      <w:r>
        <w:rPr>
          <w:b/>
        </w:rPr>
        <w:t xml:space="preserve">Esimerkki 6.2462</w:t>
      </w:r>
    </w:p>
    <w:p>
      <w:r>
        <w:t xml:space="preserve">Lause 1: Mies keittää ja juo kahvia. Lause 2: mies auditoriossa</w:t>
      </w:r>
    </w:p>
    <w:p>
      <w:r>
        <w:rPr>
          <w:b/>
        </w:rPr>
        <w:t xml:space="preserve">Tulos</w:t>
      </w:r>
    </w:p>
    <w:p>
      <w:r>
        <w:t xml:space="preserve">mies kahvilassa</w:t>
      </w:r>
    </w:p>
    <w:p>
      <w:r>
        <w:rPr>
          <w:b/>
        </w:rPr>
        <w:t xml:space="preserve">Esimerkki 6.2463</w:t>
      </w:r>
    </w:p>
    <w:p>
      <w:r>
        <w:t xml:space="preserve">Lause 1: Fanit hurraavat, kun rullaluistelijat kulkevat ohi. Lause 2: Juna on jumissa raiteilla.</w:t>
      </w:r>
    </w:p>
    <w:p>
      <w:r>
        <w:rPr>
          <w:b/>
        </w:rPr>
        <w:t xml:space="preserve">Tulos</w:t>
      </w:r>
    </w:p>
    <w:p>
      <w:r>
        <w:t xml:space="preserve">Luistelijat ajavat kilpaa.</w:t>
      </w:r>
    </w:p>
    <w:p>
      <w:r>
        <w:rPr>
          <w:b/>
        </w:rPr>
        <w:t xml:space="preserve">Esimerkki 6.2464</w:t>
      </w:r>
    </w:p>
    <w:p>
      <w:r>
        <w:t xml:space="preserve">Lause 1: Hiihtäjä hyppää korkealle lumipeitteisessä laaksossa. Lause 2: Ihminen ajaa pyörällä.</w:t>
      </w:r>
    </w:p>
    <w:p>
      <w:r>
        <w:rPr>
          <w:b/>
        </w:rPr>
        <w:t xml:space="preserve">Tulos</w:t>
      </w:r>
    </w:p>
    <w:p>
      <w:r>
        <w:t xml:space="preserve">Urheilija harjoittelee olympialaisia varten.</w:t>
      </w:r>
    </w:p>
    <w:p>
      <w:r>
        <w:rPr>
          <w:b/>
        </w:rPr>
        <w:t xml:space="preserve">Esimerkki 6.2465</w:t>
      </w:r>
    </w:p>
    <w:p>
      <w:r>
        <w:t xml:space="preserve">Lause 1: Vanha pariskunta kävelee kadulla, josta puuttuu väriä. Lause 2: Vanhempi pariskunta syö lounasta.</w:t>
      </w:r>
    </w:p>
    <w:p>
      <w:r>
        <w:rPr>
          <w:b/>
        </w:rPr>
        <w:t xml:space="preserve">Tulos</w:t>
      </w:r>
    </w:p>
    <w:p>
      <w:r>
        <w:t xml:space="preserve">Pariskunta on kävelyllä</w:t>
      </w:r>
    </w:p>
    <w:p>
      <w:r>
        <w:rPr>
          <w:b/>
        </w:rPr>
        <w:t xml:space="preserve">Esimerkki 6.2466</w:t>
      </w:r>
    </w:p>
    <w:p>
      <w:r>
        <w:t xml:space="preserve">Lause 1: Kaksi miestä nostaa kätensä lumisen vuoren huipulla. Lause 2: He ovat vedessä.</w:t>
      </w:r>
    </w:p>
    <w:p>
      <w:r>
        <w:rPr>
          <w:b/>
        </w:rPr>
        <w:t xml:space="preserve">Tulos</w:t>
      </w:r>
    </w:p>
    <w:p>
      <w:r>
        <w:t xml:space="preserve">Veljekset vuoren huipulla</w:t>
      </w:r>
    </w:p>
    <w:p>
      <w:r>
        <w:rPr>
          <w:b/>
        </w:rPr>
        <w:t xml:space="preserve">Esimerkki 6.2467</w:t>
      </w:r>
    </w:p>
    <w:p>
      <w:r>
        <w:t xml:space="preserve">Lause 1: Nainen heittää frisbeetä rannalla. Lause 2: Nainen sisällä katsomassa televisiota.</w:t>
      </w:r>
    </w:p>
    <w:p>
      <w:r>
        <w:rPr>
          <w:b/>
        </w:rPr>
        <w:t xml:space="preserve">Tulos</w:t>
      </w:r>
    </w:p>
    <w:p>
      <w:r>
        <w:t xml:space="preserve">kaksi naista on lomalla</w:t>
      </w:r>
    </w:p>
    <w:p>
      <w:r>
        <w:rPr>
          <w:b/>
        </w:rPr>
        <w:t xml:space="preserve">Esimerkki 6.2468</w:t>
      </w:r>
    </w:p>
    <w:p>
      <w:r>
        <w:t xml:space="preserve">Lause 1: Nainen seisoo kädet ristissä ja katsoo jotain. Lause 2: Mies seisoo kädet ristissä ja katsoo jotain.</w:t>
      </w:r>
    </w:p>
    <w:p>
      <w:r>
        <w:rPr>
          <w:b/>
        </w:rPr>
        <w:t xml:space="preserve">Tulos</w:t>
      </w:r>
    </w:p>
    <w:p>
      <w:r>
        <w:t xml:space="preserve">Nainen ajattelee.</w:t>
      </w:r>
    </w:p>
    <w:p>
      <w:r>
        <w:rPr>
          <w:b/>
        </w:rPr>
        <w:t xml:space="preserve">Esimerkki 6.2469</w:t>
      </w:r>
    </w:p>
    <w:p>
      <w:r>
        <w:t xml:space="preserve">Lause 1: Mustavalkoinen koira juoksee kohti kameraa. Lause 2: Musta koira istuu valkoisen lakanan päällä.</w:t>
      </w:r>
    </w:p>
    <w:p>
      <w:r>
        <w:rPr>
          <w:b/>
        </w:rPr>
        <w:t xml:space="preserve">Tulos</w:t>
      </w:r>
    </w:p>
    <w:p>
      <w:r>
        <w:t xml:space="preserve">Valokuvaaja juoksee koiraa pakoon.</w:t>
      </w:r>
    </w:p>
    <w:p>
      <w:r>
        <w:rPr>
          <w:b/>
        </w:rPr>
        <w:t xml:space="preserve">Esimerkki 6.2470</w:t>
      </w:r>
    </w:p>
    <w:p>
      <w:r>
        <w:t xml:space="preserve">Lause 1: Henkilö seisoo veden äärellä. Lause 2: Henkilö nukkuu.</w:t>
      </w:r>
    </w:p>
    <w:p>
      <w:r>
        <w:rPr>
          <w:b/>
        </w:rPr>
        <w:t xml:space="preserve">Tulos</w:t>
      </w:r>
    </w:p>
    <w:p>
      <w:r>
        <w:t xml:space="preserve">Henkilö kalastaa.</w:t>
      </w:r>
    </w:p>
    <w:p>
      <w:r>
        <w:rPr>
          <w:b/>
        </w:rPr>
        <w:t xml:space="preserve">Esimerkki 6.2471</w:t>
      </w:r>
    </w:p>
    <w:p>
      <w:r>
        <w:t xml:space="preserve">Lause 1: Nuori nainen kurkistaa tyytyväisenä ruskeaan teepannuun. Lause 2: Nainen katselee paistinpannuaan.</w:t>
      </w:r>
    </w:p>
    <w:p>
      <w:r>
        <w:rPr>
          <w:b/>
        </w:rPr>
        <w:t xml:space="preserve">Tulos</w:t>
      </w:r>
    </w:p>
    <w:p>
      <w:r>
        <w:t xml:space="preserve">Nainen keittää teetä.</w:t>
      </w:r>
    </w:p>
    <w:p>
      <w:r>
        <w:rPr>
          <w:b/>
        </w:rPr>
        <w:t xml:space="preserve">Esimerkki 6.2472</w:t>
      </w:r>
    </w:p>
    <w:p>
      <w:r>
        <w:t xml:space="preserve">Lause 1: Klovniksi pukeutunut mies ja aurinkolaseihin pukeutunut nuori mies teeskentelevät pohtivansa jotain vakavasti. Lause 2: Nuorella miehellä ei ole aurinkolaseja.</w:t>
      </w:r>
    </w:p>
    <w:p>
      <w:r>
        <w:rPr>
          <w:b/>
        </w:rPr>
        <w:t xml:space="preserve">Tulos</w:t>
      </w:r>
    </w:p>
    <w:p>
      <w:r>
        <w:t xml:space="preserve">Klovni toimii miimikkona.</w:t>
      </w:r>
    </w:p>
    <w:p>
      <w:r>
        <w:rPr>
          <w:b/>
        </w:rPr>
        <w:t xml:space="preserve">Esimerkki 6.2473</w:t>
      </w:r>
    </w:p>
    <w:p>
      <w:r>
        <w:t xml:space="preserve">Lause 1: Aasialainen mies istuu raiteilla pähkinälaatikoiden kanssa. Lause 2: Raiteilla seisoo aasialainen mies.</w:t>
      </w:r>
    </w:p>
    <w:p>
      <w:r>
        <w:rPr>
          <w:b/>
        </w:rPr>
        <w:t xml:space="preserve">Tulos</w:t>
      </w:r>
    </w:p>
    <w:p>
      <w:r>
        <w:t xml:space="preserve">Raiteilla istuu aasialainen mies, joka syö maapähkinöitä.</w:t>
      </w:r>
    </w:p>
    <w:p>
      <w:r>
        <w:rPr>
          <w:b/>
        </w:rPr>
        <w:t xml:space="preserve">Esimerkki 6.2474</w:t>
      </w:r>
    </w:p>
    <w:p>
      <w:r>
        <w:t xml:space="preserve">Lause 1: Miehet ovat pukeutuneet sinisiin paitoihin ja makaavat penkeillä. Lause 2: Ihmiset kävelevät.</w:t>
      </w:r>
    </w:p>
    <w:p>
      <w:r>
        <w:rPr>
          <w:b/>
        </w:rPr>
        <w:t xml:space="preserve">Tulos</w:t>
      </w:r>
    </w:p>
    <w:p>
      <w:r>
        <w:t xml:space="preserve">Ihmiset ottavat torkut.</w:t>
      </w:r>
    </w:p>
    <w:p>
      <w:r>
        <w:rPr>
          <w:b/>
        </w:rPr>
        <w:t xml:space="preserve">Esimerkki 6.2475</w:t>
      </w:r>
    </w:p>
    <w:p>
      <w:r>
        <w:t xml:space="preserve">Lause 1: Kolme pientä tyttöä katselee antiikkista televisiota. Lause 2: Kolme pientä tyttöä katsoo elokuvaa teatterissa.</w:t>
      </w:r>
    </w:p>
    <w:p>
      <w:r>
        <w:rPr>
          <w:b/>
        </w:rPr>
        <w:t xml:space="preserve">Tulos</w:t>
      </w:r>
    </w:p>
    <w:p>
      <w:r>
        <w:t xml:space="preserve">Pikkutytöt katsovat mustavalkoista ohjelmaa.</w:t>
      </w:r>
    </w:p>
    <w:p>
      <w:r>
        <w:rPr>
          <w:b/>
        </w:rPr>
        <w:t xml:space="preserve">Esimerkki 6.2476</w:t>
      </w:r>
    </w:p>
    <w:p>
      <w:r>
        <w:t xml:space="preserve">Lause 1: Tummiin vaatteisiin ja tummaan hattuun pukeutunut herrasmies lapioi lunta. Lause 2: Miehellä on valkoiset vaatteet.</w:t>
      </w:r>
    </w:p>
    <w:p>
      <w:r>
        <w:rPr>
          <w:b/>
        </w:rPr>
        <w:t xml:space="preserve">Tulos</w:t>
      </w:r>
    </w:p>
    <w:p>
      <w:r>
        <w:t xml:space="preserve">Herrasmies yrittää raivata ajotietään.</w:t>
      </w:r>
    </w:p>
    <w:p>
      <w:r>
        <w:rPr>
          <w:b/>
        </w:rPr>
        <w:t xml:space="preserve">Esimerkki 6.2477</w:t>
      </w:r>
    </w:p>
    <w:p>
      <w:r>
        <w:t xml:space="preserve">Lause 1: Nuori tyttö hymyilee kameran edessä puistossa. Lause 2: Tyttö on uimassa.</w:t>
      </w:r>
    </w:p>
    <w:p>
      <w:r>
        <w:rPr>
          <w:b/>
        </w:rPr>
        <w:t xml:space="preserve">Tulos</w:t>
      </w:r>
    </w:p>
    <w:p>
      <w:r>
        <w:t xml:space="preserve">Tyttö seisoo auringonpaisteessa.</w:t>
      </w:r>
    </w:p>
    <w:p>
      <w:r>
        <w:rPr>
          <w:b/>
        </w:rPr>
        <w:t xml:space="preserve">Esimerkki 6.2478</w:t>
      </w:r>
    </w:p>
    <w:p>
      <w:r>
        <w:t xml:space="preserve">Lause 1: Monipuolinen joukko ihmisiä kävelee keskustassa. Lause 2: Ihmiset syövät.</w:t>
      </w:r>
    </w:p>
    <w:p>
      <w:r>
        <w:rPr>
          <w:b/>
        </w:rPr>
        <w:t xml:space="preserve">Tulos</w:t>
      </w:r>
    </w:p>
    <w:p>
      <w:r>
        <w:t xml:space="preserve">jotkut ihmiset kävelevät</w:t>
      </w:r>
    </w:p>
    <w:p>
      <w:r>
        <w:rPr>
          <w:b/>
        </w:rPr>
        <w:t xml:space="preserve">Esimerkki 6.2479</w:t>
      </w:r>
    </w:p>
    <w:p>
      <w:r>
        <w:t xml:space="preserve">Lause 1: Keltaiseen takkiin pukeutuneella poninhäntäisellä miehellä on polkupyöräkypärä. Lause 2: Punatakkinen ponihäntäinen mies makaa maassa ja hänellä on päässään silinterihattu.</w:t>
      </w:r>
    </w:p>
    <w:p>
      <w:r>
        <w:rPr>
          <w:b/>
        </w:rPr>
        <w:t xml:space="preserve">Tulos</w:t>
      </w:r>
    </w:p>
    <w:p>
      <w:r>
        <w:t xml:space="preserve">Keltaiseen takkiin pukeutunut ponihäntäinen mies ajaa polkupyörällä.</w:t>
      </w:r>
    </w:p>
    <w:p>
      <w:r>
        <w:rPr>
          <w:b/>
        </w:rPr>
        <w:t xml:space="preserve">Esimerkki 6.2480</w:t>
      </w:r>
    </w:p>
    <w:p>
      <w:r>
        <w:t xml:space="preserve">Lause 1: Ihmiset katselevat kuumailmapalloja. Lause 2: Ihmiset katsovat avaruusaluksen laukaisua.</w:t>
      </w:r>
    </w:p>
    <w:p>
      <w:r>
        <w:rPr>
          <w:b/>
        </w:rPr>
        <w:t xml:space="preserve">Tulos</w:t>
      </w:r>
    </w:p>
    <w:p>
      <w:r>
        <w:t xml:space="preserve">Ihmiset katselevat ystäviään kuumailmapallossa.</w:t>
      </w:r>
    </w:p>
    <w:p>
      <w:r>
        <w:rPr>
          <w:b/>
        </w:rPr>
        <w:t xml:space="preserve">Esimerkki 6.2481</w:t>
      </w:r>
    </w:p>
    <w:p>
      <w:r>
        <w:t xml:space="preserve">Lause 1: Mies kelluu pienellä veneellä kaupungin vesikatua pitkin. Lause 2: Mies ajaa polkupyörällä.</w:t>
      </w:r>
    </w:p>
    <w:p>
      <w:r>
        <w:rPr>
          <w:b/>
        </w:rPr>
        <w:t xml:space="preserve">Tulos</w:t>
      </w:r>
    </w:p>
    <w:p>
      <w:r>
        <w:t xml:space="preserve">Henkilö on veneessä joella.</w:t>
      </w:r>
    </w:p>
    <w:p>
      <w:r>
        <w:rPr>
          <w:b/>
        </w:rPr>
        <w:t xml:space="preserve">Esimerkki 6.2482</w:t>
      </w:r>
    </w:p>
    <w:p>
      <w:r>
        <w:t xml:space="preserve">Lause 1: Nuori aasialainen poika juoksee valkoisen ja harmaan koiran kanssa vihreällä nurmikolla. Lause 2: Poika kylvettää koiraansa.</w:t>
      </w:r>
    </w:p>
    <w:p>
      <w:r>
        <w:rPr>
          <w:b/>
        </w:rPr>
        <w:t xml:space="preserve">Tulos</w:t>
      </w:r>
    </w:p>
    <w:p>
      <w:r>
        <w:t xml:space="preserve">Poika ja koira leikkivät noutoa.</w:t>
      </w:r>
    </w:p>
    <w:p>
      <w:r>
        <w:rPr>
          <w:b/>
        </w:rPr>
        <w:t xml:space="preserve">Esimerkki 6.2483</w:t>
      </w:r>
    </w:p>
    <w:p>
      <w:r>
        <w:t xml:space="preserve">Lause 1: Mustiin vaatteisiin pukeutunut kalju mies istuu penkillä suuren kuorma-auton edessä. Lause 2: Mies seisoo katselemassa kuorma-autoja.</w:t>
      </w:r>
    </w:p>
    <w:p>
      <w:r>
        <w:rPr>
          <w:b/>
        </w:rPr>
        <w:t xml:space="preserve">Tulos</w:t>
      </w:r>
    </w:p>
    <w:p>
      <w:r>
        <w:t xml:space="preserve">Mies istuu ja katsoo, kun mukavat rekat ajavat ohi.</w:t>
      </w:r>
    </w:p>
    <w:p>
      <w:r>
        <w:rPr>
          <w:b/>
        </w:rPr>
        <w:t xml:space="preserve">Esimerkki 6.2484</w:t>
      </w:r>
    </w:p>
    <w:p>
      <w:r>
        <w:t xml:space="preserve">Lause 1: Miehet pesevät rakennuksen ikkunoita.` Lause 2: Miehet pesevät autojaan.</w:t>
      </w:r>
    </w:p>
    <w:p>
      <w:r>
        <w:rPr>
          <w:b/>
        </w:rPr>
        <w:t xml:space="preserve">Tulos</w:t>
      </w:r>
    </w:p>
    <w:p>
      <w:r>
        <w:t xml:space="preserve">Miehet ovat 50 jalkaa rakennustelineillä.</w:t>
      </w:r>
    </w:p>
    <w:p>
      <w:r>
        <w:rPr>
          <w:b/>
        </w:rPr>
        <w:t xml:space="preserve">Esimerkki 6.2485</w:t>
      </w:r>
    </w:p>
    <w:p>
      <w:r>
        <w:t xml:space="preserve">Lause 1: Mies, jolla on mustat housut ja punainen paita, nostaa kätensä. Lause 2: Mies nukkuu sängyssään.</w:t>
      </w:r>
    </w:p>
    <w:p>
      <w:r>
        <w:rPr>
          <w:b/>
        </w:rPr>
        <w:t xml:space="preserve">Tulos</w:t>
      </w:r>
    </w:p>
    <w:p>
      <w:r>
        <w:t xml:space="preserve">Mies pyytää saada tulla kuulluksi.</w:t>
      </w:r>
    </w:p>
    <w:p>
      <w:r>
        <w:rPr>
          <w:b/>
        </w:rPr>
        <w:t xml:space="preserve">Esimerkki 6.2486</w:t>
      </w:r>
    </w:p>
    <w:p>
      <w:r>
        <w:t xml:space="preserve">Lause 1: Mies pitää luentoa. Lause 2: mies töissä</w:t>
      </w:r>
    </w:p>
    <w:p>
      <w:r>
        <w:rPr>
          <w:b/>
        </w:rPr>
        <w:t xml:space="preserve">Tulos</w:t>
      </w:r>
    </w:p>
    <w:p>
      <w:r>
        <w:t xml:space="preserve">luennoimalla</w:t>
      </w:r>
    </w:p>
    <w:p>
      <w:r>
        <w:rPr>
          <w:b/>
        </w:rPr>
        <w:t xml:space="preserve">Esimerkki 6.2487</w:t>
      </w:r>
    </w:p>
    <w:p>
      <w:r>
        <w:t xml:space="preserve">Lause 1: Asiakkaat seisovat edustajien edessä ja keskustelevat heidän kanssaan, jotka istuvat tietokonepöydissä. Lause 2: Edustajilla on kiire ottaa puheluita vastaan.</w:t>
      </w:r>
    </w:p>
    <w:p>
      <w:r>
        <w:rPr>
          <w:b/>
        </w:rPr>
        <w:t xml:space="preserve">Tulos</w:t>
      </w:r>
    </w:p>
    <w:p>
      <w:r>
        <w:t xml:space="preserve">Ihmiset ovat rekisteröitymässä uuteen matkapuhelinliittymään.</w:t>
      </w:r>
    </w:p>
    <w:p>
      <w:r>
        <w:rPr>
          <w:b/>
        </w:rPr>
        <w:t xml:space="preserve">Esimerkki 6.2488</w:t>
      </w:r>
    </w:p>
    <w:p>
      <w:r>
        <w:t xml:space="preserve">Lause 1: Vanha mies ottaa keksin nuoren tytön pitelemältä lautaselta. Lause 2: ME teimme kakun.</w:t>
      </w:r>
    </w:p>
    <w:p>
      <w:r>
        <w:rPr>
          <w:b/>
        </w:rPr>
        <w:t xml:space="preserve">Tulos</w:t>
      </w:r>
    </w:p>
    <w:p>
      <w:r>
        <w:t xml:space="preserve">Nuorella tytöllä oli keksejä.</w:t>
      </w:r>
    </w:p>
    <w:p>
      <w:r>
        <w:rPr>
          <w:b/>
        </w:rPr>
        <w:t xml:space="preserve">Esimerkki 6.2489</w:t>
      </w:r>
    </w:p>
    <w:p>
      <w:r>
        <w:t xml:space="preserve">Lause 1: Kaksi miestä seisoo kivillä vesiputouksen luona. Lause 2: Kaksi miestä hyppäsi veteen.</w:t>
      </w:r>
    </w:p>
    <w:p>
      <w:r>
        <w:rPr>
          <w:b/>
        </w:rPr>
        <w:t xml:space="preserve">Tulos</w:t>
      </w:r>
    </w:p>
    <w:p>
      <w:r>
        <w:t xml:space="preserve">Kaksi miestä poseeraa vesiputouksessa.</w:t>
      </w:r>
    </w:p>
    <w:p>
      <w:r>
        <w:rPr>
          <w:b/>
        </w:rPr>
        <w:t xml:space="preserve">Esimerkki 6.2490</w:t>
      </w:r>
    </w:p>
    <w:p>
      <w:r>
        <w:t xml:space="preserve">Lause 1: Alaston cowboy herättää monien kiinnostuksen. Lause 2: Smokkiin pukeutunut mies on menossa naimisiin.</w:t>
      </w:r>
    </w:p>
    <w:p>
      <w:r>
        <w:rPr>
          <w:b/>
        </w:rPr>
        <w:t xml:space="preserve">Tulos</w:t>
      </w:r>
    </w:p>
    <w:p>
      <w:r>
        <w:t xml:space="preserve">Alaston cowboy temppuilee hevosensa kanssa lassollaan.</w:t>
      </w:r>
    </w:p>
    <w:p>
      <w:r>
        <w:rPr>
          <w:b/>
        </w:rPr>
        <w:t xml:space="preserve">Esimerkki 6.2491</w:t>
      </w:r>
    </w:p>
    <w:p>
      <w:r>
        <w:t xml:space="preserve">Lause 1: Ryhmä aikuisia, joilla on reput mukanaan, on kallioisessa ja sumuisessa kanjonissa, jossa on lunta maassa. Lause 2: Ihmiset ovat saaren rannalla.</w:t>
      </w:r>
    </w:p>
    <w:p>
      <w:r>
        <w:rPr>
          <w:b/>
        </w:rPr>
        <w:t xml:space="preserve">Tulos</w:t>
      </w:r>
    </w:p>
    <w:p>
      <w:r>
        <w:t xml:space="preserve">Ihmiset ovat eksyneet kanjoniin.</w:t>
      </w:r>
    </w:p>
    <w:p>
      <w:r>
        <w:rPr>
          <w:b/>
        </w:rPr>
        <w:t xml:space="preserve">Esimerkki 6.2492</w:t>
      </w:r>
    </w:p>
    <w:p>
      <w:r>
        <w:t xml:space="preserve">Lause 1: Ryhmä lapsia meressä. Lause 2: Lapsi leikkii yksin leikkihuoneessaan.</w:t>
      </w:r>
    </w:p>
    <w:p>
      <w:r>
        <w:rPr>
          <w:b/>
        </w:rPr>
        <w:t xml:space="preserve">Tulos</w:t>
      </w:r>
    </w:p>
    <w:p>
      <w:r>
        <w:t xml:space="preserve">Lapset ovat sisaruksia.</w:t>
      </w:r>
    </w:p>
    <w:p>
      <w:r>
        <w:rPr>
          <w:b/>
        </w:rPr>
        <w:t xml:space="preserve">Esimerkki 6.2493</w:t>
      </w:r>
    </w:p>
    <w:p>
      <w:r>
        <w:t xml:space="preserve">Lause 1: Parrakas mies, jolla on baseball-lippis ja joka myy vihanneksia. Lause 2: Miehellä ei ole hiuksia.</w:t>
      </w:r>
    </w:p>
    <w:p>
      <w:r>
        <w:rPr>
          <w:b/>
        </w:rPr>
        <w:t xml:space="preserve">Tulos</w:t>
      </w:r>
    </w:p>
    <w:p>
      <w:r>
        <w:t xml:space="preserve">Vihannekset ovat porkkanoita</w:t>
      </w:r>
    </w:p>
    <w:p>
      <w:r>
        <w:rPr>
          <w:b/>
        </w:rPr>
        <w:t xml:space="preserve">Esimerkki 6.2494</w:t>
      </w:r>
    </w:p>
    <w:p>
      <w:r>
        <w:t xml:space="preserve">Lause 1: Ihmiset syövät tasokkaassa herkkukaupassa. Lause 2: Ihmiset käyvät ruokataistelua.</w:t>
      </w:r>
    </w:p>
    <w:p>
      <w:r>
        <w:rPr>
          <w:b/>
        </w:rPr>
        <w:t xml:space="preserve">Tulos</w:t>
      </w:r>
    </w:p>
    <w:p>
      <w:r>
        <w:t xml:space="preserve">Ihmiset nauttivat ruoasta herkkukaupan avajaispäivänä</w:t>
      </w:r>
    </w:p>
    <w:p>
      <w:r>
        <w:rPr>
          <w:b/>
        </w:rPr>
        <w:t xml:space="preserve">Esimerkki 6.2495</w:t>
      </w:r>
    </w:p>
    <w:p>
      <w:r>
        <w:t xml:space="preserve">Lause 1: Nuori tyttö leikkii jalkapallolla nurmikolla. Lause 2: Tyttö harjoittelee viulua soittohuoneessa.</w:t>
      </w:r>
    </w:p>
    <w:p>
      <w:r>
        <w:rPr>
          <w:b/>
        </w:rPr>
        <w:t xml:space="preserve">Tulos</w:t>
      </w:r>
    </w:p>
    <w:p>
      <w:r>
        <w:t xml:space="preserve">Tyttö pomputtelee jalkapalloa päähänsä.</w:t>
      </w:r>
    </w:p>
    <w:p>
      <w:r>
        <w:rPr>
          <w:b/>
        </w:rPr>
        <w:t xml:space="preserve">Esimerkki 6.2496</w:t>
      </w:r>
    </w:p>
    <w:p>
      <w:r>
        <w:t xml:space="preserve">Lause 1: Henkilö on surffilaudalla ja meloo järvellä, kun kaksi muuta ihmistä seuraa häntä veneessä. Lause 2: Kukaan ei melo vedessä.</w:t>
      </w:r>
    </w:p>
    <w:p>
      <w:r>
        <w:rPr>
          <w:b/>
        </w:rPr>
        <w:t xml:space="preserve">Tulos</w:t>
      </w:r>
    </w:p>
    <w:p>
      <w:r>
        <w:t xml:space="preserve">Joku käyttää longboardia.</w:t>
      </w:r>
    </w:p>
    <w:p>
      <w:r>
        <w:rPr>
          <w:b/>
        </w:rPr>
        <w:t xml:space="preserve">Esimerkki 6.2497</w:t>
      </w:r>
    </w:p>
    <w:p>
      <w:r>
        <w:t xml:space="preserve">Lause 1: Ryhmä ihmisiä käyttää sateenvarjoja ulkoilmatapahtumassa. Lause 2: Ihmiset nukkuvat.</w:t>
      </w:r>
    </w:p>
    <w:p>
      <w:r>
        <w:rPr>
          <w:b/>
        </w:rPr>
        <w:t xml:space="preserve">Tulos</w:t>
      </w:r>
    </w:p>
    <w:p>
      <w:r>
        <w:t xml:space="preserve">Ihmiset rakastavat sadetta.</w:t>
      </w:r>
    </w:p>
    <w:p>
      <w:r>
        <w:rPr>
          <w:b/>
        </w:rPr>
        <w:t xml:space="preserve">Esimerkki 6.2498</w:t>
      </w:r>
    </w:p>
    <w:p>
      <w:r>
        <w:t xml:space="preserve">Lause 1: Pikkupoika, jolla on kypärä päässään ja joka yrittää rullaluistella. Lause 2: Pikkutyttö, jolla on kypärä päässään ja joka yrittää rullaluistella.</w:t>
      </w:r>
    </w:p>
    <w:p>
      <w:r>
        <w:rPr>
          <w:b/>
        </w:rPr>
        <w:t xml:space="preserve">Tulos</w:t>
      </w:r>
    </w:p>
    <w:p>
      <w:r>
        <w:t xml:space="preserve">Surullinen poika, jolla on kypärä päässään ja joka yrittää rullaluistella.</w:t>
      </w:r>
    </w:p>
    <w:p>
      <w:r>
        <w:rPr>
          <w:b/>
        </w:rPr>
        <w:t xml:space="preserve">Esimerkki 6.2499</w:t>
      </w:r>
    </w:p>
    <w:p>
      <w:r>
        <w:t xml:space="preserve">Lause 1: Nainen ja kaksi mustiin takkeihin pukeutunutta miestä. Lause 2: Kaksi miestä juoksee alasti kaduilla.</w:t>
      </w:r>
    </w:p>
    <w:p>
      <w:r>
        <w:rPr>
          <w:b/>
        </w:rPr>
        <w:t xml:space="preserve">Tulos</w:t>
      </w:r>
    </w:p>
    <w:p>
      <w:r>
        <w:t xml:space="preserve">Kaksi varasta pukeutuu mustaan.</w:t>
      </w:r>
    </w:p>
    <w:p>
      <w:r>
        <w:rPr>
          <w:b/>
        </w:rPr>
        <w:t xml:space="preserve">Esimerkki 6.2500</w:t>
      </w:r>
    </w:p>
    <w:p>
      <w:r>
        <w:t xml:space="preserve">Lause 1: Tyttö vääntää märän paidan. Lause 2: Tyttö soittaa tuubaa.</w:t>
      </w:r>
    </w:p>
    <w:p>
      <w:r>
        <w:rPr>
          <w:b/>
        </w:rPr>
        <w:t xml:space="preserve">Tulos</w:t>
      </w:r>
    </w:p>
    <w:p>
      <w:r>
        <w:t xml:space="preserve">Tyttö pesee pyykkiä.</w:t>
      </w:r>
    </w:p>
    <w:p>
      <w:r>
        <w:rPr>
          <w:b/>
        </w:rPr>
        <w:t xml:space="preserve">Esimerkki 6.2501</w:t>
      </w:r>
    </w:p>
    <w:p>
      <w:r>
        <w:t xml:space="preserve">Lause 1: Koira ui lammessa. Lause 2: Koira istuu</w:t>
      </w:r>
    </w:p>
    <w:p>
      <w:r>
        <w:rPr>
          <w:b/>
        </w:rPr>
        <w:t xml:space="preserve">Tulos</w:t>
      </w:r>
    </w:p>
    <w:p>
      <w:r>
        <w:t xml:space="preserve">Lampi on likainen</w:t>
      </w:r>
    </w:p>
    <w:p>
      <w:r>
        <w:rPr>
          <w:b/>
        </w:rPr>
        <w:t xml:space="preserve">Esimerkki 6.2502</w:t>
      </w:r>
    </w:p>
    <w:p>
      <w:r>
        <w:t xml:space="preserve">Lause 1: Kaksi silmälasipäistä miestä istuu lattialla. Lause 2: miehet seisovat</w:t>
      </w:r>
    </w:p>
    <w:p>
      <w:r>
        <w:rPr>
          <w:b/>
        </w:rPr>
        <w:t xml:space="preserve">Tulos</w:t>
      </w:r>
    </w:p>
    <w:p>
      <w:r>
        <w:t xml:space="preserve">miehet ovat ystäviä</w:t>
      </w:r>
    </w:p>
    <w:p>
      <w:r>
        <w:rPr>
          <w:b/>
        </w:rPr>
        <w:t xml:space="preserve">Esimerkki 6.2503</w:t>
      </w:r>
    </w:p>
    <w:p>
      <w:r>
        <w:t xml:space="preserve">Lause 1: Tatuoitu hipsterinainen, jolla on ylisuuri vyö, hymyilee, kun toinen nainen seisoo taustalla. Lause 2: Kaksi naista istuu kaupungin penkillä.</w:t>
      </w:r>
    </w:p>
    <w:p>
      <w:r>
        <w:rPr>
          <w:b/>
        </w:rPr>
        <w:t xml:space="preserve">Tulos</w:t>
      </w:r>
    </w:p>
    <w:p>
      <w:r>
        <w:t xml:space="preserve">Naiset jonottavat saadakseen kuvia itsestään koe-esiintymistä varten.</w:t>
      </w:r>
    </w:p>
    <w:p>
      <w:r>
        <w:rPr>
          <w:b/>
        </w:rPr>
        <w:t xml:space="preserve">Esimerkki 6.2504</w:t>
      </w:r>
    </w:p>
    <w:p>
      <w:r>
        <w:t xml:space="preserve">Lause 1: Mustahiuksinen mies katsoo vesimelonilautasta, jota ruskeahiuksinen nainen pitää kädessään. Lause 2: Koira haluaa napata omenoita puista.</w:t>
      </w:r>
    </w:p>
    <w:p>
      <w:r>
        <w:rPr>
          <w:b/>
        </w:rPr>
        <w:t xml:space="preserve">Tulos</w:t>
      </w:r>
    </w:p>
    <w:p>
      <w:r>
        <w:t xml:space="preserve">Koira katselee hedelmiä ulkona.</w:t>
      </w:r>
    </w:p>
    <w:p>
      <w:r>
        <w:rPr>
          <w:b/>
        </w:rPr>
        <w:t xml:space="preserve">Esimerkki 6.2505</w:t>
      </w:r>
    </w:p>
    <w:p>
      <w:r>
        <w:t xml:space="preserve">Lause 1: Kaksi koiraa leikkii vihreällä pallolla puisella kannella. Lause 2: koirat nukkuvat sohvalla, jos olohuoneen tulipalosta.</w:t>
      </w:r>
    </w:p>
    <w:p>
      <w:r>
        <w:rPr>
          <w:b/>
        </w:rPr>
        <w:t xml:space="preserve">Tulos</w:t>
      </w:r>
    </w:p>
    <w:p>
      <w:r>
        <w:t xml:space="preserve">koirat leikkivät noutoa</w:t>
      </w:r>
    </w:p>
    <w:p>
      <w:r>
        <w:rPr>
          <w:b/>
        </w:rPr>
        <w:t xml:space="preserve">Esimerkki 6.2506</w:t>
      </w:r>
    </w:p>
    <w:p>
      <w:r>
        <w:t xml:space="preserve">Lause 1: Kaksi nuorta univormupukuista miestä osallistuu koripallopeliin. Lause 2: Kukaan ei pelaa koripalloa.</w:t>
      </w:r>
    </w:p>
    <w:p>
      <w:r>
        <w:rPr>
          <w:b/>
        </w:rPr>
        <w:t xml:space="preserve">Tulos</w:t>
      </w:r>
    </w:p>
    <w:p>
      <w:r>
        <w:t xml:space="preserve">Nämä kaksi miestä ovat eri joukkueissa.</w:t>
      </w:r>
    </w:p>
    <w:p>
      <w:r>
        <w:rPr>
          <w:b/>
        </w:rPr>
        <w:t xml:space="preserve">Esimerkki 6.2507</w:t>
      </w:r>
    </w:p>
    <w:p>
      <w:r>
        <w:t xml:space="preserve">Lause 1: Useita ihmisiä seisoo patsaan ympärillä Lause 2: Joukko ihmisiä sillan lähellä.</w:t>
      </w:r>
    </w:p>
    <w:p>
      <w:r>
        <w:rPr>
          <w:b/>
        </w:rPr>
        <w:t xml:space="preserve">Tulos</w:t>
      </w:r>
    </w:p>
    <w:p>
      <w:r>
        <w:t xml:space="preserve">Jotkut ihmiset ulkona</w:t>
      </w:r>
    </w:p>
    <w:p>
      <w:r>
        <w:rPr>
          <w:b/>
        </w:rPr>
        <w:t xml:space="preserve">Esimerkki 6.2508</w:t>
      </w:r>
    </w:p>
    <w:p>
      <w:r>
        <w:t xml:space="preserve">Lause 1: vanhempi mies soittaa soitinta sateessa. Lause 2: Mies istuu talossaan.</w:t>
      </w:r>
    </w:p>
    <w:p>
      <w:r>
        <w:rPr>
          <w:b/>
        </w:rPr>
        <w:t xml:space="preserve">Tulos</w:t>
      </w:r>
    </w:p>
    <w:p>
      <w:r>
        <w:t xml:space="preserve">Mies soittaa kitaraa.</w:t>
      </w:r>
    </w:p>
    <w:p>
      <w:r>
        <w:rPr>
          <w:b/>
        </w:rPr>
        <w:t xml:space="preserve">Esimerkki 6.2509</w:t>
      </w:r>
    </w:p>
    <w:p>
      <w:r>
        <w:t xml:space="preserve">Lause 1: Koirat vetävät rekeä lumen poikki. Lause 2: Koirat juoksevat isäntänsä kanssa agilityradan finaalissa täpötäyden yleisön edessä.</w:t>
      </w:r>
    </w:p>
    <w:p>
      <w:r>
        <w:rPr>
          <w:b/>
        </w:rPr>
        <w:t xml:space="preserve">Tulos</w:t>
      </w:r>
    </w:p>
    <w:p>
      <w:r>
        <w:t xml:space="preserve">Koirat vetävät rekeä lumen poikki kelkkakilpailussa.</w:t>
      </w:r>
    </w:p>
    <w:p>
      <w:r>
        <w:rPr>
          <w:b/>
        </w:rPr>
        <w:t xml:space="preserve">Esimerkki 6.2510</w:t>
      </w:r>
    </w:p>
    <w:p>
      <w:r>
        <w:t xml:space="preserve">Lause 1: Vaalea nainen, jolla on valkoinen toppi ja aurinkolasit, puhuu miehelle, joka istuu veneiden vieressä kallion pinnalla. Lause 2: Tummahiuksinen nainen keskustelee kallioilla istuvan miehen kanssa.</w:t>
      </w:r>
    </w:p>
    <w:p>
      <w:r>
        <w:rPr>
          <w:b/>
        </w:rPr>
        <w:t xml:space="preserve">Tulos</w:t>
      </w:r>
    </w:p>
    <w:p>
      <w:r>
        <w:t xml:space="preserve">Nainen ojentaa miehelle savukkeen.</w:t>
      </w:r>
    </w:p>
    <w:p>
      <w:r>
        <w:rPr>
          <w:b/>
        </w:rPr>
        <w:t xml:space="preserve">Esimerkki 6.2511</w:t>
      </w:r>
    </w:p>
    <w:p>
      <w:r>
        <w:t xml:space="preserve">Lause 1: Kaksi koiraa juoksee, toisella niistä on keppi suussaan. Lause 2: Kaksi koiraa on sisällä sohvalla.</w:t>
      </w:r>
    </w:p>
    <w:p>
      <w:r>
        <w:rPr>
          <w:b/>
        </w:rPr>
        <w:t xml:space="preserve">Tulos</w:t>
      </w:r>
    </w:p>
    <w:p>
      <w:r>
        <w:t xml:space="preserve">Ruskea ja valkoinen koira leikkivät ulkona.</w:t>
      </w:r>
    </w:p>
    <w:p>
      <w:r>
        <w:rPr>
          <w:b/>
        </w:rPr>
        <w:t xml:space="preserve">Esimerkki 6.2512</w:t>
      </w:r>
    </w:p>
    <w:p>
      <w:r>
        <w:t xml:space="preserve">Lause 1: Tyttöjen jalkapallo-ottelu, jossa toinen joukkue on pukeutunut vaaleanpunaiseen ja toinen vaaleansiniseen. Lause 2: Joukko poikia pelaa jalkapalloa.</w:t>
      </w:r>
    </w:p>
    <w:p>
      <w:r>
        <w:rPr>
          <w:b/>
        </w:rPr>
        <w:t xml:space="preserve">Tulos</w:t>
      </w:r>
    </w:p>
    <w:p>
      <w:r>
        <w:t xml:space="preserve">Vaaleanpunainen joukkue voittaa.</w:t>
      </w:r>
    </w:p>
    <w:p>
      <w:r>
        <w:rPr>
          <w:b/>
        </w:rPr>
        <w:t xml:space="preserve">Esimerkki 6.2513</w:t>
      </w:r>
    </w:p>
    <w:p>
      <w:r>
        <w:t xml:space="preserve">Lause 1: Kaksi ylipainoista ihmistä syö paistettua ruokaa ulkona kadulla ravintolan edessä. Lause 2: Kaksi miestä tappelee</w:t>
      </w:r>
    </w:p>
    <w:p>
      <w:r>
        <w:rPr>
          <w:b/>
        </w:rPr>
        <w:t xml:space="preserve">Tulos</w:t>
      </w:r>
    </w:p>
    <w:p>
      <w:r>
        <w:t xml:space="preserve">Kaksi ihmistä osti ravintolasta paistettua ruokaa...</w:t>
      </w:r>
    </w:p>
    <w:p>
      <w:r>
        <w:rPr>
          <w:b/>
        </w:rPr>
        <w:t xml:space="preserve">Esimerkki 6.2514</w:t>
      </w:r>
    </w:p>
    <w:p>
      <w:r>
        <w:t xml:space="preserve">Lause 1: Suuri joukko ihmisiä kuuntelee puhujaa ja taputtaa. Lause 2: Kaikki pysyvät hiljaa.</w:t>
      </w:r>
    </w:p>
    <w:p>
      <w:r>
        <w:rPr>
          <w:b/>
        </w:rPr>
        <w:t xml:space="preserve">Tulos</w:t>
      </w:r>
    </w:p>
    <w:p>
      <w:r>
        <w:t xml:space="preserve">Ryhmän jäsenet ovat yli 50-vuotiaita.</w:t>
      </w:r>
    </w:p>
    <w:p>
      <w:r>
        <w:rPr>
          <w:b/>
        </w:rPr>
        <w:t xml:space="preserve">Esimerkki 6.2515</w:t>
      </w:r>
    </w:p>
    <w:p>
      <w:r>
        <w:t xml:space="preserve">Lause 1: Monet ihmiset ovat kokoontuneet itämaiselle torille. Lause 2: Ihmiset ajavat vuoristoradalla.</w:t>
      </w:r>
    </w:p>
    <w:p>
      <w:r>
        <w:rPr>
          <w:b/>
        </w:rPr>
        <w:t xml:space="preserve">Tulos</w:t>
      </w:r>
    </w:p>
    <w:p>
      <w:r>
        <w:t xml:space="preserve">Ihmiset etsivät ostettavaa.</w:t>
      </w:r>
    </w:p>
    <w:p>
      <w:r>
        <w:rPr>
          <w:b/>
        </w:rPr>
        <w:t xml:space="preserve">Esimerkki 6.2516</w:t>
      </w:r>
    </w:p>
    <w:p>
      <w:r>
        <w:t xml:space="preserve">Lause 1: Tyttö tekee käsilläseisontaa rannalla päivällä, ja taustalla on huvipuisto. Lause 2: Tyttö tekee rannalla käsilläseisontaa ja valmistautuu lähtemään maasta.</w:t>
      </w:r>
    </w:p>
    <w:p>
      <w:r>
        <w:rPr>
          <w:b/>
        </w:rPr>
        <w:t xml:space="preserve">Tulos</w:t>
      </w:r>
    </w:p>
    <w:p>
      <w:r>
        <w:t xml:space="preserve">Nuori voimistelija tekee käsilläseisontaa Miami Beachilla.</w:t>
      </w:r>
    </w:p>
    <w:p>
      <w:r>
        <w:rPr>
          <w:b/>
        </w:rPr>
        <w:t xml:space="preserve">Esimerkki 6.2517</w:t>
      </w:r>
    </w:p>
    <w:p>
      <w:r>
        <w:t xml:space="preserve">Lause 1: Keltainen koira hyppii puistossa saadakseen lelun kiinni. Lause 2: Koira pyörii nurmikolla.</w:t>
      </w:r>
    </w:p>
    <w:p>
      <w:r>
        <w:rPr>
          <w:b/>
        </w:rPr>
        <w:t xml:space="preserve">Tulos</w:t>
      </w:r>
    </w:p>
    <w:p>
      <w:r>
        <w:t xml:space="preserve">Koira hyppää saadakseen frisbeen kiinni.</w:t>
      </w:r>
    </w:p>
    <w:p>
      <w:r>
        <w:rPr>
          <w:b/>
        </w:rPr>
        <w:t xml:space="preserve">Esimerkki 6.2518</w:t>
      </w:r>
    </w:p>
    <w:p>
      <w:r>
        <w:t xml:space="preserve">Lause 1: Pieni auto kulkee kahdella pyörällä kylän kadulla. Lause 2: Suuri kuorma-auto hurjastelee kylän katua pitkin.</w:t>
      </w:r>
    </w:p>
    <w:p>
      <w:r>
        <w:rPr>
          <w:b/>
        </w:rPr>
        <w:t xml:space="preserve">Tulos</w:t>
      </w:r>
    </w:p>
    <w:p>
      <w:r>
        <w:t xml:space="preserve">Kuljettaja tekee stuntteja elokuvaa varten.</w:t>
      </w:r>
    </w:p>
    <w:p>
      <w:r>
        <w:rPr>
          <w:b/>
        </w:rPr>
        <w:t xml:space="preserve">Esimerkki 6.2519</w:t>
      </w:r>
    </w:p>
    <w:p>
      <w:r>
        <w:t xml:space="preserve">Lause 1: likainen poika juoksee lian läpi. Lause 2: Poika itkee äitiään.</w:t>
      </w:r>
    </w:p>
    <w:p>
      <w:r>
        <w:rPr>
          <w:b/>
        </w:rPr>
        <w:t xml:space="preserve">Tulos</w:t>
      </w:r>
    </w:p>
    <w:p>
      <w:r>
        <w:t xml:space="preserve">Poika pitää hauskaa kuivuuden aikana.</w:t>
      </w:r>
    </w:p>
    <w:p>
      <w:r>
        <w:rPr>
          <w:b/>
        </w:rPr>
        <w:t xml:space="preserve">Esimerkki 6.2520</w:t>
      </w:r>
    </w:p>
    <w:p>
      <w:r>
        <w:t xml:space="preserve">Lause 1: Kuvassa on hahmoteltu mies ja nainen, jotka tarkkailevat nuotiota tai muuta suurta palavaa puuesinettä. Lause 2: Palomies sammuttaa pientä pensaspaloa ojassa.</w:t>
      </w:r>
    </w:p>
    <w:p>
      <w:r>
        <w:rPr>
          <w:b/>
        </w:rPr>
        <w:t xml:space="preserve">Tulos</w:t>
      </w:r>
    </w:p>
    <w:p>
      <w:r>
        <w:t xml:space="preserve">Pariskunta nauttii nuotiosta rantajuhlissa.</w:t>
      </w:r>
    </w:p>
    <w:p>
      <w:r>
        <w:rPr>
          <w:b/>
        </w:rPr>
        <w:t xml:space="preserve">Esimerkki 6.2521</w:t>
      </w:r>
    </w:p>
    <w:p>
      <w:r>
        <w:t xml:space="preserve">Lause 1: Kaksi ihmistä kävelee lumisella, metsäisellä alueella. Lause 2: Kaksi ihmistä on menossa kimppakyydillä töihin kaupunkiin.</w:t>
      </w:r>
    </w:p>
    <w:p>
      <w:r>
        <w:rPr>
          <w:b/>
        </w:rPr>
        <w:t xml:space="preserve">Tulos</w:t>
      </w:r>
    </w:p>
    <w:p>
      <w:r>
        <w:t xml:space="preserve">Kaksi ihmistä on eksynyt metsään.</w:t>
      </w:r>
    </w:p>
    <w:p>
      <w:r>
        <w:rPr>
          <w:b/>
        </w:rPr>
        <w:t xml:space="preserve">Esimerkki 6.2522</w:t>
      </w:r>
    </w:p>
    <w:p>
      <w:r>
        <w:t xml:space="preserve">Lause 1: mustanruskea koira hyppää kahden valkoisen ja violetin värisen pylvään yli Lause 2: koira istuu.</w:t>
      </w:r>
    </w:p>
    <w:p>
      <w:r>
        <w:rPr>
          <w:b/>
        </w:rPr>
        <w:t xml:space="preserve">Tulos</w:t>
      </w:r>
    </w:p>
    <w:p>
      <w:r>
        <w:t xml:space="preserve">Koira harjoittelee näyttelyä varten.</w:t>
      </w:r>
    </w:p>
    <w:p>
      <w:r>
        <w:rPr>
          <w:b/>
        </w:rPr>
        <w:t xml:space="preserve">Esimerkki 6.2523</w:t>
      </w:r>
    </w:p>
    <w:p>
      <w:r>
        <w:t xml:space="preserve">Lause 1: Kaksi ihmistä istuu tiilestä ja laatasta tehdyllä penkillä, kun siniseen toppiin pukeutunut nainen tarkkailee heidän puuhiaan. Lause 2: Miehet istuvat tiilipenkillä.</w:t>
      </w:r>
    </w:p>
    <w:p>
      <w:r>
        <w:rPr>
          <w:b/>
        </w:rPr>
        <w:t xml:space="preserve">Tulos</w:t>
      </w:r>
    </w:p>
    <w:p>
      <w:r>
        <w:t xml:space="preserve">Nainen on salainen vakooja.</w:t>
      </w:r>
    </w:p>
    <w:p>
      <w:r>
        <w:rPr>
          <w:b/>
        </w:rPr>
        <w:t xml:space="preserve">Esimerkki 6.2524</w:t>
      </w:r>
    </w:p>
    <w:p>
      <w:r>
        <w:t xml:space="preserve">Lause 1: Kolme lasta leikkii hiekkapolulla luonnossa. Lause 2: Kolme tyttöä nukkuu sängyissään.</w:t>
      </w:r>
    </w:p>
    <w:p>
      <w:r>
        <w:rPr>
          <w:b/>
        </w:rPr>
        <w:t xml:space="preserve">Tulos</w:t>
      </w:r>
    </w:p>
    <w:p>
      <w:r>
        <w:t xml:space="preserve">Kolme poikaa leikkii.</w:t>
      </w:r>
    </w:p>
    <w:p>
      <w:r>
        <w:rPr>
          <w:b/>
        </w:rPr>
        <w:t xml:space="preserve">Esimerkki 6.2525</w:t>
      </w:r>
    </w:p>
    <w:p>
      <w:r>
        <w:t xml:space="preserve">Lause 1: Läheisten puiden korkeus korostaa kohtausta, ja siniseen t-paitaan, mustiin farkkuihin ja kypärään pukeutunut polkupyöräilijä saa ilmaa käänteisessä asennossa, kun hän tekee voltin. Lause 2: Muutama lapsi pelaa jalkapalloa.</w:t>
      </w:r>
    </w:p>
    <w:p>
      <w:r>
        <w:rPr>
          <w:b/>
        </w:rPr>
        <w:t xml:space="preserve">Tulos</w:t>
      </w:r>
    </w:p>
    <w:p>
      <w:r>
        <w:t xml:space="preserve">Pyöräilijä tekee retkiä läheisessä skeittipuistossa.</w:t>
      </w:r>
    </w:p>
    <w:p>
      <w:r>
        <w:rPr>
          <w:b/>
        </w:rPr>
        <w:t xml:space="preserve">Esimerkki 6.2526</w:t>
      </w:r>
    </w:p>
    <w:p>
      <w:r>
        <w:t xml:space="preserve">Lause 1: Mies pitää puheen television edessä. Lause 2: Nainen ui meressä.</w:t>
      </w:r>
    </w:p>
    <w:p>
      <w:r>
        <w:rPr>
          <w:b/>
        </w:rPr>
        <w:t xml:space="preserve">Tulos</w:t>
      </w:r>
    </w:p>
    <w:p>
      <w:r>
        <w:t xml:space="preserve">Mies kiittää perhettään tuesta.</w:t>
      </w:r>
    </w:p>
    <w:p>
      <w:r>
        <w:rPr>
          <w:b/>
        </w:rPr>
        <w:t xml:space="preserve">Esimerkki 6.2527</w:t>
      </w:r>
    </w:p>
    <w:p>
      <w:r>
        <w:t xml:space="preserve">Lause 1: Mies heittää taaperoa ilmaan. Lause 2: Miehet istuvat kylvyssä vauvan kanssa.</w:t>
      </w:r>
    </w:p>
    <w:p>
      <w:r>
        <w:rPr>
          <w:b/>
        </w:rPr>
        <w:t xml:space="preserve">Tulos</w:t>
      </w:r>
    </w:p>
    <w:p>
      <w:r>
        <w:t xml:space="preserve">Miehet leikkivät rauhallisesti vauvan kanssa.</w:t>
      </w:r>
    </w:p>
    <w:p>
      <w:r>
        <w:rPr>
          <w:b/>
        </w:rPr>
        <w:t xml:space="preserve">Esimerkki 6.2528</w:t>
      </w:r>
    </w:p>
    <w:p>
      <w:r>
        <w:t xml:space="preserve">Lause 1: Kaksi palomiestä on univormussa paloauton vieressä. Lause 2: Paloauto seisoo vartioimattomana parkkipaikalla.</w:t>
      </w:r>
    </w:p>
    <w:p>
      <w:r>
        <w:rPr>
          <w:b/>
        </w:rPr>
        <w:t xml:space="preserve">Tulos</w:t>
      </w:r>
    </w:p>
    <w:p>
      <w:r>
        <w:t xml:space="preserve">Kaksi palomiestä on valmiina lähtemään hälytykseen.</w:t>
      </w:r>
    </w:p>
    <w:p>
      <w:r>
        <w:rPr>
          <w:b/>
        </w:rPr>
        <w:t xml:space="preserve">Esimerkki 6.2529</w:t>
      </w:r>
    </w:p>
    <w:p>
      <w:r>
        <w:t xml:space="preserve">Lause 1: Mustavalkoinen koira hyppää uima-altaaseen. Lause 2: Koirat jahtaavat oravaa.</w:t>
      </w:r>
    </w:p>
    <w:p>
      <w:r>
        <w:rPr>
          <w:b/>
        </w:rPr>
        <w:t xml:space="preserve">Tulos</w:t>
      </w:r>
    </w:p>
    <w:p>
      <w:r>
        <w:t xml:space="preserve">Koirat uivat takapihalla.</w:t>
      </w:r>
    </w:p>
    <w:p>
      <w:r>
        <w:rPr>
          <w:b/>
        </w:rPr>
        <w:t xml:space="preserve">Esimerkki 6.2530</w:t>
      </w:r>
    </w:p>
    <w:p>
      <w:r>
        <w:t xml:space="preserve">Lause 1: Poika rullaluistelee skeittipuistossa. Lause 2: Poika leikkii kavereidensa kanssa hippaa etupihalla.</w:t>
      </w:r>
    </w:p>
    <w:p>
      <w:r>
        <w:rPr>
          <w:b/>
        </w:rPr>
        <w:t xml:space="preserve">Tulos</w:t>
      </w:r>
    </w:p>
    <w:p>
      <w:r>
        <w:t xml:space="preserve">Mieshenkilö hengailee ystäviensä kanssa ja tekee temppuja luistellessaan.</w:t>
      </w:r>
    </w:p>
    <w:p>
      <w:r>
        <w:rPr>
          <w:b/>
        </w:rPr>
        <w:t xml:space="preserve">Esimerkki 6.2531</w:t>
      </w:r>
    </w:p>
    <w:p>
      <w:r>
        <w:t xml:space="preserve">Lause 1: Kilpailevasti ajava moottoripyöräilijä valmistautuu kääntymään vasemmalle päällystetyllä tiellä. Lause 2: Mies ampuu aseella ampumaradalla.</w:t>
      </w:r>
    </w:p>
    <w:p>
      <w:r>
        <w:rPr>
          <w:b/>
        </w:rPr>
        <w:t xml:space="preserve">Tulos</w:t>
      </w:r>
    </w:p>
    <w:p>
      <w:r>
        <w:t xml:space="preserve">Mies valmistautuu kilpailuun.</w:t>
      </w:r>
    </w:p>
    <w:p>
      <w:r>
        <w:rPr>
          <w:b/>
        </w:rPr>
        <w:t xml:space="preserve">Esimerkki 6.2532</w:t>
      </w:r>
    </w:p>
    <w:p>
      <w:r>
        <w:t xml:space="preserve">Lause 1: Kaksi naista pitelee elokuvan mainosjulistetta. Lause 2: Kaksi naista on menossa elokuviin.</w:t>
      </w:r>
    </w:p>
    <w:p>
      <w:r>
        <w:rPr>
          <w:b/>
        </w:rPr>
        <w:t xml:space="preserve">Tulos</w:t>
      </w:r>
    </w:p>
    <w:p>
      <w:r>
        <w:t xml:space="preserve">Kaksi naista pitelee elokuvajulistetta seuraavaa Blockbusteria varten.</w:t>
      </w:r>
    </w:p>
    <w:p>
      <w:r>
        <w:rPr>
          <w:b/>
        </w:rPr>
        <w:t xml:space="preserve">Esimerkki 6.2533</w:t>
      </w:r>
    </w:p>
    <w:p>
      <w:r>
        <w:t xml:space="preserve">Lause 1: Poliisit ovat pystyttäneet barrikadin jalkakäytävälle palopostin lähelle. Lause 2: Poliisi varastaa palopostin.</w:t>
      </w:r>
    </w:p>
    <w:p>
      <w:r>
        <w:rPr>
          <w:b/>
        </w:rPr>
        <w:t xml:space="preserve">Tulos</w:t>
      </w:r>
    </w:p>
    <w:p>
      <w:r>
        <w:t xml:space="preserve">Poliisi eristää jalkakäytävän osan ennen jalkakäytävän korjausta.</w:t>
      </w:r>
    </w:p>
    <w:p>
      <w:r>
        <w:rPr>
          <w:b/>
        </w:rPr>
        <w:t xml:space="preserve">Esimerkki 6.2534</w:t>
      </w:r>
    </w:p>
    <w:p>
      <w:r>
        <w:t xml:space="preserve">Lause 1: Vihreään liiviin pukeutunut mies seisoo veden edessä. Lause 2: Polkkapilkullinen nainen istuu nuotion ääressä.</w:t>
      </w:r>
    </w:p>
    <w:p>
      <w:r>
        <w:rPr>
          <w:b/>
        </w:rPr>
        <w:t xml:space="preserve">Tulos</w:t>
      </w:r>
    </w:p>
    <w:p>
      <w:r>
        <w:t xml:space="preserve">Mies, jolla on ruskeat housut ja vihreä liivi, seisoo kylpyammeensa vieressä.</w:t>
      </w:r>
    </w:p>
    <w:p>
      <w:r>
        <w:rPr>
          <w:b/>
        </w:rPr>
        <w:t xml:space="preserve">Esimerkki 6.2535</w:t>
      </w:r>
    </w:p>
    <w:p>
      <w:r>
        <w:t xml:space="preserve">Lause 1: Rullalautailija ajaa putkiseinää skeittipuistossa. Lause 2: Pyöräilijä ajaa skeittipuiston putkiseinää.</w:t>
      </w:r>
    </w:p>
    <w:p>
      <w:r>
        <w:rPr>
          <w:b/>
        </w:rPr>
        <w:t xml:space="preserve">Tulos</w:t>
      </w:r>
    </w:p>
    <w:p>
      <w:r>
        <w:t xml:space="preserve">Rullalautailija tykkää tehdä temppuja seinää pitkin.</w:t>
      </w:r>
    </w:p>
    <w:p>
      <w:r>
        <w:rPr>
          <w:b/>
        </w:rPr>
        <w:t xml:space="preserve">Esimerkki 6.2536</w:t>
      </w:r>
    </w:p>
    <w:p>
      <w:r>
        <w:t xml:space="preserve">Lause 1: Mies, jolla on sininen huivi, kävelee kadulla tyttöystävänsä kanssa. Lause 2: Mies ja hänen poikansa syövät donitseja.</w:t>
      </w:r>
    </w:p>
    <w:p>
      <w:r>
        <w:rPr>
          <w:b/>
        </w:rPr>
        <w:t xml:space="preserve">Tulos</w:t>
      </w:r>
    </w:p>
    <w:p>
      <w:r>
        <w:t xml:space="preserve">Mies ja hänen tyttöystävänsä kävelevät kauppaan.</w:t>
      </w:r>
    </w:p>
    <w:p>
      <w:r>
        <w:rPr>
          <w:b/>
        </w:rPr>
        <w:t xml:space="preserve">Esimerkki 6.2537</w:t>
      </w:r>
    </w:p>
    <w:p>
      <w:r>
        <w:t xml:space="preserve">Lause 1: Valkoiseen t-paitaan ja farkkuihin pukeutunut mies istuu kahden pinotun laatikon päällä ja soittaa kitaraa saadakseen tippiä. Lause 2: Nainen soittaa trumpettia.</w:t>
      </w:r>
    </w:p>
    <w:p>
      <w:r>
        <w:rPr>
          <w:b/>
        </w:rPr>
        <w:t xml:space="preserve">Tulos</w:t>
      </w:r>
    </w:p>
    <w:p>
      <w:r>
        <w:t xml:space="preserve">Mies soittaa kansanlaulua.</w:t>
      </w:r>
    </w:p>
    <w:p>
      <w:r>
        <w:rPr>
          <w:b/>
        </w:rPr>
        <w:t xml:space="preserve">Esimerkki 6.2538</w:t>
      </w:r>
    </w:p>
    <w:p>
      <w:r>
        <w:t xml:space="preserve">Lause 1: Vanha nainen katsoo punatakkista naista, joka leikkii vauvan kanssa. Lause 2: Nainen vie lastaan eläintarhaan.</w:t>
      </w:r>
    </w:p>
    <w:p>
      <w:r>
        <w:rPr>
          <w:b/>
        </w:rPr>
        <w:t xml:space="preserve">Tulos</w:t>
      </w:r>
    </w:p>
    <w:p>
      <w:r>
        <w:t xml:space="preserve">Nainen harkitsee vauvan sieppausta.</w:t>
      </w:r>
    </w:p>
    <w:p>
      <w:r>
        <w:rPr>
          <w:b/>
        </w:rPr>
        <w:t xml:space="preserve">Esimerkki 6.2539</w:t>
      </w:r>
    </w:p>
    <w:p>
      <w:r>
        <w:t xml:space="preserve">Lause 1: Äiti katsoo vastasyntynyttä lastaan. Lause 2: Äiti jutteli poikansa kanssa koulussa.</w:t>
      </w:r>
    </w:p>
    <w:p>
      <w:r>
        <w:rPr>
          <w:b/>
        </w:rPr>
        <w:t xml:space="preserve">Tulos</w:t>
      </w:r>
    </w:p>
    <w:p>
      <w:r>
        <w:t xml:space="preserve">Eräs nainen katsoi tytärtään.</w:t>
      </w:r>
    </w:p>
    <w:p>
      <w:r>
        <w:rPr>
          <w:b/>
        </w:rPr>
        <w:t xml:space="preserve">Esimerkki 6.2540</w:t>
      </w:r>
    </w:p>
    <w:p>
      <w:r>
        <w:t xml:space="preserve">Lause 1: Yksitoista erivärisiin takkeihin pukeutunutta lasta hyppii ilmassa vuorten ja pilvisen taivaan taustalla. Lause 2: 20 lasta hyppii ylös ja alas.</w:t>
      </w:r>
    </w:p>
    <w:p>
      <w:r>
        <w:rPr>
          <w:b/>
        </w:rPr>
        <w:t xml:space="preserve">Tulos</w:t>
      </w:r>
    </w:p>
    <w:p>
      <w:r>
        <w:t xml:space="preserve">Joistakin lapsista otetaan kuva.</w:t>
      </w:r>
    </w:p>
    <w:p>
      <w:r>
        <w:rPr>
          <w:b/>
        </w:rPr>
        <w:t xml:space="preserve">Esimerkki 6.2541</w:t>
      </w:r>
    </w:p>
    <w:p>
      <w:r>
        <w:t xml:space="preserve">Lause 1: Mustiin vaatteisiin pukeutunut poika tekee kärrynpyörää rannalla. Lause 2: Tyttö istuu liassa.</w:t>
      </w:r>
    </w:p>
    <w:p>
      <w:r>
        <w:rPr>
          <w:b/>
        </w:rPr>
        <w:t xml:space="preserve">Tulos</w:t>
      </w:r>
    </w:p>
    <w:p>
      <w:r>
        <w:t xml:space="preserve">Teini-ikäinen leikkii rannalla.</w:t>
      </w:r>
    </w:p>
    <w:p>
      <w:r>
        <w:rPr>
          <w:b/>
        </w:rPr>
        <w:t xml:space="preserve">Esimerkki 6.2542</w:t>
      </w:r>
    </w:p>
    <w:p>
      <w:r>
        <w:t xml:space="preserve">Lause 1: Mies rullalautailee skeittipuistossa. Lause 2: Nainen kulkee rullalautalla töihin.</w:t>
      </w:r>
    </w:p>
    <w:p>
      <w:r>
        <w:rPr>
          <w:b/>
        </w:rPr>
        <w:t xml:space="preserve">Tulos</w:t>
      </w:r>
    </w:p>
    <w:p>
      <w:r>
        <w:t xml:space="preserve">Mies ajaa varastetulla rullalautallaan.</w:t>
      </w:r>
    </w:p>
    <w:p>
      <w:r>
        <w:rPr>
          <w:b/>
        </w:rPr>
        <w:t xml:space="preserve">Esimerkki 6.2543</w:t>
      </w:r>
    </w:p>
    <w:p>
      <w:r>
        <w:t xml:space="preserve">Lause 1: Naiset pyöräilevät pienen kaupan ohi. Lause 2: Naiset kokkaavat kotona.</w:t>
      </w:r>
    </w:p>
    <w:p>
      <w:r>
        <w:rPr>
          <w:b/>
        </w:rPr>
        <w:t xml:space="preserve">Tulos</w:t>
      </w:r>
    </w:p>
    <w:p>
      <w:r>
        <w:t xml:space="preserve">Naiset ovat väsyneitä pyöräilystä.</w:t>
      </w:r>
    </w:p>
    <w:p>
      <w:r>
        <w:rPr>
          <w:b/>
        </w:rPr>
        <w:t xml:space="preserve">Esimerkki 6.2544</w:t>
      </w:r>
    </w:p>
    <w:p>
      <w:r>
        <w:t xml:space="preserve">Lause 1: Mies ostaa kirjan katukauppiaalta. Lause 2: Mies ostaa hampurilaisen.</w:t>
      </w:r>
    </w:p>
    <w:p>
      <w:r>
        <w:rPr>
          <w:b/>
        </w:rPr>
        <w:t xml:space="preserve">Tulos</w:t>
      </w:r>
    </w:p>
    <w:p>
      <w:r>
        <w:t xml:space="preserve">Mies maksaa käteisellä.</w:t>
      </w:r>
    </w:p>
    <w:p>
      <w:r>
        <w:rPr>
          <w:b/>
        </w:rPr>
        <w:t xml:space="preserve">Esimerkki 6.2545</w:t>
      </w:r>
    </w:p>
    <w:p>
      <w:r>
        <w:t xml:space="preserve">Lause 1: Onnellinen mies kiipeää korkealle toteemipylväälle. Lause 2: Mies on surullinen</w:t>
      </w:r>
    </w:p>
    <w:p>
      <w:r>
        <w:rPr>
          <w:b/>
        </w:rPr>
        <w:t xml:space="preserve">Tulos</w:t>
      </w:r>
    </w:p>
    <w:p>
      <w:r>
        <w:t xml:space="preserve">Mies kiipeää pelastamaan kissansa</w:t>
      </w:r>
    </w:p>
    <w:p>
      <w:r>
        <w:rPr>
          <w:b/>
        </w:rPr>
        <w:t xml:space="preserve">Esimerkki 6.2546</w:t>
      </w:r>
    </w:p>
    <w:p>
      <w:r>
        <w:t xml:space="preserve">Lause 1: Kaksi miestä miekkailee rakennuksen sisällä. Lause 2: Kaksi miestä tanssii ja nauraa...</w:t>
      </w:r>
    </w:p>
    <w:p>
      <w:r>
        <w:rPr>
          <w:b/>
        </w:rPr>
        <w:t xml:space="preserve">Tulos</w:t>
      </w:r>
    </w:p>
    <w:p>
      <w:r>
        <w:t xml:space="preserve">Kaksi miestä pelaa ottelua yleisön edessä.</w:t>
      </w:r>
    </w:p>
    <w:p>
      <w:r>
        <w:rPr>
          <w:b/>
        </w:rPr>
        <w:t xml:space="preserve">Esimerkki 6.2547</w:t>
      </w:r>
    </w:p>
    <w:p>
      <w:r>
        <w:t xml:space="preserve">Lause 1: Kolme pientä lasta, kaksi tyttöä ja poika, jolla on kädessään omena, josta on haukattu pala, poseeraavat maisemallisessa vuoristomaisemassa. Lause 2: Kolme lasta potkii kameramiestä.</w:t>
      </w:r>
    </w:p>
    <w:p>
      <w:r>
        <w:rPr>
          <w:b/>
        </w:rPr>
        <w:t xml:space="preserve">Tulos</w:t>
      </w:r>
    </w:p>
    <w:p>
      <w:r>
        <w:t xml:space="preserve">Lapset poseeraavat, koska heidän vanhempansa pakottivat heidät.</w:t>
      </w:r>
    </w:p>
    <w:p>
      <w:r>
        <w:rPr>
          <w:b/>
        </w:rPr>
        <w:t xml:space="preserve">Esimerkki 6.2548</w:t>
      </w:r>
    </w:p>
    <w:p>
      <w:r>
        <w:t xml:space="preserve">Lause 1: Kaksi miestä lapioi lunta katoilta. Lause 2: Kaksi miestä syö baarissa.</w:t>
      </w:r>
    </w:p>
    <w:p>
      <w:r>
        <w:rPr>
          <w:b/>
        </w:rPr>
        <w:t xml:space="preserve">Tulos</w:t>
      </w:r>
    </w:p>
    <w:p>
      <w:r>
        <w:t xml:space="preserve">Kaksi miestä seisoo lumessa.</w:t>
      </w:r>
    </w:p>
    <w:p>
      <w:r>
        <w:rPr>
          <w:b/>
        </w:rPr>
        <w:t xml:space="preserve">Esimerkki 6.2549</w:t>
      </w:r>
    </w:p>
    <w:p>
      <w:r>
        <w:t xml:space="preserve">Lause 1: Isä ja hänen lapsensa valitsevat joulukuusen. Lause 2: Paha!! Älä tee noin.</w:t>
      </w:r>
    </w:p>
    <w:p>
      <w:r>
        <w:rPr>
          <w:b/>
        </w:rPr>
        <w:t xml:space="preserve">Tulos</w:t>
      </w:r>
    </w:p>
    <w:p>
      <w:r>
        <w:t xml:space="preserve">Perhe on menossa ostamaan joulukuusen yhdessä joulun jälkeen.</w:t>
      </w:r>
    </w:p>
    <w:p>
      <w:r>
        <w:rPr>
          <w:b/>
        </w:rPr>
        <w:t xml:space="preserve">Esimerkki 6.2550</w:t>
      </w:r>
    </w:p>
    <w:p>
      <w:r>
        <w:t xml:space="preserve">Lause 1: Yksi koira ravistelee vettä pois, jolloin toinen koira kastuu Lause 2: Joukko koiria painii mudassa.</w:t>
      </w:r>
    </w:p>
    <w:p>
      <w:r>
        <w:rPr>
          <w:b/>
        </w:rPr>
        <w:t xml:space="preserve">Tulos</w:t>
      </w:r>
    </w:p>
    <w:p>
      <w:r>
        <w:t xml:space="preserve">Kaksi koiraa kylvyn jälkeen.</w:t>
      </w:r>
    </w:p>
    <w:p>
      <w:r>
        <w:rPr>
          <w:b/>
        </w:rPr>
        <w:t xml:space="preserve">Esimerkki 6.2551</w:t>
      </w:r>
    </w:p>
    <w:p>
      <w:r>
        <w:t xml:space="preserve">Lause 1: Lapset leikkivät suurilla vanteilla. Lause 2: Lapset eivät leiki vanteilla.</w:t>
      </w:r>
    </w:p>
    <w:p>
      <w:r>
        <w:rPr>
          <w:b/>
        </w:rPr>
        <w:t xml:space="preserve">Tulos</w:t>
      </w:r>
    </w:p>
    <w:p>
      <w:r>
        <w:t xml:space="preserve">Lapsia on kaksi.</w:t>
      </w:r>
    </w:p>
    <w:p>
      <w:r>
        <w:rPr>
          <w:b/>
        </w:rPr>
        <w:t xml:space="preserve">Esimerkki 6.2552</w:t>
      </w:r>
    </w:p>
    <w:p>
      <w:r>
        <w:t xml:space="preserve">Lause 1: Kolme kovahattuista miestä kävelee jalkakäytävällä. Lause 2: yksi mies käveli jalkakäytävää pitkin.</w:t>
      </w:r>
    </w:p>
    <w:p>
      <w:r>
        <w:rPr>
          <w:b/>
        </w:rPr>
        <w:t xml:space="preserve">Tulos</w:t>
      </w:r>
    </w:p>
    <w:p>
      <w:r>
        <w:t xml:space="preserve">miehet menevät töihin</w:t>
      </w:r>
    </w:p>
    <w:p>
      <w:r>
        <w:rPr>
          <w:b/>
        </w:rPr>
        <w:t xml:space="preserve">Esimerkki 6.2553</w:t>
      </w:r>
    </w:p>
    <w:p>
      <w:r>
        <w:t xml:space="preserve">Lause 1: Valkoiseen asuun pukeutunut nainen pelaa tennistä. Lause 2: poika syö jäätelöä.</w:t>
      </w:r>
    </w:p>
    <w:p>
      <w:r>
        <w:rPr>
          <w:b/>
        </w:rPr>
        <w:t xml:space="preserve">Tulos</w:t>
      </w:r>
    </w:p>
    <w:p>
      <w:r>
        <w:t xml:space="preserve">tennistä pelaava nainen pitää hauskaa</w:t>
      </w:r>
    </w:p>
    <w:p>
      <w:r>
        <w:rPr>
          <w:b/>
        </w:rPr>
        <w:t xml:space="preserve">Esimerkki 6.2554</w:t>
      </w:r>
    </w:p>
    <w:p>
      <w:r>
        <w:t xml:space="preserve">Lause 1: Bändi soittaa baarissa yleisön edessä. Lause 2: Bändi lastaa varusteitaan kuorma-autoon.</w:t>
      </w:r>
    </w:p>
    <w:p>
      <w:r>
        <w:rPr>
          <w:b/>
        </w:rPr>
        <w:t xml:space="preserve">Tulos</w:t>
      </w:r>
    </w:p>
    <w:p>
      <w:r>
        <w:t xml:space="preserve">REM soittaa riehakkaalle yleisölle kampuksen baarissa.</w:t>
      </w:r>
    </w:p>
    <w:p>
      <w:r>
        <w:rPr>
          <w:b/>
        </w:rPr>
        <w:t xml:space="preserve">Esimerkki 6.2555</w:t>
      </w:r>
    </w:p>
    <w:p>
      <w:r>
        <w:t xml:space="preserve">Lause 1: Lapsi, jolla on sininen suojus, ajaa keltaisella polkupyörällään tietä pitkin. Lause 2: Lapsi ajaa pyörällään olohuoneen läpi.</w:t>
      </w:r>
    </w:p>
    <w:p>
      <w:r>
        <w:rPr>
          <w:b/>
        </w:rPr>
        <w:t xml:space="preserve">Tulos</w:t>
      </w:r>
    </w:p>
    <w:p>
      <w:r>
        <w:t xml:space="preserve">Pojan pyörässä on apupyörät.</w:t>
      </w:r>
    </w:p>
    <w:p>
      <w:r>
        <w:rPr>
          <w:b/>
        </w:rPr>
        <w:t xml:space="preserve">Esimerkki 6.2556</w:t>
      </w:r>
    </w:p>
    <w:p>
      <w:r>
        <w:t xml:space="preserve">Lause 1: Itäaasialainen nainen istuu ilmeisesti metrovaunussa, kun kaksi liikemiestä seisoo hänen edessään. Lause 2: He keskustelevat siitä, miten Jupiter voidaan tuhota...</w:t>
      </w:r>
    </w:p>
    <w:p>
      <w:r>
        <w:rPr>
          <w:b/>
        </w:rPr>
        <w:t xml:space="preserve">Tulos</w:t>
      </w:r>
    </w:p>
    <w:p>
      <w:r>
        <w:t xml:space="preserve">Heillä on liiketoimintaa metrossa</w:t>
      </w:r>
    </w:p>
    <w:p>
      <w:r>
        <w:rPr>
          <w:b/>
        </w:rPr>
        <w:t xml:space="preserve">Esimerkki 6.2557</w:t>
      </w:r>
    </w:p>
    <w:p>
      <w:r>
        <w:t xml:space="preserve">Lause 1: Kaveri tekee temppuja moottoripyörällä. Lause 2: Kaveri tekee temppuja rullalautallaan.</w:t>
      </w:r>
    </w:p>
    <w:p>
      <w:r>
        <w:rPr>
          <w:b/>
        </w:rPr>
        <w:t xml:space="preserve">Tulos</w:t>
      </w:r>
    </w:p>
    <w:p>
      <w:r>
        <w:t xml:space="preserve">Moottoripyörällä temppuileva kaveri, joka laukaistiin korkealta rampilta.</w:t>
      </w:r>
    </w:p>
    <w:p>
      <w:r>
        <w:rPr>
          <w:b/>
        </w:rPr>
        <w:t xml:space="preserve">Esimerkki 6.2558</w:t>
      </w:r>
    </w:p>
    <w:p>
      <w:r>
        <w:t xml:space="preserve">Lause 1: Ihmiset ostoksilla sekä taustalla oleva mies, joka näyttää olevan hedelmäpuodin omistaja. Lause 2: Kukaan ei ole tänään ostoksilla.</w:t>
      </w:r>
    </w:p>
    <w:p>
      <w:r>
        <w:rPr>
          <w:b/>
        </w:rPr>
        <w:t xml:space="preserve">Tulos</w:t>
      </w:r>
    </w:p>
    <w:p>
      <w:r>
        <w:t xml:space="preserve">Yksittäiset ihmiset ostoksilla, joilla seisoo mies, joka näyttää siltä kuin hän omistaisi hedelmäkioskin Napolissa.</w:t>
      </w:r>
    </w:p>
    <w:p>
      <w:r>
        <w:rPr>
          <w:b/>
        </w:rPr>
        <w:t xml:space="preserve">Esimerkki 6.2559</w:t>
      </w:r>
    </w:p>
    <w:p>
      <w:r>
        <w:t xml:space="preserve">Lause 1: Tyttö leikkii kaulakorulla auringon paistaessa hänen takanaan. Lause 2: Tyttö saa auringonpolttaman ollessaan ulkona.</w:t>
      </w:r>
    </w:p>
    <w:p>
      <w:r>
        <w:rPr>
          <w:b/>
        </w:rPr>
        <w:t xml:space="preserve">Tulos</w:t>
      </w:r>
    </w:p>
    <w:p>
      <w:r>
        <w:t xml:space="preserve">Tyttö leikkii kaulakorulla, jonka hänen isänsä osti hänelle.</w:t>
      </w:r>
    </w:p>
    <w:p>
      <w:r>
        <w:rPr>
          <w:b/>
        </w:rPr>
        <w:t xml:space="preserve">Esimerkki 6.2560</w:t>
      </w:r>
    </w:p>
    <w:p>
      <w:r>
        <w:t xml:space="preserve">Lause 1: Tyttö vaaleanpunaisessa uimapuvussa hyppää korkealle rannalla. Lause 2: Tyttö istuu paikallaan.</w:t>
      </w:r>
    </w:p>
    <w:p>
      <w:r>
        <w:rPr>
          <w:b/>
        </w:rPr>
        <w:t xml:space="preserve">Tulos</w:t>
      </w:r>
    </w:p>
    <w:p>
      <w:r>
        <w:t xml:space="preserve">Tyttö on meren rannalla.</w:t>
      </w:r>
    </w:p>
    <w:p>
      <w:r>
        <w:rPr>
          <w:b/>
        </w:rPr>
        <w:t xml:space="preserve">Esimerkki 6.2561</w:t>
      </w:r>
    </w:p>
    <w:p>
      <w:r>
        <w:t xml:space="preserve">Lause 1: Monet ihmiset pelaavat värikkäitä karnevaalipelejä. Lause 2: Suuri joukko protestoi epäoikeudenmukaisia työoloja vastaan.</w:t>
      </w:r>
    </w:p>
    <w:p>
      <w:r>
        <w:rPr>
          <w:b/>
        </w:rPr>
        <w:t xml:space="preserve">Tulos</w:t>
      </w:r>
    </w:p>
    <w:p>
      <w:r>
        <w:t xml:space="preserve">Seurakunta järjestää vuosittain karnevaalit.</w:t>
      </w:r>
    </w:p>
    <w:p>
      <w:r>
        <w:rPr>
          <w:b/>
        </w:rPr>
        <w:t xml:space="preserve">Esimerkki 6.2562</w:t>
      </w:r>
    </w:p>
    <w:p>
      <w:r>
        <w:t xml:space="preserve">Lause 1: Punatukkainen nuori mies juo naisen muotoisesta suihkulähteestä. Lause 2: Nuori mies juo merenneitoa muistuttavasta juomalähteestä.</w:t>
      </w:r>
    </w:p>
    <w:p>
      <w:r>
        <w:rPr>
          <w:b/>
        </w:rPr>
        <w:t xml:space="preserve">Tulos</w:t>
      </w:r>
    </w:p>
    <w:p>
      <w:r>
        <w:t xml:space="preserve">Nuori mies juo naisen muotoisesta suihkulähteestä juostuaan maratonin.</w:t>
      </w:r>
    </w:p>
    <w:p>
      <w:r>
        <w:rPr>
          <w:b/>
        </w:rPr>
        <w:t xml:space="preserve">Esimerkki 6.2563</w:t>
      </w:r>
    </w:p>
    <w:p>
      <w:r>
        <w:t xml:space="preserve">Lause 1: Voimistelija kumartuu keltaiselle matolle nurmikolla. Lause 2: Voimistelija on keinuissa...</w:t>
      </w:r>
    </w:p>
    <w:p>
      <w:r>
        <w:rPr>
          <w:b/>
        </w:rPr>
        <w:t xml:space="preserve">Tulos</w:t>
      </w:r>
    </w:p>
    <w:p>
      <w:r>
        <w:t xml:space="preserve">Voimistelija kumartuu keltaisen maton päälle nurmikolla, kun hän opettaa tuntia...</w:t>
      </w:r>
    </w:p>
    <w:p>
      <w:r>
        <w:rPr>
          <w:b/>
        </w:rPr>
        <w:t xml:space="preserve">Esimerkki 6.2564</w:t>
      </w:r>
    </w:p>
    <w:p>
      <w:r>
        <w:t xml:space="preserve">Lause 1: Nainen föönaa nuoren pojan hiuksia kampaamossa. Lause 2: Poika jahtaa kissoja.</w:t>
      </w:r>
    </w:p>
    <w:p>
      <w:r>
        <w:rPr>
          <w:b/>
        </w:rPr>
        <w:t xml:space="preserve">Tulos</w:t>
      </w:r>
    </w:p>
    <w:p>
      <w:r>
        <w:t xml:space="preserve">lasten hiukset föönataan pääsiäistä varten</w:t>
      </w:r>
    </w:p>
    <w:p>
      <w:r>
        <w:rPr>
          <w:b/>
        </w:rPr>
        <w:t xml:space="preserve">Esimerkki 6.2565</w:t>
      </w:r>
    </w:p>
    <w:p>
      <w:r>
        <w:t xml:space="preserve">Lause 1: Mies rullalautailee tyhjässä uima-altaassa. Lause 2: Mies ui altaassa.</w:t>
      </w:r>
    </w:p>
    <w:p>
      <w:r>
        <w:rPr>
          <w:b/>
        </w:rPr>
        <w:t xml:space="preserve">Tulos</w:t>
      </w:r>
    </w:p>
    <w:p>
      <w:r>
        <w:t xml:space="preserve">Mies luistelee uima-altaan reunalla -</w:t>
      </w:r>
    </w:p>
    <w:p>
      <w:r>
        <w:rPr>
          <w:b/>
        </w:rPr>
        <w:t xml:space="preserve">Esimerkki 6.2566</w:t>
      </w:r>
    </w:p>
    <w:p>
      <w:r>
        <w:t xml:space="preserve">Lause 1: Monet ihmiset katsovat kahden miehen esitystä vilkkaalla kadulla. Lause 2: Epäsuosittu katuesitys käynnissä.</w:t>
      </w:r>
    </w:p>
    <w:p>
      <w:r>
        <w:rPr>
          <w:b/>
        </w:rPr>
        <w:t xml:space="preserve">Tulos</w:t>
      </w:r>
    </w:p>
    <w:p>
      <w:r>
        <w:t xml:space="preserve">Kaksi miestä breakdancea kadulla.</w:t>
      </w:r>
    </w:p>
    <w:p>
      <w:r>
        <w:rPr>
          <w:b/>
        </w:rPr>
        <w:t xml:space="preserve">Esimerkki 6.2567</w:t>
      </w:r>
    </w:p>
    <w:p>
      <w:r>
        <w:t xml:space="preserve">Lause 1: Sotilaat kävelevät paraatissa. Lause 2: sotilaat juoksevat kilpaa.</w:t>
      </w:r>
    </w:p>
    <w:p>
      <w:r>
        <w:rPr>
          <w:b/>
        </w:rPr>
        <w:t xml:space="preserve">Tulos</w:t>
      </w:r>
    </w:p>
    <w:p>
      <w:r>
        <w:t xml:space="preserve">sotilaat ovat vihaisia</w:t>
      </w:r>
    </w:p>
    <w:p>
      <w:r>
        <w:rPr>
          <w:b/>
        </w:rPr>
        <w:t xml:space="preserve">Esimerkki 6.2568</w:t>
      </w:r>
    </w:p>
    <w:p>
      <w:r>
        <w:t xml:space="preserve">Lause 1: Morsian ja sulhanen tuijottavat toisiaan silmiin, kun saarnaaja lukee heille heidän häävalansa. Lause 2: Morsian ja sulhanen katsovat yleisöön.</w:t>
      </w:r>
    </w:p>
    <w:p>
      <w:r>
        <w:rPr>
          <w:b/>
        </w:rPr>
        <w:t xml:space="preserve">Tulos</w:t>
      </w:r>
    </w:p>
    <w:p>
      <w:r>
        <w:t xml:space="preserve">Morsian ja sulhanen ovat onnellisia.</w:t>
      </w:r>
    </w:p>
    <w:p>
      <w:r>
        <w:rPr>
          <w:b/>
        </w:rPr>
        <w:t xml:space="preserve">Esimerkki 6.2569</w:t>
      </w:r>
    </w:p>
    <w:p>
      <w:r>
        <w:t xml:space="preserve">Lause 1: Neljä mustiin vaatteisiin pukeutunutta ihmistä on hiekkakentällä, jossa on lätäköitä. Lause 2: Nainen soittaa selloa sateessa...</w:t>
      </w:r>
    </w:p>
    <w:p>
      <w:r>
        <w:rPr>
          <w:b/>
        </w:rPr>
        <w:t xml:space="preserve">Tulos</w:t>
      </w:r>
    </w:p>
    <w:p>
      <w:r>
        <w:t xml:space="preserve">Neljä ihmistä kävelee hautajaisiin</w:t>
      </w:r>
    </w:p>
    <w:p>
      <w:r>
        <w:rPr>
          <w:b/>
        </w:rPr>
        <w:t xml:space="preserve">Esimerkki 6.2570</w:t>
      </w:r>
    </w:p>
    <w:p>
      <w:r>
        <w:t xml:space="preserve">Lause 1: Nuori aasialainen nainen katsoo kännykän näyttöä valkoisessa takissa. Lause 2: Nuori intialainen mies vastaanottaa faksin kotitoimistossaan.</w:t>
      </w:r>
    </w:p>
    <w:p>
      <w:r>
        <w:rPr>
          <w:b/>
        </w:rPr>
        <w:t xml:space="preserve">Tulos</w:t>
      </w:r>
    </w:p>
    <w:p>
      <w:r>
        <w:t xml:space="preserve">Nuori nainen tarkistaa sähköpostinsa ja tekstiviestinsä.</w:t>
      </w:r>
    </w:p>
    <w:p>
      <w:r>
        <w:rPr>
          <w:b/>
        </w:rPr>
        <w:t xml:space="preserve">Esimerkki 6.2571</w:t>
      </w:r>
    </w:p>
    <w:p>
      <w:r>
        <w:t xml:space="preserve">Lause 1: Tatuoitu mies, jolla on valkoinen koira, hyppää kepin perässä. Lause 2: Mies istuu lentokoneessa...</w:t>
      </w:r>
    </w:p>
    <w:p>
      <w:r>
        <w:rPr>
          <w:b/>
        </w:rPr>
        <w:t xml:space="preserve">Tulos</w:t>
      </w:r>
    </w:p>
    <w:p>
      <w:r>
        <w:t xml:space="preserve">Miehellä on paljon tatuointeja</w:t>
      </w:r>
    </w:p>
    <w:p>
      <w:r>
        <w:rPr>
          <w:b/>
        </w:rPr>
        <w:t xml:space="preserve">Esimerkki 6.2572</w:t>
      </w:r>
    </w:p>
    <w:p>
      <w:r>
        <w:t xml:space="preserve">Lause 1: Hymyilevä lapsi, jolla on vaaleanpunainen paita ja suojalasit, hyppää uima-altaaseen. Lause 2: Lapsi luki kirjaa.</w:t>
      </w:r>
    </w:p>
    <w:p>
      <w:r>
        <w:rPr>
          <w:b/>
        </w:rPr>
        <w:t xml:space="preserve">Tulos</w:t>
      </w:r>
    </w:p>
    <w:p>
      <w:r>
        <w:t xml:space="preserve">Lapsen lempiväri on vaaleanpunainen.</w:t>
      </w:r>
    </w:p>
    <w:p>
      <w:r>
        <w:rPr>
          <w:b/>
        </w:rPr>
        <w:t xml:space="preserve">Esimerkki 6.2573</w:t>
      </w:r>
    </w:p>
    <w:p>
      <w:r>
        <w:t xml:space="preserve">Lause 1: Pieni tyttö puhaltaa suukkoja perhoselle. Lause 2: Poika puhaltaa suukkoja perhoselle.</w:t>
      </w:r>
    </w:p>
    <w:p>
      <w:r>
        <w:rPr>
          <w:b/>
        </w:rPr>
        <w:t xml:space="preserve">Tulos</w:t>
      </w:r>
    </w:p>
    <w:p>
      <w:r>
        <w:t xml:space="preserve">Hänellä on hauskaa</w:t>
      </w:r>
    </w:p>
    <w:p>
      <w:r>
        <w:rPr>
          <w:b/>
        </w:rPr>
        <w:t xml:space="preserve">Esimerkki 6.2574</w:t>
      </w:r>
    </w:p>
    <w:p>
      <w:r>
        <w:t xml:space="preserve">Lause 1: Sinipaitainen afroamerikkalainen nainen katsoo ruokaa. Lause 2: Nainen kävelee kadulla ja katsoo pilviä.</w:t>
      </w:r>
    </w:p>
    <w:p>
      <w:r>
        <w:rPr>
          <w:b/>
        </w:rPr>
        <w:t xml:space="preserve">Tulos</w:t>
      </w:r>
    </w:p>
    <w:p>
      <w:r>
        <w:t xml:space="preserve">Nainen on kokki.</w:t>
      </w:r>
    </w:p>
    <w:p>
      <w:r>
        <w:rPr>
          <w:b/>
        </w:rPr>
        <w:t xml:space="preserve">Esimerkki 6.2575</w:t>
      </w:r>
    </w:p>
    <w:p>
      <w:r>
        <w:t xml:space="preserve">Lause 1: Kaksi pientä tyttöä istuu yhdessä katselemassa jotakin, kun tummansininen tyttö pitelee lasimaljaa. Lause 2: Kaksi poikaa kävelee.</w:t>
      </w:r>
    </w:p>
    <w:p>
      <w:r>
        <w:rPr>
          <w:b/>
        </w:rPr>
        <w:t xml:space="preserve">Tulos</w:t>
      </w:r>
    </w:p>
    <w:p>
      <w:r>
        <w:t xml:space="preserve">Kaksi lasta istuu katselemassa kirjaa.</w:t>
      </w:r>
    </w:p>
    <w:p>
      <w:r>
        <w:rPr>
          <w:b/>
        </w:rPr>
        <w:t xml:space="preserve">Esimerkki 6.2576</w:t>
      </w:r>
    </w:p>
    <w:p>
      <w:r>
        <w:t xml:space="preserve">Lause 1: Vihreähattuinen mies seisoo jalkakäytävällä ruohonleikkurin takana. Lause 2: Mies juoksee alasti ympäriinsä.</w:t>
      </w:r>
    </w:p>
    <w:p>
      <w:r>
        <w:rPr>
          <w:b/>
        </w:rPr>
        <w:t xml:space="preserve">Tulos</w:t>
      </w:r>
    </w:p>
    <w:p>
      <w:r>
        <w:t xml:space="preserve">Miehellä on vihreä silinterihattu, kun hän leikkaa nurmikkoa.</w:t>
      </w:r>
    </w:p>
    <w:p>
      <w:r>
        <w:rPr>
          <w:b/>
        </w:rPr>
        <w:t xml:space="preserve">Esimerkki 6.2577</w:t>
      </w:r>
    </w:p>
    <w:p>
      <w:r>
        <w:t xml:space="preserve">Lause 1: Nainen, jolla on musta aurinkohattu, musta mekko ja mustat Ugg-kengät, kävelee kaupungin aukiolla. Lause 2: Naisella on yllään valkoinen mekko.</w:t>
      </w:r>
    </w:p>
    <w:p>
      <w:r>
        <w:rPr>
          <w:b/>
        </w:rPr>
        <w:t xml:space="preserve">Tulos</w:t>
      </w:r>
    </w:p>
    <w:p>
      <w:r>
        <w:t xml:space="preserve">Nainen on ostoksilla kaupungilla.</w:t>
      </w:r>
    </w:p>
    <w:p>
      <w:r>
        <w:rPr>
          <w:b/>
        </w:rPr>
        <w:t xml:space="preserve">Esimerkki 6.2578</w:t>
      </w:r>
    </w:p>
    <w:p>
      <w:r>
        <w:t xml:space="preserve">Lause 1: Poninhäntäinen nainen ottaa kuvia puhelimellaan väkijoukossa. Lause 2: Nainen istuu puistonpenkillä.</w:t>
      </w:r>
    </w:p>
    <w:p>
      <w:r>
        <w:rPr>
          <w:b/>
        </w:rPr>
        <w:t xml:space="preserve">Tulos</w:t>
      </w:r>
    </w:p>
    <w:p>
      <w:r>
        <w:t xml:space="preserve">Nainen ottaa kuvia lomallaan.</w:t>
      </w:r>
    </w:p>
    <w:p>
      <w:r>
        <w:rPr>
          <w:b/>
        </w:rPr>
        <w:t xml:space="preserve">Esimerkki 6.2579</w:t>
      </w:r>
    </w:p>
    <w:p>
      <w:r>
        <w:t xml:space="preserve">Lause 1: Ryhmä konservatiivisesti pukeutuneita miehiä kävelee jalkakäytävällä. Lause 2: Miehillä on yllään tankkitopit ja shortsit, ja he juoksentelevat toisiaan pakoon.</w:t>
      </w:r>
    </w:p>
    <w:p>
      <w:r>
        <w:rPr>
          <w:b/>
        </w:rPr>
        <w:t xml:space="preserve">Tulos</w:t>
      </w:r>
    </w:p>
    <w:p>
      <w:r>
        <w:t xml:space="preserve">Miehillä on mukanaan raamattuja.</w:t>
      </w:r>
    </w:p>
    <w:p>
      <w:r>
        <w:rPr>
          <w:b/>
        </w:rPr>
        <w:t xml:space="preserve">Esimerkki 6.2580</w:t>
      </w:r>
    </w:p>
    <w:p>
      <w:r>
        <w:t xml:space="preserve">Lause 1: Joukko ihmisiä on kokoontunut kadulle. Lause 2: Joukko ihmisiä nukkuu sängyissään.</w:t>
      </w:r>
    </w:p>
    <w:p>
      <w:r>
        <w:rPr>
          <w:b/>
        </w:rPr>
        <w:t xml:space="preserve">Tulos</w:t>
      </w:r>
    </w:p>
    <w:p>
      <w:r>
        <w:t xml:space="preserve">Joukko ihmisiä protestoi aborttiklinikoita vastaan kadulla.</w:t>
      </w:r>
    </w:p>
    <w:p>
      <w:r>
        <w:rPr>
          <w:b/>
        </w:rPr>
        <w:t xml:space="preserve">Esimerkki 6.2581</w:t>
      </w:r>
    </w:p>
    <w:p>
      <w:r>
        <w:t xml:space="preserve">Lause 1: Sähkötyökalun kanssa työskentelevä mies tuottaa kipinöitä. Lause 2: nainen syö rintaliivejään</w:t>
      </w:r>
    </w:p>
    <w:p>
      <w:r>
        <w:rPr>
          <w:b/>
        </w:rPr>
        <w:t xml:space="preserve">Tulos</w:t>
      </w:r>
    </w:p>
    <w:p>
      <w:r>
        <w:t xml:space="preserve">mies käyttää hiomakonetta</w:t>
      </w:r>
    </w:p>
    <w:p>
      <w:r>
        <w:rPr>
          <w:b/>
        </w:rPr>
        <w:t xml:space="preserve">Esimerkki 6.2582</w:t>
      </w:r>
    </w:p>
    <w:p>
      <w:r>
        <w:t xml:space="preserve">Lause 1: Kaksi ihmistä on harjoittelemassa, harmaapukuinen nainen harjoittelee lyömistä, kun ruskeaan huppariin pukeutunut mies pitää kädessään pehmusteita, joita hän lyö. Lause 2: Nainen lyö seinään.</w:t>
      </w:r>
    </w:p>
    <w:p>
      <w:r>
        <w:rPr>
          <w:b/>
        </w:rPr>
        <w:t xml:space="preserve">Tulos</w:t>
      </w:r>
    </w:p>
    <w:p>
      <w:r>
        <w:t xml:space="preserve">Naisten potkunyrkkeily</w:t>
      </w:r>
    </w:p>
    <w:p>
      <w:r>
        <w:rPr>
          <w:b/>
        </w:rPr>
        <w:t xml:space="preserve">Esimerkki 6.2583</w:t>
      </w:r>
    </w:p>
    <w:p>
      <w:r>
        <w:t xml:space="preserve">Lause 1: Paidaton mies, jolla on raidalliset shortsit ja aurinkolasit, ja mies, jolla on valkoinen paita ja aurinkolasit. Lause 2: Molemmat miehet ovat pukeutuneet mekkoihin.</w:t>
      </w:r>
    </w:p>
    <w:p>
      <w:r>
        <w:rPr>
          <w:b/>
        </w:rPr>
        <w:t xml:space="preserve">Tulos</w:t>
      </w:r>
    </w:p>
    <w:p>
      <w:r>
        <w:t xml:space="preserve">Miehet ovat ulkona, ja aurinko paistaa kirkkaasti.</w:t>
      </w:r>
    </w:p>
    <w:p>
      <w:r>
        <w:rPr>
          <w:b/>
        </w:rPr>
        <w:t xml:space="preserve">Esimerkki 6.2584</w:t>
      </w:r>
    </w:p>
    <w:p>
      <w:r>
        <w:t xml:space="preserve">Lause 1: Kolme fluoresoiviin oransseihin vaatteisiin pukeutunutta työntekijää puhdistaa metrokiskoja. Lause 2: Kaksi työntekijää maalaa graffiteja metroaseman seinille.</w:t>
      </w:r>
    </w:p>
    <w:p>
      <w:r>
        <w:rPr>
          <w:b/>
        </w:rPr>
        <w:t xml:space="preserve">Tulos</w:t>
      </w:r>
    </w:p>
    <w:p>
      <w:r>
        <w:t xml:space="preserve">Työntekijät ovat puolessa välissä kahdentoista tunnin työpäivää.</w:t>
      </w:r>
    </w:p>
    <w:p>
      <w:r>
        <w:rPr>
          <w:b/>
        </w:rPr>
        <w:t xml:space="preserve">Esimerkki 6.2585</w:t>
      </w:r>
    </w:p>
    <w:p>
      <w:r>
        <w:t xml:space="preserve">Lause 1: Kaksi miestä kävelee kaupungin läpi ja kadulla on sanoja. Lause 2: Darth Vader polkee.</w:t>
      </w:r>
    </w:p>
    <w:p>
      <w:r>
        <w:rPr>
          <w:b/>
        </w:rPr>
        <w:t xml:space="preserve">Tulos</w:t>
      </w:r>
    </w:p>
    <w:p>
      <w:r>
        <w:t xml:space="preserve">Useat ihmiset kävelevät.</w:t>
      </w:r>
    </w:p>
    <w:p>
      <w:r>
        <w:rPr>
          <w:b/>
        </w:rPr>
        <w:t xml:space="preserve">Esimerkki 6.2586</w:t>
      </w:r>
    </w:p>
    <w:p>
      <w:r>
        <w:t xml:space="preserve">Lause 1: Kolme pientä lasta, kaksi tyttöä ja poika, jolla on kädessään omena, josta on haukattu pala, poseeraavat maisemallisessa vuoristomaisemassa. Lause 2: Poika söi koko omenan.</w:t>
      </w:r>
    </w:p>
    <w:p>
      <w:r>
        <w:rPr>
          <w:b/>
        </w:rPr>
        <w:t xml:space="preserve">Tulos</w:t>
      </w:r>
    </w:p>
    <w:p>
      <w:r>
        <w:t xml:space="preserve">Lapset poseeraavat, koska heidän vanhempansa pakottivat heidät.</w:t>
      </w:r>
    </w:p>
    <w:p>
      <w:r>
        <w:rPr>
          <w:b/>
        </w:rPr>
        <w:t xml:space="preserve">Esimerkki 6.2587</w:t>
      </w:r>
    </w:p>
    <w:p>
      <w:r>
        <w:t xml:space="preserve">Lause 1: Mies, jolla on punainen paita ja joka soittaa sateenvarjoa soittimena. Lause 2: Mies katselee, kun muut soittavat soittimia.</w:t>
      </w:r>
    </w:p>
    <w:p>
      <w:r>
        <w:rPr>
          <w:b/>
        </w:rPr>
        <w:t xml:space="preserve">Tulos</w:t>
      </w:r>
    </w:p>
    <w:p>
      <w:r>
        <w:t xml:space="preserve">Eräs mies soittaa soitinta juostessaan</w:t>
      </w:r>
    </w:p>
    <w:p>
      <w:r>
        <w:rPr>
          <w:b/>
        </w:rPr>
        <w:t xml:space="preserve">Esimerkki 6.2588</w:t>
      </w:r>
    </w:p>
    <w:p>
      <w:r>
        <w:t xml:space="preserve">Lause 1: Nainen istuu pöytätietokoneen ääressä, kun hänen vieressään seisova nainen osoittaa jotain näytöllä. Lause 2: Nämä kaksi naista kävelevät vaellusreitillä.</w:t>
      </w:r>
    </w:p>
    <w:p>
      <w:r>
        <w:rPr>
          <w:b/>
        </w:rPr>
        <w:t xml:space="preserve">Tulos</w:t>
      </w:r>
    </w:p>
    <w:p>
      <w:r>
        <w:t xml:space="preserve">Kaksi naista katselee videoita tietokoneelta.</w:t>
      </w:r>
    </w:p>
    <w:p>
      <w:r>
        <w:rPr>
          <w:b/>
        </w:rPr>
        <w:t xml:space="preserve">Esimerkki 6.2589</w:t>
      </w:r>
    </w:p>
    <w:p>
      <w:r>
        <w:t xml:space="preserve">Lause 1: Nainen, jolla on olkihattu, istuu portailla ulkona. Lause 2: Nainen on kylpyhuoneessa suihkussa.</w:t>
      </w:r>
    </w:p>
    <w:p>
      <w:r>
        <w:rPr>
          <w:b/>
        </w:rPr>
        <w:t xml:space="preserve">Tulos</w:t>
      </w:r>
    </w:p>
    <w:p>
      <w:r>
        <w:t xml:space="preserve">Nainen istuu kotonaan ulkona</w:t>
      </w:r>
    </w:p>
    <w:p>
      <w:r>
        <w:rPr>
          <w:b/>
        </w:rPr>
        <w:t xml:space="preserve">Esimerkki 6.2590</w:t>
      </w:r>
    </w:p>
    <w:p>
      <w:r>
        <w:t xml:space="preserve">Lause 1: Aurinkolasipäinen nainen ottaa valokuvaa Lause 2: Nainen on makuulla.</w:t>
      </w:r>
    </w:p>
    <w:p>
      <w:r>
        <w:rPr>
          <w:b/>
        </w:rPr>
        <w:t xml:space="preserve">Tulos</w:t>
      </w:r>
    </w:p>
    <w:p>
      <w:r>
        <w:t xml:space="preserve">Nainen ottaa kuvaa koirasta.</w:t>
      </w:r>
    </w:p>
    <w:p>
      <w:r>
        <w:rPr>
          <w:b/>
        </w:rPr>
        <w:t xml:space="preserve">Esimerkki 6.2591</w:t>
      </w:r>
    </w:p>
    <w:p>
      <w:r>
        <w:t xml:space="preserve">Lause 1: Mustanruskea koira juoksee rannalla. Lause 2: kaksi kissaa juoksee</w:t>
      </w:r>
    </w:p>
    <w:p>
      <w:r>
        <w:rPr>
          <w:b/>
        </w:rPr>
        <w:t xml:space="preserve">Tulos</w:t>
      </w:r>
    </w:p>
    <w:p>
      <w:r>
        <w:t xml:space="preserve">kaksi pentua juoksee</w:t>
      </w:r>
    </w:p>
    <w:p>
      <w:r>
        <w:rPr>
          <w:b/>
        </w:rPr>
        <w:t xml:space="preserve">Esimerkki 6.2592</w:t>
      </w:r>
    </w:p>
    <w:p>
      <w:r>
        <w:t xml:space="preserve">Lause 1: Päällikkö lapioi lunta jalkakäytävältä kylmänä talvipäivänä. Lause 2: Päällikkö lapioi likaa jalkakäytävältä kylmänä talvipäivänä.</w:t>
      </w:r>
    </w:p>
    <w:p>
      <w:r>
        <w:rPr>
          <w:b/>
        </w:rPr>
        <w:t xml:space="preserve">Tulos</w:t>
      </w:r>
    </w:p>
    <w:p>
      <w:r>
        <w:t xml:space="preserve">Päällikkö lapioi lunta jalkakäytävältä kylmänä ja aurinkoisena talvipäivänä.</w:t>
      </w:r>
    </w:p>
    <w:p>
      <w:r>
        <w:rPr>
          <w:b/>
        </w:rPr>
        <w:t xml:space="preserve">Esimerkki 6.2593</w:t>
      </w:r>
    </w:p>
    <w:p>
      <w:r>
        <w:t xml:space="preserve">Lause 1: Nainen työskentelee näytelmän valonheittimien kanssa, kun muut katsojat katsovat näytelmää taustalla. Lause 2: Katsojat poistuvat huoneesta.</w:t>
      </w:r>
    </w:p>
    <w:p>
      <w:r>
        <w:rPr>
          <w:b/>
        </w:rPr>
        <w:t xml:space="preserve">Tulos</w:t>
      </w:r>
    </w:p>
    <w:p>
      <w:r>
        <w:t xml:space="preserve">Näytelmä etenee suunnitelmien mukaan.</w:t>
      </w:r>
    </w:p>
    <w:p>
      <w:r>
        <w:rPr>
          <w:b/>
        </w:rPr>
        <w:t xml:space="preserve">Esimerkki 6.2594</w:t>
      </w:r>
    </w:p>
    <w:p>
      <w:r>
        <w:t xml:space="preserve">Lause 1: Kaksi ihmistä hymyilee kelkkaillessaan mäntyjen reunustamalla lumisella polulla. Lause 2: Ihmiset ajavat polkupyörillä mäkeä alas.</w:t>
      </w:r>
    </w:p>
    <w:p>
      <w:r>
        <w:rPr>
          <w:b/>
        </w:rPr>
        <w:t xml:space="preserve">Tulos</w:t>
      </w:r>
    </w:p>
    <w:p>
      <w:r>
        <w:t xml:space="preserve">Ihmiset kastuvat ja kylmettyvät pahasti.</w:t>
      </w:r>
    </w:p>
    <w:p>
      <w:r>
        <w:rPr>
          <w:b/>
        </w:rPr>
        <w:t xml:space="preserve">Esimerkki 6.2595</w:t>
      </w:r>
    </w:p>
    <w:p>
      <w:r>
        <w:t xml:space="preserve">Lause 1: Nuori nainen kävelee ja pitää haravaa selkänsä takana Lause 2: Nainen on puussa.</w:t>
      </w:r>
    </w:p>
    <w:p>
      <w:r>
        <w:rPr>
          <w:b/>
        </w:rPr>
        <w:t xml:space="preserve">Tulos</w:t>
      </w:r>
    </w:p>
    <w:p>
      <w:r>
        <w:t xml:space="preserve">Nainen aikoo siivota lehtiä</w:t>
      </w:r>
    </w:p>
    <w:p>
      <w:r>
        <w:rPr>
          <w:b/>
        </w:rPr>
        <w:t xml:space="preserve">Esimerkki 6.2596</w:t>
      </w:r>
    </w:p>
    <w:p>
      <w:r>
        <w:t xml:space="preserve">Lause 1: Mies, jolla on siniset shortsit, istuu delfiinin kelluvalla laitteella ja taustalla on naisia, joilla on kaksiosaiset bikinit Lause 2: Nainen, jolla on lumipuku, istuu kelkan päällä.</w:t>
      </w:r>
    </w:p>
    <w:p>
      <w:r>
        <w:rPr>
          <w:b/>
        </w:rPr>
        <w:t xml:space="preserve">Tulos</w:t>
      </w:r>
    </w:p>
    <w:p>
      <w:r>
        <w:t xml:space="preserve">Mies istuu delfiininsä päällä yrittäen saada treffejä.</w:t>
      </w:r>
    </w:p>
    <w:p>
      <w:r>
        <w:rPr>
          <w:b/>
        </w:rPr>
        <w:t xml:space="preserve">Esimerkki 6.2597</w:t>
      </w:r>
    </w:p>
    <w:p>
      <w:r>
        <w:t xml:space="preserve">Lause 1: Pienet lapset saavat uimaopetusta punahattuiselta mieheltä. Lause 2: Lapsi oppii ajamaan pyörällä.</w:t>
      </w:r>
    </w:p>
    <w:p>
      <w:r>
        <w:rPr>
          <w:b/>
        </w:rPr>
        <w:t xml:space="preserve">Tulos</w:t>
      </w:r>
    </w:p>
    <w:p>
      <w:r>
        <w:t xml:space="preserve">Isä opettaa pojalleen selkäuintia.</w:t>
      </w:r>
    </w:p>
    <w:p>
      <w:r>
        <w:rPr>
          <w:b/>
        </w:rPr>
        <w:t xml:space="preserve">Esimerkki 6.2598</w:t>
      </w:r>
    </w:p>
    <w:p>
      <w:r>
        <w:t xml:space="preserve">Lause 1: Pilvisenä päivänä mustiin vaatteisiin ja mustaan hattuun pukeutunut mies kävelee kohti River Valleyn metrobussia. Lause 2: Mies kutsuu taksia lentokentällä aurinkoisena päivänä.</w:t>
      </w:r>
    </w:p>
    <w:p>
      <w:r>
        <w:rPr>
          <w:b/>
        </w:rPr>
        <w:t xml:space="preserve">Tulos</w:t>
      </w:r>
    </w:p>
    <w:p>
      <w:r>
        <w:t xml:space="preserve">Mies kävelee pilvisenä päivänä kohti River Valleyn metrobussia paetakseen tulevaa sadetta.</w:t>
      </w:r>
    </w:p>
    <w:p>
      <w:r>
        <w:rPr>
          <w:b/>
        </w:rPr>
        <w:t xml:space="preserve">Esimerkki 6.2599</w:t>
      </w:r>
    </w:p>
    <w:p>
      <w:r>
        <w:t xml:space="preserve">Lause 1: Kirkkaanvihreään paitaan pukeutunut mies näyttää vaaleanpunaiseen paitaan pukeutuneelle naiselle jotain leikepöydällä. Lause 2: Miehellä on yllään kultainen paita.</w:t>
      </w:r>
    </w:p>
    <w:p>
      <w:r>
        <w:rPr>
          <w:b/>
        </w:rPr>
        <w:t xml:space="preserve">Tulos</w:t>
      </w:r>
    </w:p>
    <w:p>
      <w:r>
        <w:t xml:space="preserve">Mies näyttää pomolleen jotain leikepöydällä.</w:t>
      </w:r>
    </w:p>
    <w:p>
      <w:r>
        <w:rPr>
          <w:b/>
        </w:rPr>
        <w:t xml:space="preserve">Esimerkki 6.2600</w:t>
      </w:r>
    </w:p>
    <w:p>
      <w:r>
        <w:t xml:space="preserve">Lause 1: Poika kiipeilee. Lause 2: Poika istuu katsomassa televisiota.</w:t>
      </w:r>
    </w:p>
    <w:p>
      <w:r>
        <w:rPr>
          <w:b/>
        </w:rPr>
        <w:t xml:space="preserve">Tulos</w:t>
      </w:r>
    </w:p>
    <w:p>
      <w:r>
        <w:t xml:space="preserve">poika kiipeää portaita</w:t>
      </w:r>
    </w:p>
    <w:p>
      <w:r>
        <w:rPr>
          <w:b/>
        </w:rPr>
        <w:t xml:space="preserve">Esimerkki 6.2601</w:t>
      </w:r>
    </w:p>
    <w:p>
      <w:r>
        <w:t xml:space="preserve">Lause 1: Miehillä on kiire korjata kaupungin vesivuotoa. Lause 2: Miehet ovat kaikki rakentamassa rakennusta.</w:t>
      </w:r>
    </w:p>
    <w:p>
      <w:r>
        <w:rPr>
          <w:b/>
        </w:rPr>
        <w:t xml:space="preserve">Tulos</w:t>
      </w:r>
    </w:p>
    <w:p>
      <w:r>
        <w:t xml:space="preserve">Joku puhkaisi putken, ja miesten piti korjata se.</w:t>
      </w:r>
    </w:p>
    <w:p>
      <w:r>
        <w:rPr>
          <w:b/>
        </w:rPr>
        <w:t xml:space="preserve">Esimerkki 6.2602</w:t>
      </w:r>
    </w:p>
    <w:p>
      <w:r>
        <w:t xml:space="preserve">Lause 1: Nainen roikkuu puussa, hänen jalkansa on kääritty kankaaseen. Lause 2: Nainen protestoi.</w:t>
      </w:r>
    </w:p>
    <w:p>
      <w:r>
        <w:rPr>
          <w:b/>
        </w:rPr>
        <w:t xml:space="preserve">Tulos</w:t>
      </w:r>
    </w:p>
    <w:p>
      <w:r>
        <w:t xml:space="preserve">Nainen pitää luonnosta</w:t>
      </w:r>
    </w:p>
    <w:p>
      <w:r>
        <w:rPr>
          <w:b/>
        </w:rPr>
        <w:t xml:space="preserve">Esimerkki 6.2603</w:t>
      </w:r>
    </w:p>
    <w:p>
      <w:r>
        <w:t xml:space="preserve">Lause 1: Kolme ihmistä kokoontuu pöydän ääreen juomia nauttimaan. Lause 2: Kolme ihmistä tanssii pöydän ympärillä juhlahatut päässään.</w:t>
      </w:r>
    </w:p>
    <w:p>
      <w:r>
        <w:rPr>
          <w:b/>
        </w:rPr>
        <w:t xml:space="preserve">Tulos</w:t>
      </w:r>
    </w:p>
    <w:p>
      <w:r>
        <w:t xml:space="preserve">Kolme ihmistä kokoontuu pöydän ääreen juomaan juomia ja puhumaan päivästään.</w:t>
      </w:r>
    </w:p>
    <w:p>
      <w:r>
        <w:rPr>
          <w:b/>
        </w:rPr>
        <w:t xml:space="preserve">Esimerkki 6.2604</w:t>
      </w:r>
    </w:p>
    <w:p>
      <w:r>
        <w:t xml:space="preserve">Lause 1: Nuori tyttö makaa henkilökohtaisten tavaroiden päällä kärryissä, joita hevonen ja mies vetävät hiekkatiellä. Lause 2: Nainen ajaa jeeppiä.</w:t>
      </w:r>
    </w:p>
    <w:p>
      <w:r>
        <w:rPr>
          <w:b/>
        </w:rPr>
        <w:t xml:space="preserve">Tulos</w:t>
      </w:r>
    </w:p>
    <w:p>
      <w:r>
        <w:t xml:space="preserve">Tyttö muuttaa toiseen kaupunkiin.</w:t>
      </w:r>
    </w:p>
    <w:p>
      <w:r>
        <w:rPr>
          <w:b/>
        </w:rPr>
        <w:t xml:space="preserve">Esimerkki 6.2605</w:t>
      </w:r>
    </w:p>
    <w:p>
      <w:r>
        <w:t xml:space="preserve">Lause 1: Siniseen takkiin pukeutunut mies purkaa tuolia liikkuvasta pakettiautosta. Lause 2: Järvellä on kaksi kanoottia.</w:t>
      </w:r>
    </w:p>
    <w:p>
      <w:r>
        <w:rPr>
          <w:b/>
        </w:rPr>
        <w:t xml:space="preserve">Tulos</w:t>
      </w:r>
    </w:p>
    <w:p>
      <w:r>
        <w:t xml:space="preserve">Siniseen takkiin pukeutunut mies purkaa tuolia muuttopakettiautosta uudessa asunnossaan.</w:t>
      </w:r>
    </w:p>
    <w:p>
      <w:r>
        <w:rPr>
          <w:b/>
        </w:rPr>
        <w:t xml:space="preserve">Esimerkki 6.2606</w:t>
      </w:r>
    </w:p>
    <w:p>
      <w:r>
        <w:t xml:space="preserve">Lause 1: Mies kantaa työkalulaatikkoa jalkakäytävällä Lause 2: Mies on tyhjin käsin.</w:t>
      </w:r>
    </w:p>
    <w:p>
      <w:r>
        <w:rPr>
          <w:b/>
        </w:rPr>
        <w:t xml:space="preserve">Tulos</w:t>
      </w:r>
    </w:p>
    <w:p>
      <w:r>
        <w:t xml:space="preserve">Työkalulaatikko on punainen</w:t>
      </w:r>
    </w:p>
    <w:p>
      <w:r>
        <w:rPr>
          <w:b/>
        </w:rPr>
        <w:t xml:space="preserve">Esimerkki 6.2607</w:t>
      </w:r>
    </w:p>
    <w:p>
      <w:r>
        <w:t xml:space="preserve">Lause 1: Kultaan pukeutunut mies pysähtyy kultaisella pyörällään katselemaan kaupunkia. Lause 2: Mies ajelee pyörällään rakennuksessa.</w:t>
      </w:r>
    </w:p>
    <w:p>
      <w:r>
        <w:rPr>
          <w:b/>
        </w:rPr>
        <w:t xml:space="preserve">Tulos</w:t>
      </w:r>
    </w:p>
    <w:p>
      <w:r>
        <w:t xml:space="preserve">Miehellä on kypärä.</w:t>
      </w:r>
    </w:p>
    <w:p>
      <w:r>
        <w:rPr>
          <w:b/>
        </w:rPr>
        <w:t xml:space="preserve">Esimerkki 6.2608</w:t>
      </w:r>
    </w:p>
    <w:p>
      <w:r>
        <w:t xml:space="preserve">Lause 1: Mies, jolla on punainen hattu päässään, istuu jakkaralla tienvarressa. Lause 2: Mies on kotona syömässä ruokapöydässä.</w:t>
      </w:r>
    </w:p>
    <w:p>
      <w:r>
        <w:rPr>
          <w:b/>
        </w:rPr>
        <w:t xml:space="preserve">Tulos</w:t>
      </w:r>
    </w:p>
    <w:p>
      <w:r>
        <w:t xml:space="preserve">Mies odottaa jotakuta.</w:t>
      </w:r>
    </w:p>
    <w:p>
      <w:r>
        <w:rPr>
          <w:b/>
        </w:rPr>
        <w:t xml:space="preserve">Esimerkki 6.2609</w:t>
      </w:r>
    </w:p>
    <w:p>
      <w:r>
        <w:t xml:space="preserve">Lause 1: Neljän nuoren miehen ryhmä, joka vaikuttaa opiskelijoilta, kävelee pois bussipysäkiltä koulualueella. Lause 2: Neljän nuoren miehen ryhmä istuu lähellä bussipysäkkiä koulualueella.</w:t>
      </w:r>
    </w:p>
    <w:p>
      <w:r>
        <w:rPr>
          <w:b/>
        </w:rPr>
        <w:t xml:space="preserve">Tulos</w:t>
      </w:r>
    </w:p>
    <w:p>
      <w:r>
        <w:t xml:space="preserve">Ryhmä oppilaita on juuri noussut bussista ja kävelee luokkaan.</w:t>
      </w:r>
    </w:p>
    <w:p>
      <w:r>
        <w:rPr>
          <w:b/>
        </w:rPr>
        <w:t xml:space="preserve">Esimerkki 6.2610</w:t>
      </w:r>
    </w:p>
    <w:p>
      <w:r>
        <w:t xml:space="preserve">Lause 1: Siniseen takkiin pukeutunut mies kirjoittaa. Lause 2: Vaaleanpunaiseen takkiin pukeutunut mies ei kirjoita mitään.</w:t>
      </w:r>
    </w:p>
    <w:p>
      <w:r>
        <w:rPr>
          <w:b/>
        </w:rPr>
        <w:t xml:space="preserve">Tulos</w:t>
      </w:r>
    </w:p>
    <w:p>
      <w:r>
        <w:t xml:space="preserve">Sinitakkinen mies kirjoittaa rakkauskirjettä.</w:t>
      </w:r>
    </w:p>
    <w:p>
      <w:r>
        <w:rPr>
          <w:b/>
        </w:rPr>
        <w:t xml:space="preserve">Esimerkki 6.2611</w:t>
      </w:r>
    </w:p>
    <w:p>
      <w:r>
        <w:t xml:space="preserve">Lause 1: Kalju nuori mies, jolla on musta paita ja farkut ja joka soittaa sähkökitaraa. Lause 2: Kalju mies istuu kuulokkeet päässä kuunnellen musiikkia.</w:t>
      </w:r>
    </w:p>
    <w:p>
      <w:r>
        <w:rPr>
          <w:b/>
        </w:rPr>
        <w:t xml:space="preserve">Tulos</w:t>
      </w:r>
    </w:p>
    <w:p>
      <w:r>
        <w:t xml:space="preserve">Mies on bändissä.</w:t>
      </w:r>
    </w:p>
    <w:p>
      <w:r>
        <w:rPr>
          <w:b/>
        </w:rPr>
        <w:t xml:space="preserve">Esimerkki 6.2612</w:t>
      </w:r>
    </w:p>
    <w:p>
      <w:r>
        <w:t xml:space="preserve">Lause 1: Kolme miestä maalaa metalliseinää valkoiseksi. Lause 2: Kolme maalaria lepää ja syö voileipää.</w:t>
      </w:r>
    </w:p>
    <w:p>
      <w:r>
        <w:rPr>
          <w:b/>
        </w:rPr>
        <w:t xml:space="preserve">Tulos</w:t>
      </w:r>
    </w:p>
    <w:p>
      <w:r>
        <w:t xml:space="preserve">Kolme maalaria maalaa seinää valkoiseksi sinisillä raidoilla.</w:t>
      </w:r>
    </w:p>
    <w:p>
      <w:r>
        <w:rPr>
          <w:b/>
        </w:rPr>
        <w:t xml:space="preserve">Esimerkki 6.2613</w:t>
      </w:r>
    </w:p>
    <w:p>
      <w:r>
        <w:t xml:space="preserve">Lause 1: Pieni lapsi kiipeää leikkikentän punaisia köysiä pitkin. Lause 2: lapsi laittaa kotona ruokaa</w:t>
      </w:r>
    </w:p>
    <w:p>
      <w:r>
        <w:rPr>
          <w:b/>
        </w:rPr>
        <w:t xml:space="preserve">Tulos</w:t>
      </w:r>
    </w:p>
    <w:p>
      <w:r>
        <w:t xml:space="preserve">lapsi käytti köysiä leikkikentällä</w:t>
      </w:r>
    </w:p>
    <w:p>
      <w:r>
        <w:rPr>
          <w:b/>
        </w:rPr>
        <w:t xml:space="preserve">Esimerkki 6.2614</w:t>
      </w:r>
    </w:p>
    <w:p>
      <w:r>
        <w:t xml:space="preserve">Lause 1: Siniseen pukeutunut nainen lyö palloa kovaa tennistä pelatessaan. Lause 2: Nainen keilaa.</w:t>
      </w:r>
    </w:p>
    <w:p>
      <w:r>
        <w:rPr>
          <w:b/>
        </w:rPr>
        <w:t xml:space="preserve">Tulos</w:t>
      </w:r>
    </w:p>
    <w:p>
      <w:r>
        <w:t xml:space="preserve">Nainen on lähellä verkkoa.</w:t>
      </w:r>
    </w:p>
    <w:p>
      <w:r>
        <w:rPr>
          <w:b/>
        </w:rPr>
        <w:t xml:space="preserve">Esimerkki 6.2615</w:t>
      </w:r>
    </w:p>
    <w:p>
      <w:r>
        <w:t xml:space="preserve">Lause 1: Kuvan tyttö näyttää nauttivan sulkapallosta. Lause 2: Kuvassa oleva lapsi ei nauti urheilusta.</w:t>
      </w:r>
    </w:p>
    <w:p>
      <w:r>
        <w:rPr>
          <w:b/>
        </w:rPr>
        <w:t xml:space="preserve">Tulos</w:t>
      </w:r>
    </w:p>
    <w:p>
      <w:r>
        <w:t xml:space="preserve">Kuvassa tyttö pelaa peliä.</w:t>
      </w:r>
    </w:p>
    <w:p>
      <w:r>
        <w:rPr>
          <w:b/>
        </w:rPr>
        <w:t xml:space="preserve">Esimerkki 6.2616</w:t>
      </w:r>
    </w:p>
    <w:p>
      <w:r>
        <w:t xml:space="preserve">Lause 1: Joukko lapsia ja aikuisia ihailee värikkäitä taideteoksia museossa. Lause 2: Ryhmä vanhoja miehiä puhdistaa museon ikkunoita.</w:t>
      </w:r>
    </w:p>
    <w:p>
      <w:r>
        <w:rPr>
          <w:b/>
        </w:rPr>
        <w:t xml:space="preserve">Tulos</w:t>
      </w:r>
    </w:p>
    <w:p>
      <w:r>
        <w:t xml:space="preserve">Ryhmä lapsia ja aikuisia nauttii kuuluisan taiteilijan esille asettamista taideteoksista.</w:t>
      </w:r>
    </w:p>
    <w:p>
      <w:r>
        <w:rPr>
          <w:b/>
        </w:rPr>
        <w:t xml:space="preserve">Esimerkki 6.2617</w:t>
      </w:r>
    </w:p>
    <w:p>
      <w:r>
        <w:t xml:space="preserve">Lause 1: Pyöräilijät jakavat tien ja määränpään. Lause 2: Juoksijat kilpailevat.</w:t>
      </w:r>
    </w:p>
    <w:p>
      <w:r>
        <w:rPr>
          <w:b/>
        </w:rPr>
        <w:t xml:space="preserve">Tulos</w:t>
      </w:r>
    </w:p>
    <w:p>
      <w:r>
        <w:t xml:space="preserve">Ihmisillä on pyöräilykilpailu.</w:t>
      </w:r>
    </w:p>
    <w:p>
      <w:r>
        <w:rPr>
          <w:b/>
        </w:rPr>
        <w:t xml:space="preserve">Esimerkki 6.2618</w:t>
      </w:r>
    </w:p>
    <w:p>
      <w:r>
        <w:t xml:space="preserve">Lause 1: Ryhmä kylmiin vaatteisiin pukeutuneita ihmisiä seisoo tyhjällä tontilla, jonka taustalla on metsä. Lause 2: Ihmiset ovat pukeutuneet uimapukuihinsa.</w:t>
      </w:r>
    </w:p>
    <w:p>
      <w:r>
        <w:rPr>
          <w:b/>
        </w:rPr>
        <w:t xml:space="preserve">Tulos</w:t>
      </w:r>
    </w:p>
    <w:p>
      <w:r>
        <w:t xml:space="preserve">Lunta sataa.</w:t>
      </w:r>
    </w:p>
    <w:p>
      <w:r>
        <w:rPr>
          <w:b/>
        </w:rPr>
        <w:t xml:space="preserve">Esimerkki 6.2619</w:t>
      </w:r>
    </w:p>
    <w:p>
      <w:r>
        <w:t xml:space="preserve">Lause 1: Söpö vauva hymyilee toiselle lapselle. Lause 2: Vauva ajaa kuorma-autoa.</w:t>
      </w:r>
    </w:p>
    <w:p>
      <w:r>
        <w:rPr>
          <w:b/>
        </w:rPr>
        <w:t xml:space="preserve">Tulos</w:t>
      </w:r>
    </w:p>
    <w:p>
      <w:r>
        <w:t xml:space="preserve">Vauva ryömii.</w:t>
      </w:r>
    </w:p>
    <w:p>
      <w:r>
        <w:rPr>
          <w:b/>
        </w:rPr>
        <w:t xml:space="preserve">Esimerkki 6.2620</w:t>
      </w:r>
    </w:p>
    <w:p>
      <w:r>
        <w:t xml:space="preserve">Lause 1: On kamppailulajikilpailu, jossa kaveri tekee voltin. Lause 2: Mies käveli kadulla.</w:t>
      </w:r>
    </w:p>
    <w:p>
      <w:r>
        <w:rPr>
          <w:b/>
        </w:rPr>
        <w:t xml:space="preserve">Tulos</w:t>
      </w:r>
    </w:p>
    <w:p>
      <w:r>
        <w:t xml:space="preserve">Se oli kolmas voltti, jonka hän oli tehnyt.</w:t>
      </w:r>
    </w:p>
    <w:p>
      <w:r>
        <w:rPr>
          <w:b/>
        </w:rPr>
        <w:t xml:space="preserve">Esimerkki 6.2621</w:t>
      </w:r>
    </w:p>
    <w:p>
      <w:r>
        <w:t xml:space="preserve">Lause 1: Vaalea pikkutyttö, jolla on uudet silmälasit. Lause 2: Tytöllä ei ole silmälaseja.</w:t>
      </w:r>
    </w:p>
    <w:p>
      <w:r>
        <w:rPr>
          <w:b/>
        </w:rPr>
        <w:t xml:space="preserve">Tulos</w:t>
      </w:r>
    </w:p>
    <w:p>
      <w:r>
        <w:t xml:space="preserve">Silmälasit ovat liian suuret hänen kasvoilleen.</w:t>
      </w:r>
    </w:p>
    <w:p>
      <w:r>
        <w:rPr>
          <w:b/>
        </w:rPr>
        <w:t xml:space="preserve">Esimerkki 6.2622</w:t>
      </w:r>
    </w:p>
    <w:p>
      <w:r>
        <w:t xml:space="preserve">Lause 1: Henkilö kävelee lumen läpi kylmänä päivänä. Lause 2: Lapsi leikkii hiekassa.</w:t>
      </w:r>
    </w:p>
    <w:p>
      <w:r>
        <w:rPr>
          <w:b/>
        </w:rPr>
        <w:t xml:space="preserve">Tulos</w:t>
      </w:r>
    </w:p>
    <w:p>
      <w:r>
        <w:t xml:space="preserve">Mies kävelee lumimyrskyn läpi töihin.</w:t>
      </w:r>
    </w:p>
    <w:p>
      <w:r>
        <w:rPr>
          <w:b/>
        </w:rPr>
        <w:t xml:space="preserve">Esimerkki 6.2623</w:t>
      </w:r>
    </w:p>
    <w:p>
      <w:r>
        <w:t xml:space="preserve">Lause 1: Uimapukuinen mies aallokossa. Lause 2: Mies on palannut rantaan.</w:t>
      </w:r>
    </w:p>
    <w:p>
      <w:r>
        <w:rPr>
          <w:b/>
        </w:rPr>
        <w:t xml:space="preserve">Tulos</w:t>
      </w:r>
    </w:p>
    <w:p>
      <w:r>
        <w:t xml:space="preserve">Mies nauttii surffaamisesta.</w:t>
      </w:r>
    </w:p>
    <w:p>
      <w:r>
        <w:rPr>
          <w:b/>
        </w:rPr>
        <w:t xml:space="preserve">Esimerkki 6.2624</w:t>
      </w:r>
    </w:p>
    <w:p>
      <w:r>
        <w:t xml:space="preserve">Lause 1: Nuori mies ja nainen istuvat ulkona kiviportaissa. Lause 2: Mies seisoo vuorella...</w:t>
      </w:r>
    </w:p>
    <w:p>
      <w:r>
        <w:rPr>
          <w:b/>
        </w:rPr>
        <w:t xml:space="preserve">Tulos</w:t>
      </w:r>
    </w:p>
    <w:p>
      <w:r>
        <w:t xml:space="preserve">nainen on väsynyt</w:t>
      </w:r>
    </w:p>
    <w:p>
      <w:r>
        <w:rPr>
          <w:b/>
        </w:rPr>
        <w:t xml:space="preserve">Esimerkki 6.2625</w:t>
      </w:r>
    </w:p>
    <w:p>
      <w:r>
        <w:t xml:space="preserve">Lause 1: Aikuinen mies ja pieni lapsi kävelevät vesistön reunalla. Lause 2: Mies ja poika ajavat kartingia paikallisessa perheviihdekeskuksessa.</w:t>
      </w:r>
    </w:p>
    <w:p>
      <w:r>
        <w:rPr>
          <w:b/>
        </w:rPr>
        <w:t xml:space="preserve">Tulos</w:t>
      </w:r>
    </w:p>
    <w:p>
      <w:r>
        <w:t xml:space="preserve">Mies ja lapsi ovat isä ja poika, jotka kävelevät hämärässä.</w:t>
      </w:r>
    </w:p>
    <w:p>
      <w:r>
        <w:rPr>
          <w:b/>
        </w:rPr>
        <w:t xml:space="preserve">Esimerkki 6.2626</w:t>
      </w:r>
    </w:p>
    <w:p>
      <w:r>
        <w:t xml:space="preserve">Lause 1: Kaksi jalkapalloilijaa kurottautuu potkaisemaan palloa stadionilla, joka on täynnä ihmisiä, kun muut katsovat innoissaan. Lause 2: Yleisö seuraa pesäpallopeliä.</w:t>
      </w:r>
    </w:p>
    <w:p>
      <w:r>
        <w:rPr>
          <w:b/>
        </w:rPr>
        <w:t xml:space="preserve">Tulos</w:t>
      </w:r>
    </w:p>
    <w:p>
      <w:r>
        <w:t xml:space="preserve">Yleisö odottaa jännittyneenä suuren ottelun tuloksia.</w:t>
      </w:r>
    </w:p>
    <w:p>
      <w:r>
        <w:rPr>
          <w:b/>
        </w:rPr>
        <w:t xml:space="preserve">Esimerkki 6.2627</w:t>
      </w:r>
    </w:p>
    <w:p>
      <w:r>
        <w:t xml:space="preserve">Lause 1: Poika kurkistaa tytön vaatteista hänen tatuointinsa. Lause 2: Tyttö on alasti.</w:t>
      </w:r>
    </w:p>
    <w:p>
      <w:r>
        <w:rPr>
          <w:b/>
        </w:rPr>
        <w:t xml:space="preserve">Tulos</w:t>
      </w:r>
    </w:p>
    <w:p>
      <w:r>
        <w:t xml:space="preserve">Tatuointi on hyvin värikäs.</w:t>
      </w:r>
    </w:p>
    <w:p>
      <w:r>
        <w:rPr>
          <w:b/>
        </w:rPr>
        <w:t xml:space="preserve">Esimerkki 6.2628</w:t>
      </w:r>
    </w:p>
    <w:p>
      <w:r>
        <w:t xml:space="preserve">Lause 1: Nainen leikkii ulkona olevassa suihkulähteessä. Lause 2: Nainen istuu talossaan.</w:t>
      </w:r>
    </w:p>
    <w:p>
      <w:r>
        <w:rPr>
          <w:b/>
        </w:rPr>
        <w:t xml:space="preserve">Tulos</w:t>
      </w:r>
    </w:p>
    <w:p>
      <w:r>
        <w:t xml:space="preserve">Nainen leikkii kaloilla suihkulähteessä.</w:t>
      </w:r>
    </w:p>
    <w:p>
      <w:r>
        <w:rPr>
          <w:b/>
        </w:rPr>
        <w:t xml:space="preserve">Esimerkki 6.2629</w:t>
      </w:r>
    </w:p>
    <w:p>
      <w:r>
        <w:t xml:space="preserve">Lause 1: Kaksi lasta nukkuu kahden lapsen rattaissa jalkakäytävällä. Lause 2: 7 lasta nukkuu autossa.</w:t>
      </w:r>
    </w:p>
    <w:p>
      <w:r>
        <w:rPr>
          <w:b/>
        </w:rPr>
        <w:t xml:space="preserve">Tulos</w:t>
      </w:r>
    </w:p>
    <w:p>
      <w:r>
        <w:t xml:space="preserve">Kaksi lasta nukkuu rattaissa.</w:t>
      </w:r>
    </w:p>
    <w:p>
      <w:r>
        <w:rPr>
          <w:b/>
        </w:rPr>
        <w:t xml:space="preserve">Esimerkki 6.2630</w:t>
      </w:r>
    </w:p>
    <w:p>
      <w:r>
        <w:t xml:space="preserve">Lause 1: Mies kauhoo jäätelöä naisasiakkaalle kahvilassa. Lause 2: Nainen punoo hiuksensa.</w:t>
      </w:r>
    </w:p>
    <w:p>
      <w:r>
        <w:rPr>
          <w:b/>
        </w:rPr>
        <w:t xml:space="preserve">Tulos</w:t>
      </w:r>
    </w:p>
    <w:p>
      <w:r>
        <w:t xml:space="preserve">Mies kauhoo asiakkaalle suklaajäätelöä.</w:t>
      </w:r>
    </w:p>
    <w:p>
      <w:r>
        <w:rPr>
          <w:b/>
        </w:rPr>
        <w:t xml:space="preserve">Esimerkki 6.2631</w:t>
      </w:r>
    </w:p>
    <w:p>
      <w:r>
        <w:t xml:space="preserve">Lause 1: Kypärään ja vaaleanpunaiseen t-paitaan pukeutunut maastopyöräilijä nojaa tiukkaan mutkaan metsäpolulla. Lause 2: Maastopyöräilijä ui meressä.</w:t>
      </w:r>
    </w:p>
    <w:p>
      <w:r>
        <w:rPr>
          <w:b/>
        </w:rPr>
        <w:t xml:space="preserve">Tulos</w:t>
      </w:r>
    </w:p>
    <w:p>
      <w:r>
        <w:t xml:space="preserve">Maastopyöräilijällä on kiire sairaalaan ja hän ottaa tiukan mutkan metsäpolulla.</w:t>
      </w:r>
    </w:p>
    <w:p>
      <w:r>
        <w:rPr>
          <w:b/>
        </w:rPr>
        <w:t xml:space="preserve">Esimerkki 6.2632</w:t>
      </w:r>
    </w:p>
    <w:p>
      <w:r>
        <w:t xml:space="preserve">Lause 1: Mustaan paitaan pukeutunut henkilö ja siniseen paitaan pukeutunut henkilö seisovat hiekkakummulla. Lause 2: Kumpu on suolaa.</w:t>
      </w:r>
    </w:p>
    <w:p>
      <w:r>
        <w:rPr>
          <w:b/>
        </w:rPr>
        <w:t xml:space="preserve">Tulos</w:t>
      </w:r>
    </w:p>
    <w:p>
      <w:r>
        <w:t xml:space="preserve">Mies valmistautuu polvistumaan ja kosimaan.</w:t>
      </w:r>
    </w:p>
    <w:p>
      <w:r>
        <w:rPr>
          <w:b/>
        </w:rPr>
        <w:t xml:space="preserve">Esimerkki 6.2633</w:t>
      </w:r>
    </w:p>
    <w:p>
      <w:r>
        <w:t xml:space="preserve">Lause 1: Nainen, jolla on laivastonsininen paita ja farkut, seisoo metallirakennuksen edessä, kätensä nojaa aitaan, ja hänen mustavalkoinen koiransa makaa hänen edessään. Lause 2: Koira ja kissa istuvat aidan lähellä.</w:t>
      </w:r>
    </w:p>
    <w:p>
      <w:r>
        <w:rPr>
          <w:b/>
        </w:rPr>
        <w:t xml:space="preserve">Tulos</w:t>
      </w:r>
    </w:p>
    <w:p>
      <w:r>
        <w:t xml:space="preserve">Koira kuuluu nuorelle naiselle.</w:t>
      </w:r>
    </w:p>
    <w:p>
      <w:r>
        <w:rPr>
          <w:b/>
        </w:rPr>
        <w:t xml:space="preserve">Esimerkki 6.2634</w:t>
      </w:r>
    </w:p>
    <w:p>
      <w:r>
        <w:t xml:space="preserve">Lause 1: Vauva, jolla on tutti ja joka sanoo viittomakielellä rakastan sinua. Lause 2: Karkkipoika kuuntelee musiikkia kuulokkeilla.</w:t>
      </w:r>
    </w:p>
    <w:p>
      <w:r>
        <w:rPr>
          <w:b/>
        </w:rPr>
        <w:t xml:space="preserve">Tulos</w:t>
      </w:r>
    </w:p>
    <w:p>
      <w:r>
        <w:t xml:space="preserve">Pikkulapsi, jolla on pilli, viestii äidilleen, että rakastan sinua.</w:t>
      </w:r>
    </w:p>
    <w:p>
      <w:r>
        <w:rPr>
          <w:b/>
        </w:rPr>
        <w:t xml:space="preserve">Esimerkki 6.2635</w:t>
      </w:r>
    </w:p>
    <w:p>
      <w:r>
        <w:t xml:space="preserve">Lause 1: Pyöräilijä tekee pyörällään korkean hypyn. Lause 2: Pyöräilijä ajaa mäkeä alas.</w:t>
      </w:r>
    </w:p>
    <w:p>
      <w:r>
        <w:rPr>
          <w:b/>
        </w:rPr>
        <w:t xml:space="preserve">Tulos</w:t>
      </w:r>
    </w:p>
    <w:p>
      <w:r>
        <w:t xml:space="preserve">Pyöräilijä tekee temppua.</w:t>
      </w:r>
    </w:p>
    <w:p>
      <w:r>
        <w:rPr>
          <w:b/>
        </w:rPr>
        <w:t xml:space="preserve">Esimerkki 6.2636</w:t>
      </w:r>
    </w:p>
    <w:p>
      <w:r>
        <w:t xml:space="preserve">Lause 1: Laiha, ruskeatukkainen, silmälasipäinen nainen keskustelee toisen vaalean naisen kanssa, joka elehtii käsillään. Lause 2: Yksin kotiin ajava taksikuski.</w:t>
      </w:r>
    </w:p>
    <w:p>
      <w:r>
        <w:rPr>
          <w:b/>
        </w:rPr>
        <w:t xml:space="preserve">Tulos</w:t>
      </w:r>
    </w:p>
    <w:p>
      <w:r>
        <w:t xml:space="preserve">Laiha brunette puhuu sairaalloisen lihavalle blondille.</w:t>
      </w:r>
    </w:p>
    <w:p>
      <w:r>
        <w:rPr>
          <w:b/>
        </w:rPr>
        <w:t xml:space="preserve">Esimerkki 6.2637</w:t>
      </w:r>
    </w:p>
    <w:p>
      <w:r>
        <w:t xml:space="preserve">Lause 1: Mies luistelee sementtiseinää pitkin. Lause 2: Luisteleva henkilö syö</w:t>
      </w:r>
    </w:p>
    <w:p>
      <w:r>
        <w:rPr>
          <w:b/>
        </w:rPr>
        <w:t xml:space="preserve">Tulos</w:t>
      </w:r>
    </w:p>
    <w:p>
      <w:r>
        <w:t xml:space="preserve">Joku, jolla on kirkkaanvihreä otsapanta.</w:t>
      </w:r>
    </w:p>
    <w:p>
      <w:r>
        <w:rPr>
          <w:b/>
        </w:rPr>
        <w:t xml:space="preserve">Esimerkki 6.2638</w:t>
      </w:r>
    </w:p>
    <w:p>
      <w:r>
        <w:t xml:space="preserve">Lause 1: Silmälasipäinen mies katsoo jotain rakennustelineiden keskellä. Lause 2: Mies nukkuu.</w:t>
      </w:r>
    </w:p>
    <w:p>
      <w:r>
        <w:rPr>
          <w:b/>
        </w:rPr>
        <w:t xml:space="preserve">Tulos</w:t>
      </w:r>
    </w:p>
    <w:p>
      <w:r>
        <w:t xml:space="preserve">Mies tutkii arkkitehtuuria.</w:t>
      </w:r>
    </w:p>
    <w:p>
      <w:r>
        <w:rPr>
          <w:b/>
        </w:rPr>
        <w:t xml:space="preserve">Esimerkki 6.2639</w:t>
      </w:r>
    </w:p>
    <w:p>
      <w:r>
        <w:t xml:space="preserve">Lause 1: Ihmiset istuvat kahvilan valkoisissa pöydissä, ja lasi-ikkunan vieressä on ruskea penkki täynnä paksuja tyynyjä. Lause 2: Koirat istuvat kahvilan pöytien alla, kun niiden omistajat juovat teetä.</w:t>
      </w:r>
    </w:p>
    <w:p>
      <w:r>
        <w:rPr>
          <w:b/>
        </w:rPr>
        <w:t xml:space="preserve">Tulos</w:t>
      </w:r>
    </w:p>
    <w:p>
      <w:r>
        <w:t xml:space="preserve">Ihmiset hakevat kahvia aloittaakseen työpäivänsä.</w:t>
      </w:r>
    </w:p>
    <w:p>
      <w:r>
        <w:rPr>
          <w:b/>
        </w:rPr>
        <w:t xml:space="preserve">Esimerkki 6.2640</w:t>
      </w:r>
    </w:p>
    <w:p>
      <w:r>
        <w:t xml:space="preserve">Lause 1: Keltaiseen toppiin pukeutunut mies seisoo pienen hökkelin edessä ylhäältä katsottuna lankaverkon läpi. Lause 2: mies istuu meressä.</w:t>
      </w:r>
    </w:p>
    <w:p>
      <w:r>
        <w:rPr>
          <w:b/>
        </w:rPr>
        <w:t xml:space="preserve">Tulos</w:t>
      </w:r>
    </w:p>
    <w:p>
      <w:r>
        <w:t xml:space="preserve">mies on espanjalainen</w:t>
      </w:r>
    </w:p>
    <w:p>
      <w:r>
        <w:rPr>
          <w:b/>
        </w:rPr>
        <w:t xml:space="preserve">Esimerkki 6.2641</w:t>
      </w:r>
    </w:p>
    <w:p>
      <w:r>
        <w:t xml:space="preserve">Lause 1: Punaraidalliseen paitaan pukeutunut mies poimii ruokaa kiveltä. Lause 2: Mies syö kiveä.</w:t>
      </w:r>
    </w:p>
    <w:p>
      <w:r>
        <w:rPr>
          <w:b/>
        </w:rPr>
        <w:t xml:space="preserve">Tulos</w:t>
      </w:r>
    </w:p>
    <w:p>
      <w:r>
        <w:t xml:space="preserve">Mies syö ruokaa kallion päältä.</w:t>
      </w:r>
    </w:p>
    <w:p>
      <w:r>
        <w:rPr>
          <w:b/>
        </w:rPr>
        <w:t xml:space="preserve">Esimerkki 6.2642</w:t>
      </w:r>
    </w:p>
    <w:p>
      <w:r>
        <w:t xml:space="preserve">Lause 1: Vaaleanpunaisella pyörällä varustettu nainen hymyilee kameralle. Lause 2: Nainen ajaa autollaan puistoon.</w:t>
      </w:r>
    </w:p>
    <w:p>
      <w:r>
        <w:rPr>
          <w:b/>
        </w:rPr>
        <w:t xml:space="preserve">Tulos</w:t>
      </w:r>
    </w:p>
    <w:p>
      <w:r>
        <w:t xml:space="preserve">Nainen poseeraa viimeisen kerran pyöränsä kanssa ennen kuin hän yrittää kaksinkertaista selkä volttia.</w:t>
      </w:r>
    </w:p>
    <w:p>
      <w:r>
        <w:rPr>
          <w:b/>
        </w:rPr>
        <w:t xml:space="preserve">Esimerkki 6.2643</w:t>
      </w:r>
    </w:p>
    <w:p>
      <w:r>
        <w:t xml:space="preserve">Lause 1: Useat miehet kiipeilevät pylvääseen, kun väkijoukko katsoo heitä. Lause 2: Miehet ajavat polkupyörillä.</w:t>
      </w:r>
    </w:p>
    <w:p>
      <w:r>
        <w:rPr>
          <w:b/>
        </w:rPr>
        <w:t xml:space="preserve">Tulos</w:t>
      </w:r>
    </w:p>
    <w:p>
      <w:r>
        <w:t xml:space="preserve">Miehet ovat osa sirkusnumeroa.</w:t>
      </w:r>
    </w:p>
    <w:p>
      <w:r>
        <w:rPr>
          <w:b/>
        </w:rPr>
        <w:t xml:space="preserve">Esimerkki 6.2644</w:t>
      </w:r>
    </w:p>
    <w:p>
      <w:r>
        <w:t xml:space="preserve">Lause 1: Nainen, jolla on kerhovaatteet yllään, kävelee. Lause 2: Hääpukuiset naiset kävelevät.</w:t>
      </w:r>
    </w:p>
    <w:p>
      <w:r>
        <w:rPr>
          <w:b/>
        </w:rPr>
        <w:t xml:space="preserve">Tulos</w:t>
      </w:r>
    </w:p>
    <w:p>
      <w:r>
        <w:t xml:space="preserve">Naiset menossa tanssiklubille.</w:t>
      </w:r>
    </w:p>
    <w:p>
      <w:r>
        <w:rPr>
          <w:b/>
        </w:rPr>
        <w:t xml:space="preserve">Esimerkki 6.2645</w:t>
      </w:r>
    </w:p>
    <w:p>
      <w:r>
        <w:t xml:space="preserve">Lause 1: Joukko heittää henkilöä ilmaan sinivalkoisen ja punaisen lipun kanssa. Lause 2: Yksinäinen soturi valmistautuu kohtaamaan lohikäärmeen.</w:t>
      </w:r>
    </w:p>
    <w:p>
      <w:r>
        <w:rPr>
          <w:b/>
        </w:rPr>
        <w:t xml:space="preserve">Tulos</w:t>
      </w:r>
    </w:p>
    <w:p>
      <w:r>
        <w:t xml:space="preserve">Konsertissa henkilö heitetään ilmaan.</w:t>
      </w:r>
    </w:p>
    <w:p>
      <w:r>
        <w:rPr>
          <w:b/>
        </w:rPr>
        <w:t xml:space="preserve">Esimerkki 6.2646</w:t>
      </w:r>
    </w:p>
    <w:p>
      <w:r>
        <w:t xml:space="preserve">Lause 1: Punapukuinen mies maastopyörällä kamppailee kallion päällä toisen punapukuisen miehen katsellessa. Lause 2: Mies kiillottaa maastopyöräänsä autotallissaan.</w:t>
      </w:r>
    </w:p>
    <w:p>
      <w:r>
        <w:rPr>
          <w:b/>
        </w:rPr>
        <w:t xml:space="preserve">Tulos</w:t>
      </w:r>
    </w:p>
    <w:p>
      <w:r>
        <w:t xml:space="preserve">Punapukuinen maastopyöräilijä esittelee temppujaan tv-johtajalle.</w:t>
      </w:r>
    </w:p>
    <w:p>
      <w:r>
        <w:rPr>
          <w:b/>
        </w:rPr>
        <w:t xml:space="preserve">Esimerkki 6.2647</w:t>
      </w:r>
    </w:p>
    <w:p>
      <w:r>
        <w:t xml:space="preserve">Lause 1: Ruskeaan villapaitaan pukeutunut nainen istuu ruokapöydän ääressä. Lause 2: Nainen valkoisessa villapaidassa istuu pöydän ääressä, joka on katettu ruoalla.</w:t>
      </w:r>
    </w:p>
    <w:p>
      <w:r>
        <w:rPr>
          <w:b/>
        </w:rPr>
        <w:t xml:space="preserve">Tulos</w:t>
      </w:r>
    </w:p>
    <w:p>
      <w:r>
        <w:t xml:space="preserve">Nainen valmistautuu syömään lounasta.</w:t>
      </w:r>
    </w:p>
    <w:p>
      <w:r>
        <w:rPr>
          <w:b/>
        </w:rPr>
        <w:t xml:space="preserve">Esimerkki 6.2648</w:t>
      </w:r>
    </w:p>
    <w:p>
      <w:r>
        <w:t xml:space="preserve">Lause 1: Oransseihin paitoihin pukeutuneet nainen ja mies soittavat soittimia, joiden edessä on paperiarkki. Lause 2: Pariskunta soittaa musiikkia näkymättömillä soittimilla.</w:t>
      </w:r>
    </w:p>
    <w:p>
      <w:r>
        <w:rPr>
          <w:b/>
        </w:rPr>
        <w:t xml:space="preserve">Tulos</w:t>
      </w:r>
    </w:p>
    <w:p>
      <w:r>
        <w:t xml:space="preserve">On ihmisiä, jotka soittavat soittimia, jotka kuulostavat todella hyviltä.</w:t>
      </w:r>
    </w:p>
    <w:p>
      <w:r>
        <w:rPr>
          <w:b/>
        </w:rPr>
        <w:t xml:space="preserve">Esimerkki 6.2649</w:t>
      </w:r>
    </w:p>
    <w:p>
      <w:r>
        <w:t xml:space="preserve">Lause 1: Mustaan paitaan ja mustiin farkkuihin pukeutunut mies ja pieni poika vilkaisevat vihreän kuorma-auton moottorin sisälle, kun se on pysäköity nurmikentälle ja sen edessä on bensatankki. Lause 2: Mies ja pieni poika korjaavat kuorma-autoa autotallissa.</w:t>
      </w:r>
    </w:p>
    <w:p>
      <w:r>
        <w:rPr>
          <w:b/>
        </w:rPr>
        <w:t xml:space="preserve">Tulos</w:t>
      </w:r>
    </w:p>
    <w:p>
      <w:r>
        <w:t xml:space="preserve">Mies on poikansa kanssa.</w:t>
      </w:r>
    </w:p>
    <w:p>
      <w:r>
        <w:rPr>
          <w:b/>
        </w:rPr>
        <w:t xml:space="preserve">Esimerkki 6.2650</w:t>
      </w:r>
    </w:p>
    <w:p>
      <w:r>
        <w:t xml:space="preserve">Lause 1: Pariskunta nauttii vartalonsa maalaamisesta ja ruokaostosten tekemisestä. Lause 2: Pariskunta nauttii maalaustarvikeostoksista.</w:t>
      </w:r>
    </w:p>
    <w:p>
      <w:r>
        <w:rPr>
          <w:b/>
        </w:rPr>
        <w:t xml:space="preserve">Tulos</w:t>
      </w:r>
    </w:p>
    <w:p>
      <w:r>
        <w:t xml:space="preserve">Pari rakastaa maalauksia toistensa vartaloilla.</w:t>
      </w:r>
    </w:p>
    <w:p>
      <w:r>
        <w:rPr>
          <w:b/>
        </w:rPr>
        <w:t xml:space="preserve">Esimerkki 6.2651</w:t>
      </w:r>
    </w:p>
    <w:p>
      <w:r>
        <w:t xml:space="preserve">Lause 1: Kaksi oranssiliiviin pukeutunutta työntekijää käy läpi paperitöitä. Lause 2: Ihmiset nukkuvat.</w:t>
      </w:r>
    </w:p>
    <w:p>
      <w:r>
        <w:rPr>
          <w:b/>
        </w:rPr>
        <w:t xml:space="preserve">Tulos</w:t>
      </w:r>
    </w:p>
    <w:p>
      <w:r>
        <w:t xml:space="preserve">Kaksi ihmistä tarkastelee pöydällä olevia paperitöitä.</w:t>
      </w:r>
    </w:p>
    <w:p>
      <w:r>
        <w:rPr>
          <w:b/>
        </w:rPr>
        <w:t xml:space="preserve">Esimerkki 6.2652</w:t>
      </w:r>
    </w:p>
    <w:p>
      <w:r>
        <w:t xml:space="preserve">Lause 1: Sinipaitainen musta mies pitää jalallaan metallitankoa betonikiveä vasten, kun hän leikkaa sitä. Lause 2: Sinipaitainen musta mies ei pidä metallitankoa.</w:t>
      </w:r>
    </w:p>
    <w:p>
      <w:r>
        <w:rPr>
          <w:b/>
        </w:rPr>
        <w:t xml:space="preserve">Tulos</w:t>
      </w:r>
    </w:p>
    <w:p>
      <w:r>
        <w:t xml:space="preserve">Siniseen paitaan pukeutunut musta mies pitelee iloisesti metallitankoa -</w:t>
      </w:r>
    </w:p>
    <w:p>
      <w:r>
        <w:rPr>
          <w:b/>
        </w:rPr>
        <w:t xml:space="preserve">Esimerkki 6.2653</w:t>
      </w:r>
    </w:p>
    <w:p>
      <w:r>
        <w:t xml:space="preserve">Lause 1: Punatakkinen herrasmies maalaamassa. Lause 2: Mies varastaa maalauksen.</w:t>
      </w:r>
    </w:p>
    <w:p>
      <w:r>
        <w:rPr>
          <w:b/>
        </w:rPr>
        <w:t xml:space="preserve">Tulos</w:t>
      </w:r>
    </w:p>
    <w:p>
      <w:r>
        <w:t xml:space="preserve">Mies maalaa mestariteosta.</w:t>
      </w:r>
    </w:p>
    <w:p>
      <w:r>
        <w:rPr>
          <w:b/>
        </w:rPr>
        <w:t xml:space="preserve">Esimerkki 6.2654</w:t>
      </w:r>
    </w:p>
    <w:p>
      <w:r>
        <w:t xml:space="preserve">Lause 1: Uimapukuinen nainen katselee vaaleanpunaista puhelintaan uima-altaan reunalla. Lause 2: Uimapukuinen nainen on hiekkasurffaamassa.</w:t>
      </w:r>
    </w:p>
    <w:p>
      <w:r>
        <w:rPr>
          <w:b/>
        </w:rPr>
        <w:t xml:space="preserve">Tulos</w:t>
      </w:r>
    </w:p>
    <w:p>
      <w:r>
        <w:t xml:space="preserve">Uimapukuinen nainen ruskettuu uima-altaalla.</w:t>
      </w:r>
    </w:p>
    <w:p>
      <w:r>
        <w:rPr>
          <w:b/>
        </w:rPr>
        <w:t xml:space="preserve">Esimerkki 6.2655</w:t>
      </w:r>
    </w:p>
    <w:p>
      <w:r>
        <w:t xml:space="preserve">Lause 1: Kalliokiipeilijä nousee ylös. Lause 2: Perushyppääjä valmistautuu hyppäämään.</w:t>
      </w:r>
    </w:p>
    <w:p>
      <w:r>
        <w:rPr>
          <w:b/>
        </w:rPr>
        <w:t xml:space="preserve">Tulos</w:t>
      </w:r>
    </w:p>
    <w:p>
      <w:r>
        <w:t xml:space="preserve">Ulkona on kiipeilevä henkilö.</w:t>
      </w:r>
    </w:p>
    <w:p>
      <w:r>
        <w:rPr>
          <w:b/>
        </w:rPr>
        <w:t xml:space="preserve">Esimerkki 6.2656</w:t>
      </w:r>
    </w:p>
    <w:p>
      <w:r>
        <w:t xml:space="preserve">Lause 1: Kaksi ihmistä, joilla on baseball-paidat ja jotka hyppivät ilmassa. Lause 2: Kaksi pelipaitaista ihmistä liukuu nurmikolla.</w:t>
      </w:r>
    </w:p>
    <w:p>
      <w:r>
        <w:rPr>
          <w:b/>
        </w:rPr>
        <w:t xml:space="preserve">Tulos</w:t>
      </w:r>
    </w:p>
    <w:p>
      <w:r>
        <w:t xml:space="preserve">Kaksi miestä pelaa palloa.</w:t>
      </w:r>
    </w:p>
    <w:p>
      <w:r>
        <w:rPr>
          <w:b/>
        </w:rPr>
        <w:t xml:space="preserve">Esimerkki 6.2657</w:t>
      </w:r>
    </w:p>
    <w:p>
      <w:r>
        <w:t xml:space="preserve">Lause 1: Naispuolinen vatsastapuhuja leikkii värikkään vihreän ja punaisen lohikäärmeensä kanssa kauniissa puutarhakuvassa. Lause 2: Naispuolinen vatsastapuhuja leikkii possunuken kanssa.</w:t>
      </w:r>
    </w:p>
    <w:p>
      <w:r>
        <w:rPr>
          <w:b/>
        </w:rPr>
        <w:t xml:space="preserve">Tulos</w:t>
      </w:r>
    </w:p>
    <w:p>
      <w:r>
        <w:t xml:space="preserve">Vatsastapuhujalla on myös pojan muotoinen puinen nukke.</w:t>
      </w:r>
    </w:p>
    <w:p>
      <w:r>
        <w:rPr>
          <w:b/>
        </w:rPr>
        <w:t xml:space="preserve">Esimerkki 6.2658</w:t>
      </w:r>
    </w:p>
    <w:p>
      <w:r>
        <w:t xml:space="preserve">Lause 1: Pitkä tummahiuksinen nainen kävelee jalkakäytävällä korkeiden rakennusten ohi, kun kaksi muuta ihmistä kävelee kadun toisella puolella koiransa kanssa. Lause 2: Nainen ajaa polkupyörällä, kun kaksi muuta ihmistä rullalautailee kissansa kanssa.</w:t>
      </w:r>
    </w:p>
    <w:p>
      <w:r>
        <w:rPr>
          <w:b/>
        </w:rPr>
        <w:t xml:space="preserve">Tulos</w:t>
      </w:r>
    </w:p>
    <w:p>
      <w:r>
        <w:t xml:space="preserve">Nainen kävelee töihin, kun kaksi muuta ihmistä ulkoiluttaa koiraansa.</w:t>
      </w:r>
    </w:p>
    <w:p>
      <w:r>
        <w:rPr>
          <w:b/>
        </w:rPr>
        <w:t xml:space="preserve">Esimerkki 6.2659</w:t>
      </w:r>
    </w:p>
    <w:p>
      <w:r>
        <w:t xml:space="preserve">Lause 1: Bordercollie hyppää esteen yli. Lause 2: Bordercollie nukkuu.</w:t>
      </w:r>
    </w:p>
    <w:p>
      <w:r>
        <w:rPr>
          <w:b/>
        </w:rPr>
        <w:t xml:space="preserve">Tulos</w:t>
      </w:r>
    </w:p>
    <w:p>
      <w:r>
        <w:t xml:space="preserve">Bordercollie hyppäsi esteelle agilitykokeessa.</w:t>
      </w:r>
    </w:p>
    <w:p>
      <w:r>
        <w:rPr>
          <w:b/>
        </w:rPr>
        <w:t xml:space="preserve">Esimerkki 6.2660</w:t>
      </w:r>
    </w:p>
    <w:p>
      <w:r>
        <w:t xml:space="preserve">Lause 1: Mies ruskeassa univormussa kurkottaa ulos teollisuuden oviaukosta, aivan kuin hän aikoisi sulkea oven. Lause 2: Mies on toimistossa.</w:t>
      </w:r>
    </w:p>
    <w:p>
      <w:r>
        <w:rPr>
          <w:b/>
        </w:rPr>
        <w:t xml:space="preserve">Tulos</w:t>
      </w:r>
    </w:p>
    <w:p>
      <w:r>
        <w:t xml:space="preserve">UPS-kuljettaja ojentaa esinettä jollekin ulkona olevalle henkilölle.</w:t>
      </w:r>
    </w:p>
    <w:p>
      <w:r>
        <w:rPr>
          <w:b/>
        </w:rPr>
        <w:t xml:space="preserve">Esimerkki 6.2661</w:t>
      </w:r>
    </w:p>
    <w:p>
      <w:r>
        <w:t xml:space="preserve">Lause 1: Raskaaseen takkiin pukeutunut mies kävelee kiviportaita ylös raskas säkki mukanaan, ja taustalla näkyy poliiseja. Lause 2: Mies kantaa hevosta.</w:t>
      </w:r>
    </w:p>
    <w:p>
      <w:r>
        <w:rPr>
          <w:b/>
        </w:rPr>
        <w:t xml:space="preserve">Tulos</w:t>
      </w:r>
    </w:p>
    <w:p>
      <w:r>
        <w:t xml:space="preserve">Mies kantaa ruumista säkissä.</w:t>
      </w:r>
    </w:p>
    <w:p>
      <w:r>
        <w:rPr>
          <w:b/>
        </w:rPr>
        <w:t xml:space="preserve">Esimerkki 6.2662</w:t>
      </w:r>
    </w:p>
    <w:p>
      <w:r>
        <w:t xml:space="preserve">Lause 1: Iäkäs nainen katselee hedelmäpussia muiden katsellessa. Lause 2: Vanha nainen potkaisee hedelmäkärryn yli.</w:t>
      </w:r>
    </w:p>
    <w:p>
      <w:r>
        <w:rPr>
          <w:b/>
        </w:rPr>
        <w:t xml:space="preserve">Tulos</w:t>
      </w:r>
    </w:p>
    <w:p>
      <w:r>
        <w:t xml:space="preserve">Vanha nainen haluaa laukun.</w:t>
      </w:r>
    </w:p>
    <w:p>
      <w:r>
        <w:rPr>
          <w:b/>
        </w:rPr>
        <w:t xml:space="preserve">Esimerkki 6.2663</w:t>
      </w:r>
    </w:p>
    <w:p>
      <w:r>
        <w:t xml:space="preserve">Lause 1: Mies istuu kirjoituspöydän ääressä ja kirjoittaa kirjaa. Lause 2: Mies piirtää kirjaan.</w:t>
      </w:r>
    </w:p>
    <w:p>
      <w:r>
        <w:rPr>
          <w:b/>
        </w:rPr>
        <w:t xml:space="preserve">Tulos</w:t>
      </w:r>
    </w:p>
    <w:p>
      <w:r>
        <w:t xml:space="preserve">Mies kirjoittaa kirjassaan draamasta.</w:t>
      </w:r>
    </w:p>
    <w:p>
      <w:r>
        <w:rPr>
          <w:b/>
        </w:rPr>
        <w:t xml:space="preserve">Esimerkki 6.2664</w:t>
      </w:r>
    </w:p>
    <w:p>
      <w:r>
        <w:t xml:space="preserve">Lause 1: Mies, joka heittää tai noutaa veteen heitettyä siimaa suuren veneen laiturissa. Lause 2: Mies syö ruokaa television edessä kotonaan.</w:t>
      </w:r>
    </w:p>
    <w:p>
      <w:r>
        <w:rPr>
          <w:b/>
        </w:rPr>
        <w:t xml:space="preserve">Tulos</w:t>
      </w:r>
    </w:p>
    <w:p>
      <w:r>
        <w:t xml:space="preserve">Henkilö saa lukea keilaa.</w:t>
      </w:r>
    </w:p>
    <w:p>
      <w:r>
        <w:rPr>
          <w:b/>
        </w:rPr>
        <w:t xml:space="preserve">Esimerkki 6.2665</w:t>
      </w:r>
    </w:p>
    <w:p>
      <w:r>
        <w:t xml:space="preserve">Lause 1: Mies, jolla on surffilauta, ulkoiluttaa koiraansa kävellessään rannalla. Lause 2: Surffaaja surffaa koiransa kanssa.</w:t>
      </w:r>
    </w:p>
    <w:p>
      <w:r>
        <w:rPr>
          <w:b/>
        </w:rPr>
        <w:t xml:space="preserve">Tulos</w:t>
      </w:r>
    </w:p>
    <w:p>
      <w:r>
        <w:t xml:space="preserve">Surffaaja kävelee koiransa kanssa uimaan.</w:t>
      </w:r>
    </w:p>
    <w:p>
      <w:r>
        <w:rPr>
          <w:b/>
        </w:rPr>
        <w:t xml:space="preserve">Esimerkki 6.2666</w:t>
      </w:r>
    </w:p>
    <w:p>
      <w:r>
        <w:t xml:space="preserve">Lause 1: Afrikkalaisamerikkalainen tuijottaa kukkarovalikoimaa vilkkaassa kaupungissa. Lause 2: Mustaihoinen henkilö tuijottaa korvakoruvalikoimaa.</w:t>
      </w:r>
    </w:p>
    <w:p>
      <w:r>
        <w:rPr>
          <w:b/>
        </w:rPr>
        <w:t xml:space="preserve">Tulos</w:t>
      </w:r>
    </w:p>
    <w:p>
      <w:r>
        <w:t xml:space="preserve">Musta henkilö aikoo ostaa käsilaukun.</w:t>
      </w:r>
    </w:p>
    <w:p>
      <w:r>
        <w:rPr>
          <w:b/>
        </w:rPr>
        <w:t xml:space="preserve">Esimerkki 6.2667</w:t>
      </w:r>
    </w:p>
    <w:p>
      <w:r>
        <w:t xml:space="preserve">Lause 1: Ihmisjoukko perheineen on kerääntynyt kentälle areenan lähelle katsomaan tapahtumaa ulkoruudulta. Lause 2: Ihmiset ovat areenalla.</w:t>
      </w:r>
    </w:p>
    <w:p>
      <w:r>
        <w:rPr>
          <w:b/>
        </w:rPr>
        <w:t xml:space="preserve">Tulos</w:t>
      </w:r>
    </w:p>
    <w:p>
      <w:r>
        <w:t xml:space="preserve">Ihmiset katsovat ruudulta jalkapallo-ottelua.</w:t>
      </w:r>
    </w:p>
    <w:p>
      <w:r>
        <w:rPr>
          <w:b/>
        </w:rPr>
        <w:t xml:space="preserve">Esimerkki 6.2668</w:t>
      </w:r>
    </w:p>
    <w:p>
      <w:r>
        <w:t xml:space="preserve">Lause 1: Lapsi kaataa siirappia pyörivään laitteeseen Lause 2: Lapsi leikkii leluilla.</w:t>
      </w:r>
    </w:p>
    <w:p>
      <w:r>
        <w:rPr>
          <w:b/>
        </w:rPr>
        <w:t xml:space="preserve">Tulos</w:t>
      </w:r>
    </w:p>
    <w:p>
      <w:r>
        <w:t xml:space="preserve">Lapsi valmistaa lounasta.</w:t>
      </w:r>
    </w:p>
    <w:p>
      <w:r>
        <w:rPr>
          <w:b/>
        </w:rPr>
        <w:t xml:space="preserve">Esimerkki 6.2669</w:t>
      </w:r>
    </w:p>
    <w:p>
      <w:r>
        <w:t xml:space="preserve">Lause 1: Useiden teini-ikäisten muodostama bändi soittaa soittimia. Lause 2: teinit pelaavat jalkapalloa.</w:t>
      </w:r>
    </w:p>
    <w:p>
      <w:r>
        <w:rPr>
          <w:b/>
        </w:rPr>
        <w:t xml:space="preserve">Tulos</w:t>
      </w:r>
    </w:p>
    <w:p>
      <w:r>
        <w:t xml:space="preserve">teinit harjoittelevat konserttia varten</w:t>
      </w:r>
    </w:p>
    <w:p>
      <w:r>
        <w:rPr>
          <w:b/>
        </w:rPr>
        <w:t xml:space="preserve">Esimerkki 6.2670</w:t>
      </w:r>
    </w:p>
    <w:p>
      <w:r>
        <w:t xml:space="preserve">Lause 1: Rannikkovartioston pelastustoimien alku. Lause 2: Rannikkovartiosto katsoo, kun joku hukkuu.</w:t>
      </w:r>
    </w:p>
    <w:p>
      <w:r>
        <w:rPr>
          <w:b/>
        </w:rPr>
        <w:t xml:space="preserve">Tulos</w:t>
      </w:r>
    </w:p>
    <w:p>
      <w:r>
        <w:t xml:space="preserve">Siellä on vene.</w:t>
      </w:r>
    </w:p>
    <w:p>
      <w:r>
        <w:rPr>
          <w:b/>
        </w:rPr>
        <w:t xml:space="preserve">Esimerkki 6.2671</w:t>
      </w:r>
    </w:p>
    <w:p>
      <w:r>
        <w:t xml:space="preserve">Lause 1: Valkoinen koira, jolla on mustat merkit ja punainen kaulus, hyppii ruohon yli. Lause 2: Ruskeapohjainen koira, jolla on sininen kaulus, hyppii ruohon yli.</w:t>
      </w:r>
    </w:p>
    <w:p>
      <w:r>
        <w:rPr>
          <w:b/>
        </w:rPr>
        <w:t xml:space="preserve">Tulos</w:t>
      </w:r>
    </w:p>
    <w:p>
      <w:r>
        <w:t xml:space="preserve">Koira jahtaa kania.</w:t>
      </w:r>
    </w:p>
    <w:p>
      <w:r>
        <w:rPr>
          <w:b/>
        </w:rPr>
        <w:t xml:space="preserve">Esimerkki 6.2672</w:t>
      </w:r>
    </w:p>
    <w:p>
      <w:r>
        <w:t xml:space="preserve">Lause 1: Mies, jolla on tatuointeja naamiaisissa. Lause 2: Juhlissa ei ollut ketään paikalla.</w:t>
      </w:r>
    </w:p>
    <w:p>
      <w:r>
        <w:rPr>
          <w:b/>
        </w:rPr>
        <w:t xml:space="preserve">Tulos</w:t>
      </w:r>
    </w:p>
    <w:p>
      <w:r>
        <w:t xml:space="preserve">Juhlissa oli paljon tatuoituja ihmisiä.</w:t>
      </w:r>
    </w:p>
    <w:p>
      <w:r>
        <w:rPr>
          <w:b/>
        </w:rPr>
        <w:t xml:space="preserve">Esimerkki 6.2673</w:t>
      </w:r>
    </w:p>
    <w:p>
      <w:r>
        <w:t xml:space="preserve">Lause 1: Mies kävelee katua pitkin rakennuksen edessä, jossa on suuret ikkunat, ja alla oleva auto heijastuu. Lause 2: Mies kävelee tyhjän pellon läpi.</w:t>
      </w:r>
    </w:p>
    <w:p>
      <w:r>
        <w:rPr>
          <w:b/>
        </w:rPr>
        <w:t xml:space="preserve">Tulos</w:t>
      </w:r>
    </w:p>
    <w:p>
      <w:r>
        <w:t xml:space="preserve">Mies kävelee New Yorkin kadulla -</w:t>
      </w:r>
    </w:p>
    <w:p>
      <w:r>
        <w:rPr>
          <w:b/>
        </w:rPr>
        <w:t xml:space="preserve">Esimerkki 6.2674</w:t>
      </w:r>
    </w:p>
    <w:p>
      <w:r>
        <w:t xml:space="preserve">Lause 1: Useat naiset juoksevat kilparadalla vesilätäköiden läpi. Lause 2: Naiset istuvat kuivalla maalla.</w:t>
      </w:r>
    </w:p>
    <w:p>
      <w:r>
        <w:rPr>
          <w:b/>
        </w:rPr>
        <w:t xml:space="preserve">Tulos</w:t>
      </w:r>
    </w:p>
    <w:p>
      <w:r>
        <w:t xml:space="preserve">Joukko naisia osallistuu vaihtokilpailuun sateen jälkeen.</w:t>
      </w:r>
    </w:p>
    <w:p>
      <w:r>
        <w:rPr>
          <w:b/>
        </w:rPr>
        <w:t xml:space="preserve">Esimerkki 6.2675</w:t>
      </w:r>
    </w:p>
    <w:p>
      <w:r>
        <w:t xml:space="preserve">Lause 1: Mies, jolla on päässään ruudullinen paita, nojaa siniseksi maalattua seinää vasten. Lause 2: Mies istuu penkillä...</w:t>
      </w:r>
    </w:p>
    <w:p>
      <w:r>
        <w:rPr>
          <w:b/>
        </w:rPr>
        <w:t xml:space="preserve">Tulos</w:t>
      </w:r>
    </w:p>
    <w:p>
      <w:r>
        <w:t xml:space="preserve">mies on sisällä seinään nojaten</w:t>
      </w:r>
    </w:p>
    <w:p>
      <w:r>
        <w:rPr>
          <w:b/>
        </w:rPr>
        <w:t xml:space="preserve">Esimerkki 6.2676</w:t>
      </w:r>
    </w:p>
    <w:p>
      <w:r>
        <w:t xml:space="preserve">Lause 1: Ruskettunut nainen, jolla on mustat hiukset, istuu sinisen kukka-ämpärin ja laatikon vieressä ja pitää kädessään vaaleanpunaisia kukkia. Lause 2: Nainen on syömässä kukkia.</w:t>
      </w:r>
    </w:p>
    <w:p>
      <w:r>
        <w:rPr>
          <w:b/>
        </w:rPr>
        <w:t xml:space="preserve">Tulos</w:t>
      </w:r>
    </w:p>
    <w:p>
      <w:r>
        <w:t xml:space="preserve">Nainen haisteli vaaleanpunaisia kukkia</w:t>
      </w:r>
    </w:p>
    <w:p>
      <w:r>
        <w:rPr>
          <w:b/>
        </w:rPr>
        <w:t xml:space="preserve">Esimerkki 6.2677</w:t>
      </w:r>
    </w:p>
    <w:p>
      <w:r>
        <w:t xml:space="preserve">Lause 1: Bändi soittaa musiikkiaan sisätiloissa. Lause 2: Sooloartisti soittaa musiikkia sisätiloissa.</w:t>
      </w:r>
    </w:p>
    <w:p>
      <w:r>
        <w:rPr>
          <w:b/>
        </w:rPr>
        <w:t xml:space="preserve">Tulos</w:t>
      </w:r>
    </w:p>
    <w:p>
      <w:r>
        <w:t xml:space="preserve">Bändi soittaa jazzia.</w:t>
      </w:r>
    </w:p>
    <w:p>
      <w:r>
        <w:rPr>
          <w:b/>
        </w:rPr>
        <w:t xml:space="preserve">Esimerkki 6.2678</w:t>
      </w:r>
    </w:p>
    <w:p>
      <w:r>
        <w:t xml:space="preserve">Lause 1: Surffaaja ratsastaa valtameren suurilla aalloilla seurauksia pelkäämättä. Lause 2: Surffaaja pelkää.</w:t>
      </w:r>
    </w:p>
    <w:p>
      <w:r>
        <w:rPr>
          <w:b/>
        </w:rPr>
        <w:t xml:space="preserve">Tulos</w:t>
      </w:r>
    </w:p>
    <w:p>
      <w:r>
        <w:t xml:space="preserve">Tämä on ammattilaissurffaaja.</w:t>
      </w:r>
    </w:p>
    <w:p>
      <w:r>
        <w:rPr>
          <w:b/>
        </w:rPr>
        <w:t xml:space="preserve">Esimerkki 6.2679</w:t>
      </w:r>
    </w:p>
    <w:p>
      <w:r>
        <w:t xml:space="preserve">Lause 1: Perhe ja ystävät katsovat sotilassoittokunnan soittoa rakennuksessa Lause 2: Joukko ihmisiä menee huvipuistoon.</w:t>
      </w:r>
    </w:p>
    <w:p>
      <w:r>
        <w:rPr>
          <w:b/>
        </w:rPr>
        <w:t xml:space="preserve">Tulos</w:t>
      </w:r>
    </w:p>
    <w:p>
      <w:r>
        <w:t xml:space="preserve">Joukko ihmisiä katselee merivoimien yhtyeen esitystä.</w:t>
      </w:r>
    </w:p>
    <w:p>
      <w:r>
        <w:rPr>
          <w:b/>
        </w:rPr>
        <w:t xml:space="preserve">Esimerkki 6.2680</w:t>
      </w:r>
    </w:p>
    <w:p>
      <w:r>
        <w:t xml:space="preserve">Lause 1: Monipuolinen joukko ihmisiä kokoontuu kaupunkikadulle vesistön lähelle tarkkailemaan jotain toimintaa kameran ulkopuolella. Lause 2: Joukko lokkeja kokoontuu vesistön läheisyyteen.</w:t>
      </w:r>
    </w:p>
    <w:p>
      <w:r>
        <w:rPr>
          <w:b/>
        </w:rPr>
        <w:t xml:space="preserve">Tulos</w:t>
      </w:r>
    </w:p>
    <w:p>
      <w:r>
        <w:t xml:space="preserve">Ryhmä muslimeja kokoontuu vesistön lähelle.</w:t>
      </w:r>
    </w:p>
    <w:p>
      <w:r>
        <w:rPr>
          <w:b/>
        </w:rPr>
        <w:t xml:space="preserve">Esimerkki 6.2681</w:t>
      </w:r>
    </w:p>
    <w:p>
      <w:r>
        <w:t xml:space="preserve">Lause 1: Kolme ihmistä seisoo korkean ruskehtavan rakennuksen ulkopuolella. Lause 2: Jotkut ihmiset seisovat rakennuksen sisällä.</w:t>
      </w:r>
    </w:p>
    <w:p>
      <w:r>
        <w:rPr>
          <w:b/>
        </w:rPr>
        <w:t xml:space="preserve">Tulos</w:t>
      </w:r>
    </w:p>
    <w:p>
      <w:r>
        <w:t xml:space="preserve">Kolme ihmistä seisoo rakennuksen ulkopuolella syömässä.</w:t>
      </w:r>
    </w:p>
    <w:p>
      <w:r>
        <w:rPr>
          <w:b/>
        </w:rPr>
        <w:t xml:space="preserve">Esimerkki 6.2682</w:t>
      </w:r>
    </w:p>
    <w:p>
      <w:r>
        <w:t xml:space="preserve">Lause 1: Kattotiilikaton päällä oleva mies työskentelee ämpärinsä vieressä. Lause 2: Mies makaa nurmikolla oudossa asennossa.</w:t>
      </w:r>
    </w:p>
    <w:p>
      <w:r>
        <w:rPr>
          <w:b/>
        </w:rPr>
        <w:t xml:space="preserve">Tulos</w:t>
      </w:r>
    </w:p>
    <w:p>
      <w:r>
        <w:t xml:space="preserve">Kattotiilikaton päällä oleva mies työskentelee ämpärinsä vieressä ennen valtavan myrskyn saapumista.</w:t>
      </w:r>
    </w:p>
    <w:p>
      <w:r>
        <w:rPr>
          <w:b/>
        </w:rPr>
        <w:t xml:space="preserve">Esimerkki 6.2683</w:t>
      </w:r>
    </w:p>
    <w:p>
      <w:r>
        <w:t xml:space="preserve">Lause 1: Kaksi ihmistä vaeltaa reppuineen kivistä hiekkatietä ylös havupuun vieressä. Lause 2: Kolme pientä tyttöä balettitunnilla.</w:t>
      </w:r>
    </w:p>
    <w:p>
      <w:r>
        <w:rPr>
          <w:b/>
        </w:rPr>
        <w:t xml:space="preserve">Tulos</w:t>
      </w:r>
    </w:p>
    <w:p>
      <w:r>
        <w:t xml:space="preserve">He ovat parhaita ystäviä ja retkeilevät joka viikko.</w:t>
      </w:r>
    </w:p>
    <w:p>
      <w:r>
        <w:rPr>
          <w:b/>
        </w:rPr>
        <w:t xml:space="preserve">Esimerkki 6.2684</w:t>
      </w:r>
    </w:p>
    <w:p>
      <w:r>
        <w:t xml:space="preserve">Lause 1: Oranssipaitainen poika miettii, miten hän voi ajaa pyörällä ja pelata potkupalloa. Lause 2: Lapsi on sisällä katsomassa televisiota.</w:t>
      </w:r>
    </w:p>
    <w:p>
      <w:r>
        <w:rPr>
          <w:b/>
        </w:rPr>
        <w:t xml:space="preserve">Tulos</w:t>
      </w:r>
    </w:p>
    <w:p>
      <w:r>
        <w:t xml:space="preserve">Lapsi leikkii ulkona.</w:t>
      </w:r>
    </w:p>
    <w:p>
      <w:r>
        <w:rPr>
          <w:b/>
        </w:rPr>
        <w:t xml:space="preserve">Esimerkki 6.2685</w:t>
      </w:r>
    </w:p>
    <w:p>
      <w:r>
        <w:t xml:space="preserve">Lause 1: Mies istuu tekolentokoneessa rodeon aikana. Lause 2: Mies ratsastaa hevosella.</w:t>
      </w:r>
    </w:p>
    <w:p>
      <w:r>
        <w:rPr>
          <w:b/>
        </w:rPr>
        <w:t xml:space="preserve">Tulos</w:t>
      </w:r>
    </w:p>
    <w:p>
      <w:r>
        <w:t xml:space="preserve">Mies katselee rodeoa leikkikentältä.</w:t>
      </w:r>
    </w:p>
    <w:p>
      <w:r>
        <w:rPr>
          <w:b/>
        </w:rPr>
        <w:t xml:space="preserve">Esimerkki 6.2686</w:t>
      </w:r>
    </w:p>
    <w:p>
      <w:r>
        <w:t xml:space="preserve">Lause 1: Mies puhaltaa kuplia kylpyammeessa. Lause 2: Mies meressä.</w:t>
      </w:r>
    </w:p>
    <w:p>
      <w:r>
        <w:rPr>
          <w:b/>
        </w:rPr>
        <w:t xml:space="preserve">Tulos</w:t>
      </w:r>
    </w:p>
    <w:p>
      <w:r>
        <w:t xml:space="preserve">Mies kylvyssä.</w:t>
      </w:r>
    </w:p>
    <w:p>
      <w:r>
        <w:rPr>
          <w:b/>
        </w:rPr>
        <w:t xml:space="preserve">Esimerkki 6.2687</w:t>
      </w:r>
    </w:p>
    <w:p>
      <w:r>
        <w:t xml:space="preserve">Lause 1: Ammattipukuinen lentäjä seisoo matkatavaroidensa vieressä sanomalehti kädessään lentoaseman terminaalissa. Lause 2: kaksi lentäjää ohjaamossa...</w:t>
      </w:r>
    </w:p>
    <w:p>
      <w:r>
        <w:rPr>
          <w:b/>
        </w:rPr>
        <w:t xml:space="preserve">Tulos</w:t>
      </w:r>
    </w:p>
    <w:p>
      <w:r>
        <w:t xml:space="preserve">Lentäjä valmistautuu nousemaan lennolle.</w:t>
      </w:r>
    </w:p>
    <w:p>
      <w:r>
        <w:rPr>
          <w:b/>
        </w:rPr>
        <w:t xml:space="preserve">Esimerkki 6.2688</w:t>
      </w:r>
    </w:p>
    <w:p>
      <w:r>
        <w:t xml:space="preserve">Lause 1: Nainen pitää jalkapalloa maalin edessä. Lause 2: Mies pelaa jalkapalloa.</w:t>
      </w:r>
    </w:p>
    <w:p>
      <w:r>
        <w:rPr>
          <w:b/>
        </w:rPr>
        <w:t xml:space="preserve">Tulos</w:t>
      </w:r>
    </w:p>
    <w:p>
      <w:r>
        <w:t xml:space="preserve">Nainen on urheilija.</w:t>
      </w:r>
    </w:p>
    <w:p>
      <w:r>
        <w:rPr>
          <w:b/>
        </w:rPr>
        <w:t xml:space="preserve">Esimerkki 6.2689</w:t>
      </w:r>
    </w:p>
    <w:p>
      <w:r>
        <w:t xml:space="preserve">Lause 1: Kaksi tyttöä kiipeilee aidan päällä. Lause 2: Tytöt ovat maassa.</w:t>
      </w:r>
    </w:p>
    <w:p>
      <w:r>
        <w:rPr>
          <w:b/>
        </w:rPr>
        <w:t xml:space="preserve">Tulos</w:t>
      </w:r>
    </w:p>
    <w:p>
      <w:r>
        <w:t xml:space="preserve">Mekkoihin pukeutuneet tytöt poseeraavat kaiteen vieressä.</w:t>
      </w:r>
    </w:p>
    <w:p>
      <w:r>
        <w:rPr>
          <w:b/>
        </w:rPr>
        <w:t xml:space="preserve">Esimerkki 6.2690</w:t>
      </w:r>
    </w:p>
    <w:p>
      <w:r>
        <w:t xml:space="preserve">Lause 1: Veneessä seisova mies vetää köyttä merestä. Lause 2: Mies juo olutta pubissa.</w:t>
      </w:r>
    </w:p>
    <w:p>
      <w:r>
        <w:rPr>
          <w:b/>
        </w:rPr>
        <w:t xml:space="preserve">Tulos</w:t>
      </w:r>
    </w:p>
    <w:p>
      <w:r>
        <w:t xml:space="preserve">Mies vetää ankkuria.</w:t>
      </w:r>
    </w:p>
    <w:p>
      <w:r>
        <w:rPr>
          <w:b/>
        </w:rPr>
        <w:t xml:space="preserve">Esimerkki 6.2691</w:t>
      </w:r>
    </w:p>
    <w:p>
      <w:r>
        <w:t xml:space="preserve">Lause 1: Keltaiseen paitaan pukeutunut teini ohjaa joukkuettaan urheilukentällä. Lause 2: Jotkut teinit polttavat ruohoa puistossa.</w:t>
      </w:r>
    </w:p>
    <w:p>
      <w:r>
        <w:rPr>
          <w:b/>
        </w:rPr>
        <w:t xml:space="preserve">Tulos</w:t>
      </w:r>
    </w:p>
    <w:p>
      <w:r>
        <w:t xml:space="preserve">Lukion jalkapallopelin pelinrakentaja kutsuu audiblea.</w:t>
      </w:r>
    </w:p>
    <w:p>
      <w:r>
        <w:rPr>
          <w:b/>
        </w:rPr>
        <w:t xml:space="preserve">Esimerkki 6.2692</w:t>
      </w:r>
    </w:p>
    <w:p>
      <w:r>
        <w:t xml:space="preserve">Lause 1: Valkohiuksinen mies laskee keppinsä ja hattunsa ja lepää puun vieressä. Lause 2: Nuori poika nojaa puuta vasten.</w:t>
      </w:r>
    </w:p>
    <w:p>
      <w:r>
        <w:rPr>
          <w:b/>
        </w:rPr>
        <w:t xml:space="preserve">Tulos</w:t>
      </w:r>
    </w:p>
    <w:p>
      <w:r>
        <w:t xml:space="preserve">Iäkäs mies, jonka nilkka on nyrjähtänyt, lepää.</w:t>
      </w:r>
    </w:p>
    <w:p>
      <w:r>
        <w:rPr>
          <w:b/>
        </w:rPr>
        <w:t xml:space="preserve">Esimerkki 6.2693</w:t>
      </w:r>
    </w:p>
    <w:p>
      <w:r>
        <w:t xml:space="preserve">Lause 1: Mustaan hattuun, valkoiseen paitaan, punaisiin liiveihin, mustaan solmioon ja kasvomeikkiin pukeutunut mies nielaisee miekkaa, kun hänen takanaan cowboy-hattuun pukeutunut mies katsoo. Lause 2: Klovni tanssii kanasta tehtyjen ilmapallojen kanssa.</w:t>
      </w:r>
    </w:p>
    <w:p>
      <w:r>
        <w:rPr>
          <w:b/>
        </w:rPr>
        <w:t xml:space="preserve">Tulos</w:t>
      </w:r>
    </w:p>
    <w:p>
      <w:r>
        <w:t xml:space="preserve">Sirkuksen jäsenet esittävät show'ta</w:t>
      </w:r>
    </w:p>
    <w:p>
      <w:r>
        <w:rPr>
          <w:b/>
        </w:rPr>
        <w:t xml:space="preserve">Esimerkki 6.2694</w:t>
      </w:r>
    </w:p>
    <w:p>
      <w:r>
        <w:t xml:space="preserve">Lause 1: Bussissa istuu kolme ihmistä, joista yhdellä on t-paita ja baseball-lippis. Lause 2: Ihmiset istuvat junassa.</w:t>
      </w:r>
    </w:p>
    <w:p>
      <w:r>
        <w:rPr>
          <w:b/>
        </w:rPr>
        <w:t xml:space="preserve">Tulos</w:t>
      </w:r>
    </w:p>
    <w:p>
      <w:r>
        <w:t xml:space="preserve">Ihmiset matkustavat bussilla yöllä.</w:t>
      </w:r>
    </w:p>
    <w:p>
      <w:r>
        <w:rPr>
          <w:b/>
        </w:rPr>
        <w:t xml:space="preserve">Esimerkki 6.2695</w:t>
      </w:r>
    </w:p>
    <w:p>
      <w:r>
        <w:t xml:space="preserve">Lause 1: Mies piirtää jotain hiekkaan. Lause 2: Nainen ottaa valokuvan lokista.</w:t>
      </w:r>
    </w:p>
    <w:p>
      <w:r>
        <w:rPr>
          <w:b/>
        </w:rPr>
        <w:t xml:space="preserve">Tulos</w:t>
      </w:r>
    </w:p>
    <w:p>
      <w:r>
        <w:t xml:space="preserve">Mies piirtää rakastajansa nimikirjaimet hiekkaan.</w:t>
      </w:r>
    </w:p>
    <w:p>
      <w:r>
        <w:rPr>
          <w:b/>
        </w:rPr>
        <w:t xml:space="preserve">Esimerkki 6.2696</w:t>
      </w:r>
    </w:p>
    <w:p>
      <w:r>
        <w:t xml:space="preserve">Lause 1: Henkilö, jolla on neulehattu ja joka peittää kasvonsa huivilla. Lause 2: Henkilö riisuutuu alasti.</w:t>
      </w:r>
    </w:p>
    <w:p>
      <w:r>
        <w:rPr>
          <w:b/>
        </w:rPr>
        <w:t xml:space="preserve">Tulos</w:t>
      </w:r>
    </w:p>
    <w:p>
      <w:r>
        <w:t xml:space="preserve">Henkilö yrittää pysyä lämpimänä.</w:t>
      </w:r>
    </w:p>
    <w:p>
      <w:r>
        <w:rPr>
          <w:b/>
        </w:rPr>
        <w:t xml:space="preserve">Esimerkki 6.2697</w:t>
      </w:r>
    </w:p>
    <w:p>
      <w:r>
        <w:t xml:space="preserve">Lause 1: Siniseen takkiin pukeutunut mies seisoo kadulla bussien lähellä. Lause 2: Mies ajaa bussia</w:t>
      </w:r>
    </w:p>
    <w:p>
      <w:r>
        <w:rPr>
          <w:b/>
        </w:rPr>
        <w:t xml:space="preserve">Tulos</w:t>
      </w:r>
    </w:p>
    <w:p>
      <w:r>
        <w:t xml:space="preserve">Bussinkuljettaja etsii linja-autoaan</w:t>
      </w:r>
    </w:p>
    <w:p>
      <w:r>
        <w:rPr>
          <w:b/>
        </w:rPr>
        <w:t xml:space="preserve">Esimerkki 6.2698</w:t>
      </w:r>
    </w:p>
    <w:p>
      <w:r>
        <w:t xml:space="preserve">Lause 1: Siniseen asuun pukeutunut mies työntää sauvalla puista ja katettua venettä, jonka matkustajana on mustiin pukeutunut nainen. Lause 2: Ihmiset ovat sisällä katsomassa televisiota.</w:t>
      </w:r>
    </w:p>
    <w:p>
      <w:r>
        <w:rPr>
          <w:b/>
        </w:rPr>
        <w:t xml:space="preserve">Tulos</w:t>
      </w:r>
    </w:p>
    <w:p>
      <w:r>
        <w:t xml:space="preserve">Veneessä on 2 henkilöä</w:t>
      </w:r>
    </w:p>
    <w:p>
      <w:r>
        <w:rPr>
          <w:b/>
        </w:rPr>
        <w:t xml:space="preserve">Esimerkki 6.2699</w:t>
      </w:r>
    </w:p>
    <w:p>
      <w:r>
        <w:t xml:space="preserve">Lause 1: Yksi pieni poika istuu trukissa rakennustyömaalla jonkin hyvin vaarallisen asian aikana. Lause 2: Rakennusalueella ei ole lapsia.</w:t>
      </w:r>
    </w:p>
    <w:p>
      <w:r>
        <w:rPr>
          <w:b/>
        </w:rPr>
        <w:t xml:space="preserve">Tulos</w:t>
      </w:r>
    </w:p>
    <w:p>
      <w:r>
        <w:t xml:space="preserve">Lapsi ajaa trukkia liian lujaa.</w:t>
      </w:r>
    </w:p>
    <w:p>
      <w:r>
        <w:rPr>
          <w:b/>
        </w:rPr>
        <w:t xml:space="preserve">Esimerkki 6.2700</w:t>
      </w:r>
    </w:p>
    <w:p>
      <w:r>
        <w:t xml:space="preserve">Lause 1: Joukko juoksijoita saapuu maaliin sinisen maton yli juostusta kilpailusta. Lause 2: Ihmiset ovat pyörätuolissa.</w:t>
      </w:r>
    </w:p>
    <w:p>
      <w:r>
        <w:rPr>
          <w:b/>
        </w:rPr>
        <w:t xml:space="preserve">Tulos</w:t>
      </w:r>
    </w:p>
    <w:p>
      <w:r>
        <w:t xml:space="preserve">Juoksijat juoksevat Bostonin maratonin maaliin.</w:t>
      </w:r>
    </w:p>
    <w:p>
      <w:r>
        <w:rPr>
          <w:b/>
        </w:rPr>
        <w:t xml:space="preserve">Esimerkki 6.2701</w:t>
      </w:r>
    </w:p>
    <w:p>
      <w:r>
        <w:t xml:space="preserve">Lause 1: Sinipukuinen poika, joka pelaa jalkapalloa, on potkaisemassa palloa. Lause 2: Boa constrictors joogaa.</w:t>
      </w:r>
    </w:p>
    <w:p>
      <w:r>
        <w:rPr>
          <w:b/>
        </w:rPr>
        <w:t xml:space="preserve">Tulos</w:t>
      </w:r>
    </w:p>
    <w:p>
      <w:r>
        <w:t xml:space="preserve">Pallo on lähellä.</w:t>
      </w:r>
    </w:p>
    <w:p>
      <w:r>
        <w:rPr>
          <w:b/>
        </w:rPr>
        <w:t xml:space="preserve">Esimerkki 6.2702</w:t>
      </w:r>
    </w:p>
    <w:p>
      <w:r>
        <w:t xml:space="preserve">Lause 1: Harmaapaitainen poika pitää punapaitaista poikaa selällään. Lause 2: Punapaitainen nainen pitää poikaansa kädestä kiinni.</w:t>
      </w:r>
    </w:p>
    <w:p>
      <w:r>
        <w:rPr>
          <w:b/>
        </w:rPr>
        <w:t xml:space="preserve">Tulos</w:t>
      </w:r>
    </w:p>
    <w:p>
      <w:r>
        <w:t xml:space="preserve">Harmaapukuinen mies kantaa poikaansa puistossa selässään.</w:t>
      </w:r>
    </w:p>
    <w:p>
      <w:r>
        <w:rPr>
          <w:b/>
        </w:rPr>
        <w:t xml:space="preserve">Esimerkki 6.2703</w:t>
      </w:r>
    </w:p>
    <w:p>
      <w:r>
        <w:t xml:space="preserve">Lause 1: Ruskeavalkoinen koira hyppää koiraesteen yli. Lause 2: Koira nukkuu omistajansa sängyllä.</w:t>
      </w:r>
    </w:p>
    <w:p>
      <w:r>
        <w:rPr>
          <w:b/>
        </w:rPr>
        <w:t xml:space="preserve">Tulos</w:t>
      </w:r>
    </w:p>
    <w:p>
      <w:r>
        <w:t xml:space="preserve">Ruskea koira hyppää korkeammalle kuin valkoinen koira.</w:t>
      </w:r>
    </w:p>
    <w:p>
      <w:r>
        <w:rPr>
          <w:b/>
        </w:rPr>
        <w:t xml:space="preserve">Esimerkki 6.2704</w:t>
      </w:r>
    </w:p>
    <w:p>
      <w:r>
        <w:t xml:space="preserve">Lause 1: Nuori tyttö, jolla on musta paita ja sininen kypärä, istuu mönkijän eli nelipyöräisen ajoneuvon selässä, ja hänen oikea kätensä on ohjaustangolla. Lause 2: Nuori tyttö ajaa nelipyöräisellä moottoripyörällä ilman kypärää eikä pidä ohjaustangosta kiinni.</w:t>
      </w:r>
    </w:p>
    <w:p>
      <w:r>
        <w:rPr>
          <w:b/>
        </w:rPr>
        <w:t xml:space="preserve">Tulos</w:t>
      </w:r>
    </w:p>
    <w:p>
      <w:r>
        <w:t xml:space="preserve">Nainen ajaa ajoneuvolla ulkona.</w:t>
      </w:r>
    </w:p>
    <w:p>
      <w:r>
        <w:rPr>
          <w:b/>
        </w:rPr>
        <w:t xml:space="preserve">Esimerkki 6.2705</w:t>
      </w:r>
    </w:p>
    <w:p>
      <w:r>
        <w:t xml:space="preserve">Lause 1: Kaksi punapaitaista miestä puhuu keskenään. Lause 2: Miehet jättävät toisensa huomiotta.</w:t>
      </w:r>
    </w:p>
    <w:p>
      <w:r>
        <w:rPr>
          <w:b/>
        </w:rPr>
        <w:t xml:space="preserve">Tulos</w:t>
      </w:r>
    </w:p>
    <w:p>
      <w:r>
        <w:t xml:space="preserve">he puhuivat säästä</w:t>
      </w:r>
    </w:p>
    <w:p>
      <w:r>
        <w:rPr>
          <w:b/>
        </w:rPr>
        <w:t xml:space="preserve">Esimerkki 6.2706</w:t>
      </w:r>
    </w:p>
    <w:p>
      <w:r>
        <w:t xml:space="preserve">Lause 1: Punatakkinen nainen ottaa valokuvia ja istuu toisen naisen olkapäillä ihmisjoukossa. Lause 2: Naiset seisovat yksin puistossa.</w:t>
      </w:r>
    </w:p>
    <w:p>
      <w:r>
        <w:rPr>
          <w:b/>
        </w:rPr>
        <w:t xml:space="preserve">Tulos</w:t>
      </w:r>
    </w:p>
    <w:p>
      <w:r>
        <w:t xml:space="preserve">Väkijoukko esti naista ottamasta haluamiaan kuvia, joten hän pyysi päästä istumaan ystävänsä olkapäille nähdäkseen väkijoukon ohi.</w:t>
      </w:r>
    </w:p>
    <w:p>
      <w:r>
        <w:rPr>
          <w:b/>
        </w:rPr>
        <w:t xml:space="preserve">Esimerkki 6.2707</w:t>
      </w:r>
    </w:p>
    <w:p>
      <w:r>
        <w:t xml:space="preserve">Lause 1: Mies nauttii vuoristomaisemasta sateessa sateenvarjo kädessään. Lause 2: Mies seisoo auringossa aavikolla.</w:t>
      </w:r>
    </w:p>
    <w:p>
      <w:r>
        <w:rPr>
          <w:b/>
        </w:rPr>
        <w:t xml:space="preserve">Tulos</w:t>
      </w:r>
    </w:p>
    <w:p>
      <w:r>
        <w:t xml:space="preserve">Mies on tutustumiskävelyllä.</w:t>
      </w:r>
    </w:p>
    <w:p>
      <w:r>
        <w:rPr>
          <w:b/>
        </w:rPr>
        <w:t xml:space="preserve">Esimerkki 6.2708</w:t>
      </w:r>
    </w:p>
    <w:p>
      <w:r>
        <w:t xml:space="preserve">Lause 1: Kolme oransseihin liiveihin pukeutunutta miestä vetää jeeppiä rotkosta, kun toinen mies istuu sisällä. Lause 2: Neljä miestä vetää jeeppiä rotkosta.</w:t>
      </w:r>
    </w:p>
    <w:p>
      <w:r>
        <w:rPr>
          <w:b/>
        </w:rPr>
        <w:t xml:space="preserve">Tulos</w:t>
      </w:r>
    </w:p>
    <w:p>
      <w:r>
        <w:t xml:space="preserve">Oranssiliiviset miehet ovat vankeja.</w:t>
      </w:r>
    </w:p>
    <w:p>
      <w:r>
        <w:rPr>
          <w:b/>
        </w:rPr>
        <w:t xml:space="preserve">Esimerkki 6.2709</w:t>
      </w:r>
    </w:p>
    <w:p>
      <w:r>
        <w:t xml:space="preserve">Lause 1: Tummanruskeaan paitaan pukeutuneella miehellä on kirkkaanvihreä hattu, jossa on Millerin logo, ja hän hymyilee. Lause 2: Mies itkee ja keskustelee lapsuudestaan psykologin kanssa.</w:t>
      </w:r>
    </w:p>
    <w:p>
      <w:r>
        <w:rPr>
          <w:b/>
        </w:rPr>
        <w:t xml:space="preserve">Tulos</w:t>
      </w:r>
    </w:p>
    <w:p>
      <w:r>
        <w:t xml:space="preserve">Mies puhuu tyttöystävänsä kanssa.</w:t>
      </w:r>
    </w:p>
    <w:p>
      <w:r>
        <w:rPr>
          <w:b/>
        </w:rPr>
        <w:t xml:space="preserve">Esimerkki 6.2710</w:t>
      </w:r>
    </w:p>
    <w:p>
      <w:r>
        <w:t xml:space="preserve">Lause 1: Nuori tyttö oranssissa mekossa, jolla on kädessään oransseja kukkia. Lause 2: Tyttö laulaa.</w:t>
      </w:r>
    </w:p>
    <w:p>
      <w:r>
        <w:rPr>
          <w:b/>
        </w:rPr>
        <w:t xml:space="preserve">Tulos</w:t>
      </w:r>
    </w:p>
    <w:p>
      <w:r>
        <w:t xml:space="preserve">Tyttö osti äidilleen kukkia.</w:t>
      </w:r>
    </w:p>
    <w:p>
      <w:r>
        <w:rPr>
          <w:b/>
        </w:rPr>
        <w:t xml:space="preserve">Esimerkki 6.2711</w:t>
      </w:r>
    </w:p>
    <w:p>
      <w:r>
        <w:t xml:space="preserve">Lause 1: Oriolesin pelaaja liukuu kotipesään. Lause 2: Yankee-pelaaja liukuu kotipesään.</w:t>
      </w:r>
    </w:p>
    <w:p>
      <w:r>
        <w:rPr>
          <w:b/>
        </w:rPr>
        <w:t xml:space="preserve">Tulos</w:t>
      </w:r>
    </w:p>
    <w:p>
      <w:r>
        <w:t xml:space="preserve">Oriolesin pelaaja tekee voittojuoksun.</w:t>
      </w:r>
    </w:p>
    <w:p>
      <w:r>
        <w:rPr>
          <w:b/>
        </w:rPr>
        <w:t xml:space="preserve">Esimerkki 6.2712</w:t>
      </w:r>
    </w:p>
    <w:p>
      <w:r>
        <w:t xml:space="preserve">Lause 1: Mies soittaa rumpuja. Lause 2: Mies soittaa harppua.</w:t>
      </w:r>
    </w:p>
    <w:p>
      <w:r>
        <w:rPr>
          <w:b/>
        </w:rPr>
        <w:t xml:space="preserve">Tulos</w:t>
      </w:r>
    </w:p>
    <w:p>
      <w:r>
        <w:t xml:space="preserve">Mies soittaa rumpuja, mutta hänellä ei ole rytmitajua.</w:t>
      </w:r>
    </w:p>
    <w:p>
      <w:r>
        <w:rPr>
          <w:b/>
        </w:rPr>
        <w:t xml:space="preserve">Esimerkki 6.2713</w:t>
      </w:r>
    </w:p>
    <w:p>
      <w:r>
        <w:t xml:space="preserve">Lause 1: Iso koira katsoo, kun pieni leikkii köydellä. Lause 2: koira nukkuu</w:t>
      </w:r>
    </w:p>
    <w:p>
      <w:r>
        <w:rPr>
          <w:b/>
        </w:rPr>
        <w:t xml:space="preserve">Tulos</w:t>
      </w:r>
    </w:p>
    <w:p>
      <w:r>
        <w:t xml:space="preserve">koira on shitzu</w:t>
      </w:r>
    </w:p>
    <w:p>
      <w:r>
        <w:rPr>
          <w:b/>
        </w:rPr>
        <w:t xml:space="preserve">Esimerkki 6.2714</w:t>
      </w:r>
    </w:p>
    <w:p>
      <w:r>
        <w:t xml:space="preserve">Lause 1: Takanaan puurivi, keltaiseen takkiin pukeutunut poika hyppää heinäpaalista eri asennoissa hyppyessään. Lause 2: Poika on parhaillaan sisällä McDonaldsissa.</w:t>
      </w:r>
    </w:p>
    <w:p>
      <w:r>
        <w:rPr>
          <w:b/>
        </w:rPr>
        <w:t xml:space="preserve">Tulos</w:t>
      </w:r>
    </w:p>
    <w:p>
      <w:r>
        <w:t xml:space="preserve">Ulkona on koleaa.</w:t>
      </w:r>
    </w:p>
    <w:p>
      <w:r>
        <w:rPr>
          <w:b/>
        </w:rPr>
        <w:t xml:space="preserve">Esimerkki 6.2715</w:t>
      </w:r>
    </w:p>
    <w:p>
      <w:r>
        <w:t xml:space="preserve">Lause 1: Itämainen nainen käsittelee hedelmätarjottimella ja hymyilee samalla, kun häntä ympäröi joukko samanlaisia hedelmätarjottimia värikkäässä esillepanossa. Lause 2: Nainen ajaa bussia vihreän valon läpi.</w:t>
      </w:r>
    </w:p>
    <w:p>
      <w:r>
        <w:rPr>
          <w:b/>
        </w:rPr>
        <w:t xml:space="preserve">Tulos</w:t>
      </w:r>
    </w:p>
    <w:p>
      <w:r>
        <w:t xml:space="preserve">Nainen tarjoaa hedelmiä ystävällisesti.</w:t>
      </w:r>
    </w:p>
    <w:p>
      <w:r>
        <w:rPr>
          <w:b/>
        </w:rPr>
        <w:t xml:space="preserve">Esimerkki 6.2716</w:t>
      </w:r>
    </w:p>
    <w:p>
      <w:r>
        <w:t xml:space="preserve">Lause 1: Henkilö, jolla on sininen paita, harmaat housut ja mustat kengät, makaa maassa kainalosauvan vieressä. Lause 2: Henkilöllä on uimapuku yllään, kun hän makaa rannalla.</w:t>
      </w:r>
    </w:p>
    <w:p>
      <w:r>
        <w:rPr>
          <w:b/>
        </w:rPr>
        <w:t xml:space="preserve">Tulos</w:t>
      </w:r>
    </w:p>
    <w:p>
      <w:r>
        <w:t xml:space="preserve">Henkilö makaa maassa kirkon vaatteet yllään.</w:t>
      </w:r>
    </w:p>
    <w:p>
      <w:r>
        <w:rPr>
          <w:b/>
        </w:rPr>
        <w:t xml:space="preserve">Esimerkki 6.2717</w:t>
      </w:r>
    </w:p>
    <w:p>
      <w:r>
        <w:t xml:space="preserve">Lause 1: lapsi makaa vaahtokylvyssä pitäen keltaista pesuharjaa suuta vasten kuin laulaisi mikrofoniin. Lause 2: lapsi juoksee kadulla.</w:t>
      </w:r>
    </w:p>
    <w:p>
      <w:r>
        <w:rPr>
          <w:b/>
        </w:rPr>
        <w:t xml:space="preserve">Tulos</w:t>
      </w:r>
    </w:p>
    <w:p>
      <w:r>
        <w:t xml:space="preserve">nuori elvis pitää kädessään sivellintä ja mikrofonia...</w:t>
      </w:r>
    </w:p>
    <w:p>
      <w:r>
        <w:rPr>
          <w:b/>
        </w:rPr>
        <w:t xml:space="preserve">Esimerkki 6.2718</w:t>
      </w:r>
    </w:p>
    <w:p>
      <w:r>
        <w:t xml:space="preserve">Lause 1: Tämä on iäkäs keski-itämainen mies, joka katsoo oikealle ja jolla on yllään valkoinen kaapu, jossa on kultakirjonta. Lause 2: Keski-itämainen mies on pukeutunut punaiseen kaapuun.</w:t>
      </w:r>
    </w:p>
    <w:p>
      <w:r>
        <w:rPr>
          <w:b/>
        </w:rPr>
        <w:t xml:space="preserve">Tulos</w:t>
      </w:r>
    </w:p>
    <w:p>
      <w:r>
        <w:t xml:space="preserve">Lähi-idän mies on pappi.</w:t>
      </w:r>
    </w:p>
    <w:p>
      <w:r>
        <w:rPr>
          <w:b/>
        </w:rPr>
        <w:t xml:space="preserve">Esimerkki 6.2719</w:t>
      </w:r>
    </w:p>
    <w:p>
      <w:r>
        <w:t xml:space="preserve">Lause 1: Mies ajaa maastopyörällä Lause 2: Mies ui.</w:t>
      </w:r>
    </w:p>
    <w:p>
      <w:r>
        <w:rPr>
          <w:b/>
        </w:rPr>
        <w:t xml:space="preserve">Tulos</w:t>
      </w:r>
    </w:p>
    <w:p>
      <w:r>
        <w:t xml:space="preserve">Mies ratsastaa pyörällä puistossa</w:t>
      </w:r>
    </w:p>
    <w:p>
      <w:r>
        <w:rPr>
          <w:b/>
        </w:rPr>
        <w:t xml:space="preserve">Esimerkki 6.2720</w:t>
      </w:r>
    </w:p>
    <w:p>
      <w:r>
        <w:t xml:space="preserve">Lause 1: Mies harmaassa paidassa ja maastohousuissa katsoo kaukoputken läpi öiselle taivaalle. Lause 2: Mies harmaassa paidassa ja naamiohousuissa katsoo kaukoputken läpi päivällä.</w:t>
      </w:r>
    </w:p>
    <w:p>
      <w:r>
        <w:rPr>
          <w:b/>
        </w:rPr>
        <w:t xml:space="preserve">Tulos</w:t>
      </w:r>
    </w:p>
    <w:p>
      <w:r>
        <w:t xml:space="preserve">Tyttö odottaa ulkona kyytiään.</w:t>
      </w:r>
    </w:p>
    <w:p>
      <w:r>
        <w:rPr>
          <w:b/>
        </w:rPr>
        <w:t xml:space="preserve">Esimerkki 6.2721</w:t>
      </w:r>
    </w:p>
    <w:p>
      <w:r>
        <w:t xml:space="preserve">Lause 1: Paintball-joukkue ampuu Lause 2: Mies ampuu raketinheittimellä.</w:t>
      </w:r>
    </w:p>
    <w:p>
      <w:r>
        <w:rPr>
          <w:b/>
        </w:rPr>
        <w:t xml:space="preserve">Tulos</w:t>
      </w:r>
    </w:p>
    <w:p>
      <w:r>
        <w:t xml:space="preserve">Paintball osuu mieheen</w:t>
      </w:r>
    </w:p>
    <w:p>
      <w:r>
        <w:rPr>
          <w:b/>
        </w:rPr>
        <w:t xml:space="preserve">Esimerkki 6.2722</w:t>
      </w:r>
    </w:p>
    <w:p>
      <w:r>
        <w:t xml:space="preserve">Lause 1: Mies meloo kasveilla täytetyssä veneessä. Lause 2: Mies varastaa kasveja kaukaiselta naapuriltaan ja meloo nopeasti pois tässä rapakon jälkeisessä maagisessa maailmassa.</w:t>
      </w:r>
    </w:p>
    <w:p>
      <w:r>
        <w:rPr>
          <w:b/>
        </w:rPr>
        <w:t xml:space="preserve">Tulos</w:t>
      </w:r>
    </w:p>
    <w:p>
      <w:r>
        <w:t xml:space="preserve">Mies istuttaa kasvejaan vesistön poikki.</w:t>
      </w:r>
    </w:p>
    <w:p>
      <w:r>
        <w:rPr>
          <w:b/>
        </w:rPr>
        <w:t xml:space="preserve">Esimerkki 6.2723</w:t>
      </w:r>
    </w:p>
    <w:p>
      <w:r>
        <w:t xml:space="preserve">Lause 1: Pitkä punainen ranta, jossa on pyöreitä pöytiä, on ulkona pubin edessä. Lause 2: Ihmiset ovat hautaustoimistossa, jota ympäröi pelkkä metsä.</w:t>
      </w:r>
    </w:p>
    <w:p>
      <w:r>
        <w:rPr>
          <w:b/>
        </w:rPr>
        <w:t xml:space="preserve">Tulos</w:t>
      </w:r>
    </w:p>
    <w:p>
      <w:r>
        <w:t xml:space="preserve">Pubin ulkopuolella on ryhmä ihmisiä tupakoimassa punaisella rannalla.</w:t>
      </w:r>
    </w:p>
    <w:p>
      <w:r>
        <w:rPr>
          <w:b/>
        </w:rPr>
        <w:t xml:space="preserve">Esimerkki 6.2724</w:t>
      </w:r>
    </w:p>
    <w:p>
      <w:r>
        <w:t xml:space="preserve">Lause 1: Koira hyppää veteen. Lause 2: Koira makaa sängyllä.</w:t>
      </w:r>
    </w:p>
    <w:p>
      <w:r>
        <w:rPr>
          <w:b/>
        </w:rPr>
        <w:t xml:space="preserve">Tulos</w:t>
      </w:r>
    </w:p>
    <w:p>
      <w:r>
        <w:t xml:space="preserve">Koira hyppää jokeen.</w:t>
      </w:r>
    </w:p>
    <w:p>
      <w:r>
        <w:rPr>
          <w:b/>
        </w:rPr>
        <w:t xml:space="preserve">Esimerkki 6.2725</w:t>
      </w:r>
    </w:p>
    <w:p>
      <w:r>
        <w:t xml:space="preserve">Lause 1: Vanhempi vaalea nainen, jolla on aurinkolasit, nojaa sillan kaiteeseen aurinkoisena päivänä. Lause 2: punatukkainen nainen oli sillalla...</w:t>
      </w:r>
    </w:p>
    <w:p>
      <w:r>
        <w:rPr>
          <w:b/>
        </w:rPr>
        <w:t xml:space="preserve">Tulos</w:t>
      </w:r>
    </w:p>
    <w:p>
      <w:r>
        <w:t xml:space="preserve">nainen katsoo vettä</w:t>
      </w:r>
    </w:p>
    <w:p>
      <w:r>
        <w:rPr>
          <w:b/>
        </w:rPr>
        <w:t xml:space="preserve">Esimerkki 6.2726</w:t>
      </w:r>
    </w:p>
    <w:p>
      <w:r>
        <w:t xml:space="preserve">Lause 1: Siivousryhmä työskentelee kadulla sattuneen onnettomuuden parissa. Lause 2: Siivousryhmä seisoo ympärillä.</w:t>
      </w:r>
    </w:p>
    <w:p>
      <w:r>
        <w:rPr>
          <w:b/>
        </w:rPr>
        <w:t xml:space="preserve">Tulos</w:t>
      </w:r>
    </w:p>
    <w:p>
      <w:r>
        <w:t xml:space="preserve">Siivousryhmä siivoaa onnettomuuden jälkiä.</w:t>
      </w:r>
    </w:p>
    <w:p>
      <w:r>
        <w:rPr>
          <w:b/>
        </w:rPr>
        <w:t xml:space="preserve">Esimerkki 6.2727</w:t>
      </w:r>
    </w:p>
    <w:p>
      <w:r>
        <w:t xml:space="preserve">Lause 1: Pikkulapsi silittää pientä valkoista koiraa. Lause 2: Lapsi laittaa palikat takaisin lelulaatikkoon.</w:t>
      </w:r>
    </w:p>
    <w:p>
      <w:r>
        <w:rPr>
          <w:b/>
        </w:rPr>
        <w:t xml:space="preserve">Tulos</w:t>
      </w:r>
    </w:p>
    <w:p>
      <w:r>
        <w:t xml:space="preserve">Lapsi silittää pientä koiraa, jota sen omistaja ulkoiluttaa.</w:t>
      </w:r>
    </w:p>
    <w:p>
      <w:r>
        <w:rPr>
          <w:b/>
        </w:rPr>
        <w:t xml:space="preserve">Esimerkki 6.2728</w:t>
      </w:r>
    </w:p>
    <w:p>
      <w:r>
        <w:t xml:space="preserve">Lause 1: Punavalkoiseen kypärään pukeutunut motoristi ajaa punaista moottoripyörää. Lause 2: pyöräilijä kävelee</w:t>
      </w:r>
    </w:p>
    <w:p>
      <w:r>
        <w:rPr>
          <w:b/>
        </w:rPr>
        <w:t xml:space="preserve">Tulos</w:t>
      </w:r>
    </w:p>
    <w:p>
      <w:r>
        <w:t xml:space="preserve">pyöräilijä on tyttö</w:t>
      </w:r>
    </w:p>
    <w:p>
      <w:r>
        <w:rPr>
          <w:b/>
        </w:rPr>
        <w:t xml:space="preserve">Esimerkki 6.2729</w:t>
      </w:r>
    </w:p>
    <w:p>
      <w:r>
        <w:t xml:space="preserve">Lause 1: Nainen puhuu kolmen muun naisen ryhmälle. Lause 2: kolme miestä pelaa pokeria.</w:t>
      </w:r>
    </w:p>
    <w:p>
      <w:r>
        <w:rPr>
          <w:b/>
        </w:rPr>
        <w:t xml:space="preserve">Tulos</w:t>
      </w:r>
    </w:p>
    <w:p>
      <w:r>
        <w:t xml:space="preserve">Nainen puhuu muille naisille päivästään.</w:t>
      </w:r>
    </w:p>
    <w:p>
      <w:r>
        <w:rPr>
          <w:b/>
        </w:rPr>
        <w:t xml:space="preserve">Esimerkki 6.2730</w:t>
      </w:r>
    </w:p>
    <w:p>
      <w:r>
        <w:t xml:space="preserve">Lause 1: Nuori poika keilaa keilaradalla. Lause 2: Poika pelaa biljardia.</w:t>
      </w:r>
    </w:p>
    <w:p>
      <w:r>
        <w:rPr>
          <w:b/>
        </w:rPr>
        <w:t xml:space="preserve">Tulos</w:t>
      </w:r>
    </w:p>
    <w:p>
      <w:r>
        <w:t xml:space="preserve">Poika osallistuu keilailukilpailuun.</w:t>
      </w:r>
    </w:p>
    <w:p>
      <w:r>
        <w:rPr>
          <w:b/>
        </w:rPr>
        <w:t xml:space="preserve">Esimerkki 6.2731</w:t>
      </w:r>
    </w:p>
    <w:p>
      <w:r>
        <w:t xml:space="preserve">Lause 1: Tatuointitaiteilija keskittyy, kun hän tekee tatuointia asiakkaalle. Lause 2: Nainen on värjäämässä hiuksiaan punaisiksi.</w:t>
      </w:r>
    </w:p>
    <w:p>
      <w:r>
        <w:rPr>
          <w:b/>
        </w:rPr>
        <w:t xml:space="preserve">Tulos</w:t>
      </w:r>
    </w:p>
    <w:p>
      <w:r>
        <w:t xml:space="preserve">Tatuoija tekee neulalla tatuoinnin asiakkaaseen.</w:t>
      </w:r>
    </w:p>
    <w:p>
      <w:r>
        <w:rPr>
          <w:b/>
        </w:rPr>
        <w:t xml:space="preserve">Esimerkki 6.2732</w:t>
      </w:r>
    </w:p>
    <w:p>
      <w:r>
        <w:t xml:space="preserve">Lause 1: Kaksi nuorta miestä, toinen mustapukuinen ja toinen punapukuinen, hölkkäämässä. Lause 2: Nämä kaksi miestä kävelevät mieluiten vapaa-ajan lenkkejä.</w:t>
      </w:r>
    </w:p>
    <w:p>
      <w:r>
        <w:rPr>
          <w:b/>
        </w:rPr>
        <w:t xml:space="preserve">Tulos</w:t>
      </w:r>
    </w:p>
    <w:p>
      <w:r>
        <w:t xml:space="preserve">Kaksi miestä hölkkää vierekkäin.</w:t>
      </w:r>
    </w:p>
    <w:p>
      <w:r>
        <w:rPr>
          <w:b/>
        </w:rPr>
        <w:t xml:space="preserve">Esimerkki 6.2733</w:t>
      </w:r>
    </w:p>
    <w:p>
      <w:r>
        <w:t xml:space="preserve">Lause 1: Neljä ihmistä istuu jalkakäytävällä. Lause 2: Jotkut koirat leikkivät pellolla.</w:t>
      </w:r>
    </w:p>
    <w:p>
      <w:r>
        <w:rPr>
          <w:b/>
        </w:rPr>
        <w:t xml:space="preserve">Tulos</w:t>
      </w:r>
    </w:p>
    <w:p>
      <w:r>
        <w:t xml:space="preserve">Poliisi kuulustelee ihmisiä.</w:t>
      </w:r>
    </w:p>
    <w:p>
      <w:r>
        <w:rPr>
          <w:b/>
        </w:rPr>
        <w:t xml:space="preserve">Esimerkki 6.2734</w:t>
      </w:r>
    </w:p>
    <w:p>
      <w:r>
        <w:t xml:space="preserve">Lause 1: Vihreäpaitainen nainen viestittää. Lause 2: Nainen antaa Pegasukselle merkin laskeutua.</w:t>
      </w:r>
    </w:p>
    <w:p>
      <w:r>
        <w:rPr>
          <w:b/>
        </w:rPr>
        <w:t xml:space="preserve">Tulos</w:t>
      </w:r>
    </w:p>
    <w:p>
      <w:r>
        <w:t xml:space="preserve">Nainen ohjaa liikennettä.</w:t>
      </w:r>
    </w:p>
    <w:p>
      <w:r>
        <w:rPr>
          <w:b/>
        </w:rPr>
        <w:t xml:space="preserve">Esimerkki 6.2735</w:t>
      </w:r>
    </w:p>
    <w:p>
      <w:r>
        <w:t xml:space="preserve">Lause 1: Afrikkalainen lapsi kantaa selässään vauvaa käärinliinassa. Lause 2: Afrikkalainen lapsi kävelee yksin.</w:t>
      </w:r>
    </w:p>
    <w:p>
      <w:r>
        <w:rPr>
          <w:b/>
        </w:rPr>
        <w:t xml:space="preserve">Tulos</w:t>
      </w:r>
    </w:p>
    <w:p>
      <w:r>
        <w:t xml:space="preserve">Lapsi on pikkulapsen vanhempi sisarus.</w:t>
      </w:r>
    </w:p>
    <w:p>
      <w:r>
        <w:rPr>
          <w:b/>
        </w:rPr>
        <w:t xml:space="preserve">Esimerkki 6.2736</w:t>
      </w:r>
    </w:p>
    <w:p>
      <w:r>
        <w:t xml:space="preserve">Lause 1: Nuori lapsi seisoo vesistön rannalla onkivapa kädessään. Lause 2: Lapsi on koripallokentällä.</w:t>
      </w:r>
    </w:p>
    <w:p>
      <w:r>
        <w:rPr>
          <w:b/>
        </w:rPr>
        <w:t xml:space="preserve">Tulos</w:t>
      </w:r>
    </w:p>
    <w:p>
      <w:r>
        <w:t xml:space="preserve">Nuori musta poika kalastaa pienellä järvellä.</w:t>
      </w:r>
    </w:p>
    <w:p>
      <w:r>
        <w:rPr>
          <w:b/>
        </w:rPr>
        <w:t xml:space="preserve">Esimerkki 6.2737</w:t>
      </w:r>
    </w:p>
    <w:p>
      <w:r>
        <w:t xml:space="preserve">Lause 1: Nuori nainen, jolla on vihreä käsilaukku, istuu juoman kanssa, kun ihmiset takana hymyilevät. Lause 2: naisella on musta käsilaukku.</w:t>
      </w:r>
    </w:p>
    <w:p>
      <w:r>
        <w:rPr>
          <w:b/>
        </w:rPr>
        <w:t xml:space="preserve">Tulos</w:t>
      </w:r>
    </w:p>
    <w:p>
      <w:r>
        <w:t xml:space="preserve">juoma on omenamartini</w:t>
      </w:r>
    </w:p>
    <w:p>
      <w:r>
        <w:rPr>
          <w:b/>
        </w:rPr>
        <w:t xml:space="preserve">Esimerkki 6.2738</w:t>
      </w:r>
    </w:p>
    <w:p>
      <w:r>
        <w:t xml:space="preserve">Lause 1: Nahkasidontapukuihin pukeutuneet miehet seisovat lavalla ja pitelevät sateenkaarilippua paraatireitin varrella. Lause 2: Miehet ovat pukeutuneet halloween-asuihin halloween-paraatissa.</w:t>
      </w:r>
    </w:p>
    <w:p>
      <w:r>
        <w:rPr>
          <w:b/>
        </w:rPr>
        <w:t xml:space="preserve">Tulos</w:t>
      </w:r>
    </w:p>
    <w:p>
      <w:r>
        <w:t xml:space="preserve">Miehet ovat homoseksuaaleja.</w:t>
      </w:r>
    </w:p>
    <w:p>
      <w:r>
        <w:rPr>
          <w:b/>
        </w:rPr>
        <w:t xml:space="preserve">Esimerkki 6.2739</w:t>
      </w:r>
    </w:p>
    <w:p>
      <w:r>
        <w:t xml:space="preserve">Lause 1: Kaksi rakennusmiestä työskentelee tiellä. Lause 2: Työmiehet ovat uimassa.</w:t>
      </w:r>
    </w:p>
    <w:p>
      <w:r>
        <w:rPr>
          <w:b/>
        </w:rPr>
        <w:t xml:space="preserve">Tulos</w:t>
      </w:r>
    </w:p>
    <w:p>
      <w:r>
        <w:t xml:space="preserve">Työntekijät työskentelevät.</w:t>
      </w:r>
    </w:p>
    <w:p>
      <w:r>
        <w:rPr>
          <w:b/>
        </w:rPr>
        <w:t xml:space="preserve">Esimerkki 6.2740</w:t>
      </w:r>
    </w:p>
    <w:p>
      <w:r>
        <w:t xml:space="preserve">Lause 1: Oranssihattuinen mies polttaa savuketta. Lause 2: Mies polttaa oranssia hattua.</w:t>
      </w:r>
    </w:p>
    <w:p>
      <w:r>
        <w:rPr>
          <w:b/>
        </w:rPr>
        <w:t xml:space="preserve">Tulos</w:t>
      </w:r>
    </w:p>
    <w:p>
      <w:r>
        <w:t xml:space="preserve">Mies tupakoi ulkona.</w:t>
      </w:r>
    </w:p>
    <w:p>
      <w:r>
        <w:rPr>
          <w:b/>
        </w:rPr>
        <w:t xml:space="preserve">Esimerkki 6.2741</w:t>
      </w:r>
    </w:p>
    <w:p>
      <w:r>
        <w:t xml:space="preserve">Lause 1: Viiden ihmisen ryhmä istuu jalkakäytävällä tai pihalla, kun toinen mies, joka on korkeammalla, seisoo heidän yläpuolellaan. Lause 2: Mies tuijottaa kaveriporukkaa heidän alapuoleltaan.</w:t>
      </w:r>
    </w:p>
    <w:p>
      <w:r>
        <w:rPr>
          <w:b/>
        </w:rPr>
        <w:t xml:space="preserve">Tulos</w:t>
      </w:r>
    </w:p>
    <w:p>
      <w:r>
        <w:t xml:space="preserve">Mies tuijottaa kaveriporukkaa ylhäältä päin.</w:t>
      </w:r>
    </w:p>
    <w:p>
      <w:r>
        <w:rPr>
          <w:b/>
        </w:rPr>
        <w:t xml:space="preserve">Esimerkki 6.2742</w:t>
      </w:r>
    </w:p>
    <w:p>
      <w:r>
        <w:t xml:space="preserve">Lause 1: nainen, jolla on kiinalainen olkihattu ja joka käyttää jonkinlaista ruostumattomasta teräksestä valmistettua konetta näennäisesti puistossa. Lause 2: naisella on koneessa kiinni pieni lapsi, joka ompelee vaatteita.</w:t>
      </w:r>
    </w:p>
    <w:p>
      <w:r>
        <w:rPr>
          <w:b/>
        </w:rPr>
        <w:t xml:space="preserve">Tulos</w:t>
      </w:r>
    </w:p>
    <w:p>
      <w:r>
        <w:t xml:space="preserve">Nainen tekee koruja puistossa.</w:t>
      </w:r>
    </w:p>
    <w:p>
      <w:r>
        <w:rPr>
          <w:b/>
        </w:rPr>
        <w:t xml:space="preserve">Esimerkki 6.2743</w:t>
      </w:r>
    </w:p>
    <w:p>
      <w:r>
        <w:t xml:space="preserve">Lause 1: Pieni vaaleatukkainen tyttö hymyilee ja istuu keinussa. Lause 2: Tyttö seisoo.</w:t>
      </w:r>
    </w:p>
    <w:p>
      <w:r>
        <w:rPr>
          <w:b/>
        </w:rPr>
        <w:t xml:space="preserve">Tulos</w:t>
      </w:r>
    </w:p>
    <w:p>
      <w:r>
        <w:t xml:space="preserve">Tytöllä on pisamia.</w:t>
      </w:r>
    </w:p>
    <w:p>
      <w:r>
        <w:rPr>
          <w:b/>
        </w:rPr>
        <w:t xml:space="preserve">Esimerkki 6.2744</w:t>
      </w:r>
    </w:p>
    <w:p>
      <w:r>
        <w:t xml:space="preserve">Lause 1: Ravintolassa juomaa nauttiva nainen katsoo jääkiekkoa läheiseltä näytöltä. Lause 2: Nainen katsoo koripallo-ottelua televisiosta.</w:t>
      </w:r>
    </w:p>
    <w:p>
      <w:r>
        <w:rPr>
          <w:b/>
        </w:rPr>
        <w:t xml:space="preserve">Tulos</w:t>
      </w:r>
    </w:p>
    <w:p>
      <w:r>
        <w:t xml:space="preserve">Naiset baarissa katsomassa jääkiekko-ottelua.</w:t>
      </w:r>
    </w:p>
    <w:p>
      <w:r>
        <w:rPr>
          <w:b/>
        </w:rPr>
        <w:t xml:space="preserve">Esimerkki 6.2745</w:t>
      </w:r>
    </w:p>
    <w:p>
      <w:r>
        <w:t xml:space="preserve">Lause 1: Vanhempi henkilö istuu vesistön vieressä. Lause 2: Henkilö seisoo keittiössä.</w:t>
      </w:r>
    </w:p>
    <w:p>
      <w:r>
        <w:rPr>
          <w:b/>
        </w:rPr>
        <w:t xml:space="preserve">Tulos</w:t>
      </w:r>
    </w:p>
    <w:p>
      <w:r>
        <w:t xml:space="preserve">Mies istuu rannalla.</w:t>
      </w:r>
    </w:p>
    <w:p>
      <w:r>
        <w:rPr>
          <w:b/>
        </w:rPr>
        <w:t xml:space="preserve">Esimerkki 6.2746</w:t>
      </w:r>
    </w:p>
    <w:p>
      <w:r>
        <w:t xml:space="preserve">Lause 1: Kaksi mustaa koiraa. Lause 2: Kaksi ruskeaa kissaa nuolee toisiaan.</w:t>
      </w:r>
    </w:p>
    <w:p>
      <w:r>
        <w:rPr>
          <w:b/>
        </w:rPr>
        <w:t xml:space="preserve">Tulos</w:t>
      </w:r>
    </w:p>
    <w:p>
      <w:r>
        <w:t xml:space="preserve">Kaksi koiraa leikkii keskenään.</w:t>
      </w:r>
    </w:p>
    <w:p>
      <w:r>
        <w:rPr>
          <w:b/>
        </w:rPr>
        <w:t xml:space="preserve">Esimerkki 6.2747</w:t>
      </w:r>
    </w:p>
    <w:p>
      <w:r>
        <w:t xml:space="preserve">Lause 1: Kaveri breakdancaa tiililattialla ylioppilaskunnan edessä. Lause 2: Mies harjaa hampaitaan.</w:t>
      </w:r>
    </w:p>
    <w:p>
      <w:r>
        <w:rPr>
          <w:b/>
        </w:rPr>
        <w:t xml:space="preserve">Tulos</w:t>
      </w:r>
    </w:p>
    <w:p>
      <w:r>
        <w:t xml:space="preserve">Mies tanssii tiililattian päällä olevan pahvin päällä.</w:t>
      </w:r>
    </w:p>
    <w:p>
      <w:r>
        <w:rPr>
          <w:b/>
        </w:rPr>
        <w:t xml:space="preserve">Esimerkki 6.2748</w:t>
      </w:r>
    </w:p>
    <w:p>
      <w:r>
        <w:t xml:space="preserve">Lause 1: Joukko ihmisiä kokoontui kahden naisen ympärille, joista toisella oli vihreä mekko, jossa oli keltainen muoto, ja toisella vaaleanpunainen ja musta paita. Lause 2: Naiset nukkuvat sängyssä.</w:t>
      </w:r>
    </w:p>
    <w:p>
      <w:r>
        <w:rPr>
          <w:b/>
        </w:rPr>
        <w:t xml:space="preserve">Tulos</w:t>
      </w:r>
    </w:p>
    <w:p>
      <w:r>
        <w:t xml:space="preserve">Naiset esiintyvät kaikille.</w:t>
      </w:r>
    </w:p>
    <w:p>
      <w:r>
        <w:rPr>
          <w:b/>
        </w:rPr>
        <w:t xml:space="preserve">Esimerkki 6.2749</w:t>
      </w:r>
    </w:p>
    <w:p>
      <w:r>
        <w:t xml:space="preserve">Lause 1: Kaksi miestä ja punatukkainen nuori nainen pelaavat Wii:tä olohuoneessa mustalla nahkasohvalla. Lause 2: He pelaavat Wii:tä kuussa.</w:t>
      </w:r>
    </w:p>
    <w:p>
      <w:r>
        <w:rPr>
          <w:b/>
        </w:rPr>
        <w:t xml:space="preserve">Tulos</w:t>
      </w:r>
    </w:p>
    <w:p>
      <w:r>
        <w:t xml:space="preserve">Wii:tä pelaavat ihmiset juovat kahvia</w:t>
      </w:r>
    </w:p>
    <w:p>
      <w:r>
        <w:rPr>
          <w:b/>
        </w:rPr>
        <w:t xml:space="preserve">Esimerkki 6.2750</w:t>
      </w:r>
    </w:p>
    <w:p>
      <w:r>
        <w:t xml:space="preserve">Lause 1: Liikemies kävelee vilkkaalla kadulla sikaria poltellen. Lause 2: Mies juo olutta baarissa.</w:t>
      </w:r>
    </w:p>
    <w:p>
      <w:r>
        <w:rPr>
          <w:b/>
        </w:rPr>
        <w:t xml:space="preserve">Tulos</w:t>
      </w:r>
    </w:p>
    <w:p>
      <w:r>
        <w:t xml:space="preserve">Mies polttaa kuubalaista sikaria.</w:t>
      </w:r>
    </w:p>
    <w:p>
      <w:r>
        <w:rPr>
          <w:b/>
        </w:rPr>
        <w:t xml:space="preserve">Esimerkki 6.2751</w:t>
      </w:r>
    </w:p>
    <w:p>
      <w:r>
        <w:t xml:space="preserve">Lause 1: Nainen keltaisessa pörröisessä paidassa vilkuttaa kuivattujen maissinkuorien vieressä. Lause 2: Naisella on yllään pörröinen vaaleanpunainen paita.</w:t>
      </w:r>
    </w:p>
    <w:p>
      <w:r>
        <w:rPr>
          <w:b/>
        </w:rPr>
        <w:t xml:space="preserve">Tulos</w:t>
      </w:r>
    </w:p>
    <w:p>
      <w:r>
        <w:t xml:space="preserve">Nainen seisoo linnunpelättimen ja kuivattujen maissinkuorien vieressä.</w:t>
      </w:r>
    </w:p>
    <w:p>
      <w:r>
        <w:rPr>
          <w:b/>
        </w:rPr>
        <w:t xml:space="preserve">Esimerkki 6.2752</w:t>
      </w:r>
    </w:p>
    <w:p>
      <w:r>
        <w:t xml:space="preserve">Lause 1: He uivat kierroksia altaan poikki. Lause 2: Poika ei osaa uida.</w:t>
      </w:r>
    </w:p>
    <w:p>
      <w:r>
        <w:rPr>
          <w:b/>
        </w:rPr>
        <w:t xml:space="preserve">Tulos</w:t>
      </w:r>
    </w:p>
    <w:p>
      <w:r>
        <w:t xml:space="preserve">Lapset leikkivät altaassa.</w:t>
      </w:r>
    </w:p>
    <w:p>
      <w:r>
        <w:rPr>
          <w:b/>
        </w:rPr>
        <w:t xml:space="preserve">Esimerkki 6.2753</w:t>
      </w:r>
    </w:p>
    <w:p>
      <w:r>
        <w:t xml:space="preserve">Lause 1: Hiihtosaapas vedetään ulos suksesta. Lause 2: Lumilauta on rikki</w:t>
      </w:r>
    </w:p>
    <w:p>
      <w:r>
        <w:rPr>
          <w:b/>
        </w:rPr>
        <w:t xml:space="preserve">Tulos</w:t>
      </w:r>
    </w:p>
    <w:p>
      <w:r>
        <w:t xml:space="preserve">Suksi on rikki</w:t>
      </w:r>
    </w:p>
    <w:p>
      <w:r>
        <w:rPr>
          <w:b/>
        </w:rPr>
        <w:t xml:space="preserve">Esimerkki 6.2754</w:t>
      </w:r>
    </w:p>
    <w:p>
      <w:r>
        <w:t xml:space="preserve">Lause 1: Nuori rockyhtyeen laulaja, joka laulaa mikrofoniin. Lause 2: Kantrimuusikko laulaa.</w:t>
      </w:r>
    </w:p>
    <w:p>
      <w:r>
        <w:rPr>
          <w:b/>
        </w:rPr>
        <w:t xml:space="preserve">Tulos</w:t>
      </w:r>
    </w:p>
    <w:p>
      <w:r>
        <w:t xml:space="preserve">Rockyhtye esiintyy.</w:t>
      </w:r>
    </w:p>
    <w:p>
      <w:r>
        <w:rPr>
          <w:b/>
        </w:rPr>
        <w:t xml:space="preserve">Esimerkki 6.2755</w:t>
      </w:r>
    </w:p>
    <w:p>
      <w:r>
        <w:t xml:space="preserve">Lause 1: Rullalautailija tekee hypyn liikennetolpan lähellä. Lause 2: Rullalautailija ajaa niin, että kaikki pyörät ovat maassa.</w:t>
      </w:r>
    </w:p>
    <w:p>
      <w:r>
        <w:rPr>
          <w:b/>
        </w:rPr>
        <w:t xml:space="preserve">Tulos</w:t>
      </w:r>
    </w:p>
    <w:p>
      <w:r>
        <w:t xml:space="preserve">Rullalautailija hyppää oranssin esineen lähelle.</w:t>
      </w:r>
    </w:p>
    <w:p>
      <w:r>
        <w:rPr>
          <w:b/>
        </w:rPr>
        <w:t xml:space="preserve">Esimerkki 6.2756</w:t>
      </w:r>
    </w:p>
    <w:p>
      <w:r>
        <w:t xml:space="preserve">Lause 1: Kaksi turvaliiveihin pukeutunutta miestä työskentelee nosturikauhassa puhelinlinjojen parissa. Lause 2: Miehet ovat lounaalla.</w:t>
      </w:r>
    </w:p>
    <w:p>
      <w:r>
        <w:rPr>
          <w:b/>
        </w:rPr>
        <w:t xml:space="preserve">Tulos</w:t>
      </w:r>
    </w:p>
    <w:p>
      <w:r>
        <w:t xml:space="preserve">kaksi ihmistä työskentelee johdotuksen parissa</w:t>
      </w:r>
    </w:p>
    <w:p>
      <w:r>
        <w:rPr>
          <w:b/>
        </w:rPr>
        <w:t xml:space="preserve">Esimerkki 6.2757</w:t>
      </w:r>
    </w:p>
    <w:p>
      <w:r>
        <w:t xml:space="preserve">Lause 1: Mies työskentelee varoitusnauhan takana. Lause 2: Mies nukkuu.</w:t>
      </w:r>
    </w:p>
    <w:p>
      <w:r>
        <w:rPr>
          <w:b/>
        </w:rPr>
        <w:t xml:space="preserve">Tulos</w:t>
      </w:r>
    </w:p>
    <w:p>
      <w:r>
        <w:t xml:space="preserve">Mies on nauhan takana</w:t>
      </w:r>
    </w:p>
    <w:p>
      <w:r>
        <w:rPr>
          <w:b/>
        </w:rPr>
        <w:t xml:space="preserve">Esimerkki 6.2758</w:t>
      </w:r>
    </w:p>
    <w:p>
      <w:r>
        <w:t xml:space="preserve">Lause 1: Viisi miestä, joista yhdellä on valkoinen paita, seisoo jossakin ja ripustaa lapsen kuvan. Lause 2: Viisi miestä auttaa lasta ripustamaan kuvan.</w:t>
      </w:r>
    </w:p>
    <w:p>
      <w:r>
        <w:rPr>
          <w:b/>
        </w:rPr>
        <w:t xml:space="preserve">Tulos</w:t>
      </w:r>
    </w:p>
    <w:p>
      <w:r>
        <w:t xml:space="preserve">Ryhmä miehiä, joilla kaikilla on valkoiset paidat, ripustaa kuvan.</w:t>
      </w:r>
    </w:p>
    <w:p>
      <w:r>
        <w:rPr>
          <w:b/>
        </w:rPr>
        <w:t xml:space="preserve">Esimerkki 6.2759</w:t>
      </w:r>
    </w:p>
    <w:p>
      <w:r>
        <w:t xml:space="preserve">Lause 1: Kaksi nuorta kulkee metsässä. Lause 2: Ihmiset ovat vanhuksia</w:t>
      </w:r>
    </w:p>
    <w:p>
      <w:r>
        <w:rPr>
          <w:b/>
        </w:rPr>
        <w:t xml:space="preserve">Tulos</w:t>
      </w:r>
    </w:p>
    <w:p>
      <w:r>
        <w:t xml:space="preserve">Ihmiset ovat eksyksissä</w:t>
      </w:r>
    </w:p>
    <w:p>
      <w:r>
        <w:rPr>
          <w:b/>
        </w:rPr>
        <w:t xml:space="preserve">Esimerkki 6.2760</w:t>
      </w:r>
    </w:p>
    <w:p>
      <w:r>
        <w:t xml:space="preserve">Lause 1: Poika, jolla on punainen paita ja valkoiset shortsit, seisoo hiekassa. Lause 2: Poika on pukeutunut smokkiin.</w:t>
      </w:r>
    </w:p>
    <w:p>
      <w:r>
        <w:rPr>
          <w:b/>
        </w:rPr>
        <w:t xml:space="preserve">Tulos</w:t>
      </w:r>
    </w:p>
    <w:p>
      <w:r>
        <w:t xml:space="preserve">Poika on rannalla.</w:t>
      </w:r>
    </w:p>
    <w:p>
      <w:r>
        <w:rPr>
          <w:b/>
        </w:rPr>
        <w:t xml:space="preserve">Esimerkki 6.2761</w:t>
      </w:r>
    </w:p>
    <w:p>
      <w:r>
        <w:t xml:space="preserve">Lause 1: Erittäin rohkea henkilö laskettelee jyrkkää rinnettä alas ilman pilviä taivaalla. Lause 2: Mies hiihtää maastohiihtäen pellon halki.</w:t>
      </w:r>
    </w:p>
    <w:p>
      <w:r>
        <w:rPr>
          <w:b/>
        </w:rPr>
        <w:t xml:space="preserve">Tulos</w:t>
      </w:r>
    </w:p>
    <w:p>
      <w:r>
        <w:t xml:space="preserve">Joku punatakkinen hiihtää jyrkkää rinnettä alas pilvettömänä päivänä.</w:t>
      </w:r>
    </w:p>
    <w:p>
      <w:r>
        <w:rPr>
          <w:b/>
        </w:rPr>
        <w:t xml:space="preserve">Esimerkki 6.2762</w:t>
      </w:r>
    </w:p>
    <w:p>
      <w:r>
        <w:t xml:space="preserve">Lause 1: Pikkupoika itkee vanhan miehen sylissä, kun vanha mies pitelee lahjaa. Lause 2: Pikkupoika ja hänen isoisänsä ovat tivolissa pelaamassa pelejä.</w:t>
      </w:r>
    </w:p>
    <w:p>
      <w:r>
        <w:rPr>
          <w:b/>
        </w:rPr>
        <w:t xml:space="preserve">Tulos</w:t>
      </w:r>
    </w:p>
    <w:p>
      <w:r>
        <w:t xml:space="preserve">Nuori Timmy on järkyttynyt syntymäpäivästään, ja hänen isoisänsä yrittää piristää häntä lahjalla.</w:t>
      </w:r>
    </w:p>
    <w:p>
      <w:r>
        <w:rPr>
          <w:b/>
        </w:rPr>
        <w:t xml:space="preserve">Esimerkki 6.2763</w:t>
      </w:r>
    </w:p>
    <w:p>
      <w:r>
        <w:t xml:space="preserve">Lause 1: Kaksi naista seisoo jalkakäytävällä. Lause 2: Kaksi miestä seisoo jalkakäytävällä.</w:t>
      </w:r>
    </w:p>
    <w:p>
      <w:r>
        <w:rPr>
          <w:b/>
        </w:rPr>
        <w:t xml:space="preserve">Tulos</w:t>
      </w:r>
    </w:p>
    <w:p>
      <w:r>
        <w:t xml:space="preserve">Kaksi surullista naista seisoo jalkakäytävällä.</w:t>
      </w:r>
    </w:p>
    <w:p>
      <w:r>
        <w:rPr>
          <w:b/>
        </w:rPr>
        <w:t xml:space="preserve">Esimerkki 6.2764</w:t>
      </w:r>
    </w:p>
    <w:p>
      <w:r>
        <w:t xml:space="preserve">Lause 1: Koira juoksee puupalkilla sinisen aidan vieressä. Lause 2: Ilmassa lentää lintuja.</w:t>
      </w:r>
    </w:p>
    <w:p>
      <w:r>
        <w:rPr>
          <w:b/>
        </w:rPr>
        <w:t xml:space="preserve">Tulos</w:t>
      </w:r>
    </w:p>
    <w:p>
      <w:r>
        <w:t xml:space="preserve">Koirien omistaja kouluttaa niitä.</w:t>
      </w:r>
    </w:p>
    <w:p>
      <w:r>
        <w:rPr>
          <w:b/>
        </w:rPr>
        <w:t xml:space="preserve">Esimerkki 6.2765</w:t>
      </w:r>
    </w:p>
    <w:p>
      <w:r>
        <w:t xml:space="preserve">Lause 1: Ystäväporukka poseeraa suojakaiteen luona. Lause 2: Jotkut ystävät syövät autossaan.</w:t>
      </w:r>
    </w:p>
    <w:p>
      <w:r>
        <w:rPr>
          <w:b/>
        </w:rPr>
        <w:t xml:space="preserve">Tulos</w:t>
      </w:r>
    </w:p>
    <w:p>
      <w:r>
        <w:t xml:space="preserve">Ulkona on ihmisiä</w:t>
      </w:r>
    </w:p>
    <w:p>
      <w:r>
        <w:rPr>
          <w:b/>
        </w:rPr>
        <w:t xml:space="preserve">Esimerkki 6.2766</w:t>
      </w:r>
    </w:p>
    <w:p>
      <w:r>
        <w:t xml:space="preserve">Lause 1: Kolme muodollisesti pukeutunutta ihmistä istuu puupöydän ympärillä syömässä jälkiruokaa ja juomassa valkoisista kupeista valkoisilla lautasilla. Lause 2: Kolme sotkuista ihmistä istuu nuotion ympärillä syömässä vaahtokarkkeja ja laulamassa.</w:t>
      </w:r>
    </w:p>
    <w:p>
      <w:r>
        <w:rPr>
          <w:b/>
        </w:rPr>
        <w:t xml:space="preserve">Tulos</w:t>
      </w:r>
    </w:p>
    <w:p>
      <w:r>
        <w:t xml:space="preserve">Kolme muodollisesti pukeutunutta ihmistä istuu pyöreän puupöydän ympärillä syömässä jälkiruokaa, kakkua ja piirakkaa, ja juo valkoisista kupeista valkoisilla lautasilla.</w:t>
      </w:r>
    </w:p>
    <w:p>
      <w:r>
        <w:rPr>
          <w:b/>
        </w:rPr>
        <w:t xml:space="preserve">Esimerkki 6.2767</w:t>
      </w:r>
    </w:p>
    <w:p>
      <w:r>
        <w:t xml:space="preserve">Lause 1: Mies ja kaksi lasta auttavat laittamaan elintarvikkeita kassahihnalle. Lause 2: Mies vie lapsensa puiston päiväkotiin.</w:t>
      </w:r>
    </w:p>
    <w:p>
      <w:r>
        <w:rPr>
          <w:b/>
        </w:rPr>
        <w:t xml:space="preserve">Tulos</w:t>
      </w:r>
    </w:p>
    <w:p>
      <w:r>
        <w:t xml:space="preserve">Perhe on yhdessä ostoksilla.</w:t>
      </w:r>
    </w:p>
    <w:p>
      <w:r>
        <w:rPr>
          <w:b/>
        </w:rPr>
        <w:t xml:space="preserve">Esimerkki 6.2768</w:t>
      </w:r>
    </w:p>
    <w:p>
      <w:r>
        <w:t xml:space="preserve">Lause 1: Punapaitainen mies puhuu metsässä lapsiryhmän kanssa. Lause 2: Mies ja muutama lapsi ovat erämaassa.</w:t>
      </w:r>
    </w:p>
    <w:p>
      <w:r>
        <w:rPr>
          <w:b/>
        </w:rPr>
        <w:t xml:space="preserve">Tulos</w:t>
      </w:r>
    </w:p>
    <w:p>
      <w:r>
        <w:t xml:space="preserve">Lapset tapaavat miehen ensimmäistä kertaa metsässä.</w:t>
      </w:r>
    </w:p>
    <w:p>
      <w:r>
        <w:rPr>
          <w:b/>
        </w:rPr>
        <w:t xml:space="preserve">Esimerkki 6.2769</w:t>
      </w:r>
    </w:p>
    <w:p>
      <w:r>
        <w:t xml:space="preserve">Lause 1: Kaksi aasialaista tyttöä esiintyy puvuissa. Lause 2: Ihmiset esittävät taikatemppuja lavalla.</w:t>
      </w:r>
    </w:p>
    <w:p>
      <w:r>
        <w:rPr>
          <w:b/>
        </w:rPr>
        <w:t xml:space="preserve">Tulos</w:t>
      </w:r>
    </w:p>
    <w:p>
      <w:r>
        <w:t xml:space="preserve">Ihmiset suorittavat rituaalia puvuissaan.</w:t>
      </w:r>
    </w:p>
    <w:p>
      <w:r>
        <w:rPr>
          <w:b/>
        </w:rPr>
        <w:t xml:space="preserve">Esimerkki 6.2770</w:t>
      </w:r>
    </w:p>
    <w:p>
      <w:r>
        <w:t xml:space="preserve">Lause 1: Kolme miestä seisoo valkoisen veneen keulalla. Lause 2: Veneessä on neljä miestä.</w:t>
      </w:r>
    </w:p>
    <w:p>
      <w:r>
        <w:rPr>
          <w:b/>
        </w:rPr>
        <w:t xml:space="preserve">Tulos</w:t>
      </w:r>
    </w:p>
    <w:p>
      <w:r>
        <w:t xml:space="preserve">Laiva on telakoituna ja lähdössä liikkeelle.</w:t>
      </w:r>
    </w:p>
    <w:p>
      <w:r>
        <w:rPr>
          <w:b/>
        </w:rPr>
        <w:t xml:space="preserve">Esimerkki 6.2771</w:t>
      </w:r>
    </w:p>
    <w:p>
      <w:r>
        <w:t xml:space="preserve">Lause 1: Siniseen pukeutunut nainen istuu penkillä, keppi vieressä ja tutkii käsilaukkuaan, kun hänen takanaan on limusiini, jossa mies ja nainen kävelevät vastakkaisiin suuntiin. Lause 2: Nainen jongleeraa munia lapsiryhmälle.</w:t>
      </w:r>
    </w:p>
    <w:p>
      <w:r>
        <w:rPr>
          <w:b/>
        </w:rPr>
        <w:t xml:space="preserve">Tulos</w:t>
      </w:r>
    </w:p>
    <w:p>
      <w:r>
        <w:t xml:space="preserve">Nainen on vanha.</w:t>
      </w:r>
    </w:p>
    <w:p>
      <w:r>
        <w:rPr>
          <w:b/>
        </w:rPr>
        <w:t xml:space="preserve">Esimerkki 6.2772</w:t>
      </w:r>
    </w:p>
    <w:p>
      <w:r>
        <w:t xml:space="preserve">Lause 1: Vaaleanpunaiseen mekkoon pukeutunut nainen istuu polkupyörällä. Lause 2: Nainen istuu kotona ja nukkuu syvään.</w:t>
      </w:r>
    </w:p>
    <w:p>
      <w:r>
        <w:rPr>
          <w:b/>
        </w:rPr>
        <w:t xml:space="preserve">Tulos</w:t>
      </w:r>
    </w:p>
    <w:p>
      <w:r>
        <w:t xml:space="preserve">Vaaleanpunapukuinen nainen lepää pyöräretkellään.</w:t>
      </w:r>
    </w:p>
    <w:p>
      <w:r>
        <w:rPr>
          <w:b/>
        </w:rPr>
        <w:t xml:space="preserve">Esimerkki 6.2773</w:t>
      </w:r>
    </w:p>
    <w:p>
      <w:r>
        <w:t xml:space="preserve">Lause 1: Turbaniin pukeutunut mies on polvillaan silmät kiinni. Lause 2: Mies seisoo pystyssä.</w:t>
      </w:r>
    </w:p>
    <w:p>
      <w:r>
        <w:rPr>
          <w:b/>
        </w:rPr>
        <w:t xml:space="preserve">Tulos</w:t>
      </w:r>
    </w:p>
    <w:p>
      <w:r>
        <w:t xml:space="preserve">Mies meditoi.</w:t>
      </w:r>
    </w:p>
    <w:p>
      <w:r>
        <w:rPr>
          <w:b/>
        </w:rPr>
        <w:t xml:space="preserve">Esimerkki 6.2774</w:t>
      </w:r>
    </w:p>
    <w:p>
      <w:r>
        <w:t xml:space="preserve">Lause 1: Ryhmä vastustajan pelaajia taklaa pallon kantajaa. Lause 2: Ei ole urheiluryhmää pelaamassa.</w:t>
      </w:r>
    </w:p>
    <w:p>
      <w:r>
        <w:rPr>
          <w:b/>
        </w:rPr>
        <w:t xml:space="preserve">Tulos</w:t>
      </w:r>
    </w:p>
    <w:p>
      <w:r>
        <w:t xml:space="preserve">kaveri oli tekemässä maalia, mutta toinen joukkue taklasi hänet ennen maaliviivaa.</w:t>
      </w:r>
    </w:p>
    <w:p>
      <w:r>
        <w:rPr>
          <w:b/>
        </w:rPr>
        <w:t xml:space="preserve">Esimerkki 6.2775</w:t>
      </w:r>
    </w:p>
    <w:p>
      <w:r>
        <w:t xml:space="preserve">Lause 1: Ryhmä lapsia, jotka joko istuvat tai seisovat rivissä, kun taas kahdella on kädessään pyöreä esine. Lause 2: Lapset juoksentelevat leikkikentällä.</w:t>
      </w:r>
    </w:p>
    <w:p>
      <w:r>
        <w:rPr>
          <w:b/>
        </w:rPr>
        <w:t xml:space="preserve">Tulos</w:t>
      </w:r>
    </w:p>
    <w:p>
      <w:r>
        <w:t xml:space="preserve">Lapset keskustelevat keskenään.</w:t>
      </w:r>
    </w:p>
    <w:p>
      <w:r>
        <w:rPr>
          <w:b/>
        </w:rPr>
        <w:t xml:space="preserve">Esimerkki 6.2776</w:t>
      </w:r>
    </w:p>
    <w:p>
      <w:r>
        <w:t xml:space="preserve">Lause 1: Siniseen t-paitaan pukeutunut teini pelaa peliä pelihallin pöydässä. Lause 2: Teinipoika nukkuu lattialla.</w:t>
      </w:r>
    </w:p>
    <w:p>
      <w:r>
        <w:rPr>
          <w:b/>
        </w:rPr>
        <w:t xml:space="preserve">Tulos</w:t>
      </w:r>
    </w:p>
    <w:p>
      <w:r>
        <w:t xml:space="preserve">Teinipoika hymyilee pelatessaan videopeliä.</w:t>
      </w:r>
    </w:p>
    <w:p>
      <w:r>
        <w:rPr>
          <w:b/>
        </w:rPr>
        <w:t xml:space="preserve">Esimerkki 6.2777</w:t>
      </w:r>
    </w:p>
    <w:p>
      <w:r>
        <w:t xml:space="preserve">Lause 1: Poliisit ratsastavat hevosilla partioidessaan kaduilla. Lause 2: Nainen istuu baarissa.</w:t>
      </w:r>
    </w:p>
    <w:p>
      <w:r>
        <w:rPr>
          <w:b/>
        </w:rPr>
        <w:t xml:space="preserve">Tulos</w:t>
      </w:r>
    </w:p>
    <w:p>
      <w:r>
        <w:t xml:space="preserve">Poliisit etsivät rikollista.</w:t>
      </w:r>
    </w:p>
    <w:p>
      <w:r>
        <w:rPr>
          <w:b/>
        </w:rPr>
        <w:t xml:space="preserve">Esimerkki 6.2778</w:t>
      </w:r>
    </w:p>
    <w:p>
      <w:r>
        <w:t xml:space="preserve">Lause 1: Vihreään takkiin pukeutunut mies supermarketissa tarkastelee ostettavia tuotteita. Lause 2: Kymmenen juoppoa ostaa pullot "Brass Monkey" -juomaa autokauppaan.</w:t>
      </w:r>
    </w:p>
    <w:p>
      <w:r>
        <w:rPr>
          <w:b/>
        </w:rPr>
        <w:t xml:space="preserve">Tulos</w:t>
      </w:r>
    </w:p>
    <w:p>
      <w:r>
        <w:t xml:space="preserve">Mies katsoo asioita.</w:t>
      </w:r>
    </w:p>
    <w:p>
      <w:r>
        <w:rPr>
          <w:b/>
        </w:rPr>
        <w:t xml:space="preserve">Esimerkki 6.2779</w:t>
      </w:r>
    </w:p>
    <w:p>
      <w:r>
        <w:t xml:space="preserve">Lause 1: Mies kävelee vanhemman holvikaaren läpi. Lause 2: Mureneva kaari antaa periksi.</w:t>
      </w:r>
    </w:p>
    <w:p>
      <w:r>
        <w:rPr>
          <w:b/>
        </w:rPr>
        <w:t xml:space="preserve">Tulos</w:t>
      </w:r>
    </w:p>
    <w:p>
      <w:r>
        <w:t xml:space="preserve">Mies rakensi alun perin kaaren.</w:t>
      </w:r>
    </w:p>
    <w:p>
      <w:r>
        <w:rPr>
          <w:b/>
        </w:rPr>
        <w:t xml:space="preserve">Esimerkki 6.2780</w:t>
      </w:r>
    </w:p>
    <w:p>
      <w:r>
        <w:t xml:space="preserve">Lause 1: Nainen, jolla on suuri ruskea hattu ja musta hame, myy tavaroita torilla. Lause 2: Nainen käy kylvyssä.</w:t>
      </w:r>
    </w:p>
    <w:p>
      <w:r>
        <w:rPr>
          <w:b/>
        </w:rPr>
        <w:t xml:space="preserve">Tulos</w:t>
      </w:r>
    </w:p>
    <w:p>
      <w:r>
        <w:t xml:space="preserve">Hattupäinen nainen on myyjä.</w:t>
      </w:r>
    </w:p>
    <w:p>
      <w:r>
        <w:rPr>
          <w:b/>
        </w:rPr>
        <w:t xml:space="preserve">Esimerkki 6.2781</w:t>
      </w:r>
    </w:p>
    <w:p>
      <w:r>
        <w:t xml:space="preserve">Lause 1: Tyttö tekee kärrynpyörää kadulla, kun ihmiset katselevat jalkakäytävältä. Lause 2: Tyttö luistelee koira harteillaan.</w:t>
      </w:r>
    </w:p>
    <w:p>
      <w:r>
        <w:rPr>
          <w:b/>
        </w:rPr>
        <w:t xml:space="preserve">Tulos</w:t>
      </w:r>
    </w:p>
    <w:p>
      <w:r>
        <w:t xml:space="preserve">Tyttö esiintyy paraatissa.</w:t>
      </w:r>
    </w:p>
    <w:p>
      <w:r>
        <w:rPr>
          <w:b/>
        </w:rPr>
        <w:t xml:space="preserve">Esimerkki 6.2782</w:t>
      </w:r>
    </w:p>
    <w:p>
      <w:r>
        <w:t xml:space="preserve">Lause 1: Nuori nunna istuu ja valmistautuu puhumaan nunnana olemisesta. Lause 2: Strippari valmistautuu tanssimaan.</w:t>
      </w:r>
    </w:p>
    <w:p>
      <w:r>
        <w:rPr>
          <w:b/>
        </w:rPr>
        <w:t xml:space="preserve">Tulos</w:t>
      </w:r>
    </w:p>
    <w:p>
      <w:r>
        <w:t xml:space="preserve">Nuori nunna istuu ja valmistautuu puhumaan siitä, miksi "nunnana oleminen ei ole hauskaa".</w:t>
      </w:r>
    </w:p>
    <w:p>
      <w:r>
        <w:rPr>
          <w:b/>
        </w:rPr>
        <w:t xml:space="preserve">Esimerkki 6.2783</w:t>
      </w:r>
    </w:p>
    <w:p>
      <w:r>
        <w:t xml:space="preserve">Lause 1: Tummahiuksinen poika hymyilee, kun tummahiuksinen tyttö hautaa hänet hiekkaan. Lause 2: Tyttö hautaa pojan lumeen.</w:t>
      </w:r>
    </w:p>
    <w:p>
      <w:r>
        <w:rPr>
          <w:b/>
        </w:rPr>
        <w:t xml:space="preserve">Tulos</w:t>
      </w:r>
    </w:p>
    <w:p>
      <w:r>
        <w:t xml:space="preserve">Tyttö yrittää tappaa pojan hautaamalla hänet hiekkaan.</w:t>
      </w:r>
    </w:p>
    <w:p>
      <w:r>
        <w:rPr>
          <w:b/>
        </w:rPr>
        <w:t xml:space="preserve">Esimerkki 6.2784</w:t>
      </w:r>
    </w:p>
    <w:p>
      <w:r>
        <w:t xml:space="preserve">Lause 1: Ryhmä pyöräilijöitä valmistautuu ajelulle. Lause 2: Pyöräilijät nukkuvat.</w:t>
      </w:r>
    </w:p>
    <w:p>
      <w:r>
        <w:rPr>
          <w:b/>
        </w:rPr>
        <w:t xml:space="preserve">Tulos</w:t>
      </w:r>
    </w:p>
    <w:p>
      <w:r>
        <w:t xml:space="preserve">Pyöräilijät ovat naisia.</w:t>
      </w:r>
    </w:p>
    <w:p>
      <w:r>
        <w:rPr>
          <w:b/>
        </w:rPr>
        <w:t xml:space="preserve">Esimerkki 6.2785</w:t>
      </w:r>
    </w:p>
    <w:p>
      <w:r>
        <w:t xml:space="preserve">Lause 1: Pikkupojat ihastelevat kyyhkysiä suurella sisäpihalla, kun muut ihmiset istuvat ja keskustelevat. Lause 2: Jotkut koirat juoksevat kilparadalla.</w:t>
      </w:r>
    </w:p>
    <w:p>
      <w:r>
        <w:rPr>
          <w:b/>
        </w:rPr>
        <w:t xml:space="preserve">Tulos</w:t>
      </w:r>
    </w:p>
    <w:p>
      <w:r>
        <w:t xml:space="preserve">Jotkut lapset katselevat kyyhkysiä, kun heidän vanhempansa istuvat lähellä.</w:t>
      </w:r>
    </w:p>
    <w:p>
      <w:r>
        <w:rPr>
          <w:b/>
        </w:rPr>
        <w:t xml:space="preserve">Esimerkki 6.2786</w:t>
      </w:r>
    </w:p>
    <w:p>
      <w:r>
        <w:t xml:space="preserve">Lause 1: Kuusi pientä takkiin pukeutunutta lasta on kerääntynyt ruokakärryn ympärille, jossa myydään kastanjoita 2,00 eurolla. Lause 2: Kukaan ei osta ruokaa.</w:t>
      </w:r>
    </w:p>
    <w:p>
      <w:r>
        <w:rPr>
          <w:b/>
        </w:rPr>
        <w:t xml:space="preserve">Tulos</w:t>
      </w:r>
    </w:p>
    <w:p>
      <w:r>
        <w:t xml:space="preserve">Nainen kävelee töistä kotiin.</w:t>
      </w:r>
    </w:p>
    <w:p>
      <w:r>
        <w:rPr>
          <w:b/>
        </w:rPr>
        <w:t xml:space="preserve">Esimerkki 6.2787</w:t>
      </w:r>
    </w:p>
    <w:p>
      <w:r>
        <w:t xml:space="preserve">Lause 1: Tyttö kävelee tiiliseinässä olevan graffitin ohi. Lause 2: Poika kävelee tiiliseinässä olevan graffitin ohi.</w:t>
      </w:r>
    </w:p>
    <w:p>
      <w:r>
        <w:rPr>
          <w:b/>
        </w:rPr>
        <w:t xml:space="preserve">Tulos</w:t>
      </w:r>
    </w:p>
    <w:p>
      <w:r>
        <w:t xml:space="preserve">Surullinen tyttö kävelee tiiliseinässä olevan graffitin ohi.</w:t>
      </w:r>
    </w:p>
    <w:p>
      <w:r>
        <w:rPr>
          <w:b/>
        </w:rPr>
        <w:t xml:space="preserve">Esimerkki 6.2788</w:t>
      </w:r>
    </w:p>
    <w:p>
      <w:r>
        <w:t xml:space="preserve">Lause 1: Vaalea nuori poika ratsastaa metsässä köysiradalla. Lause 2: Tyttö on lasketteluradalla.</w:t>
      </w:r>
    </w:p>
    <w:p>
      <w:r>
        <w:rPr>
          <w:b/>
        </w:rPr>
        <w:t xml:space="preserve">Tulos</w:t>
      </w:r>
    </w:p>
    <w:p>
      <w:r>
        <w:t xml:space="preserve">Puita on paljon.</w:t>
      </w:r>
    </w:p>
    <w:p>
      <w:r>
        <w:rPr>
          <w:b/>
        </w:rPr>
        <w:t xml:space="preserve">Esimerkki 6.2789</w:t>
      </w:r>
    </w:p>
    <w:p>
      <w:r>
        <w:t xml:space="preserve">Lause 1: Kuusi ihmistä seisoo betonielementtirakennuksessa, jonka lattialla on pala muovia ja vihreä kori. Lause 2: Sininen kori leijuu keskellä betonista oikeustaloa.</w:t>
      </w:r>
    </w:p>
    <w:p>
      <w:r>
        <w:rPr>
          <w:b/>
        </w:rPr>
        <w:t xml:space="preserve">Tulos</w:t>
      </w:r>
    </w:p>
    <w:p>
      <w:r>
        <w:t xml:space="preserve">Perhe odottaa betonikodissaan.</w:t>
      </w:r>
    </w:p>
    <w:p>
      <w:r>
        <w:rPr>
          <w:b/>
        </w:rPr>
        <w:t xml:space="preserve">Esimerkki 6.2790</w:t>
      </w:r>
    </w:p>
    <w:p>
      <w:r>
        <w:t xml:space="preserve">Lause 1: Nainen imuroi keittiön lattiaa. Lause 2: Nainen valmistaa päivällistä.</w:t>
      </w:r>
    </w:p>
    <w:p>
      <w:r>
        <w:rPr>
          <w:b/>
        </w:rPr>
        <w:t xml:space="preserve">Tulos</w:t>
      </w:r>
    </w:p>
    <w:p>
      <w:r>
        <w:t xml:space="preserve">Imuri on hiljainen.</w:t>
      </w:r>
    </w:p>
    <w:p>
      <w:r>
        <w:rPr>
          <w:b/>
        </w:rPr>
        <w:t xml:space="preserve">Esimerkki 6.2791</w:t>
      </w:r>
    </w:p>
    <w:p>
      <w:r>
        <w:t xml:space="preserve">Lause 1: Mies ottaa valokuvaa, kädessään postikortti Lause 2: mies kirjoittaa postikorttia siskolleen.</w:t>
      </w:r>
    </w:p>
    <w:p>
      <w:r>
        <w:rPr>
          <w:b/>
        </w:rPr>
        <w:t xml:space="preserve">Tulos</w:t>
      </w:r>
    </w:p>
    <w:p>
      <w:r>
        <w:t xml:space="preserve">Miehellä on vanha kamera.</w:t>
      </w:r>
    </w:p>
    <w:p>
      <w:r>
        <w:rPr>
          <w:b/>
        </w:rPr>
        <w:t xml:space="preserve">Esimerkki 6.2792</w:t>
      </w:r>
    </w:p>
    <w:p>
      <w:r>
        <w:t xml:space="preserve">Lause 1: Märkä koira ravistelee vettä rannalla Lause 2: Koira ei mene veden lähelle.</w:t>
      </w:r>
    </w:p>
    <w:p>
      <w:r>
        <w:rPr>
          <w:b/>
        </w:rPr>
        <w:t xml:space="preserve">Tulos</w:t>
      </w:r>
    </w:p>
    <w:p>
      <w:r>
        <w:t xml:space="preserve">Koira leikki koko aamun vedessä.</w:t>
      </w:r>
    </w:p>
    <w:p>
      <w:r>
        <w:rPr>
          <w:b/>
        </w:rPr>
        <w:t xml:space="preserve">Esimerkki 6.2793</w:t>
      </w:r>
    </w:p>
    <w:p>
      <w:r>
        <w:t xml:space="preserve">Lause 1: Mies, jolla on keppi ja pallo, leikkii koiransa kanssa rannalla Lause 2: Nainen, jolla on keppi ja pallo, leikkii kissansa kanssa.</w:t>
      </w:r>
    </w:p>
    <w:p>
      <w:r>
        <w:rPr>
          <w:b/>
        </w:rPr>
        <w:t xml:space="preserve">Tulos</w:t>
      </w:r>
    </w:p>
    <w:p>
      <w:r>
        <w:t xml:space="preserve">Mies, jolla on keppi ja pallo, leikkii sillä koiransa kanssa.</w:t>
      </w:r>
    </w:p>
    <w:p>
      <w:r>
        <w:rPr>
          <w:b/>
        </w:rPr>
        <w:t xml:space="preserve">Esimerkki 6.2794</w:t>
      </w:r>
    </w:p>
    <w:p>
      <w:r>
        <w:t xml:space="preserve">Lause 1: Kolme poikaa pelaa jalkapalloa. Lause 2: Kolme tyttöä poimii vadelmia pellolla.</w:t>
      </w:r>
    </w:p>
    <w:p>
      <w:r>
        <w:rPr>
          <w:b/>
        </w:rPr>
        <w:t xml:space="preserve">Tulos</w:t>
      </w:r>
    </w:p>
    <w:p>
      <w:r>
        <w:t xml:space="preserve">Siellä on ihmisiä katsomassa poikien leikkiä.</w:t>
      </w:r>
    </w:p>
    <w:p>
      <w:r>
        <w:rPr>
          <w:b/>
        </w:rPr>
        <w:t xml:space="preserve">Esimerkki 6.2795</w:t>
      </w:r>
    </w:p>
    <w:p>
      <w:r>
        <w:t xml:space="preserve">Lause 1: Tyttö, jolla on punainen raidallinen paita, on heittämässä jalkapalloa kentälle. Lause 2: Poika heittää jalkapalloa.</w:t>
      </w:r>
    </w:p>
    <w:p>
      <w:r>
        <w:rPr>
          <w:b/>
        </w:rPr>
        <w:t xml:space="preserve">Tulos</w:t>
      </w:r>
    </w:p>
    <w:p>
      <w:r>
        <w:t xml:space="preserve">Kilpailija heittää jalkapalloa.</w:t>
      </w:r>
    </w:p>
    <w:p>
      <w:r>
        <w:rPr>
          <w:b/>
        </w:rPr>
        <w:t xml:space="preserve">Esimerkki 6.2796</w:t>
      </w:r>
    </w:p>
    <w:p>
      <w:r>
        <w:t xml:space="preserve">Lause 1: Kaksi miestä rullalautailee puistossa ja tekee temppuja. Lause 2: Rullalautailijoilla ei ole jalkoja.</w:t>
      </w:r>
    </w:p>
    <w:p>
      <w:r>
        <w:rPr>
          <w:b/>
        </w:rPr>
        <w:t xml:space="preserve">Tulos</w:t>
      </w:r>
    </w:p>
    <w:p>
      <w:r>
        <w:t xml:space="preserve">Rullalautailijat ovat ammattiurheilijoita.</w:t>
      </w:r>
    </w:p>
    <w:p>
      <w:r>
        <w:rPr>
          <w:b/>
        </w:rPr>
        <w:t xml:space="preserve">Esimerkki 6.2797</w:t>
      </w:r>
    </w:p>
    <w:p>
      <w:r>
        <w:t xml:space="preserve">Lause 1: Paidaton farkkuihin pukeutunut kaveri tekee ollien rullalautalla. Lause 2: Kaveri repii paitansa suoritettuaan tempun.</w:t>
      </w:r>
    </w:p>
    <w:p>
      <w:r>
        <w:rPr>
          <w:b/>
        </w:rPr>
        <w:t xml:space="preserve">Tulos</w:t>
      </w:r>
    </w:p>
    <w:p>
      <w:r>
        <w:t xml:space="preserve">Kaveri ajaa rullalautallaan</w:t>
      </w:r>
    </w:p>
    <w:p>
      <w:r>
        <w:rPr>
          <w:b/>
        </w:rPr>
        <w:t xml:space="preserve">Esimerkki 6.2798</w:t>
      </w:r>
    </w:p>
    <w:p>
      <w:r>
        <w:t xml:space="preserve">Lause 1: Lääkäri pitää sokean miehen silmäluomia auki. Lause 2: Mies syö toisen miehen silmämunia.</w:t>
      </w:r>
    </w:p>
    <w:p>
      <w:r>
        <w:rPr>
          <w:b/>
        </w:rPr>
        <w:t xml:space="preserve">Tulos</w:t>
      </w:r>
    </w:p>
    <w:p>
      <w:r>
        <w:t xml:space="preserve">lääkäri yrittää parantaa sokean</w:t>
      </w:r>
    </w:p>
    <w:p>
      <w:r>
        <w:rPr>
          <w:b/>
        </w:rPr>
        <w:t xml:space="preserve">Esimerkki 6.2799</w:t>
      </w:r>
    </w:p>
    <w:p>
      <w:r>
        <w:t xml:space="preserve">Lause 1: Kolme paidatonta poikaa istuu betoniportailla veden äärellä. Lause 2: Heillä on paidat yllään.</w:t>
      </w:r>
    </w:p>
    <w:p>
      <w:r>
        <w:rPr>
          <w:b/>
        </w:rPr>
        <w:t xml:space="preserve">Tulos</w:t>
      </w:r>
    </w:p>
    <w:p>
      <w:r>
        <w:t xml:space="preserve">Vesi on likaista</w:t>
      </w:r>
    </w:p>
    <w:p>
      <w:r>
        <w:rPr>
          <w:b/>
        </w:rPr>
        <w:t xml:space="preserve">Esimerkki 6.2800</w:t>
      </w:r>
    </w:p>
    <w:p>
      <w:r>
        <w:t xml:space="preserve">Lause 1: Kaksi opiskelijaa keskustelee betoniseinän toisella puolella, jonka toisella puolella on yhteinen istumapaikka. Lause 2: Kaksi opiskelijaa keskustelee puun päällä.</w:t>
      </w:r>
    </w:p>
    <w:p>
      <w:r>
        <w:rPr>
          <w:b/>
        </w:rPr>
        <w:t xml:space="preserve">Tulos</w:t>
      </w:r>
    </w:p>
    <w:p>
      <w:r>
        <w:t xml:space="preserve">Kaksi samanlaisiin paitoihin pukeutunutta opiskelijaa keskustelevat.</w:t>
      </w:r>
    </w:p>
    <w:p>
      <w:r>
        <w:rPr>
          <w:b/>
        </w:rPr>
        <w:t xml:space="preserve">Esimerkki 6.2801</w:t>
      </w:r>
    </w:p>
    <w:p>
      <w:r>
        <w:t xml:space="preserve">Lause 1: Nainen tummansinisessä takissa, savuke kädessä. Lause 2: Nainen vaaleanpunaisessa uimapuvussa sukeltaa altaaseen.</w:t>
      </w:r>
    </w:p>
    <w:p>
      <w:r>
        <w:rPr>
          <w:b/>
        </w:rPr>
        <w:t xml:space="preserve">Tulos</w:t>
      </w:r>
    </w:p>
    <w:p>
      <w:r>
        <w:t xml:space="preserve">Nainen pitää tupakkataukoa ulkona töiden aikana.</w:t>
      </w:r>
    </w:p>
    <w:p>
      <w:r>
        <w:rPr>
          <w:b/>
        </w:rPr>
        <w:t xml:space="preserve">Esimerkki 6.2802</w:t>
      </w:r>
    </w:p>
    <w:p>
      <w:r>
        <w:t xml:space="preserve">Lause 1: Joukko vinttikoiria kisaa radalla. Lause 2: Koirat kerjäävät herkkuja.</w:t>
      </w:r>
    </w:p>
    <w:p>
      <w:r>
        <w:rPr>
          <w:b/>
        </w:rPr>
        <w:t xml:space="preserve">Tulos</w:t>
      </w:r>
    </w:p>
    <w:p>
      <w:r>
        <w:t xml:space="preserve">Koirat ovat niskan päällä.</w:t>
      </w:r>
    </w:p>
    <w:p>
      <w:r>
        <w:rPr>
          <w:b/>
        </w:rPr>
        <w:t xml:space="preserve">Esimerkki 6.2803</w:t>
      </w:r>
    </w:p>
    <w:p>
      <w:r>
        <w:t xml:space="preserve">Lause 1: Mies lavalla mikrofonin kanssa yleisön edessä. Lause 2: Mies istuu huoneessaan ja miettii elämää.</w:t>
      </w:r>
    </w:p>
    <w:p>
      <w:r>
        <w:rPr>
          <w:b/>
        </w:rPr>
        <w:t xml:space="preserve">Tulos</w:t>
      </w:r>
    </w:p>
    <w:p>
      <w:r>
        <w:t xml:space="preserve">mies osaa laulaa</w:t>
      </w:r>
    </w:p>
    <w:p>
      <w:r>
        <w:rPr>
          <w:b/>
        </w:rPr>
        <w:t xml:space="preserve">Esimerkki 6.2804</w:t>
      </w:r>
    </w:p>
    <w:p>
      <w:r>
        <w:t xml:space="preserve">Lause 1: Mies leijuu sinisen sängyn yläpuolella Lause 2: Mies ottaa torkut sängyllä.</w:t>
      </w:r>
    </w:p>
    <w:p>
      <w:r>
        <w:rPr>
          <w:b/>
        </w:rPr>
        <w:t xml:space="preserve">Tulos</w:t>
      </w:r>
    </w:p>
    <w:p>
      <w:r>
        <w:t xml:space="preserve">Mies on peloissaan.</w:t>
      </w:r>
    </w:p>
    <w:p>
      <w:r>
        <w:rPr>
          <w:b/>
        </w:rPr>
        <w:t xml:space="preserve">Esimerkki 6.2805</w:t>
      </w:r>
    </w:p>
    <w:p>
      <w:r>
        <w:t xml:space="preserve">Lause 1: Mies haalistuneessa punaisessa paidassa lapioi jotakin höyryävästä kattilasta, ja valkopukuinen mies katsoo vierestä. Lause 2: Mies on yksin ja soittaa pianoa.</w:t>
      </w:r>
    </w:p>
    <w:p>
      <w:r>
        <w:rPr>
          <w:b/>
        </w:rPr>
        <w:t xml:space="preserve">Tulos</w:t>
      </w:r>
    </w:p>
    <w:p>
      <w:r>
        <w:t xml:space="preserve">Miehellä on yllään mustat farkut.</w:t>
      </w:r>
    </w:p>
    <w:p>
      <w:r>
        <w:rPr>
          <w:b/>
        </w:rPr>
        <w:t xml:space="preserve">Esimerkki 6.2806</w:t>
      </w:r>
    </w:p>
    <w:p>
      <w:r>
        <w:t xml:space="preserve">Lause 1: Kaveri, joka heittää pesäpalloa sinisellä hatulla. Lause 2: Mies heittää jalkapalloa...</w:t>
      </w:r>
    </w:p>
    <w:p>
      <w:r>
        <w:rPr>
          <w:b/>
        </w:rPr>
        <w:t xml:space="preserve">Tulos</w:t>
      </w:r>
    </w:p>
    <w:p>
      <w:r>
        <w:t xml:space="preserve">Mies heittää pesäpalloa pojalle, -</w:t>
      </w:r>
    </w:p>
    <w:p>
      <w:r>
        <w:rPr>
          <w:b/>
        </w:rPr>
        <w:t xml:space="preserve">Esimerkki 6.2807</w:t>
      </w:r>
    </w:p>
    <w:p>
      <w:r>
        <w:t xml:space="preserve">Lause 1: Viisi nuorta naista tanssii balettia jalat taaksepäin ja kädet korkealla. Lause 2: viisi naista ei ole paikalla</w:t>
      </w:r>
    </w:p>
    <w:p>
      <w:r>
        <w:rPr>
          <w:b/>
        </w:rPr>
        <w:t xml:space="preserve">Tulos</w:t>
      </w:r>
    </w:p>
    <w:p>
      <w:r>
        <w:t xml:space="preserve">jotkut henkilöt tanssivat</w:t>
      </w:r>
    </w:p>
    <w:p>
      <w:r>
        <w:rPr>
          <w:b/>
        </w:rPr>
        <w:t xml:space="preserve">Esimerkki 6.2808</w:t>
      </w:r>
    </w:p>
    <w:p>
      <w:r>
        <w:t xml:space="preserve">Lause 1: Miehellä on sininen paita päällään ja hän seisoo lumisten vuorten edessä. Lause 2: Kenelläkään kuvatulla ei ole yllään mitään sinistä.</w:t>
      </w:r>
    </w:p>
    <w:p>
      <w:r>
        <w:rPr>
          <w:b/>
        </w:rPr>
        <w:t xml:space="preserve">Tulos</w:t>
      </w:r>
    </w:p>
    <w:p>
      <w:r>
        <w:t xml:space="preserve">Henkilö, jolla on valtava paita päällä</w:t>
      </w:r>
    </w:p>
    <w:p>
      <w:r>
        <w:rPr>
          <w:b/>
        </w:rPr>
        <w:t xml:space="preserve">Esimerkki 6.2809</w:t>
      </w:r>
    </w:p>
    <w:p>
      <w:r>
        <w:t xml:space="preserve">Lause 1: Nuori tyttö makaa hiekalla, ja merivesi ympäröi häntä. Lause 2: Mies hiihtää vuoristokeskuksessa.</w:t>
      </w:r>
    </w:p>
    <w:p>
      <w:r>
        <w:rPr>
          <w:b/>
        </w:rPr>
        <w:t xml:space="preserve">Tulos</w:t>
      </w:r>
    </w:p>
    <w:p>
      <w:r>
        <w:t xml:space="preserve">Hukkunut tyttö on huuhtoutunut rantaan.</w:t>
      </w:r>
    </w:p>
    <w:p>
      <w:r>
        <w:rPr>
          <w:b/>
        </w:rPr>
        <w:t xml:space="preserve">Esimerkki 6.2810</w:t>
      </w:r>
    </w:p>
    <w:p>
      <w:r>
        <w:t xml:space="preserve">Lause 1: Ihmiset, joilla on siniset käsineet ja valkoiset siniraidalliset paidat, valmistavat ruokaa. Lause 2: Ihmiset valmistavat ilotulitteita.</w:t>
      </w:r>
    </w:p>
    <w:p>
      <w:r>
        <w:rPr>
          <w:b/>
        </w:rPr>
        <w:t xml:space="preserve">Tulos</w:t>
      </w:r>
    </w:p>
    <w:p>
      <w:r>
        <w:t xml:space="preserve">Taksimies työntää kärryä, jossa on ihmisiä, kadulla.</w:t>
      </w:r>
    </w:p>
    <w:p>
      <w:r>
        <w:rPr>
          <w:b/>
        </w:rPr>
        <w:t xml:space="preserve">Esimerkki 6.2811</w:t>
      </w:r>
    </w:p>
    <w:p>
      <w:r>
        <w:t xml:space="preserve">Lause 1: Nainen kerää vehnää ulkona vehnäpellolla. Lause 2: Mies työskentelee ulkona.</w:t>
      </w:r>
    </w:p>
    <w:p>
      <w:r>
        <w:rPr>
          <w:b/>
        </w:rPr>
        <w:t xml:space="preserve">Tulos</w:t>
      </w:r>
    </w:p>
    <w:p>
      <w:r>
        <w:t xml:space="preserve">Nainen ajaa traktoria vehnäpellon läpi.</w:t>
      </w:r>
    </w:p>
    <w:p>
      <w:r>
        <w:rPr>
          <w:b/>
        </w:rPr>
        <w:t xml:space="preserve">Esimerkki 6.2812</w:t>
      </w:r>
    </w:p>
    <w:p>
      <w:r>
        <w:t xml:space="preserve">Lause 1: Neljä naista ja yksi mies istuvat pöydissä juomassa teetä jalkakäytävän kahvilassa. Lause 2: Kolme ihmistä juoksee maratonia.</w:t>
      </w:r>
    </w:p>
    <w:p>
      <w:r>
        <w:rPr>
          <w:b/>
        </w:rPr>
        <w:t xml:space="preserve">Tulos</w:t>
      </w:r>
    </w:p>
    <w:p>
      <w:r>
        <w:t xml:space="preserve">neljä ystävää nauttii teetä ja keksejä kahvilassa</w:t>
      </w:r>
    </w:p>
    <w:p>
      <w:r>
        <w:rPr>
          <w:b/>
        </w:rPr>
        <w:t xml:space="preserve">Esimerkki 6.2813</w:t>
      </w:r>
    </w:p>
    <w:p>
      <w:r>
        <w:t xml:space="preserve">Lause 1: Poika liukuu ramppia alas rullalautalla. Lause 2: Poika hiihtää alas vuorta.</w:t>
      </w:r>
    </w:p>
    <w:p>
      <w:r>
        <w:rPr>
          <w:b/>
        </w:rPr>
        <w:t xml:space="preserve">Tulos</w:t>
      </w:r>
    </w:p>
    <w:p>
      <w:r>
        <w:t xml:space="preserve">Poika ja hänen ystävänsä ovat skeittilaudalla.</w:t>
      </w:r>
    </w:p>
    <w:p>
      <w:r>
        <w:rPr>
          <w:b/>
        </w:rPr>
        <w:t xml:space="preserve">Esimerkki 6.2814</w:t>
      </w:r>
    </w:p>
    <w:p>
      <w:r>
        <w:t xml:space="preserve">Lause 1: Mies on kuorma-autossa, joka makaa kyljellään kuorma-autotapahtuman aikana. Lause 2: Mies etsii uutta kuorma-autoa.</w:t>
      </w:r>
    </w:p>
    <w:p>
      <w:r>
        <w:rPr>
          <w:b/>
        </w:rPr>
        <w:t xml:space="preserve">Tulos</w:t>
      </w:r>
    </w:p>
    <w:p>
      <w:r>
        <w:t xml:space="preserve">Mies on kolaroidussa punaisessa kuorma-autossa.</w:t>
      </w:r>
    </w:p>
    <w:p>
      <w:r>
        <w:rPr>
          <w:b/>
        </w:rPr>
        <w:t xml:space="preserve">Esimerkki 6.2815</w:t>
      </w:r>
    </w:p>
    <w:p>
      <w:r>
        <w:t xml:space="preserve">Lause 1: Kaksi koiraa seisoo nenä kuonoa vasten, kun kolmas koira seisoo niiden vieressä. Lause 2: Kolme koiraa makaa makaamassa välittämättä toisistaan.</w:t>
      </w:r>
    </w:p>
    <w:p>
      <w:r>
        <w:rPr>
          <w:b/>
        </w:rPr>
        <w:t xml:space="preserve">Tulos</w:t>
      </w:r>
    </w:p>
    <w:p>
      <w:r>
        <w:t xml:space="preserve">Kolme koiraa aikoo taistella.</w:t>
      </w:r>
    </w:p>
    <w:p>
      <w:r>
        <w:rPr>
          <w:b/>
        </w:rPr>
        <w:t xml:space="preserve">Esimerkki 6.2816</w:t>
      </w:r>
    </w:p>
    <w:p>
      <w:r>
        <w:t xml:space="preserve">Lause 1: Kaksi miestä työskentelee pienellä proomulla kanavan varrella. Lause 2: Nämä kaksi miestä ajavat golfkärryillä.</w:t>
      </w:r>
    </w:p>
    <w:p>
      <w:r>
        <w:rPr>
          <w:b/>
        </w:rPr>
        <w:t xml:space="preserve">Tulos</w:t>
      </w:r>
    </w:p>
    <w:p>
      <w:r>
        <w:t xml:space="preserve">Nämä kaksi miestä työskentelevät samassa yrityksessä.</w:t>
      </w:r>
    </w:p>
    <w:p>
      <w:r>
        <w:rPr>
          <w:b/>
        </w:rPr>
        <w:t xml:space="preserve">Esimerkki 6.2817</w:t>
      </w:r>
    </w:p>
    <w:p>
      <w:r>
        <w:t xml:space="preserve">Lause 1: Esiintyjä ratsastaa hevosellaan hypyn yli. Lause 2: Nainen ratsastaa hevosellaan joen läpi.</w:t>
      </w:r>
    </w:p>
    <w:p>
      <w:r>
        <w:rPr>
          <w:b/>
        </w:rPr>
        <w:t xml:space="preserve">Tulos</w:t>
      </w:r>
    </w:p>
    <w:p>
      <w:r>
        <w:t xml:space="preserve">Nainen ratsastaa hevosensa hyppyrin yli.</w:t>
      </w:r>
    </w:p>
    <w:p>
      <w:r>
        <w:rPr>
          <w:b/>
        </w:rPr>
        <w:t xml:space="preserve">Esimerkki 6.2818</w:t>
      </w:r>
    </w:p>
    <w:p>
      <w:r>
        <w:t xml:space="preserve">Lause 1: Kaksi naista pelaa lacrossea vastakkaisissa joukkueissa. Lause 2: Kaksi naista pelaa jalkapalloa.</w:t>
      </w:r>
    </w:p>
    <w:p>
      <w:r>
        <w:rPr>
          <w:b/>
        </w:rPr>
        <w:t xml:space="preserve">Tulos</w:t>
      </w:r>
    </w:p>
    <w:p>
      <w:r>
        <w:t xml:space="preserve">Kaksi naarasta kilpailee palkinnosta.</w:t>
      </w:r>
    </w:p>
    <w:p>
      <w:r>
        <w:rPr>
          <w:b/>
        </w:rPr>
        <w:t xml:space="preserve">Esimerkki 6.2819</w:t>
      </w:r>
    </w:p>
    <w:p>
      <w:r>
        <w:t xml:space="preserve">Lause 1: Hattupäinen ja esiliinaan pukeutunut mies työskentelee polkupyörän parissa. Lause 2: Mies työskentelee moottoripyörällä.</w:t>
      </w:r>
    </w:p>
    <w:p>
      <w:r>
        <w:rPr>
          <w:b/>
        </w:rPr>
        <w:t xml:space="preserve">Tulos</w:t>
      </w:r>
    </w:p>
    <w:p>
      <w:r>
        <w:t xml:space="preserve">Mies korjaa polkupyöräänsä.</w:t>
      </w:r>
    </w:p>
    <w:p>
      <w:r>
        <w:rPr>
          <w:b/>
        </w:rPr>
        <w:t xml:space="preserve">Esimerkki 6.2820</w:t>
      </w:r>
    </w:p>
    <w:p>
      <w:r>
        <w:t xml:space="preserve">Lause 1: Sylinterin kuviota voitaisiin kuvata punaiseksi sakaraksi. Lause 2: Sylinteri on vain yhden värinen.</w:t>
      </w:r>
    </w:p>
    <w:p>
      <w:r>
        <w:rPr>
          <w:b/>
        </w:rPr>
        <w:t xml:space="preserve">Tulos</w:t>
      </w:r>
    </w:p>
    <w:p>
      <w:r>
        <w:t xml:space="preserve">Kuvassa on punainen ja sininen sirkkeli.</w:t>
      </w:r>
    </w:p>
    <w:p>
      <w:r>
        <w:rPr>
          <w:b/>
        </w:rPr>
        <w:t xml:space="preserve">Esimerkki 6.2821</w:t>
      </w:r>
    </w:p>
    <w:p>
      <w:r>
        <w:t xml:space="preserve">Lause 1: Joukko ihmisiä kävelee ylös ruohomäkeä. Lause 2: joukko ihmisiä istuu...</w:t>
      </w:r>
    </w:p>
    <w:p>
      <w:r>
        <w:rPr>
          <w:b/>
        </w:rPr>
        <w:t xml:space="preserve">Tulos</w:t>
      </w:r>
    </w:p>
    <w:p>
      <w:r>
        <w:t xml:space="preserve">joukko ihmisiä herää liikuntaa varten</w:t>
      </w:r>
    </w:p>
    <w:p>
      <w:r>
        <w:rPr>
          <w:b/>
        </w:rPr>
        <w:t xml:space="preserve">Esimerkki 6.2822</w:t>
      </w:r>
    </w:p>
    <w:p>
      <w:r>
        <w:t xml:space="preserve">Lause 1: Viehättävä nainen, Roller derby-joukkue "Roller Girls" tuijottaa, samalla kun hän korjaa paitaansa ja pitää laukkua. Lause 2: Nainen on alasti.</w:t>
      </w:r>
    </w:p>
    <w:p>
      <w:r>
        <w:rPr>
          <w:b/>
        </w:rPr>
        <w:t xml:space="preserve">Tulos</w:t>
      </w:r>
    </w:p>
    <w:p>
      <w:r>
        <w:t xml:space="preserve">Viehättävä nuori vaalea nainen korjaa paitaansa rullaluistellessaan.</w:t>
      </w:r>
    </w:p>
    <w:p>
      <w:r>
        <w:rPr>
          <w:b/>
        </w:rPr>
        <w:t xml:space="preserve">Esimerkki 6.2823</w:t>
      </w:r>
    </w:p>
    <w:p>
      <w:r>
        <w:t xml:space="preserve">Lause 1: Ruoka on syötävä pian. Lause 2: Ruoka on pakattu pakastimeen.</w:t>
      </w:r>
    </w:p>
    <w:p>
      <w:r>
        <w:rPr>
          <w:b/>
        </w:rPr>
        <w:t xml:space="preserve">Tulos</w:t>
      </w:r>
    </w:p>
    <w:p>
      <w:r>
        <w:t xml:space="preserve">Ruoka on keittiön pöydällä.</w:t>
      </w:r>
    </w:p>
    <w:p>
      <w:r>
        <w:rPr>
          <w:b/>
        </w:rPr>
        <w:t xml:space="preserve">Esimerkki 6.2824</w:t>
      </w:r>
    </w:p>
    <w:p>
      <w:r>
        <w:t xml:space="preserve">Lause 1: Valkoiseen päähineeseen pukeutunut mies kuorii jonkin trooppisen hedelmän vihreää pintakerrosta. Lause 2: Mies katsoo televisiota</w:t>
      </w:r>
    </w:p>
    <w:p>
      <w:r>
        <w:rPr>
          <w:b/>
        </w:rPr>
        <w:t xml:space="preserve">Tulos</w:t>
      </w:r>
    </w:p>
    <w:p>
      <w:r>
        <w:t xml:space="preserve">Mies syö välipalaa.</w:t>
      </w:r>
    </w:p>
    <w:p>
      <w:r>
        <w:rPr>
          <w:b/>
        </w:rPr>
        <w:t xml:space="preserve">Esimerkki 6.2825</w:t>
      </w:r>
    </w:p>
    <w:p>
      <w:r>
        <w:t xml:space="preserve">Lause 1: Kuuden hengen ryhmä rentoutuu olohuoneessa ja pelaa lautapeliä. Lause 2: Ihmiset pelaavat videopeliä.</w:t>
      </w:r>
    </w:p>
    <w:p>
      <w:r>
        <w:rPr>
          <w:b/>
        </w:rPr>
        <w:t xml:space="preserve">Tulos</w:t>
      </w:r>
    </w:p>
    <w:p>
      <w:r>
        <w:t xml:space="preserve">He pelaavat Monopolia</w:t>
      </w:r>
    </w:p>
    <w:p>
      <w:r>
        <w:rPr>
          <w:b/>
        </w:rPr>
        <w:t xml:space="preserve">Esimerkki 6.2826</w:t>
      </w:r>
    </w:p>
    <w:p>
      <w:r>
        <w:t xml:space="preserve">Lause 1: Siniseen takkiin pukeutunut henkilö hyppää seisovaan veteen jalkakäytävällä, ja taustalla on vesistö. Lause 2: Henkilö hyppii trampoliinilla takapihallaan.</w:t>
      </w:r>
    </w:p>
    <w:p>
      <w:r>
        <w:rPr>
          <w:b/>
        </w:rPr>
        <w:t xml:space="preserve">Tulos</w:t>
      </w:r>
    </w:p>
    <w:p>
      <w:r>
        <w:t xml:space="preserve">Joku aikoo uida</w:t>
      </w:r>
    </w:p>
    <w:p>
      <w:r>
        <w:rPr>
          <w:b/>
        </w:rPr>
        <w:t xml:space="preserve">Esimerkki 6.2827</w:t>
      </w:r>
    </w:p>
    <w:p>
      <w:r>
        <w:t xml:space="preserve">Lause 1: Poika kyykistyy tyhjän verkon edessä, kun muut seisovat pomppulinnan ympärillä hänen takanaan. Lause 2: Poika lähtee pyöräilemään.</w:t>
      </w:r>
    </w:p>
    <w:p>
      <w:r>
        <w:rPr>
          <w:b/>
        </w:rPr>
        <w:t xml:space="preserve">Tulos</w:t>
      </w:r>
    </w:p>
    <w:p>
      <w:r>
        <w:t xml:space="preserve">Lapset leikkivät keskenään ulkona.</w:t>
      </w:r>
    </w:p>
    <w:p>
      <w:r>
        <w:rPr>
          <w:b/>
        </w:rPr>
        <w:t xml:space="preserve">Esimerkki 6.2828</w:t>
      </w:r>
    </w:p>
    <w:p>
      <w:r>
        <w:t xml:space="preserve">Lause 1: Kaksi lasta leikkii tilapäisellä tynnyrikeinulla. Lause 2: Lapset polttavat muurahaisia suurennuslasilla.</w:t>
      </w:r>
    </w:p>
    <w:p>
      <w:r>
        <w:rPr>
          <w:b/>
        </w:rPr>
        <w:t xml:space="preserve">Tulos</w:t>
      </w:r>
    </w:p>
    <w:p>
      <w:r>
        <w:t xml:space="preserve">Lapset leikkivät tynnyrikeinussa puumajansa alla.</w:t>
      </w:r>
    </w:p>
    <w:p>
      <w:r>
        <w:rPr>
          <w:b/>
        </w:rPr>
        <w:t xml:space="preserve">Esimerkki 6.2829</w:t>
      </w:r>
    </w:p>
    <w:p>
      <w:r>
        <w:t xml:space="preserve">Lause 1: Valkoiseen paitaan ja mustiin pannuihin pukeutunut henkilö hyppää riffistä. Lause 2: Joku ohjaa lentokonetta.</w:t>
      </w:r>
    </w:p>
    <w:p>
      <w:r>
        <w:rPr>
          <w:b/>
        </w:rPr>
        <w:t xml:space="preserve">Tulos</w:t>
      </w:r>
    </w:p>
    <w:p>
      <w:r>
        <w:t xml:space="preserve">Joku hyppää veteen.</w:t>
      </w:r>
    </w:p>
    <w:p>
      <w:r>
        <w:rPr>
          <w:b/>
        </w:rPr>
        <w:t xml:space="preserve">Esimerkki 6.2830</w:t>
      </w:r>
    </w:p>
    <w:p>
      <w:r>
        <w:t xml:space="preserve">Lause 1: Pikkutyttö, jolla on värikäs hattu päässään ja joka nojaa tyynyyn. Lause 2: Pikkutyttö juoksee olohuoneen läpi nauraen.</w:t>
      </w:r>
    </w:p>
    <w:p>
      <w:r>
        <w:rPr>
          <w:b/>
        </w:rPr>
        <w:t xml:space="preserve">Tulos</w:t>
      </w:r>
    </w:p>
    <w:p>
      <w:r>
        <w:t xml:space="preserve">Lapsi istuu ensimmäistä syntymäpäiväänsä varten</w:t>
      </w:r>
    </w:p>
    <w:p>
      <w:r>
        <w:rPr>
          <w:b/>
        </w:rPr>
        <w:t xml:space="preserve">Esimerkki 6.2831</w:t>
      </w:r>
    </w:p>
    <w:p>
      <w:r>
        <w:t xml:space="preserve">Lause 1: Valkoinen koira juoksee hiekalla. Lause 2: Suklaakoira ui meressä.</w:t>
      </w:r>
    </w:p>
    <w:p>
      <w:r>
        <w:rPr>
          <w:b/>
        </w:rPr>
        <w:t xml:space="preserve">Tulos</w:t>
      </w:r>
    </w:p>
    <w:p>
      <w:r>
        <w:t xml:space="preserve">Kultainen noutaja juoksee hiekalla.</w:t>
      </w:r>
    </w:p>
    <w:p>
      <w:r>
        <w:rPr>
          <w:b/>
        </w:rPr>
        <w:t xml:space="preserve">Esimerkki 6.2832</w:t>
      </w:r>
    </w:p>
    <w:p>
      <w:r>
        <w:t xml:space="preserve">Lause 1: nainen maalaa ulkona taulua. Lause 2: nainen on sisällä</w:t>
      </w:r>
    </w:p>
    <w:p>
      <w:r>
        <w:rPr>
          <w:b/>
        </w:rPr>
        <w:t xml:space="preserve">Tulos</w:t>
      </w:r>
    </w:p>
    <w:p>
      <w:r>
        <w:t xml:space="preserve">nainen on valkoinen</w:t>
      </w:r>
    </w:p>
    <w:p>
      <w:r>
        <w:rPr>
          <w:b/>
        </w:rPr>
        <w:t xml:space="preserve">Esimerkki 6.2833</w:t>
      </w:r>
    </w:p>
    <w:p>
      <w:r>
        <w:t xml:space="preserve">Lause 1: Uusi urheiluautonäyttely Angelesin kaupungissa maailman näyttelypäivä Los Angelesissa, Kaliforniassa. Lause 2: Auto on maasturi.</w:t>
      </w:r>
    </w:p>
    <w:p>
      <w:r>
        <w:rPr>
          <w:b/>
        </w:rPr>
        <w:t xml:space="preserve">Tulos</w:t>
      </w:r>
    </w:p>
    <w:p>
      <w:r>
        <w:t xml:space="preserve">Näyttelyn teemana ovat vain uudet autot.</w:t>
      </w:r>
    </w:p>
    <w:p>
      <w:r>
        <w:rPr>
          <w:b/>
        </w:rPr>
        <w:t xml:space="preserve">Esimerkki 6.2834</w:t>
      </w:r>
    </w:p>
    <w:p>
      <w:r>
        <w:t xml:space="preserve">Lause 1: Kaksi lasta seisoo pienen lammen vieressä. Lause 2: 2 lasta istuu lammen rannalla olevan puunrungon päällä.</w:t>
      </w:r>
    </w:p>
    <w:p>
      <w:r>
        <w:rPr>
          <w:b/>
        </w:rPr>
        <w:t xml:space="preserve">Tulos</w:t>
      </w:r>
    </w:p>
    <w:p>
      <w:r>
        <w:t xml:space="preserve">lapset kalastavat pienessä lammessa</w:t>
      </w:r>
    </w:p>
    <w:p>
      <w:r>
        <w:rPr>
          <w:b/>
        </w:rPr>
        <w:t xml:space="preserve">Esimerkki 6.2835</w:t>
      </w:r>
    </w:p>
    <w:p>
      <w:r>
        <w:t xml:space="preserve">Lause 1: Mies istuu pyörän päällä ilmassa. Lause 2: Nainen istuu pyörän päällä ilmassa.</w:t>
      </w:r>
    </w:p>
    <w:p>
      <w:r>
        <w:rPr>
          <w:b/>
        </w:rPr>
        <w:t xml:space="preserve">Tulos</w:t>
      </w:r>
    </w:p>
    <w:p>
      <w:r>
        <w:t xml:space="preserve">Vanha mies istuu pyörän päällä ilmassa.</w:t>
      </w:r>
    </w:p>
    <w:p>
      <w:r>
        <w:rPr>
          <w:b/>
        </w:rPr>
        <w:t xml:space="preserve">Esimerkki 6.2836</w:t>
      </w:r>
    </w:p>
    <w:p>
      <w:r>
        <w:t xml:space="preserve">Lause 1: Valkoinen koira katselee, kun musta koira hyppii nurmikolla isojen kivikasojen vieressä. Lause 2: Kaksi mustaa koiraa leikkii köydellä köydenvetoa;</w:t>
      </w:r>
    </w:p>
    <w:p>
      <w:r>
        <w:rPr>
          <w:b/>
        </w:rPr>
        <w:t xml:space="preserve">Tulos</w:t>
      </w:r>
    </w:p>
    <w:p>
      <w:r>
        <w:t xml:space="preserve">Valkoinen koira on talossa ja katsoo ulkona olevaa mustaa koiraa.</w:t>
      </w:r>
    </w:p>
    <w:p>
      <w:r>
        <w:rPr>
          <w:b/>
        </w:rPr>
        <w:t xml:space="preserve">Esimerkki 6.2837</w:t>
      </w:r>
    </w:p>
    <w:p>
      <w:r>
        <w:t xml:space="preserve">Lause 1: Kallioinen maa-alue ulottuu kaukana veteen. Lause 2: Kallioisen maamassan lähellä ei ole vettä.</w:t>
      </w:r>
    </w:p>
    <w:p>
      <w:r>
        <w:rPr>
          <w:b/>
        </w:rPr>
        <w:t xml:space="preserve">Tulos</w:t>
      </w:r>
    </w:p>
    <w:p>
      <w:r>
        <w:t xml:space="preserve">Ihmisen tekemä laituri ulottuu Tyyneen valtamereen.</w:t>
      </w:r>
    </w:p>
    <w:p>
      <w:r>
        <w:rPr>
          <w:b/>
        </w:rPr>
        <w:t xml:space="preserve">Esimerkki 6.2838</w:t>
      </w:r>
    </w:p>
    <w:p>
      <w:r>
        <w:t xml:space="preserve">Lause 1: Kaksi nuorta tyttöä ja poika istuvat keittiön pöydän ääressä, kun harmaapaitainen mies pitää valkoista levyä heidän edessään. Lause 2: Kolme tyttöä istuu ravintolassa.</w:t>
      </w:r>
    </w:p>
    <w:p>
      <w:r>
        <w:rPr>
          <w:b/>
        </w:rPr>
        <w:t xml:space="preserve">Tulos</w:t>
      </w:r>
    </w:p>
    <w:p>
      <w:r>
        <w:t xml:space="preserve">Tytöt ovat pojan ystäviä.</w:t>
      </w:r>
    </w:p>
    <w:p>
      <w:r>
        <w:rPr>
          <w:b/>
        </w:rPr>
        <w:t xml:space="preserve">Esimerkki 6.2839</w:t>
      </w:r>
    </w:p>
    <w:p>
      <w:r>
        <w:t xml:space="preserve">Lause 1: Vaaleanpunaiseen t-paitaan pukeutunut poika ajaa pyörällä hiekkakasan yli, kun kaksi muuta ajaa kadulla. Lause 2: Poika pelaa videopelejä.</w:t>
      </w:r>
    </w:p>
    <w:p>
      <w:r>
        <w:rPr>
          <w:b/>
        </w:rPr>
        <w:t xml:space="preserve">Tulos</w:t>
      </w:r>
    </w:p>
    <w:p>
      <w:r>
        <w:t xml:space="preserve">Poika on ystäviensä kanssa.</w:t>
      </w:r>
    </w:p>
    <w:p>
      <w:r>
        <w:rPr>
          <w:b/>
        </w:rPr>
        <w:t xml:space="preserve">Esimerkki 6.2840</w:t>
      </w:r>
    </w:p>
    <w:p>
      <w:r>
        <w:t xml:space="preserve">Lause 1: Nuori mies hyppää polkupyörällä muuratusta pyramidista. Lause 2: Mies viettää grillijuhlia ystäviensä kanssa.</w:t>
      </w:r>
    </w:p>
    <w:p>
      <w:r>
        <w:rPr>
          <w:b/>
        </w:rPr>
        <w:t xml:space="preserve">Tulos</w:t>
      </w:r>
    </w:p>
    <w:p>
      <w:r>
        <w:t xml:space="preserve">Nuori mies kilpailee x-peleissä.</w:t>
      </w:r>
    </w:p>
    <w:p>
      <w:r>
        <w:rPr>
          <w:b/>
        </w:rPr>
        <w:t xml:space="preserve">Esimerkki 6.2841</w:t>
      </w:r>
    </w:p>
    <w:p>
      <w:r>
        <w:t xml:space="preserve">Lause 1: Kuusi miestä ajaa kilpaa pyörillä. Lause 2: Kuusi miestä ui uima-altaassa.</w:t>
      </w:r>
    </w:p>
    <w:p>
      <w:r>
        <w:rPr>
          <w:b/>
        </w:rPr>
        <w:t xml:space="preserve">Tulos</w:t>
      </w:r>
    </w:p>
    <w:p>
      <w:r>
        <w:t xml:space="preserve">Kuusi miestä yritti voittaa miljoona dollaria</w:t>
      </w:r>
    </w:p>
    <w:p>
      <w:r>
        <w:rPr>
          <w:b/>
        </w:rPr>
        <w:t xml:space="preserve">Esimerkki 6.2842</w:t>
      </w:r>
    </w:p>
    <w:p>
      <w:r>
        <w:t xml:space="preserve">Lause 1: Kaupungin tai piirikunnan työntekijät valkoisessa maasturissa työskentelevät rautatiellä. Lause 2: Piirikunnan työntekijät työskentelevät tienrakennustöissä.</w:t>
      </w:r>
    </w:p>
    <w:p>
      <w:r>
        <w:rPr>
          <w:b/>
        </w:rPr>
        <w:t xml:space="preserve">Tulos</w:t>
      </w:r>
    </w:p>
    <w:p>
      <w:r>
        <w:t xml:space="preserve">Työntekijät korjaavat rautatiekiskoja.</w:t>
      </w:r>
    </w:p>
    <w:p>
      <w:r>
        <w:rPr>
          <w:b/>
        </w:rPr>
        <w:t xml:space="preserve">Esimerkki 6.2843</w:t>
      </w:r>
    </w:p>
    <w:p>
      <w:r>
        <w:t xml:space="preserve">Lause 1: uimapukumallin valokuvaus rannalla. Lause 2: uimapukumallin valokuvaus tavaratalossa.</w:t>
      </w:r>
    </w:p>
    <w:p>
      <w:r>
        <w:rPr>
          <w:b/>
        </w:rPr>
        <w:t xml:space="preserve">Tulos</w:t>
      </w:r>
    </w:p>
    <w:p>
      <w:r>
        <w:t xml:space="preserve">Miesmalli rannalla</w:t>
      </w:r>
    </w:p>
    <w:p>
      <w:r>
        <w:rPr>
          <w:b/>
        </w:rPr>
        <w:t xml:space="preserve">Esimerkki 6.2844</w:t>
      </w:r>
    </w:p>
    <w:p>
      <w:r>
        <w:t xml:space="preserve">Lause 1: Oranssiin toppiin ja mustiin verkkareihin pukeutunut nainen hyppää ylös kädet levällään rannalla meren edessä. Lause 2: Nainen tanssii klubilla.</w:t>
      </w:r>
    </w:p>
    <w:p>
      <w:r>
        <w:rPr>
          <w:b/>
        </w:rPr>
        <w:t xml:space="preserve">Tulos</w:t>
      </w:r>
    </w:p>
    <w:p>
      <w:r>
        <w:t xml:space="preserve">Nainen harjoittelee</w:t>
      </w:r>
    </w:p>
    <w:p>
      <w:r>
        <w:rPr>
          <w:b/>
        </w:rPr>
        <w:t xml:space="preserve">Esimerkki 6.2845</w:t>
      </w:r>
    </w:p>
    <w:p>
      <w:r>
        <w:t xml:space="preserve">Lause 1: Kaksi ihmistä pelaa peliä pelihallissa. Lause 2: Kaksi ihmistä on lentopallopelissä.</w:t>
      </w:r>
    </w:p>
    <w:p>
      <w:r>
        <w:rPr>
          <w:b/>
        </w:rPr>
        <w:t xml:space="preserve">Tulos</w:t>
      </w:r>
    </w:p>
    <w:p>
      <w:r>
        <w:t xml:space="preserve">Nämä kaksi ihmistä pelaavat Pac-Mania.</w:t>
      </w:r>
    </w:p>
    <w:p>
      <w:r>
        <w:rPr>
          <w:b/>
        </w:rPr>
        <w:t xml:space="preserve">Esimerkki 6.2846</w:t>
      </w:r>
    </w:p>
    <w:p>
      <w:r>
        <w:t xml:space="preserve">Lause 1: Valkoisiin housuihin ja punaiseen paitaan pukeutunut nainen seisoo väkijoukon yläpuolella valmiina ottamaan kuvan. Lause 2: Alaston nainen ottaa kuvia.</w:t>
      </w:r>
    </w:p>
    <w:p>
      <w:r>
        <w:rPr>
          <w:b/>
        </w:rPr>
        <w:t xml:space="preserve">Tulos</w:t>
      </w:r>
    </w:p>
    <w:p>
      <w:r>
        <w:t xml:space="preserve">Valokuvaaja on sisätiloissa.</w:t>
      </w:r>
    </w:p>
    <w:p>
      <w:r>
        <w:rPr>
          <w:b/>
        </w:rPr>
        <w:t xml:space="preserve">Esimerkki 6.2847</w:t>
      </w:r>
    </w:p>
    <w:p>
      <w:r>
        <w:t xml:space="preserve">Lause 1: Laboratoriotakkinen ja silmälasipäinen nainen ottaa itsestään kuvan peilissä. Lause 2: Nainen istuu alas tekemään työtään.</w:t>
      </w:r>
    </w:p>
    <w:p>
      <w:r>
        <w:rPr>
          <w:b/>
        </w:rPr>
        <w:t xml:space="preserve">Tulos</w:t>
      </w:r>
    </w:p>
    <w:p>
      <w:r>
        <w:t xml:space="preserve">Lääkäri ottaa peiliselfien.</w:t>
      </w:r>
    </w:p>
    <w:p>
      <w:r>
        <w:rPr>
          <w:b/>
        </w:rPr>
        <w:t xml:space="preserve">Esimerkki 6.2848</w:t>
      </w:r>
    </w:p>
    <w:p>
      <w:r>
        <w:t xml:space="preserve">Lause 1: Yksi mies punaisessa vetoketjullisessa takissa katselee toista mustaan takkiin pukeutunutta miestä, joka hyppii ilmassa, kun taustalla on musta Audi, jossa on eurooppalaiset rekisterikilvet, ja suuri rakennus, jossa on keltainen sivuraide. Lause 2: Kaksi työtoveria istuu työpisteessä ja tuijottaa taulukkolaskentataulukkoa tietokoneella.</w:t>
      </w:r>
    </w:p>
    <w:p>
      <w:r>
        <w:rPr>
          <w:b/>
        </w:rPr>
        <w:t xml:space="preserve">Tulos</w:t>
      </w:r>
    </w:p>
    <w:p>
      <w:r>
        <w:t xml:space="preserve">Mies ja hänen ystävänsä ovat innoissaan saadessaan lainan yrityksen perustamista varten.</w:t>
      </w:r>
    </w:p>
    <w:p>
      <w:r>
        <w:rPr>
          <w:b/>
        </w:rPr>
        <w:t xml:space="preserve">Esimerkki 6.2849</w:t>
      </w:r>
    </w:p>
    <w:p>
      <w:r>
        <w:t xml:space="preserve">Lause 1: Pieni poika, jolla on vihreä ja sininen paita, istuu rakennusajoneuvossa Lause 2: Lapsi katsoo televisiota.</w:t>
      </w:r>
    </w:p>
    <w:p>
      <w:r>
        <w:rPr>
          <w:b/>
        </w:rPr>
        <w:t xml:space="preserve">Tulos</w:t>
      </w:r>
    </w:p>
    <w:p>
      <w:r>
        <w:t xml:space="preserve">Lapsi odottaa isäänsä.</w:t>
      </w:r>
    </w:p>
    <w:p>
      <w:r>
        <w:rPr>
          <w:b/>
        </w:rPr>
        <w:t xml:space="preserve">Esimerkki 6.2850</w:t>
      </w:r>
    </w:p>
    <w:p>
      <w:r>
        <w:t xml:space="preserve">Lause 1: Nuori mies painaa varovasti näppäimistönsä näppäimiä. Lause 2: Nainen soittaa huilua.</w:t>
      </w:r>
    </w:p>
    <w:p>
      <w:r>
        <w:rPr>
          <w:b/>
        </w:rPr>
        <w:t xml:space="preserve">Tulos</w:t>
      </w:r>
    </w:p>
    <w:p>
      <w:r>
        <w:t xml:space="preserve">Henkilö virittää näppäimistöään.</w:t>
      </w:r>
    </w:p>
    <w:p>
      <w:r>
        <w:rPr>
          <w:b/>
        </w:rPr>
        <w:t xml:space="preserve">Esimerkki 6.2851</w:t>
      </w:r>
    </w:p>
    <w:p>
      <w:r>
        <w:t xml:space="preserve">Lause 1: Kaksi nuorta naista, joilla on pitkät suorat vaaleanruskeat hiukset, syleilevät toisiaan ja tuovat kasvonsa lähelle ikään kuin suudellakseen. Lause 2: Kaksi iäkästä naista, joilla on pitkät suorat vaaleanruskeat hiukset, syleilevät toisiaan ja tuovat kasvonsa lähelle ikään kuin suudellakseen.</w:t>
      </w:r>
    </w:p>
    <w:p>
      <w:r>
        <w:rPr>
          <w:b/>
        </w:rPr>
        <w:t xml:space="preserve">Tulos</w:t>
      </w:r>
    </w:p>
    <w:p>
      <w:r>
        <w:t xml:space="preserve">Homopari syleilee toisiaan.</w:t>
      </w:r>
    </w:p>
    <w:p>
      <w:r>
        <w:rPr>
          <w:b/>
        </w:rPr>
        <w:t xml:space="preserve">Esimerkki 6.2852</w:t>
      </w:r>
    </w:p>
    <w:p>
      <w:r>
        <w:t xml:space="preserve">Lause 1: Joku seisoo pitkällä sillalla, jonka taustalla on pilvinen sininen taivas. Lause 2: Lunta sataa.</w:t>
      </w:r>
    </w:p>
    <w:p>
      <w:r>
        <w:rPr>
          <w:b/>
        </w:rPr>
        <w:t xml:space="preserve">Tulos</w:t>
      </w:r>
    </w:p>
    <w:p>
      <w:r>
        <w:t xml:space="preserve">Nainen pitkällä sillalla kirkkaalla sinisellä taivaalla.</w:t>
      </w:r>
    </w:p>
    <w:p>
      <w:r>
        <w:rPr>
          <w:b/>
        </w:rPr>
        <w:t xml:space="preserve">Esimerkki 6.2853</w:t>
      </w:r>
    </w:p>
    <w:p>
      <w:r>
        <w:t xml:space="preserve">Lause 1: Mies kalastaa rannalta suureen vesistöön, kun nuori poika kantaa verkkoa lähellä. Lause 2: Ihmiset kalastavat kuivuneella merellä.</w:t>
      </w:r>
    </w:p>
    <w:p>
      <w:r>
        <w:rPr>
          <w:b/>
        </w:rPr>
        <w:t xml:space="preserve">Tulos</w:t>
      </w:r>
    </w:p>
    <w:p>
      <w:r>
        <w:t xml:space="preserve">Mies kalastaa saadakseen päivällistä.</w:t>
      </w:r>
    </w:p>
    <w:p>
      <w:r>
        <w:rPr>
          <w:b/>
        </w:rPr>
        <w:t xml:space="preserve">Esimerkki 6.2854</w:t>
      </w:r>
    </w:p>
    <w:p>
      <w:r>
        <w:t xml:space="preserve">Lause 1: Joukko ihmisiä kokoontuu patsaan ympärille keltaisessa huoneessa, jossa on mustavalkoinen lattia. Lause 2: He istuvat kahvilassa.</w:t>
      </w:r>
    </w:p>
    <w:p>
      <w:r>
        <w:rPr>
          <w:b/>
        </w:rPr>
        <w:t xml:space="preserve">Tulos</w:t>
      </w:r>
    </w:p>
    <w:p>
      <w:r>
        <w:t xml:space="preserve">Ne ovat museossa.</w:t>
      </w:r>
    </w:p>
    <w:p>
      <w:r>
        <w:rPr>
          <w:b/>
        </w:rPr>
        <w:t xml:space="preserve">Esimerkki 6.2855</w:t>
      </w:r>
    </w:p>
    <w:p>
      <w:r>
        <w:t xml:space="preserve">Lause 1: Afroamerikkalainen vauva ryömii lattialla pöydän lähellä. Lause 2: Vauva nukkuu pinnasängyssä.</w:t>
      </w:r>
    </w:p>
    <w:p>
      <w:r>
        <w:rPr>
          <w:b/>
        </w:rPr>
        <w:t xml:space="preserve">Tulos</w:t>
      </w:r>
    </w:p>
    <w:p>
      <w:r>
        <w:t xml:space="preserve">Vauva ryömii kohti leluaan.</w:t>
      </w:r>
    </w:p>
    <w:p>
      <w:r>
        <w:rPr>
          <w:b/>
        </w:rPr>
        <w:t xml:space="preserve">Esimerkki 6.2856</w:t>
      </w:r>
    </w:p>
    <w:p>
      <w:r>
        <w:t xml:space="preserve">Lause 1: Mies, jolla on musta paita ja armeijan housut ja valkoista kermaa päänsä päällä. Lause 2: Ottaa hyvää jälkiruokaa.</w:t>
      </w:r>
    </w:p>
    <w:p>
      <w:r>
        <w:rPr>
          <w:b/>
        </w:rPr>
        <w:t xml:space="preserve">Tulos</w:t>
      </w:r>
    </w:p>
    <w:p>
      <w:r>
        <w:t xml:space="preserve">Mies ajelee päätään.</w:t>
      </w:r>
    </w:p>
    <w:p>
      <w:r>
        <w:rPr>
          <w:b/>
        </w:rPr>
        <w:t xml:space="preserve">Esimerkki 6.2857</w:t>
      </w:r>
    </w:p>
    <w:p>
      <w:r>
        <w:t xml:space="preserve">Lause 1: Kaksi koiraa juoksee ruskealla ruohokentällä. Lause 2: kissat istuvat sohvalla...</w:t>
      </w:r>
    </w:p>
    <w:p>
      <w:r>
        <w:rPr>
          <w:b/>
        </w:rPr>
        <w:t xml:space="preserve">Tulos</w:t>
      </w:r>
    </w:p>
    <w:p>
      <w:r>
        <w:t xml:space="preserve">koirat jahtaavat keppiä</w:t>
      </w:r>
    </w:p>
    <w:p>
      <w:r>
        <w:rPr>
          <w:b/>
        </w:rPr>
        <w:t xml:space="preserve">Esimerkki 6.2858</w:t>
      </w:r>
    </w:p>
    <w:p>
      <w:r>
        <w:t xml:space="preserve">Lause 1: Mies sinisessä paidassa ja punaisissa shortseissa juoksee. Lause 2: Mies istuu kahvilassa...</w:t>
      </w:r>
    </w:p>
    <w:p>
      <w:r>
        <w:rPr>
          <w:b/>
        </w:rPr>
        <w:t xml:space="preserve">Tulos</w:t>
      </w:r>
    </w:p>
    <w:p>
      <w:r>
        <w:t xml:space="preserve">mies juoksee vaimonsa luo</w:t>
      </w:r>
    </w:p>
    <w:p>
      <w:r>
        <w:rPr>
          <w:b/>
        </w:rPr>
        <w:t xml:space="preserve">Esimerkki 6.2859</w:t>
      </w:r>
    </w:p>
    <w:p>
      <w:r>
        <w:t xml:space="preserve">Lause 1: Rantalentopalloa pelaava nainen sukeltaa pallon perään, kun se putoaa kohti hiekkaa. Lause 2: Koirat pelaavat sulkapalloa.</w:t>
      </w:r>
    </w:p>
    <w:p>
      <w:r>
        <w:rPr>
          <w:b/>
        </w:rPr>
        <w:t xml:space="preserve">Tulos</w:t>
      </w:r>
    </w:p>
    <w:p>
      <w:r>
        <w:t xml:space="preserve">Nainen on lentopallomestaruudessa.</w:t>
      </w:r>
    </w:p>
    <w:p>
      <w:r>
        <w:rPr>
          <w:b/>
        </w:rPr>
        <w:t xml:space="preserve">Esimerkki 6.2860</w:t>
      </w:r>
    </w:p>
    <w:p>
      <w:r>
        <w:t xml:space="preserve">Lause 1: Nuori naisurheilija ampuu maalin jännittävässä jalkapallo-ottelussa. Lause 2: Jalkapalloilija juoksee kenttää pitkin.</w:t>
      </w:r>
    </w:p>
    <w:p>
      <w:r>
        <w:rPr>
          <w:b/>
        </w:rPr>
        <w:t xml:space="preserve">Tulos</w:t>
      </w:r>
    </w:p>
    <w:p>
      <w:r>
        <w:t xml:space="preserve">Jalkapalloilija tekee voittomaalin.</w:t>
      </w:r>
    </w:p>
    <w:p>
      <w:r>
        <w:rPr>
          <w:b/>
        </w:rPr>
        <w:t xml:space="preserve">Esimerkki 6.2861</w:t>
      </w:r>
    </w:p>
    <w:p>
      <w:r>
        <w:t xml:space="preserve">Lause 1: Ryhmä nuoria aikuisia kokoontuu yhteen esittämään laulun rumpujen ja kitaran kera. Lause 2: Ryhmä eläkeläisiä pelaa pokeria.</w:t>
      </w:r>
    </w:p>
    <w:p>
      <w:r>
        <w:rPr>
          <w:b/>
        </w:rPr>
        <w:t xml:space="preserve">Tulos</w:t>
      </w:r>
    </w:p>
    <w:p>
      <w:r>
        <w:t xml:space="preserve">Lavalla esiintyy bändi.</w:t>
      </w:r>
    </w:p>
    <w:p>
      <w:r>
        <w:rPr>
          <w:b/>
        </w:rPr>
        <w:t xml:space="preserve">Esimerkki 6.2862</w:t>
      </w:r>
    </w:p>
    <w:p>
      <w:r>
        <w:t xml:space="preserve">Lause 1: Duken peliasuun pukeutunut koripalloilija katsoo ylös. Lause 2: duke-pelaaja potkaisi juuri Coack K:ta pallille ja nauroi.</w:t>
      </w:r>
    </w:p>
    <w:p>
      <w:r>
        <w:rPr>
          <w:b/>
        </w:rPr>
        <w:t xml:space="preserve">Tulos</w:t>
      </w:r>
    </w:p>
    <w:p>
      <w:r>
        <w:t xml:space="preserve">Duke-pelaaja voitti juuri mestaruuden</w:t>
      </w:r>
    </w:p>
    <w:p>
      <w:r>
        <w:rPr>
          <w:b/>
        </w:rPr>
        <w:t xml:space="preserve">Esimerkki 6.2863</w:t>
      </w:r>
    </w:p>
    <w:p>
      <w:r>
        <w:t xml:space="preserve">Lause 1: Mies, jolla on sininen paita, cowboy-hattu ja ristikaulakoru, kävelee tivolin tai huvipuiston ajelulaitteen edessä. Lause 2: Intiaani keskustelee pankissa asuntolainoista.</w:t>
      </w:r>
    </w:p>
    <w:p>
      <w:r>
        <w:rPr>
          <w:b/>
        </w:rPr>
        <w:t xml:space="preserve">Tulos</w:t>
      </w:r>
    </w:p>
    <w:p>
      <w:r>
        <w:t xml:space="preserve">Cowboy-hattu ja ristikaulakoru päässään odottelee tivoliajelun edessä.</w:t>
      </w:r>
    </w:p>
    <w:p>
      <w:r>
        <w:rPr>
          <w:b/>
        </w:rPr>
        <w:t xml:space="preserve">Esimerkki 6.2864</w:t>
      </w:r>
    </w:p>
    <w:p>
      <w:r>
        <w:t xml:space="preserve">Lause 1: Nainen valkoisessa hameessa ja sinisessä topissa kurkistaa lasiovesta, jossa on suljetut kyltit. Lause 2: Nainen valkoisessa hameessa ja sinisessä topissa istuu toimistossa työtovereidensa kanssa.</w:t>
      </w:r>
    </w:p>
    <w:p>
      <w:r>
        <w:rPr>
          <w:b/>
        </w:rPr>
        <w:t xml:space="preserve">Tulos</w:t>
      </w:r>
    </w:p>
    <w:p>
      <w:r>
        <w:t xml:space="preserve">Nainen valkoisessa hameessa ja sinisessä topissa kurkistaa huonekaluliikkeen lasiovesta.</w:t>
      </w:r>
    </w:p>
    <w:p>
      <w:r>
        <w:rPr>
          <w:b/>
        </w:rPr>
        <w:t xml:space="preserve">Esimerkki 6.2865</w:t>
      </w:r>
    </w:p>
    <w:p>
      <w:r>
        <w:t xml:space="preserve">Lause 1: Mies kaivaa hiekkaa rannalla Lause 2: Mies on talossaan.</w:t>
      </w:r>
    </w:p>
    <w:p>
      <w:r>
        <w:rPr>
          <w:b/>
        </w:rPr>
        <w:t xml:space="preserve">Tulos</w:t>
      </w:r>
    </w:p>
    <w:p>
      <w:r>
        <w:t xml:space="preserve">Mies on rannalla vaarallisen myrskyn aikana.</w:t>
      </w:r>
    </w:p>
    <w:p>
      <w:r>
        <w:rPr>
          <w:b/>
        </w:rPr>
        <w:t xml:space="preserve">Esimerkki 6.2866</w:t>
      </w:r>
    </w:p>
    <w:p>
      <w:r>
        <w:t xml:space="preserve">Lause 1: Kolme ihmistä on lumessa. Lause 2: He leikkivät rannalla.</w:t>
      </w:r>
    </w:p>
    <w:p>
      <w:r>
        <w:rPr>
          <w:b/>
        </w:rPr>
        <w:t xml:space="preserve">Tulos</w:t>
      </w:r>
    </w:p>
    <w:p>
      <w:r>
        <w:t xml:space="preserve">On talvi.</w:t>
      </w:r>
    </w:p>
    <w:p>
      <w:r>
        <w:rPr>
          <w:b/>
        </w:rPr>
        <w:t xml:space="preserve">Esimerkki 6.2867</w:t>
      </w:r>
    </w:p>
    <w:p>
      <w:r>
        <w:t xml:space="preserve">Lause 1: Poika sukeltaa pää edellä vesialtaaseen, joka on sisätiloissa. Lause 2: Allas on ulkona.</w:t>
      </w:r>
    </w:p>
    <w:p>
      <w:r>
        <w:rPr>
          <w:b/>
        </w:rPr>
        <w:t xml:space="preserve">Tulos</w:t>
      </w:r>
    </w:p>
    <w:p>
      <w:r>
        <w:t xml:space="preserve">Poika harjoittelee sukellusta.</w:t>
      </w:r>
    </w:p>
    <w:p>
      <w:r>
        <w:rPr>
          <w:b/>
        </w:rPr>
        <w:t xml:space="preserve">Esimerkki 6.2868</w:t>
      </w:r>
    </w:p>
    <w:p>
      <w:r>
        <w:t xml:space="preserve">Lause 1: Kolme miestä istuu pöydän ääressä kaupan ulkopuolella ja pelaa Mahjongia. Lause 2: Kolme naista pelaa pokeria sisätiloissa.</w:t>
      </w:r>
    </w:p>
    <w:p>
      <w:r>
        <w:rPr>
          <w:b/>
        </w:rPr>
        <w:t xml:space="preserve">Tulos</w:t>
      </w:r>
    </w:p>
    <w:p>
      <w:r>
        <w:t xml:space="preserve">Kolme miestä pelaa peliä pimeässä</w:t>
      </w:r>
    </w:p>
    <w:p>
      <w:r>
        <w:rPr>
          <w:b/>
        </w:rPr>
        <w:t xml:space="preserve">Esimerkki 6.2869</w:t>
      </w:r>
    </w:p>
    <w:p>
      <w:r>
        <w:t xml:space="preserve">Lause 1: Mies pitää vauvaa lähellä. Lause 2: Mies pelaa koripalloa -</w:t>
      </w:r>
    </w:p>
    <w:p>
      <w:r>
        <w:rPr>
          <w:b/>
        </w:rPr>
        <w:t xml:space="preserve">Tulos</w:t>
      </w:r>
    </w:p>
    <w:p>
      <w:r>
        <w:t xml:space="preserve">Mies pitää lastaan sylissään</w:t>
      </w:r>
    </w:p>
    <w:p>
      <w:r>
        <w:rPr>
          <w:b/>
        </w:rPr>
        <w:t xml:space="preserve">Esimerkki 6.2870</w:t>
      </w:r>
    </w:p>
    <w:p>
      <w:r>
        <w:t xml:space="preserve">Lause 1: Vastanaineeksi vihitty pari poseeraa kuvassa, kun näkymätön mies näpelöi sulhasen hiuksia. Lause 2: Koirasta otetaan kuva.</w:t>
      </w:r>
    </w:p>
    <w:p>
      <w:r>
        <w:rPr>
          <w:b/>
        </w:rPr>
        <w:t xml:space="preserve">Tulos</w:t>
      </w:r>
    </w:p>
    <w:p>
      <w:r>
        <w:t xml:space="preserve">Valokuvaajan mielestä sulhasella on sotkuinen tukka.</w:t>
      </w:r>
    </w:p>
    <w:p>
      <w:r>
        <w:rPr>
          <w:b/>
        </w:rPr>
        <w:t xml:space="preserve">Esimerkki 6.2871</w:t>
      </w:r>
    </w:p>
    <w:p>
      <w:r>
        <w:t xml:space="preserve">Lause 1: Ihmiset katselevat pehmoleluhyllyä kadulla. Lause 2: Ihmiset katselevat eksoottisten käärmeiden hyllyä.</w:t>
      </w:r>
    </w:p>
    <w:p>
      <w:r>
        <w:rPr>
          <w:b/>
        </w:rPr>
        <w:t xml:space="preserve">Tulos</w:t>
      </w:r>
    </w:p>
    <w:p>
      <w:r>
        <w:t xml:space="preserve">Siellä on miehiä ja naisia katselemassa pehmoleluja.</w:t>
      </w:r>
    </w:p>
    <w:p>
      <w:r>
        <w:rPr>
          <w:b/>
        </w:rPr>
        <w:t xml:space="preserve">Esimerkki 6.2872</w:t>
      </w:r>
    </w:p>
    <w:p>
      <w:r>
        <w:t xml:space="preserve">Lause 1: Kaksi huppariin pukeutunutta tyttöä makaa sängyllä. Lause 2: Poika on ulkona ulkoiluttamassa koiraansa.</w:t>
      </w:r>
    </w:p>
    <w:p>
      <w:r>
        <w:rPr>
          <w:b/>
        </w:rPr>
        <w:t xml:space="preserve">Tulos</w:t>
      </w:r>
    </w:p>
    <w:p>
      <w:r>
        <w:t xml:space="preserve">Kaksi siskoa on sängyllä hupparit päällään.</w:t>
      </w:r>
    </w:p>
    <w:p>
      <w:r>
        <w:rPr>
          <w:b/>
        </w:rPr>
        <w:t xml:space="preserve">Esimerkki 6.2873</w:t>
      </w:r>
    </w:p>
    <w:p>
      <w:r>
        <w:t xml:space="preserve">Lause 1: Musta koira, jonka kaulassa on valkoinen täplä, pitää frisbeetä ja katsoo poispäin kamerasta. Lause 2: Koira hyökkää pienen lapsen kimppuun.</w:t>
      </w:r>
    </w:p>
    <w:p>
      <w:r>
        <w:rPr>
          <w:b/>
        </w:rPr>
        <w:t xml:space="preserve">Tulos</w:t>
      </w:r>
    </w:p>
    <w:p>
      <w:r>
        <w:t xml:space="preserve">Siinä on koiraeläin, joka pitää suussaan punaista frisbeetä.</w:t>
      </w:r>
    </w:p>
    <w:p>
      <w:r>
        <w:rPr>
          <w:b/>
        </w:rPr>
        <w:t xml:space="preserve">Esimerkki 6.2874</w:t>
      </w:r>
    </w:p>
    <w:p>
      <w:r>
        <w:t xml:space="preserve">Lause 1: Ihmiset kävelevät ulkona suuren aasialaistyyppisen koristeen edessä. Lause 2: Ihmiset tappelevat.</w:t>
      </w:r>
    </w:p>
    <w:p>
      <w:r>
        <w:rPr>
          <w:b/>
        </w:rPr>
        <w:t xml:space="preserve">Tulos</w:t>
      </w:r>
    </w:p>
    <w:p>
      <w:r>
        <w:t xml:space="preserve">Ihmiset ovat aasialaisessa museossa.</w:t>
      </w:r>
    </w:p>
    <w:p>
      <w:r>
        <w:rPr>
          <w:b/>
        </w:rPr>
        <w:t xml:space="preserve">Esimerkki 6.2875</w:t>
      </w:r>
    </w:p>
    <w:p>
      <w:r>
        <w:t xml:space="preserve">Lause 1: Nainen sytyttää savukkeensa jonkun sytyttimellä. Lause 2: Nainen haluaa elää pitkään.</w:t>
      </w:r>
    </w:p>
    <w:p>
      <w:r>
        <w:rPr>
          <w:b/>
        </w:rPr>
        <w:t xml:space="preserve">Tulos</w:t>
      </w:r>
    </w:p>
    <w:p>
      <w:r>
        <w:t xml:space="preserve">Nainen on hyvin epäterveellinen.</w:t>
      </w:r>
    </w:p>
    <w:p>
      <w:r>
        <w:rPr>
          <w:b/>
        </w:rPr>
        <w:t xml:space="preserve">Esimerkki 6.2876</w:t>
      </w:r>
    </w:p>
    <w:p>
      <w:r>
        <w:t xml:space="preserve">Lause 1: Punapaitainen poika kiipeää isolle kalliolle punapaitaisen miehen auttaessa häntä. Lause 2: Molemmat ovat paidattomia.</w:t>
      </w:r>
    </w:p>
    <w:p>
      <w:r>
        <w:rPr>
          <w:b/>
        </w:rPr>
        <w:t xml:space="preserve">Tulos</w:t>
      </w:r>
    </w:p>
    <w:p>
      <w:r>
        <w:t xml:space="preserve">Isä auttaa poikaansa kiipeämään.</w:t>
      </w:r>
    </w:p>
    <w:p>
      <w:r>
        <w:rPr>
          <w:b/>
        </w:rPr>
        <w:t xml:space="preserve">Esimerkki 6.2877</w:t>
      </w:r>
    </w:p>
    <w:p>
      <w:r>
        <w:t xml:space="preserve">Lause 1: Valkoiseen paitaan ja lakkiin pukeutunut vanhempi mies heiluttaa lippua, kun joukko ihmisiä seisoo hänen takanaan. Lause 2: Mustapaitainen vanha mies heiluttaa perunaa, kun ryhmä ihmisiä seisoo hänen takanaan auringon paistaessa hänen päältään.</w:t>
      </w:r>
    </w:p>
    <w:p>
      <w:r>
        <w:rPr>
          <w:b/>
        </w:rPr>
        <w:t xml:space="preserve">Tulos</w:t>
      </w:r>
    </w:p>
    <w:p>
      <w:r>
        <w:t xml:space="preserve">Valkoiseen paitaan ja lippalakkiin pukeutunut vanhempi mies heiluttaa Amerikan lippua, kun joukko ihmisiä seisoo hänen takanaan.</w:t>
      </w:r>
    </w:p>
    <w:p>
      <w:r>
        <w:rPr>
          <w:b/>
        </w:rPr>
        <w:t xml:space="preserve">Esimerkki 6.2878</w:t>
      </w:r>
    </w:p>
    <w:p>
      <w:r>
        <w:t xml:space="preserve">Lause 1: Nuori nainen, jolla on sateenvarjo kädessään, pysähtyy lumiselle tielle ja tuijottaa kameraan. Lause 2: Nainen föönaa hiuksiaan valmistautuen suureen illanviettoon kaupungilla.</w:t>
      </w:r>
    </w:p>
    <w:p>
      <w:r>
        <w:rPr>
          <w:b/>
        </w:rPr>
        <w:t xml:space="preserve">Tulos</w:t>
      </w:r>
    </w:p>
    <w:p>
      <w:r>
        <w:t xml:space="preserve">Nainen on matkalla kirkkonsa vuotuiseen jouluaaton jumalanpalvelukseen.</w:t>
      </w:r>
    </w:p>
    <w:p>
      <w:r>
        <w:rPr>
          <w:b/>
        </w:rPr>
        <w:t xml:space="preserve">Esimerkki 6.2879</w:t>
      </w:r>
    </w:p>
    <w:p>
      <w:r>
        <w:t xml:space="preserve">Lause 1: Pieni poika, jolla on poolopaita ja joka syö jotain. Lause 2: Lapsi on paidaton ja vilkuttaa äidilleen.</w:t>
      </w:r>
    </w:p>
    <w:p>
      <w:r>
        <w:rPr>
          <w:b/>
        </w:rPr>
        <w:t xml:space="preserve">Tulos</w:t>
      </w:r>
    </w:p>
    <w:p>
      <w:r>
        <w:t xml:space="preserve">Poika syö kakkua.</w:t>
      </w:r>
    </w:p>
    <w:p>
      <w:r>
        <w:rPr>
          <w:b/>
        </w:rPr>
        <w:t xml:space="preserve">Esimerkki 6.2880</w:t>
      </w:r>
    </w:p>
    <w:p>
      <w:r>
        <w:t xml:space="preserve">Lause 1: Henkilö pyöräilee kadulla ja kantaa ruokatavaroita. Lause 2: Henkilö ajaa autoa.</w:t>
      </w:r>
    </w:p>
    <w:p>
      <w:r>
        <w:rPr>
          <w:b/>
        </w:rPr>
        <w:t xml:space="preserve">Tulos</w:t>
      </w:r>
    </w:p>
    <w:p>
      <w:r>
        <w:t xml:space="preserve">Henkilö on nuori.</w:t>
      </w:r>
    </w:p>
    <w:p>
      <w:r>
        <w:rPr>
          <w:b/>
        </w:rPr>
        <w:t xml:space="preserve">Esimerkki 6.2881</w:t>
      </w:r>
    </w:p>
    <w:p>
      <w:r>
        <w:t xml:space="preserve">Lause 1: Nainen, jolla on punainen toppi, leikkaa hampurilaisen kahtia. Lause 2: Naisella on vihreä t-paita.</w:t>
      </w:r>
    </w:p>
    <w:p>
      <w:r>
        <w:rPr>
          <w:b/>
        </w:rPr>
        <w:t xml:space="preserve">Tulos</w:t>
      </w:r>
    </w:p>
    <w:p>
      <w:r>
        <w:t xml:space="preserve">Nainen, jolla on punainen toppi ja farkut, leikkaa hampurilaista.</w:t>
      </w:r>
    </w:p>
    <w:p>
      <w:r>
        <w:rPr>
          <w:b/>
        </w:rPr>
        <w:t xml:space="preserve">Esimerkki 6.2882</w:t>
      </w:r>
    </w:p>
    <w:p>
      <w:r>
        <w:t xml:space="preserve">Lause 1: Kaksi miestä korjaa drag queenin pukua. Lause 2: Useat nuoret lagit kokoontuvat korjaamaan drag queen -asujaan.</w:t>
      </w:r>
    </w:p>
    <w:p>
      <w:r>
        <w:rPr>
          <w:b/>
        </w:rPr>
        <w:t xml:space="preserve">Tulos</w:t>
      </w:r>
    </w:p>
    <w:p>
      <w:r>
        <w:t xml:space="preserve">Tanssija saa nopeasti meikkinsä kuntoon.</w:t>
      </w:r>
    </w:p>
    <w:p>
      <w:r>
        <w:rPr>
          <w:b/>
        </w:rPr>
        <w:t xml:space="preserve">Esimerkki 6.2883</w:t>
      </w:r>
    </w:p>
    <w:p>
      <w:r>
        <w:t xml:space="preserve">Lause 1: Kaksi nuorta tyttöä ajaa isolla polkupyörällä tien varressa. Lause 2: mies juo kokista</w:t>
      </w:r>
    </w:p>
    <w:p>
      <w:r>
        <w:rPr>
          <w:b/>
        </w:rPr>
        <w:t xml:space="preserve">Tulos</w:t>
      </w:r>
    </w:p>
    <w:p>
      <w:r>
        <w:t xml:space="preserve">tytöt saivat uuden pyörän</w:t>
      </w:r>
    </w:p>
    <w:p>
      <w:r>
        <w:rPr>
          <w:b/>
        </w:rPr>
        <w:t xml:space="preserve">Esimerkki 6.2884</w:t>
      </w:r>
    </w:p>
    <w:p>
      <w:r>
        <w:t xml:space="preserve">Lause 1: Valkoinen nainen vedessä, ruskeat hiukset oranssin surffilaudan takana. Lause 2: Mies seisoo rannalla.</w:t>
      </w:r>
    </w:p>
    <w:p>
      <w:r>
        <w:rPr>
          <w:b/>
        </w:rPr>
        <w:t xml:space="preserve">Tulos</w:t>
      </w:r>
    </w:p>
    <w:p>
      <w:r>
        <w:t xml:space="preserve">Nainen putoaa surffilaudalta.</w:t>
      </w:r>
    </w:p>
    <w:p>
      <w:r>
        <w:rPr>
          <w:b/>
        </w:rPr>
        <w:t xml:space="preserve">Esimerkki 6.2885</w:t>
      </w:r>
    </w:p>
    <w:p>
      <w:r>
        <w:t xml:space="preserve">Lause 1: Kaupungin suihkulähteessä kahlaa useita lapsia ja pari aikuista paljain jaloin. Lause 2: Kaupunkipuiston suihkulähde on jäässä.</w:t>
      </w:r>
    </w:p>
    <w:p>
      <w:r>
        <w:rPr>
          <w:b/>
        </w:rPr>
        <w:t xml:space="preserve">Tulos</w:t>
      </w:r>
    </w:p>
    <w:p>
      <w:r>
        <w:t xml:space="preserve">Kuumana kesäpäivänä ihmiset vierailevat puistossa.</w:t>
      </w:r>
    </w:p>
    <w:p>
      <w:r>
        <w:rPr>
          <w:b/>
        </w:rPr>
        <w:t xml:space="preserve">Esimerkki 6.2886</w:t>
      </w:r>
    </w:p>
    <w:p>
      <w:r>
        <w:t xml:space="preserve">Lause 1: Tyttö, jolla on vaaleanpunainen uimahousutoppi ja aurinkolasit, leikkii hiekassa punaiset uimahousut yllään pitävän pojan vieressä. Lause 2: Tytöllä on yllään oranssi uimapuku.</w:t>
      </w:r>
    </w:p>
    <w:p>
      <w:r>
        <w:rPr>
          <w:b/>
        </w:rPr>
        <w:t xml:space="preserve">Tulos</w:t>
      </w:r>
    </w:p>
    <w:p>
      <w:r>
        <w:t xml:space="preserve">He ovat hyviä ystäviä.</w:t>
      </w:r>
    </w:p>
    <w:p>
      <w:r>
        <w:rPr>
          <w:b/>
        </w:rPr>
        <w:t xml:space="preserve">Esimerkki 6.2887</w:t>
      </w:r>
    </w:p>
    <w:p>
      <w:r>
        <w:t xml:space="preserve">Lause 1: Joukko pukumiehiä seisoo vaaleanpunaiseen paitaan pukeutuneen luennoivan miehen ympärillä. Lause 2: Joukko ihmisiä nukkuu.</w:t>
      </w:r>
    </w:p>
    <w:p>
      <w:r>
        <w:rPr>
          <w:b/>
        </w:rPr>
        <w:t xml:space="preserve">Tulos</w:t>
      </w:r>
    </w:p>
    <w:p>
      <w:r>
        <w:t xml:space="preserve">Joukko ihmisiä seisoo miehen ympärillä</w:t>
      </w:r>
    </w:p>
    <w:p>
      <w:r>
        <w:rPr>
          <w:b/>
        </w:rPr>
        <w:t xml:space="preserve">Esimerkki 6.2888</w:t>
      </w:r>
    </w:p>
    <w:p>
      <w:r>
        <w:t xml:space="preserve">Lause 1: Sinipaitainen mies ajaa yksipyöräisellä polkupyörällä liekkikepit kädessään. Lause 2: Mies istuu väkijoukossa katsomassa.</w:t>
      </w:r>
    </w:p>
    <w:p>
      <w:r>
        <w:rPr>
          <w:b/>
        </w:rPr>
        <w:t xml:space="preserve">Tulos</w:t>
      </w:r>
    </w:p>
    <w:p>
      <w:r>
        <w:t xml:space="preserve">Miehen kädet ovat palaneet.</w:t>
      </w:r>
    </w:p>
    <w:p>
      <w:r>
        <w:rPr>
          <w:b/>
        </w:rPr>
        <w:t xml:space="preserve">Esimerkki 6.2889</w:t>
      </w:r>
    </w:p>
    <w:p>
      <w:r>
        <w:t xml:space="preserve">Lause 1: Mies kyykistyy kivien päälle mereen. Lause 2: Ihminen ui joessa.</w:t>
      </w:r>
    </w:p>
    <w:p>
      <w:r>
        <w:rPr>
          <w:b/>
        </w:rPr>
        <w:t xml:space="preserve">Tulos</w:t>
      </w:r>
    </w:p>
    <w:p>
      <w:r>
        <w:t xml:space="preserve">Henkilö lepää.</w:t>
      </w:r>
    </w:p>
    <w:p>
      <w:r>
        <w:rPr>
          <w:b/>
        </w:rPr>
        <w:t xml:space="preserve">Esimerkki 6.2890</w:t>
      </w:r>
    </w:p>
    <w:p>
      <w:r>
        <w:t xml:space="preserve">Lause 1: Mies hihaton paita päällä jongleeraa palavilla esineillä. Lause 2: Henkilö valmistelee vuotuista veroilmoitustaan...</w:t>
      </w:r>
    </w:p>
    <w:p>
      <w:r>
        <w:rPr>
          <w:b/>
        </w:rPr>
        <w:t xml:space="preserve">Tulos</w:t>
      </w:r>
    </w:p>
    <w:p>
      <w:r>
        <w:t xml:space="preserve">Mies esiintyy paikallisilla musiikkifestivaaleilla.</w:t>
      </w:r>
    </w:p>
    <w:p>
      <w:r>
        <w:rPr>
          <w:b/>
        </w:rPr>
        <w:t xml:space="preserve">Esimerkki 6.2891</w:t>
      </w:r>
    </w:p>
    <w:p>
      <w:r>
        <w:t xml:space="preserve">Lause 1: Nainen seisoo nuoren tytön takana keinussa Lause 2: Kaksi aikuista keinussa.</w:t>
      </w:r>
    </w:p>
    <w:p>
      <w:r>
        <w:rPr>
          <w:b/>
        </w:rPr>
        <w:t xml:space="preserve">Tulos</w:t>
      </w:r>
    </w:p>
    <w:p>
      <w:r>
        <w:t xml:space="preserve">Nainen työntämässä tyttöä keinuun</w:t>
      </w:r>
    </w:p>
    <w:p>
      <w:r>
        <w:rPr>
          <w:b/>
        </w:rPr>
        <w:t xml:space="preserve">Esimerkki 6.2892</w:t>
      </w:r>
    </w:p>
    <w:p>
      <w:r>
        <w:t xml:space="preserve">Lause 1: Kolme ihmistä nähdään rannalla auringonlaskun aikaan, yksi heistä hyppää. Lause 2: Neljä ihmistä on rannalla.</w:t>
      </w:r>
    </w:p>
    <w:p>
      <w:r>
        <w:rPr>
          <w:b/>
        </w:rPr>
        <w:t xml:space="preserve">Tulos</w:t>
      </w:r>
    </w:p>
    <w:p>
      <w:r>
        <w:t xml:space="preserve">Auringonlasku on kaunis.</w:t>
      </w:r>
    </w:p>
    <w:p>
      <w:r>
        <w:rPr>
          <w:b/>
        </w:rPr>
        <w:t xml:space="preserve">Esimerkki 6.2893</w:t>
      </w:r>
    </w:p>
    <w:p>
      <w:r>
        <w:t xml:space="preserve">Lause 1: Harmaapaitainen mies poraa hopeiseen tölkkiin. Lause 2: Nainen juo violetista tölkistä.</w:t>
      </w:r>
    </w:p>
    <w:p>
      <w:r>
        <w:rPr>
          <w:b/>
        </w:rPr>
        <w:t xml:space="preserve">Tulos</w:t>
      </w:r>
    </w:p>
    <w:p>
      <w:r>
        <w:t xml:space="preserve">Keksijä rakentaa uusinta projektiaan.</w:t>
      </w:r>
    </w:p>
    <w:p>
      <w:r>
        <w:rPr>
          <w:b/>
        </w:rPr>
        <w:t xml:space="preserve">Esimerkki 6.2894</w:t>
      </w:r>
    </w:p>
    <w:p>
      <w:r>
        <w:t xml:space="preserve">Lause 1: Ihmiset metsässä rautatien lähellä. Lause 2: Ihmiset ovat lentokoneen luona/</w:t>
      </w:r>
    </w:p>
    <w:p>
      <w:r>
        <w:rPr>
          <w:b/>
        </w:rPr>
        <w:t xml:space="preserve">Tulos</w:t>
      </w:r>
    </w:p>
    <w:p>
      <w:r>
        <w:t xml:space="preserve">Ihmiset ovat junan vieressä.</w:t>
      </w:r>
    </w:p>
    <w:p>
      <w:r>
        <w:rPr>
          <w:b/>
        </w:rPr>
        <w:t xml:space="preserve">Esimerkki 6.2895</w:t>
      </w:r>
    </w:p>
    <w:p>
      <w:r>
        <w:t xml:space="preserve">Lause 1: Tyttö tekee spagaattia ilmassa puiden edessä. Lause 2: Tyttö nukkuu.</w:t>
      </w:r>
    </w:p>
    <w:p>
      <w:r>
        <w:rPr>
          <w:b/>
        </w:rPr>
        <w:t xml:space="preserve">Tulos</w:t>
      </w:r>
    </w:p>
    <w:p>
      <w:r>
        <w:t xml:space="preserve">Tyttö on ilmassa</w:t>
      </w:r>
    </w:p>
    <w:p>
      <w:r>
        <w:rPr>
          <w:b/>
        </w:rPr>
        <w:t xml:space="preserve">Esimerkki 6.2896</w:t>
      </w:r>
    </w:p>
    <w:p>
      <w:r>
        <w:t xml:space="preserve">Lause 1: Mies, jolla on keppi vasemmassa kädessään pellolla Lause 2: Nainen, jolla on keppi vasemmassa kädessään pellolla.</w:t>
      </w:r>
    </w:p>
    <w:p>
      <w:r>
        <w:rPr>
          <w:b/>
        </w:rPr>
        <w:t xml:space="preserve">Tulos</w:t>
      </w:r>
    </w:p>
    <w:p>
      <w:r>
        <w:t xml:space="preserve">Surullinen mies, jolla on keppi vasemmassa kädessään pellolla...</w:t>
      </w:r>
    </w:p>
    <w:p>
      <w:r>
        <w:rPr>
          <w:b/>
        </w:rPr>
        <w:t xml:space="preserve">Esimerkki 6.2897</w:t>
      </w:r>
    </w:p>
    <w:p>
      <w:r>
        <w:t xml:space="preserve">Lause 1: Ryhmä mustia lapsia istuu luokassa punaisten pulpettien takana. Lause 2: Ryhmä mustia lapsia leikkii leikkiä puistossa.</w:t>
      </w:r>
    </w:p>
    <w:p>
      <w:r>
        <w:rPr>
          <w:b/>
        </w:rPr>
        <w:t xml:space="preserve">Tulos</w:t>
      </w:r>
    </w:p>
    <w:p>
      <w:r>
        <w:t xml:space="preserve">Ryhmä lapsia kuuntelee opettajan puhetta.</w:t>
      </w:r>
    </w:p>
    <w:p>
      <w:r>
        <w:rPr>
          <w:b/>
        </w:rPr>
        <w:t xml:space="preserve">Esimerkki 6.2898</w:t>
      </w:r>
    </w:p>
    <w:p>
      <w:r>
        <w:t xml:space="preserve">Lause 1: Paljon ihmisiä uimapuvuissa veneessä ja ilmatäytteisillä lautoilla. Lause 2: Risteilyalus on täynnä ihmisiä uimapuvuissa.</w:t>
      </w:r>
    </w:p>
    <w:p>
      <w:r>
        <w:rPr>
          <w:b/>
        </w:rPr>
        <w:t xml:space="preserve">Tulos</w:t>
      </w:r>
    </w:p>
    <w:p>
      <w:r>
        <w:t xml:space="preserve">Juhlijat kelluvat jokea pitkin.</w:t>
      </w:r>
    </w:p>
    <w:p>
      <w:r>
        <w:rPr>
          <w:b/>
        </w:rPr>
        <w:t xml:space="preserve">Esimerkki 6.2899</w:t>
      </w:r>
    </w:p>
    <w:p>
      <w:r>
        <w:t xml:space="preserve">Lause 1: Kolme naispuolista tanssijaa synkronoi lavalla, kun he taivuttavat vasenta polveaan ylöspäin yhtä aikaa. Lause 2: Kaksi miestä tanssii lavalla.</w:t>
      </w:r>
    </w:p>
    <w:p>
      <w:r>
        <w:rPr>
          <w:b/>
        </w:rPr>
        <w:t xml:space="preserve">Tulos</w:t>
      </w:r>
    </w:p>
    <w:p>
      <w:r>
        <w:t xml:space="preserve">aasialaiset naiset tanssivat noh</w:t>
      </w:r>
    </w:p>
    <w:p>
      <w:r>
        <w:rPr>
          <w:b/>
        </w:rPr>
        <w:t xml:space="preserve">Esimerkki 6.2900</w:t>
      </w:r>
    </w:p>
    <w:p>
      <w:r>
        <w:t xml:space="preserve">Lause 1: Valkoiseen paitaan pukeutunut luistelijanainen luistelee rataa pitkin muiden katsellessa. Lause 2: mies luistelee</w:t>
      </w:r>
    </w:p>
    <w:p>
      <w:r>
        <w:rPr>
          <w:b/>
        </w:rPr>
        <w:t xml:space="preserve">Tulos</w:t>
      </w:r>
    </w:p>
    <w:p>
      <w:r>
        <w:t xml:space="preserve">nuorempi nainen luistelee</w:t>
      </w:r>
    </w:p>
    <w:p>
      <w:r>
        <w:rPr>
          <w:b/>
        </w:rPr>
        <w:t xml:space="preserve">Esimerkki 6.2901</w:t>
      </w:r>
    </w:p>
    <w:p>
      <w:r>
        <w:t xml:space="preserve">Lause 1: Mies makaa hiekassa lehmän vieressä. Lause 2: Mies juoksee lehmänsä kanssa...</w:t>
      </w:r>
    </w:p>
    <w:p>
      <w:r>
        <w:rPr>
          <w:b/>
        </w:rPr>
        <w:t xml:space="preserve">Tulos</w:t>
      </w:r>
    </w:p>
    <w:p>
      <w:r>
        <w:t xml:space="preserve">Mies ja lehmä rannalla</w:t>
      </w:r>
    </w:p>
    <w:p>
      <w:r>
        <w:rPr>
          <w:b/>
        </w:rPr>
        <w:t xml:space="preserve">Esimerkki 6.2902</w:t>
      </w:r>
    </w:p>
    <w:p>
      <w:r>
        <w:t xml:space="preserve">Lause 1: Ihmiset tanssivat huoneessa, jonka seinällä roikkuu Britannian lippu. Lause 2: Ihmiset istuvat lattialla huoneessa.</w:t>
      </w:r>
    </w:p>
    <w:p>
      <w:r>
        <w:rPr>
          <w:b/>
        </w:rPr>
        <w:t xml:space="preserve">Tulos</w:t>
      </w:r>
    </w:p>
    <w:p>
      <w:r>
        <w:t xml:space="preserve">Ihmiset tanssivat tangoa tanssisalissa.</w:t>
      </w:r>
    </w:p>
    <w:p>
      <w:r>
        <w:rPr>
          <w:b/>
        </w:rPr>
        <w:t xml:space="preserve">Esimerkki 6.2903</w:t>
      </w:r>
    </w:p>
    <w:p>
      <w:r>
        <w:t xml:space="preserve">Lause 1: Vanha rouva myy lippuja ihmisille Lause 2: Vanha rouva ostaa huutonetistä arpalipun.</w:t>
      </w:r>
    </w:p>
    <w:p>
      <w:r>
        <w:rPr>
          <w:b/>
        </w:rPr>
        <w:t xml:space="preserve">Tulos</w:t>
      </w:r>
    </w:p>
    <w:p>
      <w:r>
        <w:t xml:space="preserve">Iäkäs nainen myy arpalippuja kerätäkseen rahaa hyväntekeväisyyteen.</w:t>
      </w:r>
    </w:p>
    <w:p>
      <w:r>
        <w:rPr>
          <w:b/>
        </w:rPr>
        <w:t xml:space="preserve">Esimerkki 6.2904</w:t>
      </w:r>
    </w:p>
    <w:p>
      <w:r>
        <w:t xml:space="preserve">Lause 1: Vuorten yllä on kaunis auringonlasku. Lause 2: Pimeänä yönä tapahtuu kauhea onnettomuus.</w:t>
      </w:r>
    </w:p>
    <w:p>
      <w:r>
        <w:rPr>
          <w:b/>
        </w:rPr>
        <w:t xml:space="preserve">Tulos</w:t>
      </w:r>
    </w:p>
    <w:p>
      <w:r>
        <w:t xml:space="preserve">Taivas on vaaleanpunainen auringon laskiessa vuorten ylle.</w:t>
      </w:r>
    </w:p>
    <w:p>
      <w:r>
        <w:rPr>
          <w:b/>
        </w:rPr>
        <w:t xml:space="preserve">Esimerkki 6.2905</w:t>
      </w:r>
    </w:p>
    <w:p>
      <w:r>
        <w:t xml:space="preserve">Lause 1: Mies seisoo kassalla. Lause 2: Mies kävelee ruokakaupan käytävillä.</w:t>
      </w:r>
    </w:p>
    <w:p>
      <w:r>
        <w:rPr>
          <w:b/>
        </w:rPr>
        <w:t xml:space="preserve">Tulos</w:t>
      </w:r>
    </w:p>
    <w:p>
      <w:r>
        <w:t xml:space="preserve">Mies on ostoksilla ruokakaupassa.</w:t>
      </w:r>
    </w:p>
    <w:p>
      <w:r>
        <w:rPr>
          <w:b/>
        </w:rPr>
        <w:t xml:space="preserve">Esimerkki 6.2906</w:t>
      </w:r>
    </w:p>
    <w:p>
      <w:r>
        <w:t xml:space="preserve">Lause 1: Nukkea kantava nainen kävelee jalkakäytävällä ja puhuu matkapuhelimeen. Lause 2: Nainen kävelee katua pitkin ja puhuu itsekseen.</w:t>
      </w:r>
    </w:p>
    <w:p>
      <w:r>
        <w:rPr>
          <w:b/>
        </w:rPr>
        <w:t xml:space="preserve">Tulos</w:t>
      </w:r>
    </w:p>
    <w:p>
      <w:r>
        <w:t xml:space="preserve">Nainen puhuu puhelimessa ystävänsä kanssa samalla, kun hän kantaa mallinukkea tavarataloon.</w:t>
      </w:r>
    </w:p>
    <w:p>
      <w:r>
        <w:rPr>
          <w:b/>
        </w:rPr>
        <w:t xml:space="preserve">Esimerkki 6.2907</w:t>
      </w:r>
    </w:p>
    <w:p>
      <w:r>
        <w:t xml:space="preserve">Lause 1: Lumilautailija tasapainoilee esteen päällä, taustalla kirkas valo, kun hän lumilautailee yöllä. Lause 2: Lumilautailija kaatuu ja liukuu mäkeä alas.</w:t>
      </w:r>
    </w:p>
    <w:p>
      <w:r>
        <w:rPr>
          <w:b/>
        </w:rPr>
        <w:t xml:space="preserve">Tulos</w:t>
      </w:r>
    </w:p>
    <w:p>
      <w:r>
        <w:t xml:space="preserve">Lumilautailija on Whistler BC:ssä.</w:t>
      </w:r>
    </w:p>
    <w:p>
      <w:r>
        <w:rPr>
          <w:b/>
        </w:rPr>
        <w:t xml:space="preserve">Esimerkki 6.2908</w:t>
      </w:r>
    </w:p>
    <w:p>
      <w:r>
        <w:t xml:space="preserve">Lause 1: Mies tarkistaa sinisiä lenkkareitaan kahden keskustelevan miehen vieressä. Lause 2: nainen syö kakkua</w:t>
      </w:r>
    </w:p>
    <w:p>
      <w:r>
        <w:rPr>
          <w:b/>
        </w:rPr>
        <w:t xml:space="preserve">Tulos</w:t>
      </w:r>
    </w:p>
    <w:p>
      <w:r>
        <w:t xml:space="preserve">koripalloilija valmistautuu peliin</w:t>
      </w:r>
    </w:p>
    <w:p>
      <w:r>
        <w:rPr>
          <w:b/>
        </w:rPr>
        <w:t xml:space="preserve">Esimerkki 6.2909</w:t>
      </w:r>
    </w:p>
    <w:p>
      <w:r>
        <w:t xml:space="preserve">Lause 1: Mies ja lapsi ajavat punaisella moottoripyörällä. Lause 2: koira jahtaa lintua</w:t>
      </w:r>
    </w:p>
    <w:p>
      <w:r>
        <w:rPr>
          <w:b/>
        </w:rPr>
        <w:t xml:space="preserve">Tulos</w:t>
      </w:r>
    </w:p>
    <w:p>
      <w:r>
        <w:t xml:space="preserve">he saivat juuri uuden pyörän</w:t>
      </w:r>
    </w:p>
    <w:p>
      <w:r>
        <w:rPr>
          <w:b/>
        </w:rPr>
        <w:t xml:space="preserve">Esimerkki 6.2910</w:t>
      </w:r>
    </w:p>
    <w:p>
      <w:r>
        <w:t xml:space="preserve">Lause 1: Kaveri ajaa todella kovaa motocrossissa. Lause 2: Tyttö katsoo televisiosta Tuhkimoa.</w:t>
      </w:r>
    </w:p>
    <w:p>
      <w:r>
        <w:rPr>
          <w:b/>
        </w:rPr>
        <w:t xml:space="preserve">Tulos</w:t>
      </w:r>
    </w:p>
    <w:p>
      <w:r>
        <w:t xml:space="preserve">Kaveri ajaa motocross-kisassa kovaa.</w:t>
      </w:r>
    </w:p>
    <w:p>
      <w:r>
        <w:rPr>
          <w:b/>
        </w:rPr>
        <w:t xml:space="preserve">Esimerkki 6.2911</w:t>
      </w:r>
    </w:p>
    <w:p>
      <w:r>
        <w:t xml:space="preserve">Lause 1: vanha nainen kävelee kadulla. Lause 2: Nuori ihminen istuu tuolilla.</w:t>
      </w:r>
    </w:p>
    <w:p>
      <w:r>
        <w:rPr>
          <w:b/>
        </w:rPr>
        <w:t xml:space="preserve">Tulos</w:t>
      </w:r>
    </w:p>
    <w:p>
      <w:r>
        <w:t xml:space="preserve">Vanha nainen kävelee töihin.</w:t>
      </w:r>
    </w:p>
    <w:p>
      <w:r>
        <w:rPr>
          <w:b/>
        </w:rPr>
        <w:t xml:space="preserve">Esimerkki 6.2912</w:t>
      </w:r>
    </w:p>
    <w:p>
      <w:r>
        <w:t xml:space="preserve">Lause 1: iso nainen seisoo kadulla. Lause 2: Nainen on erittäin hyväkuntoinen.</w:t>
      </w:r>
    </w:p>
    <w:p>
      <w:r>
        <w:rPr>
          <w:b/>
        </w:rPr>
        <w:t xml:space="preserve">Tulos</w:t>
      </w:r>
    </w:p>
    <w:p>
      <w:r>
        <w:t xml:space="preserve">Hän odottaa ystävää.</w:t>
      </w:r>
    </w:p>
    <w:p>
      <w:r>
        <w:rPr>
          <w:b/>
        </w:rPr>
        <w:t xml:space="preserve">Esimerkki 6.2913</w:t>
      </w:r>
    </w:p>
    <w:p>
      <w:r>
        <w:t xml:space="preserve">Lause 1: Punakultaiseen mekkoon pukeutunut intialaisnainen polvistuu kahden pienen lapsen kanssa. Lause 2: Nainen seisoo kirkon vieressä.</w:t>
      </w:r>
    </w:p>
    <w:p>
      <w:r>
        <w:rPr>
          <w:b/>
        </w:rPr>
        <w:t xml:space="preserve">Tulos</w:t>
      </w:r>
    </w:p>
    <w:p>
      <w:r>
        <w:t xml:space="preserve">Nainen polvistuu talossa lastensa vieressä.</w:t>
      </w:r>
    </w:p>
    <w:p>
      <w:r>
        <w:rPr>
          <w:b/>
        </w:rPr>
        <w:t xml:space="preserve">Esimerkki 6.2914</w:t>
      </w:r>
    </w:p>
    <w:p>
      <w:r>
        <w:t xml:space="preserve">Lause 1: Pitkä ruskeaan takkiin pukeutunut mies seisoo limenvihreään takkiin pukeutuneen henkilön edessä. Lause 2: Yksin seisoo siniseen takkiin pukeutunut mies.</w:t>
      </w:r>
    </w:p>
    <w:p>
      <w:r>
        <w:rPr>
          <w:b/>
        </w:rPr>
        <w:t xml:space="preserve">Tulos</w:t>
      </w:r>
    </w:p>
    <w:p>
      <w:r>
        <w:t xml:space="preserve">Mies ja nainen seisovat lähellä toisiaan</w:t>
      </w:r>
    </w:p>
    <w:p>
      <w:r>
        <w:rPr>
          <w:b/>
        </w:rPr>
        <w:t xml:space="preserve">Esimerkki 6.2915</w:t>
      </w:r>
    </w:p>
    <w:p>
      <w:r>
        <w:t xml:space="preserve">Lause 1: Pikkupoika pitelee päätään katsellessaan auto-onnettomuuden romua ulkona. Lause 2: pieni poika kävelee kouluun.</w:t>
      </w:r>
    </w:p>
    <w:p>
      <w:r>
        <w:rPr>
          <w:b/>
        </w:rPr>
        <w:t xml:space="preserve">Tulos</w:t>
      </w:r>
    </w:p>
    <w:p>
      <w:r>
        <w:t xml:space="preserve">pieni poika on hyvin järkyttynyt</w:t>
      </w:r>
    </w:p>
    <w:p>
      <w:r>
        <w:rPr>
          <w:b/>
        </w:rPr>
        <w:t xml:space="preserve">Esimerkki 6.2916</w:t>
      </w:r>
    </w:p>
    <w:p>
      <w:r>
        <w:t xml:space="preserve">Lause 1: Valkoiseen hattuun pukeutunut mies ajaa punaisella mönkijällä maastossa. Lause 2: Mies ajaa moottoripyörällä.</w:t>
      </w:r>
    </w:p>
    <w:p>
      <w:r>
        <w:rPr>
          <w:b/>
        </w:rPr>
        <w:t xml:space="preserve">Tulos</w:t>
      </w:r>
    </w:p>
    <w:p>
      <w:r>
        <w:t xml:space="preserve">Puistossa on mies.</w:t>
      </w:r>
    </w:p>
    <w:p>
      <w:r>
        <w:rPr>
          <w:b/>
        </w:rPr>
        <w:t xml:space="preserve">Esimerkki 6.2917</w:t>
      </w:r>
    </w:p>
    <w:p>
      <w:r>
        <w:t xml:space="preserve">Lause 1: Kaksi miestä päättää, mitä tehdä esteenä olevalle kaatuneelle oksalle. Lause 2: Kaksi naista seisoo kaatuneen oksan vieressä.</w:t>
      </w:r>
    </w:p>
    <w:p>
      <w:r>
        <w:rPr>
          <w:b/>
        </w:rPr>
        <w:t xml:space="preserve">Tulos</w:t>
      </w:r>
    </w:p>
    <w:p>
      <w:r>
        <w:t xml:space="preserve">Kaksi miestä seisoo kaatuneen oksan vieressä yrittäen siirtää sitä kulkemaan.</w:t>
      </w:r>
    </w:p>
    <w:p>
      <w:r>
        <w:rPr>
          <w:b/>
        </w:rPr>
        <w:t xml:space="preserve">Esimerkki 6.2918</w:t>
      </w:r>
    </w:p>
    <w:p>
      <w:r>
        <w:t xml:space="preserve">Lause 1: Vauva nukkuu sairaalassa pinnasängyssä. Lause 2: Vauva nukkuu lattialla sairaalassa.</w:t>
      </w:r>
    </w:p>
    <w:p>
      <w:r>
        <w:rPr>
          <w:b/>
        </w:rPr>
        <w:t xml:space="preserve">Tulos</w:t>
      </w:r>
    </w:p>
    <w:p>
      <w:r>
        <w:t xml:space="preserve">Vastasyntynyt nukkuu pinnasängyssä sairaalassa.</w:t>
      </w:r>
    </w:p>
    <w:p>
      <w:r>
        <w:rPr>
          <w:b/>
        </w:rPr>
        <w:t xml:space="preserve">Esimerkki 6.2919</w:t>
      </w:r>
    </w:p>
    <w:p>
      <w:r>
        <w:t xml:space="preserve">Lause 1: Kaksi nuorta naista puhuu ravintolassa. Lause 2: Kaksi vanhaa naista puhuu ruokakaupassa.</w:t>
      </w:r>
    </w:p>
    <w:p>
      <w:r>
        <w:rPr>
          <w:b/>
        </w:rPr>
        <w:t xml:space="preserve">Tulos</w:t>
      </w:r>
    </w:p>
    <w:p>
      <w:r>
        <w:t xml:space="preserve">Kaksi naista keskustelemassa Olive Gardenissa.</w:t>
      </w:r>
    </w:p>
    <w:p>
      <w:r>
        <w:rPr>
          <w:b/>
        </w:rPr>
        <w:t xml:space="preserve">Esimerkki 6.2920</w:t>
      </w:r>
    </w:p>
    <w:p>
      <w:r>
        <w:t xml:space="preserve">Lause 1: Farkkuihin ja siniseen paitaan pukeutunut parrakas mies on ulkona pitelemässä kädessään julistetaululle maalattua sateenkaarinorsua. Lause 2: Parrakas mies on ulkona pitelemässä kädessään kirahvia \</w:t>
      </w:r>
    </w:p>
    <w:p>
      <w:r>
        <w:rPr>
          <w:b/>
        </w:rPr>
        <w:t xml:space="preserve">Tulos</w:t>
      </w:r>
    </w:p>
    <w:p>
      <w:r>
        <w:t xml:space="preserve">Parrakas mies on ulkona puistossa.</w:t>
      </w:r>
    </w:p>
    <w:p>
      <w:r>
        <w:rPr>
          <w:b/>
        </w:rPr>
        <w:t xml:space="preserve">Esimerkki 6.2921</w:t>
      </w:r>
    </w:p>
    <w:p>
      <w:r>
        <w:t xml:space="preserve">Lause 1: Mies kävelee sadetakki päällään. Lause 2: Nainen kävelee.</w:t>
      </w:r>
    </w:p>
    <w:p>
      <w:r>
        <w:rPr>
          <w:b/>
        </w:rPr>
        <w:t xml:space="preserve">Tulos</w:t>
      </w:r>
    </w:p>
    <w:p>
      <w:r>
        <w:t xml:space="preserve">Mies kävelee sateessa.</w:t>
      </w:r>
    </w:p>
    <w:p>
      <w:r>
        <w:rPr>
          <w:b/>
        </w:rPr>
        <w:t xml:space="preserve">Esimerkki 6.2922</w:t>
      </w:r>
    </w:p>
    <w:p>
      <w:r>
        <w:t xml:space="preserve">Lause 1: Ryhmä retkeilijöitä on ryhmittynyt harmaaseen kalliomaastoon, joka rajoittuu jäätikön sinertävän valkoiseen jäähän. Lause 2: Jääkarhu tuli paikalle ja söi ihmiset.</w:t>
      </w:r>
    </w:p>
    <w:p>
      <w:r>
        <w:rPr>
          <w:b/>
        </w:rPr>
        <w:t xml:space="preserve">Tulos</w:t>
      </w:r>
    </w:p>
    <w:p>
      <w:r>
        <w:t xml:space="preserve">Retkeilijät levähtävät vaellukselta.</w:t>
      </w:r>
    </w:p>
    <w:p>
      <w:r>
        <w:rPr>
          <w:b/>
        </w:rPr>
        <w:t xml:space="preserve">Esimerkki 6.2923</w:t>
      </w:r>
    </w:p>
    <w:p>
      <w:r>
        <w:t xml:space="preserve">Lause 1: Kaksi pientä poikaa on nurmikolla. Lause 2: Kukaan ei ole ruohikolla.</w:t>
      </w:r>
    </w:p>
    <w:p>
      <w:r>
        <w:rPr>
          <w:b/>
        </w:rPr>
        <w:t xml:space="preserve">Tulos</w:t>
      </w:r>
    </w:p>
    <w:p>
      <w:r>
        <w:t xml:space="preserve">Hauskat lapset ruohikolla</w:t>
      </w:r>
    </w:p>
    <w:p>
      <w:r>
        <w:rPr>
          <w:b/>
        </w:rPr>
        <w:t xml:space="preserve">Esimerkki 6.2924</w:t>
      </w:r>
    </w:p>
    <w:p>
      <w:r>
        <w:t xml:space="preserve">Lause 1: Ruskea koira, suu auki, juoksee kohti kameraa metsäisellä alueella. Lause 2: koira nukkuu metsässä.</w:t>
      </w:r>
    </w:p>
    <w:p>
      <w:r>
        <w:rPr>
          <w:b/>
        </w:rPr>
        <w:t xml:space="preserve">Tulos</w:t>
      </w:r>
    </w:p>
    <w:p>
      <w:r>
        <w:t xml:space="preserve">koira juoksee puremaan valokuvaajaa</w:t>
      </w:r>
    </w:p>
    <w:p>
      <w:r>
        <w:rPr>
          <w:b/>
        </w:rPr>
        <w:t xml:space="preserve">Esimerkki 6.2925</w:t>
      </w:r>
    </w:p>
    <w:p>
      <w:r>
        <w:t xml:space="preserve">Lause 1: Mies pitää juomaa kädessään, ja toinen mies juo lasista, samalla kun molemmat tekevät hassuja ilmeitä. Lause 2: Kaksi miestä keskustelee vakavasti.</w:t>
      </w:r>
    </w:p>
    <w:p>
      <w:r>
        <w:rPr>
          <w:b/>
        </w:rPr>
        <w:t xml:space="preserve">Tulos</w:t>
      </w:r>
    </w:p>
    <w:p>
      <w:r>
        <w:t xml:space="preserve">Kaksi miestä yrittää nähdä, kumpi nauraa ensin.</w:t>
      </w:r>
    </w:p>
    <w:p>
      <w:r>
        <w:rPr>
          <w:b/>
        </w:rPr>
        <w:t xml:space="preserve">Esimerkki 6.2926</w:t>
      </w:r>
    </w:p>
    <w:p>
      <w:r>
        <w:t xml:space="preserve">Lause 1: Mies pitelee kuppi kädessään grillatessaan hotdogeja. Lause 2: Hiiri juoksee pitkin lattiaa.</w:t>
      </w:r>
    </w:p>
    <w:p>
      <w:r>
        <w:rPr>
          <w:b/>
        </w:rPr>
        <w:t xml:space="preserve">Tulos</w:t>
      </w:r>
    </w:p>
    <w:p>
      <w:r>
        <w:t xml:space="preserve">Mies siemailee cocktailejaan grillatessaan naapuruston grillijuhlissa.</w:t>
      </w:r>
    </w:p>
    <w:p>
      <w:r>
        <w:rPr>
          <w:b/>
        </w:rPr>
        <w:t xml:space="preserve">Esimerkki 6.2927</w:t>
      </w:r>
    </w:p>
    <w:p>
      <w:r>
        <w:t xml:space="preserve">Lause 1: Baseball-pelaaja juoksee heittämään palloa joukkuetoverille. Lause 2: koira hyppää</w:t>
      </w:r>
    </w:p>
    <w:p>
      <w:r>
        <w:rPr>
          <w:b/>
        </w:rPr>
        <w:t xml:space="preserve">Tulos</w:t>
      </w:r>
    </w:p>
    <w:p>
      <w:r>
        <w:t xml:space="preserve">giants pelaaja heittää</w:t>
      </w:r>
    </w:p>
    <w:p>
      <w:r>
        <w:rPr>
          <w:b/>
        </w:rPr>
        <w:t xml:space="preserve">Esimerkki 6.2928</w:t>
      </w:r>
    </w:p>
    <w:p>
      <w:r>
        <w:t xml:space="preserve">Lause 1: Ihmiset seisovat ulkona valmistautumassa konserttiin. Lause 2: Ihmiset seisovat jonossa odottamassa vuoristorataan pääsyä.</w:t>
      </w:r>
    </w:p>
    <w:p>
      <w:r>
        <w:rPr>
          <w:b/>
        </w:rPr>
        <w:t xml:space="preserve">Tulos</w:t>
      </w:r>
    </w:p>
    <w:p>
      <w:r>
        <w:t xml:space="preserve">Lapset odottavat koulun konsertin alkamista</w:t>
      </w:r>
    </w:p>
    <w:p>
      <w:r>
        <w:rPr>
          <w:b/>
        </w:rPr>
        <w:t xml:space="preserve">Esimerkki 6.2929</w:t>
      </w:r>
    </w:p>
    <w:p>
      <w:r>
        <w:t xml:space="preserve">Lause 1: Mies saa suurta ilmaa pitämällä kiinni köydestä wakeboardingin aikana. Lause 2: Mies saa suuren ilmamäärän ilman köyttä ja nousee matalalle Maan kiertoradalle wakeboardillaan.</w:t>
      </w:r>
    </w:p>
    <w:p>
      <w:r>
        <w:rPr>
          <w:b/>
        </w:rPr>
        <w:t xml:space="preserve">Tulos</w:t>
      </w:r>
    </w:p>
    <w:p>
      <w:r>
        <w:t xml:space="preserve">Wakeboarder-ammattilainen tekee komean temppuennätyksen eniten ilmaa kestäneestä ajasta.</w:t>
      </w:r>
    </w:p>
    <w:p>
      <w:r>
        <w:rPr>
          <w:b/>
        </w:rPr>
        <w:t xml:space="preserve">Esimerkki 6.2930</w:t>
      </w:r>
    </w:p>
    <w:p>
      <w:r>
        <w:t xml:space="preserve">Lause 1: Tämä mies nukkuu veneessä. Lause 2: Tämä mies kelaa jättiläiskalaa veneestään.</w:t>
      </w:r>
    </w:p>
    <w:p>
      <w:r>
        <w:rPr>
          <w:b/>
        </w:rPr>
        <w:t xml:space="preserve">Tulos</w:t>
      </w:r>
    </w:p>
    <w:p>
      <w:r>
        <w:t xml:space="preserve">Tämä vene ajautuu veteen.</w:t>
      </w:r>
    </w:p>
    <w:p>
      <w:r>
        <w:rPr>
          <w:b/>
        </w:rPr>
        <w:t xml:space="preserve">Esimerkki 6.2931</w:t>
      </w:r>
    </w:p>
    <w:p>
      <w:r>
        <w:t xml:space="preserve">Lause 1: Mies tähtää kiväärillä ja koira seisoo hänen vieressään. Lause 2: Kaksi lasta leikkii palloa kadulla.</w:t>
      </w:r>
    </w:p>
    <w:p>
      <w:r>
        <w:rPr>
          <w:b/>
        </w:rPr>
        <w:t xml:space="preserve">Tulos</w:t>
      </w:r>
    </w:p>
    <w:p>
      <w:r>
        <w:t xml:space="preserve">Vanha mies ampuu mustalla aseella hirveä, kun hänen kultainen noutajansa istuu hänen vierellään.</w:t>
      </w:r>
    </w:p>
    <w:p>
      <w:r>
        <w:rPr>
          <w:b/>
        </w:rPr>
        <w:t xml:space="preserve">Esimerkki 6.2932</w:t>
      </w:r>
    </w:p>
    <w:p>
      <w:r>
        <w:t xml:space="preserve">Lause 1: Mies tikkailla maalaamassa tiilirakennusta siniseksi. Lause 2: Mies maalaa vajan mustaksi.</w:t>
      </w:r>
    </w:p>
    <w:p>
      <w:r>
        <w:rPr>
          <w:b/>
        </w:rPr>
        <w:t xml:space="preserve">Tulos</w:t>
      </w:r>
    </w:p>
    <w:p>
      <w:r>
        <w:t xml:space="preserve">Rakennusta maalaa pitkä mies.</w:t>
      </w:r>
    </w:p>
    <w:p>
      <w:r>
        <w:rPr>
          <w:b/>
        </w:rPr>
        <w:t xml:space="preserve">Esimerkki 6.2933</w:t>
      </w:r>
    </w:p>
    <w:p>
      <w:r>
        <w:t xml:space="preserve">Lause 1: Kolme miestä istuu puistonpenkillä. Lause 2: Kolme miestä kävelee penkin ohi.</w:t>
      </w:r>
    </w:p>
    <w:p>
      <w:r>
        <w:rPr>
          <w:b/>
        </w:rPr>
        <w:t xml:space="preserve">Tulos</w:t>
      </w:r>
    </w:p>
    <w:p>
      <w:r>
        <w:t xml:space="preserve">Nämä kolme miestä tuntevat toisensa</w:t>
      </w:r>
    </w:p>
    <w:p>
      <w:r>
        <w:rPr>
          <w:b/>
        </w:rPr>
        <w:t xml:space="preserve">Esimerkki 6.2934</w:t>
      </w:r>
    </w:p>
    <w:p>
      <w:r>
        <w:t xml:space="preserve">Lause 1: Nämä koirat näyttävät ulvovan ulkona lumessa. Lause 2: Koirat nukkuvat mökin sisällä nuotion ääressä.</w:t>
      </w:r>
    </w:p>
    <w:p>
      <w:r>
        <w:rPr>
          <w:b/>
        </w:rPr>
        <w:t xml:space="preserve">Tulos</w:t>
      </w:r>
    </w:p>
    <w:p>
      <w:r>
        <w:t xml:space="preserve">Siellä koirat ulvovat kuuta.</w:t>
      </w:r>
    </w:p>
    <w:p>
      <w:r>
        <w:rPr>
          <w:b/>
        </w:rPr>
        <w:t xml:space="preserve">Esimerkki 6.2935</w:t>
      </w:r>
    </w:p>
    <w:p>
      <w:r>
        <w:t xml:space="preserve">Lause 1: Hopeaseppä työskentelee kuuman metallin kanssa. Lause 2: Kirjanpitäjä raaputtaa numeroita yritykselleen.</w:t>
      </w:r>
    </w:p>
    <w:p>
      <w:r>
        <w:rPr>
          <w:b/>
        </w:rPr>
        <w:t xml:space="preserve">Tulos</w:t>
      </w:r>
    </w:p>
    <w:p>
      <w:r>
        <w:t xml:space="preserve">Hopeaseppä työstää kuumaa hopeaa korujen valmistamiseksi.</w:t>
      </w:r>
    </w:p>
    <w:p>
      <w:r>
        <w:rPr>
          <w:b/>
        </w:rPr>
        <w:t xml:space="preserve">Esimerkki 6.2936</w:t>
      </w:r>
    </w:p>
    <w:p>
      <w:r>
        <w:t xml:space="preserve">Lause 1: Mies Adidaksen urheilukassi kävelemässä jalkakäytävällä. Lause 2: Mies tekee puutarhatöitä.</w:t>
      </w:r>
    </w:p>
    <w:p>
      <w:r>
        <w:rPr>
          <w:b/>
        </w:rPr>
        <w:t xml:space="preserve">Tulos</w:t>
      </w:r>
    </w:p>
    <w:p>
      <w:r>
        <w:t xml:space="preserve">Mies on menossa kuntosalille.</w:t>
      </w:r>
    </w:p>
    <w:p>
      <w:r>
        <w:rPr>
          <w:b/>
        </w:rPr>
        <w:t xml:space="preserve">Esimerkki 6.2937</w:t>
      </w:r>
    </w:p>
    <w:p>
      <w:r>
        <w:t xml:space="preserve">Lause 1: Valkoiseen v-kaula-aukkoiseen paitaan pukeutunut nainen nauttii ateriaa ulkona. Lause 2: Nainen syö ravintolassa.</w:t>
      </w:r>
    </w:p>
    <w:p>
      <w:r>
        <w:rPr>
          <w:b/>
        </w:rPr>
        <w:t xml:space="preserve">Tulos</w:t>
      </w:r>
    </w:p>
    <w:p>
      <w:r>
        <w:t xml:space="preserve">Nainen on piknikillä.</w:t>
      </w:r>
    </w:p>
    <w:p>
      <w:r>
        <w:rPr>
          <w:b/>
        </w:rPr>
        <w:t xml:space="preserve">Esimerkki 6.2938</w:t>
      </w:r>
    </w:p>
    <w:p>
      <w:r>
        <w:t xml:space="preserve">Lause 1: Lapsi, jolla on siniset farkut, joiden hihansuut on kääritty ylös, ja mustat sukat, nukkuu päiväunia luumunvärisen peitteen alla, jota koristavat suuret valkoiset ympyrät. Lause 2: Lapsi leikkii lelulla.</w:t>
      </w:r>
    </w:p>
    <w:p>
      <w:r>
        <w:rPr>
          <w:b/>
        </w:rPr>
        <w:t xml:space="preserve">Tulos</w:t>
      </w:r>
    </w:p>
    <w:p>
      <w:r>
        <w:t xml:space="preserve">Lapsen äiti on lähellä.</w:t>
      </w:r>
    </w:p>
    <w:p>
      <w:r>
        <w:rPr>
          <w:b/>
        </w:rPr>
        <w:t xml:space="preserve">Esimerkki 6.2939</w:t>
      </w:r>
    </w:p>
    <w:p>
      <w:r>
        <w:t xml:space="preserve">Lause 1: ryhmä ihmisiä rantatalon kannella Lause 2: hevonen hyökkää lasten kimppuun.</w:t>
      </w:r>
    </w:p>
    <w:p>
      <w:r>
        <w:rPr>
          <w:b/>
        </w:rPr>
        <w:t xml:space="preserve">Tulos</w:t>
      </w:r>
    </w:p>
    <w:p>
      <w:r>
        <w:t xml:space="preserve">ryhmä kokoontuu kokkailemaan</w:t>
      </w:r>
    </w:p>
    <w:p>
      <w:r>
        <w:rPr>
          <w:b/>
        </w:rPr>
        <w:t xml:space="preserve">Esimerkki 6.2940</w:t>
      </w:r>
    </w:p>
    <w:p>
      <w:r>
        <w:t xml:space="preserve">Lause 1: Raitapaitainen mies, jolla on käsineet hitsauskoneen päällä. Lause 2: Miehellä ei ole hanskoja.</w:t>
      </w:r>
    </w:p>
    <w:p>
      <w:r>
        <w:rPr>
          <w:b/>
        </w:rPr>
        <w:t xml:space="preserve">Tulos</w:t>
      </w:r>
    </w:p>
    <w:p>
      <w:r>
        <w:t xml:space="preserve">Mies on ammattilainen</w:t>
      </w:r>
    </w:p>
    <w:p>
      <w:r>
        <w:rPr>
          <w:b/>
        </w:rPr>
        <w:t xml:space="preserve">Esimerkki 6.2941</w:t>
      </w:r>
    </w:p>
    <w:p>
      <w:r>
        <w:t xml:space="preserve">Lause 1: Kaksi nuorta naista kävelee hitaasti. Lause 2: Kaksi vanhaa naista käy polkupyöräkilpailua.</w:t>
      </w:r>
    </w:p>
    <w:p>
      <w:r>
        <w:rPr>
          <w:b/>
        </w:rPr>
        <w:t xml:space="preserve">Tulos</w:t>
      </w:r>
    </w:p>
    <w:p>
      <w:r>
        <w:t xml:space="preserve">Kaksi nuorta naista kävelee hitaasti ja nauttii säästä.</w:t>
      </w:r>
    </w:p>
    <w:p>
      <w:r>
        <w:rPr>
          <w:b/>
        </w:rPr>
        <w:t xml:space="preserve">Esimerkki 6.2942</w:t>
      </w:r>
    </w:p>
    <w:p>
      <w:r>
        <w:t xml:space="preserve">Lause 1: Mies istuu veneessä ja hänen jalkansa on keltaisessa verkossa. Lause 2: Miehellä on jalka punaisessa verkossa.</w:t>
      </w:r>
    </w:p>
    <w:p>
      <w:r>
        <w:rPr>
          <w:b/>
        </w:rPr>
        <w:t xml:space="preserve">Tulos</w:t>
      </w:r>
    </w:p>
    <w:p>
      <w:r>
        <w:t xml:space="preserve">Mies kalastaa.</w:t>
      </w:r>
    </w:p>
    <w:p>
      <w:r>
        <w:rPr>
          <w:b/>
        </w:rPr>
        <w:t xml:space="preserve">Esimerkki 6.2943</w:t>
      </w:r>
    </w:p>
    <w:p>
      <w:r>
        <w:t xml:space="preserve">Lause 1: Lapsi seisoo uima-altaan vieressä sauvan kanssa puhdistaakseen altaan. Lause 2: Lapsi ui naapurinsa altaassa.</w:t>
      </w:r>
    </w:p>
    <w:p>
      <w:r>
        <w:rPr>
          <w:b/>
        </w:rPr>
        <w:t xml:space="preserve">Tulos</w:t>
      </w:r>
    </w:p>
    <w:p>
      <w:r>
        <w:t xml:space="preserve">Lapsi puhdistaa naapurin uima-allasta.</w:t>
      </w:r>
    </w:p>
    <w:p>
      <w:r>
        <w:rPr>
          <w:b/>
        </w:rPr>
        <w:t xml:space="preserve">Esimerkki 6.2944</w:t>
      </w:r>
    </w:p>
    <w:p>
      <w:r>
        <w:t xml:space="preserve">Lause 1: Kahta silmälasipäistä miestä kohti pidetään useita mikrofoneja, muun muassa Fox Chicago Newsin mikrofonia. Lause 2: nainen kasinolla</w:t>
      </w:r>
    </w:p>
    <w:p>
      <w:r>
        <w:rPr>
          <w:b/>
        </w:rPr>
        <w:t xml:space="preserve">Tulos</w:t>
      </w:r>
    </w:p>
    <w:p>
      <w:r>
        <w:t xml:space="preserve">miehet huutavat väkijoukolle</w:t>
      </w:r>
    </w:p>
    <w:p>
      <w:r>
        <w:rPr>
          <w:b/>
        </w:rPr>
        <w:t xml:space="preserve">Esimerkki 6.2945</w:t>
      </w:r>
    </w:p>
    <w:p>
      <w:r>
        <w:t xml:space="preserve">Lause 1: Yhdeksän smokkiin pukeutunutta miestä laulaa. Lause 2: Yhdeksän pukuihin pukeutunutta naista laulaa.</w:t>
      </w:r>
    </w:p>
    <w:p>
      <w:r>
        <w:rPr>
          <w:b/>
        </w:rPr>
        <w:t xml:space="preserve">Tulos</w:t>
      </w:r>
    </w:p>
    <w:p>
      <w:r>
        <w:t xml:space="preserve">Yhdeksän smokkiin pukeutunutta miestä laulaa musikaaleja.</w:t>
      </w:r>
    </w:p>
    <w:p>
      <w:r>
        <w:rPr>
          <w:b/>
        </w:rPr>
        <w:t xml:space="preserve">Esimerkki 6.2946</w:t>
      </w:r>
    </w:p>
    <w:p>
      <w:r>
        <w:t xml:space="preserve">Lause 1: mies harjoittelee puttaamista kannettavalla discgolf-korilla. Lause 2: mies harjoittelee puttaamista ennen PGA-kiertueen debyyttiään.</w:t>
      </w:r>
    </w:p>
    <w:p>
      <w:r>
        <w:rPr>
          <w:b/>
        </w:rPr>
        <w:t xml:space="preserve">Tulos</w:t>
      </w:r>
    </w:p>
    <w:p>
      <w:r>
        <w:t xml:space="preserve">Mies ei ole koskaan ennen pelannut discgolfia.</w:t>
      </w:r>
    </w:p>
    <w:p>
      <w:r>
        <w:rPr>
          <w:b/>
        </w:rPr>
        <w:t xml:space="preserve">Esimerkki 6.2947</w:t>
      </w:r>
    </w:p>
    <w:p>
      <w:r>
        <w:t xml:space="preserve">Lause 1: Kaksi vaaleaa koiraa tappelee olohuoneessa. Lause 2: Koirat leikkivät palloa ulkona.</w:t>
      </w:r>
    </w:p>
    <w:p>
      <w:r>
        <w:rPr>
          <w:b/>
        </w:rPr>
        <w:t xml:space="preserve">Tulos</w:t>
      </w:r>
    </w:p>
    <w:p>
      <w:r>
        <w:t xml:space="preserve">Vaaleat koirat ovat labradorinnoutajia.</w:t>
      </w:r>
    </w:p>
    <w:p>
      <w:r>
        <w:rPr>
          <w:b/>
        </w:rPr>
        <w:t xml:space="preserve">Esimerkki 6.2948</w:t>
      </w:r>
    </w:p>
    <w:p>
      <w:r>
        <w:t xml:space="preserve">Lause 1: Lumilautailija ylittää tilapäisen puusillan. Lause 2: Hiihtäjä laskee vuoristopolkua.</w:t>
      </w:r>
    </w:p>
    <w:p>
      <w:r>
        <w:rPr>
          <w:b/>
        </w:rPr>
        <w:t xml:space="preserve">Tulos</w:t>
      </w:r>
    </w:p>
    <w:p>
      <w:r>
        <w:t xml:space="preserve">Lumilautailija huomaa olevansa eksyksissä ja päättää ylittää sillan etsiessään polkua.</w:t>
      </w:r>
    </w:p>
    <w:p>
      <w:r>
        <w:rPr>
          <w:b/>
        </w:rPr>
        <w:t xml:space="preserve">Esimerkki 6.2949</w:t>
      </w:r>
    </w:p>
    <w:p>
      <w:r>
        <w:t xml:space="preserve">Lause 1: Kaksi koiraa leikkii kepillä matalassa vedessä. Lause 2: Lemmikit torkkuvat rannalla.</w:t>
      </w:r>
    </w:p>
    <w:p>
      <w:r>
        <w:rPr>
          <w:b/>
        </w:rPr>
        <w:t xml:space="preserve">Tulos</w:t>
      </w:r>
    </w:p>
    <w:p>
      <w:r>
        <w:t xml:space="preserve">Kaksi koiraa järvessä yrittää vetää keppiä toisistaan.</w:t>
      </w:r>
    </w:p>
    <w:p>
      <w:r>
        <w:rPr>
          <w:b/>
        </w:rPr>
        <w:t xml:space="preserve">Esimerkki 6.2950</w:t>
      </w:r>
    </w:p>
    <w:p>
      <w:r>
        <w:t xml:space="preserve">Lause 1: Naiset pelaavat rantalentopalloa. Lause 2: Ulkona on naisia piknikillä.</w:t>
      </w:r>
    </w:p>
    <w:p>
      <w:r>
        <w:rPr>
          <w:b/>
        </w:rPr>
        <w:t xml:space="preserve">Tulos</w:t>
      </w:r>
    </w:p>
    <w:p>
      <w:r>
        <w:t xml:space="preserve">Ulkona on naisia pelaamassa lentopalloa.</w:t>
      </w:r>
    </w:p>
    <w:p>
      <w:r>
        <w:rPr>
          <w:b/>
        </w:rPr>
        <w:t xml:space="preserve">Esimerkki 6.2951</w:t>
      </w:r>
    </w:p>
    <w:p>
      <w:r>
        <w:t xml:space="preserve">Lause 1: Tyttö lähettää tekstiviestiä jollekin, kun kaksi ystävää puhuu. Lause 2: Tyttö nukkuu yksin.</w:t>
      </w:r>
    </w:p>
    <w:p>
      <w:r>
        <w:rPr>
          <w:b/>
        </w:rPr>
        <w:t xml:space="preserve">Tulos</w:t>
      </w:r>
    </w:p>
    <w:p>
      <w:r>
        <w:t xml:space="preserve">Tyttö tekstaa, kun hänen ystävänsä puhuvat.</w:t>
      </w:r>
    </w:p>
    <w:p>
      <w:r>
        <w:rPr>
          <w:b/>
        </w:rPr>
        <w:t xml:space="preserve">Esimerkki 6.2952</w:t>
      </w:r>
    </w:p>
    <w:p>
      <w:r>
        <w:t xml:space="preserve">Lause 1: Tyttö, jolla on painettu asu ja ruskeat lyhyet hiukset, hymyilee ja pitää kädestä kiinni jonkun kanssa seisoessaan mustaan t-paitaan ja tummiin aurinkolaseihin pukeutuneen pojan vieressä. Lause 2: Koira jahtaa kolmea kissaa.</w:t>
      </w:r>
    </w:p>
    <w:p>
      <w:r>
        <w:rPr>
          <w:b/>
        </w:rPr>
        <w:t xml:space="preserve">Tulos</w:t>
      </w:r>
    </w:p>
    <w:p>
      <w:r>
        <w:t xml:space="preserve">tyttö on valkoinen</w:t>
      </w:r>
    </w:p>
    <w:p>
      <w:r>
        <w:rPr>
          <w:b/>
        </w:rPr>
        <w:t xml:space="preserve">Esimerkki 6.2953</w:t>
      </w:r>
    </w:p>
    <w:p>
      <w:r>
        <w:t xml:space="preserve">Lause 1: Parrakas, silmälasipäinen mies pitää itkevää vauvaa kasvoillaan. Lause 2: Nainen harrastaa seksiä metsässä.</w:t>
      </w:r>
    </w:p>
    <w:p>
      <w:r>
        <w:rPr>
          <w:b/>
        </w:rPr>
        <w:t xml:space="preserve">Tulos</w:t>
      </w:r>
    </w:p>
    <w:p>
      <w:r>
        <w:t xml:space="preserve">Yritän hiljentää vauvaa.</w:t>
      </w:r>
    </w:p>
    <w:p>
      <w:r>
        <w:rPr>
          <w:b/>
        </w:rPr>
        <w:t xml:space="preserve">Esimerkki 6.2954</w:t>
      </w:r>
    </w:p>
    <w:p>
      <w:r>
        <w:t xml:space="preserve">Lause 1: Nuori poika seisoo paljain jaloin rannalla vihreä hattu ja raidallinen pyyhe yllään. Lause 2: Vanha mies napsahtaa pyyhkeellä nuoren pojan päälle.</w:t>
      </w:r>
    </w:p>
    <w:p>
      <w:r>
        <w:rPr>
          <w:b/>
        </w:rPr>
        <w:t xml:space="preserve">Tulos</w:t>
      </w:r>
    </w:p>
    <w:p>
      <w:r>
        <w:t xml:space="preserve">Poika kuivattelee pyyhkeellä uimisen jälkeen rannalla.</w:t>
      </w:r>
    </w:p>
    <w:p>
      <w:r>
        <w:rPr>
          <w:b/>
        </w:rPr>
        <w:t xml:space="preserve">Esimerkki 6.2955</w:t>
      </w:r>
    </w:p>
    <w:p>
      <w:r>
        <w:t xml:space="preserve">Lause 1: Tämä mies nukkuu penkillä. Lause 2: Nainen tanssii pöydällä.</w:t>
      </w:r>
    </w:p>
    <w:p>
      <w:r>
        <w:rPr>
          <w:b/>
        </w:rPr>
        <w:t xml:space="preserve">Tulos</w:t>
      </w:r>
    </w:p>
    <w:p>
      <w:r>
        <w:t xml:space="preserve">Koditon mies makaa puistossa.</w:t>
      </w:r>
    </w:p>
    <w:p>
      <w:r>
        <w:rPr>
          <w:b/>
        </w:rPr>
        <w:t xml:space="preserve">Esimerkki 6.2956</w:t>
      </w:r>
    </w:p>
    <w:p>
      <w:r>
        <w:t xml:space="preserve">Lause 1: Lapset katsovat aidan läpi. Lause 2: Lapset ajavat polkupyörällä kadulla.</w:t>
      </w:r>
    </w:p>
    <w:p>
      <w:r>
        <w:rPr>
          <w:b/>
        </w:rPr>
        <w:t xml:space="preserve">Tulos</w:t>
      </w:r>
    </w:p>
    <w:p>
      <w:r>
        <w:t xml:space="preserve">Lapset katsovat, onko ranta selvä.</w:t>
      </w:r>
    </w:p>
    <w:p>
      <w:r>
        <w:rPr>
          <w:b/>
        </w:rPr>
        <w:t xml:space="preserve">Esimerkki 6.2957</w:t>
      </w:r>
    </w:p>
    <w:p>
      <w:r>
        <w:t xml:space="preserve">Lause 1: Nauravalla naisella on violetti höyhenpäähattu ja varoitusnauha. Lause 2: Vakavalla miehellä on sininen baseball-lippis.</w:t>
      </w:r>
    </w:p>
    <w:p>
      <w:r>
        <w:rPr>
          <w:b/>
        </w:rPr>
        <w:t xml:space="preserve">Tulos</w:t>
      </w:r>
    </w:p>
    <w:p>
      <w:r>
        <w:t xml:space="preserve">Mardi Gras on saapunut New Orleansin kaupunkiin, ja ihmiset ovat täällä juhlimassa.</w:t>
      </w:r>
    </w:p>
    <w:p>
      <w:r>
        <w:rPr>
          <w:b/>
        </w:rPr>
        <w:t xml:space="preserve">Esimerkki 6.2958</w:t>
      </w:r>
    </w:p>
    <w:p>
      <w:r>
        <w:t xml:space="preserve">Lause 1: Ryhmä mustia lapsia meloo kotitekoisia lauttoja vesistön poikki. Lause 2: Tyttö ui altaan poikki.</w:t>
      </w:r>
    </w:p>
    <w:p>
      <w:r>
        <w:rPr>
          <w:b/>
        </w:rPr>
        <w:t xml:space="preserve">Tulos</w:t>
      </w:r>
    </w:p>
    <w:p>
      <w:r>
        <w:t xml:space="preserve">Lapset melovat lautalla haaksirikkoutumisen jälkeen.</w:t>
      </w:r>
    </w:p>
    <w:p>
      <w:r>
        <w:rPr>
          <w:b/>
        </w:rPr>
        <w:t xml:space="preserve">Esimerkki 6.2959</w:t>
      </w:r>
    </w:p>
    <w:p>
      <w:r>
        <w:t xml:space="preserve">Lause 1: Paloauto, jonka tikkaat ovat ojennetut, on tien varressa. Lause 2: Paloauto korjaamolla.</w:t>
      </w:r>
    </w:p>
    <w:p>
      <w:r>
        <w:rPr>
          <w:b/>
        </w:rPr>
        <w:t xml:space="preserve">Tulos</w:t>
      </w:r>
    </w:p>
    <w:p>
      <w:r>
        <w:t xml:space="preserve">Paloauto vastaamassa tulipaloon.</w:t>
      </w:r>
    </w:p>
    <w:p>
      <w:r>
        <w:rPr>
          <w:b/>
        </w:rPr>
        <w:t xml:space="preserve">Esimerkki 6.2960</w:t>
      </w:r>
    </w:p>
    <w:p>
      <w:r>
        <w:t xml:space="preserve">Lause 1: Iäkäs mies, jolla on kukkapaita, soittaa saksofonia mikrofoniin. Lause 2: Mies ilman paitaa soittaa kitaraa.</w:t>
      </w:r>
    </w:p>
    <w:p>
      <w:r>
        <w:rPr>
          <w:b/>
        </w:rPr>
        <w:t xml:space="preserve">Tulos</w:t>
      </w:r>
    </w:p>
    <w:p>
      <w:r>
        <w:t xml:space="preserve">Paitainen mies pelaa rahasta.</w:t>
      </w:r>
    </w:p>
    <w:p>
      <w:r>
        <w:rPr>
          <w:b/>
        </w:rPr>
        <w:t xml:space="preserve">Esimerkki 6.2961</w:t>
      </w:r>
    </w:p>
    <w:p>
      <w:r>
        <w:t xml:space="preserve">Lause 1: Kolme ihmistä valmistaa ruokaa ulkona kahdella kaasugrillillä. Lause 2: Ihmiset valmistavat ruokaa sisätiloissa.</w:t>
      </w:r>
    </w:p>
    <w:p>
      <w:r>
        <w:rPr>
          <w:b/>
        </w:rPr>
        <w:t xml:space="preserve">Tulos</w:t>
      </w:r>
    </w:p>
    <w:p>
      <w:r>
        <w:t xml:space="preserve">Kolme ihmistä valmistaa hampurilaisia ulkona kahdella kaasugrillillä.</w:t>
      </w:r>
    </w:p>
    <w:p>
      <w:r>
        <w:rPr>
          <w:b/>
        </w:rPr>
        <w:t xml:space="preserve">Esimerkki 6.2962</w:t>
      </w:r>
    </w:p>
    <w:p>
      <w:r>
        <w:t xml:space="preserve">Lause 1: Univormuun pukeutunut nuori tyttö pitää kädessään hyvin pitkää keppiä. Lause 2: Nuori poika, jolla on univormu, pitää kädessään hyvin pitkää keppiä.</w:t>
      </w:r>
    </w:p>
    <w:p>
      <w:r>
        <w:rPr>
          <w:b/>
        </w:rPr>
        <w:t xml:space="preserve">Tulos</w:t>
      </w:r>
    </w:p>
    <w:p>
      <w:r>
        <w:t xml:space="preserve">Surullinen univormuun pukeutunut tyttö pitää kädessään hyvin pitkää keppiä.</w:t>
      </w:r>
    </w:p>
    <w:p>
      <w:r>
        <w:rPr>
          <w:b/>
        </w:rPr>
        <w:t xml:space="preserve">Esimerkki 6.2963</w:t>
      </w:r>
    </w:p>
    <w:p>
      <w:r>
        <w:t xml:space="preserve">Lause 1: Sinipukuinen mies ja valkopukuinen nainen tanssivat, ja taustalla tanssii toinen pari. Lause 2: Kaikki tanssivat ihmiset ovat zombeja.</w:t>
      </w:r>
    </w:p>
    <w:p>
      <w:r>
        <w:rPr>
          <w:b/>
        </w:rPr>
        <w:t xml:space="preserve">Tulos</w:t>
      </w:r>
    </w:p>
    <w:p>
      <w:r>
        <w:t xml:space="preserve">Aviopari tanssii juhlissa.</w:t>
      </w:r>
    </w:p>
    <w:p>
      <w:r>
        <w:rPr>
          <w:b/>
        </w:rPr>
        <w:t xml:space="preserve">Esimerkki 6.2964</w:t>
      </w:r>
    </w:p>
    <w:p>
      <w:r>
        <w:t xml:space="preserve">Lause 1: Pesäpallo-ottelu pelataan viileässä puolipilvisessä illassa. Lause 2: Peli on kuuma iltapäivä.</w:t>
      </w:r>
    </w:p>
    <w:p>
      <w:r>
        <w:rPr>
          <w:b/>
        </w:rPr>
        <w:t xml:space="preserve">Tulos</w:t>
      </w:r>
    </w:p>
    <w:p>
      <w:r>
        <w:t xml:space="preserve">Pilvet peittävät kuun.</w:t>
      </w:r>
    </w:p>
    <w:p>
      <w:r>
        <w:rPr>
          <w:b/>
        </w:rPr>
        <w:t xml:space="preserve">Esimerkki 6.2965</w:t>
      </w:r>
    </w:p>
    <w:p>
      <w:r>
        <w:t xml:space="preserve">Lause 1: Pieni tyttö, jolla on vaaleanpunainen otsapanta, ratsastaa hevosella aidan ohi. Lause 2: Tyttö juoksee kuuta nousevaa.</w:t>
      </w:r>
    </w:p>
    <w:p>
      <w:r>
        <w:rPr>
          <w:b/>
        </w:rPr>
        <w:t xml:space="preserve">Tulos</w:t>
      </w:r>
    </w:p>
    <w:p>
      <w:r>
        <w:t xml:space="preserve">tyttö ratsastaa aidan vieressä syntymäpäivänään hevosella.</w:t>
      </w:r>
    </w:p>
    <w:p>
      <w:r>
        <w:rPr>
          <w:b/>
        </w:rPr>
        <w:t xml:space="preserve">Esimerkki 6.2966</w:t>
      </w:r>
    </w:p>
    <w:p>
      <w:r>
        <w:t xml:space="preserve">Lause 1: Nuoret tanssivat perhejuhlassa. Lause 2: Ihmiset itkevät hautajaisissa.</w:t>
      </w:r>
    </w:p>
    <w:p>
      <w:r>
        <w:rPr>
          <w:b/>
        </w:rPr>
        <w:t xml:space="preserve">Tulos</w:t>
      </w:r>
    </w:p>
    <w:p>
      <w:r>
        <w:t xml:space="preserve">Ihmiset tanssivat polkkaa.</w:t>
      </w:r>
    </w:p>
    <w:p>
      <w:r>
        <w:rPr>
          <w:b/>
        </w:rPr>
        <w:t xml:space="preserve">Esimerkki 6.2967</w:t>
      </w:r>
    </w:p>
    <w:p>
      <w:r>
        <w:t xml:space="preserve">Lause 1: Kaksi mustapaitaista miestä ottaa valokuvia. Lause 2: Kaksi vaaleanpunaiseen pukeutunutta naista ottaa kuvia.</w:t>
      </w:r>
    </w:p>
    <w:p>
      <w:r>
        <w:rPr>
          <w:b/>
        </w:rPr>
        <w:t xml:space="preserve">Tulos</w:t>
      </w:r>
    </w:p>
    <w:p>
      <w:r>
        <w:t xml:space="preserve">Kaksi mustiin pukeutunutta miestä ottaa kuvia merestä.</w:t>
      </w:r>
    </w:p>
    <w:p>
      <w:r>
        <w:rPr>
          <w:b/>
        </w:rPr>
        <w:t xml:space="preserve">Esimerkki 6.2968</w:t>
      </w:r>
    </w:p>
    <w:p>
      <w:r>
        <w:t xml:space="preserve">Lause 1: Mies seisoo yöllä sillalla. Lause 2: Mies istuu kotona.</w:t>
      </w:r>
    </w:p>
    <w:p>
      <w:r>
        <w:rPr>
          <w:b/>
        </w:rPr>
        <w:t xml:space="preserve">Tulos</w:t>
      </w:r>
    </w:p>
    <w:p>
      <w:r>
        <w:t xml:space="preserve">Mies on heittäytymässä sillalta.</w:t>
      </w:r>
    </w:p>
    <w:p>
      <w:r>
        <w:rPr>
          <w:b/>
        </w:rPr>
        <w:t xml:space="preserve">Esimerkki 6.2969</w:t>
      </w:r>
    </w:p>
    <w:p>
      <w:r>
        <w:t xml:space="preserve">Lause 1: Punavalkoiseen raitapaitaan pukeutunut nainen istuu alas. Lause 2: Naisella ei ole mitään vaatteita.</w:t>
      </w:r>
    </w:p>
    <w:p>
      <w:r>
        <w:rPr>
          <w:b/>
        </w:rPr>
        <w:t xml:space="preserve">Tulos</w:t>
      </w:r>
    </w:p>
    <w:p>
      <w:r>
        <w:t xml:space="preserve">Nainen istuu lepotuolissa.</w:t>
      </w:r>
    </w:p>
    <w:p>
      <w:r>
        <w:rPr>
          <w:b/>
        </w:rPr>
        <w:t xml:space="preserve">Esimerkki 6.2970</w:t>
      </w:r>
    </w:p>
    <w:p>
      <w:r>
        <w:t xml:space="preserve">Lause 1: Onnettoman näköisiä ihmisiä seisoo ulkona tiiviissä rivissä keltaista aitaa vasten. Lause 2: Mies on onnellinen siitä, että häntä ympäröi paljon ihmisiä.</w:t>
      </w:r>
    </w:p>
    <w:p>
      <w:r>
        <w:rPr>
          <w:b/>
        </w:rPr>
        <w:t xml:space="preserve">Tulos</w:t>
      </w:r>
    </w:p>
    <w:p>
      <w:r>
        <w:t xml:space="preserve">Mies on vihainen, koska hän on viimeisenä jonossa.</w:t>
      </w:r>
    </w:p>
    <w:p>
      <w:r>
        <w:rPr>
          <w:b/>
        </w:rPr>
        <w:t xml:space="preserve">Esimerkki 6.2971</w:t>
      </w:r>
    </w:p>
    <w:p>
      <w:r>
        <w:t xml:space="preserve">Lause 1: Nuori vaalea poika pitää vasaraa kasvojensa edessä. Lause 2: Poika pitää ruuvimeisseliä kasvojensa edessä.</w:t>
      </w:r>
    </w:p>
    <w:p>
      <w:r>
        <w:rPr>
          <w:b/>
        </w:rPr>
        <w:t xml:space="preserve">Tulos</w:t>
      </w:r>
    </w:p>
    <w:p>
      <w:r>
        <w:t xml:space="preserve">Poika valmistautuu murskaamaan ötökän.</w:t>
      </w:r>
    </w:p>
    <w:p>
      <w:r>
        <w:rPr>
          <w:b/>
        </w:rPr>
        <w:t xml:space="preserve">Esimerkki 6.2972</w:t>
      </w:r>
    </w:p>
    <w:p>
      <w:r>
        <w:t xml:space="preserve">Lause 1: Nuoret pojat järjestävät hedelmiä. Lause 2: Nuoret pojat katsovat televisiota.</w:t>
      </w:r>
    </w:p>
    <w:p>
      <w:r>
        <w:rPr>
          <w:b/>
        </w:rPr>
        <w:t xml:space="preserve">Tulos</w:t>
      </w:r>
    </w:p>
    <w:p>
      <w:r>
        <w:t xml:space="preserve">Nuoret pojat panevat omenoita tynnyreihin.</w:t>
      </w:r>
    </w:p>
    <w:p>
      <w:r>
        <w:rPr>
          <w:b/>
        </w:rPr>
        <w:t xml:space="preserve">Esimerkki 6.2973</w:t>
      </w:r>
    </w:p>
    <w:p>
      <w:r>
        <w:t xml:space="preserve">Lause 1: Joukko juoksijoita juoksee kadulla lyhythihaisiin paitoihin ja shortseihin pukeutuneena kohti kameraa, kun joukko kadun varrella olevia sivullisia katselee. Lause 2: Ihmiset istuvat sohvalla.</w:t>
      </w:r>
    </w:p>
    <w:p>
      <w:r>
        <w:rPr>
          <w:b/>
        </w:rPr>
        <w:t xml:space="preserve">Tulos</w:t>
      </w:r>
    </w:p>
    <w:p>
      <w:r>
        <w:t xml:space="preserve">kamera kuvaa kilpailua</w:t>
      </w:r>
    </w:p>
    <w:p>
      <w:r>
        <w:rPr>
          <w:b/>
        </w:rPr>
        <w:t xml:space="preserve">Esimerkki 6.2974</w:t>
      </w:r>
    </w:p>
    <w:p>
      <w:r>
        <w:t xml:space="preserve">Lause 1: Nuori poika kypsentää lihaa grillissä ulkona. Lause 2: Vanha mies grillaa ulkona munakoisoa kasvisruokapiknikille.</w:t>
      </w:r>
    </w:p>
    <w:p>
      <w:r>
        <w:rPr>
          <w:b/>
        </w:rPr>
        <w:t xml:space="preserve">Tulos</w:t>
      </w:r>
    </w:p>
    <w:p>
      <w:r>
        <w:t xml:space="preserve">Nuori poika valmistaa ulkogrillissä hampurilaisia lounaaksi.</w:t>
      </w:r>
    </w:p>
    <w:p>
      <w:r>
        <w:rPr>
          <w:b/>
        </w:rPr>
        <w:t xml:space="preserve">Esimerkki 6.2975</w:t>
      </w:r>
    </w:p>
    <w:p>
      <w:r>
        <w:t xml:space="preserve">Lause 1: Suuri joukko nuoria lapsia kerääntyy ympärille, kun yksi nuorista lapsista tekee selkään voltin ja näyttää sen kaikille. Lause 2: Joukko lapsia tekee takaperinvoltteja yhdessä yhden lapsen katsellessa.</w:t>
      </w:r>
    </w:p>
    <w:p>
      <w:r>
        <w:rPr>
          <w:b/>
        </w:rPr>
        <w:t xml:space="preserve">Tulos</w:t>
      </w:r>
    </w:p>
    <w:p>
      <w:r>
        <w:t xml:space="preserve">Mies on meksikolainen.</w:t>
      </w:r>
    </w:p>
    <w:p>
      <w:r>
        <w:rPr>
          <w:b/>
        </w:rPr>
        <w:t xml:space="preserve">Esimerkki 6.2976</w:t>
      </w:r>
    </w:p>
    <w:p>
      <w:r>
        <w:t xml:space="preserve">Lause 1: Nyrkkeilijä, jolla on mustat housut, lyö nyrkkeilijää, jolla on valkoiset housut. Lause 2: Kaksi punaisiin shortseihin pukeutunutta miestä istuu autossa.</w:t>
      </w:r>
    </w:p>
    <w:p>
      <w:r>
        <w:rPr>
          <w:b/>
        </w:rPr>
        <w:t xml:space="preserve">Tulos</w:t>
      </w:r>
    </w:p>
    <w:p>
      <w:r>
        <w:t xml:space="preserve">Nyrkkeilijät sparraavat.</w:t>
      </w:r>
    </w:p>
    <w:p>
      <w:r>
        <w:rPr>
          <w:b/>
        </w:rPr>
        <w:t xml:space="preserve">Esimerkki 6.2977</w:t>
      </w:r>
    </w:p>
    <w:p>
      <w:r>
        <w:t xml:space="preserve">Lause 1: Katutaiteilija yrittää takaperin volttia pienen väkijoukon keskellä. Lause 2: Esiintyjä ratsastaa sisällä tiikerillä.</w:t>
      </w:r>
    </w:p>
    <w:p>
      <w:r>
        <w:rPr>
          <w:b/>
        </w:rPr>
        <w:t xml:space="preserve">Tulos</w:t>
      </w:r>
    </w:p>
    <w:p>
      <w:r>
        <w:t xml:space="preserve">Esiintyjä kaatuu ihmisten eteen.</w:t>
      </w:r>
    </w:p>
    <w:p>
      <w:r>
        <w:rPr>
          <w:b/>
        </w:rPr>
        <w:t xml:space="preserve">Esimerkki 6.2978</w:t>
      </w:r>
    </w:p>
    <w:p>
      <w:r>
        <w:t xml:space="preserve">Lause 1: Nuoret tytöt kerääntyivät miehen ympärille puhaltamaan suuria kuplia. Lause 2: Mies steppaa nuorten tyttöjen katsellessa.</w:t>
      </w:r>
    </w:p>
    <w:p>
      <w:r>
        <w:rPr>
          <w:b/>
        </w:rPr>
        <w:t xml:space="preserve">Tulos</w:t>
      </w:r>
    </w:p>
    <w:p>
      <w:r>
        <w:t xml:space="preserve">Mies puhaltaa kuplia, jotka ovat niin suuria, että ne ympäröivät tytöt.</w:t>
      </w:r>
    </w:p>
    <w:p>
      <w:r>
        <w:rPr>
          <w:b/>
        </w:rPr>
        <w:t xml:space="preserve">Esimerkki 6.2979</w:t>
      </w:r>
    </w:p>
    <w:p>
      <w:r>
        <w:t xml:space="preserve">Lause 1: Joukko koiria juoksee lumisella pellolla. Lause 2: Joukko kissoja juoksee lumisella pellolla.</w:t>
      </w:r>
    </w:p>
    <w:p>
      <w:r>
        <w:rPr>
          <w:b/>
        </w:rPr>
        <w:t xml:space="preserve">Tulos</w:t>
      </w:r>
    </w:p>
    <w:p>
      <w:r>
        <w:t xml:space="preserve">Joukko koiria juoksee lumen läpi.</w:t>
      </w:r>
    </w:p>
    <w:p>
      <w:r>
        <w:rPr>
          <w:b/>
        </w:rPr>
        <w:t xml:space="preserve">Esimerkki 6.2980</w:t>
      </w:r>
    </w:p>
    <w:p>
      <w:r>
        <w:t xml:space="preserve">Lause 1: Ihmiset uivat julkisessa uima-altaassa. Lause 2: Ihmiset uivat meressä.</w:t>
      </w:r>
    </w:p>
    <w:p>
      <w:r>
        <w:rPr>
          <w:b/>
        </w:rPr>
        <w:t xml:space="preserve">Tulos</w:t>
      </w:r>
    </w:p>
    <w:p>
      <w:r>
        <w:t xml:space="preserve">He nauttivat kesäpäivästä.</w:t>
      </w:r>
    </w:p>
    <w:p>
      <w:r>
        <w:rPr>
          <w:b/>
        </w:rPr>
        <w:t xml:space="preserve">Esimerkki 6.2981</w:t>
      </w:r>
    </w:p>
    <w:p>
      <w:r>
        <w:t xml:space="preserve">Lause 1: Pikkupoika loiskuu puhallettavassa altaassa. Lause 2: Nainen sukeltaa aaltoon rannalla.</w:t>
      </w:r>
    </w:p>
    <w:p>
      <w:r>
        <w:rPr>
          <w:b/>
        </w:rPr>
        <w:t xml:space="preserve">Tulos</w:t>
      </w:r>
    </w:p>
    <w:p>
      <w:r>
        <w:t xml:space="preserve">Poika seisoo puhallettavassa altaassa.</w:t>
      </w:r>
    </w:p>
    <w:p>
      <w:r>
        <w:rPr>
          <w:b/>
        </w:rPr>
        <w:t xml:space="preserve">Esimerkki 6.2982</w:t>
      </w:r>
    </w:p>
    <w:p>
      <w:r>
        <w:t xml:space="preserve">Lause 1: Mies meloo koskenlaskussa. Lause 2: Mies putosi kajakistaan...</w:t>
      </w:r>
    </w:p>
    <w:p>
      <w:r>
        <w:rPr>
          <w:b/>
        </w:rPr>
        <w:t xml:space="preserve">Tulos</w:t>
      </w:r>
    </w:p>
    <w:p>
      <w:r>
        <w:t xml:space="preserve">Mies meloo kajakillaan koskenlaskua -</w:t>
      </w:r>
    </w:p>
    <w:p>
      <w:r>
        <w:rPr>
          <w:b/>
        </w:rPr>
        <w:t xml:space="preserve">Esimerkki 6.2983</w:t>
      </w:r>
    </w:p>
    <w:p>
      <w:r>
        <w:t xml:space="preserve">Lause 1: Kaksi naista valkoisen rakennuksen edessä, toinen laittaa jotain uuniin. Lause 2: Kaksi naista seisoo valkoisen rakennuksen takana.</w:t>
      </w:r>
    </w:p>
    <w:p>
      <w:r>
        <w:rPr>
          <w:b/>
        </w:rPr>
        <w:t xml:space="preserve">Tulos</w:t>
      </w:r>
    </w:p>
    <w:p>
      <w:r>
        <w:t xml:space="preserve">Valkoiset naiset vastaavat valkoiseen rakennukseen ja tukevat suklaakeksejä.</w:t>
      </w:r>
    </w:p>
    <w:p>
      <w:r>
        <w:rPr>
          <w:b/>
        </w:rPr>
        <w:t xml:space="preserve">Esimerkki 6.2984</w:t>
      </w:r>
    </w:p>
    <w:p>
      <w:r>
        <w:t xml:space="preserve">Lause 1: Ihmiset kulkevat liukuportaissa. Lause 2: He menevät alas</w:t>
      </w:r>
    </w:p>
    <w:p>
      <w:r>
        <w:rPr>
          <w:b/>
        </w:rPr>
        <w:t xml:space="preserve">Tulos</w:t>
      </w:r>
    </w:p>
    <w:p>
      <w:r>
        <w:t xml:space="preserve">He ovat ostoskeskuksessa</w:t>
      </w:r>
    </w:p>
    <w:p>
      <w:r>
        <w:rPr>
          <w:b/>
        </w:rPr>
        <w:t xml:space="preserve">Esimerkki 6.2985</w:t>
      </w:r>
    </w:p>
    <w:p>
      <w:r>
        <w:t xml:space="preserve">Lause 1: Poika hyppää suihkulähteessä. Lause 2: Poika nukkuu.</w:t>
      </w:r>
    </w:p>
    <w:p>
      <w:r>
        <w:rPr>
          <w:b/>
        </w:rPr>
        <w:t xml:space="preserve">Tulos</w:t>
      </w:r>
    </w:p>
    <w:p>
      <w:r>
        <w:t xml:space="preserve">Poika on suihkulähteessä</w:t>
      </w:r>
    </w:p>
    <w:p>
      <w:r>
        <w:rPr>
          <w:b/>
        </w:rPr>
        <w:t xml:space="preserve">Esimerkki 6.2986</w:t>
      </w:r>
    </w:p>
    <w:p>
      <w:r>
        <w:t xml:space="preserve">Lause 1: Ihmisjoukko kävelee pitkin vilkasta katua. Lause 2: Pariskunta kävelee autiolla tiellä.</w:t>
      </w:r>
    </w:p>
    <w:p>
      <w:r>
        <w:rPr>
          <w:b/>
        </w:rPr>
        <w:t xml:space="preserve">Tulos</w:t>
      </w:r>
    </w:p>
    <w:p>
      <w:r>
        <w:t xml:space="preserve">Ihmiset liikkuvat väkijoukon läpi tehdessään jouluostoksiaan.</w:t>
      </w:r>
    </w:p>
    <w:p>
      <w:r>
        <w:rPr>
          <w:b/>
        </w:rPr>
        <w:t xml:space="preserve">Esimerkki 6.2987</w:t>
      </w:r>
    </w:p>
    <w:p>
      <w:r>
        <w:t xml:space="preserve">Lause 1: koira hyppää sohvalle Lause 2: koira lepää juostuaan koko päivän.</w:t>
      </w:r>
    </w:p>
    <w:p>
      <w:r>
        <w:rPr>
          <w:b/>
        </w:rPr>
        <w:t xml:space="preserve">Tulos</w:t>
      </w:r>
    </w:p>
    <w:p>
      <w:r>
        <w:t xml:space="preserve">Koira on innoissaan siitä, että omistaja tuli kotiin, ja hyppii sohvalle.</w:t>
      </w:r>
    </w:p>
    <w:p>
      <w:r>
        <w:rPr>
          <w:b/>
        </w:rPr>
        <w:t xml:space="preserve">Esimerkki 6.2988</w:t>
      </w:r>
    </w:p>
    <w:p>
      <w:r>
        <w:t xml:space="preserve">Lause 1: Lapsi näyttää hämmentyneeltä, kun hän makaa punaisen kelkkansa vieressä. Lause 2: Liukumäki on sininen.</w:t>
      </w:r>
    </w:p>
    <w:p>
      <w:r>
        <w:rPr>
          <w:b/>
        </w:rPr>
        <w:t xml:space="preserve">Tulos</w:t>
      </w:r>
    </w:p>
    <w:p>
      <w:r>
        <w:t xml:space="preserve">Lapsi on uupunut leikkimisestä.</w:t>
      </w:r>
    </w:p>
    <w:p>
      <w:r>
        <w:rPr>
          <w:b/>
        </w:rPr>
        <w:t xml:space="preserve">Esimerkki 6.2989</w:t>
      </w:r>
    </w:p>
    <w:p>
      <w:r>
        <w:t xml:space="preserve">Lause 1: Nuori tyttö keskittyy tammea pelaamaan. Lause 2: Tyttö katsoo shakkiottelua.</w:t>
      </w:r>
    </w:p>
    <w:p>
      <w:r>
        <w:rPr>
          <w:b/>
        </w:rPr>
        <w:t xml:space="preserve">Tulos</w:t>
      </w:r>
    </w:p>
    <w:p>
      <w:r>
        <w:t xml:space="preserve">Tyttö esittää isoisäänsä.</w:t>
      </w:r>
    </w:p>
    <w:p>
      <w:r>
        <w:rPr>
          <w:b/>
        </w:rPr>
        <w:t xml:space="preserve">Esimerkki 6.2990</w:t>
      </w:r>
    </w:p>
    <w:p>
      <w:r>
        <w:t xml:space="preserve">Lause 1: Tämä henkilö ajaa venettä syrjäisellä rannalla. Lause 2: Tämä henkilö on laskuvarjohyppäämässä.</w:t>
      </w:r>
    </w:p>
    <w:p>
      <w:r>
        <w:rPr>
          <w:b/>
        </w:rPr>
        <w:t xml:space="preserve">Tulos</w:t>
      </w:r>
    </w:p>
    <w:p>
      <w:r>
        <w:t xml:space="preserve">Henkilö omistaa veneen.</w:t>
      </w:r>
    </w:p>
    <w:p>
      <w:r>
        <w:rPr>
          <w:b/>
        </w:rPr>
        <w:t xml:space="preserve">Esimerkki 6.2991</w:t>
      </w:r>
    </w:p>
    <w:p>
      <w:r>
        <w:t xml:space="preserve">Lause 1: lapsi, jolla on lumikengät jalassaan ja joka makaa selällään lumessa Lause 2: lapsi käyttää rakettiluistimia pelastaakseen presidentti Obaman.</w:t>
      </w:r>
    </w:p>
    <w:p>
      <w:r>
        <w:rPr>
          <w:b/>
        </w:rPr>
        <w:t xml:space="preserve">Tulos</w:t>
      </w:r>
    </w:p>
    <w:p>
      <w:r>
        <w:t xml:space="preserve">Poika seisoo.</w:t>
      </w:r>
    </w:p>
    <w:p>
      <w:r>
        <w:rPr>
          <w:b/>
        </w:rPr>
        <w:t xml:space="preserve">Esimerkki 6.2992</w:t>
      </w:r>
    </w:p>
    <w:p>
      <w:r>
        <w:t xml:space="preserve">Lause 1: Kaksi valkoista miestä juo olutta Guinness-lasista. Lause 2: Kaksi valkoista miestä polttaa pilveä.</w:t>
      </w:r>
    </w:p>
    <w:p>
      <w:r>
        <w:rPr>
          <w:b/>
        </w:rPr>
        <w:t xml:space="preserve">Tulos</w:t>
      </w:r>
    </w:p>
    <w:p>
      <w:r>
        <w:t xml:space="preserve">Kaksi valkoista miestä juo tuontiolutta.</w:t>
      </w:r>
    </w:p>
    <w:p>
      <w:r>
        <w:rPr>
          <w:b/>
        </w:rPr>
        <w:t xml:space="preserve">Esimerkki 6.2993</w:t>
      </w:r>
    </w:p>
    <w:p>
      <w:r>
        <w:t xml:space="preserve">Lause 1: Joku, jolla on shortsit ja t-paita, hyppii valkoisten tuolien yli. Lause 2: Tuolit ovat mustia.</w:t>
      </w:r>
    </w:p>
    <w:p>
      <w:r>
        <w:rPr>
          <w:b/>
        </w:rPr>
        <w:t xml:space="preserve">Tulos</w:t>
      </w:r>
    </w:p>
    <w:p>
      <w:r>
        <w:t xml:space="preserve">Kyseessä on mies.</w:t>
      </w:r>
    </w:p>
    <w:p>
      <w:r>
        <w:rPr>
          <w:b/>
        </w:rPr>
        <w:t xml:space="preserve">Esimerkki 6.2994</w:t>
      </w:r>
    </w:p>
    <w:p>
      <w:r>
        <w:t xml:space="preserve">Lause 1: Pyöräilevä lapsi, jolla on sininen hupullinen tuulitakki, jossa tausta on epäselvä. Lause 2: Lapsi ajaa yksipyöräisellä pyörällä.</w:t>
      </w:r>
    </w:p>
    <w:p>
      <w:r>
        <w:rPr>
          <w:b/>
        </w:rPr>
        <w:t xml:space="preserve">Tulos</w:t>
      </w:r>
    </w:p>
    <w:p>
      <w:r>
        <w:t xml:space="preserve">Tuulilasin lapsi on mustalla polkupyörällä.</w:t>
      </w:r>
    </w:p>
    <w:p>
      <w:r>
        <w:rPr>
          <w:b/>
        </w:rPr>
        <w:t xml:space="preserve">Esimerkki 6.2995</w:t>
      </w:r>
    </w:p>
    <w:p>
      <w:r>
        <w:t xml:space="preserve">Lause 1: Tyttöjen jalkapallojoukkue vihreissä ja mustissa peliasuissa ja heidän valmentajansa, jolla on valkoinen paita ja shortsit, venyttelevät jalkojaan kentällä. Lause 2: Joukkue syö pizzaa ravintolassa.</w:t>
      </w:r>
    </w:p>
    <w:p>
      <w:r>
        <w:rPr>
          <w:b/>
        </w:rPr>
        <w:t xml:space="preserve">Tulos</w:t>
      </w:r>
    </w:p>
    <w:p>
      <w:r>
        <w:t xml:space="preserve">Joukkue on voittamassa.</w:t>
      </w:r>
    </w:p>
    <w:p>
      <w:r>
        <w:rPr>
          <w:b/>
        </w:rPr>
        <w:t xml:space="preserve">Esimerkki 6.2996</w:t>
      </w:r>
    </w:p>
    <w:p>
      <w:r>
        <w:t xml:space="preserve">Lause 1: Mies harjoittelee potkujaan nyrkkeilysäkillä kuntosalilla. Lause 2: Mies nukkuu autossa...</w:t>
      </w:r>
    </w:p>
    <w:p>
      <w:r>
        <w:rPr>
          <w:b/>
        </w:rPr>
        <w:t xml:space="preserve">Tulos</w:t>
      </w:r>
    </w:p>
    <w:p>
      <w:r>
        <w:t xml:space="preserve">mies on valkoinen</w:t>
      </w:r>
    </w:p>
    <w:p>
      <w:r>
        <w:rPr>
          <w:b/>
        </w:rPr>
        <w:t xml:space="preserve">Esimerkki 6.2997</w:t>
      </w:r>
    </w:p>
    <w:p>
      <w:r>
        <w:t xml:space="preserve">Lause 1: Viiden muun ihmisen ympäröimänä huoneessa nainen, jolla on kädet koholla, hymyilee, kun tasapainossa oleva kartiomainen Jenga-torni istuu hänen edessään olevalla pöydällä. Lause 2: Joukko ihmisiä lapioi lunta ajotiellä sinisen autotallin edessä.</w:t>
      </w:r>
    </w:p>
    <w:p>
      <w:r>
        <w:rPr>
          <w:b/>
        </w:rPr>
        <w:t xml:space="preserve">Tulos</w:t>
      </w:r>
    </w:p>
    <w:p>
      <w:r>
        <w:t xml:space="preserve">Mustaan paitaan ja silmälaseihin pukeutunut nainen nostaa kätensä ylös ja pitää Jenga-palikkaa oikeassa kädessään.</w:t>
      </w:r>
    </w:p>
    <w:p>
      <w:r>
        <w:rPr>
          <w:b/>
        </w:rPr>
        <w:t xml:space="preserve">Esimerkki 6.2998</w:t>
      </w:r>
    </w:p>
    <w:p>
      <w:r>
        <w:t xml:space="preserve">Lause 1: Kolme lasta leikkii lelukissan kanssa puutarhassa. Lause 2: Kaksi lasta leikkii kissan kanssa.</w:t>
      </w:r>
    </w:p>
    <w:p>
      <w:r>
        <w:rPr>
          <w:b/>
        </w:rPr>
        <w:t xml:space="preserve">Tulos</w:t>
      </w:r>
    </w:p>
    <w:p>
      <w:r>
        <w:t xml:space="preserve">Kolme lasta leikkii juuri saamallaan lelukissalla.</w:t>
      </w:r>
    </w:p>
    <w:p>
      <w:r>
        <w:rPr>
          <w:b/>
        </w:rPr>
        <w:t xml:space="preserve">Esimerkki 6.2999</w:t>
      </w:r>
    </w:p>
    <w:p>
      <w:r>
        <w:t xml:space="preserve">Lause 1: Ryhmä ihmisiä, jotka näyttävät pukeutuvan perinteisiin skotlantilaisiin vaatteisiin, on kuvattu ilmassa jonkinlaisen tanssin aikana. Lause 2: Ihmiset syövät jäätelöä</w:t>
      </w:r>
    </w:p>
    <w:p>
      <w:r>
        <w:rPr>
          <w:b/>
        </w:rPr>
        <w:t xml:space="preserve">Tulos</w:t>
      </w:r>
    </w:p>
    <w:p>
      <w:r>
        <w:t xml:space="preserve">Ihmisryhmä esittää koreografian.</w:t>
      </w:r>
    </w:p>
    <w:p>
      <w:r>
        <w:rPr>
          <w:b/>
        </w:rPr>
        <w:t xml:space="preserve">Esimerkki 6.3000</w:t>
      </w:r>
    </w:p>
    <w:p>
      <w:r>
        <w:t xml:space="preserve">Lause 1: Useat miespuoliset cheerleaderit pitävät useita naispuolisia cheerleadereita toisesta jalasta kiinni, kun he seisovat radalla. Lause 2: Naispuoliset cheerleaderit pitivät toisiaan pystyssä.</w:t>
      </w:r>
    </w:p>
    <w:p>
      <w:r>
        <w:rPr>
          <w:b/>
        </w:rPr>
        <w:t xml:space="preserve">Tulos</w:t>
      </w:r>
    </w:p>
    <w:p>
      <w:r>
        <w:t xml:space="preserve">Miespuoliset cheerleaderit pitivät naispuolisia cheerleadereita pystyssä jalkapallo-ottelussa.</w:t>
      </w:r>
    </w:p>
    <w:p>
      <w:r>
        <w:rPr>
          <w:b/>
        </w:rPr>
        <w:t xml:space="preserve">Esimerkki 6.3001</w:t>
      </w:r>
    </w:p>
    <w:p>
      <w:r>
        <w:t xml:space="preserve">Lause 1: Mies, jolla on suuri verkko, seisoo rintaansa myöten vedessä. Lause 2: Mies seisoo rannalla.</w:t>
      </w:r>
    </w:p>
    <w:p>
      <w:r>
        <w:rPr>
          <w:b/>
        </w:rPr>
        <w:t xml:space="preserve">Tulos</w:t>
      </w:r>
    </w:p>
    <w:p>
      <w:r>
        <w:t xml:space="preserve">Mies yrittää pyydystää kalaa.</w:t>
      </w:r>
    </w:p>
    <w:p>
      <w:r>
        <w:rPr>
          <w:b/>
        </w:rPr>
        <w:t xml:space="preserve">Esimerkki 6.3002</w:t>
      </w:r>
    </w:p>
    <w:p>
      <w:r>
        <w:t xml:space="preserve">Lause 1: Lapset leikkivät puhallettavassa altaassa. Lause 2: Lapset lukevat kirjoja luokkahuoneessa.</w:t>
      </w:r>
    </w:p>
    <w:p>
      <w:r>
        <w:rPr>
          <w:b/>
        </w:rPr>
        <w:t xml:space="preserve">Tulos</w:t>
      </w:r>
    </w:p>
    <w:p>
      <w:r>
        <w:t xml:space="preserve">Lapset leikkivät puiston altaassa.</w:t>
      </w:r>
    </w:p>
    <w:p>
      <w:r>
        <w:rPr>
          <w:b/>
        </w:rPr>
        <w:t xml:space="preserve">Esimerkki 6.3003</w:t>
      </w:r>
    </w:p>
    <w:p>
      <w:r>
        <w:t xml:space="preserve">Lause 1: Nainen istuu portailla. Lause 2: Nainen on kylvyssä.</w:t>
      </w:r>
    </w:p>
    <w:p>
      <w:r>
        <w:rPr>
          <w:b/>
        </w:rPr>
        <w:t xml:space="preserve">Tulos</w:t>
      </w:r>
    </w:p>
    <w:p>
      <w:r>
        <w:t xml:space="preserve">Nainen odottaa, että hänen miehensä tulee alas.</w:t>
      </w:r>
    </w:p>
    <w:p>
      <w:r>
        <w:rPr>
          <w:b/>
        </w:rPr>
        <w:t xml:space="preserve">Esimerkki 6.3004</w:t>
      </w:r>
    </w:p>
    <w:p>
      <w:r>
        <w:t xml:space="preserve">Lause 1: Suuri joukko nuoria viihtyy klubilla, he näyttävät tanssivan. Lause 2: Ihmiset jäävät mieluummin kotiin katsomaan Soul Trainia kuin menevät klubille.</w:t>
      </w:r>
    </w:p>
    <w:p>
      <w:r>
        <w:rPr>
          <w:b/>
        </w:rPr>
        <w:t xml:space="preserve">Tulos</w:t>
      </w:r>
    </w:p>
    <w:p>
      <w:r>
        <w:t xml:space="preserve">Ihmiset rakastavat mennä tanssimaan klubille perjantai-iltana.</w:t>
      </w:r>
    </w:p>
    <w:p>
      <w:r>
        <w:rPr>
          <w:b/>
        </w:rPr>
        <w:t xml:space="preserve">Esimerkki 6.3005</w:t>
      </w:r>
    </w:p>
    <w:p>
      <w:r>
        <w:t xml:space="preserve">Lause 1: Kaupungin kadulle on kerääntynyt ihmisiä pukuihin pukeutuneina. Lause 2: Kaikki ovat veden alla.</w:t>
      </w:r>
    </w:p>
    <w:p>
      <w:r>
        <w:rPr>
          <w:b/>
        </w:rPr>
        <w:t xml:space="preserve">Tulos</w:t>
      </w:r>
    </w:p>
    <w:p>
      <w:r>
        <w:t xml:space="preserve">Ihmiset ovat kaikki naisia.</w:t>
      </w:r>
    </w:p>
    <w:p>
      <w:r>
        <w:rPr>
          <w:b/>
        </w:rPr>
        <w:t xml:space="preserve">Esimerkki 6.3006</w:t>
      </w:r>
    </w:p>
    <w:p>
      <w:r>
        <w:t xml:space="preserve">Lause 1: Iäkäs nainen tarjoilee syntymäpäiväkakkua iloisille lapsille Lause 2: Kaksi lasta poseeraa leikkaamassa hääkakkua.</w:t>
      </w:r>
    </w:p>
    <w:p>
      <w:r>
        <w:rPr>
          <w:b/>
        </w:rPr>
        <w:t xml:space="preserve">Tulos</w:t>
      </w:r>
    </w:p>
    <w:p>
      <w:r>
        <w:t xml:space="preserve">Isoäiti tarjoilee syntymäpäiväkakkua syntymäpäiväsankarille ja hänen siskolleen.</w:t>
      </w:r>
    </w:p>
    <w:p>
      <w:r>
        <w:rPr>
          <w:b/>
        </w:rPr>
        <w:t xml:space="preserve">Esimerkki 6.3007</w:t>
      </w:r>
    </w:p>
    <w:p>
      <w:r>
        <w:t xml:space="preserve">Lause 1: Nuori poika ryömii poliisin esteen alla. Lause 2: Poliisi kantaa nuoren lapsen turvaan.</w:t>
      </w:r>
    </w:p>
    <w:p>
      <w:r>
        <w:rPr>
          <w:b/>
        </w:rPr>
        <w:t xml:space="preserve">Tulos</w:t>
      </w:r>
    </w:p>
    <w:p>
      <w:r>
        <w:t xml:space="preserve">Poika on terroristi.</w:t>
      </w:r>
    </w:p>
    <w:p>
      <w:r>
        <w:rPr>
          <w:b/>
        </w:rPr>
        <w:t xml:space="preserve">Esimerkki 6.3008</w:t>
      </w:r>
    </w:p>
    <w:p>
      <w:r>
        <w:t xml:space="preserve">Lause 1: Ruskeaihoinen mies hymyilee seisoessaan leipiä tai leivonnaisia sisältävän metalliastian vieressä värikkäällä ulkoilmatorilla. Lause 2: Valkoihoinen mies hymyilee.</w:t>
      </w:r>
    </w:p>
    <w:p>
      <w:r>
        <w:rPr>
          <w:b/>
        </w:rPr>
        <w:t xml:space="preserve">Tulos</w:t>
      </w:r>
    </w:p>
    <w:p>
      <w:r>
        <w:t xml:space="preserve">Mies ja hänen poikansa makasivat peiton päällä ruohikolla.</w:t>
      </w:r>
    </w:p>
    <w:p>
      <w:r>
        <w:rPr>
          <w:b/>
        </w:rPr>
        <w:t xml:space="preserve">Esimerkki 6.3009</w:t>
      </w:r>
    </w:p>
    <w:p>
      <w:r>
        <w:t xml:space="preserve">Lause 1: Mies seisoo nuhjuisen rakennuksen edessä, kun puupolttimesta nousee savua ja peittää miehen kasvot. Lause 2: Miehen kasvot näkyvät selvästi.</w:t>
      </w:r>
    </w:p>
    <w:p>
      <w:r>
        <w:rPr>
          <w:b/>
        </w:rPr>
        <w:t xml:space="preserve">Tulos</w:t>
      </w:r>
    </w:p>
    <w:p>
      <w:r>
        <w:t xml:space="preserve">Rakennus on vanha puinen maja.</w:t>
      </w:r>
    </w:p>
    <w:p>
      <w:r>
        <w:rPr>
          <w:b/>
        </w:rPr>
        <w:t xml:space="preserve">Esimerkki 6.3010</w:t>
      </w:r>
    </w:p>
    <w:p>
      <w:r>
        <w:t xml:space="preserve">Lause 1: Poika talvivaatteissa katselee poispäin lumisella alueella, kaukana järvi ja auringonlasku. Lause 2: Poika on rannalla.</w:t>
      </w:r>
    </w:p>
    <w:p>
      <w:r>
        <w:rPr>
          <w:b/>
        </w:rPr>
        <w:t xml:space="preserve">Tulos</w:t>
      </w:r>
    </w:p>
    <w:p>
      <w:r>
        <w:t xml:space="preserve">Poika leikkii lumella</w:t>
      </w:r>
    </w:p>
    <w:p>
      <w:r>
        <w:rPr>
          <w:b/>
        </w:rPr>
        <w:t xml:space="preserve">Esimerkki 6.3011</w:t>
      </w:r>
    </w:p>
    <w:p>
      <w:r>
        <w:t xml:space="preserve">Lause 1: Joku lumikenkäilijä loikkii ulkona avoimella alueella. Lause 2: lumikengät sivussa.</w:t>
      </w:r>
    </w:p>
    <w:p>
      <w:r>
        <w:rPr>
          <w:b/>
        </w:rPr>
        <w:t xml:space="preserve">Tulos</w:t>
      </w:r>
    </w:p>
    <w:p>
      <w:r>
        <w:t xml:space="preserve">lumikengillä loikkii ulkona.</w:t>
      </w:r>
    </w:p>
    <w:p>
      <w:r>
        <w:rPr>
          <w:b/>
        </w:rPr>
        <w:t xml:space="preserve">Esimerkki 6.3012</w:t>
      </w:r>
    </w:p>
    <w:p>
      <w:r>
        <w:t xml:space="preserve">Lause 1: Mustavalkoinen koira puree ihmisen takkia. Lause 2: Koira puree henkilön kättä.</w:t>
      </w:r>
    </w:p>
    <w:p>
      <w:r>
        <w:rPr>
          <w:b/>
        </w:rPr>
        <w:t xml:space="preserve">Tulos</w:t>
      </w:r>
    </w:p>
    <w:p>
      <w:r>
        <w:t xml:space="preserve">Koira puree hänen nahkatakkinsa.</w:t>
      </w:r>
    </w:p>
    <w:p>
      <w:r>
        <w:rPr>
          <w:b/>
        </w:rPr>
        <w:t xml:space="preserve">Esimerkki 6.3013</w:t>
      </w:r>
    </w:p>
    <w:p>
      <w:r>
        <w:t xml:space="preserve">Lause 1: Kaksi nuorta poikaa ajaa pienillä polkupyörillä naapuruston tiellä. Lause 2: Pojat pelaavat pesäpalloa kentällä.</w:t>
      </w:r>
    </w:p>
    <w:p>
      <w:r>
        <w:rPr>
          <w:b/>
        </w:rPr>
        <w:t xml:space="preserve">Tulos</w:t>
      </w:r>
    </w:p>
    <w:p>
      <w:r>
        <w:t xml:space="preserve">Pojat ovat ystäviä.</w:t>
      </w:r>
    </w:p>
    <w:p>
      <w:r>
        <w:rPr>
          <w:b/>
        </w:rPr>
        <w:t xml:space="preserve">Esimerkki 6.3014</w:t>
      </w:r>
    </w:p>
    <w:p>
      <w:r>
        <w:t xml:space="preserve">Lause 1: Vanhempi nainen seisoo hedelmäpuodin edessä. Lause 2: Vanhempi nainen nukkuu kotona.</w:t>
      </w:r>
    </w:p>
    <w:p>
      <w:r>
        <w:rPr>
          <w:b/>
        </w:rPr>
        <w:t xml:space="preserve">Tulos</w:t>
      </w:r>
    </w:p>
    <w:p>
      <w:r>
        <w:t xml:space="preserve">Vanhempi nainen ostaa banaaneja.</w:t>
      </w:r>
    </w:p>
    <w:p>
      <w:r>
        <w:rPr>
          <w:b/>
        </w:rPr>
        <w:t xml:space="preserve">Esimerkki 6.3015</w:t>
      </w:r>
    </w:p>
    <w:p>
      <w:r>
        <w:t xml:space="preserve">Lause 1: Ryhmä antaa poliittisen mielipiteensä julki. Lause 2: Ihmiset kertovat uskonnollisen vakaumuksensa.</w:t>
      </w:r>
    </w:p>
    <w:p>
      <w:r>
        <w:rPr>
          <w:b/>
        </w:rPr>
        <w:t xml:space="preserve">Tulos</w:t>
      </w:r>
    </w:p>
    <w:p>
      <w:r>
        <w:t xml:space="preserve">Ihmiset ovat republikaaneja.</w:t>
      </w:r>
    </w:p>
    <w:p>
      <w:r>
        <w:rPr>
          <w:b/>
        </w:rPr>
        <w:t xml:space="preserve">Esimerkki 6.3016</w:t>
      </w:r>
    </w:p>
    <w:p>
      <w:r>
        <w:t xml:space="preserve">Lause 1: Joukko aikuisia kävelee. Lause 2: Ihmiset ajavat lounaalle.</w:t>
      </w:r>
    </w:p>
    <w:p>
      <w:r>
        <w:rPr>
          <w:b/>
        </w:rPr>
        <w:t xml:space="preserve">Tulos</w:t>
      </w:r>
    </w:p>
    <w:p>
      <w:r>
        <w:t xml:space="preserve">Ihmiset kävelevät lounaalle.</w:t>
      </w:r>
    </w:p>
    <w:p>
      <w:r>
        <w:rPr>
          <w:b/>
        </w:rPr>
        <w:t xml:space="preserve">Esimerkki 6.3017</w:t>
      </w:r>
    </w:p>
    <w:p>
      <w:r>
        <w:t xml:space="preserve">Lause 1: Kolme palomiestä pitää kiinni köysistä ylhäältä. Lause 2: Palomiehet pesevät paloautoa.</w:t>
      </w:r>
    </w:p>
    <w:p>
      <w:r>
        <w:rPr>
          <w:b/>
        </w:rPr>
        <w:t xml:space="preserve">Tulos</w:t>
      </w:r>
    </w:p>
    <w:p>
      <w:r>
        <w:t xml:space="preserve">Palomiehet auttavat jonkun turvaan.</w:t>
      </w:r>
    </w:p>
    <w:p>
      <w:r>
        <w:rPr>
          <w:b/>
        </w:rPr>
        <w:t xml:space="preserve">Esimerkki 6.3018</w:t>
      </w:r>
    </w:p>
    <w:p>
      <w:r>
        <w:t xml:space="preserve">Lause 1: Joku tiskaa tiskialtaassa lateksikäsineet kädessä. Lause 2: Tiskaava henkilö ei käytä hanskoja.</w:t>
      </w:r>
    </w:p>
    <w:p>
      <w:r>
        <w:rPr>
          <w:b/>
        </w:rPr>
        <w:t xml:space="preserve">Tulos</w:t>
      </w:r>
    </w:p>
    <w:p>
      <w:r>
        <w:t xml:space="preserve">Tiskaaja työskentelee ravintolassa.</w:t>
      </w:r>
    </w:p>
    <w:p>
      <w:r>
        <w:rPr>
          <w:b/>
        </w:rPr>
        <w:t xml:space="preserve">Esimerkki 6.3019</w:t>
      </w:r>
    </w:p>
    <w:p>
      <w:r>
        <w:t xml:space="preserve">Lause 1: Nuori mies, jolla on reppu mukanaan, katselee, kun polkupyörä keskeytetään korjausta varten. Lause 2: Nuori mies katsoo, kun hänen autoaan korjataan.</w:t>
      </w:r>
    </w:p>
    <w:p>
      <w:r>
        <w:rPr>
          <w:b/>
        </w:rPr>
        <w:t xml:space="preserve">Tulos</w:t>
      </w:r>
    </w:p>
    <w:p>
      <w:r>
        <w:t xml:space="preserve">Polkupyörä kuuluu nuorelle miehelle.</w:t>
      </w:r>
    </w:p>
    <w:p>
      <w:r>
        <w:rPr>
          <w:b/>
        </w:rPr>
        <w:t xml:space="preserve">Esimerkki 6.3020</w:t>
      </w:r>
    </w:p>
    <w:p>
      <w:r>
        <w:t xml:space="preserve">Lause 1: Yhdeksän cheerleaderia jalkapallokentällä sinihopeisissa univormuissa, joissa on samanlaiset pompulat. Lause 2: Cheerleaderit syövät</w:t>
      </w:r>
    </w:p>
    <w:p>
      <w:r>
        <w:rPr>
          <w:b/>
        </w:rPr>
        <w:t xml:space="preserve">Tulos</w:t>
      </w:r>
    </w:p>
    <w:p>
      <w:r>
        <w:t xml:space="preserve">Yhdeksän ihmistä on pukeutuneena pellolla.</w:t>
      </w:r>
    </w:p>
    <w:p>
      <w:r>
        <w:rPr>
          <w:b/>
        </w:rPr>
        <w:t xml:space="preserve">Esimerkki 6.3021</w:t>
      </w:r>
    </w:p>
    <w:p>
      <w:r>
        <w:t xml:space="preserve">Lause 1: kaksi naista tuijottaa juhlia keittiössä Lause 2: kaksi miestä seisoo keittiössä ja syö piirakkaa.</w:t>
      </w:r>
    </w:p>
    <w:p>
      <w:r>
        <w:rPr>
          <w:b/>
        </w:rPr>
        <w:t xml:space="preserve">Tulos</w:t>
      </w:r>
    </w:p>
    <w:p>
      <w:r>
        <w:t xml:space="preserve">Kaksi naista juhlii keittiössä.</w:t>
      </w:r>
    </w:p>
    <w:p>
      <w:r>
        <w:rPr>
          <w:b/>
        </w:rPr>
        <w:t xml:space="preserve">Esimerkki 6.3022</w:t>
      </w:r>
    </w:p>
    <w:p>
      <w:r>
        <w:t xml:space="preserve">Lause 1: Vanhempi aasialainen nainen istuu alas, kun kaksi ihmistä kävelee hänen ohitseen. Lause 2: Kaikki nousevat seisomaan.</w:t>
      </w:r>
    </w:p>
    <w:p>
      <w:r>
        <w:rPr>
          <w:b/>
        </w:rPr>
        <w:t xml:space="preserve">Tulos</w:t>
      </w:r>
    </w:p>
    <w:p>
      <w:r>
        <w:t xml:space="preserve">Nainen istuu penkillä.</w:t>
      </w:r>
    </w:p>
    <w:p>
      <w:r>
        <w:rPr>
          <w:b/>
        </w:rPr>
        <w:t xml:space="preserve">Esimerkki 6.3023</w:t>
      </w:r>
    </w:p>
    <w:p>
      <w:r>
        <w:t xml:space="preserve">Lause 1: Valkoinen parrakas mies näyttää siltä kuin hän laulaisi mikrofoniin. Lause 2: Henkilö syö paljon ruokaa.</w:t>
      </w:r>
    </w:p>
    <w:p>
      <w:r>
        <w:rPr>
          <w:b/>
        </w:rPr>
        <w:t xml:space="preserve">Tulos</w:t>
      </w:r>
    </w:p>
    <w:p>
      <w:r>
        <w:t xml:space="preserve">Henkilö, joka esiintyy livenä.</w:t>
      </w:r>
    </w:p>
    <w:p>
      <w:r>
        <w:rPr>
          <w:b/>
        </w:rPr>
        <w:t xml:space="preserve">Esimerkki 6.3024</w:t>
      </w:r>
    </w:p>
    <w:p>
      <w:r>
        <w:t xml:space="preserve">Lause 1: Koira leikkii jalkapallolla. Lause 2: Koira syö luuta.</w:t>
      </w:r>
    </w:p>
    <w:p>
      <w:r>
        <w:rPr>
          <w:b/>
        </w:rPr>
        <w:t xml:space="preserve">Tulos</w:t>
      </w:r>
    </w:p>
    <w:p>
      <w:r>
        <w:t xml:space="preserve">Koiran lempilelu on sen soccor-pallo.</w:t>
      </w:r>
    </w:p>
    <w:p>
      <w:r>
        <w:rPr>
          <w:b/>
        </w:rPr>
        <w:t xml:space="preserve">Esimerkki 6.3025</w:t>
      </w:r>
    </w:p>
    <w:p>
      <w:r>
        <w:t xml:space="preserve">Lause 1: Nuori poika, jolla on yllään ylisuuri sininen toppi ja shortsit sekä punasininen lippis, katsoo jalustalle asetetun kameran etsimen läpi. Lause 2: Nuori aikuinen katsoo televisiota.</w:t>
      </w:r>
    </w:p>
    <w:p>
      <w:r>
        <w:rPr>
          <w:b/>
        </w:rPr>
        <w:t xml:space="preserve">Tulos</w:t>
      </w:r>
    </w:p>
    <w:p>
      <w:r>
        <w:t xml:space="preserve">Poika ottaa kuvan kauniista kukasta.</w:t>
      </w:r>
    </w:p>
    <w:p>
      <w:r>
        <w:rPr>
          <w:b/>
        </w:rPr>
        <w:t xml:space="preserve">Esimerkki 6.3026</w:t>
      </w:r>
    </w:p>
    <w:p>
      <w:r>
        <w:t xml:space="preserve">Lause 1: Hyvin nuori lapsi tekee murjottavan ilmeen vanhemmalle nahkatakkiselle miehelle. Lause 2: Lapsi tekee voileipää.</w:t>
      </w:r>
    </w:p>
    <w:p>
      <w:r>
        <w:rPr>
          <w:b/>
        </w:rPr>
        <w:t xml:space="preserve">Tulos</w:t>
      </w:r>
    </w:p>
    <w:p>
      <w:r>
        <w:t xml:space="preserve">Lapsi teeskentelee.</w:t>
      </w:r>
    </w:p>
    <w:p>
      <w:r>
        <w:rPr>
          <w:b/>
        </w:rPr>
        <w:t xml:space="preserve">Esimerkki 6.3027</w:t>
      </w:r>
    </w:p>
    <w:p>
      <w:r>
        <w:t xml:space="preserve">Lause 1: Mies roiskii vettä ämpäristä kasvi- ja lehtiryhmään. Lause 2: Mies istuu tuolilla...</w:t>
      </w:r>
    </w:p>
    <w:p>
      <w:r>
        <w:rPr>
          <w:b/>
        </w:rPr>
        <w:t xml:space="preserve">Tulos</w:t>
      </w:r>
    </w:p>
    <w:p>
      <w:r>
        <w:t xml:space="preserve">Mies kastelee tomaattikasvejaan</w:t>
      </w:r>
    </w:p>
    <w:p>
      <w:r>
        <w:rPr>
          <w:b/>
        </w:rPr>
        <w:t xml:space="preserve">Esimerkki 6.3028</w:t>
      </w:r>
    </w:p>
    <w:p>
      <w:r>
        <w:t xml:space="preserve">Lause 1: Vastustajajoukkue on ottelussa kaatamassa Soonersin jalkapalloilijan. Lause 2: Golffari ajaa kärryllä.</w:t>
      </w:r>
    </w:p>
    <w:p>
      <w:r>
        <w:rPr>
          <w:b/>
        </w:rPr>
        <w:t xml:space="preserve">Tulos</w:t>
      </w:r>
    </w:p>
    <w:p>
      <w:r>
        <w:t xml:space="preserve">Sooners pelaa Cowboysia vastaan.</w:t>
      </w:r>
    </w:p>
    <w:p>
      <w:r>
        <w:rPr>
          <w:b/>
        </w:rPr>
        <w:t xml:space="preserve">Esimerkki 6.3029</w:t>
      </w:r>
    </w:p>
    <w:p>
      <w:r>
        <w:t xml:space="preserve">Lause 1: Pyöräilijä ajaa polkua pitkin. Lause 2: Pyöräilijä juoksee käytävällä.</w:t>
      </w:r>
    </w:p>
    <w:p>
      <w:r>
        <w:rPr>
          <w:b/>
        </w:rPr>
        <w:t xml:space="preserve">Tulos</w:t>
      </w:r>
    </w:p>
    <w:p>
      <w:r>
        <w:t xml:space="preserve">Pyöräilijällä on pyöräilyhousut.</w:t>
      </w:r>
    </w:p>
    <w:p>
      <w:r>
        <w:rPr>
          <w:b/>
        </w:rPr>
        <w:t xml:space="preserve">Esimerkki 6.3030</w:t>
      </w:r>
    </w:p>
    <w:p>
      <w:r>
        <w:t xml:space="preserve">Lause 1: Keltaiseen takkiin ja siniseen baseball-lippikseen pukeutunut poika hyppää kalliolta. Lause 2: Lapsella on sininen takki ja vaaleanpunainen t-paita yllään, kun hän leikkii ulkona.</w:t>
      </w:r>
    </w:p>
    <w:p>
      <w:r>
        <w:rPr>
          <w:b/>
        </w:rPr>
        <w:t xml:space="preserve">Tulos</w:t>
      </w:r>
    </w:p>
    <w:p>
      <w:r>
        <w:t xml:space="preserve">Lapsi leikkii koiransa kanssa kivillä.</w:t>
      </w:r>
    </w:p>
    <w:p>
      <w:r>
        <w:rPr>
          <w:b/>
        </w:rPr>
        <w:t xml:space="preserve">Esimerkki 6.3031</w:t>
      </w:r>
    </w:p>
    <w:p>
      <w:r>
        <w:t xml:space="preserve">Lause 1: Hipster soittaa akustista kitaraa. Lause 2: Henkilö virittää pianoa.</w:t>
      </w:r>
    </w:p>
    <w:p>
      <w:r>
        <w:rPr>
          <w:b/>
        </w:rPr>
        <w:t xml:space="preserve">Tulos</w:t>
      </w:r>
    </w:p>
    <w:p>
      <w:r>
        <w:t xml:space="preserve">muusikko soittaa akustista kitaraa</w:t>
      </w:r>
    </w:p>
    <w:p>
      <w:r>
        <w:rPr>
          <w:b/>
        </w:rPr>
        <w:t xml:space="preserve">Esimerkki 6.3032</w:t>
      </w:r>
    </w:p>
    <w:p>
      <w:r>
        <w:t xml:space="preserve">Lause 1: Ihmiset seisovat junalaiturilla odottamassa junaa. Lause 2: Ihmiset ovat sisällä sohvalla.</w:t>
      </w:r>
    </w:p>
    <w:p>
      <w:r>
        <w:rPr>
          <w:b/>
        </w:rPr>
        <w:t xml:space="preserve">Tulos</w:t>
      </w:r>
    </w:p>
    <w:p>
      <w:r>
        <w:t xml:space="preserve">Ihmiset lähtevät lomalle junalla.</w:t>
      </w:r>
    </w:p>
    <w:p>
      <w:r>
        <w:rPr>
          <w:b/>
        </w:rPr>
        <w:t xml:space="preserve">Esimerkki 6.3033</w:t>
      </w:r>
    </w:p>
    <w:p>
      <w:r>
        <w:t xml:space="preserve">Lause 1: Nuoret muusikot konsertoivat yöllä. Lause 2: On aika kuunnella eläkeläisten soittoa.</w:t>
      </w:r>
    </w:p>
    <w:p>
      <w:r>
        <w:rPr>
          <w:b/>
        </w:rPr>
        <w:t xml:space="preserve">Tulos</w:t>
      </w:r>
    </w:p>
    <w:p>
      <w:r>
        <w:t xml:space="preserve">Rockbändi soittaa yöllä.</w:t>
      </w:r>
    </w:p>
    <w:p>
      <w:r>
        <w:rPr>
          <w:b/>
        </w:rPr>
        <w:t xml:space="preserve">Esimerkki 6.3034</w:t>
      </w:r>
    </w:p>
    <w:p>
      <w:r>
        <w:t xml:space="preserve">Lause 1: Värikkäisiin vaatteisiin pukeutunut paljain jaloin liikkuva mies tarrautuu puun raajoihin tasapainon vuoksi. Lause 2: Mies polvistuu sitomaan kenkänsä.</w:t>
      </w:r>
    </w:p>
    <w:p>
      <w:r>
        <w:rPr>
          <w:b/>
        </w:rPr>
        <w:t xml:space="preserve">Tulos</w:t>
      </w:r>
    </w:p>
    <w:p>
      <w:r>
        <w:t xml:space="preserve">Kirkkaisiin vaatteisiin pukeutunut mies tasapainoilee kahden oksan varassa estääkseen putoamisen.</w:t>
      </w:r>
    </w:p>
    <w:p>
      <w:r>
        <w:rPr>
          <w:b/>
        </w:rPr>
        <w:t xml:space="preserve">Esimerkki 6.3035</w:t>
      </w:r>
    </w:p>
    <w:p>
      <w:r>
        <w:t xml:space="preserve">Lause 1: Jalkapalloilija hyppää ilmaan pelin aikana. Lause 2: Jalkapalloilija lentää kentän poikki pelin aikana.</w:t>
      </w:r>
    </w:p>
    <w:p>
      <w:r>
        <w:rPr>
          <w:b/>
        </w:rPr>
        <w:t xml:space="preserve">Tulos</w:t>
      </w:r>
    </w:p>
    <w:p>
      <w:r>
        <w:t xml:space="preserve">Jalkapalloilija hyppää ilmaan pelin aikana välttääkseen osuman kasvoihin.</w:t>
      </w:r>
    </w:p>
    <w:p>
      <w:r>
        <w:rPr>
          <w:b/>
        </w:rPr>
        <w:t xml:space="preserve">Esimerkki 6.3036</w:t>
      </w:r>
    </w:p>
    <w:p>
      <w:r>
        <w:t xml:space="preserve">Lause 1: Valkoiseen paitaan pukeutunut mies, jonka takana on suuri tietokoneen näyttö, näyttää tytölle jotain tietokoneella. Lause 2: Kameli kävelee autiomaassa...</w:t>
      </w:r>
    </w:p>
    <w:p>
      <w:r>
        <w:rPr>
          <w:b/>
        </w:rPr>
        <w:t xml:space="preserve">Tulos</w:t>
      </w:r>
    </w:p>
    <w:p>
      <w:r>
        <w:t xml:space="preserve">Opettaja näyttää oppilaalle jotakin tietokoneella.</w:t>
      </w:r>
    </w:p>
    <w:p>
      <w:r>
        <w:rPr>
          <w:b/>
        </w:rPr>
        <w:t xml:space="preserve">Esimerkki 6.3037</w:t>
      </w:r>
    </w:p>
    <w:p>
      <w:r>
        <w:t xml:space="preserve">Lause 1: Useat ihmiset istuvat kirjoituspöydän ääressä paperien peitossa Lause 2: Useat ihmiset nauttivat komediallisesta elokuvasta.</w:t>
      </w:r>
    </w:p>
    <w:p>
      <w:r>
        <w:rPr>
          <w:b/>
        </w:rPr>
        <w:t xml:space="preserve">Tulos</w:t>
      </w:r>
    </w:p>
    <w:p>
      <w:r>
        <w:t xml:space="preserve">Useat ihmiset ovat hyvin ylityöllistettyjä.</w:t>
      </w:r>
    </w:p>
    <w:p>
      <w:r>
        <w:rPr>
          <w:b/>
        </w:rPr>
        <w:t xml:space="preserve">Esimerkki 6.3038</w:t>
      </w:r>
    </w:p>
    <w:p>
      <w:r>
        <w:t xml:space="preserve">Lause 1: Sinipaitainen mies repii alas rakennusta. Lause 2: Mies on pukeutunut punaiseen paitaan...</w:t>
      </w:r>
    </w:p>
    <w:p>
      <w:r>
        <w:rPr>
          <w:b/>
        </w:rPr>
        <w:t xml:space="preserve">Tulos</w:t>
      </w:r>
    </w:p>
    <w:p>
      <w:r>
        <w:t xml:space="preserve">Mies puhdistaa ikkunoita</w:t>
      </w:r>
    </w:p>
    <w:p>
      <w:r>
        <w:rPr>
          <w:b/>
        </w:rPr>
        <w:t xml:space="preserve">Esimerkki 6.3039</w:t>
      </w:r>
    </w:p>
    <w:p>
      <w:r>
        <w:t xml:space="preserve">Lause 1: kaksi vanhempaa miestä istuu ulkona keskustelemassa. Lause 2: Kolme naista istuu pöydässä juoden teetä.</w:t>
      </w:r>
    </w:p>
    <w:p>
      <w:r>
        <w:rPr>
          <w:b/>
        </w:rPr>
        <w:t xml:space="preserve">Tulos</w:t>
      </w:r>
    </w:p>
    <w:p>
      <w:r>
        <w:t xml:space="preserve">Kaksi miestä istuu ulkona keskustelemassa aurinkoisena päivänä.</w:t>
      </w:r>
    </w:p>
    <w:p>
      <w:r>
        <w:rPr>
          <w:b/>
        </w:rPr>
        <w:t xml:space="preserve">Esimerkki 6.3040</w:t>
      </w:r>
    </w:p>
    <w:p>
      <w:r>
        <w:t xml:space="preserve">Lause 1: Mies harmaassa t-paidassa lepää. Lause 2: Mies harmaassa t-paidassa lähtee lenkille.</w:t>
      </w:r>
    </w:p>
    <w:p>
      <w:r>
        <w:rPr>
          <w:b/>
        </w:rPr>
        <w:t xml:space="preserve">Tulos</w:t>
      </w:r>
    </w:p>
    <w:p>
      <w:r>
        <w:t xml:space="preserve">Paita ja shortsit päällä oleva mies ottaa torkut.</w:t>
      </w:r>
    </w:p>
    <w:p>
      <w:r>
        <w:rPr>
          <w:b/>
        </w:rPr>
        <w:t xml:space="preserve">Esimerkki 6.3041</w:t>
      </w:r>
    </w:p>
    <w:p>
      <w:r>
        <w:t xml:space="preserve">Lause 1: Kaksi nuorta aasialaistyttöä katsoo kaukaisuuteen seisoessaan kaupunkialueella. Lause 2: Kaksi aasialaista poikaa katsoo kaukaisuuteen.</w:t>
      </w:r>
    </w:p>
    <w:p>
      <w:r>
        <w:rPr>
          <w:b/>
        </w:rPr>
        <w:t xml:space="preserve">Tulos</w:t>
      </w:r>
    </w:p>
    <w:p>
      <w:r>
        <w:t xml:space="preserve">Kaksi aasialaista sisarta katsoo kaukaisuuteen.</w:t>
      </w:r>
    </w:p>
    <w:p>
      <w:r>
        <w:rPr>
          <w:b/>
        </w:rPr>
        <w:t xml:space="preserve">Esimerkki 6.3042</w:t>
      </w:r>
    </w:p>
    <w:p>
      <w:r>
        <w:t xml:space="preserve">Lause 1: Tytöt kärrynpyöräilevät sisällä. Lause 2: Pojat kävelevät sisällä.</w:t>
      </w:r>
    </w:p>
    <w:p>
      <w:r>
        <w:rPr>
          <w:b/>
        </w:rPr>
        <w:t xml:space="preserve">Tulos</w:t>
      </w:r>
    </w:p>
    <w:p>
      <w:r>
        <w:t xml:space="preserve">Tytöt harjoittelevat cheerleadingia ulkona.</w:t>
      </w:r>
    </w:p>
    <w:p>
      <w:r>
        <w:rPr>
          <w:b/>
        </w:rPr>
        <w:t xml:space="preserve">Esimerkki 6.3043</w:t>
      </w:r>
    </w:p>
    <w:p>
      <w:r>
        <w:t xml:space="preserve">Lause 1: Jotkut ihmiset ajavat kajakilla jokea pitkin. Lause 2: Ihmiset melovat järvellä.</w:t>
      </w:r>
    </w:p>
    <w:p>
      <w:r>
        <w:rPr>
          <w:b/>
        </w:rPr>
        <w:t xml:space="preserve">Tulos</w:t>
      </w:r>
    </w:p>
    <w:p>
      <w:r>
        <w:t xml:space="preserve">Melojat ajavat kohti koskea.</w:t>
      </w:r>
    </w:p>
    <w:p>
      <w:r>
        <w:rPr>
          <w:b/>
        </w:rPr>
        <w:t xml:space="preserve">Esimerkki 6.3044</w:t>
      </w:r>
    </w:p>
    <w:p>
      <w:r>
        <w:t xml:space="preserve">Lause 1: Kaksi naista kävelee yhdessä. Lause 2: Kaksi naista istuu autossa.</w:t>
      </w:r>
    </w:p>
    <w:p>
      <w:r>
        <w:rPr>
          <w:b/>
        </w:rPr>
        <w:t xml:space="preserve">Tulos</w:t>
      </w:r>
    </w:p>
    <w:p>
      <w:r>
        <w:t xml:space="preserve">Nainen ja hänen tyttärensä kävelevät parkkipaikan poikki.</w:t>
      </w:r>
    </w:p>
    <w:p>
      <w:r>
        <w:rPr>
          <w:b/>
        </w:rPr>
        <w:t xml:space="preserve">Esimerkki 6.3045</w:t>
      </w:r>
    </w:p>
    <w:p>
      <w:r>
        <w:t xml:space="preserve">Lause 1: Neljän miehen ryhmä pyöräilee kadulla. Lause 2: Neljän miehen ryhmä on menossa syömään.</w:t>
      </w:r>
    </w:p>
    <w:p>
      <w:r>
        <w:rPr>
          <w:b/>
        </w:rPr>
        <w:t xml:space="preserve">Tulos</w:t>
      </w:r>
    </w:p>
    <w:p>
      <w:r>
        <w:t xml:space="preserve">Neljän miehen ryhmä kuuluu pyöräilykerhoon.</w:t>
      </w:r>
    </w:p>
    <w:p>
      <w:r>
        <w:rPr>
          <w:b/>
        </w:rPr>
        <w:t xml:space="preserve">Esimerkki 6.3046</w:t>
      </w:r>
    </w:p>
    <w:p>
      <w:r>
        <w:t xml:space="preserve">Lause 1: Vihreäpukuinen henkilö ylittää merkin. Lause 2: Alaston henkilö ylittää merkin.</w:t>
      </w:r>
    </w:p>
    <w:p>
      <w:r>
        <w:rPr>
          <w:b/>
        </w:rPr>
        <w:t xml:space="preserve">Tulos</w:t>
      </w:r>
    </w:p>
    <w:p>
      <w:r>
        <w:t xml:space="preserve">Vihreäpukuinen mies ylittää tien.</w:t>
      </w:r>
    </w:p>
    <w:p>
      <w:r>
        <w:rPr>
          <w:b/>
        </w:rPr>
        <w:t xml:space="preserve">Esimerkki 6.3047</w:t>
      </w:r>
    </w:p>
    <w:p>
      <w:r>
        <w:t xml:space="preserve">Lause 1: Yksi raitapaitainen kaveri juo olutta ja istuu sinipaitaisen kaverin vieressä hymyillen. Lause 2: Kaksi miestä istuu puistossa ja katselee lampea.</w:t>
      </w:r>
    </w:p>
    <w:p>
      <w:r>
        <w:rPr>
          <w:b/>
        </w:rPr>
        <w:t xml:space="preserve">Tulos</w:t>
      </w:r>
    </w:p>
    <w:p>
      <w:r>
        <w:t xml:space="preserve">Kaksi miestä on baarissa, toinen juo ja toinen nauttii.</w:t>
      </w:r>
    </w:p>
    <w:p>
      <w:r>
        <w:rPr>
          <w:b/>
        </w:rPr>
        <w:t xml:space="preserve">Esimerkki 6.3048</w:t>
      </w:r>
    </w:p>
    <w:p>
      <w:r>
        <w:t xml:space="preserve">Lause 1: Kuva Kaplans Delicatessen -ravintolasta. Lause 2: Tämä kauppa on erikoistunut kiinalaiseen ruokaan.</w:t>
      </w:r>
    </w:p>
    <w:p>
      <w:r>
        <w:rPr>
          <w:b/>
        </w:rPr>
        <w:t xml:space="preserve">Tulos</w:t>
      </w:r>
    </w:p>
    <w:p>
      <w:r>
        <w:t xml:space="preserve">Ravintola on hyvin täynnä.</w:t>
      </w:r>
    </w:p>
    <w:p>
      <w:r>
        <w:rPr>
          <w:b/>
        </w:rPr>
        <w:t xml:space="preserve">Esimerkki 6.3049</w:t>
      </w:r>
    </w:p>
    <w:p>
      <w:r>
        <w:t xml:space="preserve">Lause 1: Nainen istuu portaissa ja tupakoi käyttäessään kannettavaa tietokonetta. Lause 2: Nainen uima-altaassa.</w:t>
      </w:r>
    </w:p>
    <w:p>
      <w:r>
        <w:rPr>
          <w:b/>
        </w:rPr>
        <w:t xml:space="preserve">Tulos</w:t>
      </w:r>
    </w:p>
    <w:p>
      <w:r>
        <w:t xml:space="preserve">Nainen tupakoi tuijottaen kannettavaa tietokonetta.</w:t>
      </w:r>
    </w:p>
    <w:p>
      <w:r>
        <w:rPr>
          <w:b/>
        </w:rPr>
        <w:t xml:space="preserve">Esimerkki 6.3050</w:t>
      </w:r>
    </w:p>
    <w:p>
      <w:r>
        <w:t xml:space="preserve">Lause 1: Ihmiset istuvat nurmikolla, ja taustalla on muita kävelemässä. Lause 2: Ihmiset istuvat sisätiloissa.</w:t>
      </w:r>
    </w:p>
    <w:p>
      <w:r>
        <w:rPr>
          <w:b/>
        </w:rPr>
        <w:t xml:space="preserve">Tulos</w:t>
      </w:r>
    </w:p>
    <w:p>
      <w:r>
        <w:t xml:space="preserve">Ihmiset istuvat puistossa tuntemattomien kävellessä ohi.</w:t>
      </w:r>
    </w:p>
    <w:p>
      <w:r>
        <w:rPr>
          <w:b/>
        </w:rPr>
        <w:t xml:space="preserve">Esimerkki 6.3051</w:t>
      </w:r>
    </w:p>
    <w:p>
      <w:r>
        <w:t xml:space="preserve">Lause 1: Mies, jolla on harmonikka, soittaa bussissa matkustaville ihmisille. Lause 2: Mies on lentokoneessa.</w:t>
      </w:r>
    </w:p>
    <w:p>
      <w:r>
        <w:rPr>
          <w:b/>
        </w:rPr>
        <w:t xml:space="preserve">Tulos</w:t>
      </w:r>
    </w:p>
    <w:p>
      <w:r>
        <w:t xml:space="preserve">Mies on koditon.</w:t>
      </w:r>
    </w:p>
    <w:p>
      <w:r>
        <w:rPr>
          <w:b/>
        </w:rPr>
        <w:t xml:space="preserve">Esimerkki 6.3052</w:t>
      </w:r>
    </w:p>
    <w:p>
      <w:r>
        <w:t xml:space="preserve">Lause 1: afroamerikkalainen nainen seisoo väkijoukossa. Lause 2: Musta nainen seisoo yksin.</w:t>
      </w:r>
    </w:p>
    <w:p>
      <w:r>
        <w:rPr>
          <w:b/>
        </w:rPr>
        <w:t xml:space="preserve">Tulos</w:t>
      </w:r>
    </w:p>
    <w:p>
      <w:r>
        <w:t xml:space="preserve">Afroamerikkalainen nainen seisoo konsertin väkijoukossa.</w:t>
      </w:r>
    </w:p>
    <w:p>
      <w:r>
        <w:rPr>
          <w:b/>
        </w:rPr>
        <w:t xml:space="preserve">Esimerkki 6.3053</w:t>
      </w:r>
    </w:p>
    <w:p>
      <w:r>
        <w:t xml:space="preserve">Lause 1: Ihmiset roikkuvat suihkulähteen äärellä lämpimänä päivänä. Lause 2: Ihmiset tuijottavat ihmeissään jäätynyttä jäätä ulkolähteessä talvella.</w:t>
      </w:r>
    </w:p>
    <w:p>
      <w:r>
        <w:rPr>
          <w:b/>
        </w:rPr>
        <w:t xml:space="preserve">Tulos</w:t>
      </w:r>
    </w:p>
    <w:p>
      <w:r>
        <w:t xml:space="preserve">Useat ihmiset nauttivat päivästä auringonpaisteessa.</w:t>
      </w:r>
    </w:p>
    <w:p>
      <w:r>
        <w:rPr>
          <w:b/>
        </w:rPr>
        <w:t xml:space="preserve">Esimerkki 6.3054</w:t>
      </w:r>
    </w:p>
    <w:p>
      <w:r>
        <w:t xml:space="preserve">Lause 1: Ruudulliseen mekkoon pukeutunut nainen pitelee valkoisen koiran kaulusta. Lause 2: Tennispukuinen nainen pitää mustan koiran hihnaa.</w:t>
      </w:r>
    </w:p>
    <w:p>
      <w:r>
        <w:rPr>
          <w:b/>
        </w:rPr>
        <w:t xml:space="preserve">Tulos</w:t>
      </w:r>
    </w:p>
    <w:p>
      <w:r>
        <w:t xml:space="preserve">Ruudulliseen mekkoon pukeutunut nainen pitää villakoiransa väriä, jotta se ei karkaa.</w:t>
      </w:r>
    </w:p>
    <w:p>
      <w:r>
        <w:rPr>
          <w:b/>
        </w:rPr>
        <w:t xml:space="preserve">Esimerkki 6.3055</w:t>
      </w:r>
    </w:p>
    <w:p>
      <w:r>
        <w:t xml:space="preserve">Lause 1: tytöllä on kyltti, jossa lukee "ilmaiset halaukset". Lause 2: Tytöllä ei ole yllään mitään.</w:t>
      </w:r>
    </w:p>
    <w:p>
      <w:r>
        <w:rPr>
          <w:b/>
        </w:rPr>
        <w:t xml:space="preserve">Tulos</w:t>
      </w:r>
    </w:p>
    <w:p>
      <w:r>
        <w:t xml:space="preserve">Tytöt kirjoittivat kyltin ja ripustivat sen hänen kaulaansa.</w:t>
      </w:r>
    </w:p>
    <w:p>
      <w:r>
        <w:rPr>
          <w:b/>
        </w:rPr>
        <w:t xml:space="preserve">Esimerkki 6.3056</w:t>
      </w:r>
    </w:p>
    <w:p>
      <w:r>
        <w:t xml:space="preserve">Lause 1: Neljä nuorta miestä, yksi täysin pukeutunut ja istuva, ja kolme mustissa uimahousuissa - kaksi seisoo, yksi istuu - ovat laiturilla, jonka kaiteet on maalattu kirkkaiksi. Lause 2: Rannalla longueilevat rantakävijät.</w:t>
      </w:r>
    </w:p>
    <w:p>
      <w:r>
        <w:rPr>
          <w:b/>
        </w:rPr>
        <w:t xml:space="preserve">Tulos</w:t>
      </w:r>
    </w:p>
    <w:p>
      <w:r>
        <w:t xml:space="preserve">Neljä nuorta miestä katselee auringonlaskua.</w:t>
      </w:r>
    </w:p>
    <w:p>
      <w:r>
        <w:rPr>
          <w:b/>
        </w:rPr>
        <w:t xml:space="preserve">Esimerkki 6.3057</w:t>
      </w:r>
    </w:p>
    <w:p>
      <w:r>
        <w:t xml:space="preserve">Lause 1: Nuori mies nauttii salaattia illalliseksi kotonaan. Lause 2: manis ravintolassa.</w:t>
      </w:r>
    </w:p>
    <w:p>
      <w:r>
        <w:rPr>
          <w:b/>
        </w:rPr>
        <w:t xml:space="preserve">Tulos</w:t>
      </w:r>
    </w:p>
    <w:p>
      <w:r>
        <w:t xml:space="preserve">mies teki slaldin</w:t>
      </w:r>
    </w:p>
    <w:p>
      <w:r>
        <w:rPr>
          <w:b/>
        </w:rPr>
        <w:t xml:space="preserve">Esimerkki 6.3058</w:t>
      </w:r>
    </w:p>
    <w:p>
      <w:r>
        <w:t xml:space="preserve">Lause 1: Nuori mies hyppää ilmassa kallionhuipulta. Lause 2: Nuori ihminen neuloo villapaitaa.</w:t>
      </w:r>
    </w:p>
    <w:p>
      <w:r>
        <w:rPr>
          <w:b/>
        </w:rPr>
        <w:t xml:space="preserve">Tulos</w:t>
      </w:r>
    </w:p>
    <w:p>
      <w:r>
        <w:t xml:space="preserve">Mies on ulkona</w:t>
      </w:r>
    </w:p>
    <w:p>
      <w:r>
        <w:rPr>
          <w:b/>
        </w:rPr>
        <w:t xml:space="preserve">Esimerkki 6.3059</w:t>
      </w:r>
    </w:p>
    <w:p>
      <w:r>
        <w:t xml:space="preserve">Lause 1: Valkoisiin paitoihin pukeutuneet mies ja nainen metsäisellä alueella. Lause 2: Naimisissa olevat ihmiset leikkivät leikkikentällä.</w:t>
      </w:r>
    </w:p>
    <w:p>
      <w:r>
        <w:rPr>
          <w:b/>
        </w:rPr>
        <w:t xml:space="preserve">Tulos</w:t>
      </w:r>
    </w:p>
    <w:p>
      <w:r>
        <w:t xml:space="preserve">Mies ja hänen vaimonsa metsässä.</w:t>
      </w:r>
    </w:p>
    <w:p>
      <w:r>
        <w:rPr>
          <w:b/>
        </w:rPr>
        <w:t xml:space="preserve">Esimerkki 6.3060</w:t>
      </w:r>
    </w:p>
    <w:p>
      <w:r>
        <w:t xml:space="preserve">Lause 1: Mies on astumassa aavikon kalliomuodostelman reunalta. Lause 2: Mies putoamassa trampoliinin reunalta.</w:t>
      </w:r>
    </w:p>
    <w:p>
      <w:r>
        <w:rPr>
          <w:b/>
        </w:rPr>
        <w:t xml:space="preserve">Tulos</w:t>
      </w:r>
    </w:p>
    <w:p>
      <w:r>
        <w:t xml:space="preserve"> Mies, joka on aikeissa hypätä jyrkänteen reunalta, miettii uudelleen, tekeekö hän niin.</w:t>
      </w:r>
    </w:p>
    <w:p>
      <w:r>
        <w:rPr>
          <w:b/>
        </w:rPr>
        <w:t xml:space="preserve">Esimerkki 6.3061</w:t>
      </w:r>
    </w:p>
    <w:p>
      <w:r>
        <w:t xml:space="preserve">Lause 1: Joulupukin asuun pukeutunut henkilö tervehtii lapsia rakennuksen ulkopuolella vanhempien katsellessa vierestä. Lause 2: Joulupukki on pohjoisnavalla tervehtimässä lapsia.</w:t>
      </w:r>
    </w:p>
    <w:p>
      <w:r>
        <w:rPr>
          <w:b/>
        </w:rPr>
        <w:t xml:space="preserve">Tulos</w:t>
      </w:r>
    </w:p>
    <w:p>
      <w:r>
        <w:t xml:space="preserve">Joulu on lähellä ja joulupukki tervehtii lapsia.</w:t>
      </w:r>
    </w:p>
    <w:p>
      <w:r>
        <w:rPr>
          <w:b/>
        </w:rPr>
        <w:t xml:space="preserve">Esimerkki 6.3062</w:t>
      </w:r>
    </w:p>
    <w:p>
      <w:r>
        <w:t xml:space="preserve">Lause 1: Mies, jolla on baseball-lippis, leikkaa vanhan naisen hiuksia. Lause 2: Kalju parturi ajelee toista miestä.</w:t>
      </w:r>
    </w:p>
    <w:p>
      <w:r>
        <w:rPr>
          <w:b/>
        </w:rPr>
        <w:t xml:space="preserve">Tulos</w:t>
      </w:r>
    </w:p>
    <w:p>
      <w:r>
        <w:t xml:space="preserve">Mies on parturi.</w:t>
      </w:r>
    </w:p>
    <w:p>
      <w:r>
        <w:rPr>
          <w:b/>
        </w:rPr>
        <w:t xml:space="preserve">Esimerkki 6.3063</w:t>
      </w:r>
    </w:p>
    <w:p>
      <w:r>
        <w:t xml:space="preserve">Lause 1: Kaksi nuorta tyttöä istuu kirjahyllyn edessä, ja yksi heistä lukee kirjaa. Lause 2: Kaksi poikaa istuu kirjahyllyn edessä ja yksi poika lukee kirjaa.</w:t>
      </w:r>
    </w:p>
    <w:p>
      <w:r>
        <w:rPr>
          <w:b/>
        </w:rPr>
        <w:t xml:space="preserve">Tulos</w:t>
      </w:r>
    </w:p>
    <w:p>
      <w:r>
        <w:t xml:space="preserve">Kaksi vaaleaa tyttöä istuu kirjahyllyn vieressä, ja toinen tyttö lukee kirjaa.</w:t>
      </w:r>
    </w:p>
    <w:p>
      <w:r>
        <w:rPr>
          <w:b/>
        </w:rPr>
        <w:t xml:space="preserve">Esimerkki 6.3064</w:t>
      </w:r>
    </w:p>
    <w:p>
      <w:r>
        <w:t xml:space="preserve">Lause 1: Liikkuuko tiiliseinä vai olenko se vain minä? Lause 2: Seinä on tehty puusta.</w:t>
      </w:r>
    </w:p>
    <w:p>
      <w:r>
        <w:rPr>
          <w:b/>
        </w:rPr>
        <w:t xml:space="preserve">Tulos</w:t>
      </w:r>
    </w:p>
    <w:p>
      <w:r>
        <w:t xml:space="preserve">Tiiliseinä liikkuu</w:t>
      </w:r>
    </w:p>
    <w:p>
      <w:r>
        <w:rPr>
          <w:b/>
        </w:rPr>
        <w:t xml:space="preserve">Esimerkki 6.3065</w:t>
      </w:r>
    </w:p>
    <w:p>
      <w:r>
        <w:t xml:space="preserve">Lause 1: Tyttö keikkuu sinisellä köydellä varustetun punaisen esineen päällä hyvin hoidetulla pellolla. Lause 2: Esine on valkoinen.</w:t>
      </w:r>
    </w:p>
    <w:p>
      <w:r>
        <w:rPr>
          <w:b/>
        </w:rPr>
        <w:t xml:space="preserve">Tulos</w:t>
      </w:r>
    </w:p>
    <w:p>
      <w:r>
        <w:t xml:space="preserve">Kohde on vahva.</w:t>
      </w:r>
    </w:p>
    <w:p>
      <w:r>
        <w:rPr>
          <w:b/>
        </w:rPr>
        <w:t xml:space="preserve">Esimerkki 6.3066</w:t>
      </w:r>
    </w:p>
    <w:p>
      <w:r>
        <w:t xml:space="preserve">Lause 1: Tyttö istuu rennosti julkisella paikalla ja lukee pitäen kirjaa auki kädessään, jossa on perhosrengas. Lause 2: Tyttö juoksee maratonin.</w:t>
      </w:r>
    </w:p>
    <w:p>
      <w:r>
        <w:rPr>
          <w:b/>
        </w:rPr>
        <w:t xml:space="preserve">Tulos</w:t>
      </w:r>
    </w:p>
    <w:p>
      <w:r>
        <w:t xml:space="preserve">Nainen ei nauti lukemastaan kirjasta.</w:t>
      </w:r>
    </w:p>
    <w:p>
      <w:r>
        <w:rPr>
          <w:b/>
        </w:rPr>
        <w:t xml:space="preserve">Esimerkki 6.3067</w:t>
      </w:r>
    </w:p>
    <w:p>
      <w:r>
        <w:t xml:space="preserve">Lause 1: Ihmiset ajavat kadulla punaisella mopolla. Lause 2: He nukkuvat sohvalla.</w:t>
      </w:r>
    </w:p>
    <w:p>
      <w:r>
        <w:rPr>
          <w:b/>
        </w:rPr>
        <w:t xml:space="preserve">Tulos</w:t>
      </w:r>
    </w:p>
    <w:p>
      <w:r>
        <w:t xml:space="preserve">He ovat myöhässä.</w:t>
      </w:r>
    </w:p>
    <w:p>
      <w:r>
        <w:rPr>
          <w:b/>
        </w:rPr>
        <w:t xml:space="preserve">Esimerkki 6.3068</w:t>
      </w:r>
    </w:p>
    <w:p>
      <w:r>
        <w:t xml:space="preserve">Lause 1: Karmiva pehmolelu, joka piileskelee jonkun hupussa. Lause 2: Barbie-nukke on repun sisällä.</w:t>
      </w:r>
    </w:p>
    <w:p>
      <w:r>
        <w:rPr>
          <w:b/>
        </w:rPr>
        <w:t xml:space="preserve">Tulos</w:t>
      </w:r>
    </w:p>
    <w:p>
      <w:r>
        <w:t xml:space="preserve">Täytetty karhu on auton sisällä.</w:t>
      </w:r>
    </w:p>
    <w:p>
      <w:r>
        <w:rPr>
          <w:b/>
        </w:rPr>
        <w:t xml:space="preserve">Esimerkki 6.3069</w:t>
      </w:r>
    </w:p>
    <w:p>
      <w:r>
        <w:t xml:space="preserve">Lause 1: Ihmiset kävelevät Berliinin kaduilla. Lause 2: Ihmiset istuvat kahvilassa.</w:t>
      </w:r>
    </w:p>
    <w:p>
      <w:r>
        <w:rPr>
          <w:b/>
        </w:rPr>
        <w:t xml:space="preserve">Tulos</w:t>
      </w:r>
    </w:p>
    <w:p>
      <w:r>
        <w:t xml:space="preserve">Ihmiset kävelevät töihin</w:t>
      </w:r>
    </w:p>
    <w:p>
      <w:r>
        <w:rPr>
          <w:b/>
        </w:rPr>
        <w:t xml:space="preserve">Esimerkki 6.3070</w:t>
      </w:r>
    </w:p>
    <w:p>
      <w:r>
        <w:t xml:space="preserve">Lause 1: Ryhmä tekee kasvoja ja käsien eleitä kameralle. Lause 2: Ryhmä juoksee pakoon ulkona otettua kuvaa.</w:t>
      </w:r>
    </w:p>
    <w:p>
      <w:r>
        <w:rPr>
          <w:b/>
        </w:rPr>
        <w:t xml:space="preserve">Tulos</w:t>
      </w:r>
    </w:p>
    <w:p>
      <w:r>
        <w:t xml:space="preserve">Ulkona on joukko ihmisiä valmiina valokuvaan...</w:t>
      </w:r>
    </w:p>
    <w:p>
      <w:r>
        <w:rPr>
          <w:b/>
        </w:rPr>
        <w:t xml:space="preserve">Esimerkki 6.3071</w:t>
      </w:r>
    </w:p>
    <w:p>
      <w:r>
        <w:t xml:space="preserve">Lause 1: Paljon ihmisiä metsässä, jossa on mies, joka seisoo tukin päällä ja jolla on valkoinen paita. Lause 2: yksi kala ui</w:t>
      </w:r>
    </w:p>
    <w:p>
      <w:r>
        <w:rPr>
          <w:b/>
        </w:rPr>
        <w:t xml:space="preserve">Tulos</w:t>
      </w:r>
    </w:p>
    <w:p>
      <w:r>
        <w:t xml:space="preserve">ihmiset etsivät leirintäaluetta</w:t>
      </w:r>
    </w:p>
    <w:p>
      <w:r>
        <w:rPr>
          <w:b/>
        </w:rPr>
        <w:t xml:space="preserve">Esimerkki 6.3072</w:t>
      </w:r>
    </w:p>
    <w:p>
      <w:r>
        <w:t xml:space="preserve">Lause 1: Näkymä kadunkulmasta, jossa ihmiset pyöräilevät, ja kulmassa on suuri ja ränsistynyt vihreä rakennus. Lause 2: Koiran nähdään katsovan televisiota.</w:t>
      </w:r>
    </w:p>
    <w:p>
      <w:r>
        <w:rPr>
          <w:b/>
        </w:rPr>
        <w:t xml:space="preserve">Tulos</w:t>
      </w:r>
    </w:p>
    <w:p>
      <w:r>
        <w:t xml:space="preserve">Muutama ihminen rakennuksen lähellä pyöräilee ja juttelee samaan aikaan.</w:t>
      </w:r>
    </w:p>
    <w:p>
      <w:r>
        <w:rPr>
          <w:b/>
        </w:rPr>
        <w:t xml:space="preserve">Esimerkki 6.3073</w:t>
      </w:r>
    </w:p>
    <w:p>
      <w:r>
        <w:t xml:space="preserve">Lause 1: Vihreään paitaan ja mustaan kypärään pukeutunut nainen kamppailee farkkuihin ja vaaleansiniseen paitaan pukeutuneen miehen kanssa. Lause 2: Kaksi miestä kättelee ja hymyilee...</w:t>
      </w:r>
    </w:p>
    <w:p>
      <w:r>
        <w:rPr>
          <w:b/>
        </w:rPr>
        <w:t xml:space="preserve">Tulos</w:t>
      </w:r>
    </w:p>
    <w:p>
      <w:r>
        <w:t xml:space="preserve">Poliisinainen taltuttaa miehen</w:t>
      </w:r>
    </w:p>
    <w:p>
      <w:r>
        <w:rPr>
          <w:b/>
        </w:rPr>
        <w:t xml:space="preserve">Esimerkki 6.3074</w:t>
      </w:r>
    </w:p>
    <w:p>
      <w:r>
        <w:t xml:space="preserve">Lause 1: Mies, jolla on musta baseball-lippis, siniset shortsit, hanskat ja paita, seisoo katolla. Lause 2: Mies seisoo kuistilla...</w:t>
      </w:r>
    </w:p>
    <w:p>
      <w:r>
        <w:rPr>
          <w:b/>
        </w:rPr>
        <w:t xml:space="preserve">Tulos</w:t>
      </w:r>
    </w:p>
    <w:p>
      <w:r>
        <w:t xml:space="preserve">Mies syö viinirypäleitä.</w:t>
      </w:r>
    </w:p>
    <w:p>
      <w:r>
        <w:rPr>
          <w:b/>
        </w:rPr>
        <w:t xml:space="preserve">Esimerkki 6.3075</w:t>
      </w:r>
    </w:p>
    <w:p>
      <w:r>
        <w:t xml:space="preserve">Lause 1: Kaksi naista ja mies seisovat pysäytysvaloissa. Lause 2: naiset ja mies istuvat pysäytysvaloissa.</w:t>
      </w:r>
    </w:p>
    <w:p>
      <w:r>
        <w:rPr>
          <w:b/>
        </w:rPr>
        <w:t xml:space="preserve">Tulos</w:t>
      </w:r>
    </w:p>
    <w:p>
      <w:r>
        <w:t xml:space="preserve">naiset ja mies ovat rakastuneet toisiinsa.</w:t>
      </w:r>
    </w:p>
    <w:p>
      <w:r>
        <w:rPr>
          <w:b/>
        </w:rPr>
        <w:t xml:space="preserve">Esimerkki 6.3076</w:t>
      </w:r>
    </w:p>
    <w:p>
      <w:r>
        <w:t xml:space="preserve">Lause 1: Mies, jolla on musta graafinen t-paita ja valkoinen pyyhe kasvojensa alaosassa. Lause 2: Mies yrittää paeta ihmisiä.</w:t>
      </w:r>
    </w:p>
    <w:p>
      <w:r>
        <w:rPr>
          <w:b/>
        </w:rPr>
        <w:t xml:space="preserve">Tulos</w:t>
      </w:r>
    </w:p>
    <w:p>
      <w:r>
        <w:t xml:space="preserve">Mies käyttää pyyhettä</w:t>
      </w:r>
    </w:p>
    <w:p>
      <w:r>
        <w:rPr>
          <w:b/>
        </w:rPr>
        <w:t xml:space="preserve">Esimerkki 6.3077</w:t>
      </w:r>
    </w:p>
    <w:p>
      <w:r>
        <w:t xml:space="preserve">Lause 1: Miehet muuraavat rakennuksen perustuksia. Lause 2: Kypäräpäiset miehet istuvat vaaleanpunaisissa muovituoleissa.</w:t>
      </w:r>
    </w:p>
    <w:p>
      <w:r>
        <w:rPr>
          <w:b/>
        </w:rPr>
        <w:t xml:space="preserve">Tulos</w:t>
      </w:r>
    </w:p>
    <w:p>
      <w:r>
        <w:t xml:space="preserve">Kypäräpäiset miehet työskentelevät rakennuksen parissa.</w:t>
      </w:r>
    </w:p>
    <w:p>
      <w:r>
        <w:rPr>
          <w:b/>
        </w:rPr>
        <w:t xml:space="preserve">Esimerkki 6.3078</w:t>
      </w:r>
    </w:p>
    <w:p>
      <w:r>
        <w:t xml:space="preserve">Lause 1: Pikkutyttö heittää vaaleanpunaisen ja keltaisen liitukappaleen. Lause 2: Pikkutyttö heittää vaaleanpunaisia ja keltaisia liitukimppuja ilmaan...</w:t>
      </w:r>
    </w:p>
    <w:p>
      <w:r>
        <w:rPr>
          <w:b/>
        </w:rPr>
        <w:t xml:space="preserve">Tulos</w:t>
      </w:r>
    </w:p>
    <w:p>
      <w:r>
        <w:t xml:space="preserve">Pikkutyttö heittää vaaleanpunaisia ja keltaisia liitumöhkäleitä jonkun päälle.</w:t>
      </w:r>
    </w:p>
    <w:p>
      <w:r>
        <w:rPr>
          <w:b/>
        </w:rPr>
        <w:t xml:space="preserve">Esimerkki 6.3079</w:t>
      </w:r>
    </w:p>
    <w:p>
      <w:r>
        <w:t xml:space="preserve">Lause 1: Nainen katselee veden yli pukeutuneena siniseen mekkoon, valkoiseen paitaan ja vihreään lehtimäiseen päähineeseen. Lause 2: Nainen nukkuu sängyssä.</w:t>
      </w:r>
    </w:p>
    <w:p>
      <w:r>
        <w:rPr>
          <w:b/>
        </w:rPr>
        <w:t xml:space="preserve">Tulos</w:t>
      </w:r>
    </w:p>
    <w:p>
      <w:r>
        <w:t xml:space="preserve">Nainen istuu laiturilla.</w:t>
      </w:r>
    </w:p>
    <w:p>
      <w:r>
        <w:rPr>
          <w:b/>
        </w:rPr>
        <w:t xml:space="preserve">Esimerkki 6.3080</w:t>
      </w:r>
    </w:p>
    <w:p>
      <w:r>
        <w:t xml:space="preserve">Lause 1: Useita sinisiin haalareihin ja keltaisiin paitoihin pukeutuneita miehiä seisoo keltaisten sylinterien vieressä. Lause 2: Tiiliseinän vieressä seisoo useita miehiä harmaissa paidoissa ja violeteissa haalareissa.</w:t>
      </w:r>
    </w:p>
    <w:p>
      <w:r>
        <w:rPr>
          <w:b/>
        </w:rPr>
        <w:t xml:space="preserve">Tulos</w:t>
      </w:r>
    </w:p>
    <w:p>
      <w:r>
        <w:t xml:space="preserve">työntekijät poseeraavat työmaalla</w:t>
      </w:r>
    </w:p>
    <w:p>
      <w:r>
        <w:rPr>
          <w:b/>
        </w:rPr>
        <w:t xml:space="preserve">Esimerkki 6.3081</w:t>
      </w:r>
    </w:p>
    <w:p>
      <w:r>
        <w:t xml:space="preserve">Lause 1: Nuori poika pitää kiinni portaikon kaiteesta, kun hänen äitinsä katsoo häntä kohti. Lause 2: Poika istuu sohvalla.</w:t>
      </w:r>
    </w:p>
    <w:p>
      <w:r>
        <w:rPr>
          <w:b/>
        </w:rPr>
        <w:t xml:space="preserve">Tulos</w:t>
      </w:r>
    </w:p>
    <w:p>
      <w:r>
        <w:t xml:space="preserve">Pojalla on shortsit.</w:t>
      </w:r>
    </w:p>
    <w:p>
      <w:r>
        <w:rPr>
          <w:b/>
        </w:rPr>
        <w:t xml:space="preserve">Esimerkki 6.3082</w:t>
      </w:r>
    </w:p>
    <w:p>
      <w:r>
        <w:t xml:space="preserve">Lause 1: Nuori tatuoitu mies pitää mikrofonia kasvoillaan. Lause 2: Nuori nainen seisoo mikrofoni kädessään.</w:t>
      </w:r>
    </w:p>
    <w:p>
      <w:r>
        <w:rPr>
          <w:b/>
        </w:rPr>
        <w:t xml:space="preserve">Tulos</w:t>
      </w:r>
    </w:p>
    <w:p>
      <w:r>
        <w:t xml:space="preserve">Nuori mies on bändin laulaja...</w:t>
      </w:r>
    </w:p>
    <w:p>
      <w:r>
        <w:rPr>
          <w:b/>
        </w:rPr>
        <w:t xml:space="preserve">Esimerkki 6.3083</w:t>
      </w:r>
    </w:p>
    <w:p>
      <w:r>
        <w:t xml:space="preserve">Lause 1: Nainen poseeraa kuvassa ruokaa laittaessaan. Lause 2: Nainen katselee muita ruoanlaittoa.</w:t>
      </w:r>
    </w:p>
    <w:p>
      <w:r>
        <w:rPr>
          <w:b/>
        </w:rPr>
        <w:t xml:space="preserve">Tulos</w:t>
      </w:r>
    </w:p>
    <w:p>
      <w:r>
        <w:t xml:space="preserve">Ulkona on nainen, joka laittaa ruokaa</w:t>
      </w:r>
    </w:p>
    <w:p>
      <w:r>
        <w:rPr>
          <w:b/>
        </w:rPr>
        <w:t xml:space="preserve">Esimerkki 6.3084</w:t>
      </w:r>
    </w:p>
    <w:p>
      <w:r>
        <w:t xml:space="preserve">Lause 1: Viisi naista, joilla on peitetty pää, seisoo väkijoukossa. Lause 2: Naisilla ei ole päätä.</w:t>
      </w:r>
    </w:p>
    <w:p>
      <w:r>
        <w:rPr>
          <w:b/>
        </w:rPr>
        <w:t xml:space="preserve">Tulos</w:t>
      </w:r>
    </w:p>
    <w:p>
      <w:r>
        <w:t xml:space="preserve">Naiset ovat pukeutuneet mekkoihin.</w:t>
      </w:r>
    </w:p>
    <w:p>
      <w:r>
        <w:rPr>
          <w:b/>
        </w:rPr>
        <w:t xml:space="preserve">Esimerkki 6.3085</w:t>
      </w:r>
    </w:p>
    <w:p>
      <w:r>
        <w:t xml:space="preserve">Lause 1: Useita naamiaisasuisia ihmisiä kävelee käytävää pitkin. Lause 2: Kaikki pukumiehet ovat pyörätuolissa.</w:t>
      </w:r>
    </w:p>
    <w:p>
      <w:r>
        <w:rPr>
          <w:b/>
        </w:rPr>
        <w:t xml:space="preserve">Tulos</w:t>
      </w:r>
    </w:p>
    <w:p>
      <w:r>
        <w:t xml:space="preserve">Käytävällä järjestetään naamiaiset.</w:t>
      </w:r>
    </w:p>
    <w:p>
      <w:r>
        <w:rPr>
          <w:b/>
        </w:rPr>
        <w:t xml:space="preserve">Esimerkki 6.3086</w:t>
      </w:r>
    </w:p>
    <w:p>
      <w:r>
        <w:t xml:space="preserve">Lause 1: Mies hymyilee osoittaen sormella ja hänellä on laatikoita kädessään ja sänkyjä käsivartensa yli. Lause 2: Mies osoittaa televisiossa näkyvän jalkapallo-ottelun ohi menneeseen ratkaisuun.</w:t>
      </w:r>
    </w:p>
    <w:p>
      <w:r>
        <w:rPr>
          <w:b/>
        </w:rPr>
        <w:t xml:space="preserve">Tulos</w:t>
      </w:r>
    </w:p>
    <w:p>
      <w:r>
        <w:t xml:space="preserve">Mies osoittaa, minne hän haluaa muuttomiesten vievän tavaransa, kun hän kulkee uuteen asuntoonsa laatikoita ja sänkyä kantaen.</w:t>
      </w:r>
    </w:p>
    <w:p>
      <w:r>
        <w:rPr>
          <w:b/>
        </w:rPr>
        <w:t xml:space="preserve">Esimerkki 6.3087</w:t>
      </w:r>
    </w:p>
    <w:p>
      <w:r>
        <w:t xml:space="preserve">Lause 1: Kesävaatteisiin pukeutunut teini-ikäinen poika kalastaa laiturilla aurinkoisena päivänä. Lause 2: Poika on sisällä nukkumassa.</w:t>
      </w:r>
    </w:p>
    <w:p>
      <w:r>
        <w:rPr>
          <w:b/>
        </w:rPr>
        <w:t xml:space="preserve">Tulos</w:t>
      </w:r>
    </w:p>
    <w:p>
      <w:r>
        <w:t xml:space="preserve">Poika käyttää onkivapaata.</w:t>
      </w:r>
    </w:p>
    <w:p>
      <w:r>
        <w:rPr>
          <w:b/>
        </w:rPr>
        <w:t xml:space="preserve">Esimerkki 6.3088</w:t>
      </w:r>
    </w:p>
    <w:p>
      <w:r>
        <w:t xml:space="preserve">Lause 1: Sotilaat marssivat oliivinvärisissä univormuissaan ja kantavat toisen maailmansodan aikaisia aseita. Lause 2: Sotilaat kantavat lippuja.</w:t>
      </w:r>
    </w:p>
    <w:p>
      <w:r>
        <w:rPr>
          <w:b/>
        </w:rPr>
        <w:t xml:space="preserve">Tulos</w:t>
      </w:r>
    </w:p>
    <w:p>
      <w:r>
        <w:t xml:space="preserve">Sotilaat marssivat suorassa linjassa.</w:t>
      </w:r>
    </w:p>
    <w:p>
      <w:r>
        <w:rPr>
          <w:b/>
        </w:rPr>
        <w:t xml:space="preserve">Esimerkki 6.3089</w:t>
      </w:r>
    </w:p>
    <w:p>
      <w:r>
        <w:t xml:space="preserve">Lause 1: Kaksi mustiin pukeutunutta ulkomaalaista naista myy erilaisia elintarvikkeita. Lause 2: kaksi naista nukkuu sängyllä.</w:t>
      </w:r>
    </w:p>
    <w:p>
      <w:r>
        <w:rPr>
          <w:b/>
        </w:rPr>
        <w:t xml:space="preserve">Tulos</w:t>
      </w:r>
    </w:p>
    <w:p>
      <w:r>
        <w:t xml:space="preserve">kaksi naista myy valmistamaansa ruokaa</w:t>
      </w:r>
    </w:p>
    <w:p>
      <w:r>
        <w:rPr>
          <w:b/>
        </w:rPr>
        <w:t xml:space="preserve">Esimerkki 6.3090</w:t>
      </w:r>
    </w:p>
    <w:p>
      <w:r>
        <w:t xml:space="preserve">Lause 1: Värikkäisiin vaatteisiin pukeutunut afrikkalainen nainen soittaa heimorumpua. Lause 2: Mies soittaa pasuunaa konsertissa.</w:t>
      </w:r>
    </w:p>
    <w:p>
      <w:r>
        <w:rPr>
          <w:b/>
        </w:rPr>
        <w:t xml:space="preserve">Tulos</w:t>
      </w:r>
    </w:p>
    <w:p>
      <w:r>
        <w:t xml:space="preserve">Nainen esiintyy kansanjuhlissa.</w:t>
      </w:r>
    </w:p>
    <w:p>
      <w:r>
        <w:rPr>
          <w:b/>
        </w:rPr>
        <w:t xml:space="preserve">Esimerkki 6.3091</w:t>
      </w:r>
    </w:p>
    <w:p>
      <w:r>
        <w:t xml:space="preserve">Lause 1: Kaksi nuorta poikaa painii hiekkalaatikolla. Lause 2: Kaksi nuorta poikaa tekee origamia.</w:t>
      </w:r>
    </w:p>
    <w:p>
      <w:r>
        <w:rPr>
          <w:b/>
        </w:rPr>
        <w:t xml:space="preserve">Tulos</w:t>
      </w:r>
    </w:p>
    <w:p>
      <w:r>
        <w:t xml:space="preserve">Kaksi nuorta miestä lukion painiturnauksessa.</w:t>
      </w:r>
    </w:p>
    <w:p>
      <w:r>
        <w:rPr>
          <w:b/>
        </w:rPr>
        <w:t xml:space="preserve">Esimerkki 6.3092</w:t>
      </w:r>
    </w:p>
    <w:p>
      <w:r>
        <w:t xml:space="preserve">Lause 1: Naurava vauva keltaisessa puserossa ja leluineen. Lause 2: Vauva nukkuu.</w:t>
      </w:r>
    </w:p>
    <w:p>
      <w:r>
        <w:rPr>
          <w:b/>
        </w:rPr>
        <w:t xml:space="preserve">Tulos</w:t>
      </w:r>
    </w:p>
    <w:p>
      <w:r>
        <w:t xml:space="preserve">Pieni lapsi on pinnasängyssään.</w:t>
      </w:r>
    </w:p>
    <w:p>
      <w:r>
        <w:rPr>
          <w:b/>
        </w:rPr>
        <w:t xml:space="preserve">Esimerkki 6.3093</w:t>
      </w:r>
    </w:p>
    <w:p>
      <w:r>
        <w:t xml:space="preserve">Lause 1: Siniseen työasuun ja keltaiseen rakennushattuun pukeutunut mies tutkii tiilirakennuksen sivua tikkaiden päältä. Lause 2: Mies työskentelee putkiston parissa.</w:t>
      </w:r>
    </w:p>
    <w:p>
      <w:r>
        <w:rPr>
          <w:b/>
        </w:rPr>
        <w:t xml:space="preserve">Tulos</w:t>
      </w:r>
    </w:p>
    <w:p>
      <w:r>
        <w:t xml:space="preserve">Rakennustyöntekijä työskentelee rakennuksen parissa.</w:t>
      </w:r>
    </w:p>
    <w:p>
      <w:r>
        <w:rPr>
          <w:b/>
        </w:rPr>
        <w:t xml:space="preserve">Esimerkki 6.3094</w:t>
      </w:r>
    </w:p>
    <w:p>
      <w:r>
        <w:t xml:space="preserve">Lause 1: Ryhmän etupäässä oleva johtaja pitää käsiään ilmassa aivan kuten kaikki häntä vastapäätä olevat ihmiset tekevät. Lause 2: Kaikki ihmiset istuvat kädet alhaalla.</w:t>
      </w:r>
    </w:p>
    <w:p>
      <w:r>
        <w:rPr>
          <w:b/>
        </w:rPr>
        <w:t xml:space="preserve">Tulos</w:t>
      </w:r>
    </w:p>
    <w:p>
      <w:r>
        <w:t xml:space="preserve">Ihmiset pelaavat Simon sanoo -leikkiä.</w:t>
      </w:r>
    </w:p>
    <w:p>
      <w:r>
        <w:rPr>
          <w:b/>
        </w:rPr>
        <w:t xml:space="preserve">Esimerkki 6.3095</w:t>
      </w:r>
    </w:p>
    <w:p>
      <w:r>
        <w:t xml:space="preserve">Lause 1: Vanhempi mies kaataa jotain pussista veteen. Lause 2: Mies pitää laatikkoa veden äärellä.</w:t>
      </w:r>
    </w:p>
    <w:p>
      <w:r>
        <w:rPr>
          <w:b/>
        </w:rPr>
        <w:t xml:space="preserve">Tulos</w:t>
      </w:r>
    </w:p>
    <w:p>
      <w:r>
        <w:t xml:space="preserve">Mies kaataa vaimonsa tuhkat veteen.</w:t>
      </w:r>
    </w:p>
    <w:p>
      <w:r>
        <w:rPr>
          <w:b/>
        </w:rPr>
        <w:t xml:space="preserve">Esimerkki 6.3096</w:t>
      </w:r>
    </w:p>
    <w:p>
      <w:r>
        <w:t xml:space="preserve">Lause 1: Tukeva nainen keltaisessa paidassa pitelee espanjankielistä kylttiä. Lause 2: mies soittaa pianoa</w:t>
      </w:r>
    </w:p>
    <w:p>
      <w:r>
        <w:rPr>
          <w:b/>
        </w:rPr>
        <w:t xml:space="preserve">Tulos</w:t>
      </w:r>
    </w:p>
    <w:p>
      <w:r>
        <w:t xml:space="preserve">nainen pitää mielenosoituskylttiä</w:t>
      </w:r>
    </w:p>
    <w:p>
      <w:r>
        <w:rPr>
          <w:b/>
        </w:rPr>
        <w:t xml:space="preserve">Esimerkki 6.3097</w:t>
      </w:r>
    </w:p>
    <w:p>
      <w:r>
        <w:t xml:space="preserve">Lause 1: Kuvassa näkyy siniseen halter-toppiin pukeutuneen naisen selkä, kaukana on väkijoukko. Lause 2: Shortsipukuinen mies kerääntyy ystäviensä joukkoon...</w:t>
      </w:r>
    </w:p>
    <w:p>
      <w:r>
        <w:rPr>
          <w:b/>
        </w:rPr>
        <w:t xml:space="preserve">Tulos</w:t>
      </w:r>
    </w:p>
    <w:p>
      <w:r>
        <w:t xml:space="preserve">Nainen esiintyy yleisölle selkä kameraa vasten, -</w:t>
      </w:r>
    </w:p>
    <w:p>
      <w:r>
        <w:rPr>
          <w:b/>
        </w:rPr>
        <w:t xml:space="preserve">Esimerkki 6.3098</w:t>
      </w:r>
    </w:p>
    <w:p>
      <w:r>
        <w:t xml:space="preserve">Lause 1: Kauppias pitää huolta ulkoilmakojuistaan torilla. Lause 2: Kauppias myi kojuaan.</w:t>
      </w:r>
    </w:p>
    <w:p>
      <w:r>
        <w:rPr>
          <w:b/>
        </w:rPr>
        <w:t xml:space="preserve">Tulos</w:t>
      </w:r>
    </w:p>
    <w:p>
      <w:r>
        <w:t xml:space="preserve">Kaupanpitäjä varoo ryöstäjää.</w:t>
      </w:r>
    </w:p>
    <w:p>
      <w:r>
        <w:rPr>
          <w:b/>
        </w:rPr>
        <w:t xml:space="preserve">Esimerkki 6.3099</w:t>
      </w:r>
    </w:p>
    <w:p>
      <w:r>
        <w:t xml:space="preserve">Lause 1: Päällikkö haalarissa ja kypärässä ajamassa kaksipyöräisellä koneella. Lause 2: vaaleanpunainen delfiini lentää avaruusalusta.</w:t>
      </w:r>
    </w:p>
    <w:p>
      <w:r>
        <w:rPr>
          <w:b/>
        </w:rPr>
        <w:t xml:space="preserve">Tulos</w:t>
      </w:r>
    </w:p>
    <w:p>
      <w:r>
        <w:t xml:space="preserve">Haalarimies on kaksipyöräisellä koneella matkalla kotiin...</w:t>
      </w:r>
    </w:p>
    <w:p>
      <w:r>
        <w:rPr>
          <w:b/>
        </w:rPr>
        <w:t xml:space="preserve">Esimerkki 6.3100</w:t>
      </w:r>
    </w:p>
    <w:p>
      <w:r>
        <w:t xml:space="preserve">Lause 1: Kaksi miestä surffaa meressä laudoilla yrittäen saada aaltoja. Lause 2: Surffaamassa on kaksi naista.</w:t>
      </w:r>
    </w:p>
    <w:p>
      <w:r>
        <w:rPr>
          <w:b/>
        </w:rPr>
        <w:t xml:space="preserve">Tulos</w:t>
      </w:r>
    </w:p>
    <w:p>
      <w:r>
        <w:t xml:space="preserve">Kaksi sukelluspukuista miestä surffaa.</w:t>
      </w:r>
    </w:p>
    <w:p>
      <w:r>
        <w:rPr>
          <w:b/>
        </w:rPr>
        <w:t xml:space="preserve">Esimerkki 6.3101</w:t>
      </w:r>
    </w:p>
    <w:p>
      <w:r>
        <w:t xml:space="preserve">Lause 1: Pieni tyttö, jolla on punainen huppu ja paita, istuu jalat levällään kivellä, suu auki. Lause 2: Tyttö on sisätiloissa lukemassa kirjaa.</w:t>
      </w:r>
    </w:p>
    <w:p>
      <w:r>
        <w:rPr>
          <w:b/>
        </w:rPr>
        <w:t xml:space="preserve">Tulos</w:t>
      </w:r>
    </w:p>
    <w:p>
      <w:r>
        <w:t xml:space="preserve">Punahilkka istuu alas.</w:t>
      </w:r>
    </w:p>
    <w:p>
      <w:r>
        <w:rPr>
          <w:b/>
        </w:rPr>
        <w:t xml:space="preserve">Esimerkki 6.3102</w:t>
      </w:r>
    </w:p>
    <w:p>
      <w:r>
        <w:t xml:space="preserve">Lause 1: Lapset skootteroivat ja rullaluistelevat rampeilla. Lause 2: He tekivät korin vanteeseen.</w:t>
      </w:r>
    </w:p>
    <w:p>
      <w:r>
        <w:rPr>
          <w:b/>
        </w:rPr>
        <w:t xml:space="preserve">Tulos</w:t>
      </w:r>
    </w:p>
    <w:p>
      <w:r>
        <w:t xml:space="preserve">Ne lentävät rampeilta.</w:t>
      </w:r>
    </w:p>
    <w:p>
      <w:r>
        <w:rPr>
          <w:b/>
        </w:rPr>
        <w:t xml:space="preserve">Esimerkki 6.3103</w:t>
      </w:r>
    </w:p>
    <w:p>
      <w:r>
        <w:t xml:space="preserve">Lause 1: Miehet tappelevat pelin aikana. Lause 2: Miehet nukkuvat.</w:t>
      </w:r>
    </w:p>
    <w:p>
      <w:r>
        <w:rPr>
          <w:b/>
        </w:rPr>
        <w:t xml:space="preserve">Tulos</w:t>
      </w:r>
    </w:p>
    <w:p>
      <w:r>
        <w:t xml:space="preserve">Miehet ovat pelissä</w:t>
      </w:r>
    </w:p>
    <w:p>
      <w:r>
        <w:rPr>
          <w:b/>
        </w:rPr>
        <w:t xml:space="preserve">Esimerkki 6.3104</w:t>
      </w:r>
    </w:p>
    <w:p>
      <w:r>
        <w:t xml:space="preserve">Lause 1: Joukko poikia pelaa jalkapalloa nurmikolla, kun toinen katselee alas kalliolta. Lause 2: Poikaryhmä kastelee kukkia.</w:t>
      </w:r>
    </w:p>
    <w:p>
      <w:r>
        <w:rPr>
          <w:b/>
        </w:rPr>
        <w:t xml:space="preserve">Tulos</w:t>
      </w:r>
    </w:p>
    <w:p>
      <w:r>
        <w:t xml:space="preserve">Poika katselee, kun muut pojat pelaavat jalkapalloa.</w:t>
      </w:r>
    </w:p>
    <w:p>
      <w:r>
        <w:rPr>
          <w:b/>
        </w:rPr>
        <w:t xml:space="preserve">Esimerkki 6.3105</w:t>
      </w:r>
    </w:p>
    <w:p>
      <w:r>
        <w:t xml:space="preserve">Lause 1: Pieni poika kirkkaanvihreässä takissa syö jäätelöä penkillä toisen lapsen kanssa. Lause 2: Pieni tyttö kirkkaanvihreässä takissa syö jäätelöä penkillä toisen lapsen kanssa.</w:t>
      </w:r>
    </w:p>
    <w:p>
      <w:r>
        <w:rPr>
          <w:b/>
        </w:rPr>
        <w:t xml:space="preserve">Tulos</w:t>
      </w:r>
    </w:p>
    <w:p>
      <w:r>
        <w:t xml:space="preserve">Pieni surullinen poika kirkkaanvihreässä takissa syö jäätelöä penkillä toisen lapsen kanssa.</w:t>
      </w:r>
    </w:p>
    <w:p>
      <w:r>
        <w:rPr>
          <w:b/>
        </w:rPr>
        <w:t xml:space="preserve">Esimerkki 6.3106</w:t>
      </w:r>
    </w:p>
    <w:p>
      <w:r>
        <w:t xml:space="preserve">Lause 1: Silmälasipäinen nainen osoittaa seinällä olevaa maalausta. Lause 2: Maalaus on maassa.</w:t>
      </w:r>
    </w:p>
    <w:p>
      <w:r>
        <w:rPr>
          <w:b/>
        </w:rPr>
        <w:t xml:space="preserve">Tulos</w:t>
      </w:r>
    </w:p>
    <w:p>
      <w:r>
        <w:t xml:space="preserve">Nainen osoittaa museossa olevaa maalausta.</w:t>
      </w:r>
    </w:p>
    <w:p>
      <w:r>
        <w:rPr>
          <w:b/>
        </w:rPr>
        <w:t xml:space="preserve">Esimerkki 6.3107</w:t>
      </w:r>
    </w:p>
    <w:p>
      <w:r>
        <w:t xml:space="preserve">Lause 1: Ihmiset katsovat muusikon soittavan kitaraa. Lause 2: Ihmiset ovat kirjastossa.</w:t>
      </w:r>
    </w:p>
    <w:p>
      <w:r>
        <w:rPr>
          <w:b/>
        </w:rPr>
        <w:t xml:space="preserve">Tulos</w:t>
      </w:r>
    </w:p>
    <w:p>
      <w:r>
        <w:t xml:space="preserve">Muusikko seisoo yleisön edessä.</w:t>
      </w:r>
    </w:p>
    <w:p>
      <w:r>
        <w:rPr>
          <w:b/>
        </w:rPr>
        <w:t xml:space="preserve">Esimerkki 6.3108</w:t>
      </w:r>
    </w:p>
    <w:p>
      <w:r>
        <w:t xml:space="preserve">Lause 1: Kaksi ihmistä pelaa frisbeetä puistossa. Lause 2: Kaksi ihmistä pelaa shakkia uima-altaassa.</w:t>
      </w:r>
    </w:p>
    <w:p>
      <w:r>
        <w:rPr>
          <w:b/>
        </w:rPr>
        <w:t xml:space="preserve">Tulos</w:t>
      </w:r>
    </w:p>
    <w:p>
      <w:r>
        <w:t xml:space="preserve">Kaksi ihmistä heittää frisbeetä koiransa pyydystettäväksi.</w:t>
      </w:r>
    </w:p>
    <w:p>
      <w:r>
        <w:rPr>
          <w:b/>
        </w:rPr>
        <w:t xml:space="preserve">Esimerkki 6.3109</w:t>
      </w:r>
    </w:p>
    <w:p>
      <w:r>
        <w:t xml:space="preserve">Lause 1: Kaksi poikaa hyppää altaaseen. Lause 2: Kaksi poikaa on sisällä nukkumassa.</w:t>
      </w:r>
    </w:p>
    <w:p>
      <w:r>
        <w:rPr>
          <w:b/>
        </w:rPr>
        <w:t xml:space="preserve">Tulos</w:t>
      </w:r>
    </w:p>
    <w:p>
      <w:r>
        <w:t xml:space="preserve">Isolla lapsiryhmällä on allasjuhlat.</w:t>
      </w:r>
    </w:p>
    <w:p>
      <w:r>
        <w:rPr>
          <w:b/>
        </w:rPr>
        <w:t xml:space="preserve">Esimerkki 6.3110</w:t>
      </w:r>
    </w:p>
    <w:p>
      <w:r>
        <w:t xml:space="preserve">Lause 1: Musta koira tassuttelee koiran lelua. Lause 2: Koira kirjoittaa kirjaraporttia.</w:t>
      </w:r>
    </w:p>
    <w:p>
      <w:r>
        <w:rPr>
          <w:b/>
        </w:rPr>
        <w:t xml:space="preserve">Tulos</w:t>
      </w:r>
    </w:p>
    <w:p>
      <w:r>
        <w:t xml:space="preserve">koira leikkii joululelullaan, jonka se sai joululahjaksi.</w:t>
      </w:r>
    </w:p>
    <w:p>
      <w:r>
        <w:rPr>
          <w:b/>
        </w:rPr>
        <w:t xml:space="preserve">Esimerkki 6.3111</w:t>
      </w:r>
    </w:p>
    <w:p>
      <w:r>
        <w:t xml:space="preserve">Lause 1: Mustaan takkiin pukeutunut mies pitää kädessään punaista, keltaista ja violettia lippua. Lause 2: Alaston mies heiluttaa friikkilippua.</w:t>
      </w:r>
    </w:p>
    <w:p>
      <w:r>
        <w:rPr>
          <w:b/>
        </w:rPr>
        <w:t xml:space="preserve">Tulos</w:t>
      </w:r>
    </w:p>
    <w:p>
      <w:r>
        <w:t xml:space="preserve">Ulkona on kylmä.</w:t>
      </w:r>
    </w:p>
    <w:p>
      <w:r>
        <w:rPr>
          <w:b/>
        </w:rPr>
        <w:t xml:space="preserve">Esimerkki 6.3112</w:t>
      </w:r>
    </w:p>
    <w:p>
      <w:r>
        <w:t xml:space="preserve">Lause 1: Henkilö juoksee koiran kanssa. Lause 2: Surffaaja roikkuu kymmenen.</w:t>
      </w:r>
    </w:p>
    <w:p>
      <w:r>
        <w:rPr>
          <w:b/>
        </w:rPr>
        <w:t xml:space="preserve">Tulos</w:t>
      </w:r>
    </w:p>
    <w:p>
      <w:r>
        <w:t xml:space="preserve">Poika juoksee rannalla koiransa kanssa.</w:t>
      </w:r>
    </w:p>
    <w:p>
      <w:r>
        <w:rPr>
          <w:b/>
        </w:rPr>
        <w:t xml:space="preserve">Esimerkki 6.3113</w:t>
      </w:r>
    </w:p>
    <w:p>
      <w:r>
        <w:t xml:space="preserve">Lause 1: Henkilö ajaa pyörällä alas kivistä mäkeä. Lause 2: Henkilö ajoi pyörällä kuntosalilla.</w:t>
      </w:r>
    </w:p>
    <w:p>
      <w:r>
        <w:rPr>
          <w:b/>
        </w:rPr>
        <w:t xml:space="preserve">Tulos</w:t>
      </w:r>
    </w:p>
    <w:p>
      <w:r>
        <w:t xml:space="preserve">Pyörällä mäkeä alas ajava henkilö on mies.</w:t>
      </w:r>
    </w:p>
    <w:p>
      <w:r>
        <w:rPr>
          <w:b/>
        </w:rPr>
        <w:t xml:space="preserve">Esimerkki 6.3114</w:t>
      </w:r>
    </w:p>
    <w:p>
      <w:r>
        <w:t xml:space="preserve">Lause 1: keltaiseen paitaan pukeutunut mies seisoo roskien ja graffiteilla koristellun seinän keskellä. Lause 2: Mies seisoo rannalla vesi roiskuu hänen varpailleen.</w:t>
      </w:r>
    </w:p>
    <w:p>
      <w:r>
        <w:rPr>
          <w:b/>
        </w:rPr>
        <w:t xml:space="preserve">Tulos</w:t>
      </w:r>
    </w:p>
    <w:p>
      <w:r>
        <w:t xml:space="preserve">Mies vain merkitsi seinään graffitin.</w:t>
      </w:r>
    </w:p>
    <w:p>
      <w:r>
        <w:rPr>
          <w:b/>
        </w:rPr>
        <w:t xml:space="preserve">Esimerkki 6.3115</w:t>
      </w:r>
    </w:p>
    <w:p>
      <w:r>
        <w:t xml:space="preserve">Lause 1: Mies seisoo varjossa. Lause 2: Mies on kirkkaan valon alla.</w:t>
      </w:r>
    </w:p>
    <w:p>
      <w:r>
        <w:rPr>
          <w:b/>
        </w:rPr>
        <w:t xml:space="preserve">Tulos</w:t>
      </w:r>
    </w:p>
    <w:p>
      <w:r>
        <w:t xml:space="preserve">Mies väijyy täällä.</w:t>
      </w:r>
    </w:p>
    <w:p>
      <w:r>
        <w:rPr>
          <w:b/>
        </w:rPr>
        <w:t xml:space="preserve">Esimerkki 6.3116</w:t>
      </w:r>
    </w:p>
    <w:p>
      <w:r>
        <w:t xml:space="preserve">Lause 1: Mies, jolla on valkoinen paita ja siniset farkut, työntää kuorma-autoa, jossa on naisen kuva Edwards, joka sanoo, että oikeat värit eivät koskaan värjäydy Lause 2: Mies syö tacoja meren rannalla.</w:t>
      </w:r>
    </w:p>
    <w:p>
      <w:r>
        <w:rPr>
          <w:b/>
        </w:rPr>
        <w:t xml:space="preserve">Tulos</w:t>
      </w:r>
    </w:p>
    <w:p>
      <w:r>
        <w:t xml:space="preserve">Mies ratsastaa linnanraunioille Irlannin-matkallaan.</w:t>
      </w:r>
    </w:p>
    <w:p>
      <w:r>
        <w:rPr>
          <w:b/>
        </w:rPr>
        <w:t xml:space="preserve">Esimerkki 6.3117</w:t>
      </w:r>
    </w:p>
    <w:p>
      <w:r>
        <w:t xml:space="preserve">Lause 1: Nuori vaalea nainen, jolla on pilkullinen asu ja mustat silmälasit, istuu ravintolassa. Lause 2: Nainen istuu pöydän alla, koska pelkää ruokamyrkytystä.</w:t>
      </w:r>
    </w:p>
    <w:p>
      <w:r>
        <w:rPr>
          <w:b/>
        </w:rPr>
        <w:t xml:space="preserve">Tulos</w:t>
      </w:r>
    </w:p>
    <w:p>
      <w:r>
        <w:t xml:space="preserve">Nuori nainen odottaa romanttista treffiseuraansa ravintolassa.</w:t>
      </w:r>
    </w:p>
    <w:p>
      <w:r>
        <w:rPr>
          <w:b/>
        </w:rPr>
        <w:t xml:space="preserve">Esimerkki 6.3118</w:t>
      </w:r>
    </w:p>
    <w:p>
      <w:r>
        <w:t xml:space="preserve">Lause 1: Tyttö ja pieni lapsi kävelevät ulkona päällystettyä polkua pitkin nurmikkoalueella. Lause 2: Kaksi ihmistä ui meressä.</w:t>
      </w:r>
    </w:p>
    <w:p>
      <w:r>
        <w:rPr>
          <w:b/>
        </w:rPr>
        <w:t xml:space="preserve">Tulos</w:t>
      </w:r>
    </w:p>
    <w:p>
      <w:r>
        <w:t xml:space="preserve">Kaksi ihmistä kävelee aloittaakseen aamunsa.</w:t>
      </w:r>
    </w:p>
    <w:p>
      <w:r>
        <w:rPr>
          <w:b/>
        </w:rPr>
        <w:t xml:space="preserve">Esimerkki 6.3119</w:t>
      </w:r>
    </w:p>
    <w:p>
      <w:r>
        <w:t xml:space="preserve">Lause 1: Joukko ihmisiä nousee pakettiautosta. Lause 2: Nainen ajaa avoautollaan moottoritiellä.</w:t>
      </w:r>
    </w:p>
    <w:p>
      <w:r>
        <w:rPr>
          <w:b/>
        </w:rPr>
        <w:t xml:space="preserve">Tulos</w:t>
      </w:r>
    </w:p>
    <w:p>
      <w:r>
        <w:t xml:space="preserve">Perhe on pysäköinyt autonsa kaupan parkkipaikalle.</w:t>
      </w:r>
    </w:p>
    <w:p>
      <w:r>
        <w:rPr>
          <w:b/>
        </w:rPr>
        <w:t xml:space="preserve">Esimerkki 6.3120</w:t>
      </w:r>
    </w:p>
    <w:p>
      <w:r>
        <w:t xml:space="preserve">Lause 1: Ruskea koira leikkii valkoisella pörröisellä pehmoeläimellä. Lause 2: Kissa nukkuu päiväunia.</w:t>
      </w:r>
    </w:p>
    <w:p>
      <w:r>
        <w:rPr>
          <w:b/>
        </w:rPr>
        <w:t xml:space="preserve">Tulos</w:t>
      </w:r>
    </w:p>
    <w:p>
      <w:r>
        <w:t xml:space="preserve">Koira leikkii pehmokarhulla.</w:t>
      </w:r>
    </w:p>
    <w:p>
      <w:r>
        <w:rPr>
          <w:b/>
        </w:rPr>
        <w:t xml:space="preserve">Esimerkki 6.3121</w:t>
      </w:r>
    </w:p>
    <w:p>
      <w:r>
        <w:t xml:space="preserve">Lause 1: No, tänään on tylsä ilta kaupungilla. Lause 2: Se on hauska päiväretki...</w:t>
      </w:r>
    </w:p>
    <w:p>
      <w:r>
        <w:rPr>
          <w:b/>
        </w:rPr>
        <w:t xml:space="preserve">Tulos</w:t>
      </w:r>
    </w:p>
    <w:p>
      <w:r>
        <w:t xml:space="preserve">On ystäväporukka</w:t>
      </w:r>
    </w:p>
    <w:p>
      <w:r>
        <w:rPr>
          <w:b/>
        </w:rPr>
        <w:t xml:space="preserve">Esimerkki 6.3122</w:t>
      </w:r>
    </w:p>
    <w:p>
      <w:r>
        <w:t xml:space="preserve">Lause 1: Kaksi ihmistä pellolla keräämässä satoa Lause 2: Jotkut ihmiset odottavat muukalaisherrojaan.</w:t>
      </w:r>
    </w:p>
    <w:p>
      <w:r>
        <w:rPr>
          <w:b/>
        </w:rPr>
        <w:t xml:space="preserve">Tulos</w:t>
      </w:r>
    </w:p>
    <w:p>
      <w:r>
        <w:t xml:space="preserve">Kaksi ihmistä maatilalla.</w:t>
      </w:r>
    </w:p>
    <w:p>
      <w:r>
        <w:rPr>
          <w:b/>
        </w:rPr>
        <w:t xml:space="preserve">Esimerkki 6.3123</w:t>
      </w:r>
    </w:p>
    <w:p>
      <w:r>
        <w:t xml:space="preserve">Lause 1: Nuori tyttö liukuu alas oranssia liukumäkeä Lause 2: Tyttö on apinapatukoilla.</w:t>
      </w:r>
    </w:p>
    <w:p>
      <w:r>
        <w:rPr>
          <w:b/>
        </w:rPr>
        <w:t xml:space="preserve">Tulos</w:t>
      </w:r>
    </w:p>
    <w:p>
      <w:r>
        <w:t xml:space="preserve">Tyttö on leikkikentällä.</w:t>
      </w:r>
    </w:p>
    <w:p>
      <w:r>
        <w:rPr>
          <w:b/>
        </w:rPr>
        <w:t xml:space="preserve">Esimerkki 6.3124</w:t>
      </w:r>
    </w:p>
    <w:p>
      <w:r>
        <w:t xml:space="preserve">Lause 1: Mies, jolla on turvaliivi ja musta hattu sekä kumihanskat, on kyyristynyt risteyksen kulmassa ja tekee jotain kepillä. Lause 2: Susilauma juoksee arktisessa erämaassa.</w:t>
      </w:r>
    </w:p>
    <w:p>
      <w:r>
        <w:rPr>
          <w:b/>
        </w:rPr>
        <w:t xml:space="preserve">Tulos</w:t>
      </w:r>
    </w:p>
    <w:p>
      <w:r>
        <w:t xml:space="preserve">Mies on liikenteenohjaaja.</w:t>
      </w:r>
    </w:p>
    <w:p>
      <w:r>
        <w:rPr>
          <w:b/>
        </w:rPr>
        <w:t xml:space="preserve">Esimerkki 6.3125</w:t>
      </w:r>
    </w:p>
    <w:p>
      <w:r>
        <w:t xml:space="preserve">Lause 1: Nuoret univormuihin pukeutuneet henkilöt kokoontuvat useiden eri maiden lippujen alla. Lause 2: Joukko tanssivia ihmisiä...</w:t>
      </w:r>
    </w:p>
    <w:p>
      <w:r>
        <w:rPr>
          <w:b/>
        </w:rPr>
        <w:t xml:space="preserve">Tulos</w:t>
      </w:r>
    </w:p>
    <w:p>
      <w:r>
        <w:t xml:space="preserve">Ryhmä ihmisiä ulkona</w:t>
      </w:r>
    </w:p>
    <w:p>
      <w:r>
        <w:rPr>
          <w:b/>
        </w:rPr>
        <w:t xml:space="preserve">Esimerkki 6.3126</w:t>
      </w:r>
    </w:p>
    <w:p>
      <w:r>
        <w:t xml:space="preserve">Lause 1: Pikkupoika ja aikuinen nainen leikkivät "kaupan virkailijaa" lelukassan ja ruokakorin kanssa. Lause 2: Poika leikkii miehen kanssa.</w:t>
      </w:r>
    </w:p>
    <w:p>
      <w:r>
        <w:rPr>
          <w:b/>
        </w:rPr>
        <w:t xml:space="preserve">Tulos</w:t>
      </w:r>
    </w:p>
    <w:p>
      <w:r>
        <w:t xml:space="preserve">Äiti ja hänen poikansa teeskentelevät olevansa virkailijoita -</w:t>
      </w:r>
    </w:p>
    <w:p>
      <w:r>
        <w:rPr>
          <w:b/>
        </w:rPr>
        <w:t xml:space="preserve">Esimerkki 6.3127</w:t>
      </w:r>
    </w:p>
    <w:p>
      <w:r>
        <w:t xml:space="preserve">Lause 1: Afrikkalaispukuinen nainen lapioi viljaa. Lause 2: Afrikkalaispukuinen mies lapioi viljaa.</w:t>
      </w:r>
    </w:p>
    <w:p>
      <w:r>
        <w:rPr>
          <w:b/>
        </w:rPr>
        <w:t xml:space="preserve">Tulos</w:t>
      </w:r>
    </w:p>
    <w:p>
      <w:r>
        <w:t xml:space="preserve">Afrikkalaispukuinen surullinen nainen lapioi viljaa.</w:t>
      </w:r>
    </w:p>
    <w:p>
      <w:r>
        <w:rPr>
          <w:b/>
        </w:rPr>
        <w:t xml:space="preserve">Esimerkki 6.3128</w:t>
      </w:r>
    </w:p>
    <w:p>
      <w:r>
        <w:t xml:space="preserve">Lause 1: Ryhmä eteläafrikkalaisia juoksijoita poseeraa paralympialaisissa. Lause 2: Juoksijoita haastatellaan kilpailun päätyttyä.</w:t>
      </w:r>
    </w:p>
    <w:p>
      <w:r>
        <w:rPr>
          <w:b/>
        </w:rPr>
        <w:t xml:space="preserve">Tulos</w:t>
      </w:r>
    </w:p>
    <w:p>
      <w:r>
        <w:t xml:space="preserve">Juoksijat seisovat radalla.</w:t>
      </w:r>
    </w:p>
    <w:p>
      <w:r>
        <w:rPr>
          <w:b/>
        </w:rPr>
        <w:t xml:space="preserve">Esimerkki 6.3129</w:t>
      </w:r>
    </w:p>
    <w:p>
      <w:r>
        <w:t xml:space="preserve">Lause 1: tyttö seisoo junaradalla. Lause 2: Tyttö makaa junaraiteilla.</w:t>
      </w:r>
    </w:p>
    <w:p>
      <w:r>
        <w:rPr>
          <w:b/>
        </w:rPr>
        <w:t xml:space="preserve">Tulos</w:t>
      </w:r>
    </w:p>
    <w:p>
      <w:r>
        <w:t xml:space="preserve">Lapsi rautatietunnelissa.</w:t>
      </w:r>
    </w:p>
    <w:p>
      <w:r>
        <w:rPr>
          <w:b/>
        </w:rPr>
        <w:t xml:space="preserve">Esimerkki 6.3130</w:t>
      </w:r>
    </w:p>
    <w:p>
      <w:r>
        <w:t xml:space="preserve">Lause 1: Poika, jolla on punainen auto kädessään, katselee polkupyöräilevää miestä, joka ajaa katua pitkin. Lause 2: Poika nukkuu kotona.</w:t>
      </w:r>
    </w:p>
    <w:p>
      <w:r>
        <w:rPr>
          <w:b/>
        </w:rPr>
        <w:t xml:space="preserve">Tulos</w:t>
      </w:r>
    </w:p>
    <w:p>
      <w:r>
        <w:t xml:space="preserve">Poikaa huvitti nähdä kaveri pyörällä, että hän haluaa itsekin sellaisen.</w:t>
      </w:r>
    </w:p>
    <w:p>
      <w:r>
        <w:rPr>
          <w:b/>
        </w:rPr>
        <w:t xml:space="preserve">Esimerkki 6.3131</w:t>
      </w:r>
    </w:p>
    <w:p>
      <w:r>
        <w:t xml:space="preserve">Lause 1: Keski-ikäinen mies ja nainen kävelevät kädestä pitäen kadulla, ja heidän takanaan on ihmisiä. Lause 2: Ihmiset ovat rannalla.</w:t>
      </w:r>
    </w:p>
    <w:p>
      <w:r>
        <w:rPr>
          <w:b/>
        </w:rPr>
        <w:t xml:space="preserve">Tulos</w:t>
      </w:r>
    </w:p>
    <w:p>
      <w:r>
        <w:t xml:space="preserve">Keski-ikäinen pariskunta juoksee siltaa pitkin.</w:t>
      </w:r>
    </w:p>
    <w:p>
      <w:r>
        <w:rPr>
          <w:b/>
        </w:rPr>
        <w:t xml:space="preserve">Esimerkki 6.3132</w:t>
      </w:r>
    </w:p>
    <w:p>
      <w:r>
        <w:t xml:space="preserve">Lause 1: Opiskelijat ovat luentosalissa. Lause 2: Opiskelijat ovat ulkona jalkapallokentällä.</w:t>
      </w:r>
    </w:p>
    <w:p>
      <w:r>
        <w:rPr>
          <w:b/>
        </w:rPr>
        <w:t xml:space="preserve">Tulos</w:t>
      </w:r>
    </w:p>
    <w:p>
      <w:r>
        <w:t xml:space="preserve">Opiskelijat kuuntelevat professorin luentoa.</w:t>
      </w:r>
    </w:p>
    <w:p>
      <w:r>
        <w:rPr>
          <w:b/>
        </w:rPr>
        <w:t xml:space="preserve">Esimerkki 6.3133</w:t>
      </w:r>
    </w:p>
    <w:p>
      <w:r>
        <w:t xml:space="preserve">Lause 1: Rakennustyömaa on täynnä työntekijöitä ja laitteita. Lause 2: Rakennustyömaalla ei ole ihmisiä eikä koneita.</w:t>
      </w:r>
    </w:p>
    <w:p>
      <w:r>
        <w:rPr>
          <w:b/>
        </w:rPr>
        <w:t xml:space="preserve">Tulos</w:t>
      </w:r>
    </w:p>
    <w:p>
      <w:r>
        <w:t xml:space="preserve">Rakennustyömaa, jossa on raskaita koneita kaikkialla.</w:t>
      </w:r>
    </w:p>
    <w:p>
      <w:r>
        <w:rPr>
          <w:b/>
        </w:rPr>
        <w:t xml:space="preserve">Esimerkki 6.3134</w:t>
      </w:r>
    </w:p>
    <w:p>
      <w:r>
        <w:t xml:space="preserve">Lause 1: Pyöräilypukuinen henkilö ajaa pyörällä mäkeä alas. Lause 2: Henkilö ajaa pyörällä sileää tietä.</w:t>
      </w:r>
    </w:p>
    <w:p>
      <w:r>
        <w:rPr>
          <w:b/>
        </w:rPr>
        <w:t xml:space="preserve">Tulos</w:t>
      </w:r>
    </w:p>
    <w:p>
      <w:r>
        <w:t xml:space="preserve">Pyörässä on tyttö.</w:t>
      </w:r>
    </w:p>
    <w:p>
      <w:r>
        <w:rPr>
          <w:b/>
        </w:rPr>
        <w:t xml:space="preserve">Esimerkki 6.3135</w:t>
      </w:r>
    </w:p>
    <w:p>
      <w:r>
        <w:t xml:space="preserve">Lause 1: Joukko lämpimiin vaatteisiin pukeutuneita ihmisiä juhlii ulkona. Lause 2: Yksi henkilö seisoo ulkona helteessä.</w:t>
      </w:r>
    </w:p>
    <w:p>
      <w:r>
        <w:rPr>
          <w:b/>
        </w:rPr>
        <w:t xml:space="preserve">Tulos</w:t>
      </w:r>
    </w:p>
    <w:p>
      <w:r>
        <w:t xml:space="preserve">Ihmisillä on hauskaa.</w:t>
      </w:r>
    </w:p>
    <w:p>
      <w:r>
        <w:rPr>
          <w:b/>
        </w:rPr>
        <w:t xml:space="preserve">Esimerkki 6.3136</w:t>
      </w:r>
    </w:p>
    <w:p>
      <w:r>
        <w:t xml:space="preserve">Lause 1: Ihmisjoukko täyttää pagodin edessä olevan aukion. Lause 2: Ihmisjoukko on oikeustalon sisällä.</w:t>
      </w:r>
    </w:p>
    <w:p>
      <w:r>
        <w:rPr>
          <w:b/>
        </w:rPr>
        <w:t xml:space="preserve">Tulos</w:t>
      </w:r>
    </w:p>
    <w:p>
      <w:r>
        <w:t xml:space="preserve">Ihmisjoukko odottaa kärsivällisesti</w:t>
      </w:r>
    </w:p>
    <w:p>
      <w:r>
        <w:rPr>
          <w:b/>
        </w:rPr>
        <w:t xml:space="preserve">Esimerkki 6.3137</w:t>
      </w:r>
    </w:p>
    <w:p>
      <w:r>
        <w:t xml:space="preserve">Lause 1: Lumilautailija hyppäämässä, taustalla suuri rakennus, ehkä hotelli. Lause 2: Olaf steppaa.</w:t>
      </w:r>
    </w:p>
    <w:p>
      <w:r>
        <w:rPr>
          <w:b/>
        </w:rPr>
        <w:t xml:space="preserve">Tulos</w:t>
      </w:r>
    </w:p>
    <w:p>
      <w:r>
        <w:t xml:space="preserve">Joku harrastaa ulkoilmaurheilua.</w:t>
      </w:r>
    </w:p>
    <w:p>
      <w:r>
        <w:rPr>
          <w:b/>
        </w:rPr>
        <w:t xml:space="preserve">Esimerkki 6.3138</w:t>
      </w:r>
    </w:p>
    <w:p>
      <w:r>
        <w:t xml:space="preserve">Lause 1: Poika hyppää hyppylaudalta altaaseen. Lause 2: Poika ui järvessä.</w:t>
      </w:r>
    </w:p>
    <w:p>
      <w:r>
        <w:rPr>
          <w:b/>
        </w:rPr>
        <w:t xml:space="preserve">Tulos</w:t>
      </w:r>
    </w:p>
    <w:p>
      <w:r>
        <w:t xml:space="preserve">Poika sukeltaa korkealle laudalta.</w:t>
      </w:r>
    </w:p>
    <w:p>
      <w:r>
        <w:rPr>
          <w:b/>
        </w:rPr>
        <w:t xml:space="preserve">Esimerkki 6.3139</w:t>
      </w:r>
    </w:p>
    <w:p>
      <w:r>
        <w:t xml:space="preserve">Lause 1: Pojan päällä on oranssia maalia. Lause 2: Pojan käsivarressa on sinistä maalia.</w:t>
      </w:r>
    </w:p>
    <w:p>
      <w:r>
        <w:rPr>
          <w:b/>
        </w:rPr>
        <w:t xml:space="preserve">Tulos</w:t>
      </w:r>
    </w:p>
    <w:p>
      <w:r>
        <w:t xml:space="preserve">Eräs poika päätti kokeilla, miltä purkkiin jäänyt oranssi maali näyttäisi hänen päällään.</w:t>
      </w:r>
    </w:p>
    <w:p>
      <w:r>
        <w:rPr>
          <w:b/>
        </w:rPr>
        <w:t xml:space="preserve">Esimerkki 6.3140</w:t>
      </w:r>
    </w:p>
    <w:p>
      <w:r>
        <w:t xml:space="preserve">Lause 1: Mies kypärähattu päässään katselee jotain. Lause 2: Cowboy-hattuinen mies, joka katsoo jotain.</w:t>
      </w:r>
    </w:p>
    <w:p>
      <w:r>
        <w:rPr>
          <w:b/>
        </w:rPr>
        <w:t xml:space="preserve">Tulos</w:t>
      </w:r>
    </w:p>
    <w:p>
      <w:r>
        <w:t xml:space="preserve">Mies suojahattu päässä katselee nosturia, joka nostaa teräspalkkia.</w:t>
      </w:r>
    </w:p>
    <w:p>
      <w:r>
        <w:rPr>
          <w:b/>
        </w:rPr>
        <w:t xml:space="preserve">Esimerkki 6.3141</w:t>
      </w:r>
    </w:p>
    <w:p>
      <w:r>
        <w:t xml:space="preserve">Lause 1: Irokeesimies kantaa ruokaa ja hänellä on t-paita, jossa lukee "bread-butter-cheese-victory". Lause 2: Rullalautaa käyttävä mies...</w:t>
      </w:r>
    </w:p>
    <w:p>
      <w:r>
        <w:rPr>
          <w:b/>
        </w:rPr>
        <w:t xml:space="preserve">Tulos</w:t>
      </w:r>
    </w:p>
    <w:p>
      <w:r>
        <w:t xml:space="preserve">Mies valmistautuu syömään päivällistä</w:t>
      </w:r>
    </w:p>
    <w:p>
      <w:r>
        <w:rPr>
          <w:b/>
        </w:rPr>
        <w:t xml:space="preserve">Esimerkki 6.3142</w:t>
      </w:r>
    </w:p>
    <w:p>
      <w:r>
        <w:t xml:space="preserve">Lause 1: Mukin kahva on pieni, ja sitä olisi vaikea pitää kädessä suurilla käsillä. Lause 2: Muki on tehty hiekasta.</w:t>
      </w:r>
    </w:p>
    <w:p>
      <w:r>
        <w:rPr>
          <w:b/>
        </w:rPr>
        <w:t xml:space="preserve">Tulos</w:t>
      </w:r>
    </w:p>
    <w:p>
      <w:r>
        <w:t xml:space="preserve">Muki on pieni.</w:t>
      </w:r>
    </w:p>
    <w:p>
      <w:r>
        <w:rPr>
          <w:b/>
        </w:rPr>
        <w:t xml:space="preserve">Esimerkki 6.3143</w:t>
      </w:r>
    </w:p>
    <w:p>
      <w:r>
        <w:t xml:space="preserve">Lause 1: Ruskea koira pitää esinettä suussaan, kun musta koira yrittää ottaa sen pois. Toinen ruskea koira katsoo vierestä. Lause 2: Kolme koiraa juo kulhosta.</w:t>
      </w:r>
    </w:p>
    <w:p>
      <w:r>
        <w:rPr>
          <w:b/>
        </w:rPr>
        <w:t xml:space="preserve">Tulos</w:t>
      </w:r>
    </w:p>
    <w:p>
      <w:r>
        <w:t xml:space="preserve">Ensimmäinen ruskea ja musta koira alkavat taistella, ja kun esine pudotetaan, ruskea koira syöksyy päälle ja ottaa esineen.</w:t>
      </w:r>
    </w:p>
    <w:p>
      <w:r>
        <w:rPr>
          <w:b/>
        </w:rPr>
        <w:t xml:space="preserve">Esimerkki 6.3144</w:t>
      </w:r>
    </w:p>
    <w:p>
      <w:r>
        <w:t xml:space="preserve">Lause 1: Lapsi ratsastaa mekaanisella laitteella. Lause 2: Lapsi on turvaistuimessa.</w:t>
      </w:r>
    </w:p>
    <w:p>
      <w:r>
        <w:rPr>
          <w:b/>
        </w:rPr>
        <w:t xml:space="preserve">Tulos</w:t>
      </w:r>
    </w:p>
    <w:p>
      <w:r>
        <w:t xml:space="preserve">Kyyti on hauskaa</w:t>
      </w:r>
    </w:p>
    <w:p>
      <w:r>
        <w:rPr>
          <w:b/>
        </w:rPr>
        <w:t xml:space="preserve">Esimerkki 6.3145</w:t>
      </w:r>
    </w:p>
    <w:p>
      <w:r>
        <w:t xml:space="preserve">Lause 1: Kaksi pelastusliiveihin pukeutunutta miestä työskentelee vesiskootterilla, kun pieni poika pelastusliiveissä ja nainen katselevat. Lause 2: Nämä kaksi miestä hinaavat vesiskootteria, koska nainen ei maksanut maksua.</w:t>
      </w:r>
    </w:p>
    <w:p>
      <w:r>
        <w:rPr>
          <w:b/>
        </w:rPr>
        <w:t xml:space="preserve">Tulos</w:t>
      </w:r>
    </w:p>
    <w:p>
      <w:r>
        <w:t xml:space="preserve">Äiti ja hänen poikansa katsovat, kun muutama kaveri korjaa vesiskootteria.</w:t>
      </w:r>
    </w:p>
    <w:p>
      <w:r>
        <w:rPr>
          <w:b/>
        </w:rPr>
        <w:t xml:space="preserve">Esimerkki 6.3146</w:t>
      </w:r>
    </w:p>
    <w:p>
      <w:r>
        <w:t xml:space="preserve">Lause 1: Ryhmä pukuun pukeutuneita lapsia poseeraa kuvaa varten. Lause 2: Ei ole ihmisiä ottamassa kuvaa.</w:t>
      </w:r>
    </w:p>
    <w:p>
      <w:r>
        <w:rPr>
          <w:b/>
        </w:rPr>
        <w:t xml:space="preserve">Tulos</w:t>
      </w:r>
    </w:p>
    <w:p>
      <w:r>
        <w:t xml:space="preserve">Lapset ottavat kuvan koulukuvaansa varten.</w:t>
      </w:r>
    </w:p>
    <w:p>
      <w:r>
        <w:rPr>
          <w:b/>
        </w:rPr>
        <w:t xml:space="preserve">Esimerkki 6.3147</w:t>
      </w:r>
    </w:p>
    <w:p>
      <w:r>
        <w:t xml:space="preserve">Lause 1: Nainen käyttää voimakasta kaukoputkea katsellakseen kaukaisia asioita, jotka hämmästyttävät häntä. Lause 2: nainen syö omenoita</w:t>
      </w:r>
    </w:p>
    <w:p>
      <w:r>
        <w:rPr>
          <w:b/>
        </w:rPr>
        <w:t xml:space="preserve">Tulos</w:t>
      </w:r>
    </w:p>
    <w:p>
      <w:r>
        <w:t xml:space="preserve">nainen katselee Marsia kaukoputken läpi -</w:t>
      </w:r>
    </w:p>
    <w:p>
      <w:r>
        <w:rPr>
          <w:b/>
        </w:rPr>
        <w:t xml:space="preserve">Esimerkki 6.3148</w:t>
      </w:r>
    </w:p>
    <w:p>
      <w:r>
        <w:t xml:space="preserve">Lause 1: nuori nainen tanssii kansanomaiseen asuun pukeutuneena. Lause 2: Nuori nainen istuu tähtien alla.</w:t>
      </w:r>
    </w:p>
    <w:p>
      <w:r>
        <w:rPr>
          <w:b/>
        </w:rPr>
        <w:t xml:space="preserve">Tulos</w:t>
      </w:r>
    </w:p>
    <w:p>
      <w:r>
        <w:t xml:space="preserve">Nuori nainen tanssii ihmisryhmän kanssa.</w:t>
      </w:r>
    </w:p>
    <w:p>
      <w:r>
        <w:rPr>
          <w:b/>
        </w:rPr>
        <w:t xml:space="preserve">Esimerkki 6.3149</w:t>
      </w:r>
    </w:p>
    <w:p>
      <w:r>
        <w:t xml:space="preserve">Lause 1: Pieni tyttö istuu syöttötuolissa Paavo lelun kanssa. Lause 2: Jakkaralla istuva tyttö leikkii vaaleanpunaisella lelulla.</w:t>
      </w:r>
    </w:p>
    <w:p>
      <w:r>
        <w:rPr>
          <w:b/>
        </w:rPr>
        <w:t xml:space="preserve">Tulos</w:t>
      </w:r>
    </w:p>
    <w:p>
      <w:r>
        <w:t xml:space="preserve">Syöttötuolissa istuva tyttö, jolla on Paavo lelu, odottaa ruokaansa.</w:t>
      </w:r>
    </w:p>
    <w:p>
      <w:r>
        <w:rPr>
          <w:b/>
        </w:rPr>
        <w:t xml:space="preserve">Esimerkki 6.3150</w:t>
      </w:r>
    </w:p>
    <w:p>
      <w:r>
        <w:t xml:space="preserve">Lause 1: Mies kävelee pellon halki ja kantaa heinää. Lause 2: Mies ratsastaa hevosella kaupungin läpi.</w:t>
      </w:r>
    </w:p>
    <w:p>
      <w:r>
        <w:rPr>
          <w:b/>
        </w:rPr>
        <w:t xml:space="preserve">Tulos</w:t>
      </w:r>
    </w:p>
    <w:p>
      <w:r>
        <w:t xml:space="preserve">Mies kantaa heinää maanviljelijän hattu päässään.</w:t>
      </w:r>
    </w:p>
    <w:p>
      <w:r>
        <w:rPr>
          <w:b/>
        </w:rPr>
        <w:t xml:space="preserve">Esimerkki 6.3151</w:t>
      </w:r>
    </w:p>
    <w:p>
      <w:r>
        <w:t xml:space="preserve">Lause 1: Nainen hyppää ja poseeraa kameralle. Lause 2: Joku tyttö ryömii polvillaan...</w:t>
      </w:r>
    </w:p>
    <w:p>
      <w:r>
        <w:rPr>
          <w:b/>
        </w:rPr>
        <w:t xml:space="preserve">Tulos</w:t>
      </w:r>
    </w:p>
    <w:p>
      <w:r>
        <w:t xml:space="preserve">Ammattilaiskuvaus on käynnissä</w:t>
      </w:r>
    </w:p>
    <w:p>
      <w:r>
        <w:rPr>
          <w:b/>
        </w:rPr>
        <w:t xml:space="preserve">Esimerkki 6.3152</w:t>
      </w:r>
    </w:p>
    <w:p>
      <w:r>
        <w:t xml:space="preserve">Lause 1: Pariskunta nukkuu metrolinjalla istuen vierekkäin. Lause 2: Metrolinjalla istuva pariskunta alkaa harrastaa sydänliikuntaa.</w:t>
      </w:r>
    </w:p>
    <w:p>
      <w:r>
        <w:rPr>
          <w:b/>
        </w:rPr>
        <w:t xml:space="preserve">Tulos</w:t>
      </w:r>
    </w:p>
    <w:p>
      <w:r>
        <w:t xml:space="preserve">Kaksi ihmistä on menossa kotiin pitkän työpäivän jälkeen.</w:t>
      </w:r>
    </w:p>
    <w:p>
      <w:r>
        <w:rPr>
          <w:b/>
        </w:rPr>
        <w:t xml:space="preserve">Esimerkki 6.3153</w:t>
      </w:r>
    </w:p>
    <w:p>
      <w:r>
        <w:t xml:space="preserve">Lause 1: Valkoiseen pukeutunut nainen ajaa valkoisella polkupyörällä. Lause 2: Kaksi lasta katselee gorilloja eläintarhassa.</w:t>
      </w:r>
    </w:p>
    <w:p>
      <w:r>
        <w:rPr>
          <w:b/>
        </w:rPr>
        <w:t xml:space="preserve">Tulos</w:t>
      </w:r>
    </w:p>
    <w:p>
      <w:r>
        <w:t xml:space="preserve">Nuori viehättävä nainen ajaa valkoisella polkupyörällään, jolla on vihreä kypärä.</w:t>
      </w:r>
    </w:p>
    <w:p>
      <w:r>
        <w:rPr>
          <w:b/>
        </w:rPr>
        <w:t xml:space="preserve">Esimerkki 6.3154</w:t>
      </w:r>
    </w:p>
    <w:p>
      <w:r>
        <w:t xml:space="preserve">Lause 1: Mies soittaa kitaraa, kun pariskunta kuuntelee ja katselee, kun toinen mies tanssii musiikin tahtiin. Lause 2: Kitaraa soittava mies seisoo yksinään pimeässä huoneessa.</w:t>
      </w:r>
    </w:p>
    <w:p>
      <w:r>
        <w:rPr>
          <w:b/>
        </w:rPr>
        <w:t xml:space="preserve">Tulos</w:t>
      </w:r>
    </w:p>
    <w:p>
      <w:r>
        <w:t xml:space="preserve">Mies pitää konsertin.</w:t>
      </w:r>
    </w:p>
    <w:p>
      <w:r>
        <w:rPr>
          <w:b/>
        </w:rPr>
        <w:t xml:space="preserve">Esimerkki 6.3155</w:t>
      </w:r>
    </w:p>
    <w:p>
      <w:r>
        <w:t xml:space="preserve">Lause 1: jalkapalloilija odottaa pallon kanssa jalkapallokentän laidalla Lause 2: Jalkapallopeli peruttiin, ja kaikki pelaajat jäivät kotiin ja vannoivat, etteivät pelaa jalkapalloa.</w:t>
      </w:r>
    </w:p>
    <w:p>
      <w:r>
        <w:rPr>
          <w:b/>
        </w:rPr>
        <w:t xml:space="preserve">Tulos</w:t>
      </w:r>
    </w:p>
    <w:p>
      <w:r>
        <w:t xml:space="preserve">Jalkapallopeliä lykättiin sään vuoksi, ja pelaajat seisovat kentän laidalla odottamassa, että peliä voidaan jatkaa.</w:t>
      </w:r>
    </w:p>
    <w:p>
      <w:r>
        <w:rPr>
          <w:b/>
        </w:rPr>
        <w:t xml:space="preserve">Esimerkki 6.3156</w:t>
      </w:r>
    </w:p>
    <w:p>
      <w:r>
        <w:t xml:space="preserve">Lause 1: kaksi ihmistä nojaa kaiteeseen rakennuksen sisäänkäynnin ulkopuolella Lause 2: Pariskunta istuu illalliselle.</w:t>
      </w:r>
    </w:p>
    <w:p>
      <w:r>
        <w:rPr>
          <w:b/>
        </w:rPr>
        <w:t xml:space="preserve">Tulos</w:t>
      </w:r>
    </w:p>
    <w:p>
      <w:r>
        <w:t xml:space="preserve">Pariskunta odottaa jonossa yökerhossa.</w:t>
      </w:r>
    </w:p>
    <w:p>
      <w:r>
        <w:rPr>
          <w:b/>
        </w:rPr>
        <w:t xml:space="preserve">Esimerkki 6.3157</w:t>
      </w:r>
    </w:p>
    <w:p>
      <w:r>
        <w:t xml:space="preserve">Lause 1: Ulkona järjestetään tapahtuma, johon on pystytetty katsomoita ja johon on houkuteltu suuri joukko ihmisiä. Lause 2: Yksittäinen henkilö siivoaa sisätiloissa sijaitsevan elokuvateatterin.</w:t>
      </w:r>
    </w:p>
    <w:p>
      <w:r>
        <w:rPr>
          <w:b/>
        </w:rPr>
        <w:t xml:space="preserve">Tulos</w:t>
      </w:r>
    </w:p>
    <w:p>
      <w:r>
        <w:t xml:space="preserve">Ulkoilmatapahtuma vetää puoleensa joukon suuryrityksiä.</w:t>
      </w:r>
    </w:p>
    <w:p>
      <w:r>
        <w:rPr>
          <w:b/>
        </w:rPr>
        <w:t xml:space="preserve">Esimerkki 6.3158</w:t>
      </w:r>
    </w:p>
    <w:p>
      <w:r>
        <w:t xml:space="preserve">Lause 1: Äiti ja kaksi lasta avaavat lahjoja jouluaamuna. Lause 2: Äiti ja lapset leikkaavat ison pizzan.</w:t>
      </w:r>
    </w:p>
    <w:p>
      <w:r>
        <w:rPr>
          <w:b/>
        </w:rPr>
        <w:t xml:space="preserve">Tulos</w:t>
      </w:r>
    </w:p>
    <w:p>
      <w:r>
        <w:t xml:space="preserve">Äiti ja hänen lapsensa puhuvat vuoden aikana koetuista hyvistä hetkistä.</w:t>
      </w:r>
    </w:p>
    <w:p>
      <w:r>
        <w:rPr>
          <w:b/>
        </w:rPr>
        <w:t xml:space="preserve">Esimerkki 6.3159</w:t>
      </w:r>
    </w:p>
    <w:p>
      <w:r>
        <w:t xml:space="preserve">Lause 1: Opiskelijat menevät yliopistossa luennolle Lause 2: Ihmiset syövät päivällistä.</w:t>
      </w:r>
    </w:p>
    <w:p>
      <w:r>
        <w:rPr>
          <w:b/>
        </w:rPr>
        <w:t xml:space="preserve">Tulos</w:t>
      </w:r>
    </w:p>
    <w:p>
      <w:r>
        <w:t xml:space="preserve">Ihmiset ovat matematiikan pääaineopiskelijoita</w:t>
      </w:r>
    </w:p>
    <w:p>
      <w:r>
        <w:rPr>
          <w:b/>
        </w:rPr>
        <w:t xml:space="preserve">Esimerkki 6.3160</w:t>
      </w:r>
    </w:p>
    <w:p>
      <w:r>
        <w:t xml:space="preserve">Lause 1: Joukko lapsia leikkii patsaan lähellä. Lause 2: Ryhmä lapsia syö piknikillä patsaan vieressä puistossa.</w:t>
      </w:r>
    </w:p>
    <w:p>
      <w:r>
        <w:rPr>
          <w:b/>
        </w:rPr>
        <w:t xml:space="preserve">Tulos</w:t>
      </w:r>
    </w:p>
    <w:p>
      <w:r>
        <w:t xml:space="preserve">Pojat leikkivät hippaa patsaan lähellä.</w:t>
      </w:r>
    </w:p>
    <w:p>
      <w:r>
        <w:rPr>
          <w:b/>
        </w:rPr>
        <w:t xml:space="preserve">Esimerkki 6.3161</w:t>
      </w:r>
    </w:p>
    <w:p>
      <w:r>
        <w:t xml:space="preserve">Lause 1: Vihreä takki ja savuketta polttava mies heittää pientä palloa. Lause 2: Nainen nukkuu autossa.</w:t>
      </w:r>
    </w:p>
    <w:p>
      <w:r>
        <w:rPr>
          <w:b/>
        </w:rPr>
        <w:t xml:space="preserve">Tulos</w:t>
      </w:r>
    </w:p>
    <w:p>
      <w:r>
        <w:t xml:space="preserve">Mies leikkii koiran kanssa.</w:t>
      </w:r>
    </w:p>
    <w:p>
      <w:r>
        <w:rPr>
          <w:b/>
        </w:rPr>
        <w:t xml:space="preserve">Esimerkki 6.3162</w:t>
      </w:r>
    </w:p>
    <w:p>
      <w:r>
        <w:t xml:space="preserve">Lause 1: Kaksi miekkailijaa, yksi korealainen ja yksi amerikkalainen, miekkailivat pikajuoksussa. Lause 2: Kaksi miekkailijaa sapelitaistelussa.</w:t>
      </w:r>
    </w:p>
    <w:p>
      <w:r>
        <w:rPr>
          <w:b/>
        </w:rPr>
        <w:t xml:space="preserve">Tulos</w:t>
      </w:r>
    </w:p>
    <w:p>
      <w:r>
        <w:t xml:space="preserve">Kaksi miestä miekkailee.</w:t>
      </w:r>
    </w:p>
    <w:p>
      <w:r>
        <w:rPr>
          <w:b/>
        </w:rPr>
        <w:t xml:space="preserve">Esimerkki 6.3163</w:t>
      </w:r>
    </w:p>
    <w:p>
      <w:r>
        <w:t xml:space="preserve">Lause 1: Kaksi mustiin vaatteisiin pukeutunutta miestä näyttää lihakaupassa punaista lihaa sinipukuisten työntekijöiden katsellessa. Lause 2: Miehet tutkivat elävää karjaa eräällä osavaltion pohjoisosassa sijaitsevalla karjatilalla - tässä kuvassa he tutkivat erityisen vilkasta vasikkaa.</w:t>
      </w:r>
    </w:p>
    <w:p>
      <w:r>
        <w:rPr>
          <w:b/>
        </w:rPr>
        <w:t xml:space="preserve">Tulos</w:t>
      </w:r>
    </w:p>
    <w:p>
      <w:r>
        <w:t xml:space="preserve">miehet tarkastavat kosher-lihaa</w:t>
      </w:r>
    </w:p>
    <w:p>
      <w:r>
        <w:rPr>
          <w:b/>
        </w:rPr>
        <w:t xml:space="preserve">Esimerkki 6.3164</w:t>
      </w:r>
    </w:p>
    <w:p>
      <w:r>
        <w:t xml:space="preserve">Lause 1: Kaksi lasta näytetään ylösalaisin. Lause 2: Mies leikkii.</w:t>
      </w:r>
    </w:p>
    <w:p>
      <w:r>
        <w:rPr>
          <w:b/>
        </w:rPr>
        <w:t xml:space="preserve">Tulos</w:t>
      </w:r>
    </w:p>
    <w:p>
      <w:r>
        <w:t xml:space="preserve">Lapset leikkivät.</w:t>
      </w:r>
    </w:p>
    <w:p>
      <w:r>
        <w:rPr>
          <w:b/>
        </w:rPr>
        <w:t xml:space="preserve">Esimerkki 6.3165</w:t>
      </w:r>
    </w:p>
    <w:p>
      <w:r>
        <w:t xml:space="preserve">Lause 1: Kaksi aikuista puhuu kännyköillä keskustassa. Lause 2: Kaksi ihmistä pelaa koripalloa.</w:t>
      </w:r>
    </w:p>
    <w:p>
      <w:r>
        <w:rPr>
          <w:b/>
        </w:rPr>
        <w:t xml:space="preserve">Tulos</w:t>
      </w:r>
    </w:p>
    <w:p>
      <w:r>
        <w:t xml:space="preserve">Mies ja nainen puhuvat kännykkäänsä.</w:t>
      </w:r>
    </w:p>
    <w:p>
      <w:r>
        <w:rPr>
          <w:b/>
        </w:rPr>
        <w:t xml:space="preserve">Esimerkki 6.3166</w:t>
      </w:r>
    </w:p>
    <w:p>
      <w:r>
        <w:t xml:space="preserve">Lause 1: Valkoiseen paitaan pukeutunut nainen kävelee jalkakäytävällä. Lause 2: Valkoiseen paitaan pukeutunut nainen istuu maassa.</w:t>
      </w:r>
    </w:p>
    <w:p>
      <w:r>
        <w:rPr>
          <w:b/>
        </w:rPr>
        <w:t xml:space="preserve">Tulos</w:t>
      </w:r>
    </w:p>
    <w:p>
      <w:r>
        <w:t xml:space="preserve">Nainen seisoo metsässä vuohen edessä mekossa, joka on todennäköisesti aikeissa uhrata sidotun vuohen lekalla.</w:t>
      </w:r>
    </w:p>
    <w:p>
      <w:r>
        <w:rPr>
          <w:b/>
        </w:rPr>
        <w:t xml:space="preserve">Esimerkki 6.3167</w:t>
      </w:r>
    </w:p>
    <w:p>
      <w:r>
        <w:t xml:space="preserve">Lause 1: Valkoiseen esiliinaan pukeutunut mies pitää kanaa suuren padan tai ämpärin yläpuolella. Lause 2: Miehellä on kädessään vuohi.</w:t>
      </w:r>
    </w:p>
    <w:p>
      <w:r>
        <w:rPr>
          <w:b/>
        </w:rPr>
        <w:t xml:space="preserve">Tulos</w:t>
      </w:r>
    </w:p>
    <w:p>
      <w:r>
        <w:t xml:space="preserve">Mies aikoo valmistaa kanan.</w:t>
      </w:r>
    </w:p>
    <w:p>
      <w:r>
        <w:rPr>
          <w:b/>
        </w:rPr>
        <w:t xml:space="preserve">Esimerkki 6.3168</w:t>
      </w:r>
    </w:p>
    <w:p>
      <w:r>
        <w:t xml:space="preserve">Lause 1: Tyttö, jolla on sateenvarjo, ratsastaa hymyilevän pojan polkeman polkupyörän selässä. Lause 2: Mikään ei ratsasta.</w:t>
      </w:r>
    </w:p>
    <w:p>
      <w:r>
        <w:rPr>
          <w:b/>
        </w:rPr>
        <w:t xml:space="preserve">Tulos</w:t>
      </w:r>
    </w:p>
    <w:p>
      <w:r>
        <w:t xml:space="preserve">Suuri ihmisratsastus.</w:t>
      </w:r>
    </w:p>
    <w:p>
      <w:r>
        <w:rPr>
          <w:b/>
        </w:rPr>
        <w:t xml:space="preserve">Esimerkki 6.3169</w:t>
      </w:r>
    </w:p>
    <w:p>
      <w:r>
        <w:t xml:space="preserve">Lause 1: Hihaton paitainen nainen virnistää viereisellä muhkealla bussipenkillä istuvan miehen suuntaan. Lause 2: Mies istuu rannalla juoden hedelmäistä juomaa.</w:t>
      </w:r>
    </w:p>
    <w:p>
      <w:r>
        <w:rPr>
          <w:b/>
        </w:rPr>
        <w:t xml:space="preserve">Tulos</w:t>
      </w:r>
    </w:p>
    <w:p>
      <w:r>
        <w:t xml:space="preserve">Nainen flirttailee miehen kanssa bussissa.</w:t>
      </w:r>
    </w:p>
    <w:p>
      <w:r>
        <w:rPr>
          <w:b/>
        </w:rPr>
        <w:t xml:space="preserve">Esimerkki 6.3170</w:t>
      </w:r>
    </w:p>
    <w:p>
      <w:r>
        <w:t xml:space="preserve">Lause 1: Tyttö tekee vohveleita keittiössä. Lause 2: Tyttö ratsastaa kamelilla.</w:t>
      </w:r>
    </w:p>
    <w:p>
      <w:r>
        <w:rPr>
          <w:b/>
        </w:rPr>
        <w:t xml:space="preserve">Tulos</w:t>
      </w:r>
    </w:p>
    <w:p>
      <w:r>
        <w:t xml:space="preserve">Tyttö laittaa aineksia kulhoon.</w:t>
      </w:r>
    </w:p>
    <w:p>
      <w:r>
        <w:rPr>
          <w:b/>
        </w:rPr>
        <w:t xml:space="preserve">Esimerkki 6.3171</w:t>
      </w:r>
    </w:p>
    <w:p>
      <w:r>
        <w:t xml:space="preserve">Lause 1: Kolme ihmistä hyppii lattialla makaavan pojan yli. Lause 2: Poika, joka oli maannut lattialla, nousi ylös ja hurrasi.</w:t>
      </w:r>
    </w:p>
    <w:p>
      <w:r>
        <w:rPr>
          <w:b/>
        </w:rPr>
        <w:t xml:space="preserve">Tulos</w:t>
      </w:r>
    </w:p>
    <w:p>
      <w:r>
        <w:t xml:space="preserve">Pieni poika makasi selällään.</w:t>
      </w:r>
    </w:p>
    <w:p>
      <w:r>
        <w:rPr>
          <w:b/>
        </w:rPr>
        <w:t xml:space="preserve">Esimerkki 6.3172</w:t>
      </w:r>
    </w:p>
    <w:p>
      <w:r>
        <w:t xml:space="preserve">Lause 1: Pitkätukkainen tyttö, jolla on mikrofoni, seisoo ihmisjoukon edessä. Lause 2: Lyhythiuksinen tyttö istuu yksin huoneessa.</w:t>
      </w:r>
    </w:p>
    <w:p>
      <w:r>
        <w:rPr>
          <w:b/>
        </w:rPr>
        <w:t xml:space="preserve">Tulos</w:t>
      </w:r>
    </w:p>
    <w:p>
      <w:r>
        <w:t xml:space="preserve">Tyttö on aikeissa esiintyä lavalla.</w:t>
      </w:r>
    </w:p>
    <w:p>
      <w:r>
        <w:rPr>
          <w:b/>
        </w:rPr>
        <w:t xml:space="preserve">Esimerkki 6.3173</w:t>
      </w:r>
    </w:p>
    <w:p>
      <w:r>
        <w:t xml:space="preserve">Lause 1: Henkilö rannalla sateenvarjon kanssa. Lause 2: koira syö jääkiekkokiekkoa.</w:t>
      </w:r>
    </w:p>
    <w:p>
      <w:r>
        <w:rPr>
          <w:b/>
        </w:rPr>
        <w:t xml:space="preserve">Tulos</w:t>
      </w:r>
    </w:p>
    <w:p>
      <w:r>
        <w:t xml:space="preserve">henkilö hawaii</w:t>
      </w:r>
    </w:p>
    <w:p>
      <w:r>
        <w:rPr>
          <w:b/>
        </w:rPr>
        <w:t xml:space="preserve">Esimerkki 6.3174</w:t>
      </w:r>
    </w:p>
    <w:p>
      <w:r>
        <w:t xml:space="preserve">Lause 1: Mies, jolla on hassu hattu ja karvainen rinta, poseeraa kuvassa. Lause 2: mies itkee</w:t>
      </w:r>
    </w:p>
    <w:p>
      <w:r>
        <w:rPr>
          <w:b/>
        </w:rPr>
        <w:t xml:space="preserve">Tulos</w:t>
      </w:r>
    </w:p>
    <w:p>
      <w:r>
        <w:t xml:space="preserve">mies on pelle</w:t>
      </w:r>
    </w:p>
    <w:p>
      <w:r>
        <w:rPr>
          <w:b/>
        </w:rPr>
        <w:t xml:space="preserve">Esimerkki 6.3175</w:t>
      </w:r>
    </w:p>
    <w:p>
      <w:r>
        <w:t xml:space="preserve">Lause 1: Kaksi kirkkaanväristä kanaa seisoo pubin ulkopuolella. Lause 2: Kanat ovat maatilalla.</w:t>
      </w:r>
    </w:p>
    <w:p>
      <w:r>
        <w:rPr>
          <w:b/>
        </w:rPr>
        <w:t xml:space="preserve">Tulos</w:t>
      </w:r>
    </w:p>
    <w:p>
      <w:r>
        <w:t xml:space="preserve">Kanat juoksentelevat kadulla.</w:t>
      </w:r>
    </w:p>
    <w:p>
      <w:r>
        <w:rPr>
          <w:b/>
        </w:rPr>
        <w:t xml:space="preserve">Esimerkki 6.3176</w:t>
      </w:r>
    </w:p>
    <w:p>
      <w:r>
        <w:t xml:space="preserve">Lause 1: Teini-ikäinen skeittaa tyhjässä puistossa. Lause 2: Teini ajaa skootterilla.</w:t>
      </w:r>
    </w:p>
    <w:p>
      <w:r>
        <w:rPr>
          <w:b/>
        </w:rPr>
        <w:t xml:space="preserve">Tulos</w:t>
      </w:r>
    </w:p>
    <w:p>
      <w:r>
        <w:t xml:space="preserve">Teini-ikäinen ajaa rullalautalla matkalla ystävänsä luokse.</w:t>
      </w:r>
    </w:p>
    <w:p>
      <w:r>
        <w:rPr>
          <w:b/>
        </w:rPr>
        <w:t xml:space="preserve">Esimerkki 6.3177</w:t>
      </w:r>
    </w:p>
    <w:p>
      <w:r>
        <w:t xml:space="preserve">Lause 1: Oranssia hihatonta paitaa käyttävä poika kävelee ulkona punatakkisen naisen vieressä, jolla on päähuivi. Lause 2: Nainen juoksee kujaa pitkin tyttärensä kanssa, molemmat pukeutuneina oranssiin.</w:t>
      </w:r>
    </w:p>
    <w:p>
      <w:r>
        <w:rPr>
          <w:b/>
        </w:rPr>
        <w:t xml:space="preserve">Tulos</w:t>
      </w:r>
    </w:p>
    <w:p>
      <w:r>
        <w:t xml:space="preserve">Äiti saattaa poikansa kouluun aurinkoisena aamuna.</w:t>
      </w:r>
    </w:p>
    <w:p>
      <w:r>
        <w:rPr>
          <w:b/>
        </w:rPr>
        <w:t xml:space="preserve">Esimerkki 6.3178</w:t>
      </w:r>
    </w:p>
    <w:p>
      <w:r>
        <w:t xml:space="preserve">Lause 1: Ruskeahiuksinen mies, jolla on kultainen rannekoru oikeassa kädessään, siemailee lasillista jääteetä katsellen ruokalistaa. Lause 2: Miehellä on vaaleat hiukset.</w:t>
      </w:r>
    </w:p>
    <w:p>
      <w:r>
        <w:rPr>
          <w:b/>
        </w:rPr>
        <w:t xml:space="preserve">Tulos</w:t>
      </w:r>
    </w:p>
    <w:p>
      <w:r>
        <w:t xml:space="preserve">Mies on naimisissa.</w:t>
      </w:r>
    </w:p>
    <w:p>
      <w:r>
        <w:rPr>
          <w:b/>
        </w:rPr>
        <w:t xml:space="preserve">Esimerkki 6.3179</w:t>
      </w:r>
    </w:p>
    <w:p>
      <w:r>
        <w:t xml:space="preserve">Lause 1: Neljä maastopyöräilijää ajaa maastotiellä. Lause 2: Yksi maastopyöräilijä ajaa soratiellä.</w:t>
      </w:r>
    </w:p>
    <w:p>
      <w:r>
        <w:rPr>
          <w:b/>
        </w:rPr>
        <w:t xml:space="preserve">Tulos</w:t>
      </w:r>
    </w:p>
    <w:p>
      <w:r>
        <w:t xml:space="preserve">Ihmiset ratsastavat pölyistä tietä pitkin.</w:t>
      </w:r>
    </w:p>
    <w:p>
      <w:r>
        <w:rPr>
          <w:b/>
        </w:rPr>
        <w:t xml:space="preserve">Esimerkki 6.3180</w:t>
      </w:r>
    </w:p>
    <w:p>
      <w:r>
        <w:t xml:space="preserve">Lause 1: Punapaitainen poika istuu joen rannalla olevalla kivellä. Lause 2: Violettiin pukeutunut tyttö maalaa muotokuvaa yksisarvisesta...</w:t>
      </w:r>
    </w:p>
    <w:p>
      <w:r>
        <w:rPr>
          <w:b/>
        </w:rPr>
        <w:t xml:space="preserve">Tulos</w:t>
      </w:r>
    </w:p>
    <w:p>
      <w:r>
        <w:t xml:space="preserve">Pieni poika, jolla on ruskeat hiukset ja punaiset vaatteet, istuu ulkona joen rannalla...</w:t>
      </w:r>
    </w:p>
    <w:p>
      <w:r>
        <w:rPr>
          <w:b/>
        </w:rPr>
        <w:t xml:space="preserve">Esimerkki 6.3181</w:t>
      </w:r>
    </w:p>
    <w:p>
      <w:r>
        <w:t xml:space="preserve">Lause 1: Kolme ihmistä istuu kartan alla bussipysäkillä Lause 2: Kolme kaveria istuu sillan alla.</w:t>
      </w:r>
    </w:p>
    <w:p>
      <w:r>
        <w:rPr>
          <w:b/>
        </w:rPr>
        <w:t xml:space="preserve">Tulos</w:t>
      </w:r>
    </w:p>
    <w:p>
      <w:r>
        <w:t xml:space="preserve">Kolme kaveria istuu kartan alla bussipysäkillä -</w:t>
      </w:r>
    </w:p>
    <w:p>
      <w:r>
        <w:rPr>
          <w:b/>
        </w:rPr>
        <w:t xml:space="preserve">Esimerkki 6.3182</w:t>
      </w:r>
    </w:p>
    <w:p>
      <w:r>
        <w:t xml:space="preserve">Lause 1: Baseball-pelaaja, jolla on numerolla 19 varustettu paita, katsoo kentälle. Lause 2: Pelaaja, jolla on päällään numero 21, tuijottaa ulkokenttää.</w:t>
      </w:r>
    </w:p>
    <w:p>
      <w:r>
        <w:rPr>
          <w:b/>
        </w:rPr>
        <w:t xml:space="preserve">Tulos</w:t>
      </w:r>
    </w:p>
    <w:p>
      <w:r>
        <w:t xml:space="preserve">Valkoiseen pukeutunut miespuolinen baseball-pelaaja katsoo ulkokentälle.</w:t>
      </w:r>
    </w:p>
    <w:p>
      <w:r>
        <w:rPr>
          <w:b/>
        </w:rPr>
        <w:t xml:space="preserve">Esimerkki 6.3183</w:t>
      </w:r>
    </w:p>
    <w:p>
      <w:r>
        <w:t xml:space="preserve">Lause 1: Pyöräilijä polvistuu pyöränsä kanssa jalkakäytävällä ulkona, valkoinen kypärä päässä. Lause 2: Moottoripyöräilijä katselee kavereitaan kotonaan.</w:t>
      </w:r>
    </w:p>
    <w:p>
      <w:r>
        <w:rPr>
          <w:b/>
        </w:rPr>
        <w:t xml:space="preserve">Tulos</w:t>
      </w:r>
    </w:p>
    <w:p>
      <w:r>
        <w:t xml:space="preserve">Pyöräilijä on kyllästynyt ajamaan pyörällään.</w:t>
      </w:r>
    </w:p>
    <w:p>
      <w:r>
        <w:rPr>
          <w:b/>
        </w:rPr>
        <w:t xml:space="preserve">Esimerkki 6.3184</w:t>
      </w:r>
    </w:p>
    <w:p>
      <w:r>
        <w:t xml:space="preserve">Lause 1: Keltapaitainen mies puhuu poliisille. Lause 2: Poliisi ajaa kadulla.</w:t>
      </w:r>
    </w:p>
    <w:p>
      <w:r>
        <w:rPr>
          <w:b/>
        </w:rPr>
        <w:t xml:space="preserve">Tulos</w:t>
      </w:r>
    </w:p>
    <w:p>
      <w:r>
        <w:t xml:space="preserve">Mies kertoo poliisille murrosta.</w:t>
      </w:r>
    </w:p>
    <w:p>
      <w:r>
        <w:rPr>
          <w:b/>
        </w:rPr>
        <w:t xml:space="preserve">Esimerkki 6.3185</w:t>
      </w:r>
    </w:p>
    <w:p>
      <w:r>
        <w:t xml:space="preserve">Lause 1: Ystäväjoukko nuotion ympärillä, joka on suojattu metalliverkolla. Lause 2: Savukarhu sytytti nuotion.</w:t>
      </w:r>
    </w:p>
    <w:p>
      <w:r>
        <w:rPr>
          <w:b/>
        </w:rPr>
        <w:t xml:space="preserve">Tulos</w:t>
      </w:r>
    </w:p>
    <w:p>
      <w:r>
        <w:t xml:space="preserve">ystävät juovat</w:t>
      </w:r>
    </w:p>
    <w:p>
      <w:r>
        <w:rPr>
          <w:b/>
        </w:rPr>
        <w:t xml:space="preserve">Esimerkki 6.3186</w:t>
      </w:r>
    </w:p>
    <w:p>
      <w:r>
        <w:t xml:space="preserve">Lause 1: Ruskeavalkoinen koira ui uima-altaassa. Lause 2: Koira syö kulhonsa ääressä.</w:t>
      </w:r>
    </w:p>
    <w:p>
      <w:r>
        <w:rPr>
          <w:b/>
        </w:rPr>
        <w:t xml:space="preserve">Tulos</w:t>
      </w:r>
    </w:p>
    <w:p>
      <w:r>
        <w:t xml:space="preserve">Koira ui sisäaltaassa.</w:t>
      </w:r>
    </w:p>
    <w:p>
      <w:r>
        <w:rPr>
          <w:b/>
        </w:rPr>
        <w:t xml:space="preserve">Esimerkki 6.3187</w:t>
      </w:r>
    </w:p>
    <w:p>
      <w:r>
        <w:t xml:space="preserve">Lause 1: Naispuolinen tennispelaaja, jolla on valkoinen hattu ja sininen paita, kyykistyy valmiina lyömään pallon takaisin vastustajalleen. Lause 2: Nainen heiluttaa mailaa.</w:t>
      </w:r>
    </w:p>
    <w:p>
      <w:r>
        <w:rPr>
          <w:b/>
        </w:rPr>
        <w:t xml:space="preserve">Tulos</w:t>
      </w:r>
    </w:p>
    <w:p>
      <w:r>
        <w:t xml:space="preserve">Naispuolinen tennispelaaja valmistautuu syöttämään.</w:t>
      </w:r>
    </w:p>
    <w:p>
      <w:r>
        <w:rPr>
          <w:b/>
        </w:rPr>
        <w:t xml:space="preserve">Esimerkki 6.3188</w:t>
      </w:r>
    </w:p>
    <w:p>
      <w:r>
        <w:t xml:space="preserve">Tuomio 1: Kaksi miestä harjoittelee miekkailua tai veitsitaistelua kuntosalilla. Lause 2: Ihmiset protestoivat NRA:ta vastaan.</w:t>
      </w:r>
    </w:p>
    <w:p>
      <w:r>
        <w:rPr>
          <w:b/>
        </w:rPr>
        <w:t xml:space="preserve">Tulos</w:t>
      </w:r>
    </w:p>
    <w:p>
      <w:r>
        <w:t xml:space="preserve">Ihmiset harjoittelevat itsepuolustuskurssilla.</w:t>
      </w:r>
    </w:p>
    <w:p>
      <w:r>
        <w:rPr>
          <w:b/>
        </w:rPr>
        <w:t xml:space="preserve">Esimerkki 6.3189</w:t>
      </w:r>
    </w:p>
    <w:p>
      <w:r>
        <w:t xml:space="preserve">Lause 1: Nainen ja neljä pientä tyttöä kynttiläkakun äärellä. Lause 2: Neljä poikaa.</w:t>
      </w:r>
    </w:p>
    <w:p>
      <w:r>
        <w:rPr>
          <w:b/>
        </w:rPr>
        <w:t xml:space="preserve">Tulos</w:t>
      </w:r>
    </w:p>
    <w:p>
      <w:r>
        <w:t xml:space="preserve">Nainen ja neljä tyttöä ovat juhlimassa syntymäpäivää.</w:t>
      </w:r>
    </w:p>
    <w:p>
      <w:r>
        <w:rPr>
          <w:b/>
        </w:rPr>
        <w:t xml:space="preserve">Esimerkki 6.3190</w:t>
      </w:r>
    </w:p>
    <w:p>
      <w:r>
        <w:t xml:space="preserve">Lause 1: Nainen, jolla on pitkät vaaleat hiukset, seisoo polkupyöränsä päällä, kun muut polkupyörät ovat hänen ympärillään. Lause 2: Nainen seisoo jalkakäytävällä.</w:t>
      </w:r>
    </w:p>
    <w:p>
      <w:r>
        <w:rPr>
          <w:b/>
        </w:rPr>
        <w:t xml:space="preserve">Tulos</w:t>
      </w:r>
    </w:p>
    <w:p>
      <w:r>
        <w:t xml:space="preserve">Nainen valmistautuu pyöräilemään.</w:t>
      </w:r>
    </w:p>
    <w:p>
      <w:r>
        <w:rPr>
          <w:b/>
        </w:rPr>
        <w:t xml:space="preserve">Esimerkki 6.3191</w:t>
      </w:r>
    </w:p>
    <w:p>
      <w:r>
        <w:t xml:space="preserve">Lause 1: Matkailijat kävelevät historiallisen paikan lähellä sijaitsevalla alueella. Lause 2: Turistit hiihtävät.</w:t>
      </w:r>
    </w:p>
    <w:p>
      <w:r>
        <w:rPr>
          <w:b/>
        </w:rPr>
        <w:t xml:space="preserve">Tulos</w:t>
      </w:r>
    </w:p>
    <w:p>
      <w:r>
        <w:t xml:space="preserve">Turistit katselevat toisen maailmansodan aikaisia muistoesineitä.</w:t>
      </w:r>
    </w:p>
    <w:p>
      <w:r>
        <w:rPr>
          <w:b/>
        </w:rPr>
        <w:t xml:space="preserve">Esimerkki 6.3192</w:t>
      </w:r>
    </w:p>
    <w:p>
      <w:r>
        <w:t xml:space="preserve">Lause 1: Ruman näköinen mies syö paljon leipää ja salaattia. Lause 2: Nainen siemailee teetä</w:t>
      </w:r>
    </w:p>
    <w:p>
      <w:r>
        <w:rPr>
          <w:b/>
        </w:rPr>
        <w:t xml:space="preserve">Tulos</w:t>
      </w:r>
    </w:p>
    <w:p>
      <w:r>
        <w:t xml:space="preserve">Mies syö paljon ruokaa</w:t>
      </w:r>
    </w:p>
    <w:p>
      <w:r>
        <w:rPr>
          <w:b/>
        </w:rPr>
        <w:t xml:space="preserve">Esimerkki 6.3193</w:t>
      </w:r>
    </w:p>
    <w:p>
      <w:r>
        <w:t xml:space="preserve">Lause 1: Kaksi lasta kelkkailee lumisella mäellä. Lause 2: Kukaan ei ole kelkkailemassa.</w:t>
      </w:r>
    </w:p>
    <w:p>
      <w:r>
        <w:rPr>
          <w:b/>
        </w:rPr>
        <w:t xml:space="preserve">Tulos</w:t>
      </w:r>
    </w:p>
    <w:p>
      <w:r>
        <w:t xml:space="preserve">Pitkä lasten kelkkailu</w:t>
      </w:r>
    </w:p>
    <w:p>
      <w:r>
        <w:rPr>
          <w:b/>
        </w:rPr>
        <w:t xml:space="preserve">Esimerkki 6.3194</w:t>
      </w:r>
    </w:p>
    <w:p>
      <w:r>
        <w:t xml:space="preserve">Lause 1: Kokki keittää jotain pannulla. Lause 2: Kokki valmistaa ruokaa kattilassa.</w:t>
      </w:r>
    </w:p>
    <w:p>
      <w:r>
        <w:rPr>
          <w:b/>
        </w:rPr>
        <w:t xml:space="preserve">Tulos</w:t>
      </w:r>
    </w:p>
    <w:p>
      <w:r>
        <w:t xml:space="preserve">Kokki valmistaa kalaa pannulla.</w:t>
      </w:r>
    </w:p>
    <w:p>
      <w:r>
        <w:rPr>
          <w:b/>
        </w:rPr>
        <w:t xml:space="preserve">Esimerkki 6.3195</w:t>
      </w:r>
    </w:p>
    <w:p>
      <w:r>
        <w:t xml:space="preserve">Lause 1: Eläin esiintyy rodeossa, jota monet ihmiset katsovat. Lause 2: Eläin nukkuu sängyllä.</w:t>
      </w:r>
    </w:p>
    <w:p>
      <w:r>
        <w:rPr>
          <w:b/>
        </w:rPr>
        <w:t xml:space="preserve">Tulos</w:t>
      </w:r>
    </w:p>
    <w:p>
      <w:r>
        <w:t xml:space="preserve">Eläin esiintyy kouluttajansa kanssa rodeossa.</w:t>
      </w:r>
    </w:p>
    <w:p>
      <w:r>
        <w:rPr>
          <w:b/>
        </w:rPr>
        <w:t xml:space="preserve">Esimerkki 6.3196</w:t>
      </w:r>
    </w:p>
    <w:p>
      <w:r>
        <w:t xml:space="preserve">Lause 1: Etualalla mies, jolla on valkoinen paita ja mustat housut ja joka ajaa polkupyörällä korin kanssa vilkkaalla kadulla. Lause 2: Mies pyöräilee ulkona, eikä ympärillä ole ketään.</w:t>
      </w:r>
    </w:p>
    <w:p>
      <w:r>
        <w:rPr>
          <w:b/>
        </w:rPr>
        <w:t xml:space="preserve">Tulos</w:t>
      </w:r>
    </w:p>
    <w:p>
      <w:r>
        <w:t xml:space="preserve">Punainen polkupyörä ajaa kilpaa autojen vieressä.</w:t>
      </w:r>
    </w:p>
    <w:p>
      <w:r>
        <w:rPr>
          <w:b/>
        </w:rPr>
        <w:t xml:space="preserve">Esimerkki 6.3197</w:t>
      </w:r>
    </w:p>
    <w:p>
      <w:r>
        <w:t xml:space="preserve">Lause 1: Kolme koiraa juoksee yhdessä lumista polkua pitkin. Lause 2: Koirat ovat keittiön lattialla.</w:t>
      </w:r>
    </w:p>
    <w:p>
      <w:r>
        <w:rPr>
          <w:b/>
        </w:rPr>
        <w:t xml:space="preserve">Tulos</w:t>
      </w:r>
    </w:p>
    <w:p>
      <w:r>
        <w:t xml:space="preserve">Toinen koira on onnellisempi kuin toinen.</w:t>
      </w:r>
    </w:p>
    <w:p>
      <w:r>
        <w:rPr>
          <w:b/>
        </w:rPr>
        <w:t xml:space="preserve">Esimerkki 6.3198</w:t>
      </w:r>
    </w:p>
    <w:p>
      <w:r>
        <w:t xml:space="preserve">Lause 1: Tyttö, jolla on kirkkaan keltainen paita ja tummanvihreät shortsit, nukkuu sohvalla, ja hänen vieressään lattialla on pussi rinkeleitä. Lause 2: Pentu leikkii voikukalla.</w:t>
      </w:r>
    </w:p>
    <w:p>
      <w:r>
        <w:rPr>
          <w:b/>
        </w:rPr>
        <w:t xml:space="preserve">Tulos</w:t>
      </w:r>
    </w:p>
    <w:p>
      <w:r>
        <w:t xml:space="preserve">tyttö pitää rinkelistä</w:t>
      </w:r>
    </w:p>
    <w:p>
      <w:r>
        <w:rPr>
          <w:b/>
        </w:rPr>
        <w:t xml:space="preserve">Esimerkki 6.3199</w:t>
      </w:r>
    </w:p>
    <w:p>
      <w:r>
        <w:t xml:space="preserve">Lause 1: Nainen keskustelee vilkkaasti kumppaninsa kanssa vesistön vieressä. Lause 2: Nainen on yksin.</w:t>
      </w:r>
    </w:p>
    <w:p>
      <w:r>
        <w:rPr>
          <w:b/>
        </w:rPr>
        <w:t xml:space="preserve">Tulos</w:t>
      </w:r>
    </w:p>
    <w:p>
      <w:r>
        <w:t xml:space="preserve">Pariskunta kertoo vitsejä rankan työpäivän jälkeen.</w:t>
      </w:r>
    </w:p>
    <w:p>
      <w:r>
        <w:rPr>
          <w:b/>
        </w:rPr>
        <w:t xml:space="preserve">Esimerkki 6.3200</w:t>
      </w:r>
    </w:p>
    <w:p>
      <w:r>
        <w:t xml:space="preserve">Lause 1: Pariskunta nauttii rauhallisesta hetkestä joen rannalla. Lause 2: Pariskunta on molemmat zombeja.</w:t>
      </w:r>
    </w:p>
    <w:p>
      <w:r>
        <w:rPr>
          <w:b/>
        </w:rPr>
        <w:t xml:space="preserve">Tulos</w:t>
      </w:r>
    </w:p>
    <w:p>
      <w:r>
        <w:t xml:space="preserve">Pariskunta on rakastunut.</w:t>
      </w:r>
    </w:p>
    <w:p>
      <w:r>
        <w:rPr>
          <w:b/>
        </w:rPr>
        <w:t xml:space="preserve">Esimerkki 6.3201</w:t>
      </w:r>
    </w:p>
    <w:p>
      <w:r>
        <w:t xml:space="preserve">Lause 1: Veneitä pysäköitynä venesatamaan auringonlaskun aikaan. Lause 2: Skootterit pysäköitynä venesatamaan.</w:t>
      </w:r>
    </w:p>
    <w:p>
      <w:r>
        <w:rPr>
          <w:b/>
        </w:rPr>
        <w:t xml:space="preserve">Tulos</w:t>
      </w:r>
    </w:p>
    <w:p>
      <w:r>
        <w:t xml:space="preserve">Venesatama on vain puoliksi täynnä.</w:t>
      </w:r>
    </w:p>
    <w:p>
      <w:r>
        <w:rPr>
          <w:b/>
        </w:rPr>
        <w:t xml:space="preserve">Esimerkki 6.3202</w:t>
      </w:r>
    </w:p>
    <w:p>
      <w:r>
        <w:t xml:space="preserve">Lause 1: Henkilö tietokoneen ääressä ja viisi ihmistä istumapaikalla. Lause 2: Viisi ihmistä on tietokoneen ääressä ja yksi ihminen istuinalueella.</w:t>
      </w:r>
    </w:p>
    <w:p>
      <w:r>
        <w:rPr>
          <w:b/>
        </w:rPr>
        <w:t xml:space="preserve">Tulos</w:t>
      </w:r>
    </w:p>
    <w:p>
      <w:r>
        <w:t xml:space="preserve">Viisi ihmistä odottaa vuoroaan käyttää tietokonetta.</w:t>
      </w:r>
    </w:p>
    <w:p>
      <w:r>
        <w:rPr>
          <w:b/>
        </w:rPr>
        <w:t xml:space="preserve">Esimerkki 6.3203</w:t>
      </w:r>
    </w:p>
    <w:p>
      <w:r>
        <w:t xml:space="preserve">Lause 1: Lapset nukkuvat lattialla. Lause 2: Lapset leikkivät ulkona.</w:t>
      </w:r>
    </w:p>
    <w:p>
      <w:r>
        <w:rPr>
          <w:b/>
        </w:rPr>
        <w:t xml:space="preserve">Tulos</w:t>
      </w:r>
    </w:p>
    <w:p>
      <w:r>
        <w:t xml:space="preserve">Jotkut ystävät ovat yökylässä.</w:t>
      </w:r>
    </w:p>
    <w:p>
      <w:r>
        <w:rPr>
          <w:b/>
        </w:rPr>
        <w:t xml:space="preserve">Esimerkki 6.3204</w:t>
      </w:r>
    </w:p>
    <w:p>
      <w:r>
        <w:t xml:space="preserve">Lause 1: Little League -joukkue yrittää saada kiinni juoksijan, joka liukuu pesälle iltapäiväpelissä. Lause 2: Joukkue pelaa pesäpalloa Saturnuksella.</w:t>
      </w:r>
    </w:p>
    <w:p>
      <w:r>
        <w:rPr>
          <w:b/>
        </w:rPr>
        <w:t xml:space="preserve">Tulos</w:t>
      </w:r>
    </w:p>
    <w:p>
      <w:r>
        <w:t xml:space="preserve">Joukkue yrittää saada pisteet peleistä voittaakseen.</w:t>
      </w:r>
    </w:p>
    <w:p>
      <w:r>
        <w:rPr>
          <w:b/>
        </w:rPr>
        <w:t xml:space="preserve">Esimerkki 6.3205</w:t>
      </w:r>
    </w:p>
    <w:p>
      <w:r>
        <w:t xml:space="preserve">Lause 1: Kaksi ruskeaa koiraa tappelee ja puree toisiaan. Lause 2: Kaksi vaaleanpunaista koiraa leikkii kiltisti.</w:t>
      </w:r>
    </w:p>
    <w:p>
      <w:r>
        <w:rPr>
          <w:b/>
        </w:rPr>
        <w:t xml:space="preserve">Tulos</w:t>
      </w:r>
    </w:p>
    <w:p>
      <w:r>
        <w:t xml:space="preserve">Kaksi koiraa yrittää tappaa toisensa.</w:t>
      </w:r>
    </w:p>
    <w:p>
      <w:r>
        <w:rPr>
          <w:b/>
        </w:rPr>
        <w:t xml:space="preserve">Esimerkki 6.3206</w:t>
      </w:r>
    </w:p>
    <w:p>
      <w:r>
        <w:t xml:space="preserve">Lause 1: Taivas on sininen Lause 2: Pilvinen päivä häämöttää yllä.</w:t>
      </w:r>
    </w:p>
    <w:p>
      <w:r>
        <w:rPr>
          <w:b/>
        </w:rPr>
        <w:t xml:space="preserve">Tulos</w:t>
      </w:r>
    </w:p>
    <w:p>
      <w:r>
        <w:t xml:space="preserve">Taivaalla ei ole pilviä.</w:t>
      </w:r>
    </w:p>
    <w:p>
      <w:r>
        <w:rPr>
          <w:b/>
        </w:rPr>
        <w:t xml:space="preserve">Esimerkki 6.3207</w:t>
      </w:r>
    </w:p>
    <w:p>
      <w:r>
        <w:t xml:space="preserve">Lause 1: Mies ajaa autoa laivakonttien vieressä. Lause 2: Nainen ajaa kuorma-autolla konttien ohi.</w:t>
      </w:r>
    </w:p>
    <w:p>
      <w:r>
        <w:rPr>
          <w:b/>
        </w:rPr>
        <w:t xml:space="preserve">Tulos</w:t>
      </w:r>
    </w:p>
    <w:p>
      <w:r>
        <w:t xml:space="preserve">Mies ajaa punaista ajoneuvoa.</w:t>
      </w:r>
    </w:p>
    <w:p>
      <w:r>
        <w:rPr>
          <w:b/>
        </w:rPr>
        <w:t xml:space="preserve">Esimerkki 6.3208</w:t>
      </w:r>
    </w:p>
    <w:p>
      <w:r>
        <w:t xml:space="preserve">Lause 1: Näkymä naisesta, jolla on raidallinen hame ja takki ja joka seisoo pylväsmaisen rakennuksen edessä. Lause 2: Nainen katseli televisiota</w:t>
      </w:r>
    </w:p>
    <w:p>
      <w:r>
        <w:rPr>
          <w:b/>
        </w:rPr>
        <w:t xml:space="preserve">Tulos</w:t>
      </w:r>
    </w:p>
    <w:p>
      <w:r>
        <w:t xml:space="preserve">Nainen oli tiellä</w:t>
      </w:r>
    </w:p>
    <w:p>
      <w:r>
        <w:rPr>
          <w:b/>
        </w:rPr>
        <w:t xml:space="preserve">Esimerkki 6.3209</w:t>
      </w:r>
    </w:p>
    <w:p>
      <w:r>
        <w:t xml:space="preserve">Lause 1: Mies, jolla on mustansininen reppu, vaeltaa alas kalliorinnettä. Lause 2: Mies ajaa autollaan mäkeä ylös.</w:t>
      </w:r>
    </w:p>
    <w:p>
      <w:r>
        <w:rPr>
          <w:b/>
        </w:rPr>
        <w:t xml:space="preserve">Tulos</w:t>
      </w:r>
    </w:p>
    <w:p>
      <w:r>
        <w:t xml:space="preserve">Mies vaeltaa paikallisessa puistossa.</w:t>
      </w:r>
    </w:p>
    <w:p>
      <w:r>
        <w:rPr>
          <w:b/>
        </w:rPr>
        <w:t xml:space="preserve">Esimerkki 6.3210</w:t>
      </w:r>
    </w:p>
    <w:p>
      <w:r>
        <w:t xml:space="preserve">Lause 1: Poika, jolla on hupullinen collegepaita, katsoo alaspäin yrittäen korjata kirkkaanväristä sateenvarjoa. Lause 2: Nainen ui meressä.</w:t>
      </w:r>
    </w:p>
    <w:p>
      <w:r>
        <w:rPr>
          <w:b/>
        </w:rPr>
        <w:t xml:space="preserve">Tulos</w:t>
      </w:r>
    </w:p>
    <w:p>
      <w:r>
        <w:t xml:space="preserve">Poika on kastunut sateesta.</w:t>
      </w:r>
    </w:p>
    <w:p>
      <w:r>
        <w:rPr>
          <w:b/>
        </w:rPr>
        <w:t xml:space="preserve">Esimerkki 6.3211</w:t>
      </w:r>
    </w:p>
    <w:p>
      <w:r>
        <w:t xml:space="preserve">Lause 1: Paidaton mies, jolla on siniset farkut, käyttää raskasta ruohonleikkuria tiilirakennuksen edessä. Lause 2: Paidaton nainen käyttää ruohonleikkuria.</w:t>
      </w:r>
    </w:p>
    <w:p>
      <w:r>
        <w:rPr>
          <w:b/>
        </w:rPr>
        <w:t xml:space="preserve">Tulos</w:t>
      </w:r>
    </w:p>
    <w:p>
      <w:r>
        <w:t xml:space="preserve">Paidaton mies käyttää hikisenä ruohonleikkuria.</w:t>
      </w:r>
    </w:p>
    <w:p>
      <w:r>
        <w:rPr>
          <w:b/>
        </w:rPr>
        <w:t xml:space="preserve">Esimerkki 6.3212</w:t>
      </w:r>
    </w:p>
    <w:p>
      <w:r>
        <w:t xml:space="preserve">Lause 1: Nainen, jolla on sininen hame, korkokengät, valkoinen paita, vihreä takki ja otsapanta, kävelee ulos tunnelista. Lause 2: Malli kompastuu ja kaatuu kiitoradalla.</w:t>
      </w:r>
    </w:p>
    <w:p>
      <w:r>
        <w:rPr>
          <w:b/>
        </w:rPr>
        <w:t xml:space="preserve">Tulos</w:t>
      </w:r>
    </w:p>
    <w:p>
      <w:r>
        <w:t xml:space="preserve">Naisella on vaaleansininen hame.</w:t>
      </w:r>
    </w:p>
    <w:p>
      <w:r>
        <w:rPr>
          <w:b/>
        </w:rPr>
        <w:t xml:space="preserve">Esimerkki 6.3213</w:t>
      </w:r>
    </w:p>
    <w:p>
      <w:r>
        <w:t xml:space="preserve">Lause 1: Kaksi kamppailulajitaistelijaa sparraa kilpailussa. Lause 2: Kaksi jalkapalloilijaa potkii palloa edestakaisin kilpailussa.</w:t>
      </w:r>
    </w:p>
    <w:p>
      <w:r>
        <w:rPr>
          <w:b/>
        </w:rPr>
        <w:t xml:space="preserve">Tulos</w:t>
      </w:r>
    </w:p>
    <w:p>
      <w:r>
        <w:t xml:space="preserve">Nämä kaksi ihmistä taistelevat judoa käyttäen.</w:t>
      </w:r>
    </w:p>
    <w:p>
      <w:r>
        <w:rPr>
          <w:b/>
        </w:rPr>
        <w:t xml:space="preserve">Esimerkki 6.3214</w:t>
      </w:r>
    </w:p>
    <w:p>
      <w:r>
        <w:t xml:space="preserve">Lause 1: Koira hyppää ruohon yli. Lause 2: Koira on syvällä avaruudessa.</w:t>
      </w:r>
    </w:p>
    <w:p>
      <w:r>
        <w:rPr>
          <w:b/>
        </w:rPr>
        <w:t xml:space="preserve">Tulos</w:t>
      </w:r>
    </w:p>
    <w:p>
      <w:r>
        <w:t xml:space="preserve">Koira on puistossa.</w:t>
      </w:r>
    </w:p>
    <w:p>
      <w:r>
        <w:rPr>
          <w:b/>
        </w:rPr>
        <w:t xml:space="preserve">Esimerkki 6.3215</w:t>
      </w:r>
    </w:p>
    <w:p>
      <w:r>
        <w:t xml:space="preserve">Lause 1: Pesäpallopelissä pelaava mies, joka on juuri lyönyt mailan. Lause 2: Tennispelaaja heiluttaa mailaansa.</w:t>
      </w:r>
    </w:p>
    <w:p>
      <w:r>
        <w:rPr>
          <w:b/>
        </w:rPr>
        <w:t xml:space="preserve">Tulos</w:t>
      </w:r>
    </w:p>
    <w:p>
      <w:r>
        <w:t xml:space="preserve">Pesäpalloilija heiluttaa mailaansa.</w:t>
      </w:r>
    </w:p>
    <w:p>
      <w:r>
        <w:rPr>
          <w:b/>
        </w:rPr>
        <w:t xml:space="preserve">Esimerkki 6.3216</w:t>
      </w:r>
    </w:p>
    <w:p>
      <w:r>
        <w:t xml:space="preserve">Lause 1: Ryhmä miehiä harjoittelee kamppailulajeja vihreällä matolla. Lause 2: Ryhmä miehiä istuu.</w:t>
      </w:r>
    </w:p>
    <w:p>
      <w:r>
        <w:rPr>
          <w:b/>
        </w:rPr>
        <w:t xml:space="preserve">Tulos</w:t>
      </w:r>
    </w:p>
    <w:p>
      <w:r>
        <w:t xml:space="preserve">Ryhmä miehiä harjoittelee hiljaa.</w:t>
      </w:r>
    </w:p>
    <w:p>
      <w:r>
        <w:rPr>
          <w:b/>
        </w:rPr>
        <w:t xml:space="preserve">Esimerkki 6.3217</w:t>
      </w:r>
    </w:p>
    <w:p>
      <w:r>
        <w:t xml:space="preserve">Lause 1: Kokoushuone, jossa istuu useita pariskuntia, ja valkoinen mies, jolla on harmaa Abercrombie-paita ja pitkähihainen paita, istuu aasialaisen naisen kanssa, jolla on hiukset poninhännässä. Lause 2: Pariskunnat tanssivat baarissa.</w:t>
      </w:r>
    </w:p>
    <w:p>
      <w:r>
        <w:rPr>
          <w:b/>
        </w:rPr>
        <w:t xml:space="preserve">Tulos</w:t>
      </w:r>
    </w:p>
    <w:p>
      <w:r>
        <w:t xml:space="preserve">Ihmiset täällä työskentelevät rahoitusyhtiössä.</w:t>
      </w:r>
    </w:p>
    <w:p>
      <w:r>
        <w:rPr>
          <w:b/>
        </w:rPr>
        <w:t xml:space="preserve">Esimerkki 6.3218</w:t>
      </w:r>
    </w:p>
    <w:p>
      <w:r>
        <w:t xml:space="preserve">Lause 1: Ruutupaitainen mies neuloo. Lause 2: Nainen neuloo huivia.</w:t>
      </w:r>
    </w:p>
    <w:p>
      <w:r>
        <w:rPr>
          <w:b/>
        </w:rPr>
        <w:t xml:space="preserve">Tulos</w:t>
      </w:r>
    </w:p>
    <w:p>
      <w:r>
        <w:t xml:space="preserve">Mies tekee hattua.</w:t>
      </w:r>
    </w:p>
    <w:p>
      <w:r>
        <w:rPr>
          <w:b/>
        </w:rPr>
        <w:t xml:space="preserve">Esimerkki 6.3219</w:t>
      </w:r>
    </w:p>
    <w:p>
      <w:r>
        <w:t xml:space="preserve">Lause 1: Vauva, jolla on vaaleanpunainen ja ruskearaitainen bodysuit, hymyilee. Lause 2: Vauva huutaa.</w:t>
      </w:r>
    </w:p>
    <w:p>
      <w:r>
        <w:rPr>
          <w:b/>
        </w:rPr>
        <w:t xml:space="preserve">Tulos</w:t>
      </w:r>
    </w:p>
    <w:p>
      <w:r>
        <w:t xml:space="preserve">Vauva on hauska</w:t>
      </w:r>
    </w:p>
    <w:p>
      <w:r>
        <w:rPr>
          <w:b/>
        </w:rPr>
        <w:t xml:space="preserve">Esimerkki 6.3220</w:t>
      </w:r>
    </w:p>
    <w:p>
      <w:r>
        <w:t xml:space="preserve">Lause 1: Punapaitainen mies pitelee lehtiä. Lause 2: Miehellä on kädessään sininen kalenteri.</w:t>
      </w:r>
    </w:p>
    <w:p>
      <w:r>
        <w:rPr>
          <w:b/>
        </w:rPr>
        <w:t xml:space="preserve">Tulos</w:t>
      </w:r>
    </w:p>
    <w:p>
      <w:r>
        <w:t xml:space="preserve">Miehellä on kädessään Playboy-lehti.</w:t>
      </w:r>
    </w:p>
    <w:p>
      <w:r>
        <w:rPr>
          <w:b/>
        </w:rPr>
        <w:t xml:space="preserve">Esimerkki 6.3221</w:t>
      </w:r>
    </w:p>
    <w:p>
      <w:r>
        <w:t xml:space="preserve">Lause 1: Kolme miestä lapioi autiomaassa. Lause 2: Kolme kaveria roiskii toisiaan vedellä uima-altaassa.</w:t>
      </w:r>
    </w:p>
    <w:p>
      <w:r>
        <w:rPr>
          <w:b/>
        </w:rPr>
        <w:t xml:space="preserve">Tulos</w:t>
      </w:r>
    </w:p>
    <w:p>
      <w:r>
        <w:t xml:space="preserve">kolme poliisia hikoilee</w:t>
      </w:r>
    </w:p>
    <w:p>
      <w:r>
        <w:rPr>
          <w:b/>
        </w:rPr>
        <w:t xml:space="preserve">Esimerkki 6.3222</w:t>
      </w:r>
    </w:p>
    <w:p>
      <w:r>
        <w:t xml:space="preserve">Lause 1: Mies istuu ja lukee. Lause 2: Mies katsoo televisiota.</w:t>
      </w:r>
    </w:p>
    <w:p>
      <w:r>
        <w:rPr>
          <w:b/>
        </w:rPr>
        <w:t xml:space="preserve">Tulos</w:t>
      </w:r>
    </w:p>
    <w:p>
      <w:r>
        <w:t xml:space="preserve">Mies lukee Hamletia.</w:t>
      </w:r>
    </w:p>
    <w:p>
      <w:r>
        <w:rPr>
          <w:b/>
        </w:rPr>
        <w:t xml:space="preserve">Esimerkki 6.3223</w:t>
      </w:r>
    </w:p>
    <w:p>
      <w:r>
        <w:t xml:space="preserve">Lause 1: Kaksi ihmistä seisoo aikakauslehtihyllyn edessä ja katselee lehtiä. Lause 2: Kaksi ihmistä on baarissa tilaamassa juomia.</w:t>
      </w:r>
    </w:p>
    <w:p>
      <w:r>
        <w:rPr>
          <w:b/>
        </w:rPr>
        <w:t xml:space="preserve">Tulos</w:t>
      </w:r>
    </w:p>
    <w:p>
      <w:r>
        <w:t xml:space="preserve">Kaksi ihmistä valitsee lehtiä luettavaksi pitkällä lentomatkalla.</w:t>
      </w:r>
    </w:p>
    <w:p>
      <w:r>
        <w:rPr>
          <w:b/>
        </w:rPr>
        <w:t xml:space="preserve">Esimerkki 6.3224</w:t>
      </w:r>
    </w:p>
    <w:p>
      <w:r>
        <w:t xml:space="preserve">Lause 1: Ihmiset kävelevät piazzalla. Lause 2: Ihmiset ovat baseball-ottelussa.</w:t>
      </w:r>
    </w:p>
    <w:p>
      <w:r>
        <w:rPr>
          <w:b/>
        </w:rPr>
        <w:t xml:space="preserve">Tulos</w:t>
      </w:r>
    </w:p>
    <w:p>
      <w:r>
        <w:t xml:space="preserve">Ihmiset ovat osa kiertuetta.</w:t>
      </w:r>
    </w:p>
    <w:p>
      <w:r>
        <w:rPr>
          <w:b/>
        </w:rPr>
        <w:t xml:space="preserve">Esimerkki 6.3225</w:t>
      </w:r>
    </w:p>
    <w:p>
      <w:r>
        <w:t xml:space="preserve">Lause 1: Joku hiihtää jonkinlaisen rakennuksen huipulta. Lause 2: Joku istuu pöydän ääressä ja lukee...</w:t>
      </w:r>
    </w:p>
    <w:p>
      <w:r>
        <w:rPr>
          <w:b/>
        </w:rPr>
        <w:t xml:space="preserve">Tulos</w:t>
      </w:r>
    </w:p>
    <w:p>
      <w:r>
        <w:t xml:space="preserve">Henkilö hiihtää rakennuksen päältä uuden elokuvan mainostemppuna.</w:t>
      </w:r>
    </w:p>
    <w:p>
      <w:r>
        <w:rPr>
          <w:b/>
        </w:rPr>
        <w:t xml:space="preserve">Esimerkki 6.3226</w:t>
      </w:r>
    </w:p>
    <w:p>
      <w:r>
        <w:t xml:space="preserve">Lause 1: Joukko miehiä seisoo puun vieressä, kun kilpa-auto nostattaa pölypilven heidän vieressään olevalle soratielle. Lause 2: Miehet ovat sisällä</w:t>
      </w:r>
    </w:p>
    <w:p>
      <w:r>
        <w:rPr>
          <w:b/>
        </w:rPr>
        <w:t xml:space="preserve">Tulos</w:t>
      </w:r>
    </w:p>
    <w:p>
      <w:r>
        <w:t xml:space="preserve">Joukko miehiä katselee autoa, joka osallistuu kilpailuun hiekkatiellä.</w:t>
      </w:r>
    </w:p>
    <w:p>
      <w:r>
        <w:rPr>
          <w:b/>
        </w:rPr>
        <w:t xml:space="preserve">Esimerkki 6.3227</w:t>
      </w:r>
    </w:p>
    <w:p>
      <w:r>
        <w:t xml:space="preserve">Lause 1: Vauva makaa sängyllä suu auki. Lause 2: Vauvalla on suu kiinni.</w:t>
      </w:r>
    </w:p>
    <w:p>
      <w:r>
        <w:rPr>
          <w:b/>
        </w:rPr>
        <w:t xml:space="preserve">Tulos</w:t>
      </w:r>
    </w:p>
    <w:p>
      <w:r>
        <w:t xml:space="preserve">Vauva makaa kuolleena sängyllä.</w:t>
      </w:r>
    </w:p>
    <w:p>
      <w:r>
        <w:rPr>
          <w:b/>
        </w:rPr>
        <w:t xml:space="preserve">Esimerkki 6.3228</w:t>
      </w:r>
    </w:p>
    <w:p>
      <w:r>
        <w:t xml:space="preserve">Lause 1: Henkilö polvillaan etsimässä jotain. Lause 2: Henkilö seisoo huoneessa.</w:t>
      </w:r>
    </w:p>
    <w:p>
      <w:r>
        <w:rPr>
          <w:b/>
        </w:rPr>
        <w:t xml:space="preserve">Tulos</w:t>
      </w:r>
    </w:p>
    <w:p>
      <w:r>
        <w:t xml:space="preserve">Henkilö kadotti avaimensa ja etsii niitä.</w:t>
      </w:r>
    </w:p>
    <w:p>
      <w:r>
        <w:rPr>
          <w:b/>
        </w:rPr>
        <w:t xml:space="preserve">Esimerkki 6.3229</w:t>
      </w:r>
    </w:p>
    <w:p>
      <w:r>
        <w:t xml:space="preserve">Lause 1: Sinipukuinen vauva seisoo jalkakäytävällä. Lause 2: Vauva nukkuu pinnasängyssä.</w:t>
      </w:r>
    </w:p>
    <w:p>
      <w:r>
        <w:rPr>
          <w:b/>
        </w:rPr>
        <w:t xml:space="preserve">Tulos</w:t>
      </w:r>
    </w:p>
    <w:p>
      <w:r>
        <w:t xml:space="preserve">Vauva itkee äitiä.</w:t>
      </w:r>
    </w:p>
    <w:p>
      <w:r>
        <w:rPr>
          <w:b/>
        </w:rPr>
        <w:t xml:space="preserve">Esimerkki 6.3230</w:t>
      </w:r>
    </w:p>
    <w:p>
      <w:r>
        <w:t xml:space="preserve">Lause 1: Mies, jolla on raidallinen paita, istuu lasipöydän ääressä ja työskentelee Toshiba-kannettavan tietokoneen ääressä. Lause 2: Nainen on macbookin ääressä...</w:t>
      </w:r>
    </w:p>
    <w:p>
      <w:r>
        <w:rPr>
          <w:b/>
        </w:rPr>
        <w:t xml:space="preserve">Tulos</w:t>
      </w:r>
    </w:p>
    <w:p>
      <w:r>
        <w:t xml:space="preserve">Miehellä on sininen paita</w:t>
      </w:r>
    </w:p>
    <w:p>
      <w:r>
        <w:rPr>
          <w:b/>
        </w:rPr>
        <w:t xml:space="preserve">Esimerkki 6.3231</w:t>
      </w:r>
    </w:p>
    <w:p>
      <w:r>
        <w:t xml:space="preserve">Lause 1: Hissinhoitajaksi pukeutunut vanhempi mies seisoo huvipuiston ulkopuolella. Lause 2: Siellä oli pukeutunut nainen valmiina lähtemään töihin.</w:t>
      </w:r>
    </w:p>
    <w:p>
      <w:r>
        <w:rPr>
          <w:b/>
        </w:rPr>
        <w:t xml:space="preserve">Tulos</w:t>
      </w:r>
    </w:p>
    <w:p>
      <w:r>
        <w:t xml:space="preserve">Eräs herrasmies oli pukeutunut valmiiksi työskentelemään hotellissa.</w:t>
      </w:r>
    </w:p>
    <w:p>
      <w:r>
        <w:rPr>
          <w:b/>
        </w:rPr>
        <w:t xml:space="preserve">Esimerkki 6.3232</w:t>
      </w:r>
    </w:p>
    <w:p>
      <w:r>
        <w:t xml:space="preserve">Lause 1: Rakennus, jossa on suuri kyltti, jossa lukee "Kipu on väliaikaista, lopettaminen kestää ikuisesti". Lause 2: Rakennus on maalattu massiiviseksi ilman koristeita.</w:t>
      </w:r>
    </w:p>
    <w:p>
      <w:r>
        <w:rPr>
          <w:b/>
        </w:rPr>
        <w:t xml:space="preserve">Tulos</w:t>
      </w:r>
    </w:p>
    <w:p>
      <w:r>
        <w:t xml:space="preserve">Sanat on maalattu punaisella.</w:t>
      </w:r>
    </w:p>
    <w:p>
      <w:r>
        <w:rPr>
          <w:b/>
        </w:rPr>
        <w:t xml:space="preserve">Esimerkki 6.3233</w:t>
      </w:r>
    </w:p>
    <w:p>
      <w:r>
        <w:t xml:space="preserve">Lause 1: Kaksi miestä on menossa jääkalastustelttaan lumipeitteisellä järvellä. Lause 2: Kaksi miestä istuu autossa.</w:t>
      </w:r>
    </w:p>
    <w:p>
      <w:r>
        <w:rPr>
          <w:b/>
        </w:rPr>
        <w:t xml:space="preserve">Tulos</w:t>
      </w:r>
    </w:p>
    <w:p>
      <w:r>
        <w:t xml:space="preserve">Kaksi veljestä on menossa sisälle.</w:t>
      </w:r>
    </w:p>
    <w:p>
      <w:r>
        <w:rPr>
          <w:b/>
        </w:rPr>
        <w:t xml:space="preserve">Esimerkki 6.3234</w:t>
      </w:r>
    </w:p>
    <w:p>
      <w:r>
        <w:t xml:space="preserve">Lause 1: Vaalea tyttö kävelee ja puhuu kännykkään ja pitää vaaleanpunaista lompakkoa kädessään. Lause 2: Tyttö itkee lattialla.</w:t>
      </w:r>
    </w:p>
    <w:p>
      <w:r>
        <w:rPr>
          <w:b/>
        </w:rPr>
        <w:t xml:space="preserve">Tulos</w:t>
      </w:r>
    </w:p>
    <w:p>
      <w:r>
        <w:t xml:space="preserve">Tyttö puhuu poikaystävänsä kanssa puhelimessa.</w:t>
      </w:r>
    </w:p>
    <w:p>
      <w:r>
        <w:rPr>
          <w:b/>
        </w:rPr>
        <w:t xml:space="preserve">Esimerkki 6.3235</w:t>
      </w:r>
    </w:p>
    <w:p>
      <w:r>
        <w:t xml:space="preserve">Lause 1: Joukko ihmisiä kantaa tavaroita kapeaa tietä pitkin. Lause 2: Ihmiset istuvat yhdessä ja katsovat pesäpalloa sisätiloissa.</w:t>
      </w:r>
    </w:p>
    <w:p>
      <w:r>
        <w:rPr>
          <w:b/>
        </w:rPr>
        <w:t xml:space="preserve">Tulos</w:t>
      </w:r>
    </w:p>
    <w:p>
      <w:r>
        <w:t xml:space="preserve">Ihmiset yrittävät auttaa erästä ystäväänsä, joka on muuttamassa.</w:t>
      </w:r>
    </w:p>
    <w:p>
      <w:r>
        <w:rPr>
          <w:b/>
        </w:rPr>
        <w:t xml:space="preserve">Esimerkki 6.3236</w:t>
      </w:r>
    </w:p>
    <w:p>
      <w:r>
        <w:t xml:space="preserve">Lause 1: Ryhmä ihmisiä, jotka pitelevät käsiään ilmassa ja huutavat, ja heidän edessään on musta banderolli. Lause 2: joukko ihmisiä seisoo ympärillä keskustelemassa...</w:t>
      </w:r>
    </w:p>
    <w:p>
      <w:r>
        <w:rPr>
          <w:b/>
        </w:rPr>
        <w:t xml:space="preserve">Tulos</w:t>
      </w:r>
    </w:p>
    <w:p>
      <w:r>
        <w:t xml:space="preserve">ryhmä, joka huutaa toisille heidän huomionsa saamiseksi</w:t>
      </w:r>
    </w:p>
    <w:p>
      <w:r>
        <w:rPr>
          <w:b/>
        </w:rPr>
        <w:t xml:space="preserve">Esimerkki 6.3237</w:t>
      </w:r>
    </w:p>
    <w:p>
      <w:r>
        <w:t xml:space="preserve">Lause 1: Mies lukee kirjaa ulkona. Lause 2: Rakastan benjihyppyä.</w:t>
      </w:r>
    </w:p>
    <w:p>
      <w:r>
        <w:rPr>
          <w:b/>
        </w:rPr>
        <w:t xml:space="preserve">Tulos</w:t>
      </w:r>
    </w:p>
    <w:p>
      <w:r>
        <w:t xml:space="preserve">Joku on ulkona.</w:t>
      </w:r>
    </w:p>
    <w:p>
      <w:r>
        <w:rPr>
          <w:b/>
        </w:rPr>
        <w:t xml:space="preserve">Esimerkki 6.3238</w:t>
      </w:r>
    </w:p>
    <w:p>
      <w:r>
        <w:t xml:space="preserve">Lause 1: Tämä mies yrittää selittää jotain vieressä seisovalle miehelle. Lause 2: Kaksi naista puhuu keskenään.</w:t>
      </w:r>
    </w:p>
    <w:p>
      <w:r>
        <w:rPr>
          <w:b/>
        </w:rPr>
        <w:t xml:space="preserve">Tulos</w:t>
      </w:r>
    </w:p>
    <w:p>
      <w:r>
        <w:t xml:space="preserve">Miehet keskustelevat parhaasta tavasta pelata biljardia.</w:t>
      </w:r>
    </w:p>
    <w:p>
      <w:r>
        <w:rPr>
          <w:b/>
        </w:rPr>
        <w:t xml:space="preserve">Esimerkki 6.3239</w:t>
      </w:r>
    </w:p>
    <w:p>
      <w:r>
        <w:t xml:space="preserve">Lause 1: Maratonjuoksijat spurttaavat Walgreenin ohi matkallaan maaliin. Lause 2: Jotkut ihmiset ajavat polkupyörällä.</w:t>
      </w:r>
    </w:p>
    <w:p>
      <w:r>
        <w:rPr>
          <w:b/>
        </w:rPr>
        <w:t xml:space="preserve">Tulos</w:t>
      </w:r>
    </w:p>
    <w:p>
      <w:r>
        <w:t xml:space="preserve">Juoksijat ovat melkein maalissa.</w:t>
      </w:r>
    </w:p>
    <w:p>
      <w:r>
        <w:rPr>
          <w:b/>
        </w:rPr>
        <w:t xml:space="preserve">Esimerkki 6.3240</w:t>
      </w:r>
    </w:p>
    <w:p>
      <w:r>
        <w:t xml:space="preserve">Lause 1: Nainen, jolla on musta laukku kädessään, pitää kiinni aidasta. Lause 2: Nainen nojaa kaiteeseen.</w:t>
      </w:r>
    </w:p>
    <w:p>
      <w:r>
        <w:rPr>
          <w:b/>
        </w:rPr>
        <w:t xml:space="preserve">Tulos</w:t>
      </w:r>
    </w:p>
    <w:p>
      <w:r>
        <w:t xml:space="preserve">Nuori nainen odottaa junaa.</w:t>
      </w:r>
    </w:p>
    <w:p>
      <w:r>
        <w:rPr>
          <w:b/>
        </w:rPr>
        <w:t xml:space="preserve">Esimerkki 6.3241</w:t>
      </w:r>
    </w:p>
    <w:p>
      <w:r>
        <w:t xml:space="preserve">Lause 1: Miehellä on SLOW-kyltti kädessään. Lause 2: Mies juoksee koulun pihalla.</w:t>
      </w:r>
    </w:p>
    <w:p>
      <w:r>
        <w:rPr>
          <w:b/>
        </w:rPr>
        <w:t xml:space="preserve">Tulos</w:t>
      </w:r>
    </w:p>
    <w:p>
      <w:r>
        <w:t xml:space="preserve">Mies pitää liikennemerkkiä risteyksessä lähellä koulua.</w:t>
      </w:r>
    </w:p>
    <w:p>
      <w:r>
        <w:rPr>
          <w:b/>
        </w:rPr>
        <w:t xml:space="preserve">Esimerkki 6.3242</w:t>
      </w:r>
    </w:p>
    <w:p>
      <w:r>
        <w:t xml:space="preserve">Lause 1: Poika seisoo hölmösti keskellä seurapiiritapahtumaa. Lause 2: Poika ottaa päiväunet</w:t>
      </w:r>
    </w:p>
    <w:p>
      <w:r>
        <w:rPr>
          <w:b/>
        </w:rPr>
        <w:t xml:space="preserve">Tulos</w:t>
      </w:r>
    </w:p>
    <w:p>
      <w:r>
        <w:t xml:space="preserve">Typerä poika tekee kohtauksen</w:t>
      </w:r>
    </w:p>
    <w:p>
      <w:r>
        <w:rPr>
          <w:b/>
        </w:rPr>
        <w:t xml:space="preserve">Esimerkki 6.3243</w:t>
      </w:r>
    </w:p>
    <w:p>
      <w:r>
        <w:t xml:space="preserve">Lause 1: Kaksi joukkuetta kilpailee jalkapallo-ottelussa. Lause 2: Ihmiset kättelevät virallisessa tilaisuudessa.</w:t>
      </w:r>
    </w:p>
    <w:p>
      <w:r>
        <w:rPr>
          <w:b/>
        </w:rPr>
        <w:t xml:space="preserve">Tulos</w:t>
      </w:r>
    </w:p>
    <w:p>
      <w:r>
        <w:t xml:space="preserve">Temas MM-kisoissa.</w:t>
      </w:r>
    </w:p>
    <w:p>
      <w:r>
        <w:rPr>
          <w:b/>
        </w:rPr>
        <w:t xml:space="preserve">Esimerkki 6.3244</w:t>
      </w:r>
    </w:p>
    <w:p>
      <w:r>
        <w:t xml:space="preserve">Lause 1: Lapsi seisoo kadulla ja katselee jotain lasta. Lause 2: Kaksi lasta tappelee.</w:t>
      </w:r>
    </w:p>
    <w:p>
      <w:r>
        <w:rPr>
          <w:b/>
        </w:rPr>
        <w:t xml:space="preserve">Tulos</w:t>
      </w:r>
    </w:p>
    <w:p>
      <w:r>
        <w:t xml:space="preserve">Lapset leikkivät.</w:t>
      </w:r>
    </w:p>
    <w:p>
      <w:r>
        <w:rPr>
          <w:b/>
        </w:rPr>
        <w:t xml:space="preserve">Esimerkki 6.3245</w:t>
      </w:r>
    </w:p>
    <w:p>
      <w:r>
        <w:t xml:space="preserve">Lause 1: Oranssiin pukeutunut mies makaa ulkona maassa. Lause 2: Oranssipukuinen nainen tanssii.</w:t>
      </w:r>
    </w:p>
    <w:p>
      <w:r>
        <w:rPr>
          <w:b/>
        </w:rPr>
        <w:t xml:space="preserve">Tulos</w:t>
      </w:r>
    </w:p>
    <w:p>
      <w:r>
        <w:t xml:space="preserve">Oranssipaitainen mies ottaa torkut ulkona.</w:t>
      </w:r>
    </w:p>
    <w:p>
      <w:r>
        <w:rPr>
          <w:b/>
        </w:rPr>
        <w:t xml:space="preserve">Esimerkki 6.3246</w:t>
      </w:r>
    </w:p>
    <w:p>
      <w:r>
        <w:t xml:space="preserve">Lause 1: Valkoiseen takkiin pukeutunut mies pitää julkisen taikashow'n ja käyttää lasta vapaaehtoisena yleisön katsellessa. Lause 2: Mies, jolla on vain punainen kaapu, pitää taikashow'n.</w:t>
      </w:r>
    </w:p>
    <w:p>
      <w:r>
        <w:rPr>
          <w:b/>
        </w:rPr>
        <w:t xml:space="preserve">Tulos</w:t>
      </w:r>
    </w:p>
    <w:p>
      <w:r>
        <w:t xml:space="preserve">Nuori tyttö osallistuu vapaaehtoisena taikashow'hun.</w:t>
      </w:r>
    </w:p>
    <w:p>
      <w:r>
        <w:rPr>
          <w:b/>
        </w:rPr>
        <w:t xml:space="preserve">Esimerkki 6.3247</w:t>
      </w:r>
    </w:p>
    <w:p>
      <w:r>
        <w:t xml:space="preserve">Lause 1: Punaiseen pukeutunut nainen ja siniseen pukeutunut mies poseeraavat kuvaa varten ruohoisella niityllä, jonka takana on puita. Lause 2: Nainen ja mies ottavat kuvia sisätiloissa.</w:t>
      </w:r>
    </w:p>
    <w:p>
      <w:r>
        <w:rPr>
          <w:b/>
        </w:rPr>
        <w:t xml:space="preserve">Tulos</w:t>
      </w:r>
    </w:p>
    <w:p>
      <w:r>
        <w:t xml:space="preserve">Pariskunta on ottamassa hääkuvia ruohoisella niityllä.</w:t>
      </w:r>
    </w:p>
    <w:p>
      <w:r>
        <w:rPr>
          <w:b/>
        </w:rPr>
        <w:t xml:space="preserve">Esimerkki 6.3248</w:t>
      </w:r>
    </w:p>
    <w:p>
      <w:r>
        <w:t xml:space="preserve">Lause 1: Kaksi koiraa jahtaa kolmatta koiraa lelun kanssa. Lause 2: kissat nukkuvat päiväunia.</w:t>
      </w:r>
    </w:p>
    <w:p>
      <w:r>
        <w:rPr>
          <w:b/>
        </w:rPr>
        <w:t xml:space="preserve">Tulos</w:t>
      </w:r>
    </w:p>
    <w:p>
      <w:r>
        <w:t xml:space="preserve">koirat ovat ulkona</w:t>
      </w:r>
    </w:p>
    <w:p>
      <w:r>
        <w:rPr>
          <w:b/>
        </w:rPr>
        <w:t xml:space="preserve">Esimerkki 6.3249</w:t>
      </w:r>
    </w:p>
    <w:p>
      <w:r>
        <w:t xml:space="preserve">Lause 1: Musiikkiluokassa, jonka taustalla on flyygeli, oranssiin paitaan pukeutunut kapellimestari johtaa kuoroa, josta näkyy vain yksi nainen. Lause 2: Kolme kaveria soittaa banjoa, ja yksi nainen katselee.</w:t>
      </w:r>
    </w:p>
    <w:p>
      <w:r>
        <w:rPr>
          <w:b/>
        </w:rPr>
        <w:t xml:space="preserve">Tulos</w:t>
      </w:r>
    </w:p>
    <w:p>
      <w:r>
        <w:t xml:space="preserve">Henkilö kouluttaa kuoroa tulevaa kilpailua varten.</w:t>
      </w:r>
    </w:p>
    <w:p>
      <w:r>
        <w:rPr>
          <w:b/>
        </w:rPr>
        <w:t xml:space="preserve">Esimerkki 6.3250</w:t>
      </w:r>
    </w:p>
    <w:p>
      <w:r>
        <w:t xml:space="preserve">Lause 1: Skotlantilaisiin perinteisiin vaatteisiin pukeutuneet säkkipillin soittajat marssivat kadulla. Lause 2: Säkkipillimiehet pelottelevat kaupungissaan kummittelevia aaveita.</w:t>
      </w:r>
    </w:p>
    <w:p>
      <w:r>
        <w:rPr>
          <w:b/>
        </w:rPr>
        <w:t xml:space="preserve">Tulos</w:t>
      </w:r>
    </w:p>
    <w:p>
      <w:r>
        <w:t xml:space="preserve">Säkkipillimiehet esiintyvät kadulla kävellessään.</w:t>
      </w:r>
    </w:p>
    <w:p>
      <w:r>
        <w:rPr>
          <w:b/>
        </w:rPr>
        <w:t xml:space="preserve">Esimerkki 6.3251</w:t>
      </w:r>
    </w:p>
    <w:p>
      <w:r>
        <w:t xml:space="preserve">Lause 1: Rullalautailija kaiteella. Lause 2: Kymmenen rullalautailijaa...</w:t>
      </w:r>
    </w:p>
    <w:p>
      <w:r>
        <w:rPr>
          <w:b/>
        </w:rPr>
        <w:t xml:space="preserve">Tulos</w:t>
      </w:r>
    </w:p>
    <w:p>
      <w:r>
        <w:t xml:space="preserve">Rullalautailija kypärä päässä.</w:t>
      </w:r>
    </w:p>
    <w:p>
      <w:r>
        <w:rPr>
          <w:b/>
        </w:rPr>
        <w:t xml:space="preserve">Esimerkki 6.3252</w:t>
      </w:r>
    </w:p>
    <w:p>
      <w:r>
        <w:t xml:space="preserve">Lause 1: Ulkona maalaava takkinen mies. Lause 2: mies on sisällä</w:t>
      </w:r>
    </w:p>
    <w:p>
      <w:r>
        <w:rPr>
          <w:b/>
        </w:rPr>
        <w:t xml:space="preserve">Tulos</w:t>
      </w:r>
    </w:p>
    <w:p>
      <w:r>
        <w:t xml:space="preserve">mies on kiireinen</w:t>
      </w:r>
    </w:p>
    <w:p>
      <w:r>
        <w:rPr>
          <w:b/>
        </w:rPr>
        <w:t xml:space="preserve">Esimerkki 6.3253</w:t>
      </w:r>
    </w:p>
    <w:p>
      <w:r>
        <w:t xml:space="preserve">Lause 1: Kolme miestä pelaa jalkapalloa ulkona. Lause 2: Kolme miestä on sisällä katsomassa jalkapallopeliä televisiosta.</w:t>
      </w:r>
    </w:p>
    <w:p>
      <w:r>
        <w:rPr>
          <w:b/>
        </w:rPr>
        <w:t xml:space="preserve">Tulos</w:t>
      </w:r>
    </w:p>
    <w:p>
      <w:r>
        <w:t xml:space="preserve">Kolme miestä on samassa jalkapallojoukkueessa.</w:t>
      </w:r>
    </w:p>
    <w:p>
      <w:r>
        <w:rPr>
          <w:b/>
        </w:rPr>
        <w:t xml:space="preserve">Esimerkki 6.3254</w:t>
      </w:r>
    </w:p>
    <w:p>
      <w:r>
        <w:t xml:space="preserve">Lause 1: Oranssiin takkiin niputettu nainen kävelee lasi-ikkunoiden edessä. Lause 2: Vihreäpukuinen mies ylittää katua.</w:t>
      </w:r>
    </w:p>
    <w:p>
      <w:r>
        <w:rPr>
          <w:b/>
        </w:rPr>
        <w:t xml:space="preserve">Tulos</w:t>
      </w:r>
    </w:p>
    <w:p>
      <w:r>
        <w:t xml:space="preserve">Nainen kävelee kauppaan.</w:t>
      </w:r>
    </w:p>
    <w:p>
      <w:r>
        <w:rPr>
          <w:b/>
        </w:rPr>
        <w:t xml:space="preserve">Esimerkki 6.3255</w:t>
      </w:r>
    </w:p>
    <w:p>
      <w:r>
        <w:t xml:space="preserve">Lause 1: Yksinäinen surffaaja ratsastaa alas valtavan aallon harjalla. Lause 2: Surffaaja meloo tyynellä vedellä.</w:t>
      </w:r>
    </w:p>
    <w:p>
      <w:r>
        <w:rPr>
          <w:b/>
        </w:rPr>
        <w:t xml:space="preserve">Tulos</w:t>
      </w:r>
    </w:p>
    <w:p>
      <w:r>
        <w:t xml:space="preserve">Surffaaja ratsastaa aallolla Kaliforniassa.</w:t>
      </w:r>
    </w:p>
    <w:p>
      <w:r>
        <w:rPr>
          <w:b/>
        </w:rPr>
        <w:t xml:space="preserve">Esimerkki 6.3256</w:t>
      </w:r>
    </w:p>
    <w:p>
      <w:r>
        <w:t xml:space="preserve">Lause 1: Mies tutkii polkupyörän rengasta, kun sinipukuinen nainen polvistuu polkupyörän viereen. Lause 2: Nainen on pukeutunut punaiseen.</w:t>
      </w:r>
    </w:p>
    <w:p>
      <w:r>
        <w:rPr>
          <w:b/>
        </w:rPr>
        <w:t xml:space="preserve">Tulos</w:t>
      </w:r>
    </w:p>
    <w:p>
      <w:r>
        <w:t xml:space="preserve">Polkupyörä on ruosteessa.</w:t>
      </w:r>
    </w:p>
    <w:p>
      <w:r>
        <w:rPr>
          <w:b/>
        </w:rPr>
        <w:t xml:space="preserve">Esimerkki 6.3257</w:t>
      </w:r>
    </w:p>
    <w:p>
      <w:r>
        <w:t xml:space="preserve">Lause 1: Haalarimies liikuttaa suurta saippuakuplaa, kun ihmisjoukko seisoo hänen ympärillään. Lause 2: Kukaan ei seiso haalarimiehen ympärillä.</w:t>
      </w:r>
    </w:p>
    <w:p>
      <w:r>
        <w:rPr>
          <w:b/>
        </w:rPr>
        <w:t xml:space="preserve">Tulos</w:t>
      </w:r>
    </w:p>
    <w:p>
      <w:r>
        <w:t xml:space="preserve">Miehellä on sininen haalari.</w:t>
      </w:r>
    </w:p>
    <w:p>
      <w:r>
        <w:rPr>
          <w:b/>
        </w:rPr>
        <w:t xml:space="preserve">Esimerkki 6.3258</w:t>
      </w:r>
    </w:p>
    <w:p>
      <w:r>
        <w:t xml:space="preserve">Lause 1: Kokki keittää jotain pannulla. Lause 2: kokki grillaa...</w:t>
      </w:r>
    </w:p>
    <w:p>
      <w:r>
        <w:rPr>
          <w:b/>
        </w:rPr>
        <w:t xml:space="preserve">Tulos</w:t>
      </w:r>
    </w:p>
    <w:p>
      <w:r>
        <w:t xml:space="preserve">Kokki valmistaa kalaa pannulla.</w:t>
      </w:r>
    </w:p>
    <w:p>
      <w:r>
        <w:rPr>
          <w:b/>
        </w:rPr>
        <w:t xml:space="preserve">Esimerkki 6.3259</w:t>
      </w:r>
    </w:p>
    <w:p>
      <w:r>
        <w:t xml:space="preserve">Lause 1: Mies, jolla on värikäs paita ja ruskeat housut, kävelee kynsiliikkeen edessä. Lause 2: Nainen leikkaa kynsiään.</w:t>
      </w:r>
    </w:p>
    <w:p>
      <w:r>
        <w:rPr>
          <w:b/>
        </w:rPr>
        <w:t xml:space="preserve">Tulos</w:t>
      </w:r>
    </w:p>
    <w:p>
      <w:r>
        <w:t xml:space="preserve">Mies menee manikyyriin.</w:t>
      </w:r>
    </w:p>
    <w:p>
      <w:r>
        <w:rPr>
          <w:b/>
        </w:rPr>
        <w:t xml:space="preserve">Esimerkki 6.3260</w:t>
      </w:r>
    </w:p>
    <w:p>
      <w:r>
        <w:t xml:space="preserve">Lause 1: Kaksi miestä, joilla on raidalliset siniset poolopaidat, istuu pöydän ääressä huoneessa, jossa on muita ihmisiä ja leveät ikkunat. Lause 2: Joukko ihmisiä katselee painiottelua.</w:t>
      </w:r>
    </w:p>
    <w:p>
      <w:r>
        <w:rPr>
          <w:b/>
        </w:rPr>
        <w:t xml:space="preserve">Tulos</w:t>
      </w:r>
    </w:p>
    <w:p>
      <w:r>
        <w:t xml:space="preserve">Kahdella miehellä on raidalliset vaaleansiniset poolopaidat.</w:t>
      </w:r>
    </w:p>
    <w:p>
      <w:r>
        <w:rPr>
          <w:b/>
        </w:rPr>
        <w:t xml:space="preserve">Esimerkki 6.3261</w:t>
      </w:r>
    </w:p>
    <w:p>
      <w:r>
        <w:t xml:space="preserve">Lause 1: Puhallinorkesterin jäsenet katsovat nuottejaan. Lause 2: Bändin jäsenet juoksevat.</w:t>
      </w:r>
    </w:p>
    <w:p>
      <w:r>
        <w:rPr>
          <w:b/>
        </w:rPr>
        <w:t xml:space="preserve">Tulos</w:t>
      </w:r>
    </w:p>
    <w:p>
      <w:r>
        <w:t xml:space="preserve">Pieni tyttö hyppää olohuoneen sohvalle hyvin likaisen ikkunan äärelle.</w:t>
      </w:r>
    </w:p>
    <w:p>
      <w:r>
        <w:rPr>
          <w:b/>
        </w:rPr>
        <w:t xml:space="preserve">Esimerkki 6.3262</w:t>
      </w:r>
    </w:p>
    <w:p>
      <w:r>
        <w:t xml:space="preserve">Lause 1: Mies pitää toisessa kädessään punavihreää lippua ja toisessa punavihreää vuvuzelaa. Lause 2: Vieras mies pitää oikeassa kädessään Amerikan lippua ja oikeassa kädessään AK-47:ää.</w:t>
      </w:r>
    </w:p>
    <w:p>
      <w:r>
        <w:rPr>
          <w:b/>
        </w:rPr>
        <w:t xml:space="preserve">Tulos</w:t>
      </w:r>
    </w:p>
    <w:p>
      <w:r>
        <w:t xml:space="preserve">Mies katsoo, kun hänen joukkueensa menee johtoon.</w:t>
      </w:r>
    </w:p>
    <w:p>
      <w:r>
        <w:rPr>
          <w:b/>
        </w:rPr>
        <w:t xml:space="preserve">Esimerkki 6.3263</w:t>
      </w:r>
    </w:p>
    <w:p>
      <w:r>
        <w:t xml:space="preserve">Lause 1: Nainen ja mies istuvat kivipenkillä, ja heidän takanaan on korkeita rakennuksia. Lause 2: Ihmiset ovat korkeassa rakennuksessa.</w:t>
      </w:r>
    </w:p>
    <w:p>
      <w:r>
        <w:rPr>
          <w:b/>
        </w:rPr>
        <w:t xml:space="preserve">Tulos</w:t>
      </w:r>
    </w:p>
    <w:p>
      <w:r>
        <w:t xml:space="preserve">Mies ja nainen ovat lounaalla.</w:t>
      </w:r>
    </w:p>
    <w:p>
      <w:r>
        <w:rPr>
          <w:b/>
        </w:rPr>
        <w:t xml:space="preserve">Esimerkki 6.3264</w:t>
      </w:r>
    </w:p>
    <w:p>
      <w:r>
        <w:t xml:space="preserve">Lause 1: Kävelysauvojen kanssa vaeltavat ihmiset retkeilevät lähellä rantaa. Lause 2: Kävelysauvojen kanssa vaeltelevat ihmiset Comptonin lähellä.</w:t>
      </w:r>
    </w:p>
    <w:p>
      <w:r>
        <w:rPr>
          <w:b/>
        </w:rPr>
        <w:t xml:space="preserve">Tulos</w:t>
      </w:r>
    </w:p>
    <w:p>
      <w:r>
        <w:t xml:space="preserve">Ihmiset vaeltavat rannalla keppien kanssa pitääkseen hiekkaravut loitolla.</w:t>
      </w:r>
    </w:p>
    <w:p>
      <w:r>
        <w:rPr>
          <w:b/>
        </w:rPr>
        <w:t xml:space="preserve">Esimerkki 6.3265</w:t>
      </w:r>
    </w:p>
    <w:p>
      <w:r>
        <w:t xml:space="preserve">Lause 1: Vihreään ja valkoiseen pukeutuneet neliötanssijat kiertävät kaakeloidulla terassilla, jonka taustalla on kaaria ja palmuja. Lause 2: Hula-vanteella juhlivaa väkeä, joka hyppii ympäriinsä...</w:t>
      </w:r>
    </w:p>
    <w:p>
      <w:r>
        <w:rPr>
          <w:b/>
        </w:rPr>
        <w:t xml:space="preserve">Tulos</w:t>
      </w:r>
    </w:p>
    <w:p>
      <w:r>
        <w:t xml:space="preserve">heillä on ho-down</w:t>
      </w:r>
    </w:p>
    <w:p>
      <w:r>
        <w:rPr>
          <w:b/>
        </w:rPr>
        <w:t xml:space="preserve">Esimerkki 6.3266</w:t>
      </w:r>
    </w:p>
    <w:p>
      <w:r>
        <w:t xml:space="preserve">Lause 1: Mies ja nuori poika rentoutuvat ja syövät eväitä kuistilla. Lause 2: Kaksi ihmistä juoksee kilpaa pitkin katua.</w:t>
      </w:r>
    </w:p>
    <w:p>
      <w:r>
        <w:rPr>
          <w:b/>
        </w:rPr>
        <w:t xml:space="preserve">Tulos</w:t>
      </w:r>
    </w:p>
    <w:p>
      <w:r>
        <w:t xml:space="preserve">Isoisä ja pojanpoika rentoutuvat ja katsovat pallopeliä...</w:t>
      </w:r>
    </w:p>
    <w:p>
      <w:r>
        <w:rPr>
          <w:b/>
        </w:rPr>
        <w:t xml:space="preserve">Esimerkki 6.3267</w:t>
      </w:r>
    </w:p>
    <w:p>
      <w:r>
        <w:t xml:space="preserve">Lause 1: Mies pitää Quiznos-kylttiä kadun varrella. Lause 2: mies seisoo lapsen kanssa</w:t>
      </w:r>
    </w:p>
    <w:p>
      <w:r>
        <w:rPr>
          <w:b/>
        </w:rPr>
        <w:t xml:space="preserve">Tulos</w:t>
      </w:r>
    </w:p>
    <w:p>
      <w:r>
        <w:t xml:space="preserve">Mies syö pizzaa</w:t>
      </w:r>
    </w:p>
    <w:p>
      <w:r>
        <w:rPr>
          <w:b/>
        </w:rPr>
        <w:t xml:space="preserve">Esimerkki 6.3268</w:t>
      </w:r>
    </w:p>
    <w:p>
      <w:r>
        <w:t xml:space="preserve">Lause 1: Vastajoukkueen pelaaja taklaa palloa hallussaan pitävää jalkapalloilijaa. Lause 2: Pelinrakentaja potkaisee onnistuneesti kenttämaalin.</w:t>
      </w:r>
    </w:p>
    <w:p>
      <w:r>
        <w:rPr>
          <w:b/>
        </w:rPr>
        <w:t xml:space="preserve">Tulos</w:t>
      </w:r>
    </w:p>
    <w:p>
      <w:r>
        <w:t xml:space="preserve">Jalkapalloilija taklaa pelinrakentajaa.</w:t>
      </w:r>
    </w:p>
    <w:p>
      <w:r>
        <w:rPr>
          <w:b/>
        </w:rPr>
        <w:t xml:space="preserve">Esimerkki 6.3269</w:t>
      </w:r>
    </w:p>
    <w:p>
      <w:r>
        <w:t xml:space="preserve">Lause 1: Nuori tyttö tähtää kameran avulla Lause 2: Tyttö tasapainottelee kameraa nenällään jongleerauksen aikana.</w:t>
      </w:r>
    </w:p>
    <w:p>
      <w:r>
        <w:rPr>
          <w:b/>
        </w:rPr>
        <w:t xml:space="preserve">Tulos</w:t>
      </w:r>
    </w:p>
    <w:p>
      <w:r>
        <w:t xml:space="preserve">Tyttö ottaa kuvaa jostain.</w:t>
      </w:r>
    </w:p>
    <w:p>
      <w:r>
        <w:rPr>
          <w:b/>
        </w:rPr>
        <w:t xml:space="preserve">Esimerkki 6.3270</w:t>
      </w:r>
    </w:p>
    <w:p>
      <w:r>
        <w:t xml:space="preserve">Lause 1: Kolme miestä, joilla on turvaliivit ja jotka tekevät pihatöitä pellolla. Lause 2: Miehet työskentelevät ilman paitaa auringossa.</w:t>
      </w:r>
    </w:p>
    <w:p>
      <w:r>
        <w:rPr>
          <w:b/>
        </w:rPr>
        <w:t xml:space="preserve">Tulos</w:t>
      </w:r>
    </w:p>
    <w:p>
      <w:r>
        <w:t xml:space="preserve">Miehillä on suojalasit.</w:t>
      </w:r>
    </w:p>
    <w:p>
      <w:r>
        <w:rPr>
          <w:b/>
        </w:rPr>
        <w:t xml:space="preserve">Esimerkki 6.3271</w:t>
      </w:r>
    </w:p>
    <w:p>
      <w:r>
        <w:t xml:space="preserve">Lause 1: Paidaton mies nylkee kalaa toisen miehen katsoessa taustalla. Lause 2: Kukaan ei nylje kalaa.</w:t>
      </w:r>
    </w:p>
    <w:p>
      <w:r>
        <w:rPr>
          <w:b/>
        </w:rPr>
        <w:t xml:space="preserve">Tulos</w:t>
      </w:r>
    </w:p>
    <w:p>
      <w:r>
        <w:t xml:space="preserve">Pitkä ihmisen nylkeminen</w:t>
      </w:r>
    </w:p>
    <w:p>
      <w:r>
        <w:rPr>
          <w:b/>
        </w:rPr>
        <w:t xml:space="preserve">Esimerkki 6.3272</w:t>
      </w:r>
    </w:p>
    <w:p>
      <w:r>
        <w:t xml:space="preserve">Tuomio 1: Mies, jolla on keltainen paita, farkkuhihnat ja oranssi hattu, lukee ajoneuvon takarenkaan alla lapsen katsellessa. Lause 2: Jotkut ihmiset kävelevät yhdessä.</w:t>
      </w:r>
    </w:p>
    <w:p>
      <w:r>
        <w:rPr>
          <w:b/>
        </w:rPr>
        <w:t xml:space="preserve">Tulos</w:t>
      </w:r>
    </w:p>
    <w:p>
      <w:r>
        <w:t xml:space="preserve">Mies on pukeutunut johonkin vaatteeseen ja tekee jotain auton vieressä.</w:t>
      </w:r>
    </w:p>
    <w:p>
      <w:r>
        <w:rPr>
          <w:b/>
        </w:rPr>
        <w:t xml:space="preserve">Esimerkki 6.3273</w:t>
      </w:r>
    </w:p>
    <w:p>
      <w:r>
        <w:t xml:space="preserve">Lause 1: Joukko valkoisiin paitoihin, mustiin shortseihin ja valkoisiin hattuihin pukeutuneita lapsia hyppii köyttä. Lause 2: Joukko aikuisia leikkii hyppynarulla.</w:t>
      </w:r>
    </w:p>
    <w:p>
      <w:r>
        <w:rPr>
          <w:b/>
        </w:rPr>
        <w:t xml:space="preserve">Tulos</w:t>
      </w:r>
    </w:p>
    <w:p>
      <w:r>
        <w:t xml:space="preserve">Ryhmä lapsia hyppynarukilpailussa.</w:t>
      </w:r>
    </w:p>
    <w:p>
      <w:r>
        <w:rPr>
          <w:b/>
        </w:rPr>
        <w:t xml:space="preserve">Esimerkki 6.3274</w:t>
      </w:r>
    </w:p>
    <w:p>
      <w:r>
        <w:t xml:space="preserve">Lause 1: Mies heiluttaa mailaansa tennispalloa kohti. Lause 2: Gaselli juoksee tasangon poikki.</w:t>
      </w:r>
    </w:p>
    <w:p>
      <w:r>
        <w:rPr>
          <w:b/>
        </w:rPr>
        <w:t xml:space="preserve">Tulos</w:t>
      </w:r>
    </w:p>
    <w:p>
      <w:r>
        <w:t xml:space="preserve">Mies harjoittelee tennistä kumppaninsa kanssa.</w:t>
      </w:r>
    </w:p>
    <w:p>
      <w:r>
        <w:rPr>
          <w:b/>
        </w:rPr>
        <w:t xml:space="preserve">Esimerkki 6.3275</w:t>
      </w:r>
    </w:p>
    <w:p>
      <w:r>
        <w:t xml:space="preserve">Lause 1: Mustaan takkiin pukeutunut mies istuu huonekalun päällä Ikea-myymälässä. Lause 2: Mies nukkuu sängyllä Ikea-myymälässä.</w:t>
      </w:r>
    </w:p>
    <w:p>
      <w:r>
        <w:rPr>
          <w:b/>
        </w:rPr>
        <w:t xml:space="preserve">Tulos</w:t>
      </w:r>
    </w:p>
    <w:p>
      <w:r>
        <w:t xml:space="preserve">Laiha mies istuu pöydällä.</w:t>
      </w:r>
    </w:p>
    <w:p>
      <w:r>
        <w:rPr>
          <w:b/>
        </w:rPr>
        <w:t xml:space="preserve">Esimerkki 6.3276</w:t>
      </w:r>
    </w:p>
    <w:p>
      <w:r>
        <w:t xml:space="preserve">Lause 1: Harmaisiin pukeutunut mies seisoo jäätelökärryn ulkopuolella, kun poliisin toimisto ohjaa liikennettä taustalla. Lause 2: Mies on pukeutunut valkoiseen.</w:t>
      </w:r>
    </w:p>
    <w:p>
      <w:r>
        <w:rPr>
          <w:b/>
        </w:rPr>
        <w:t xml:space="preserve">Tulos</w:t>
      </w:r>
    </w:p>
    <w:p>
      <w:r>
        <w:t xml:space="preserve">Mies on pukeutunut vaaleanharmaaseen.</w:t>
      </w:r>
    </w:p>
    <w:p>
      <w:r>
        <w:rPr>
          <w:b/>
        </w:rPr>
        <w:t xml:space="preserve">Esimerkki 6.3277</w:t>
      </w:r>
    </w:p>
    <w:p>
      <w:r>
        <w:t xml:space="preserve">Lause 1: Nuori lippalakkipäinen mies istuu ulkona ja juo olutta. Lause 2: Hän on raittiustarkkailija.</w:t>
      </w:r>
    </w:p>
    <w:p>
      <w:r>
        <w:rPr>
          <w:b/>
        </w:rPr>
        <w:t xml:space="preserve">Tulos</w:t>
      </w:r>
    </w:p>
    <w:p>
      <w:r>
        <w:t xml:space="preserve">Hän istuu kuistilla.</w:t>
      </w:r>
    </w:p>
    <w:p>
      <w:r>
        <w:rPr>
          <w:b/>
        </w:rPr>
        <w:t xml:space="preserve">Esimerkki 6.3278</w:t>
      </w:r>
    </w:p>
    <w:p>
      <w:r>
        <w:t xml:space="preserve">Lause 1: Pariskunta istuu puistonpenkillä sinisten ilmapallojen lähellä. Lause 2: Pariskunta on uimassa.</w:t>
      </w:r>
    </w:p>
    <w:p>
      <w:r>
        <w:rPr>
          <w:b/>
        </w:rPr>
        <w:t xml:space="preserve">Tulos</w:t>
      </w:r>
    </w:p>
    <w:p>
      <w:r>
        <w:t xml:space="preserve">Pariskunta istuu huvipuiston penkillä.</w:t>
      </w:r>
    </w:p>
    <w:p>
      <w:r>
        <w:rPr>
          <w:b/>
        </w:rPr>
        <w:t xml:space="preserve">Esimerkki 6.3279</w:t>
      </w:r>
    </w:p>
    <w:p>
      <w:r>
        <w:t xml:space="preserve">Lause 1: Mies, jolla on skeittilauta kädessään, sinisellä taivaalla, jolla on valkoisia pilviä ja taustalla rakennuksia. Lause 2: Mies skeittaa skeittipuistossa.</w:t>
      </w:r>
    </w:p>
    <w:p>
      <w:r>
        <w:rPr>
          <w:b/>
        </w:rPr>
        <w:t xml:space="preserve">Tulos</w:t>
      </w:r>
    </w:p>
    <w:p>
      <w:r>
        <w:t xml:space="preserve">Mies nojaa seinään.</w:t>
      </w:r>
    </w:p>
    <w:p>
      <w:r>
        <w:rPr>
          <w:b/>
        </w:rPr>
        <w:t xml:space="preserve">Esimerkki 6.3280</w:t>
      </w:r>
    </w:p>
    <w:p>
      <w:r>
        <w:t xml:space="preserve">Lause 1: Seisova mies soittaa kitaraa, kun toinen, hänen takanaan istuva mies hymyilee ja katselee. Lause 2: Miehet istuvat kahvilassa ja keskustelevat politiikasta.</w:t>
      </w:r>
    </w:p>
    <w:p>
      <w:r>
        <w:rPr>
          <w:b/>
        </w:rPr>
        <w:t xml:space="preserve">Tulos</w:t>
      </w:r>
    </w:p>
    <w:p>
      <w:r>
        <w:t xml:space="preserve">Nämä kaksi miestä ovat kuuluisa folkduo.</w:t>
      </w:r>
    </w:p>
    <w:p>
      <w:r>
        <w:rPr>
          <w:b/>
        </w:rPr>
        <w:t xml:space="preserve">Esimerkki 6.3281</w:t>
      </w:r>
    </w:p>
    <w:p>
      <w:r>
        <w:t xml:space="preserve">Lause 1: Neljä vihreisiin verryttelyasuihin pukeutunutta miestä esittää break-tanssia, kun katsojien joukko muodostuu. Lause 2: Miehet seisovat ympärillä.</w:t>
      </w:r>
    </w:p>
    <w:p>
      <w:r>
        <w:rPr>
          <w:b/>
        </w:rPr>
        <w:t xml:space="preserve">Tulos</w:t>
      </w:r>
    </w:p>
    <w:p>
      <w:r>
        <w:t xml:space="preserve">Naiset katsovat miesten tanssia.</w:t>
      </w:r>
    </w:p>
    <w:p>
      <w:r>
        <w:rPr>
          <w:b/>
        </w:rPr>
        <w:t xml:space="preserve">Esimerkki 6.3282</w:t>
      </w:r>
    </w:p>
    <w:p>
      <w:r>
        <w:t xml:space="preserve">Lause 1: Neljä pientä lasta leikkii hiekassa ja esittelee vanhoja ruoka-astioita, joita he käyttävät leikkiessään hiekassa. Lause 2: Neljä pientä lasta tekee boogy bordingia.</w:t>
      </w:r>
    </w:p>
    <w:p>
      <w:r>
        <w:rPr>
          <w:b/>
        </w:rPr>
        <w:t xml:space="preserve">Tulos</w:t>
      </w:r>
    </w:p>
    <w:p>
      <w:r>
        <w:t xml:space="preserve">Neljä pientä lasta rakentaa hiekkalinnaa.</w:t>
      </w:r>
    </w:p>
    <w:p>
      <w:r>
        <w:rPr>
          <w:b/>
        </w:rPr>
        <w:t xml:space="preserve">Esimerkki 6.3283</w:t>
      </w:r>
    </w:p>
    <w:p>
      <w:r>
        <w:t xml:space="preserve">Lause 1: Naispuolinen akrobaatti suorittaa tempun. Lause 2: Miespuolinen akrobaatti kävelee köysiradalla.</w:t>
      </w:r>
    </w:p>
    <w:p>
      <w:r>
        <w:rPr>
          <w:b/>
        </w:rPr>
        <w:t xml:space="preserve">Tulos</w:t>
      </w:r>
    </w:p>
    <w:p>
      <w:r>
        <w:t xml:space="preserve">Naispuolinen akrobaatti tekee temppua köysiradalla.</w:t>
      </w:r>
    </w:p>
    <w:p>
      <w:r>
        <w:rPr>
          <w:b/>
        </w:rPr>
        <w:t xml:space="preserve">Esimerkki 6.3284</w:t>
      </w:r>
    </w:p>
    <w:p>
      <w:r>
        <w:t xml:space="preserve">Lause 1: Kolme kirkkaisiin takkeihin pukeutunutta miespuolista työntekijää työskentelee pellolla lapioiden kanssa. Lause 2: Marsista on yhdeksäntoista sinistä kissaa.</w:t>
      </w:r>
    </w:p>
    <w:p>
      <w:r>
        <w:rPr>
          <w:b/>
        </w:rPr>
        <w:t xml:space="preserve">Tulos</w:t>
      </w:r>
    </w:p>
    <w:p>
      <w:r>
        <w:t xml:space="preserve">Miespuoliset työntekijät hikoilivat.</w:t>
      </w:r>
    </w:p>
    <w:p>
      <w:r>
        <w:rPr>
          <w:b/>
        </w:rPr>
        <w:t xml:space="preserve">Esimerkki 6.3285</w:t>
      </w:r>
    </w:p>
    <w:p>
      <w:r>
        <w:t xml:space="preserve">Lause 1: Mies, jolla on iso vatsa, istuu baarissa katsomassa televisiota. Lause 2: Laiha mies kuuntelee radiota.</w:t>
      </w:r>
    </w:p>
    <w:p>
      <w:r>
        <w:rPr>
          <w:b/>
        </w:rPr>
        <w:t xml:space="preserve">Tulos</w:t>
      </w:r>
    </w:p>
    <w:p>
      <w:r>
        <w:t xml:space="preserve">Lihava henkilö katsoo jalkapalloa.</w:t>
      </w:r>
    </w:p>
    <w:p>
      <w:r>
        <w:rPr>
          <w:b/>
        </w:rPr>
        <w:t xml:space="preserve">Esimerkki 6.3286</w:t>
      </w:r>
    </w:p>
    <w:p>
      <w:r>
        <w:t xml:space="preserve">Lause 1: Lähikuva kolibrista. Lause 2: Punarinta syö matoa.</w:t>
      </w:r>
    </w:p>
    <w:p>
      <w:r>
        <w:rPr>
          <w:b/>
        </w:rPr>
        <w:t xml:space="preserve">Tulos</w:t>
      </w:r>
    </w:p>
    <w:p>
      <w:r>
        <w:t xml:space="preserve">Kolibri syö mettä</w:t>
      </w:r>
    </w:p>
    <w:p>
      <w:r>
        <w:rPr>
          <w:b/>
        </w:rPr>
        <w:t xml:space="preserve">Esimerkki 6.3287</w:t>
      </w:r>
    </w:p>
    <w:p>
      <w:r>
        <w:t xml:space="preserve">Lause 1: Pieni lapsi sinisessä paidassa leikkii hiekalla Lause 2: Lapsi hyppää laskuvarjohyppäämässä.</w:t>
      </w:r>
    </w:p>
    <w:p>
      <w:r>
        <w:rPr>
          <w:b/>
        </w:rPr>
        <w:t xml:space="preserve">Tulos</w:t>
      </w:r>
    </w:p>
    <w:p>
      <w:r>
        <w:t xml:space="preserve">Lapsi leikkii rannalla.</w:t>
      </w:r>
    </w:p>
    <w:p>
      <w:r>
        <w:rPr>
          <w:b/>
        </w:rPr>
        <w:t xml:space="preserve">Esimerkki 6.3288</w:t>
      </w:r>
    </w:p>
    <w:p>
      <w:r>
        <w:t xml:space="preserve">Lause 1: Nainen kulkee vaijerisiltaa pitkin kivisen kanjonin yli. Lause 2: Mies ajaa taksia.</w:t>
      </w:r>
    </w:p>
    <w:p>
      <w:r>
        <w:rPr>
          <w:b/>
        </w:rPr>
        <w:t xml:space="preserve">Tulos</w:t>
      </w:r>
    </w:p>
    <w:p>
      <w:r>
        <w:t xml:space="preserve">Nainen on kauhuissaan ylittäessään kanjonin pienellä vaijerisillalla.</w:t>
      </w:r>
    </w:p>
    <w:p>
      <w:r>
        <w:rPr>
          <w:b/>
        </w:rPr>
        <w:t xml:space="preserve">Esimerkki 6.3289</w:t>
      </w:r>
    </w:p>
    <w:p>
      <w:r>
        <w:t xml:space="preserve">Lause 1: nainen ja mies työpöydän ääressä, heidän ympärillään kasa käteistä tai valuuttaa. Lause 2: nainen ja mies ovat ulkona.</w:t>
      </w:r>
    </w:p>
    <w:p>
      <w:r>
        <w:rPr>
          <w:b/>
        </w:rPr>
        <w:t xml:space="preserve">Tulos</w:t>
      </w:r>
    </w:p>
    <w:p>
      <w:r>
        <w:t xml:space="preserve">Nainen ja mies ovat laskemassa rahaa.</w:t>
      </w:r>
    </w:p>
    <w:p>
      <w:r>
        <w:rPr>
          <w:b/>
        </w:rPr>
        <w:t xml:space="preserve">Esimerkki 6.3290</w:t>
      </w:r>
    </w:p>
    <w:p>
      <w:r>
        <w:t xml:space="preserve">Lause 1: Ystävät istuvat pöydän ääressä keilaradalla ja kertovat tarinoita. Lause 2: Viholliset istuvat pöydän ääressä.</w:t>
      </w:r>
    </w:p>
    <w:p>
      <w:r>
        <w:rPr>
          <w:b/>
        </w:rPr>
        <w:t xml:space="preserve">Tulos</w:t>
      </w:r>
    </w:p>
    <w:p>
      <w:r>
        <w:t xml:space="preserve">Ystävät odottavat keilailua.</w:t>
      </w:r>
    </w:p>
    <w:p>
      <w:r>
        <w:rPr>
          <w:b/>
        </w:rPr>
        <w:t xml:space="preserve">Esimerkki 6.3291</w:t>
      </w:r>
    </w:p>
    <w:p>
      <w:r>
        <w:t xml:space="preserve">Lause 1: Kilpa-autoilijoiden tiimi, joka ajaa Mayores-kuvioisella Fordilla, kaartaa soratiellä. Lause 2: Kilpa-autoilijoiden tiimi ajaa Hondalla.</w:t>
      </w:r>
    </w:p>
    <w:p>
      <w:r>
        <w:rPr>
          <w:b/>
        </w:rPr>
        <w:t xml:space="preserve">Tulos</w:t>
      </w:r>
    </w:p>
    <w:p>
      <w:r>
        <w:t xml:space="preserve">Kuljettajien autot ovat mustia.</w:t>
      </w:r>
    </w:p>
    <w:p>
      <w:r>
        <w:rPr>
          <w:b/>
        </w:rPr>
        <w:t xml:space="preserve">Esimerkki 6.3292</w:t>
      </w:r>
    </w:p>
    <w:p>
      <w:r>
        <w:t xml:space="preserve">Lause 1: Vaaleanpunaiseen toppiin pukeutunut nuori tyttö katselee sanomalehtipinoa aidan edessä. Lause 2: Tyttö nukkuu aidan edessä.</w:t>
      </w:r>
    </w:p>
    <w:p>
      <w:r>
        <w:rPr>
          <w:b/>
        </w:rPr>
        <w:t xml:space="preserve">Tulos</w:t>
      </w:r>
    </w:p>
    <w:p>
      <w:r>
        <w:t xml:space="preserve">Tyttö lukee sanomalehteä.</w:t>
      </w:r>
    </w:p>
    <w:p>
      <w:r>
        <w:rPr>
          <w:b/>
        </w:rPr>
        <w:t xml:space="preserve">Esimerkki 6.3293</w:t>
      </w:r>
    </w:p>
    <w:p>
      <w:r>
        <w:t xml:space="preserve">Lause 1: Vaalea lapsi istuu keinussa. Lause 2: Ruskeatukkainen lapsi on liukumäessä.</w:t>
      </w:r>
    </w:p>
    <w:p>
      <w:r>
        <w:rPr>
          <w:b/>
        </w:rPr>
        <w:t xml:space="preserve">Tulos</w:t>
      </w:r>
    </w:p>
    <w:p>
      <w:r>
        <w:t xml:space="preserve">Lapsella on hauskaa keinussa.</w:t>
      </w:r>
    </w:p>
    <w:p>
      <w:r>
        <w:rPr>
          <w:b/>
        </w:rPr>
        <w:t xml:space="preserve">Esimerkki 6.3294</w:t>
      </w:r>
    </w:p>
    <w:p>
      <w:r>
        <w:t xml:space="preserve">Lause 1: Keski-ikäinen mies, jolla on murtunut vasen käsi ja jolla on puku, kävelee jalkakäytävällä parin naisen ohi. Lause 2: Mieheltä on murtunut oikea jalka.</w:t>
      </w:r>
    </w:p>
    <w:p>
      <w:r>
        <w:rPr>
          <w:b/>
        </w:rPr>
        <w:t xml:space="preserve">Tulos</w:t>
      </w:r>
    </w:p>
    <w:p>
      <w:r>
        <w:t xml:space="preserve">Mies kävelee töihin.</w:t>
      </w:r>
    </w:p>
    <w:p>
      <w:r>
        <w:rPr>
          <w:b/>
        </w:rPr>
        <w:t xml:space="preserve">Esimerkki 6.3295</w:t>
      </w:r>
    </w:p>
    <w:p>
      <w:r>
        <w:t xml:space="preserve">Lause 1: Lumilautailija lentää hyppyrimäeltä, joka on suuren punaisen atomimerkin vieressä. Lause 2: Lumi on punaista.</w:t>
      </w:r>
    </w:p>
    <w:p>
      <w:r>
        <w:rPr>
          <w:b/>
        </w:rPr>
        <w:t xml:space="preserve">Tulos</w:t>
      </w:r>
    </w:p>
    <w:p>
      <w:r>
        <w:t xml:space="preserve">Hän on ammattilainen.</w:t>
      </w:r>
    </w:p>
    <w:p>
      <w:r>
        <w:rPr>
          <w:b/>
        </w:rPr>
        <w:t xml:space="preserve">Esimerkki 6.3296</w:t>
      </w:r>
    </w:p>
    <w:p>
      <w:r>
        <w:t xml:space="preserve">Lause 1: Perhe, jossa on vauva, isällä on "Pelastakaa lapset" -kyltti. Lause 2: Kuvassa on kolme aikuista.</w:t>
      </w:r>
    </w:p>
    <w:p>
      <w:r>
        <w:rPr>
          <w:b/>
        </w:rPr>
        <w:t xml:space="preserve">Tulos</w:t>
      </w:r>
    </w:p>
    <w:p>
      <w:r>
        <w:t xml:space="preserve">Nainen pitää vauvaa sylissään.</w:t>
      </w:r>
    </w:p>
    <w:p>
      <w:r>
        <w:rPr>
          <w:b/>
        </w:rPr>
        <w:t xml:space="preserve">Esimerkki 6.3297</w:t>
      </w:r>
    </w:p>
    <w:p>
      <w:r>
        <w:t xml:space="preserve">Lause 1: Kaksi pientä poikaa katsoo taakseen kävellessään nurmikkoalueen poikki. Lause 2: Kaksi poikaa kävelee jalkakäytävän poikki.</w:t>
      </w:r>
    </w:p>
    <w:p>
      <w:r>
        <w:rPr>
          <w:b/>
        </w:rPr>
        <w:t xml:space="preserve">Tulos</w:t>
      </w:r>
    </w:p>
    <w:p>
      <w:r>
        <w:t xml:space="preserve">Kaksi poikaa on koulukavereita.</w:t>
      </w:r>
    </w:p>
    <w:p>
      <w:r>
        <w:rPr>
          <w:b/>
        </w:rPr>
        <w:t xml:space="preserve">Esimerkki 6.3298</w:t>
      </w:r>
    </w:p>
    <w:p>
      <w:r>
        <w:t xml:space="preserve">Lause 1: Mies roikkuu metsässä isolla kivellä. Lause 2: Mies on parturiliikkeen sisällä.</w:t>
      </w:r>
    </w:p>
    <w:p>
      <w:r>
        <w:rPr>
          <w:b/>
        </w:rPr>
        <w:t xml:space="preserve">Tulos</w:t>
      </w:r>
    </w:p>
    <w:p>
      <w:r>
        <w:t xml:space="preserve">Mies tarvitsee apua.</w:t>
      </w:r>
    </w:p>
    <w:p>
      <w:r>
        <w:rPr>
          <w:b/>
        </w:rPr>
        <w:t xml:space="preserve">Esimerkki 6.3299</w:t>
      </w:r>
    </w:p>
    <w:p>
      <w:r>
        <w:t xml:space="preserve">Lause 1: Punaisiin verryttelyasuihin pukeutunut cheerleader-ryhmä poseeraa kuvaa varten joukkueen maskotin kanssa. Lause 2: Jalkapallojoukkue poseeraa suuren pokaalin kanssa.</w:t>
      </w:r>
    </w:p>
    <w:p>
      <w:r>
        <w:rPr>
          <w:b/>
        </w:rPr>
        <w:t xml:space="preserve">Tulos</w:t>
      </w:r>
    </w:p>
    <w:p>
      <w:r>
        <w:t xml:space="preserve">Punaisiin verryttelyasuihin pukeutunut cheerleader-ryhmä poseeraa kuvaa varten jonkun suuren kirkkaan keltaiseksi kanaksi pukeutuneen henkilön kanssa.</w:t>
      </w:r>
    </w:p>
    <w:p>
      <w:r>
        <w:rPr>
          <w:b/>
        </w:rPr>
        <w:t xml:space="preserve">Esimerkki 6.3300</w:t>
      </w:r>
    </w:p>
    <w:p>
      <w:r>
        <w:t xml:space="preserve">Lause 1: Joukko paidattomia miehiä kädet ylhäällä. Lause 2: Kaikilla miehillä on talvitakit.</w:t>
      </w:r>
    </w:p>
    <w:p>
      <w:r>
        <w:rPr>
          <w:b/>
        </w:rPr>
        <w:t xml:space="preserve">Tulos</w:t>
      </w:r>
    </w:p>
    <w:p>
      <w:r>
        <w:t xml:space="preserve">Kuvassa on joukko miehiä kuumassa ulkoilmakonsertissa.</w:t>
      </w:r>
    </w:p>
    <w:p>
      <w:r>
        <w:rPr>
          <w:b/>
        </w:rPr>
        <w:t xml:space="preserve">Esimerkki 6.3301</w:t>
      </w:r>
    </w:p>
    <w:p>
      <w:r>
        <w:t xml:space="preserve">Lause 1: Kukkulalla istuu joukko pieniä lapsia, joilla on reput selässä. Lause 2: Joukkoa lapsia jahdataan mäkeä alas.</w:t>
      </w:r>
    </w:p>
    <w:p>
      <w:r>
        <w:rPr>
          <w:b/>
        </w:rPr>
        <w:t xml:space="preserve">Tulos</w:t>
      </w:r>
    </w:p>
    <w:p>
      <w:r>
        <w:t xml:space="preserve">Ryhmä lapsia on retkellä.</w:t>
      </w:r>
    </w:p>
    <w:p>
      <w:r>
        <w:rPr>
          <w:b/>
        </w:rPr>
        <w:t xml:space="preserve">Esimerkki 6.3302</w:t>
      </w:r>
    </w:p>
    <w:p>
      <w:r>
        <w:t xml:space="preserve">Lause 1: Mies harrastaa teknistä kalliokiipeilyä. Lause 2: Mies nukkuu sängyssä.</w:t>
      </w:r>
    </w:p>
    <w:p>
      <w:r>
        <w:rPr>
          <w:b/>
        </w:rPr>
        <w:t xml:space="preserve">Tulos</w:t>
      </w:r>
    </w:p>
    <w:p>
      <w:r>
        <w:t xml:space="preserve">Henkilö nauttii urheilusta.</w:t>
      </w:r>
    </w:p>
    <w:p>
      <w:r>
        <w:rPr>
          <w:b/>
        </w:rPr>
        <w:t xml:space="preserve">Esimerkki 6.3303</w:t>
      </w:r>
    </w:p>
    <w:p>
      <w:r>
        <w:t xml:space="preserve">Lause 1: Maratonjuoksussa juokseva mies juoksee sillan yli. Lause 2: Mies pelaa videopelejä.</w:t>
      </w:r>
    </w:p>
    <w:p>
      <w:r>
        <w:rPr>
          <w:b/>
        </w:rPr>
        <w:t xml:space="preserve">Tulos</w:t>
      </w:r>
    </w:p>
    <w:p>
      <w:r>
        <w:t xml:space="preserve">Silta on valmistettu teräksestä.</w:t>
      </w:r>
    </w:p>
    <w:p>
      <w:r>
        <w:rPr>
          <w:b/>
        </w:rPr>
        <w:t xml:space="preserve">Esimerkki 6.3304</w:t>
      </w:r>
    </w:p>
    <w:p>
      <w:r>
        <w:t xml:space="preserve">Lause 1: Iäkäs mies syö päivällistä kulhosta. Lause 2: Kuvassa on pieni lapsi syömässä.</w:t>
      </w:r>
    </w:p>
    <w:p>
      <w:r>
        <w:rPr>
          <w:b/>
        </w:rPr>
        <w:t xml:space="preserve">Tulos</w:t>
      </w:r>
    </w:p>
    <w:p>
      <w:r>
        <w:t xml:space="preserve">Kulho on täynnä keittoa</w:t>
      </w:r>
    </w:p>
    <w:p>
      <w:r>
        <w:rPr>
          <w:b/>
        </w:rPr>
        <w:t xml:space="preserve">Esimerkki 6.3305</w:t>
      </w:r>
    </w:p>
    <w:p>
      <w:r>
        <w:t xml:space="preserve">Lause 1: Vauva, jolla on silmälasit, katsoo kameraan, kun mies halaa häntä. Lause 2: Vauva nukkuu sängyssään.</w:t>
      </w:r>
    </w:p>
    <w:p>
      <w:r>
        <w:rPr>
          <w:b/>
        </w:rPr>
        <w:t xml:space="preserve">Tulos</w:t>
      </w:r>
    </w:p>
    <w:p>
      <w:r>
        <w:t xml:space="preserve">Vauva otti isänsä silmälasit.</w:t>
      </w:r>
    </w:p>
    <w:p>
      <w:r>
        <w:rPr>
          <w:b/>
        </w:rPr>
        <w:t xml:space="preserve">Esimerkki 6.3306</w:t>
      </w:r>
    </w:p>
    <w:p>
      <w:r>
        <w:t xml:space="preserve">Lause 1: Kaksi aikuista pitää kädessään kylttiä, jossa lukee "Teaching Children for peace". Lause 2: Abortin vastainen mielenosoitus menee pieleen.</w:t>
      </w:r>
    </w:p>
    <w:p>
      <w:r>
        <w:rPr>
          <w:b/>
        </w:rPr>
        <w:t xml:space="preserve">Tulos</w:t>
      </w:r>
    </w:p>
    <w:p>
      <w:r>
        <w:t xml:space="preserve">Aikuiset ovat abortin vastustajia.</w:t>
      </w:r>
    </w:p>
    <w:p>
      <w:r>
        <w:rPr>
          <w:b/>
        </w:rPr>
        <w:t xml:space="preserve">Esimerkki 6.3307</w:t>
      </w:r>
    </w:p>
    <w:p>
      <w:r>
        <w:t xml:space="preserve">Lause 1: Monet ihmiset käyttävät kypärää pyöräillessään. Lause 2: tyttö syö toffeeta</w:t>
      </w:r>
    </w:p>
    <w:p>
      <w:r>
        <w:rPr>
          <w:b/>
        </w:rPr>
        <w:t xml:space="preserve">Tulos</w:t>
      </w:r>
    </w:p>
    <w:p>
      <w:r>
        <w:t xml:space="preserve">ihmiset menossa kilpailuun</w:t>
      </w:r>
    </w:p>
    <w:p>
      <w:r>
        <w:rPr>
          <w:b/>
        </w:rPr>
        <w:t xml:space="preserve">Esimerkki 6.3308</w:t>
      </w:r>
    </w:p>
    <w:p>
      <w:r>
        <w:t xml:space="preserve">Lause 1: Viisi ihmistä on pukeutunut mustiin turkistakkeihin ja vaaleisiin peruukkeihin ja nojaa rakennukseen. Lause 2: Rakennusta peittää turkiksissa joukko naisia.</w:t>
      </w:r>
    </w:p>
    <w:p>
      <w:r>
        <w:rPr>
          <w:b/>
        </w:rPr>
        <w:t xml:space="preserve">Tulos</w:t>
      </w:r>
    </w:p>
    <w:p>
      <w:r>
        <w:t xml:space="preserve">Joukko samalla tavalla pukeutuneita ystäviä odottaa kuljetuksen saapumista.</w:t>
      </w:r>
    </w:p>
    <w:p>
      <w:r>
        <w:rPr>
          <w:b/>
        </w:rPr>
        <w:t xml:space="preserve">Esimerkki 6.3309</w:t>
      </w:r>
    </w:p>
    <w:p>
      <w:r>
        <w:t xml:space="preserve">Lause 1: Ihmiset istuvat katoksen alla syyspäivänä. Lause 2: On kuuma kesäpäivä</w:t>
      </w:r>
    </w:p>
    <w:p>
      <w:r>
        <w:rPr>
          <w:b/>
        </w:rPr>
        <w:t xml:space="preserve">Tulos</w:t>
      </w:r>
    </w:p>
    <w:p>
      <w:r>
        <w:t xml:space="preserve">Katos puhaltaa tuulessa</w:t>
      </w:r>
    </w:p>
    <w:p>
      <w:r>
        <w:rPr>
          <w:b/>
        </w:rPr>
        <w:t xml:space="preserve">Esimerkki 6.3310</w:t>
      </w:r>
    </w:p>
    <w:p>
      <w:r>
        <w:t xml:space="preserve">Lause 1: Nainen ja mies ajavat polkupyörällä kaupungin kadun poikki. Lause 2: Mies ja nainen nauttivat elokuvan katsomisesta.</w:t>
      </w:r>
    </w:p>
    <w:p>
      <w:r>
        <w:rPr>
          <w:b/>
        </w:rPr>
        <w:t xml:space="preserve">Tulos</w:t>
      </w:r>
    </w:p>
    <w:p>
      <w:r>
        <w:t xml:space="preserve">Mies ja nainen ovat naimisissa keskenään.</w:t>
      </w:r>
    </w:p>
    <w:p>
      <w:r>
        <w:rPr>
          <w:b/>
        </w:rPr>
        <w:t xml:space="preserve">Esimerkki 6.3311</w:t>
      </w:r>
    </w:p>
    <w:p>
      <w:r>
        <w:t xml:space="preserve">Lause 1: Koira, jolla on iso kaulus, juoksee. Lause 2: Koira nukkuu sängyllä.</w:t>
      </w:r>
    </w:p>
    <w:p>
      <w:r>
        <w:rPr>
          <w:b/>
        </w:rPr>
        <w:t xml:space="preserve">Tulos</w:t>
      </w:r>
    </w:p>
    <w:p>
      <w:r>
        <w:t xml:space="preserve">Corgi, jolla on iso kaulapanta, lenkkeilee omistajansa rinnalla.</w:t>
      </w:r>
    </w:p>
    <w:p>
      <w:r>
        <w:rPr>
          <w:b/>
        </w:rPr>
        <w:t xml:space="preserve">Esimerkki 6.3312</w:t>
      </w:r>
    </w:p>
    <w:p>
      <w:r>
        <w:t xml:space="preserve">Lause 1: Kaksi koiraa leikkii ruohikossa. Lause 2: Kissa pelästytti koirat pois.</w:t>
      </w:r>
    </w:p>
    <w:p>
      <w:r>
        <w:rPr>
          <w:b/>
        </w:rPr>
        <w:t xml:space="preserve">Tulos</w:t>
      </w:r>
    </w:p>
    <w:p>
      <w:r>
        <w:t xml:space="preserve">Koirat leikkivät yhdessä.</w:t>
      </w:r>
    </w:p>
    <w:p>
      <w:r>
        <w:rPr>
          <w:b/>
        </w:rPr>
        <w:t xml:space="preserve">Esimerkki 6.3313</w:t>
      </w:r>
    </w:p>
    <w:p>
      <w:r>
        <w:t xml:space="preserve">Lause 1: Baseball-pelaaja valmistautuu lyömään mailalla palloa. Lause 2: Baseball-pelaaja valmistautuu ottamaan pallon kiinni.</w:t>
      </w:r>
    </w:p>
    <w:p>
      <w:r>
        <w:rPr>
          <w:b/>
        </w:rPr>
        <w:t xml:space="preserve">Tulos</w:t>
      </w:r>
    </w:p>
    <w:p>
      <w:r>
        <w:t xml:space="preserve">Pesäpalloilija on lyöntivuorossa pesäpallopelissä.</w:t>
      </w:r>
    </w:p>
    <w:p>
      <w:r>
        <w:rPr>
          <w:b/>
        </w:rPr>
        <w:t xml:space="preserve">Esimerkki 6.3314</w:t>
      </w:r>
    </w:p>
    <w:p>
      <w:r>
        <w:t xml:space="preserve">Lause 1: Kaksi tyttöä katselee kaupassa Barbeja. Lause 2: Kaksi poikaa katselee barbeja.</w:t>
      </w:r>
    </w:p>
    <w:p>
      <w:r>
        <w:rPr>
          <w:b/>
        </w:rPr>
        <w:t xml:space="preserve">Tulos</w:t>
      </w:r>
    </w:p>
    <w:p>
      <w:r>
        <w:t xml:space="preserve">Kaksi tyttöä toivoo saavansa nuken.</w:t>
      </w:r>
    </w:p>
    <w:p>
      <w:r>
        <w:rPr>
          <w:b/>
        </w:rPr>
        <w:t xml:space="preserve">Esimerkki 6.3315</w:t>
      </w:r>
    </w:p>
    <w:p>
      <w:r>
        <w:t xml:space="preserve">Lause 1: Koulutyttö leikkii suihkulähteessä. Lause 2: Tyttö ajaa pyörällä.</w:t>
      </w:r>
    </w:p>
    <w:p>
      <w:r>
        <w:rPr>
          <w:b/>
        </w:rPr>
        <w:t xml:space="preserve">Tulos</w:t>
      </w:r>
    </w:p>
    <w:p>
      <w:r>
        <w:t xml:space="preserve">Tyttö nauttii kesäsäästä.</w:t>
      </w:r>
    </w:p>
    <w:p>
      <w:r>
        <w:rPr>
          <w:b/>
        </w:rPr>
        <w:t xml:space="preserve">Esimerkki 6.3316</w:t>
      </w:r>
    </w:p>
    <w:p>
      <w:r>
        <w:t xml:space="preserve">Lause 1: Nuori poika, jolla on pitkät ruskeat hiukset, piiloutuu pahvilaatikon taakse ja kurkistelee laatikon yläosan yli alueella, jossa on vihreitä hedelmä- ja vihanneslaatikoita. Lause 2: Nuorella pojalla on ajeltu pää.</w:t>
      </w:r>
    </w:p>
    <w:p>
      <w:r>
        <w:rPr>
          <w:b/>
        </w:rPr>
        <w:t xml:space="preserve">Tulos</w:t>
      </w:r>
    </w:p>
    <w:p>
      <w:r>
        <w:t xml:space="preserve">Nuori poika on ruokakaupassa.</w:t>
      </w:r>
    </w:p>
    <w:p>
      <w:r>
        <w:rPr>
          <w:b/>
        </w:rPr>
        <w:t xml:space="preserve">Esimerkki 6.3317</w:t>
      </w:r>
    </w:p>
    <w:p>
      <w:r>
        <w:t xml:space="preserve">Lause 1: Ihmiset seisovat ympäriinsä tuijottaen jotain, jolla on erivärisiä vaatteita. Lause 2: Ihmiset seisovat ympäriinsä tuijottaen jotain, jolla on samanväriset vaatteet.</w:t>
      </w:r>
    </w:p>
    <w:p>
      <w:r>
        <w:rPr>
          <w:b/>
        </w:rPr>
        <w:t xml:space="preserve">Tulos</w:t>
      </w:r>
    </w:p>
    <w:p>
      <w:r>
        <w:t xml:space="preserve">Jotkut naiset seisovat ympäriinsä tuijottamassa jotakin erivärisiä vaatteita yllään.</w:t>
      </w:r>
    </w:p>
    <w:p>
      <w:r>
        <w:rPr>
          <w:b/>
        </w:rPr>
        <w:t xml:space="preserve">Esimerkki 6.3318</w:t>
      </w:r>
    </w:p>
    <w:p>
      <w:r>
        <w:t xml:space="preserve">Lause 1: Erittäin nuori nainen pelaa leikkiä narulla ja pyörivillä topsilla. Lause 2: Nuori poika leikkii leikkiä...</w:t>
      </w:r>
    </w:p>
    <w:p>
      <w:r>
        <w:rPr>
          <w:b/>
        </w:rPr>
        <w:t xml:space="preserve">Tulos</w:t>
      </w:r>
    </w:p>
    <w:p>
      <w:r>
        <w:t xml:space="preserve">Nuori nainen pelaa peliä ystäviensä kanssa</w:t>
      </w:r>
    </w:p>
    <w:p>
      <w:r>
        <w:rPr>
          <w:b/>
        </w:rPr>
        <w:t xml:space="preserve">Esimerkki 6.3319</w:t>
      </w:r>
    </w:p>
    <w:p>
      <w:r>
        <w:t xml:space="preserve">Lause 1: Punahattuinen mieshenkilö leikkii palavalla moottorisahalla ja vihreällä pallolla kädessään yleisön edessä. Lause 2: Mies tekee vastuullista puiden kaatamista turvallisesti.</w:t>
      </w:r>
    </w:p>
    <w:p>
      <w:r>
        <w:rPr>
          <w:b/>
        </w:rPr>
        <w:t xml:space="preserve">Tulos</w:t>
      </w:r>
    </w:p>
    <w:p>
      <w:r>
        <w:t xml:space="preserve">Stuntmies tekee stuntin.</w:t>
      </w:r>
    </w:p>
    <w:p>
      <w:r>
        <w:rPr>
          <w:b/>
        </w:rPr>
        <w:t xml:space="preserve">Esimerkki 6.3320</w:t>
      </w:r>
    </w:p>
    <w:p>
      <w:r>
        <w:t xml:space="preserve">Lause 1: Vanhempi mies istuu penkillä ja tekee muistiinpanoja ympäristöstään. Lause 2: Mies nurmikolla.</w:t>
      </w:r>
    </w:p>
    <w:p>
      <w:r>
        <w:rPr>
          <w:b/>
        </w:rPr>
        <w:t xml:space="preserve">Tulos</w:t>
      </w:r>
    </w:p>
    <w:p>
      <w:r>
        <w:t xml:space="preserve">Mies punaisella penkillä.</w:t>
      </w:r>
    </w:p>
    <w:p>
      <w:r>
        <w:rPr>
          <w:b/>
        </w:rPr>
        <w:t xml:space="preserve">Esimerkki 6.3321</w:t>
      </w:r>
    </w:p>
    <w:p>
      <w:r>
        <w:t xml:space="preserve">Lause 1: Hiihtävä mies fluoresoivassa takissa hyppää hyvin korkealle, ja näyttää siltä kuin hän lentäisi. Lause 2: Nainen on uimakilpailussa.</w:t>
      </w:r>
    </w:p>
    <w:p>
      <w:r>
        <w:rPr>
          <w:b/>
        </w:rPr>
        <w:t xml:space="preserve">Tulos</w:t>
      </w:r>
    </w:p>
    <w:p>
      <w:r>
        <w:t xml:space="preserve">Mies kilpailee hiihtokilpailussa.</w:t>
      </w:r>
    </w:p>
    <w:p>
      <w:r>
        <w:rPr>
          <w:b/>
        </w:rPr>
        <w:t xml:space="preserve">Esimerkki 6.3322</w:t>
      </w:r>
    </w:p>
    <w:p>
      <w:r>
        <w:t xml:space="preserve">Lause 1: Kaksi ihmistä istuu laiturilla lyhtypylvään alla, ja heidän takanaan taivaalla on pilviä. Lause 2: Kaksi miestä juoksee kohti laituria.</w:t>
      </w:r>
    </w:p>
    <w:p>
      <w:r>
        <w:rPr>
          <w:b/>
        </w:rPr>
        <w:t xml:space="preserve">Tulos</w:t>
      </w:r>
    </w:p>
    <w:p>
      <w:r>
        <w:t xml:space="preserve">Kaksi nuorta tyttöä istuu laiturilla lyhtypylvään alla.</w:t>
      </w:r>
    </w:p>
    <w:p>
      <w:r>
        <w:rPr>
          <w:b/>
        </w:rPr>
        <w:t xml:space="preserve">Esimerkki 6.3323</w:t>
      </w:r>
    </w:p>
    <w:p>
      <w:r>
        <w:t xml:space="preserve">Lause 1: Punapukuinen tyttö, jolla on valkoinen tutu, tekee tanssiliikkeen, kun kuusi muuta tyttöä seisoo hänen vieressään. Lause 2: Seitsemän tyttöä tanssii.</w:t>
      </w:r>
    </w:p>
    <w:p>
      <w:r>
        <w:rPr>
          <w:b/>
        </w:rPr>
        <w:t xml:space="preserve">Tulos</w:t>
      </w:r>
    </w:p>
    <w:p>
      <w:r>
        <w:t xml:space="preserve">Punapukuinen tyttö opettaa kuudelle muulle tytölle tanssiliikkeitä.</w:t>
      </w:r>
    </w:p>
    <w:p>
      <w:r>
        <w:rPr>
          <w:b/>
        </w:rPr>
        <w:t xml:space="preserve">Esimerkki 6.3324</w:t>
      </w:r>
    </w:p>
    <w:p>
      <w:r>
        <w:t xml:space="preserve">Lause 1: Moottoripyöräilijä pysähtyy tyhjälle jalkakäytävälle, kun kolmekymmentä tai neljäkymmentä moottoripyörää ja polkupyörää on pysäköitynä kadulle hänen viereensä. Lause 2: Mies ajaa moottoripyörällään katua pitkin.</w:t>
      </w:r>
    </w:p>
    <w:p>
      <w:r>
        <w:rPr>
          <w:b/>
        </w:rPr>
        <w:t xml:space="preserve">Tulos</w:t>
      </w:r>
    </w:p>
    <w:p>
      <w:r>
        <w:t xml:space="preserve">Moottoripyöräilijä osallistuu pyöräilijäkerhon tapahtumaan.</w:t>
      </w:r>
    </w:p>
    <w:p>
      <w:r>
        <w:rPr>
          <w:b/>
        </w:rPr>
        <w:t xml:space="preserve">Esimerkki 6.3325</w:t>
      </w:r>
    </w:p>
    <w:p>
      <w:r>
        <w:t xml:space="preserve">Lause 1: Kaksi sinipaitaista naista laskee betonilaattaa ulkona. Lause 2: Naiset istuvat ulkona penkillä ja puhuvat.</w:t>
      </w:r>
    </w:p>
    <w:p>
      <w:r>
        <w:rPr>
          <w:b/>
        </w:rPr>
        <w:t xml:space="preserve">Tulos</w:t>
      </w:r>
    </w:p>
    <w:p>
      <w:r>
        <w:t xml:space="preserve">Nämä kaksi naista laatoittavat ulkona betonilaattaa terassin tekemiseksi.</w:t>
      </w:r>
    </w:p>
    <w:p>
      <w:r>
        <w:rPr>
          <w:b/>
        </w:rPr>
        <w:t xml:space="preserve">Esimerkki 6.3326</w:t>
      </w:r>
    </w:p>
    <w:p>
      <w:r>
        <w:t xml:space="preserve">Lause 1: Mies ja raitapaitainen pikkupoika kävelevät metsäpolun yli kaartuvien puiden runkojen ohi. Lause 2: Tyttö soittaa kitaraa.</w:t>
      </w:r>
    </w:p>
    <w:p>
      <w:r>
        <w:rPr>
          <w:b/>
        </w:rPr>
        <w:t xml:space="preserve">Tulos</w:t>
      </w:r>
    </w:p>
    <w:p>
      <w:r>
        <w:t xml:space="preserve">Mies ja hänen taaperonsa ovat kävelyllä ihailemassa mielenkiintoisia puita.</w:t>
      </w:r>
    </w:p>
    <w:p>
      <w:r>
        <w:rPr>
          <w:b/>
        </w:rPr>
        <w:t xml:space="preserve">Esimerkki 6.3327</w:t>
      </w:r>
    </w:p>
    <w:p>
      <w:r>
        <w:t xml:space="preserve">Lause 1: Meloja kulkee aaltojen halki meloja kädessään. Lause 2: meloja jätti melansa kotiin.</w:t>
      </w:r>
    </w:p>
    <w:p>
      <w:r>
        <w:rPr>
          <w:b/>
        </w:rPr>
        <w:t xml:space="preserve">Tulos</w:t>
      </w:r>
    </w:p>
    <w:p>
      <w:r>
        <w:t xml:space="preserve">meloja pitää melojaa kädessään, kun hän ajaa Mississippiä pitkin.</w:t>
      </w:r>
    </w:p>
    <w:p>
      <w:r>
        <w:rPr>
          <w:b/>
        </w:rPr>
        <w:t xml:space="preserve">Esimerkki 6.3328</w:t>
      </w:r>
    </w:p>
    <w:p>
      <w:r>
        <w:t xml:space="preserve">Lause 1: Suuri ruskea koira ja suurempi musta koira leikkivät yhdessä pallolla. Lause 2: Kaksi koiraa leikkii purulelulla.</w:t>
      </w:r>
    </w:p>
    <w:p>
      <w:r>
        <w:rPr>
          <w:b/>
        </w:rPr>
        <w:t xml:space="preserve">Tulos</w:t>
      </w:r>
    </w:p>
    <w:p>
      <w:r>
        <w:t xml:space="preserve">Kaksi koiraa juoksee soralla päästäkseen nurmikolle.</w:t>
      </w:r>
    </w:p>
    <w:p>
      <w:r>
        <w:rPr>
          <w:b/>
        </w:rPr>
        <w:t xml:space="preserve">Esimerkki 6.3329</w:t>
      </w:r>
    </w:p>
    <w:p>
      <w:r>
        <w:t xml:space="preserve">Lause 1: Bordercollie hyppää ulkona esteen yli. Lause 2: Kissa on ulkona hyppimässä esteen yli.</w:t>
      </w:r>
    </w:p>
    <w:p>
      <w:r>
        <w:rPr>
          <w:b/>
        </w:rPr>
        <w:t xml:space="preserve">Tulos</w:t>
      </w:r>
    </w:p>
    <w:p>
      <w:r>
        <w:t xml:space="preserve">Bordercollie hyppää ulkona suuren esteen yli.</w:t>
      </w:r>
    </w:p>
    <w:p>
      <w:r>
        <w:rPr>
          <w:b/>
        </w:rPr>
        <w:t xml:space="preserve">Esimerkki 6.3330</w:t>
      </w:r>
    </w:p>
    <w:p>
      <w:r>
        <w:t xml:space="preserve">Lause 1: Neljä aasialaista lasta, kolme tyttöä ja yksi poika, istuvat tulivuori-dioraman takana. Lause 2: Neljä latinalaisamerikkalaista lasta katselee auringonnousua.</w:t>
      </w:r>
    </w:p>
    <w:p>
      <w:r>
        <w:rPr>
          <w:b/>
        </w:rPr>
        <w:t xml:space="preserve">Tulos</w:t>
      </w:r>
    </w:p>
    <w:p>
      <w:r>
        <w:t xml:space="preserve">Neljä lasta on tiedemessuilla.</w:t>
      </w:r>
    </w:p>
    <w:p>
      <w:r>
        <w:rPr>
          <w:b/>
        </w:rPr>
        <w:t xml:space="preserve">Esimerkki 6.3331</w:t>
      </w:r>
    </w:p>
    <w:p>
      <w:r>
        <w:t xml:space="preserve">Lause 1: Henkilö tekee käsilläseisontaa kadunkulmassa. Lause 2: Nainen kurottaa jotain keittiönsä hyllyltä.</w:t>
      </w:r>
    </w:p>
    <w:p>
      <w:r>
        <w:rPr>
          <w:b/>
        </w:rPr>
        <w:t xml:space="preserve">Tulos</w:t>
      </w:r>
    </w:p>
    <w:p>
      <w:r>
        <w:t xml:space="preserve">Katutaiteilija tekee käsilläseisontaa kulmassa saadakseen ylimääräistä rahaa.</w:t>
      </w:r>
    </w:p>
    <w:p>
      <w:r>
        <w:rPr>
          <w:b/>
        </w:rPr>
        <w:t xml:space="preserve">Esimerkki 6.3332</w:t>
      </w:r>
    </w:p>
    <w:p>
      <w:r>
        <w:t xml:space="preserve">Lause 1: Mies kerskailee paraatissa hevosen selässä köyden avulla. Lause 2: Miehellä on olut molemmissa käsissä.</w:t>
      </w:r>
    </w:p>
    <w:p>
      <w:r>
        <w:rPr>
          <w:b/>
        </w:rPr>
        <w:t xml:space="preserve">Tulos</w:t>
      </w:r>
    </w:p>
    <w:p>
      <w:r>
        <w:t xml:space="preserve">Miehellä on cowboy-hattu.</w:t>
      </w:r>
    </w:p>
    <w:p>
      <w:r>
        <w:rPr>
          <w:b/>
        </w:rPr>
        <w:t xml:space="preserve">Esimerkki 6.3333</w:t>
      </w:r>
    </w:p>
    <w:p>
      <w:r>
        <w:t xml:space="preserve">Lause 1: Yleisö katsoo, kun bändi esiintyy bluegrass-konsertissa. Lause 2: Yksi mies soittaa kitaraa makuuhuoneessaan.</w:t>
      </w:r>
    </w:p>
    <w:p>
      <w:r>
        <w:rPr>
          <w:b/>
        </w:rPr>
        <w:t xml:space="preserve">Tulos</w:t>
      </w:r>
    </w:p>
    <w:p>
      <w:r>
        <w:t xml:space="preserve">Sadat ihmiset ovat ulkoilmakonsertissa.</w:t>
      </w:r>
    </w:p>
    <w:p>
      <w:r>
        <w:rPr>
          <w:b/>
        </w:rPr>
        <w:t xml:space="preserve">Esimerkki 6.3334</w:t>
      </w:r>
    </w:p>
    <w:p>
      <w:r>
        <w:t xml:space="preserve">Lause 1: nainen, ulkona, yllään sininen paita, koskettaa otsaansa. Lause 2: naisen paita on punainen.</w:t>
      </w:r>
    </w:p>
    <w:p>
      <w:r>
        <w:rPr>
          <w:b/>
        </w:rPr>
        <w:t xml:space="preserve">Tulos</w:t>
      </w:r>
    </w:p>
    <w:p>
      <w:r>
        <w:t xml:space="preserve">Tämä nainen kärsii päänsärystä.</w:t>
      </w:r>
    </w:p>
    <w:p>
      <w:r>
        <w:rPr>
          <w:b/>
        </w:rPr>
        <w:t xml:space="preserve">Esimerkki 6.3335</w:t>
      </w:r>
    </w:p>
    <w:p>
      <w:r>
        <w:t xml:space="preserve">Lause 1: Mies, jolla on tennismaila, käyttää sinistä otsanauhaa ja sinisiä rannekkeita ja pelaa tennistä. Lause 2: Miehellä, jolla on pesäpallomaila, on sininen päähine ja siniset rannekkeet ja hän pelaa pesäpalloa.</w:t>
      </w:r>
    </w:p>
    <w:p>
      <w:r>
        <w:rPr>
          <w:b/>
        </w:rPr>
        <w:t xml:space="preserve">Tulos</w:t>
      </w:r>
    </w:p>
    <w:p>
      <w:r>
        <w:t xml:space="preserve">Tennismailaa kantavalla miehellä on sininen otsanauha ja siniset rannekkeet, ja hän pelaa tennistä naisen kanssa.</w:t>
      </w:r>
    </w:p>
    <w:p>
      <w:r>
        <w:rPr>
          <w:b/>
        </w:rPr>
        <w:t xml:space="preserve">Esimerkki 6.3336</w:t>
      </w:r>
    </w:p>
    <w:p>
      <w:r>
        <w:t xml:space="preserve">Lause 1: Tasakuorma-autossa ollut ambulanssi oli törmäyksessä. Lause 2: Kuorma-autot lentävät</w:t>
      </w:r>
    </w:p>
    <w:p>
      <w:r>
        <w:rPr>
          <w:b/>
        </w:rPr>
        <w:t xml:space="preserve">Tulos</w:t>
      </w:r>
    </w:p>
    <w:p>
      <w:r>
        <w:t xml:space="preserve">Ajoneuvot räjähtävät</w:t>
      </w:r>
    </w:p>
    <w:p>
      <w:r>
        <w:rPr>
          <w:b/>
        </w:rPr>
        <w:t xml:space="preserve">Esimerkki 6.3337</w:t>
      </w:r>
    </w:p>
    <w:p>
      <w:r>
        <w:t xml:space="preserve">Lause 1: Vaaleatukkainen lapsi seisoo pyöränsä vieressä päällystämättömällä tiellä. Lause 2: Lapset kiirehtivät koulusta kotiin.</w:t>
      </w:r>
    </w:p>
    <w:p>
      <w:r>
        <w:rPr>
          <w:b/>
        </w:rPr>
        <w:t xml:space="preserve">Tulos</w:t>
      </w:r>
    </w:p>
    <w:p>
      <w:r>
        <w:t xml:space="preserve">Lapsi seisoo pyörän lähellä</w:t>
      </w:r>
    </w:p>
    <w:p>
      <w:r>
        <w:rPr>
          <w:b/>
        </w:rPr>
        <w:t xml:space="preserve">Esimerkki 6.3338</w:t>
      </w:r>
    </w:p>
    <w:p>
      <w:r>
        <w:t xml:space="preserve">Lause 1: Vanha mies nukkuu parturi-kampaamossa. Lause 2: Mies lakaisee liikkeen lattiaa.</w:t>
      </w:r>
    </w:p>
    <w:p>
      <w:r>
        <w:rPr>
          <w:b/>
        </w:rPr>
        <w:t xml:space="preserve">Tulos</w:t>
      </w:r>
    </w:p>
    <w:p>
      <w:r>
        <w:t xml:space="preserve">Mies on leikkauttamassa hiuksiaan.</w:t>
      </w:r>
    </w:p>
    <w:p>
      <w:r>
        <w:rPr>
          <w:b/>
        </w:rPr>
        <w:t xml:space="preserve">Esimerkki 6.3339</w:t>
      </w:r>
    </w:p>
    <w:p>
      <w:r>
        <w:t xml:space="preserve">Lause 1: Kaksi ihmistä osallistuu hevospeliin. Lause 2: Kaksi ihmistä istuu maassa.</w:t>
      </w:r>
    </w:p>
    <w:p>
      <w:r>
        <w:rPr>
          <w:b/>
        </w:rPr>
        <w:t xml:space="preserve">Tulos</w:t>
      </w:r>
    </w:p>
    <w:p>
      <w:r>
        <w:t xml:space="preserve">Kaksi hevosta on ruskeita.</w:t>
      </w:r>
    </w:p>
    <w:p>
      <w:r>
        <w:rPr>
          <w:b/>
        </w:rPr>
        <w:t xml:space="preserve">Esimerkki 6.3340</w:t>
      </w:r>
    </w:p>
    <w:p>
      <w:r>
        <w:t xml:space="preserve">Lause 1: Valkoinen henkilö ottaa digikameralla kuvaa lumessa maaten. Lause 2: Aasialainen henkilö ottaa kuvaa lumesta.</w:t>
      </w:r>
    </w:p>
    <w:p>
      <w:r>
        <w:rPr>
          <w:b/>
        </w:rPr>
        <w:t xml:space="preserve">Tulos</w:t>
      </w:r>
    </w:p>
    <w:p>
      <w:r>
        <w:t xml:space="preserve">Henkilö ottaa kuvaa lumimyrskystä.</w:t>
      </w:r>
    </w:p>
    <w:p>
      <w:r>
        <w:rPr>
          <w:b/>
        </w:rPr>
        <w:t xml:space="preserve">Esimerkki 6.3341</w:t>
      </w:r>
    </w:p>
    <w:p>
      <w:r>
        <w:t xml:space="preserve">Lause 1: Mies, jolla on ruskehtava hattu ja takki, kalastaa vihreissä vesissä. Lause 2: Mies grillaa kalaa päivälliseksi.</w:t>
      </w:r>
    </w:p>
    <w:p>
      <w:r>
        <w:rPr>
          <w:b/>
        </w:rPr>
        <w:t xml:space="preserve">Tulos</w:t>
      </w:r>
    </w:p>
    <w:p>
      <w:r>
        <w:t xml:space="preserve">Mies käyttää äänimerkkiä saadakseen naisen nauramaan.</w:t>
      </w:r>
    </w:p>
    <w:p>
      <w:r>
        <w:rPr>
          <w:b/>
        </w:rPr>
        <w:t xml:space="preserve">Esimerkki 6.3342</w:t>
      </w:r>
    </w:p>
    <w:p>
      <w:r>
        <w:t xml:space="preserve">Lause 1: Mustiin farkkuihin pukeutunut mies tasapainoilee polkupyörän eturenkaan päällä. Lause 2: Mies tasapainoilee polkupyörän takarenkaan päällä.</w:t>
      </w:r>
    </w:p>
    <w:p>
      <w:r>
        <w:rPr>
          <w:b/>
        </w:rPr>
        <w:t xml:space="preserve">Tulos</w:t>
      </w:r>
    </w:p>
    <w:p>
      <w:r>
        <w:t xml:space="preserve">Siniseen paitaan pukeutunut mies tasapainoilee polkupyörän eturenkaan päällä.</w:t>
      </w:r>
    </w:p>
    <w:p>
      <w:r>
        <w:rPr>
          <w:b/>
        </w:rPr>
        <w:t xml:space="preserve">Esimerkki 6.3343</w:t>
      </w:r>
    </w:p>
    <w:p>
      <w:r>
        <w:t xml:space="preserve">Lause 1: Nainen violetissa villapaidassa laittaa koruja ikkunalaatikkoon. Lause 2: Nainen ryöstää koruliikkeen.</w:t>
      </w:r>
    </w:p>
    <w:p>
      <w:r>
        <w:rPr>
          <w:b/>
        </w:rPr>
        <w:t xml:space="preserve">Tulos</w:t>
      </w:r>
    </w:p>
    <w:p>
      <w:r>
        <w:t xml:space="preserve">Korukaupan omistaja on laittamassa uutta tavaraa myyntiin.</w:t>
      </w:r>
    </w:p>
    <w:p>
      <w:r>
        <w:rPr>
          <w:b/>
        </w:rPr>
        <w:t xml:space="preserve">Esimerkki 6.3344</w:t>
      </w:r>
    </w:p>
    <w:p>
      <w:r>
        <w:t xml:space="preserve">Lause 1: Vaaleanpunaiseen huppariin pukeutunut nainen kantaa mainoskylttejä jalkakäytävällä. Lause 2: Täysin alaston nainen kantaa mainoskylttejä jalkakäytävällä.</w:t>
      </w:r>
    </w:p>
    <w:p>
      <w:r>
        <w:rPr>
          <w:b/>
        </w:rPr>
        <w:t xml:space="preserve">Tulos</w:t>
      </w:r>
    </w:p>
    <w:p>
      <w:r>
        <w:t xml:space="preserve">Vaaleanpunaiseen verkkareihin ja housuihin pukeutunut nainen kävelee jalkakäytävällä.</w:t>
      </w:r>
    </w:p>
    <w:p>
      <w:r>
        <w:rPr>
          <w:b/>
        </w:rPr>
        <w:t xml:space="preserve">Esimerkki 6.3345</w:t>
      </w:r>
    </w:p>
    <w:p>
      <w:r>
        <w:t xml:space="preserve">Lause 1: Joukko ihmisiä kokoontuu ja ottaa valokuvia kaupungin keskustan yhteisellä alueella. Lause 2: Ryhmä valmistautuu keräämään roskia.</w:t>
      </w:r>
    </w:p>
    <w:p>
      <w:r>
        <w:rPr>
          <w:b/>
        </w:rPr>
        <w:t xml:space="preserve">Tulos</w:t>
      </w:r>
    </w:p>
    <w:p>
      <w:r>
        <w:t xml:space="preserve">valokuvaaja odottaa oikeaa valaistusta</w:t>
      </w:r>
    </w:p>
    <w:p>
      <w:r>
        <w:rPr>
          <w:b/>
        </w:rPr>
        <w:t xml:space="preserve">Esimerkki 6.3346</w:t>
      </w:r>
    </w:p>
    <w:p>
      <w:r>
        <w:t xml:space="preserve">Lause 1: Nainen, jolla on punainen takki ja musta huivi, seisoo seinää vasten. Lause 2: Mies, jolla on sininen takki ja vihreä hattu, juoksee.</w:t>
      </w:r>
    </w:p>
    <w:p>
      <w:r>
        <w:rPr>
          <w:b/>
        </w:rPr>
        <w:t xml:space="preserve">Tulos</w:t>
      </w:r>
    </w:p>
    <w:p>
      <w:r>
        <w:t xml:space="preserve">Nainen odottaa ystäväänsä seinää vasten seisoen.</w:t>
      </w:r>
    </w:p>
    <w:p>
      <w:r>
        <w:rPr>
          <w:b/>
        </w:rPr>
        <w:t xml:space="preserve">Esimerkki 6.3347</w:t>
      </w:r>
    </w:p>
    <w:p>
      <w:r>
        <w:t xml:space="preserve">Lause 1: mies istuu ulkona ilman kenkiä. Lause 2: Hän leikki sanomalehdellä.</w:t>
      </w:r>
    </w:p>
    <w:p>
      <w:r>
        <w:rPr>
          <w:b/>
        </w:rPr>
        <w:t xml:space="preserve">Tulos</w:t>
      </w:r>
    </w:p>
    <w:p>
      <w:r>
        <w:t xml:space="preserve">Nuori nainen kuuntelee rock-musiikkia kuulokkeillaan</w:t>
      </w:r>
    </w:p>
    <w:p>
      <w:r>
        <w:rPr>
          <w:b/>
        </w:rPr>
        <w:t xml:space="preserve">Esimerkki 6.3348</w:t>
      </w:r>
    </w:p>
    <w:p>
      <w:r>
        <w:t xml:space="preserve">Lause 1: Siniseen paitaan pukeutunut nainen ottaa kuvan troijalaiseksi sotilaaksi pukeutuneesta pojasta. Lause 2: Poika on uimassa naisen kanssa.</w:t>
      </w:r>
    </w:p>
    <w:p>
      <w:r>
        <w:rPr>
          <w:b/>
        </w:rPr>
        <w:t xml:space="preserve">Tulos</w:t>
      </w:r>
    </w:p>
    <w:p>
      <w:r>
        <w:t xml:space="preserve">Poika myy ottamiaan kuvia 5 dollarilla kappaleelta -</w:t>
      </w:r>
    </w:p>
    <w:p>
      <w:r>
        <w:rPr>
          <w:b/>
        </w:rPr>
        <w:t xml:space="preserve">Esimerkki 6.3349</w:t>
      </w:r>
    </w:p>
    <w:p>
      <w:r>
        <w:t xml:space="preserve">Lause 1: Kaksi jääkiekkoilijaa yrittää saada kiekkoa haltuunsa erotuomarin katsoessa. Lause 2: Pelaajat pelaavat pesäpalloa.</w:t>
      </w:r>
    </w:p>
    <w:p>
      <w:r>
        <w:rPr>
          <w:b/>
        </w:rPr>
        <w:t xml:space="preserve">Tulos</w:t>
      </w:r>
    </w:p>
    <w:p>
      <w:r>
        <w:t xml:space="preserve">He pelaavat cupista.</w:t>
      </w:r>
    </w:p>
    <w:p>
      <w:r>
        <w:rPr>
          <w:b/>
        </w:rPr>
        <w:t xml:space="preserve">Esimerkki 6.3350</w:t>
      </w:r>
    </w:p>
    <w:p>
      <w:r>
        <w:t xml:space="preserve">Lause 1: Nuori poika valmistautuu heiluttamaan pesäpallomailaansa. Lause 2: Poika nukkuu.</w:t>
      </w:r>
    </w:p>
    <w:p>
      <w:r>
        <w:rPr>
          <w:b/>
        </w:rPr>
        <w:t xml:space="preserve">Tulos</w:t>
      </w:r>
    </w:p>
    <w:p>
      <w:r>
        <w:t xml:space="preserve">Poika heiluu</w:t>
      </w:r>
    </w:p>
    <w:p>
      <w:r>
        <w:rPr>
          <w:b/>
        </w:rPr>
        <w:t xml:space="preserve">Esimerkki 6.3351</w:t>
      </w:r>
    </w:p>
    <w:p>
      <w:r>
        <w:t xml:space="preserve">Lause 1: Koira seisoo shortseihin ja sinivalkoiseen paitaan pukeutuneen miehen vieressä. Lause 2: Mies poseeraa kissansa kanssa.</w:t>
      </w:r>
    </w:p>
    <w:p>
      <w:r>
        <w:rPr>
          <w:b/>
        </w:rPr>
        <w:t xml:space="preserve">Tulos</w:t>
      </w:r>
    </w:p>
    <w:p>
      <w:r>
        <w:t xml:space="preserve">Mies poseeraa koiransa kanssa vaimolleen lähetettävää kuvaa varten.</w:t>
      </w:r>
    </w:p>
    <w:p>
      <w:r>
        <w:rPr>
          <w:b/>
        </w:rPr>
        <w:t xml:space="preserve">Esimerkki 6.3352</w:t>
      </w:r>
    </w:p>
    <w:p>
      <w:r>
        <w:t xml:space="preserve">Lause 1: Ilmassa oleva koira nappaa sormusta, kun toinen koira katsoo. Lause 2: Koira nappaa sormuksen kissan katsellessa.</w:t>
      </w:r>
    </w:p>
    <w:p>
      <w:r>
        <w:rPr>
          <w:b/>
        </w:rPr>
        <w:t xml:space="preserve">Tulos</w:t>
      </w:r>
    </w:p>
    <w:p>
      <w:r>
        <w:t xml:space="preserve">Koira leikkii omistajansa antamalla lelulla.</w:t>
      </w:r>
    </w:p>
    <w:p>
      <w:r>
        <w:rPr>
          <w:b/>
        </w:rPr>
        <w:t xml:space="preserve">Esimerkki 6.3353</w:t>
      </w:r>
    </w:p>
    <w:p>
      <w:r>
        <w:t xml:space="preserve">Lause 1: Nainen, jolla on dinosaurusnukke, puhuu lapselle. Lause 2: Nainen antaa lapselle karkkia.</w:t>
      </w:r>
    </w:p>
    <w:p>
      <w:r>
        <w:rPr>
          <w:b/>
        </w:rPr>
        <w:t xml:space="preserve">Tulos</w:t>
      </w:r>
    </w:p>
    <w:p>
      <w:r>
        <w:t xml:space="preserve">Nainen pelottelee lasta.</w:t>
      </w:r>
    </w:p>
    <w:p>
      <w:r>
        <w:rPr>
          <w:b/>
        </w:rPr>
        <w:t xml:space="preserve">Esimerkki 6.3354</w:t>
      </w:r>
    </w:p>
    <w:p>
      <w:r>
        <w:t xml:space="preserve">Lause 1: Ihmiset oudoissa puvuissa näytelmässä. Lause 2: Joukko ihmisiä lounastaa yhdessä.</w:t>
      </w:r>
    </w:p>
    <w:p>
      <w:r>
        <w:rPr>
          <w:b/>
        </w:rPr>
        <w:t xml:space="preserve">Tulos</w:t>
      </w:r>
    </w:p>
    <w:p>
      <w:r>
        <w:t xml:space="preserve">Ihmiset esittävät Punahilkkaa näytelmässä.</w:t>
      </w:r>
    </w:p>
    <w:p>
      <w:r>
        <w:rPr>
          <w:b/>
        </w:rPr>
        <w:t xml:space="preserve">Esimerkki 6.3355</w:t>
      </w:r>
    </w:p>
    <w:p>
      <w:r>
        <w:t xml:space="preserve">Lause 1: Yksi koira kantaa palloa, kun kaksi muuta koiraa jahtaa sitä. Lause 2: Pentu jahtaa kissaa.</w:t>
      </w:r>
    </w:p>
    <w:p>
      <w:r>
        <w:rPr>
          <w:b/>
        </w:rPr>
        <w:t xml:space="preserve">Tulos</w:t>
      </w:r>
    </w:p>
    <w:p>
      <w:r>
        <w:t xml:space="preserve">Koira on hädässä.</w:t>
      </w:r>
    </w:p>
    <w:p>
      <w:r>
        <w:rPr>
          <w:b/>
        </w:rPr>
        <w:t xml:space="preserve">Esimerkki 6.3356</w:t>
      </w:r>
    </w:p>
    <w:p>
      <w:r>
        <w:t xml:space="preserve">Lause 1: Kaksi samanlaisiin valkoisiin univormuihin pukeutunutta miestä painii ilmeisesti jumppamatolla. Lause 2: Kaksi samanlaisiin punaisiin univormuihin pukeutunutta miestä juoksee mustalta näyttävällä jalkakäytävällä.</w:t>
      </w:r>
    </w:p>
    <w:p>
      <w:r>
        <w:rPr>
          <w:b/>
        </w:rPr>
        <w:t xml:space="preserve">Tulos</w:t>
      </w:r>
    </w:p>
    <w:p>
      <w:r>
        <w:t xml:space="preserve">Miespuoliset joukkuetoverit harjoittelevat salissa tulevaa painikilpailua varten.</w:t>
      </w:r>
    </w:p>
    <w:p>
      <w:r>
        <w:rPr>
          <w:b/>
        </w:rPr>
        <w:t xml:space="preserve">Esimerkki 6.3357</w:t>
      </w:r>
    </w:p>
    <w:p>
      <w:r>
        <w:t xml:space="preserve">Lause 1: Mustavalkoinen koira hyppää kiinni oranssiin palloon avoimella kentällä. Lause 2: Koira makaa pellolla.</w:t>
      </w:r>
    </w:p>
    <w:p>
      <w:r>
        <w:rPr>
          <w:b/>
        </w:rPr>
        <w:t xml:space="preserve">Tulos</w:t>
      </w:r>
    </w:p>
    <w:p>
      <w:r>
        <w:t xml:space="preserve">Koira hyppää nappaamaan pojan sille heittämän pallon.</w:t>
      </w:r>
    </w:p>
    <w:p>
      <w:r>
        <w:rPr>
          <w:b/>
        </w:rPr>
        <w:t xml:space="preserve">Esimerkki 6.3358</w:t>
      </w:r>
    </w:p>
    <w:p>
      <w:r>
        <w:t xml:space="preserve">Lause 1: Kolme naista seisoo vesistössä lämpimänä päivänä. Lause 2: Maassa on lunta.</w:t>
      </w:r>
    </w:p>
    <w:p>
      <w:r>
        <w:rPr>
          <w:b/>
        </w:rPr>
        <w:t xml:space="preserve">Tulos</w:t>
      </w:r>
    </w:p>
    <w:p>
      <w:r>
        <w:t xml:space="preserve">Kolme naista viilentyvät vedessä</w:t>
      </w:r>
    </w:p>
    <w:p>
      <w:r>
        <w:rPr>
          <w:b/>
        </w:rPr>
        <w:t xml:space="preserve">Esimerkki 6.3359</w:t>
      </w:r>
    </w:p>
    <w:p>
      <w:r>
        <w:t xml:space="preserve">Lause 1: Lukuisat ihmiset jonottavat ruokaa. Lause 2: Kukaan ei seiso</w:t>
      </w:r>
    </w:p>
    <w:p>
      <w:r>
        <w:rPr>
          <w:b/>
        </w:rPr>
        <w:t xml:space="preserve">Tulos</w:t>
      </w:r>
    </w:p>
    <w:p>
      <w:r>
        <w:t xml:space="preserve">Korkeat ihmiset seisovat</w:t>
      </w:r>
    </w:p>
    <w:p>
      <w:r>
        <w:rPr>
          <w:b/>
        </w:rPr>
        <w:t xml:space="preserve">Esimerkki 6.3360</w:t>
      </w:r>
    </w:p>
    <w:p>
      <w:r>
        <w:t xml:space="preserve">Lause 1: Tyttö tanssii neljän pojan katsellessa. Lause 2: Tyttö tanssii yhden neljän pojan kanssa.</w:t>
      </w:r>
    </w:p>
    <w:p>
      <w:r>
        <w:rPr>
          <w:b/>
        </w:rPr>
        <w:t xml:space="preserve">Tulos</w:t>
      </w:r>
    </w:p>
    <w:p>
      <w:r>
        <w:t xml:space="preserve">Neljä poikaa pitää hänestä</w:t>
      </w:r>
    </w:p>
    <w:p>
      <w:r>
        <w:rPr>
          <w:b/>
        </w:rPr>
        <w:t xml:space="preserve">Esimerkki 6.3361</w:t>
      </w:r>
    </w:p>
    <w:p>
      <w:r>
        <w:t xml:space="preserve">Lause 1: Vuorikiipeilyvarusteet vuorella Lause 2: Joitakin retkeilyvarusteita kuljetetaan ulos.</w:t>
      </w:r>
    </w:p>
    <w:p>
      <w:r>
        <w:rPr>
          <w:b/>
        </w:rPr>
        <w:t xml:space="preserve">Tulos</w:t>
      </w:r>
    </w:p>
    <w:p>
      <w:r>
        <w:t xml:space="preserve">Retkeilijä esittelee varusteitaan rinteessä.</w:t>
      </w:r>
    </w:p>
    <w:p>
      <w:r>
        <w:rPr>
          <w:b/>
        </w:rPr>
        <w:t xml:space="preserve">Esimerkki 6.3362</w:t>
      </w:r>
    </w:p>
    <w:p>
      <w:r>
        <w:t xml:space="preserve">Lause 1: Mies nainen ja torkkuva lapsi matkalla. Lause 2: lapsi kimpoaa seinistä sokerin syönnin takia.</w:t>
      </w:r>
    </w:p>
    <w:p>
      <w:r>
        <w:rPr>
          <w:b/>
        </w:rPr>
        <w:t xml:space="preserve">Tulos</w:t>
      </w:r>
    </w:p>
    <w:p>
      <w:r>
        <w:t xml:space="preserve">he ovat matkalla Harry Potterin maahan.</w:t>
      </w:r>
    </w:p>
    <w:p>
      <w:r>
        <w:rPr>
          <w:b/>
        </w:rPr>
        <w:t xml:space="preserve">Esimerkki 6.3363</w:t>
      </w:r>
    </w:p>
    <w:p>
      <w:r>
        <w:t xml:space="preserve">Lause 1: Mies ja naiset tanssivat yhdessä yleisön katsellessa puupinnalla. Lause 2: jotkut väkijoukon ihmiset nauravat...</w:t>
      </w:r>
    </w:p>
    <w:p>
      <w:r>
        <w:rPr>
          <w:b/>
        </w:rPr>
        <w:t xml:space="preserve">Tulos</w:t>
      </w:r>
    </w:p>
    <w:p>
      <w:r>
        <w:t xml:space="preserve">Kaksi naista tanssii lavalla sambaa.</w:t>
      </w:r>
    </w:p>
    <w:p>
      <w:r>
        <w:rPr>
          <w:b/>
        </w:rPr>
        <w:t xml:space="preserve">Esimerkki 6.3364</w:t>
      </w:r>
    </w:p>
    <w:p>
      <w:r>
        <w:t xml:space="preserve">Lause 1: Nainen levittää huulipunaa. Lause 2: Mies käyttää huulipunaa.</w:t>
      </w:r>
    </w:p>
    <w:p>
      <w:r>
        <w:rPr>
          <w:b/>
        </w:rPr>
        <w:t xml:space="preserve">Tulos</w:t>
      </w:r>
    </w:p>
    <w:p>
      <w:r>
        <w:t xml:space="preserve">Nainen kylpyhuoneessa laittaa sinistä huulipunaa.</w:t>
      </w:r>
    </w:p>
    <w:p>
      <w:r>
        <w:rPr>
          <w:b/>
        </w:rPr>
        <w:t xml:space="preserve">Esimerkki 6.3365</w:t>
      </w:r>
    </w:p>
    <w:p>
      <w:r>
        <w:t xml:space="preserve">Lause 1: Puhalluspallohahmojen myyjä. Lause 2: Ryhmä ihmisiä ostaa ilmapalloja.</w:t>
      </w:r>
    </w:p>
    <w:p>
      <w:r>
        <w:rPr>
          <w:b/>
        </w:rPr>
        <w:t xml:space="preserve">Tulos</w:t>
      </w:r>
    </w:p>
    <w:p>
      <w:r>
        <w:t xml:space="preserve">Kovaa työtä tekevä myyjä.</w:t>
      </w:r>
    </w:p>
    <w:p>
      <w:r>
        <w:rPr>
          <w:b/>
        </w:rPr>
        <w:t xml:space="preserve">Esimerkki 6.3366</w:t>
      </w:r>
    </w:p>
    <w:p>
      <w:r>
        <w:t xml:space="preserve">Lause 1: Aasialainen nainen pitää pientä poikaa sylissään. Lause 2: Aasialaiset naiset isän kanssa.</w:t>
      </w:r>
    </w:p>
    <w:p>
      <w:r>
        <w:rPr>
          <w:b/>
        </w:rPr>
        <w:t xml:space="preserve">Tulos</w:t>
      </w:r>
    </w:p>
    <w:p>
      <w:r>
        <w:t xml:space="preserve">Aasialaiset naiset pojan kanssa.</w:t>
      </w:r>
    </w:p>
    <w:p>
      <w:r>
        <w:rPr>
          <w:b/>
        </w:rPr>
        <w:t xml:space="preserve">Esimerkki 6.3367</w:t>
      </w:r>
    </w:p>
    <w:p>
      <w:r>
        <w:t xml:space="preserve">Lause 1: Kolme täysin suojavarusteita käyttävää henkilöä työskentelee rakennuksen sisätiloissa, kaksi rakennustelineillä ja yksi lattialla. Lause 2: Nämä kolme ihmistä syövät yhdessä brunssia.</w:t>
      </w:r>
    </w:p>
    <w:p>
      <w:r>
        <w:rPr>
          <w:b/>
        </w:rPr>
        <w:t xml:space="preserve">Tulos</w:t>
      </w:r>
    </w:p>
    <w:p>
      <w:r>
        <w:t xml:space="preserve">Kolmella ihmisellä on mukanaan paljon työkaluja.</w:t>
      </w:r>
    </w:p>
    <w:p>
      <w:r>
        <w:rPr>
          <w:b/>
        </w:rPr>
        <w:t xml:space="preserve">Esimerkki 6.3368</w:t>
      </w:r>
    </w:p>
    <w:p>
      <w:r>
        <w:t xml:space="preserve">Lause 1: Mies istuu taidegalleriassa keskellä huonetta ja kokoaa kehyksiä valmistellakseen taideteosta ripustettavaksi. Lause 2: Mies on rannalla pelaamassa lentopalloa Saturnuksella.</w:t>
      </w:r>
    </w:p>
    <w:p>
      <w:r>
        <w:rPr>
          <w:b/>
        </w:rPr>
        <w:t xml:space="preserve">Tulos</w:t>
      </w:r>
    </w:p>
    <w:p>
      <w:r>
        <w:t xml:space="preserve">Mies on kuuluisa taiteilija.</w:t>
      </w:r>
    </w:p>
    <w:p>
      <w:r>
        <w:rPr>
          <w:b/>
        </w:rPr>
        <w:t xml:space="preserve">Esimerkki 6.3369</w:t>
      </w:r>
    </w:p>
    <w:p>
      <w:r>
        <w:t xml:space="preserve">Lause 1: Poika leikkii keltaisella leluveneellä ruskeassa, sameassa vedessä. Lause 2: Kaksi poikaa leikkii palloa etupihalla.</w:t>
      </w:r>
    </w:p>
    <w:p>
      <w:r>
        <w:rPr>
          <w:b/>
        </w:rPr>
        <w:t xml:space="preserve">Tulos</w:t>
      </w:r>
    </w:p>
    <w:p>
      <w:r>
        <w:t xml:space="preserve">Poika, jolla on siniset shortsit ja raidallinen paita, leikkii veneellä.</w:t>
      </w:r>
    </w:p>
    <w:p>
      <w:r>
        <w:rPr>
          <w:b/>
        </w:rPr>
        <w:t xml:space="preserve">Esimerkki 6.3370</w:t>
      </w:r>
    </w:p>
    <w:p>
      <w:r>
        <w:t xml:space="preserve">Lause 1: Eräs mies, joka on ilmassa, pukeutunut oranssiin collegepaitaan ja sinisiin farkkuihin, tekee rullalautailutempun. Lause 2: Mies ajaa pyörällä.</w:t>
      </w:r>
    </w:p>
    <w:p>
      <w:r>
        <w:rPr>
          <w:b/>
        </w:rPr>
        <w:t xml:space="preserve">Tulos</w:t>
      </w:r>
    </w:p>
    <w:p>
      <w:r>
        <w:t xml:space="preserve">Mies kilpailee rullalautailukilpailussa.</w:t>
      </w:r>
    </w:p>
    <w:p>
      <w:r>
        <w:rPr>
          <w:b/>
        </w:rPr>
        <w:t xml:space="preserve">Esimerkki 6.3371</w:t>
      </w:r>
    </w:p>
    <w:p>
      <w:r>
        <w:t xml:space="preserve">Lause 1: Äiti leikkii tyttärensä kanssa Lause 2: Kaksi ihmistä nukkuu.</w:t>
      </w:r>
    </w:p>
    <w:p>
      <w:r>
        <w:rPr>
          <w:b/>
        </w:rPr>
        <w:t xml:space="preserve">Tulos</w:t>
      </w:r>
    </w:p>
    <w:p>
      <w:r>
        <w:t xml:space="preserve">Ulkona on kaksi ihmistä.</w:t>
      </w:r>
    </w:p>
    <w:p>
      <w:r>
        <w:rPr>
          <w:b/>
        </w:rPr>
        <w:t xml:space="preserve">Esimerkki 6.3372</w:t>
      </w:r>
    </w:p>
    <w:p>
      <w:r>
        <w:t xml:space="preserve">Lause 1: Mies, jolla on likaiset vaatteet, nukkuu jalkakäytävällä. Lause 2: Hyvin pukeutunut nainen ostaa juotavaa.</w:t>
      </w:r>
    </w:p>
    <w:p>
      <w:r>
        <w:rPr>
          <w:b/>
        </w:rPr>
        <w:t xml:space="preserve">Tulos</w:t>
      </w:r>
    </w:p>
    <w:p>
      <w:r>
        <w:t xml:space="preserve">kulkuri nukkuu ulkona</w:t>
      </w:r>
    </w:p>
    <w:p>
      <w:r>
        <w:rPr>
          <w:b/>
        </w:rPr>
        <w:t xml:space="preserve">Esimerkki 6.3373</w:t>
      </w:r>
    </w:p>
    <w:p>
      <w:r>
        <w:t xml:space="preserve">Lause 1: Olkihattuinen taiteilija maalaa kaunista kaupunkikuvaa kaupungin kadulla. Lause 2: Mies raapustaa ristisanatehtävää.</w:t>
      </w:r>
    </w:p>
    <w:p>
      <w:r>
        <w:rPr>
          <w:b/>
        </w:rPr>
        <w:t xml:space="preserve">Tulos</w:t>
      </w:r>
    </w:p>
    <w:p>
      <w:r>
        <w:t xml:space="preserve">Mies luo uutta teosta galleriaansa.</w:t>
      </w:r>
    </w:p>
    <w:p>
      <w:r>
        <w:rPr>
          <w:b/>
        </w:rPr>
        <w:t xml:space="preserve">Esimerkki 6.3374</w:t>
      </w:r>
    </w:p>
    <w:p>
      <w:r>
        <w:t xml:space="preserve">Lause 1: Illinoisin t-paitaan pukeutunut mies katsoo kameraan, kun tyttö tähtää jalallaan hänen kasvoihinsa ja toinen mies tekee taustalla oudon ilmeen. Lause 2: Kamera on peräisin Vatikaanista.</w:t>
      </w:r>
    </w:p>
    <w:p>
      <w:r>
        <w:rPr>
          <w:b/>
        </w:rPr>
        <w:t xml:space="preserve">Tulos</w:t>
      </w:r>
    </w:p>
    <w:p>
      <w:r>
        <w:t xml:space="preserve">Tytöllä on yllään Floridan t-paita.</w:t>
      </w:r>
    </w:p>
    <w:p>
      <w:r>
        <w:rPr>
          <w:b/>
        </w:rPr>
        <w:t xml:space="preserve">Esimerkki 6.3375</w:t>
      </w:r>
    </w:p>
    <w:p>
      <w:r>
        <w:t xml:space="preserve">Lause 1: Vanha mies, jolla on keppi, kuuntelee walkmania. Lause 2: Mies katsoo elokuvaa.</w:t>
      </w:r>
    </w:p>
    <w:p>
      <w:r>
        <w:rPr>
          <w:b/>
        </w:rPr>
        <w:t xml:space="preserve">Tulos</w:t>
      </w:r>
    </w:p>
    <w:p>
      <w:r>
        <w:t xml:space="preserve">Mies kävelee puistossa.</w:t>
      </w:r>
    </w:p>
    <w:p>
      <w:r>
        <w:rPr>
          <w:b/>
        </w:rPr>
        <w:t xml:space="preserve">Esimerkki 6.3376</w:t>
      </w:r>
    </w:p>
    <w:p>
      <w:r>
        <w:t xml:space="preserve">Lause 1: Jalkapallopeli. Lause 2: Jalkapallopeliä ei ole.</w:t>
      </w:r>
    </w:p>
    <w:p>
      <w:r>
        <w:rPr>
          <w:b/>
        </w:rPr>
        <w:t xml:space="preserve">Tulos</w:t>
      </w:r>
    </w:p>
    <w:p>
      <w:r>
        <w:t xml:space="preserve">Peli on vilkas.</w:t>
      </w:r>
    </w:p>
    <w:p>
      <w:r>
        <w:rPr>
          <w:b/>
        </w:rPr>
        <w:t xml:space="preserve">Esimerkki 6.3377</w:t>
      </w:r>
    </w:p>
    <w:p>
      <w:r>
        <w:t xml:space="preserve">Lause 1: Poika nojaa tuoliin, kun toinen poika vetää häntä köyden avulla. Lause 2: Pojat leikkivät puistossa tuolin ja köyden kanssa.</w:t>
      </w:r>
    </w:p>
    <w:p>
      <w:r>
        <w:rPr>
          <w:b/>
        </w:rPr>
        <w:t xml:space="preserve">Tulos</w:t>
      </w:r>
    </w:p>
    <w:p>
      <w:r>
        <w:t xml:space="preserve">Pojat vetävät toisiaan ympäri toimistoa.</w:t>
      </w:r>
    </w:p>
    <w:p>
      <w:r>
        <w:rPr>
          <w:b/>
        </w:rPr>
        <w:t xml:space="preserve">Esimerkki 6.3378</w:t>
      </w:r>
    </w:p>
    <w:p>
      <w:r>
        <w:t xml:space="preserve">Lause 1: Valkoinen mies seisoo alustalla suuren mustan sylinterilaitteen ja pyykkinarulla olevan kankaan edessä. Lause 2: Nainen seisoo lavalla.</w:t>
      </w:r>
    </w:p>
    <w:p>
      <w:r>
        <w:rPr>
          <w:b/>
        </w:rPr>
        <w:t xml:space="preserve">Tulos</w:t>
      </w:r>
    </w:p>
    <w:p>
      <w:r>
        <w:t xml:space="preserve">Kangas on punainen.</w:t>
      </w:r>
    </w:p>
    <w:p>
      <w:r>
        <w:rPr>
          <w:b/>
        </w:rPr>
        <w:t xml:space="preserve">Esimerkki 6.3379</w:t>
      </w:r>
    </w:p>
    <w:p>
      <w:r>
        <w:t xml:space="preserve">Lause 1: Ryhmä monikulttuurisia lapsia on innoissaan siitä, mitä he katsovat. Lause 2: Poliisi on hajottamassa tappelevaa lapsiryhmää.</w:t>
      </w:r>
    </w:p>
    <w:p>
      <w:r>
        <w:rPr>
          <w:b/>
        </w:rPr>
        <w:t xml:space="preserve">Tulos</w:t>
      </w:r>
    </w:p>
    <w:p>
      <w:r>
        <w:t xml:space="preserve">Lapset katsovat Star Trekiä, ja tasa-arvon tunne innostaa heitä.</w:t>
      </w:r>
    </w:p>
    <w:p>
      <w:r>
        <w:rPr>
          <w:b/>
        </w:rPr>
        <w:t xml:space="preserve">Esimerkki 6.3380</w:t>
      </w:r>
    </w:p>
    <w:p>
      <w:r>
        <w:t xml:space="preserve">Lause 1: Nuori poika pitää päätään pesäpallomailaa vasten vihreällä nurmikolla. Lause 2: Tyttö leikkaa ruohoa pellolla.</w:t>
      </w:r>
    </w:p>
    <w:p>
      <w:r>
        <w:rPr>
          <w:b/>
        </w:rPr>
        <w:t xml:space="preserve">Tulos</w:t>
      </w:r>
    </w:p>
    <w:p>
      <w:r>
        <w:t xml:space="preserve">Poika kokeilee uutta lippistä.</w:t>
      </w:r>
    </w:p>
    <w:p>
      <w:r>
        <w:rPr>
          <w:b/>
        </w:rPr>
        <w:t xml:space="preserve">Esimerkki 6.3381</w:t>
      </w:r>
    </w:p>
    <w:p>
      <w:r>
        <w:t xml:space="preserve">Lause 1: Musta hattuinen poika tuijottaa maahan. Lause 2: Mies katsoo taivaalle.</w:t>
      </w:r>
    </w:p>
    <w:p>
      <w:r>
        <w:rPr>
          <w:b/>
        </w:rPr>
        <w:t xml:space="preserve">Tulos</w:t>
      </w:r>
    </w:p>
    <w:p>
      <w:r>
        <w:t xml:space="preserve">Mies katselee maahan muurahaisia.</w:t>
      </w:r>
    </w:p>
    <w:p>
      <w:r>
        <w:rPr>
          <w:b/>
        </w:rPr>
        <w:t xml:space="preserve">Esimerkki 6.3382</w:t>
      </w:r>
    </w:p>
    <w:p>
      <w:r>
        <w:t xml:space="preserve">Lause 1: Henkilö, jolla on vihreä-valkoinen paita ja valkoinen huppu, istuu ulkona suuren rakennuksen portailla, kun taas toinen henkilö makaa muutaman askeleen korkeammalla. Lause 2: Rakennuksen ulkopuolella ei ole ketään.</w:t>
      </w:r>
    </w:p>
    <w:p>
      <w:r>
        <w:rPr>
          <w:b/>
        </w:rPr>
        <w:t xml:space="preserve">Tulos</w:t>
      </w:r>
    </w:p>
    <w:p>
      <w:r>
        <w:t xml:space="preserve">Ihmiset odottavat museon avaamista</w:t>
      </w:r>
    </w:p>
    <w:p>
      <w:r>
        <w:rPr>
          <w:b/>
        </w:rPr>
        <w:t xml:space="preserve">Esimerkki 6.3383</w:t>
      </w:r>
    </w:p>
    <w:p>
      <w:r>
        <w:t xml:space="preserve">Lause 1: Nuori tyttö taittelee pyyhkeitä. Lause 2: Nuori poika hymyilee.</w:t>
      </w:r>
    </w:p>
    <w:p>
      <w:r>
        <w:rPr>
          <w:b/>
        </w:rPr>
        <w:t xml:space="preserve">Tulos</w:t>
      </w:r>
    </w:p>
    <w:p>
      <w:r>
        <w:t xml:space="preserve">Nuori tyttö tekee kotitöitä.</w:t>
      </w:r>
    </w:p>
    <w:p>
      <w:r>
        <w:rPr>
          <w:b/>
        </w:rPr>
        <w:t xml:space="preserve">Esimerkki 6.3384</w:t>
      </w:r>
    </w:p>
    <w:p>
      <w:r>
        <w:t xml:space="preserve">Lause 1: Kaksi palomiestä arvioi vahinkoja tulipalon sammuttamisen jälkeen. Lause 2: Palomiehet eivät ole rohkeita.</w:t>
      </w:r>
    </w:p>
    <w:p>
      <w:r>
        <w:rPr>
          <w:b/>
        </w:rPr>
        <w:t xml:space="preserve">Tulos</w:t>
      </w:r>
    </w:p>
    <w:p>
      <w:r>
        <w:t xml:space="preserve">Palomiehet etsivät tuhopolttojälkiä arvioidessaan tulipalon jälkeisiä vahinkoja</w:t>
      </w:r>
    </w:p>
    <w:p>
      <w:r>
        <w:rPr>
          <w:b/>
        </w:rPr>
        <w:t xml:space="preserve">Esimerkki 6.3385</w:t>
      </w:r>
    </w:p>
    <w:p>
      <w:r>
        <w:t xml:space="preserve">Lause 1: Koira ottaa uskonhyppynsä, kun se hyppää altaaseen napatakseen oranssin lelun. Lause 2: Koira hyppää jokeen.</w:t>
      </w:r>
    </w:p>
    <w:p>
      <w:r>
        <w:rPr>
          <w:b/>
        </w:rPr>
        <w:t xml:space="preserve">Tulos</w:t>
      </w:r>
    </w:p>
    <w:p>
      <w:r>
        <w:t xml:space="preserve">Koira jahtaa heitettyä oranssia lelua hyppäämällä sokeasti altaaseen.</w:t>
      </w:r>
    </w:p>
    <w:p>
      <w:r>
        <w:rPr>
          <w:b/>
        </w:rPr>
        <w:t xml:space="preserve">Esimerkki 6.3386</w:t>
      </w:r>
    </w:p>
    <w:p>
      <w:r>
        <w:t xml:space="preserve">Lause 1: Viisi ihmistä istuu hevosten selässä valmistautumassa kilpailuun. Lause 2: Ratsastajat keräävät palkintojaan.</w:t>
      </w:r>
    </w:p>
    <w:p>
      <w:r>
        <w:rPr>
          <w:b/>
        </w:rPr>
        <w:t xml:space="preserve">Tulos</w:t>
      </w:r>
    </w:p>
    <w:p>
      <w:r>
        <w:t xml:space="preserve">Jockeyt ovat valmiina Kentuckyn derbyyn...</w:t>
      </w:r>
    </w:p>
    <w:p>
      <w:r>
        <w:rPr>
          <w:b/>
        </w:rPr>
        <w:t xml:space="preserve">Esimerkki 6.3387</w:t>
      </w:r>
    </w:p>
    <w:p>
      <w:r>
        <w:t xml:space="preserve">Lause 1: Paloauto kiiruhtaa onnettomuuspaikalle. Lause 2: hevonen ratsastaa</w:t>
      </w:r>
    </w:p>
    <w:p>
      <w:r>
        <w:rPr>
          <w:b/>
        </w:rPr>
        <w:t xml:space="preserve">Tulos</w:t>
      </w:r>
    </w:p>
    <w:p>
      <w:r>
        <w:t xml:space="preserve">on suuri tulipalo</w:t>
      </w:r>
    </w:p>
    <w:p>
      <w:r>
        <w:rPr>
          <w:b/>
        </w:rPr>
        <w:t xml:space="preserve">Esimerkki 6.3388</w:t>
      </w:r>
    </w:p>
    <w:p>
      <w:r>
        <w:t xml:space="preserve">Lause 1: Kaksi ihmistä seisoo kaupungin kadun varrella. Lause 2: Kaksi ihmistä ajaa tietä pitkin.</w:t>
      </w:r>
    </w:p>
    <w:p>
      <w:r>
        <w:rPr>
          <w:b/>
        </w:rPr>
        <w:t xml:space="preserve">Tulos</w:t>
      </w:r>
    </w:p>
    <w:p>
      <w:r>
        <w:t xml:space="preserve">Kaksi ihmistä odottaa jotakuta.</w:t>
      </w:r>
    </w:p>
    <w:p>
      <w:r>
        <w:rPr>
          <w:b/>
        </w:rPr>
        <w:t xml:space="preserve">Esimerkki 6.3389</w:t>
      </w:r>
    </w:p>
    <w:p>
      <w:r>
        <w:t xml:space="preserve">Lause 1: Kaksi miestä, joilla on reput selässä, katselee alusvaatteita ikkunasta. Lause 2: Kaksi miestä syö ruokaa.</w:t>
      </w:r>
    </w:p>
    <w:p>
      <w:r>
        <w:rPr>
          <w:b/>
        </w:rPr>
        <w:t xml:space="preserve">Tulos</w:t>
      </w:r>
    </w:p>
    <w:p>
      <w:r>
        <w:t xml:space="preserve">miehet ostavat alusvaatteita</w:t>
      </w:r>
    </w:p>
    <w:p>
      <w:r>
        <w:rPr>
          <w:b/>
        </w:rPr>
        <w:t xml:space="preserve">Esimerkki 6.3390</w:t>
      </w:r>
    </w:p>
    <w:p>
      <w:r>
        <w:t xml:space="preserve">Lause 1: Vanhempi mies kävelee nurmikentällä. Lause 2: Vanha rouva lähti kävelylle puistoon.</w:t>
      </w:r>
    </w:p>
    <w:p>
      <w:r>
        <w:rPr>
          <w:b/>
        </w:rPr>
        <w:t xml:space="preserve">Tulos</w:t>
      </w:r>
    </w:p>
    <w:p>
      <w:r>
        <w:t xml:space="preserve">A capella -yhtye valmistautuu esiintymään suuren yleisön edessä.</w:t>
      </w:r>
    </w:p>
    <w:p>
      <w:r>
        <w:rPr>
          <w:b/>
        </w:rPr>
        <w:t xml:space="preserve">Esimerkki 6.3391</w:t>
      </w:r>
    </w:p>
    <w:p>
      <w:r>
        <w:t xml:space="preserve">Lause 1: Nuoret tivolissa. Lause 2: Kukaan ei ole tivolissa.</w:t>
      </w:r>
    </w:p>
    <w:p>
      <w:r>
        <w:rPr>
          <w:b/>
        </w:rPr>
        <w:t xml:space="preserve">Tulos</w:t>
      </w:r>
    </w:p>
    <w:p>
      <w:r>
        <w:t xml:space="preserve">Pitkiä ihmisiä tivolissa.</w:t>
      </w:r>
    </w:p>
    <w:p>
      <w:r>
        <w:rPr>
          <w:b/>
        </w:rPr>
        <w:t xml:space="preserve">Esimerkki 6.3392</w:t>
      </w:r>
    </w:p>
    <w:p>
      <w:r>
        <w:t xml:space="preserve">Lause 1: nuori mies leikkii aallokossa rannalla Lause 2: poika istuu aavikon dyyneillä.</w:t>
      </w:r>
    </w:p>
    <w:p>
      <w:r>
        <w:rPr>
          <w:b/>
        </w:rPr>
        <w:t xml:space="preserve">Tulos</w:t>
      </w:r>
    </w:p>
    <w:p>
      <w:r>
        <w:t xml:space="preserve">lapsi on lomalla ja leikkii meressä</w:t>
      </w:r>
    </w:p>
    <w:p>
      <w:r>
        <w:rPr>
          <w:b/>
        </w:rPr>
        <w:t xml:space="preserve">Esimerkki 6.3393</w:t>
      </w:r>
    </w:p>
    <w:p>
      <w:r>
        <w:t xml:space="preserve">Lause 1: Nainen kantaa laukkua, jossa on kirkkaan vaaleanpunaiset kirjaimet. Lause 2: Nainen kantaa pientä reppua, jossa on violetit kirjaimet.</w:t>
      </w:r>
    </w:p>
    <w:p>
      <w:r>
        <w:rPr>
          <w:b/>
        </w:rPr>
        <w:t xml:space="preserve">Tulos</w:t>
      </w:r>
    </w:p>
    <w:p>
      <w:r>
        <w:t xml:space="preserve">Nainen kantaa suosikkilaukkuaan.</w:t>
      </w:r>
    </w:p>
    <w:p>
      <w:r>
        <w:rPr>
          <w:b/>
        </w:rPr>
        <w:t xml:space="preserve">Esimerkki 6.3394</w:t>
      </w:r>
    </w:p>
    <w:p>
      <w:r>
        <w:t xml:space="preserve">Lause 1: Lumilautailija istuu alas. Lause 2: Henkilöllä on yllään uimapuku.</w:t>
      </w:r>
    </w:p>
    <w:p>
      <w:r>
        <w:rPr>
          <w:b/>
        </w:rPr>
        <w:t xml:space="preserve">Tulos</w:t>
      </w:r>
    </w:p>
    <w:p>
      <w:r>
        <w:t xml:space="preserve">Lumilautailija on väsynyt.</w:t>
      </w:r>
    </w:p>
    <w:p>
      <w:r>
        <w:rPr>
          <w:b/>
        </w:rPr>
        <w:t xml:space="preserve">Esimerkki 6.3395</w:t>
      </w:r>
    </w:p>
    <w:p>
      <w:r>
        <w:t xml:space="preserve">Lause 1: Ihmiset istuvat tuoleilla huoneessa, jossa yksi henkilö seisoo. Lause 2: Kaikki huoneessa istuvat.</w:t>
      </w:r>
    </w:p>
    <w:p>
      <w:r>
        <w:rPr>
          <w:b/>
        </w:rPr>
        <w:t xml:space="preserve">Tulos</w:t>
      </w:r>
    </w:p>
    <w:p>
      <w:r>
        <w:t xml:space="preserve">Ihmiset istuvat ja kuuntelevat seisovaa henkilöä.</w:t>
      </w:r>
    </w:p>
    <w:p>
      <w:r>
        <w:rPr>
          <w:b/>
        </w:rPr>
        <w:t xml:space="preserve">Esimerkki 6.3396</w:t>
      </w:r>
    </w:p>
    <w:p>
      <w:r>
        <w:t xml:space="preserve">Lause 1: Kaksi koiraa leikkii korkealla ruohokentällä. Lause 2: Lemmikit istuvat sohvalla.</w:t>
      </w:r>
    </w:p>
    <w:p>
      <w:r>
        <w:rPr>
          <w:b/>
        </w:rPr>
        <w:t xml:space="preserve">Tulos</w:t>
      </w:r>
    </w:p>
    <w:p>
      <w:r>
        <w:t xml:space="preserve">Jotkut pennut leikkivät kepillä.</w:t>
      </w:r>
    </w:p>
    <w:p>
      <w:r>
        <w:rPr>
          <w:b/>
        </w:rPr>
        <w:t xml:space="preserve">Esimerkki 6.3397</w:t>
      </w:r>
    </w:p>
    <w:p>
      <w:r>
        <w:t xml:space="preserve">Lause 1: valkoinen koira hihnassa on pukeutunut keltaiseen takkiin. Lause 2: Mies myy juustoa.</w:t>
      </w:r>
    </w:p>
    <w:p>
      <w:r>
        <w:rPr>
          <w:b/>
        </w:rPr>
        <w:t xml:space="preserve">Tulos</w:t>
      </w:r>
    </w:p>
    <w:p>
      <w:r>
        <w:t xml:space="preserve">Henkilö ulkoiluttaa koiraansa.</w:t>
      </w:r>
    </w:p>
    <w:p>
      <w:r>
        <w:rPr>
          <w:b/>
        </w:rPr>
        <w:t xml:space="preserve">Esimerkki 6.3398</w:t>
      </w:r>
    </w:p>
    <w:p>
      <w:r>
        <w:t xml:space="preserve">Lause 1: Yksinkertaiseen harmaaseen t-paitaan pukeutunut muusikko polvistuu rumpujensa edessä puulankkulavalla. Lause 2: Kitaristi osoittaa nöyryyttä rumpalille.</w:t>
      </w:r>
    </w:p>
    <w:p>
      <w:r>
        <w:rPr>
          <w:b/>
        </w:rPr>
        <w:t xml:space="preserve">Tulos</w:t>
      </w:r>
    </w:p>
    <w:p>
      <w:r>
        <w:t xml:space="preserve">Rumpali valmistautuu soittamaan rumpujaan.</w:t>
      </w:r>
    </w:p>
    <w:p>
      <w:r>
        <w:rPr>
          <w:b/>
        </w:rPr>
        <w:t xml:space="preserve">Esimerkki 6.3399</w:t>
      </w:r>
    </w:p>
    <w:p>
      <w:r>
        <w:t xml:space="preserve">Lause 1: Toinen mies ajelee miehen kasvoja toimistolta näyttävässä tilassa. Lause 2: Nainen on kampaajalla.</w:t>
      </w:r>
    </w:p>
    <w:p>
      <w:r>
        <w:rPr>
          <w:b/>
        </w:rPr>
        <w:t xml:space="preserve">Tulos</w:t>
      </w:r>
    </w:p>
    <w:p>
      <w:r>
        <w:t xml:space="preserve">Kaksi miestä on toimistossa</w:t>
      </w:r>
    </w:p>
    <w:p>
      <w:r>
        <w:rPr>
          <w:b/>
        </w:rPr>
        <w:t xml:space="preserve">Esimerkki 6.3400</w:t>
      </w:r>
    </w:p>
    <w:p>
      <w:r>
        <w:t xml:space="preserve">Lause 1: Rautatietyöläinen työskentelee kiskoilla. Lause 2: Laiva ajaa kiskoilla.</w:t>
      </w:r>
    </w:p>
    <w:p>
      <w:r>
        <w:rPr>
          <w:b/>
        </w:rPr>
        <w:t xml:space="preserve">Tulos</w:t>
      </w:r>
    </w:p>
    <w:p>
      <w:r>
        <w:t xml:space="preserve">Hänellä on kypärä</w:t>
      </w:r>
    </w:p>
    <w:p>
      <w:r>
        <w:rPr>
          <w:b/>
        </w:rPr>
        <w:t xml:space="preserve">Esimerkki 6.3401</w:t>
      </w:r>
    </w:p>
    <w:p>
      <w:r>
        <w:t xml:space="preserve">Lause 1: Ruskeavalkoinen koira katselee altaassa kelluvaa tennispalloa. Lause 2: Koira syö ruokaa kulhostaan.</w:t>
      </w:r>
    </w:p>
    <w:p>
      <w:r>
        <w:rPr>
          <w:b/>
        </w:rPr>
        <w:t xml:space="preserve">Tulos</w:t>
      </w:r>
    </w:p>
    <w:p>
      <w:r>
        <w:t xml:space="preserve">Koira on hyppäämässä altaaseen.</w:t>
      </w:r>
    </w:p>
    <w:p>
      <w:r>
        <w:rPr>
          <w:b/>
        </w:rPr>
        <w:t xml:space="preserve">Esimerkki 6.3402</w:t>
      </w:r>
    </w:p>
    <w:p>
      <w:r>
        <w:t xml:space="preserve">Lause 1: Pieni tyttö nuolee ruokalautasta ja saa ruokaa kasvoilleen. Lause 2: Lapset juoksentelevat villisti syödessään.</w:t>
      </w:r>
    </w:p>
    <w:p>
      <w:r>
        <w:rPr>
          <w:b/>
        </w:rPr>
        <w:t xml:space="preserve">Tulos</w:t>
      </w:r>
    </w:p>
    <w:p>
      <w:r>
        <w:t xml:space="preserve">Vauva nauttii ruuastaan ja alkaa nuolla ruokalautasta ruokaa nauraen naureskellen.</w:t>
      </w:r>
    </w:p>
    <w:p>
      <w:r>
        <w:rPr>
          <w:b/>
        </w:rPr>
        <w:t xml:space="preserve">Esimerkki 6.3403</w:t>
      </w:r>
    </w:p>
    <w:p>
      <w:r>
        <w:t xml:space="preserve">Lause 1: Nuoret naiset maalaavat ulkona suuren kartan. Lause 2: Naiset opiskelevat luokkahuoneessa koetta varten.</w:t>
      </w:r>
    </w:p>
    <w:p>
      <w:r>
        <w:rPr>
          <w:b/>
        </w:rPr>
        <w:t xml:space="preserve">Tulos</w:t>
      </w:r>
    </w:p>
    <w:p>
      <w:r>
        <w:t xml:space="preserve">Naiset maalaavat karttaa, jossa annetaan ohjeet paikalliseen puistoon...</w:t>
      </w:r>
    </w:p>
    <w:p>
      <w:r>
        <w:rPr>
          <w:b/>
        </w:rPr>
        <w:t xml:space="preserve">Esimerkki 6.3404</w:t>
      </w:r>
    </w:p>
    <w:p>
      <w:r>
        <w:t xml:space="preserve">Lause 1: Mies hyppää ilmaan rannikkomaiseman edessä, jonka taustalla on vettä ja vuoria. Lause 2: Nainen itkee, koska hänen miehensä on jättänyt hänet, koska hän voitti lotossa.</w:t>
      </w:r>
    </w:p>
    <w:p>
      <w:r>
        <w:rPr>
          <w:b/>
        </w:rPr>
        <w:t xml:space="preserve">Tulos</w:t>
      </w:r>
    </w:p>
    <w:p>
      <w:r>
        <w:t xml:space="preserve">Mies hyppää korkealle ilmaan.</w:t>
      </w:r>
    </w:p>
    <w:p>
      <w:r>
        <w:rPr>
          <w:b/>
        </w:rPr>
        <w:t xml:space="preserve">Esimerkki 6.3405</w:t>
      </w:r>
    </w:p>
    <w:p>
      <w:r>
        <w:t xml:space="preserve">Lause 1: Pieni tyttö keinuu ulkona kirkkaanvärisessä keinussaan. Lause 2: Poika keinuu.</w:t>
      </w:r>
    </w:p>
    <w:p>
      <w:r>
        <w:rPr>
          <w:b/>
        </w:rPr>
        <w:t xml:space="preserve">Tulos</w:t>
      </w:r>
    </w:p>
    <w:p>
      <w:r>
        <w:t xml:space="preserve">Keinu menee korkealle.</w:t>
      </w:r>
    </w:p>
    <w:p>
      <w:r>
        <w:rPr>
          <w:b/>
        </w:rPr>
        <w:t xml:space="preserve">Esimerkki 6.3406</w:t>
      </w:r>
    </w:p>
    <w:p>
      <w:r>
        <w:t xml:space="preserve">Lause 1: Nainen, jolla on ylös vedetyt vaaleat hiukset ja aurinkolasit päässä, seisoo mustavalkoisen teltan vieressä. Lause 2: Naisella on ylös vedetyt valkoiset hiukset.</w:t>
      </w:r>
    </w:p>
    <w:p>
      <w:r>
        <w:rPr>
          <w:b/>
        </w:rPr>
        <w:t xml:space="preserve">Tulos</w:t>
      </w:r>
    </w:p>
    <w:p>
      <w:r>
        <w:t xml:space="preserve">Nainen on vetänyt vaaleat vaaleat hiukset ylös.</w:t>
      </w:r>
    </w:p>
    <w:p>
      <w:r>
        <w:rPr>
          <w:b/>
        </w:rPr>
        <w:t xml:space="preserve">Esimerkki 6.3407</w:t>
      </w:r>
    </w:p>
    <w:p>
      <w:r>
        <w:t xml:space="preserve">Lause 1: bändi esiintyy torilla suuren yleisön edessä Lause 2: bändi juoksee ympyrää.</w:t>
      </w:r>
    </w:p>
    <w:p>
      <w:r>
        <w:rPr>
          <w:b/>
        </w:rPr>
        <w:t xml:space="preserve">Tulos</w:t>
      </w:r>
    </w:p>
    <w:p>
      <w:r>
        <w:t xml:space="preserve">Yhtye soittaa Katy Perryn Fireworkia.</w:t>
      </w:r>
    </w:p>
    <w:p>
      <w:r>
        <w:rPr>
          <w:b/>
        </w:rPr>
        <w:t xml:space="preserve">Esimerkki 6.3408</w:t>
      </w:r>
    </w:p>
    <w:p>
      <w:r>
        <w:t xml:space="preserve">Lause 1: mies ja kaksi naista seisovat grillin ympärillä. Lause 2: joukko miehiä leipoo kakkua.</w:t>
      </w:r>
    </w:p>
    <w:p>
      <w:r>
        <w:rPr>
          <w:b/>
        </w:rPr>
        <w:t xml:space="preserve">Tulos</w:t>
      </w:r>
    </w:p>
    <w:p>
      <w:r>
        <w:t xml:space="preserve">Ihmiset grillaavat.</w:t>
      </w:r>
    </w:p>
    <w:p>
      <w:r>
        <w:rPr>
          <w:b/>
        </w:rPr>
        <w:t xml:space="preserve">Esimerkki 6.3409</w:t>
      </w:r>
    </w:p>
    <w:p>
      <w:r>
        <w:t xml:space="preserve">Lause 1: Juoksijat juoksevat rataa pitkin kilpailun aikana. Lause 2: Juoksijat pitävät taukoa ja lepäävät.</w:t>
      </w:r>
    </w:p>
    <w:p>
      <w:r>
        <w:rPr>
          <w:b/>
        </w:rPr>
        <w:t xml:space="preserve">Tulos</w:t>
      </w:r>
    </w:p>
    <w:p>
      <w:r>
        <w:t xml:space="preserve">Juoksijat juoksevat maaliin.</w:t>
      </w:r>
    </w:p>
    <w:p>
      <w:r>
        <w:rPr>
          <w:b/>
        </w:rPr>
        <w:t xml:space="preserve">Esimerkki 6.3410</w:t>
      </w:r>
    </w:p>
    <w:p>
      <w:r>
        <w:t xml:space="preserve">Lause 1: Kaksi miestä seisoo trukin edessä. Lause 2: Miehet makaavat maassa.</w:t>
      </w:r>
    </w:p>
    <w:p>
      <w:r>
        <w:rPr>
          <w:b/>
        </w:rPr>
        <w:t xml:space="preserve">Tulos</w:t>
      </w:r>
    </w:p>
    <w:p>
      <w:r>
        <w:t xml:space="preserve">Miehet seisovat kuvan ottamista varten.</w:t>
      </w:r>
    </w:p>
    <w:p>
      <w:r>
        <w:rPr>
          <w:b/>
        </w:rPr>
        <w:t xml:space="preserve">Esimerkki 6.3411</w:t>
      </w:r>
    </w:p>
    <w:p>
      <w:r>
        <w:t xml:space="preserve">Lause 1: Mustaan paitaan ja farkkuihin pukeutunut mies keilaa pallon ja 9 suihkepullon kanssa. Lause 2: Yksi mies ilman vaatteita yrittää keilata.</w:t>
      </w:r>
    </w:p>
    <w:p>
      <w:r>
        <w:rPr>
          <w:b/>
        </w:rPr>
        <w:t xml:space="preserve">Tulos</w:t>
      </w:r>
    </w:p>
    <w:p>
      <w:r>
        <w:t xml:space="preserve">Mies suihkuttaa keilapalloa.</w:t>
      </w:r>
    </w:p>
    <w:p>
      <w:r>
        <w:rPr>
          <w:b/>
        </w:rPr>
        <w:t xml:space="preserve">Esimerkki 6.3412</w:t>
      </w:r>
    </w:p>
    <w:p>
      <w:r>
        <w:t xml:space="preserve">Lause 1: SWAT-ryhmä ja useita muita henkilöitä, joista yksi on pukeutunut Batmaniksi, ovat maanalaisessa laitoksessa. Lause 2: Täysi swat-tiimi, mukaan lukien oudosti pukeutunut lepakkoihminen, katseli katolta alas alla olevaa vihaisia väkijoukkoa.</w:t>
      </w:r>
    </w:p>
    <w:p>
      <w:r>
        <w:rPr>
          <w:b/>
        </w:rPr>
        <w:t xml:space="preserve">Tulos</w:t>
      </w:r>
    </w:p>
    <w:p>
      <w:r>
        <w:t xml:space="preserve">Outo henkilö pukeutui jättimäiseksi lepakoksi ja opasti swat-tiimiä ja muita huolestuneita kansalaisia, miten he aikoivat saada pahamaineisen pingviinin nurkkaan.</w:t>
      </w:r>
    </w:p>
    <w:p>
      <w:r>
        <w:rPr>
          <w:b/>
        </w:rPr>
        <w:t xml:space="preserve">Esimerkki 6.3413</w:t>
      </w:r>
    </w:p>
    <w:p>
      <w:r>
        <w:t xml:space="preserve">Lause 1: lapsi joulukuusen vieressä leikkimässä luudilla Lause 2: lapsi pukeutuu koulua varten.</w:t>
      </w:r>
    </w:p>
    <w:p>
      <w:r>
        <w:rPr>
          <w:b/>
        </w:rPr>
        <w:t xml:space="preserve">Tulos</w:t>
      </w:r>
    </w:p>
    <w:p>
      <w:r>
        <w:t xml:space="preserve">Lapsi leikkii joululahjallaan</w:t>
      </w:r>
    </w:p>
    <w:p>
      <w:r>
        <w:rPr>
          <w:b/>
        </w:rPr>
        <w:t xml:space="preserve">Esimerkki 6.3414</w:t>
      </w:r>
    </w:p>
    <w:p>
      <w:r>
        <w:t xml:space="preserve">Lause 1: Riippuliidin leijuu ilmassa monien vihreiden puiden yllä. Lause 2: Mies istuu puistossa ja lukee Kindleä.</w:t>
      </w:r>
    </w:p>
    <w:p>
      <w:r>
        <w:rPr>
          <w:b/>
        </w:rPr>
        <w:t xml:space="preserve">Tulos</w:t>
      </w:r>
    </w:p>
    <w:p>
      <w:r>
        <w:t xml:space="preserve">Riippuliituri katsoo puita.</w:t>
      </w:r>
    </w:p>
    <w:p>
      <w:r>
        <w:rPr>
          <w:b/>
        </w:rPr>
        <w:t xml:space="preserve">Esimerkki 6.3415</w:t>
      </w:r>
    </w:p>
    <w:p>
      <w:r>
        <w:t xml:space="preserve">Lause 1: Mies seisoo vedessä, kun muut miehet sillalla katselevat häntä. Lause 2: Mies on kuiva</w:t>
      </w:r>
    </w:p>
    <w:p>
      <w:r>
        <w:rPr>
          <w:b/>
        </w:rPr>
        <w:t xml:space="preserve">Tulos</w:t>
      </w:r>
    </w:p>
    <w:p>
      <w:r>
        <w:t xml:space="preserve">Mies on 47-vuotias</w:t>
      </w:r>
    </w:p>
    <w:p>
      <w:r>
        <w:rPr>
          <w:b/>
        </w:rPr>
        <w:t xml:space="preserve">Esimerkki 6.3416</w:t>
      </w:r>
    </w:p>
    <w:p>
      <w:r>
        <w:t xml:space="preserve">Lause 1: Ryhmä ihmisiä tanssii. Lause 2: Huone täynnä istuvia ihmisiä.</w:t>
      </w:r>
    </w:p>
    <w:p>
      <w:r>
        <w:rPr>
          <w:b/>
        </w:rPr>
        <w:t xml:space="preserve">Tulos</w:t>
      </w:r>
    </w:p>
    <w:p>
      <w:r>
        <w:t xml:space="preserve">Ihmiset tanssivat rivitanssia.</w:t>
      </w:r>
    </w:p>
    <w:p>
      <w:r>
        <w:rPr>
          <w:b/>
        </w:rPr>
        <w:t xml:space="preserve">Esimerkki 6.3417</w:t>
      </w:r>
    </w:p>
    <w:p>
      <w:r>
        <w:t xml:space="preserve">Lause 1: Pieni apina hyppii toisen pienen apinan päällä. Lause 2: Gorilla hyppii...</w:t>
      </w:r>
    </w:p>
    <w:p>
      <w:r>
        <w:rPr>
          <w:b/>
        </w:rPr>
        <w:t xml:space="preserve">Tulos</w:t>
      </w:r>
    </w:p>
    <w:p>
      <w:r>
        <w:t xml:space="preserve">Apina leikkii toisen apinan kanssa</w:t>
      </w:r>
    </w:p>
    <w:p>
      <w:r>
        <w:rPr>
          <w:b/>
        </w:rPr>
        <w:t xml:space="preserve">Esimerkki 6.3418</w:t>
      </w:r>
    </w:p>
    <w:p>
      <w:r>
        <w:t xml:space="preserve">Lause 1: Naishenkilö, jolla on pitkät vaaleat hiukset, musta reppu ja khaki-shortsit, seisoo punatiilisellä jalkakäytävällä muiden ihmisten ympäröimänä. Lause 2: Nainen on kalju.</w:t>
      </w:r>
    </w:p>
    <w:p>
      <w:r>
        <w:rPr>
          <w:b/>
        </w:rPr>
        <w:t xml:space="preserve">Tulos</w:t>
      </w:r>
    </w:p>
    <w:p>
      <w:r>
        <w:t xml:space="preserve">Ihmiset odottavat bussia.</w:t>
      </w:r>
    </w:p>
    <w:p>
      <w:r>
        <w:rPr>
          <w:b/>
        </w:rPr>
        <w:t xml:space="preserve">Esimerkki 6.3419</w:t>
      </w:r>
    </w:p>
    <w:p>
      <w:r>
        <w:t xml:space="preserve">Lause 1: ranta, jossa on sinisiä ja punaisia veneitä ja ihmisiä rannalla Lause 2: Ihmiset puhdistavat pilvenpiirtäjän ikkunoita.</w:t>
      </w:r>
    </w:p>
    <w:p>
      <w:r>
        <w:rPr>
          <w:b/>
        </w:rPr>
        <w:t xml:space="preserve">Tulos</w:t>
      </w:r>
    </w:p>
    <w:p>
      <w:r>
        <w:t xml:space="preserve">Matkailijat nauttivat sinisistä ja punaisista veneistä.</w:t>
      </w:r>
    </w:p>
    <w:p>
      <w:r>
        <w:rPr>
          <w:b/>
        </w:rPr>
        <w:t xml:space="preserve">Esimerkki 6.3420</w:t>
      </w:r>
    </w:p>
    <w:p>
      <w:r>
        <w:t xml:space="preserve">Lause 1: Nuori poika ja hänen äitinsä ruiskumaalaavat polkupyöränsä. Lause 2: Poika ja hänen äitinsä heittävät polkupyörän roskikseen.</w:t>
      </w:r>
    </w:p>
    <w:p>
      <w:r>
        <w:rPr>
          <w:b/>
        </w:rPr>
        <w:t xml:space="preserve">Tulos</w:t>
      </w:r>
    </w:p>
    <w:p>
      <w:r>
        <w:t xml:space="preserve">Nuori poika ja hänen äitinsä kunnostavat vanhaa polkupyörää, joka oli juuri ostettu.</w:t>
      </w:r>
    </w:p>
    <w:p>
      <w:r>
        <w:rPr>
          <w:b/>
        </w:rPr>
        <w:t xml:space="preserve">Esimerkki 6.3421</w:t>
      </w:r>
    </w:p>
    <w:p>
      <w:r>
        <w:t xml:space="preserve">Lause 1: Aurinkolasipäinen mies ja hattupäinen nainen ovat auton edessä. Lause 2: Kaksi miestä seisoo auton vieressä.</w:t>
      </w:r>
    </w:p>
    <w:p>
      <w:r>
        <w:rPr>
          <w:b/>
        </w:rPr>
        <w:t xml:space="preserve">Tulos</w:t>
      </w:r>
    </w:p>
    <w:p>
      <w:r>
        <w:t xml:space="preserve">Pariskunta seisoo autonsa luona</w:t>
      </w:r>
    </w:p>
    <w:p>
      <w:r>
        <w:rPr>
          <w:b/>
        </w:rPr>
        <w:t xml:space="preserve">Esimerkki 6.3422</w:t>
      </w:r>
    </w:p>
    <w:p>
      <w:r>
        <w:t xml:space="preserve">Lause 1: Poika katsoo alaspäin ja levittää kätensä levälleen Lause 2: Poika on ristinnyt kätensä rintansa yli.</w:t>
      </w:r>
    </w:p>
    <w:p>
      <w:r>
        <w:rPr>
          <w:b/>
        </w:rPr>
        <w:t xml:space="preserve">Tulos</w:t>
      </w:r>
    </w:p>
    <w:p>
      <w:r>
        <w:t xml:space="preserve">Poika ojentaa kätensä halatakseen äitiään.</w:t>
      </w:r>
    </w:p>
    <w:p>
      <w:r>
        <w:rPr>
          <w:b/>
        </w:rPr>
        <w:t xml:space="preserve">Esimerkki 6.3423</w:t>
      </w:r>
    </w:p>
    <w:p>
      <w:r>
        <w:t xml:space="preserve">Lause 1: Tatuoitu hipsterinainen, jolla on ylisuuri vyö, hymyilee toisen naisen seisoessa taustalla. Lause 2: tyttö hammaslääkärillä leikkauksessa.</w:t>
      </w:r>
    </w:p>
    <w:p>
      <w:r>
        <w:rPr>
          <w:b/>
        </w:rPr>
        <w:t xml:space="preserve">Tulos</w:t>
      </w:r>
    </w:p>
    <w:p>
      <w:r>
        <w:t xml:space="preserve">Naiset ovat ulkona.</w:t>
      </w:r>
    </w:p>
    <w:p>
      <w:r>
        <w:rPr>
          <w:b/>
        </w:rPr>
        <w:t xml:space="preserve">Esimerkki 6.3424</w:t>
      </w:r>
    </w:p>
    <w:p>
      <w:r>
        <w:t xml:space="preserve">Lause 1: mies istuu jonkinlaisessa keltaisessa ajoneuvossa Lause 2: nainen istuu punaisessa veneessä.</w:t>
      </w:r>
    </w:p>
    <w:p>
      <w:r>
        <w:rPr>
          <w:b/>
        </w:rPr>
        <w:t xml:space="preserve">Tulos</w:t>
      </w:r>
    </w:p>
    <w:p>
      <w:r>
        <w:t xml:space="preserve">Pukumies istuu keltaisessa ajoneuvossa.</w:t>
      </w:r>
    </w:p>
    <w:p>
      <w:r>
        <w:rPr>
          <w:b/>
        </w:rPr>
        <w:t xml:space="preserve">Esimerkki 6.3425</w:t>
      </w:r>
    </w:p>
    <w:p>
      <w:r>
        <w:t xml:space="preserve">Lause 1: Kauppa tai rakennus, jonka edessä seisovat mies ja nainen. Lause 2: Pariskunta on uimassa.</w:t>
      </w:r>
    </w:p>
    <w:p>
      <w:r>
        <w:rPr>
          <w:b/>
        </w:rPr>
        <w:t xml:space="preserve">Tulos</w:t>
      </w:r>
    </w:p>
    <w:p>
      <w:r>
        <w:t xml:space="preserve">Pariskunta on ostoksilla.</w:t>
      </w:r>
    </w:p>
    <w:p>
      <w:r>
        <w:rPr>
          <w:b/>
        </w:rPr>
        <w:t xml:space="preserve">Esimerkki 6.3426</w:t>
      </w:r>
    </w:p>
    <w:p>
      <w:r>
        <w:t xml:space="preserve">Lause 1: Nuori tyttö punaisessa paidassa keinuu kasvot alaspäin keinussa. Lause 2: Poliisi ajaa autoa.</w:t>
      </w:r>
    </w:p>
    <w:p>
      <w:r>
        <w:rPr>
          <w:b/>
        </w:rPr>
        <w:t xml:space="preserve">Tulos</w:t>
      </w:r>
    </w:p>
    <w:p>
      <w:r>
        <w:t xml:space="preserve">Tyttö leikkii koulun välitunnilla.</w:t>
      </w:r>
    </w:p>
    <w:p>
      <w:r>
        <w:rPr>
          <w:b/>
        </w:rPr>
        <w:t xml:space="preserve">Esimerkki 6.3427</w:t>
      </w:r>
    </w:p>
    <w:p>
      <w:r>
        <w:t xml:space="preserve">Lause 1: Uimahousuihin pukeutunut nuori poika kävelee rannalla kädet ojennettuina. Lause 2: Vanha mies sadetakissa juoksee pitkin rantaa.</w:t>
      </w:r>
    </w:p>
    <w:p>
      <w:r>
        <w:rPr>
          <w:b/>
        </w:rPr>
        <w:t xml:space="preserve">Tulos</w:t>
      </w:r>
    </w:p>
    <w:p>
      <w:r>
        <w:t xml:space="preserve">Nuori poika lepää pitkän uinnin jälkeen.</w:t>
      </w:r>
    </w:p>
    <w:p>
      <w:r>
        <w:rPr>
          <w:b/>
        </w:rPr>
        <w:t xml:space="preserve">Esimerkki 6.3428</w:t>
      </w:r>
    </w:p>
    <w:p>
      <w:r>
        <w:t xml:space="preserve">Lause 1: Nainen istuu penkillä latte sylissään ja valkoinen koira sinisessä hihnassa hänen vierellään. Lause 2: Nainen on kirkossa</w:t>
      </w:r>
    </w:p>
    <w:p>
      <w:r>
        <w:rPr>
          <w:b/>
        </w:rPr>
        <w:t xml:space="preserve">Tulos</w:t>
      </w:r>
    </w:p>
    <w:p>
      <w:r>
        <w:t xml:space="preserve">Koiraansa ulkoiluttava nainen pitää kahvitauon.</w:t>
      </w:r>
    </w:p>
    <w:p>
      <w:r>
        <w:rPr>
          <w:b/>
        </w:rPr>
        <w:t xml:space="preserve">Esimerkki 6.3429</w:t>
      </w:r>
    </w:p>
    <w:p>
      <w:r>
        <w:t xml:space="preserve">Lause 1: Silmälasipäinen, harmaaseen pukuun pukeutunut, kävelevä keski-ikäinen mies peittää suunsa, ja taustalla kulkee autoja. Lause 2: Mies on nuori.</w:t>
      </w:r>
    </w:p>
    <w:p>
      <w:r>
        <w:rPr>
          <w:b/>
        </w:rPr>
        <w:t xml:space="preserve">Tulos</w:t>
      </w:r>
    </w:p>
    <w:p>
      <w:r>
        <w:t xml:space="preserve">Mies on pukeutunut liiketapaamisen vaatteisiin.</w:t>
      </w:r>
    </w:p>
    <w:p>
      <w:r>
        <w:rPr>
          <w:b/>
        </w:rPr>
        <w:t xml:space="preserve">Esimerkki 6.3430</w:t>
      </w:r>
    </w:p>
    <w:p>
      <w:r>
        <w:t xml:space="preserve">Lause 1: Koira hyppää ylös ja yrittää ottaa kiinni lumikimpaleen. Lause 2: Kissa istuu lumessa.</w:t>
      </w:r>
    </w:p>
    <w:p>
      <w:r>
        <w:rPr>
          <w:b/>
        </w:rPr>
        <w:t xml:space="preserve">Tulos</w:t>
      </w:r>
    </w:p>
    <w:p>
      <w:r>
        <w:t xml:space="preserve">Se on korkein kohta, jonka koira voi hypätä.</w:t>
      </w:r>
    </w:p>
    <w:p>
      <w:r>
        <w:rPr>
          <w:b/>
        </w:rPr>
        <w:t xml:space="preserve">Esimerkki 6.3431</w:t>
      </w:r>
    </w:p>
    <w:p>
      <w:r>
        <w:t xml:space="preserve">Lause 1: Mies puhuu kännykkään baarin ulkopuolella. Lause 2: Nainen on ostoksilla kaupassa.</w:t>
      </w:r>
    </w:p>
    <w:p>
      <w:r>
        <w:rPr>
          <w:b/>
        </w:rPr>
        <w:t xml:space="preserve">Tulos</w:t>
      </w:r>
    </w:p>
    <w:p>
      <w:r>
        <w:t xml:space="preserve">Mies soittaa tyttöystävälleen.</w:t>
      </w:r>
    </w:p>
    <w:p>
      <w:r>
        <w:rPr>
          <w:b/>
        </w:rPr>
        <w:t xml:space="preserve">Esimerkki 6.3432</w:t>
      </w:r>
    </w:p>
    <w:p>
      <w:r>
        <w:t xml:space="preserve">Lause 1: Musta mies istuu ompelukoneen ääressä jalkakäytävällä kodin edessä ja työstää jonkinlaista projektia. Lause 2: Mies on sisällä.</w:t>
      </w:r>
    </w:p>
    <w:p>
      <w:r>
        <w:rPr>
          <w:b/>
        </w:rPr>
        <w:t xml:space="preserve">Tulos</w:t>
      </w:r>
    </w:p>
    <w:p>
      <w:r>
        <w:t xml:space="preserve">Mies ompelee vaatteita jalkakäytävällä</w:t>
      </w:r>
    </w:p>
    <w:p>
      <w:r>
        <w:rPr>
          <w:b/>
        </w:rPr>
        <w:t xml:space="preserve">Esimerkki 6.3433</w:t>
      </w:r>
    </w:p>
    <w:p>
      <w:r>
        <w:t xml:space="preserve">Lause 1: tämä on nainen, joka pukee sukat jalkaansa. Lause 2: Nainen sujauttaa paljaat jalkansa flip-floppeihin.</w:t>
      </w:r>
    </w:p>
    <w:p>
      <w:r>
        <w:rPr>
          <w:b/>
        </w:rPr>
        <w:t xml:space="preserve">Tulos</w:t>
      </w:r>
    </w:p>
    <w:p>
      <w:r>
        <w:t xml:space="preserve">Nainen valmistautuu treffeille.</w:t>
      </w:r>
    </w:p>
    <w:p>
      <w:r>
        <w:rPr>
          <w:b/>
        </w:rPr>
        <w:t xml:space="preserve">Esimerkki 6.3434</w:t>
      </w:r>
    </w:p>
    <w:p>
      <w:r>
        <w:t xml:space="preserve">Lause 1: Kaksi miestä on rannalla kumartelemassa yhtä aikaa toinen jalka ja toinen käsi ilmassa. Lause 2: Kaksi miestä juo olutta Lakersin ottelussa.</w:t>
      </w:r>
    </w:p>
    <w:p>
      <w:r>
        <w:rPr>
          <w:b/>
        </w:rPr>
        <w:t xml:space="preserve">Tulos</w:t>
      </w:r>
    </w:p>
    <w:p>
      <w:r>
        <w:t xml:space="preserve">Kaksi miestä uimassa rannalla</w:t>
      </w:r>
    </w:p>
    <w:p>
      <w:r>
        <w:rPr>
          <w:b/>
        </w:rPr>
        <w:t xml:space="preserve">Esimerkki 6.3435</w:t>
      </w:r>
    </w:p>
    <w:p>
      <w:r>
        <w:t xml:space="preserve">Lause 1: Mies, jolla on kasvokarvat ja punaharmaa paita, vetää köydenpätkää. Lause 2: Mies on alasti sängyllä.</w:t>
      </w:r>
    </w:p>
    <w:p>
      <w:r>
        <w:rPr>
          <w:b/>
        </w:rPr>
        <w:t xml:space="preserve">Tulos</w:t>
      </w:r>
    </w:p>
    <w:p>
      <w:r>
        <w:t xml:space="preserve">Miehellä on päällään punainen ja harmaa paita.</w:t>
      </w:r>
    </w:p>
    <w:p>
      <w:r>
        <w:rPr>
          <w:b/>
        </w:rPr>
        <w:t xml:space="preserve">Esimerkki 6.3436</w:t>
      </w:r>
    </w:p>
    <w:p>
      <w:r>
        <w:t xml:space="preserve">Lause 1: Pieni lapsi poseeraa Goofy-koiran kanssa. Lause 2: Nuori tyttö ryömii lattialla.</w:t>
      </w:r>
    </w:p>
    <w:p>
      <w:r>
        <w:rPr>
          <w:b/>
        </w:rPr>
        <w:t xml:space="preserve">Tulos</w:t>
      </w:r>
    </w:p>
    <w:p>
      <w:r>
        <w:t xml:space="preserve">Lapsi on Disney Worldissä.</w:t>
      </w:r>
    </w:p>
    <w:p>
      <w:r>
        <w:rPr>
          <w:b/>
        </w:rPr>
        <w:t xml:space="preserve">Esimerkki 6.3437</w:t>
      </w:r>
    </w:p>
    <w:p>
      <w:r>
        <w:t xml:space="preserve">Lause 1: Vanhemmalla aasialaisella miehellä on mustavihreä takki ja New Yorkin hattu, ja hänellä on kädessään polkupyöränvuokrauskyltti. Lause 2: Miehellä on yllään villapaita ja hän kantaa laukkuja.</w:t>
      </w:r>
    </w:p>
    <w:p>
      <w:r>
        <w:rPr>
          <w:b/>
        </w:rPr>
        <w:t xml:space="preserve">Tulos</w:t>
      </w:r>
    </w:p>
    <w:p>
      <w:r>
        <w:t xml:space="preserve">Mies puhuu asiakkaille.</w:t>
      </w:r>
    </w:p>
    <w:p>
      <w:r>
        <w:rPr>
          <w:b/>
        </w:rPr>
        <w:t xml:space="preserve">Esimerkki 6.3438</w:t>
      </w:r>
    </w:p>
    <w:p>
      <w:r>
        <w:t xml:space="preserve">Lause 1: Valjaisiin kiinnitetty mies, jolla on rakennushattu päässä. Lause 2: poika ajaa pyörällä kypärä päässä.</w:t>
      </w:r>
    </w:p>
    <w:p>
      <w:r>
        <w:rPr>
          <w:b/>
        </w:rPr>
        <w:t xml:space="preserve">Tulos</w:t>
      </w:r>
    </w:p>
    <w:p>
      <w:r>
        <w:t xml:space="preserve">mies pitää hattua katsellessaan krikettiä.</w:t>
      </w:r>
    </w:p>
    <w:p>
      <w:r>
        <w:rPr>
          <w:b/>
        </w:rPr>
        <w:t xml:space="preserve">Esimerkki 6.3439</w:t>
      </w:r>
    </w:p>
    <w:p>
      <w:r>
        <w:t xml:space="preserve">Lause 1: Tyttö katsoo ulos auton ikkunasta. Lause 2: Tyttö nukkuu autossa.</w:t>
      </w:r>
    </w:p>
    <w:p>
      <w:r>
        <w:rPr>
          <w:b/>
        </w:rPr>
        <w:t xml:space="preserve">Tulos</w:t>
      </w:r>
    </w:p>
    <w:p>
      <w:r>
        <w:t xml:space="preserve">Tyttö ajetaan kotiin koulusta.</w:t>
      </w:r>
    </w:p>
    <w:p>
      <w:r>
        <w:rPr>
          <w:b/>
        </w:rPr>
        <w:t xml:space="preserve">Esimerkki 6.3440</w:t>
      </w:r>
    </w:p>
    <w:p>
      <w:r>
        <w:t xml:space="preserve">Lause 1: Kaksi ammattimaista liikemiestä keskustelemassa. Lause 2: Kaksi miestä purjehtii merillä jahdilla.</w:t>
      </w:r>
    </w:p>
    <w:p>
      <w:r>
        <w:rPr>
          <w:b/>
        </w:rPr>
        <w:t xml:space="preserve">Tulos</w:t>
      </w:r>
    </w:p>
    <w:p>
      <w:r>
        <w:t xml:space="preserve">Kaksi miestä keskustelee uusimman projektinsa yksityiskohdista.</w:t>
      </w:r>
    </w:p>
    <w:p>
      <w:r>
        <w:rPr>
          <w:b/>
        </w:rPr>
        <w:t xml:space="preserve">Esimerkki 6.3441</w:t>
      </w:r>
    </w:p>
    <w:p>
      <w:r>
        <w:t xml:space="preserve">Lause 1: Nuori nainen, jolla on musta t-paita ja mustat shortsit, nauttii suihkulähteen virkistävästä vesisuihkusta. Lause 2: Tuolla on nuori mies, jolla on ruudullinen vaatetus.</w:t>
      </w:r>
    </w:p>
    <w:p>
      <w:r>
        <w:rPr>
          <w:b/>
        </w:rPr>
        <w:t xml:space="preserve">Tulos</w:t>
      </w:r>
    </w:p>
    <w:p>
      <w:r>
        <w:t xml:space="preserve">Nainen on 25-vuotias.</w:t>
      </w:r>
    </w:p>
    <w:p>
      <w:r>
        <w:rPr>
          <w:b/>
        </w:rPr>
        <w:t xml:space="preserve">Esimerkki 6.3442</w:t>
      </w:r>
    </w:p>
    <w:p>
      <w:r>
        <w:t xml:space="preserve">Lause 1: Ruskea koira juoksee esteiden läpi. Lause 2: Valkoinen koira kävelee esteen ympäri.</w:t>
      </w:r>
    </w:p>
    <w:p>
      <w:r>
        <w:rPr>
          <w:b/>
        </w:rPr>
        <w:t xml:space="preserve">Tulos</w:t>
      </w:r>
    </w:p>
    <w:p>
      <w:r>
        <w:t xml:space="preserve">Nainen pysäytettiin.</w:t>
      </w:r>
    </w:p>
    <w:p>
      <w:r>
        <w:rPr>
          <w:b/>
        </w:rPr>
        <w:t xml:space="preserve">Esimerkki 6.3443</w:t>
      </w:r>
    </w:p>
    <w:p>
      <w:r>
        <w:t xml:space="preserve">Lause 1: Lapsi vetää ruohikolla punaista työntöautoa. Lause 2: Poika leikkii sisätiloissa.</w:t>
      </w:r>
    </w:p>
    <w:p>
      <w:r>
        <w:rPr>
          <w:b/>
        </w:rPr>
        <w:t xml:space="preserve">Tulos</w:t>
      </w:r>
    </w:p>
    <w:p>
      <w:r>
        <w:t xml:space="preserve">Poika leikkii leluautolla.</w:t>
      </w:r>
    </w:p>
    <w:p>
      <w:r>
        <w:rPr>
          <w:b/>
        </w:rPr>
        <w:t xml:space="preserve">Esimerkki 6.3444</w:t>
      </w:r>
    </w:p>
    <w:p>
      <w:r>
        <w:t xml:space="preserve">Lause 1: Kaksi miestä soittaa kitaraa ja yksi mies laulaa. Lause 2: Kolme miestä pelaa baseballia.</w:t>
      </w:r>
    </w:p>
    <w:p>
      <w:r>
        <w:rPr>
          <w:b/>
        </w:rPr>
        <w:t xml:space="preserve">Tulos</w:t>
      </w:r>
    </w:p>
    <w:p>
      <w:r>
        <w:t xml:space="preserve">Yksi kitaroista on vanha klassikko, -</w:t>
      </w:r>
    </w:p>
    <w:p>
      <w:r>
        <w:rPr>
          <w:b/>
        </w:rPr>
        <w:t xml:space="preserve">Esimerkki 6.3445</w:t>
      </w:r>
    </w:p>
    <w:p>
      <w:r>
        <w:t xml:space="preserve">Lause 1: Tyttö ja poika halailevat toisiaan oven vieressä. Lause 2: Tyttö halaa toista tyttöä ulkona.</w:t>
      </w:r>
    </w:p>
    <w:p>
      <w:r>
        <w:rPr>
          <w:b/>
        </w:rPr>
        <w:t xml:space="preserve">Tulos</w:t>
      </w:r>
    </w:p>
    <w:p>
      <w:r>
        <w:t xml:space="preserve">Tyttö halaa poikaystäväänsä ennen kuin he menevät luokkahuoneeseen.</w:t>
      </w:r>
    </w:p>
    <w:p>
      <w:r>
        <w:rPr>
          <w:b/>
        </w:rPr>
        <w:t xml:space="preserve">Esimerkki 6.3446</w:t>
      </w:r>
    </w:p>
    <w:p>
      <w:r>
        <w:t xml:space="preserve">Lause 1: Kaksi urheilevaa miestä lenkkeilee metsässä. Lause 2: Miehet istuvat</w:t>
      </w:r>
    </w:p>
    <w:p>
      <w:r>
        <w:rPr>
          <w:b/>
        </w:rPr>
        <w:t xml:space="preserve">Tulos</w:t>
      </w:r>
    </w:p>
    <w:p>
      <w:r>
        <w:t xml:space="preserve">Miehet ovat ystäviä</w:t>
      </w:r>
    </w:p>
    <w:p>
      <w:r>
        <w:rPr>
          <w:b/>
        </w:rPr>
        <w:t xml:space="preserve">Esimerkki 6.3447</w:t>
      </w:r>
    </w:p>
    <w:p>
      <w:r>
        <w:t xml:space="preserve">Lause 1: Yksi tyttö hyppää kolmen muun tytön yli, jotka roikkuvat uima-altaan reunalla, ja taustalla on meri. Lause 2: Tyttö istuu koulussa aivan yksin.</w:t>
      </w:r>
    </w:p>
    <w:p>
      <w:r>
        <w:rPr>
          <w:b/>
        </w:rPr>
        <w:t xml:space="preserve">Tulos</w:t>
      </w:r>
    </w:p>
    <w:p>
      <w:r>
        <w:t xml:space="preserve">ammattimainen hyppyrimäkihyppääjä hyppää kolmen ystävänsä yli.</w:t>
      </w:r>
    </w:p>
    <w:p>
      <w:r>
        <w:rPr>
          <w:b/>
        </w:rPr>
        <w:t xml:space="preserve">Esimerkki 6.3448</w:t>
      </w:r>
    </w:p>
    <w:p>
      <w:r>
        <w:t xml:space="preserve">Lause 1: Vanha mies istuu tuolilla ja myy maalia. Lause 2: Nuori mies seisoo ja myy limonadia.</w:t>
      </w:r>
    </w:p>
    <w:p>
      <w:r>
        <w:rPr>
          <w:b/>
        </w:rPr>
        <w:t xml:space="preserve">Tulos</w:t>
      </w:r>
    </w:p>
    <w:p>
      <w:r>
        <w:t xml:space="preserve">Mies myy maalia 20 dollarilla purkki.</w:t>
      </w:r>
    </w:p>
    <w:p>
      <w:r>
        <w:rPr>
          <w:b/>
        </w:rPr>
        <w:t xml:space="preserve">Esimerkki 6.3449</w:t>
      </w:r>
    </w:p>
    <w:p>
      <w:r>
        <w:t xml:space="preserve">Lause 1: Tämä henkilö putoaa skootterilta parkkipaikalla. Lause 2: Tämä henkilö ajaa tällä hetkellä skootterilla...</w:t>
      </w:r>
    </w:p>
    <w:p>
      <w:r>
        <w:rPr>
          <w:b/>
        </w:rPr>
        <w:t xml:space="preserve">Tulos</w:t>
      </w:r>
    </w:p>
    <w:p>
      <w:r>
        <w:t xml:space="preserve">Henkilö on pudonnut skootterista ja loukkaantunut.</w:t>
      </w:r>
    </w:p>
    <w:p>
      <w:r>
        <w:rPr>
          <w:b/>
        </w:rPr>
        <w:t xml:space="preserve">Esimerkki 6.3450</w:t>
      </w:r>
    </w:p>
    <w:p>
      <w:r>
        <w:t xml:space="preserve">Lause 1: Mies, jolla on ajeltu pää ja jolla on tavalliset mustat vaatteet vihreällä nurmikolla, laittaa kätensä seurassaan olevan naisen selkään. Lause 2: Mies, jolla on tupee, halaa tyttöystäväänsä.</w:t>
      </w:r>
    </w:p>
    <w:p>
      <w:r>
        <w:rPr>
          <w:b/>
        </w:rPr>
        <w:t xml:space="preserve">Tulos</w:t>
      </w:r>
    </w:p>
    <w:p>
      <w:r>
        <w:t xml:space="preserve">Mies on kuvattuna vaimonsa kanssa heidän uuden kotinsa takapihalla.</w:t>
      </w:r>
    </w:p>
    <w:p>
      <w:r>
        <w:rPr>
          <w:b/>
        </w:rPr>
        <w:t xml:space="preserve">Esimerkki 6.3451</w:t>
      </w:r>
    </w:p>
    <w:p>
      <w:r>
        <w:t xml:space="preserve">Lause 1: Mies kalastaa pienellä laiturilla, kun aurinko laskee vesistön ylle. Lause 2: Mies metsästää aamulla.</w:t>
      </w:r>
    </w:p>
    <w:p>
      <w:r>
        <w:rPr>
          <w:b/>
        </w:rPr>
        <w:t xml:space="preserve">Tulos</w:t>
      </w:r>
    </w:p>
    <w:p>
      <w:r>
        <w:t xml:space="preserve">Mies kalastaa pienellä veneellä.</w:t>
      </w:r>
    </w:p>
    <w:p>
      <w:r>
        <w:rPr>
          <w:b/>
        </w:rPr>
        <w:t xml:space="preserve">Esimerkki 6.3452</w:t>
      </w:r>
    </w:p>
    <w:p>
      <w:r>
        <w:t xml:space="preserve">Lause 1: Henkilö, joka kulkee kauttakulkumatkalla (saalistaen?) paperipussin. Lause 2: Henkilö, joka kulkee paperipussin kyydissä.</w:t>
      </w:r>
    </w:p>
    <w:p>
      <w:r>
        <w:rPr>
          <w:b/>
        </w:rPr>
        <w:t xml:space="preserve">Tulos</w:t>
      </w:r>
    </w:p>
    <w:p>
      <w:r>
        <w:t xml:space="preserve">Henkilö paperipussin kanssa.</w:t>
      </w:r>
    </w:p>
    <w:p>
      <w:r>
        <w:rPr>
          <w:b/>
        </w:rPr>
        <w:t xml:space="preserve">Esimerkki 6.3453</w:t>
      </w:r>
    </w:p>
    <w:p>
      <w:r>
        <w:t xml:space="preserve">Lause 1: Kaasunaamariin pukeutunut mies puhdistaa vessaa. Lause 2: Tyttö pesee kätensä kylpyhuoneessa.</w:t>
      </w:r>
    </w:p>
    <w:p>
      <w:r>
        <w:rPr>
          <w:b/>
        </w:rPr>
        <w:t xml:space="preserve">Tulos</w:t>
      </w:r>
    </w:p>
    <w:p>
      <w:r>
        <w:t xml:space="preserve">Terroristi poistaa haihtuvia aineita käymälästä.</w:t>
      </w:r>
    </w:p>
    <w:p>
      <w:r>
        <w:rPr>
          <w:b/>
        </w:rPr>
        <w:t xml:space="preserve">Esimerkki 6.3454</w:t>
      </w:r>
    </w:p>
    <w:p>
      <w:r>
        <w:t xml:space="preserve">Lause 1: Nainen kävelee jalkakäytävällä ja toinen henkilö seuraa hänen perässään. Lause 2: Nainen kävelee ostoskeskuksen läpi.</w:t>
      </w:r>
    </w:p>
    <w:p>
      <w:r>
        <w:rPr>
          <w:b/>
        </w:rPr>
        <w:t xml:space="preserve">Tulos</w:t>
      </w:r>
    </w:p>
    <w:p>
      <w:r>
        <w:t xml:space="preserve">Naista seurataan.</w:t>
      </w:r>
    </w:p>
    <w:p>
      <w:r>
        <w:rPr>
          <w:b/>
        </w:rPr>
        <w:t xml:space="preserve">Esimerkki 6.3455</w:t>
      </w:r>
    </w:p>
    <w:p>
      <w:r>
        <w:t xml:space="preserve">Lause 1: Lyhyt, hieman pullea mies, joka pelaa pesäpalloa, astuu pesäpallopesälle, kun toisen joukkueen pelaaja näyttää nappaavan pallon. Lause 2: Pesäpalloilija lähtee lenkille lumisella vuoristopolulla.</w:t>
      </w:r>
    </w:p>
    <w:p>
      <w:r>
        <w:rPr>
          <w:b/>
        </w:rPr>
        <w:t xml:space="preserve">Tulos</w:t>
      </w:r>
    </w:p>
    <w:p>
      <w:r>
        <w:t xml:space="preserve">Mies astuu mailaan.</w:t>
      </w:r>
    </w:p>
    <w:p>
      <w:r>
        <w:rPr>
          <w:b/>
        </w:rPr>
        <w:t xml:space="preserve">Esimerkki 6.3456</w:t>
      </w:r>
    </w:p>
    <w:p>
      <w:r>
        <w:t xml:space="preserve">Lause 1: mies ajaa polkupyörällä ja hänen takanaan on kasa tavaroita suuressa puulaatikossa. Lause 2: Pyöräilevällä miehellä on pellepuku.</w:t>
      </w:r>
    </w:p>
    <w:p>
      <w:r>
        <w:rPr>
          <w:b/>
        </w:rPr>
        <w:t xml:space="preserve">Tulos</w:t>
      </w:r>
    </w:p>
    <w:p>
      <w:r>
        <w:t xml:space="preserve">Pyörä ostettiin viime vuonna 50 dollaria</w:t>
      </w:r>
    </w:p>
    <w:p>
      <w:r>
        <w:rPr>
          <w:b/>
        </w:rPr>
        <w:t xml:space="preserve">Esimerkki 6.3457</w:t>
      </w:r>
    </w:p>
    <w:p>
      <w:r>
        <w:t xml:space="preserve">Lause 1: Koira, jolla on kuonokoppa ja villapaita, merkitty 5 juoksua hiekkaradalla. Lause 2: Koira ui järvessä.</w:t>
      </w:r>
    </w:p>
    <w:p>
      <w:r>
        <w:rPr>
          <w:b/>
        </w:rPr>
        <w:t xml:space="preserve">Tulos</w:t>
      </w:r>
    </w:p>
    <w:p>
      <w:r>
        <w:t xml:space="preserve">Koira, jolla on villapaita, jossa on merkintä 5, johtaa kilpailua.</w:t>
      </w:r>
    </w:p>
    <w:p>
      <w:r>
        <w:rPr>
          <w:b/>
        </w:rPr>
        <w:t xml:space="preserve">Esimerkki 6.3458</w:t>
      </w:r>
    </w:p>
    <w:p>
      <w:r>
        <w:t xml:space="preserve">Lause 1: Joukko koiria ja lapsia leikkii uima-altaassa. Lause 2: Lapsi leikkii pallolla.</w:t>
      </w:r>
    </w:p>
    <w:p>
      <w:r>
        <w:rPr>
          <w:b/>
        </w:rPr>
        <w:t xml:space="preserve">Tulos</w:t>
      </w:r>
    </w:p>
    <w:p>
      <w:r>
        <w:t xml:space="preserve">Joukko lapsia nauttii naapurin uudesta uima-altaasta.</w:t>
      </w:r>
    </w:p>
    <w:p>
      <w:r>
        <w:rPr>
          <w:b/>
        </w:rPr>
        <w:t xml:space="preserve">Esimerkki 6.3459</w:t>
      </w:r>
    </w:p>
    <w:p>
      <w:r>
        <w:t xml:space="preserve">Lause 1: Valkoinen koira makaa ruohikolla ja pureskelee puupalaa. Lause 2: Eläin on matolla.</w:t>
      </w:r>
    </w:p>
    <w:p>
      <w:r>
        <w:rPr>
          <w:b/>
        </w:rPr>
        <w:t xml:space="preserve">Tulos</w:t>
      </w:r>
    </w:p>
    <w:p>
      <w:r>
        <w:t xml:space="preserve">Koira nurmikolla.</w:t>
      </w:r>
    </w:p>
    <w:p>
      <w:r>
        <w:rPr>
          <w:b/>
        </w:rPr>
        <w:t xml:space="preserve">Esimerkki 6.3460</w:t>
      </w:r>
    </w:p>
    <w:p>
      <w:r>
        <w:t xml:space="preserve">Lause 1: Neljä miestä istuu kuorma-auton lavalla. Lause 2: Miehet ovat moottoripyörän kyydissä.</w:t>
      </w:r>
    </w:p>
    <w:p>
      <w:r>
        <w:rPr>
          <w:b/>
        </w:rPr>
        <w:t xml:space="preserve">Tulos</w:t>
      </w:r>
    </w:p>
    <w:p>
      <w:r>
        <w:t xml:space="preserve">Neljä rakennustyöntekijää roikkuu kuorma-autossa.</w:t>
      </w:r>
    </w:p>
    <w:p>
      <w:r>
        <w:rPr>
          <w:b/>
        </w:rPr>
        <w:t xml:space="preserve">Esimerkki 6.3461</w:t>
      </w:r>
    </w:p>
    <w:p>
      <w:r>
        <w:t xml:space="preserve">Lause 1: Neljän ihmisen ryhmä istuu kivimuurilla. Lause 2: Jotkut ihmiset seisovat seinällä.</w:t>
      </w:r>
    </w:p>
    <w:p>
      <w:r>
        <w:rPr>
          <w:b/>
        </w:rPr>
        <w:t xml:space="preserve">Tulos</w:t>
      </w:r>
    </w:p>
    <w:p>
      <w:r>
        <w:t xml:space="preserve">Joitakin ihmisiä muurilla pellon ympärillä.</w:t>
      </w:r>
    </w:p>
    <w:p>
      <w:r>
        <w:rPr>
          <w:b/>
        </w:rPr>
        <w:t xml:space="preserve">Esimerkki 6.3462</w:t>
      </w:r>
    </w:p>
    <w:p>
      <w:r>
        <w:t xml:space="preserve">Lause 1: Suuri teltta, jossa on vihreä kansi leirintäalueella. Lause 2: Leirintäalueella on sininen teltta, jossa on sininen kansi.</w:t>
      </w:r>
    </w:p>
    <w:p>
      <w:r>
        <w:rPr>
          <w:b/>
        </w:rPr>
        <w:t xml:space="preserve">Tulos</w:t>
      </w:r>
    </w:p>
    <w:p>
      <w:r>
        <w:t xml:space="preserve">Teltassa on ihmisiä.</w:t>
      </w:r>
    </w:p>
    <w:p>
      <w:r>
        <w:rPr>
          <w:b/>
        </w:rPr>
        <w:t xml:space="preserve">Esimerkki 6.3463</w:t>
      </w:r>
    </w:p>
    <w:p>
      <w:r>
        <w:t xml:space="preserve">Lause 1: Kaksi miestä istuu penkillä keskustelemassa, ja taustalla on silmälasimainos. Lause 2: Miehet ovat kaupassa ostamassa laseja.</w:t>
      </w:r>
    </w:p>
    <w:p>
      <w:r>
        <w:rPr>
          <w:b/>
        </w:rPr>
        <w:t xml:space="preserve">Tulos</w:t>
      </w:r>
    </w:p>
    <w:p>
      <w:r>
        <w:t xml:space="preserve">Kaksi veljestä istuu yhdessä puistossa.</w:t>
      </w:r>
    </w:p>
    <w:p>
      <w:r>
        <w:rPr>
          <w:b/>
        </w:rPr>
        <w:t xml:space="preserve">Esimerkki 6.3464</w:t>
      </w:r>
    </w:p>
    <w:p>
      <w:r>
        <w:t xml:space="preserve">Lause 1: Mies, jolla on punainen paita, pipo ja ruskeat housut, on rullalauta ja ajaa alas ramppia. Lause 2: Mies liukuu alasti ramppia alas.</w:t>
      </w:r>
    </w:p>
    <w:p>
      <w:r>
        <w:rPr>
          <w:b/>
        </w:rPr>
        <w:t xml:space="preserve">Tulos</w:t>
      </w:r>
    </w:p>
    <w:p>
      <w:r>
        <w:t xml:space="preserve">Mies, jolla on punainen paita, hattu ja ruskeat housut, on rullalaudalla menossa alas ramppia, kun hän tekee tempun ystäviensä nähtäväksi.</w:t>
      </w:r>
    </w:p>
    <w:p>
      <w:r>
        <w:rPr>
          <w:b/>
        </w:rPr>
        <w:t xml:space="preserve">Esimerkki 6.3465</w:t>
      </w:r>
    </w:p>
    <w:p>
      <w:r>
        <w:t xml:space="preserve">Lause 1: Punatakkinen lapsi katselee kukkia. Lause 2: Siniseen takkiin pukeutunut lapsi katselee palmuja.</w:t>
      </w:r>
    </w:p>
    <w:p>
      <w:r>
        <w:rPr>
          <w:b/>
        </w:rPr>
        <w:t xml:space="preserve">Tulos</w:t>
      </w:r>
    </w:p>
    <w:p>
      <w:r>
        <w:t xml:space="preserve">Lapsi katselee kirkkaanpunaisia ruusuja.</w:t>
      </w:r>
    </w:p>
    <w:p>
      <w:r>
        <w:rPr>
          <w:b/>
        </w:rPr>
        <w:t xml:space="preserve">Esimerkki 6.3466</w:t>
      </w:r>
    </w:p>
    <w:p>
      <w:r>
        <w:t xml:space="preserve">Lause 1: Hiiren johto on valkoisen lautasliinan alla. Lause 2: Lautasliina peittää langattoman hiiren johdon.</w:t>
      </w:r>
    </w:p>
    <w:p>
      <w:r>
        <w:rPr>
          <w:b/>
        </w:rPr>
        <w:t xml:space="preserve">Tulos</w:t>
      </w:r>
    </w:p>
    <w:p>
      <w:r>
        <w:t xml:space="preserve">Henkilö on turhautunut kuvassa</w:t>
      </w:r>
    </w:p>
    <w:p>
      <w:r>
        <w:rPr>
          <w:b/>
        </w:rPr>
        <w:t xml:space="preserve">Esimerkki 6.3467</w:t>
      </w:r>
    </w:p>
    <w:p>
      <w:r>
        <w:t xml:space="preserve">Lause 1: Mies ja nainen karkottavat korkeasta rakennuksesta. Lause 2: Ihmiset hylkivät luolaan.</w:t>
      </w:r>
    </w:p>
    <w:p>
      <w:r>
        <w:rPr>
          <w:b/>
        </w:rPr>
        <w:t xml:space="preserve">Tulos</w:t>
      </w:r>
    </w:p>
    <w:p>
      <w:r>
        <w:t xml:space="preserve">Ihmiset kilpailevat siitä, miten he pääsevät rakennuksen pohjalle, hylkimällä.</w:t>
      </w:r>
    </w:p>
    <w:p>
      <w:r>
        <w:rPr>
          <w:b/>
        </w:rPr>
        <w:t xml:space="preserve">Esimerkki 6.3468</w:t>
      </w:r>
    </w:p>
    <w:p>
      <w:r>
        <w:t xml:space="preserve">Lause 1: Kaksi mustapaitaista miestä tekee lavalla käsilläseisontaa. Lause 2: Kaksi mustapukuista miestä kävelee jalkakäytävällä.</w:t>
      </w:r>
    </w:p>
    <w:p>
      <w:r>
        <w:rPr>
          <w:b/>
        </w:rPr>
        <w:t xml:space="preserve">Tulos</w:t>
      </w:r>
    </w:p>
    <w:p>
      <w:r>
        <w:t xml:space="preserve">Miehillä ei ole housuja.</w:t>
      </w:r>
    </w:p>
    <w:p>
      <w:r>
        <w:rPr>
          <w:b/>
        </w:rPr>
        <w:t xml:space="preserve">Esimerkki 6.3469</w:t>
      </w:r>
    </w:p>
    <w:p>
      <w:r>
        <w:t xml:space="preserve">Lause 1: Sotilasryhmä seisoo varuillaan. Lause 2: Ryhmä sotilaita nukkuu.</w:t>
      </w:r>
    </w:p>
    <w:p>
      <w:r>
        <w:rPr>
          <w:b/>
        </w:rPr>
        <w:t xml:space="preserve">Tulos</w:t>
      </w:r>
    </w:p>
    <w:p>
      <w:r>
        <w:t xml:space="preserve">Sotilasryhmä seisoo hautajaisissa</w:t>
      </w:r>
    </w:p>
    <w:p>
      <w:r>
        <w:rPr>
          <w:b/>
        </w:rPr>
        <w:t xml:space="preserve">Esimerkki 6.3470</w:t>
      </w:r>
    </w:p>
    <w:p>
      <w:r>
        <w:t xml:space="preserve">Lause 1: Vaalea nainen, jolla on valkoinen toppi ja valkoiset housut, pitää kädessään kuittia ja seisoo aulassa, jonka takana on ovet. Lause 2: Naisella on mustat hiukset.</w:t>
      </w:r>
    </w:p>
    <w:p>
      <w:r>
        <w:rPr>
          <w:b/>
        </w:rPr>
        <w:t xml:space="preserve">Tulos</w:t>
      </w:r>
    </w:p>
    <w:p>
      <w:r>
        <w:t xml:space="preserve">Hän kävelee kohti tiskiä kirjautuakseen sisään hotellihuoneeseensa -</w:t>
      </w:r>
    </w:p>
    <w:p>
      <w:r>
        <w:rPr>
          <w:b/>
        </w:rPr>
        <w:t xml:space="preserve">Esimerkki 6.3471</w:t>
      </w:r>
    </w:p>
    <w:p>
      <w:r>
        <w:t xml:space="preserve">Lause 1: Miespuolinen työntekijä polvistuu työkalulaatikkonsa kanssa kahden naisen vieressä. Lause 2: Miespuolinen työntekijä kävelee naisten kanssa.</w:t>
      </w:r>
    </w:p>
    <w:p>
      <w:r>
        <w:rPr>
          <w:b/>
        </w:rPr>
        <w:t xml:space="preserve">Tulos</w:t>
      </w:r>
    </w:p>
    <w:p>
      <w:r>
        <w:t xml:space="preserve">Työntekijä korjaa jotain naisille kuuluvaa.</w:t>
      </w:r>
    </w:p>
    <w:p>
      <w:r>
        <w:rPr>
          <w:b/>
        </w:rPr>
        <w:t xml:space="preserve">Esimerkki 6.3472</w:t>
      </w:r>
    </w:p>
    <w:p>
      <w:r>
        <w:t xml:space="preserve">Lause 1: Useat metsästyskoirat kokoontuivat yhteen, kun väkijoukko katselee. Lause 2: pesukarhut hyökkäsivät postinkantajan kimppuun.</w:t>
      </w:r>
    </w:p>
    <w:p>
      <w:r>
        <w:rPr>
          <w:b/>
        </w:rPr>
        <w:t xml:space="preserve">Tulos</w:t>
      </w:r>
    </w:p>
    <w:p>
      <w:r>
        <w:t xml:space="preserve">koirien ympärillä on utelias väkijoukko.</w:t>
      </w:r>
    </w:p>
    <w:p>
      <w:r>
        <w:rPr>
          <w:b/>
        </w:rPr>
        <w:t xml:space="preserve">Esimerkki 6.3473</w:t>
      </w:r>
    </w:p>
    <w:p>
      <w:r>
        <w:t xml:space="preserve">Lause 1: Mies seisoo matalassa vedessä vaatteet päällä ja potkaisee jalkaansa ylös roiskuakseen vettä. Lause 2: Mies syö appelsiineja.</w:t>
      </w:r>
    </w:p>
    <w:p>
      <w:r>
        <w:rPr>
          <w:b/>
        </w:rPr>
        <w:t xml:space="preserve">Tulos</w:t>
      </w:r>
    </w:p>
    <w:p>
      <w:r>
        <w:t xml:space="preserve">Mies laulaa lauluja.</w:t>
      </w:r>
    </w:p>
    <w:p>
      <w:r>
        <w:rPr>
          <w:b/>
        </w:rPr>
        <w:t xml:space="preserve">Esimerkki 6.3474</w:t>
      </w:r>
    </w:p>
    <w:p>
      <w:r>
        <w:t xml:space="preserve">Lause 1: Kuoro esiintyy joulukonsertissa. Lause 2: Ihmiset juovat kuumaa kaakaota.</w:t>
      </w:r>
    </w:p>
    <w:p>
      <w:r>
        <w:rPr>
          <w:b/>
        </w:rPr>
        <w:t xml:space="preserve">Tulos</w:t>
      </w:r>
    </w:p>
    <w:p>
      <w:r>
        <w:t xml:space="preserve">Ihmisillä on joulupukinhatut.</w:t>
      </w:r>
    </w:p>
    <w:p>
      <w:r>
        <w:rPr>
          <w:b/>
        </w:rPr>
        <w:t xml:space="preserve">Esimerkki 6.3475</w:t>
      </w:r>
    </w:p>
    <w:p>
      <w:r>
        <w:t xml:space="preserve">Lause 1: Kaksi jalkapallojoukkuetta on keskellä peliä, kun valkoiset pelipaidat ja vastapuolen vihreät pelipaidat ovat kaikissa liikeasennoissa, kun he pyrkivät jalkapalloon. Lause 2: Kenelläkään ei ole pelipaitaa.</w:t>
      </w:r>
    </w:p>
    <w:p>
      <w:r>
        <w:rPr>
          <w:b/>
        </w:rPr>
        <w:t xml:space="preserve">Tulos</w:t>
      </w:r>
    </w:p>
    <w:p>
      <w:r>
        <w:t xml:space="preserve">valtavia ihmisiä pelipaidoissa</w:t>
      </w:r>
    </w:p>
    <w:p>
      <w:r>
        <w:rPr>
          <w:b/>
        </w:rPr>
        <w:t xml:space="preserve">Esimerkki 6.3476</w:t>
      </w:r>
    </w:p>
    <w:p>
      <w:r>
        <w:t xml:space="preserve">Lause 1: Kissa huitoo dobermannikoiraa Lause 2: Kissa ja koira torkkuvat yhdessä.</w:t>
      </w:r>
    </w:p>
    <w:p>
      <w:r>
        <w:rPr>
          <w:b/>
        </w:rPr>
        <w:t xml:space="preserve">Tulos</w:t>
      </w:r>
    </w:p>
    <w:p>
      <w:r>
        <w:t xml:space="preserve">Koira murisee kissalle.</w:t>
      </w:r>
    </w:p>
    <w:p>
      <w:r>
        <w:rPr>
          <w:b/>
        </w:rPr>
        <w:t xml:space="preserve">Esimerkki 6.3477</w:t>
      </w:r>
    </w:p>
    <w:p>
      <w:r>
        <w:t xml:space="preserve">Lause 1: Kahdella miehellä on hassut liesihatut ja he ovat meikattuja. Lause 2: Kahdella miehellä on pesäpallohatut.</w:t>
      </w:r>
    </w:p>
    <w:p>
      <w:r>
        <w:rPr>
          <w:b/>
        </w:rPr>
        <w:t xml:space="preserve">Tulos</w:t>
      </w:r>
    </w:p>
    <w:p>
      <w:r>
        <w:t xml:space="preserve">Miehet aikovat esittää näytelmän.</w:t>
      </w:r>
    </w:p>
    <w:p>
      <w:r>
        <w:rPr>
          <w:b/>
        </w:rPr>
        <w:t xml:space="preserve">Esimerkki 6.3478</w:t>
      </w:r>
    </w:p>
    <w:p>
      <w:r>
        <w:t xml:space="preserve">Lause 1: Mies uimapuvussa ja kypärässä punaisen seinän edessä. Lause 2: Kylmäpukuinen mies on veden alla.</w:t>
      </w:r>
    </w:p>
    <w:p>
      <w:r>
        <w:rPr>
          <w:b/>
        </w:rPr>
        <w:t xml:space="preserve">Tulos</w:t>
      </w:r>
    </w:p>
    <w:p>
      <w:r>
        <w:t xml:space="preserve">Mies seisoo tiiliseinän edessä.</w:t>
      </w:r>
    </w:p>
    <w:p>
      <w:r>
        <w:rPr>
          <w:b/>
        </w:rPr>
        <w:t xml:space="preserve">Esimerkki 6.3479</w:t>
      </w:r>
    </w:p>
    <w:p>
      <w:r>
        <w:t xml:space="preserve">Lause 1: Nainen tekee spagaattia samalla, kun hän tekee käsilläseisontaa tangon päällä. Lause 2: Nainen istuu kirkossa.</w:t>
      </w:r>
    </w:p>
    <w:p>
      <w:r>
        <w:rPr>
          <w:b/>
        </w:rPr>
        <w:t xml:space="preserve">Tulos</w:t>
      </w:r>
    </w:p>
    <w:p>
      <w:r>
        <w:t xml:space="preserve">Nainen on strippari.</w:t>
      </w:r>
    </w:p>
    <w:p>
      <w:r>
        <w:rPr>
          <w:b/>
        </w:rPr>
        <w:t xml:space="preserve">Esimerkki 6.3480</w:t>
      </w:r>
    </w:p>
    <w:p>
      <w:r>
        <w:t xml:space="preserve">Lause 1: Nainen istuu ruskeassa tuolissa keskellä ostoskeskusta. Lause 2: Kaksi lasta juoksee ruokakaupan käytävää pitkin.</w:t>
      </w:r>
    </w:p>
    <w:p>
      <w:r>
        <w:rPr>
          <w:b/>
        </w:rPr>
        <w:t xml:space="preserve">Tulos</w:t>
      </w:r>
    </w:p>
    <w:p>
      <w:r>
        <w:t xml:space="preserve">Vanha nainen odottaa ruskeassa lepotuolissa Mall of Americassa.</w:t>
      </w:r>
    </w:p>
    <w:p>
      <w:r>
        <w:rPr>
          <w:b/>
        </w:rPr>
        <w:t xml:space="preserve">Esimerkki 6.3481</w:t>
      </w:r>
    </w:p>
    <w:p>
      <w:r>
        <w:t xml:space="preserve">Lause 1: Vihreätukkainen nainen heiluttaa pinataa. Lause 2: Punatukkainen nainen lyö pinataa.</w:t>
      </w:r>
    </w:p>
    <w:p>
      <w:r>
        <w:rPr>
          <w:b/>
        </w:rPr>
        <w:t xml:space="preserve">Tulos</w:t>
      </w:r>
    </w:p>
    <w:p>
      <w:r>
        <w:t xml:space="preserve">Nainen heiluttaa keppiä villisti.</w:t>
      </w:r>
    </w:p>
    <w:p>
      <w:r>
        <w:rPr>
          <w:b/>
        </w:rPr>
        <w:t xml:space="preserve">Esimerkki 6.3482</w:t>
      </w:r>
    </w:p>
    <w:p>
      <w:r>
        <w:t xml:space="preserve">Lause 1: Yläosattomissa oleva henkilö, jolla on reppu selässään, on kuvattu pilvisen taustan päällä olevaa kivikasaa vasten. Lause 2: Henkilöllä on reppu ja paita.</w:t>
      </w:r>
    </w:p>
    <w:p>
      <w:r>
        <w:rPr>
          <w:b/>
        </w:rPr>
        <w:t xml:space="preserve">Tulos</w:t>
      </w:r>
    </w:p>
    <w:p>
      <w:r>
        <w:t xml:space="preserve">Ihminen ilman yläosaa nojaa kallioihin pilvien alla.</w:t>
      </w:r>
    </w:p>
    <w:p>
      <w:r>
        <w:rPr>
          <w:b/>
        </w:rPr>
        <w:t xml:space="preserve">Esimerkki 6.3483</w:t>
      </w:r>
    </w:p>
    <w:p>
      <w:r>
        <w:t xml:space="preserve">Lause 1: Puuseppä rakentaa venettä. Lause 2: Kukaan ei rakenna venettä.</w:t>
      </w:r>
    </w:p>
    <w:p>
      <w:r>
        <w:rPr>
          <w:b/>
        </w:rPr>
        <w:t xml:space="preserve">Tulos</w:t>
      </w:r>
    </w:p>
    <w:p>
      <w:r>
        <w:t xml:space="preserve">Pitkä henkilö rakentaa.</w:t>
      </w:r>
    </w:p>
    <w:p>
      <w:r>
        <w:rPr>
          <w:b/>
        </w:rPr>
        <w:t xml:space="preserve">Esimerkki 6.3484</w:t>
      </w:r>
    </w:p>
    <w:p>
      <w:r>
        <w:t xml:space="preserve">Lause 1: Vauva sinisessä paidassa, katsoi kameraan pitäen kädessään käyttämäänsä värikynää. Lause 2: Vauva on alasti.</w:t>
      </w:r>
    </w:p>
    <w:p>
      <w:r>
        <w:rPr>
          <w:b/>
        </w:rPr>
        <w:t xml:space="preserve">Tulos</w:t>
      </w:r>
    </w:p>
    <w:p>
      <w:r>
        <w:t xml:space="preserve">Vauvasta otetaan kuva.</w:t>
      </w:r>
    </w:p>
    <w:p>
      <w:r>
        <w:rPr>
          <w:b/>
        </w:rPr>
        <w:t xml:space="preserve">Esimerkki 6.3485</w:t>
      </w:r>
    </w:p>
    <w:p>
      <w:r>
        <w:t xml:space="preserve">Lause 1: He uivat kierroksia altaan poikki. Lause 2: Joukko ihmisiä kelluu altaassa.</w:t>
      </w:r>
    </w:p>
    <w:p>
      <w:r>
        <w:rPr>
          <w:b/>
        </w:rPr>
        <w:t xml:space="preserve">Tulos</w:t>
      </w:r>
    </w:p>
    <w:p>
      <w:r>
        <w:t xml:space="preserve">Uintijoukkue ottaa kierroksia altaan poikki.</w:t>
      </w:r>
    </w:p>
    <w:p>
      <w:r>
        <w:rPr>
          <w:b/>
        </w:rPr>
        <w:t xml:space="preserve">Esimerkki 6.3486</w:t>
      </w:r>
    </w:p>
    <w:p>
      <w:r>
        <w:t xml:space="preserve">Lause 1: Kaksi miestä, joilla on kartanoruusunväriset takit ja lumput, työskentelevät talon katolla. Lause 2: Nuori poika katsoo televisiota.</w:t>
      </w:r>
    </w:p>
    <w:p>
      <w:r>
        <w:rPr>
          <w:b/>
        </w:rPr>
        <w:t xml:space="preserve">Tulos</w:t>
      </w:r>
    </w:p>
    <w:p>
      <w:r>
        <w:t xml:space="preserve">Kaksi rakennustyöntekijää tekee korjauksia äskettäisen myrskyn jälkeen.</w:t>
      </w:r>
    </w:p>
    <w:p>
      <w:r>
        <w:rPr>
          <w:b/>
        </w:rPr>
        <w:t xml:space="preserve">Esimerkki 6.3487</w:t>
      </w:r>
    </w:p>
    <w:p>
      <w:r>
        <w:t xml:space="preserve">Lause 1: Nuori poika työntää pyörätuolissa olevaa isoa miestä. Lause 2: Suuri mies liikkuu pyörätuolissa itse.</w:t>
      </w:r>
    </w:p>
    <w:p>
      <w:r>
        <w:rPr>
          <w:b/>
        </w:rPr>
        <w:t xml:space="preserve">Tulos</w:t>
      </w:r>
    </w:p>
    <w:p>
      <w:r>
        <w:t xml:space="preserve">Poika auttaa pyörätuolissa olevaa miestä sairaalassa.</w:t>
      </w:r>
    </w:p>
    <w:p>
      <w:r>
        <w:rPr>
          <w:b/>
        </w:rPr>
        <w:t xml:space="preserve">Esimerkki 6.3488</w:t>
      </w:r>
    </w:p>
    <w:p>
      <w:r>
        <w:t xml:space="preserve">Lause 1: Vaalea nainen, jolla on kynähame ja sandaalit, kävelee katua pitkin muiden ihmisten seuratessa häntä. Lause 2: poika syö hot dogia</w:t>
      </w:r>
    </w:p>
    <w:p>
      <w:r>
        <w:rPr>
          <w:b/>
        </w:rPr>
        <w:t xml:space="preserve">Tulos</w:t>
      </w:r>
    </w:p>
    <w:p>
      <w:r>
        <w:t xml:space="preserve">nainen menossa kauppaan</w:t>
      </w:r>
    </w:p>
    <w:p>
      <w:r>
        <w:rPr>
          <w:b/>
        </w:rPr>
        <w:t xml:space="preserve">Esimerkki 6.3489</w:t>
      </w:r>
    </w:p>
    <w:p>
      <w:r>
        <w:t xml:space="preserve">Lause 1: Violettihousuinen lapsi juoksee. Lause 2: Tyttö on keinussa.</w:t>
      </w:r>
    </w:p>
    <w:p>
      <w:r>
        <w:rPr>
          <w:b/>
        </w:rPr>
        <w:t xml:space="preserve">Tulos</w:t>
      </w:r>
    </w:p>
    <w:p>
      <w:r>
        <w:t xml:space="preserve">Poika juoksee ympäriinsä.</w:t>
      </w:r>
    </w:p>
    <w:p>
      <w:r>
        <w:rPr>
          <w:b/>
        </w:rPr>
        <w:t xml:space="preserve">Esimerkki 6.3490</w:t>
      </w:r>
    </w:p>
    <w:p>
      <w:r>
        <w:t xml:space="preserve">Lause 1: Useat ihmiset puoliympyrässä pitävät kansioita kädessään ja laulavat metsäisellä alueella, jonka taustalla on paljon ihmisiä. Lause 2: Ihmiset istuvat piirissä nuotion ympärillä ja keskustelevat metsässä.</w:t>
      </w:r>
    </w:p>
    <w:p>
      <w:r>
        <w:rPr>
          <w:b/>
        </w:rPr>
        <w:t xml:space="preserve">Tulos</w:t>
      </w:r>
    </w:p>
    <w:p>
      <w:r>
        <w:t xml:space="preserve">Kuoro pitää ulkoilmakonsertin.</w:t>
      </w:r>
    </w:p>
    <w:p>
      <w:r>
        <w:rPr>
          <w:b/>
        </w:rPr>
        <w:t xml:space="preserve">Esimerkki 6.3491</w:t>
      </w:r>
    </w:p>
    <w:p>
      <w:r>
        <w:t xml:space="preserve">Lause 1: Ryhmä aasialaisia hyppii toteemipaalujen edessä. Lause 2: Valkoiset ihmiset makaavat maassa.</w:t>
      </w:r>
    </w:p>
    <w:p>
      <w:r>
        <w:rPr>
          <w:b/>
        </w:rPr>
        <w:t xml:space="preserve">Tulos</w:t>
      </w:r>
    </w:p>
    <w:p>
      <w:r>
        <w:t xml:space="preserve">Saaristolaiset suorittamassa seremoniaa.</w:t>
      </w:r>
    </w:p>
    <w:p>
      <w:r>
        <w:rPr>
          <w:b/>
        </w:rPr>
        <w:t xml:space="preserve">Esimerkki 6.3492</w:t>
      </w:r>
    </w:p>
    <w:p>
      <w:r>
        <w:t xml:space="preserve">Lause 1: Ryhmä ihmisiä seisoo ulkona kaukoputkelta näyttävän laitteen vieressä. Lause 2: Joukko ihmisiä istuu nuotion äärellä.</w:t>
      </w:r>
    </w:p>
    <w:p>
      <w:r>
        <w:rPr>
          <w:b/>
        </w:rPr>
        <w:t xml:space="preserve">Tulos</w:t>
      </w:r>
    </w:p>
    <w:p>
      <w:r>
        <w:t xml:space="preserve">Perhe seisoo kaukoputken vieressä.</w:t>
      </w:r>
    </w:p>
    <w:p>
      <w:r>
        <w:rPr>
          <w:b/>
        </w:rPr>
        <w:t xml:space="preserve">Esimerkki 6.3493</w:t>
      </w:r>
    </w:p>
    <w:p>
      <w:r>
        <w:t xml:space="preserve">Lause 1: Vihreään takkiin pukeutunut nainen painaa nappia ylittääkseen kadun. Lause 2: Urheiluautossa oleva nainen kääntyy väärään suuntaan yksisuuntaisella kadulla.</w:t>
      </w:r>
    </w:p>
    <w:p>
      <w:r>
        <w:rPr>
          <w:b/>
        </w:rPr>
        <w:t xml:space="preserve">Tulos</w:t>
      </w:r>
    </w:p>
    <w:p>
      <w:r>
        <w:t xml:space="preserve">Nainen seisoo jalkakäytävällä.</w:t>
      </w:r>
    </w:p>
    <w:p>
      <w:r>
        <w:rPr>
          <w:b/>
        </w:rPr>
        <w:t xml:space="preserve">Esimerkki 6.3494</w:t>
      </w:r>
    </w:p>
    <w:p>
      <w:r>
        <w:t xml:space="preserve">Lause 1: Neljä nuorta poikaa puhuu miehelle. Lause 2: Neljä poikaa syö lounasta sisällä.</w:t>
      </w:r>
    </w:p>
    <w:p>
      <w:r>
        <w:rPr>
          <w:b/>
        </w:rPr>
        <w:t xml:space="preserve">Tulos</w:t>
      </w:r>
    </w:p>
    <w:p>
      <w:r>
        <w:t xml:space="preserve">Ihmiset ovat ulkona auringossa.</w:t>
      </w:r>
    </w:p>
    <w:p>
      <w:r>
        <w:rPr>
          <w:b/>
        </w:rPr>
        <w:t xml:space="preserve">Esimerkki 6.3495</w:t>
      </w:r>
    </w:p>
    <w:p>
      <w:r>
        <w:t xml:space="preserve">Lause 1: Mustapaitainen mies näyttää hyppivän ilmaan pitelemällä kahta lautaa, ja taustalla on kyltti, jossa lukee "stomp". Lause 2: Mies odottaa lapsiaan koulupäivän päätteeksi.</w:t>
      </w:r>
    </w:p>
    <w:p>
      <w:r>
        <w:rPr>
          <w:b/>
        </w:rPr>
        <w:t xml:space="preserve">Tulos</w:t>
      </w:r>
    </w:p>
    <w:p>
      <w:r>
        <w:t xml:space="preserve">Mies juhlii oikeuttaan pitää lautoja.</w:t>
      </w:r>
    </w:p>
    <w:p>
      <w:r>
        <w:rPr>
          <w:b/>
        </w:rPr>
        <w:t xml:space="preserve">Esimerkki 6.3496</w:t>
      </w:r>
    </w:p>
    <w:p>
      <w:r>
        <w:t xml:space="preserve">Lause 1: Kolme erikoisvarusteisiin pukeutunutta henkilöä ylittää kadun rikospaikan lähellä. Lause 2: Kolme ihmistä trikoissa ylittää kadun rikospaikan lähellä.</w:t>
      </w:r>
    </w:p>
    <w:p>
      <w:r>
        <w:rPr>
          <w:b/>
        </w:rPr>
        <w:t xml:space="preserve">Tulos</w:t>
      </w:r>
    </w:p>
    <w:p>
      <w:r>
        <w:t xml:space="preserve">Kolme erikoisvarusteisiin pukeutunutta ihmistä ylittää kadun lähellä rikospaikkaa, jossa on veitsi.</w:t>
      </w:r>
    </w:p>
    <w:p>
      <w:r>
        <w:rPr>
          <w:b/>
        </w:rPr>
        <w:t xml:space="preserve">Esimerkki 6.3497</w:t>
      </w:r>
    </w:p>
    <w:p>
      <w:r>
        <w:t xml:space="preserve">Lause 1: Iäkäs pariskunta istuu koiransa kanssa vihreällä pellolla rannalla. Lause 2: Kaksi ihmistä on sisällä katsomassa televisiota.</w:t>
      </w:r>
    </w:p>
    <w:p>
      <w:r>
        <w:rPr>
          <w:b/>
        </w:rPr>
        <w:t xml:space="preserve">Tulos</w:t>
      </w:r>
    </w:p>
    <w:p>
      <w:r>
        <w:t xml:space="preserve">Vanha pariskunta on ulkona puistossa.</w:t>
      </w:r>
    </w:p>
    <w:p>
      <w:r>
        <w:rPr>
          <w:b/>
        </w:rPr>
        <w:t xml:space="preserve">Esimerkki 6.3498</w:t>
      </w:r>
    </w:p>
    <w:p>
      <w:r>
        <w:t xml:space="preserve">Lause 1: Perinteiseen aasialaiseen asuun pukeutunut nainen seisoo jalkakäytävällä. Lause 2: Nainen on sisätiloissa.</w:t>
      </w:r>
    </w:p>
    <w:p>
      <w:r>
        <w:rPr>
          <w:b/>
        </w:rPr>
        <w:t xml:space="preserve">Tulos</w:t>
      </w:r>
    </w:p>
    <w:p>
      <w:r>
        <w:t xml:space="preserve">Nainen odottaa miestä.</w:t>
      </w:r>
    </w:p>
    <w:p>
      <w:r>
        <w:rPr>
          <w:b/>
        </w:rPr>
        <w:t xml:space="preserve">Esimerkki 6.3499</w:t>
      </w:r>
    </w:p>
    <w:p>
      <w:r>
        <w:t xml:space="preserve">Lause 1: Kaksi nuorta miestä istuu pöydän ääressä dominopelin kanssa ja mustapukuinen nainen puhuu, kun he hymyilevät kameralle. Lause 2: Kaksi miestä aloittaa tappelun keskenään.</w:t>
      </w:r>
    </w:p>
    <w:p>
      <w:r>
        <w:rPr>
          <w:b/>
        </w:rPr>
        <w:t xml:space="preserve">Tulos</w:t>
      </w:r>
    </w:p>
    <w:p>
      <w:r>
        <w:t xml:space="preserve">Heistä otetaan kuva lehteä varten</w:t>
      </w:r>
    </w:p>
    <w:p>
      <w:r>
        <w:rPr>
          <w:b/>
        </w:rPr>
        <w:t xml:space="preserve">Esimerkki 6.3500</w:t>
      </w:r>
    </w:p>
    <w:p>
      <w:r>
        <w:t xml:space="preserve">Lause 1: Ruskehtava koira jahtaa valkoista koiraa lehtimäisen ruohon läpi Lause 2: Ruskehtava koira syö valkoista koiraa.</w:t>
      </w:r>
    </w:p>
    <w:p>
      <w:r>
        <w:rPr>
          <w:b/>
        </w:rPr>
        <w:t xml:space="preserve">Tulos</w:t>
      </w:r>
    </w:p>
    <w:p>
      <w:r>
        <w:t xml:space="preserve">Ruskehtava koira ajaa valkoisen koiran pois tontiltaan.</w:t>
      </w:r>
    </w:p>
    <w:p>
      <w:r>
        <w:rPr>
          <w:b/>
        </w:rPr>
        <w:t xml:space="preserve">Esimerkki 6.3501</w:t>
      </w:r>
    </w:p>
    <w:p>
      <w:r>
        <w:t xml:space="preserve">Lause 1: Kokki valmistaa ruokaa hibachi-grillissä. Lause 2: Shekki kypsyy keittiön uunissa.</w:t>
      </w:r>
    </w:p>
    <w:p>
      <w:r>
        <w:rPr>
          <w:b/>
        </w:rPr>
        <w:t xml:space="preserve">Tulos</w:t>
      </w:r>
    </w:p>
    <w:p>
      <w:r>
        <w:t xml:space="preserve">Kokki keittää riisiä.</w:t>
      </w:r>
    </w:p>
    <w:p>
      <w:r>
        <w:rPr>
          <w:b/>
        </w:rPr>
        <w:t xml:space="preserve">Esimerkki 6.3502</w:t>
      </w:r>
    </w:p>
    <w:p>
      <w:r>
        <w:t xml:space="preserve">Lause 1: Lapsi hyppää alas vesiliukumäkeä takapihalla. Lause 2: Kaksi lasta leikkii sprinklerissä takapihalla.</w:t>
      </w:r>
    </w:p>
    <w:p>
      <w:r>
        <w:rPr>
          <w:b/>
        </w:rPr>
        <w:t xml:space="preserve">Tulos</w:t>
      </w:r>
    </w:p>
    <w:p>
      <w:r>
        <w:t xml:space="preserve">Lapsi hyppää vesiliukumäkeä alas altaaseen.</w:t>
      </w:r>
    </w:p>
    <w:p>
      <w:r>
        <w:rPr>
          <w:b/>
        </w:rPr>
        <w:t xml:space="preserve">Esimerkki 6.3503</w:t>
      </w:r>
    </w:p>
    <w:p>
      <w:r>
        <w:t xml:space="preserve">Lause 1: Useat pelaajat pelaavat jääkiekkoa ulkona tiellä. Lause 2: Kukaan ei pelaa jääkiekkoa ulkona.</w:t>
      </w:r>
    </w:p>
    <w:p>
      <w:r>
        <w:rPr>
          <w:b/>
        </w:rPr>
        <w:t xml:space="preserve">Tulos</w:t>
      </w:r>
    </w:p>
    <w:p>
      <w:r>
        <w:t xml:space="preserve">Jotkut pelaajat ampuvat kaikki maalit</w:t>
      </w:r>
    </w:p>
    <w:p>
      <w:r>
        <w:rPr>
          <w:b/>
        </w:rPr>
        <w:t xml:space="preserve">Esimerkki 6.3504</w:t>
      </w:r>
    </w:p>
    <w:p>
      <w:r>
        <w:t xml:space="preserve">Lause 1: Kalju silmälasipäinen nainen lukee neljälle miehelle ja yhdelle naiselle. Lause 2: Nainen lauloi viidelle ihmiselle...</w:t>
      </w:r>
    </w:p>
    <w:p>
      <w:r>
        <w:rPr>
          <w:b/>
        </w:rPr>
        <w:t xml:space="preserve">Tulos</w:t>
      </w:r>
    </w:p>
    <w:p>
      <w:r>
        <w:t xml:space="preserve">Nainen oli hyvin viihdyttävä viidelle ihmiselle, -</w:t>
      </w:r>
    </w:p>
    <w:p>
      <w:r>
        <w:rPr>
          <w:b/>
        </w:rPr>
        <w:t xml:space="preserve">Esimerkki 6.3505</w:t>
      </w:r>
    </w:p>
    <w:p>
      <w:r>
        <w:t xml:space="preserve">Lause 1: Nainen, jolla on valkoinen visiiri, sininen toppi ja valkoiset housut, syö väkijoukossa seisoessaan. Lause 2: Nainen laulaa muiden edessä.</w:t>
      </w:r>
    </w:p>
    <w:p>
      <w:r>
        <w:rPr>
          <w:b/>
        </w:rPr>
        <w:t xml:space="preserve">Tulos</w:t>
      </w:r>
    </w:p>
    <w:p>
      <w:r>
        <w:t xml:space="preserve">Nainen on urheilustadionilla.</w:t>
      </w:r>
    </w:p>
    <w:p>
      <w:r>
        <w:rPr>
          <w:b/>
        </w:rPr>
        <w:t xml:space="preserve">Esimerkki 6.3506</w:t>
      </w:r>
    </w:p>
    <w:p>
      <w:r>
        <w:t xml:space="preserve">Lause 1: Pukumies pitää esitelmän mustiin pukeutuneelle naiselle. Lause 2: Kaksi ihmistä pelaa videopeliä.</w:t>
      </w:r>
    </w:p>
    <w:p>
      <w:r>
        <w:rPr>
          <w:b/>
        </w:rPr>
        <w:t xml:space="preserve">Tulos</w:t>
      </w:r>
    </w:p>
    <w:p>
      <w:r>
        <w:t xml:space="preserve">Henkilö näyttää tavoitteensa toiselle henkilölle.</w:t>
      </w:r>
    </w:p>
    <w:p>
      <w:r>
        <w:rPr>
          <w:b/>
        </w:rPr>
        <w:t xml:space="preserve">Esimerkki 6.3507</w:t>
      </w:r>
    </w:p>
    <w:p>
      <w:r>
        <w:t xml:space="preserve">Lause 1: Sinivalkoiseen pelipaitaan pukeutunut maalivahti liukuu maalitolppien lähellä. Lause 2: Maalivahdilla on päällään punainen pelipaita.</w:t>
      </w:r>
    </w:p>
    <w:p>
      <w:r>
        <w:rPr>
          <w:b/>
        </w:rPr>
        <w:t xml:space="preserve">Tulos</w:t>
      </w:r>
    </w:p>
    <w:p>
      <w:r>
        <w:t xml:space="preserve">Maalivahti pelaa jääkiekkoa</w:t>
      </w:r>
    </w:p>
    <w:p>
      <w:r>
        <w:rPr>
          <w:b/>
        </w:rPr>
        <w:t xml:space="preserve">Esimerkki 6.3508</w:t>
      </w:r>
    </w:p>
    <w:p>
      <w:r>
        <w:t xml:space="preserve">Lause 1: Vanha harmaahiuksinen mies, jolla on huivi ja musta takki. Lause 2: Valkoiseen takkiin pukeutunut vanha ihminen, jolla on valkoiset hiukset, istuu tuolilla.</w:t>
      </w:r>
    </w:p>
    <w:p>
      <w:r>
        <w:rPr>
          <w:b/>
        </w:rPr>
        <w:t xml:space="preserve">Tulos</w:t>
      </w:r>
    </w:p>
    <w:p>
      <w:r>
        <w:t xml:space="preserve">Vanhempi harmaahiuksinen mies pitää huivia seisoessaan bussipysäkillä.</w:t>
      </w:r>
    </w:p>
    <w:p>
      <w:r>
        <w:rPr>
          <w:b/>
        </w:rPr>
        <w:t xml:space="preserve">Esimerkki 6.3509</w:t>
      </w:r>
    </w:p>
    <w:p>
      <w:r>
        <w:t xml:space="preserve">Lause 1: Vanhempi nainen ottaa ikkunan läpi valokuvaa nuoresta naisesta, jolla on kahvia ja savukkeita ja joka istuu ravintolapöydässä täyttämässä papereita sinisellä kynällä. Lause 2: Nainen ui haiden kanssa.</w:t>
      </w:r>
    </w:p>
    <w:p>
      <w:r>
        <w:rPr>
          <w:b/>
        </w:rPr>
        <w:t xml:space="preserve">Tulos</w:t>
      </w:r>
    </w:p>
    <w:p>
      <w:r>
        <w:t xml:space="preserve">Nainen on yksityisetsivä.</w:t>
      </w:r>
    </w:p>
    <w:p>
      <w:r>
        <w:rPr>
          <w:b/>
        </w:rPr>
        <w:t xml:space="preserve">Esimerkki 6.3510</w:t>
      </w:r>
    </w:p>
    <w:p>
      <w:r>
        <w:t xml:space="preserve">Lause 1: Kuorma-auto on koristeltu Amerikan lipuilla ja lipun väreillä, kolme ihmistä on kuorma-auton lavalla ja yksi ajaa. Lause 2: Talon kommunistit pysäköivät ulkona.</w:t>
      </w:r>
    </w:p>
    <w:p>
      <w:r>
        <w:rPr>
          <w:b/>
        </w:rPr>
        <w:t xml:space="preserve">Tulos</w:t>
      </w:r>
    </w:p>
    <w:p>
      <w:r>
        <w:t xml:space="preserve">Ihmiset ajavat jonnekin.</w:t>
      </w:r>
    </w:p>
    <w:p>
      <w:r>
        <w:rPr>
          <w:b/>
        </w:rPr>
        <w:t xml:space="preserve">Esimerkki 6.3511</w:t>
      </w:r>
    </w:p>
    <w:p>
      <w:r>
        <w:t xml:space="preserve">Lause 1: Penkillä istuu mies, nainen ja kaksi poikaa. Lause 2: Penkki on tyhjillään</w:t>
      </w:r>
    </w:p>
    <w:p>
      <w:r>
        <w:rPr>
          <w:b/>
        </w:rPr>
        <w:t xml:space="preserve">Tulos</w:t>
      </w:r>
    </w:p>
    <w:p>
      <w:r>
        <w:t xml:space="preserve">Pojat puhuvat</w:t>
      </w:r>
    </w:p>
    <w:p>
      <w:r>
        <w:rPr>
          <w:b/>
        </w:rPr>
        <w:t xml:space="preserve">Esimerkki 6.3512</w:t>
      </w:r>
    </w:p>
    <w:p>
      <w:r>
        <w:t xml:space="preserve">Lause 1: Kuusi nuorta miestä ja yksi nuori nainen istuvat ja seisovat pöydän ympärillä keilaradalla. Lause 2: Kuusi nuorta miestä ja yksi nuori nainen juoksevat.</w:t>
      </w:r>
    </w:p>
    <w:p>
      <w:r>
        <w:rPr>
          <w:b/>
        </w:rPr>
        <w:t xml:space="preserve">Tulos</w:t>
      </w:r>
    </w:p>
    <w:p>
      <w:r>
        <w:t xml:space="preserve">He pelaavat keilailua</w:t>
      </w:r>
    </w:p>
    <w:p>
      <w:r>
        <w:rPr>
          <w:b/>
        </w:rPr>
        <w:t xml:space="preserve">Esimerkki 6.3513</w:t>
      </w:r>
    </w:p>
    <w:p>
      <w:r>
        <w:t xml:space="preserve">Lause 1: Joukko erilaisia ihmisiä kävelee eri suuntiin kaupungissa. Lause 2: He ovat maalla</w:t>
      </w:r>
    </w:p>
    <w:p>
      <w:r>
        <w:rPr>
          <w:b/>
        </w:rPr>
        <w:t xml:space="preserve">Tulos</w:t>
      </w:r>
    </w:p>
    <w:p>
      <w:r>
        <w:t xml:space="preserve">he kiirehtivät</w:t>
      </w:r>
    </w:p>
    <w:p>
      <w:r>
        <w:rPr>
          <w:b/>
        </w:rPr>
        <w:t xml:space="preserve">Esimerkki 6.3514</w:t>
      </w:r>
    </w:p>
    <w:p>
      <w:r>
        <w:t xml:space="preserve">Lause 1: Kaksi olympialaista kilpailee naisten sekakamppailulajeissa. Lause 2: Molemmat olympialaiset jäivät pois sekakamppailutapahtumasta.</w:t>
      </w:r>
    </w:p>
    <w:p>
      <w:r>
        <w:rPr>
          <w:b/>
        </w:rPr>
        <w:t xml:space="preserve">Tulos</w:t>
      </w:r>
    </w:p>
    <w:p>
      <w:r>
        <w:t xml:space="preserve">Naisten sekakamppailulajeissa kilpailevat kaksi olympialaista ovat kilpailijoita.</w:t>
      </w:r>
    </w:p>
    <w:p>
      <w:r>
        <w:rPr>
          <w:b/>
        </w:rPr>
        <w:t xml:space="preserve">Esimerkki 6.3515</w:t>
      </w:r>
    </w:p>
    <w:p>
      <w:r>
        <w:t xml:space="preserve">Lause 1: Joukko melojia meloo rauhallisella joella teollisuusalueella. Lause 2: Joukko ihmisiä laittaa kajakin autonsa päälle.</w:t>
      </w:r>
    </w:p>
    <w:p>
      <w:r>
        <w:rPr>
          <w:b/>
        </w:rPr>
        <w:t xml:space="preserve">Tulos</w:t>
      </w:r>
    </w:p>
    <w:p>
      <w:r>
        <w:t xml:space="preserve">Ryhmä melojia laskee nopeita koskia alas.</w:t>
      </w:r>
    </w:p>
    <w:p>
      <w:r>
        <w:rPr>
          <w:b/>
        </w:rPr>
        <w:t xml:space="preserve">Esimerkki 6.3516</w:t>
      </w:r>
    </w:p>
    <w:p>
      <w:r>
        <w:t xml:space="preserve">Lause 1: Aurinkolasipäinen mies osoittaa autoa aurinkoisena päivänä. Lause 2: Mies osoittaa autoa keskiyöllä.</w:t>
      </w:r>
    </w:p>
    <w:p>
      <w:r>
        <w:rPr>
          <w:b/>
        </w:rPr>
        <w:t xml:space="preserve">Tulos</w:t>
      </w:r>
    </w:p>
    <w:p>
      <w:r>
        <w:t xml:space="preserve">Auto on musta.</w:t>
      </w:r>
    </w:p>
    <w:p>
      <w:r>
        <w:rPr>
          <w:b/>
        </w:rPr>
        <w:t xml:space="preserve">Esimerkki 6.3517</w:t>
      </w:r>
    </w:p>
    <w:p>
      <w:r>
        <w:t xml:space="preserve">Lause 1: Kaksi mustaa koiraa, jotka leikkivät oranssilla esineellä, juoksevat ruohon poikki. Lause 2: Kaksi mustaa koiraa makaa sängyllä.</w:t>
      </w:r>
    </w:p>
    <w:p>
      <w:r>
        <w:rPr>
          <w:b/>
        </w:rPr>
        <w:t xml:space="preserve">Tulos</w:t>
      </w:r>
    </w:p>
    <w:p>
      <w:r>
        <w:t xml:space="preserve">Kaksi mustaa koiraa kantaa liikennekartiota ruohon läpi.</w:t>
      </w:r>
    </w:p>
    <w:p>
      <w:r>
        <w:rPr>
          <w:b/>
        </w:rPr>
        <w:t xml:space="preserve">Esimerkki 6.3518</w:t>
      </w:r>
    </w:p>
    <w:p>
      <w:r>
        <w:t xml:space="preserve">Lause 1: Naisvoimistelija, jolla on vihreä ja musta trikoo, esiintyy istuma-asennossa, toinen jalka ojennettuna ilmaan, muiden voimistelijoiden katsoessa. Lause 2: Tyttö esiintyy tanssiesityksessä.</w:t>
      </w:r>
    </w:p>
    <w:p>
      <w:r>
        <w:rPr>
          <w:b/>
        </w:rPr>
        <w:t xml:space="preserve">Tulos</w:t>
      </w:r>
    </w:p>
    <w:p>
      <w:r>
        <w:t xml:space="preserve">Naisvoimistelija esiintyy muille.</w:t>
      </w:r>
    </w:p>
    <w:p>
      <w:r>
        <w:rPr>
          <w:b/>
        </w:rPr>
        <w:t xml:space="preserve">Esimerkki 6.3519</w:t>
      </w:r>
    </w:p>
    <w:p>
      <w:r>
        <w:t xml:space="preserve">Lause 1: Nuori poika leikkii uima-altaassa. Lause 2: Poika leikkii uima-altaassa.</w:t>
      </w:r>
    </w:p>
    <w:p>
      <w:r>
        <w:rPr>
          <w:b/>
        </w:rPr>
        <w:t xml:space="preserve">Tulos</w:t>
      </w:r>
    </w:p>
    <w:p>
      <w:r>
        <w:t xml:space="preserve">Poika osaa uida.</w:t>
      </w:r>
    </w:p>
    <w:p>
      <w:r>
        <w:rPr>
          <w:b/>
        </w:rPr>
        <w:t xml:space="preserve">Esimerkki 6.3520</w:t>
      </w:r>
    </w:p>
    <w:p>
      <w:r>
        <w:t xml:space="preserve">Lause 1: Lapsi, jolla on nastaraitainen paita, jossa on kaksi nappia, ja keltainen hattu, osoittaa päätään. Lause 2: Lapsi juoksee leikkikentällä.</w:t>
      </w:r>
    </w:p>
    <w:p>
      <w:r>
        <w:rPr>
          <w:b/>
        </w:rPr>
        <w:t xml:space="preserve">Tulos</w:t>
      </w:r>
    </w:p>
    <w:p>
      <w:r>
        <w:t xml:space="preserve">Lapsi on juuri ostanut uuden hatun.</w:t>
      </w:r>
    </w:p>
    <w:p>
      <w:r>
        <w:rPr>
          <w:b/>
        </w:rPr>
        <w:t xml:space="preserve">Esimerkki 6.3521</w:t>
      </w:r>
    </w:p>
    <w:p>
      <w:r>
        <w:t xml:space="preserve">Lause 1: Lyhyeen mekkoon pukeutunut tyttö, jolla on hopeinen käsilaukku kädessään, katselee leipomossa olevia ruokia. Lause 2: Naisella on yllään housut.</w:t>
      </w:r>
    </w:p>
    <w:p>
      <w:r>
        <w:rPr>
          <w:b/>
        </w:rPr>
        <w:t xml:space="preserve">Tulos</w:t>
      </w:r>
    </w:p>
    <w:p>
      <w:r>
        <w:t xml:space="preserve">Tyttö on kaupan sisällä.</w:t>
      </w:r>
    </w:p>
    <w:p>
      <w:r>
        <w:rPr>
          <w:b/>
        </w:rPr>
        <w:t xml:space="preserve">Esimerkki 6.3522</w:t>
      </w:r>
    </w:p>
    <w:p>
      <w:r>
        <w:t xml:space="preserve">Lause 1: Surffaaja keltaisella surffilaudalla roiskii vettä toisen surffarin päälle. Lause 2: Henkilö veneessä nukkuu.</w:t>
      </w:r>
    </w:p>
    <w:p>
      <w:r>
        <w:rPr>
          <w:b/>
        </w:rPr>
        <w:t xml:space="preserve">Tulos</w:t>
      </w:r>
    </w:p>
    <w:p>
      <w:r>
        <w:t xml:space="preserve">Surffilaudalla oleva henkilö roiskii ammattilaissurffaria.</w:t>
      </w:r>
    </w:p>
    <w:p>
      <w:r>
        <w:rPr>
          <w:b/>
        </w:rPr>
        <w:t xml:space="preserve">Esimerkki 6.3523</w:t>
      </w:r>
    </w:p>
    <w:p>
      <w:r>
        <w:t xml:space="preserve">Lause 1: Pieni poika leikkii vedessä kadulla ja hänellä on märkä t-paita yllään, kun punapaitainen mies ja sinipaitainen nainen kävelevät jalkakäytävällä hänen takanaan. Lause 2: Tyttö leikkii vedessä.</w:t>
      </w:r>
    </w:p>
    <w:p>
      <w:r>
        <w:rPr>
          <w:b/>
        </w:rPr>
        <w:t xml:space="preserve">Tulos</w:t>
      </w:r>
    </w:p>
    <w:p>
      <w:r>
        <w:t xml:space="preserve">Poika on kadulla leikkimässä sadevedessä.</w:t>
      </w:r>
    </w:p>
    <w:p>
      <w:r>
        <w:rPr>
          <w:b/>
        </w:rPr>
        <w:t xml:space="preserve">Esimerkki 6.3524</w:t>
      </w:r>
    </w:p>
    <w:p>
      <w:r>
        <w:t xml:space="preserve">Lause 1: Pieni karvainen valkoinen koira kävelee vihreällä ruoholla. Lause 2: Koira istuu hiljaa sohvalla.</w:t>
      </w:r>
    </w:p>
    <w:p>
      <w:r>
        <w:rPr>
          <w:b/>
        </w:rPr>
        <w:t xml:space="preserve">Tulos</w:t>
      </w:r>
    </w:p>
    <w:p>
      <w:r>
        <w:t xml:space="preserve">Pieni karvainen valkoinen koira kävelee omistajansa kanssa.</w:t>
      </w:r>
    </w:p>
    <w:p>
      <w:r>
        <w:rPr>
          <w:b/>
        </w:rPr>
        <w:t xml:space="preserve">Esimerkki 6.3525</w:t>
      </w:r>
    </w:p>
    <w:p>
      <w:r>
        <w:t xml:space="preserve">Lause 1: Mies myy koruja ja muita rihkamaa kadulle levittämänsä huovan päällä. Lause 2: Mies myy nakkisämpylöitä tivolissa.</w:t>
      </w:r>
    </w:p>
    <w:p>
      <w:r>
        <w:rPr>
          <w:b/>
        </w:rPr>
        <w:t xml:space="preserve">Tulos</w:t>
      </w:r>
    </w:p>
    <w:p>
      <w:r>
        <w:t xml:space="preserve">Katukauppias kehottaa jalankulkijoita ostamaan korujaan.</w:t>
      </w:r>
    </w:p>
    <w:p>
      <w:r>
        <w:rPr>
          <w:b/>
        </w:rPr>
        <w:t xml:space="preserve">Esimerkki 6.3526</w:t>
      </w:r>
    </w:p>
    <w:p>
      <w:r>
        <w:t xml:space="preserve">Lause 1: Nainen reagoi johonkin näkymättömään, kun hän valmistautuu asettamaan allasheittoa. Lause 2: Nainen ottaa allasheittonsa ilman ongelmia.</w:t>
      </w:r>
    </w:p>
    <w:p>
      <w:r>
        <w:rPr>
          <w:b/>
        </w:rPr>
        <w:t xml:space="preserve">Tulos</w:t>
      </w:r>
    </w:p>
    <w:p>
      <w:r>
        <w:t xml:space="preserve">Nainen säikähtää jonkun huutoa, kun hän yrittää ampua.</w:t>
      </w:r>
    </w:p>
    <w:p>
      <w:r>
        <w:rPr>
          <w:b/>
        </w:rPr>
        <w:t xml:space="preserve">Esimerkki 6.3527</w:t>
      </w:r>
    </w:p>
    <w:p>
      <w:r>
        <w:t xml:space="preserve">Lause 1: Parrakas mies makaa lumessa. Lause 2: Nurmikolla istuu viiksekäs mies.</w:t>
      </w:r>
    </w:p>
    <w:p>
      <w:r>
        <w:rPr>
          <w:b/>
        </w:rPr>
        <w:t xml:space="preserve">Tulos</w:t>
      </w:r>
    </w:p>
    <w:p>
      <w:r>
        <w:t xml:space="preserve">Lumen päällä nukkuu mies, jolla on kasvokarvat.</w:t>
      </w:r>
    </w:p>
    <w:p>
      <w:r>
        <w:rPr>
          <w:b/>
        </w:rPr>
        <w:t xml:space="preserve">Esimerkki 6.3528</w:t>
      </w:r>
    </w:p>
    <w:p>
      <w:r>
        <w:t xml:space="preserve">Lause 1: Pukuun pukeutunut liikemies juoksee. Lause 2: Liikemiehellä on yllään t-paita.</w:t>
      </w:r>
    </w:p>
    <w:p>
      <w:r>
        <w:rPr>
          <w:b/>
        </w:rPr>
        <w:t xml:space="preserve">Tulos</w:t>
      </w:r>
    </w:p>
    <w:p>
      <w:r>
        <w:t xml:space="preserve">Liikemies myöhästyy kokouksestaan</w:t>
      </w:r>
    </w:p>
    <w:p>
      <w:r>
        <w:rPr>
          <w:b/>
        </w:rPr>
        <w:t xml:space="preserve">Esimerkki 6.3529</w:t>
      </w:r>
    </w:p>
    <w:p>
      <w:r>
        <w:t xml:space="preserve">Lause 1: Nainen kävelee kaupungilla ostoskassi kädessään. Lause 2: Nainen työntää kärryjä tietä pitkin.</w:t>
      </w:r>
    </w:p>
    <w:p>
      <w:r>
        <w:rPr>
          <w:b/>
        </w:rPr>
        <w:t xml:space="preserve">Tulos</w:t>
      </w:r>
    </w:p>
    <w:p>
      <w:r>
        <w:t xml:space="preserve">Naisella on kassi täynnä hedelmiä markkinoilta.</w:t>
      </w:r>
    </w:p>
    <w:p>
      <w:r>
        <w:rPr>
          <w:b/>
        </w:rPr>
        <w:t xml:space="preserve">Esimerkki 6.3530</w:t>
      </w:r>
    </w:p>
    <w:p>
      <w:r>
        <w:t xml:space="preserve">Lause 1: Vihreä kypäräpäinen henkilö odottaa turisti-infokeskuksen ovella. Lause 2: Pyöräilijä lepää tien reunalla.</w:t>
      </w:r>
    </w:p>
    <w:p>
      <w:r>
        <w:rPr>
          <w:b/>
        </w:rPr>
        <w:t xml:space="preserve">Tulos</w:t>
      </w:r>
    </w:p>
    <w:p>
      <w:r>
        <w:t xml:space="preserve">Eräs henkilö kävelee Sarasotan matkailuneuvontaan ja kysyy rannoista.</w:t>
      </w:r>
    </w:p>
    <w:p>
      <w:r>
        <w:rPr>
          <w:b/>
        </w:rPr>
        <w:t xml:space="preserve">Esimerkki 6.3531</w:t>
      </w:r>
    </w:p>
    <w:p>
      <w:r>
        <w:t xml:space="preserve">Lause 1: Kaksi vaaleatukkaista naista jakavat hellän hetken. Lause 2: Kaksi miestä katsoo toisiaan hellästi.</w:t>
      </w:r>
    </w:p>
    <w:p>
      <w:r>
        <w:rPr>
          <w:b/>
        </w:rPr>
        <w:t xml:space="preserve">Tulos</w:t>
      </w:r>
    </w:p>
    <w:p>
      <w:r>
        <w:t xml:space="preserve">Naiset suutelevat toisiaan.</w:t>
      </w:r>
    </w:p>
    <w:p>
      <w:r>
        <w:rPr>
          <w:b/>
        </w:rPr>
        <w:t xml:space="preserve">Esimerkki 6.3532</w:t>
      </w:r>
    </w:p>
    <w:p>
      <w:r>
        <w:t xml:space="preserve">Lause 1: Paljasjalkainen mies lukee kirjaa ulkona sateessa. Lause 2: Saappaat jalassa oleva mies viilaa huilua.</w:t>
      </w:r>
    </w:p>
    <w:p>
      <w:r>
        <w:rPr>
          <w:b/>
        </w:rPr>
        <w:t xml:space="preserve">Tulos</w:t>
      </w:r>
    </w:p>
    <w:p>
      <w:r>
        <w:t xml:space="preserve">Paljasjalkainen mies lukee fiktiivistä kirjaa ulkona sateessa.</w:t>
      </w:r>
    </w:p>
    <w:p>
      <w:r>
        <w:rPr>
          <w:b/>
        </w:rPr>
        <w:t xml:space="preserve">Esimerkki 6.3533</w:t>
      </w:r>
    </w:p>
    <w:p>
      <w:r>
        <w:t xml:space="preserve">Lause 1: Kolme nuorta poikaa leikkii ulkona. Lause 2: Kolme poikaa on sisällä katsomassa televisiota.</w:t>
      </w:r>
    </w:p>
    <w:p>
      <w:r>
        <w:rPr>
          <w:b/>
        </w:rPr>
        <w:t xml:space="preserve">Tulos</w:t>
      </w:r>
    </w:p>
    <w:p>
      <w:r>
        <w:t xml:space="preserve">Pojat leikkivät puistossa.</w:t>
      </w:r>
    </w:p>
    <w:p>
      <w:r>
        <w:rPr>
          <w:b/>
        </w:rPr>
        <w:t xml:space="preserve">Esimerkki 6.3534</w:t>
      </w:r>
    </w:p>
    <w:p>
      <w:r>
        <w:t xml:space="preserve">Lause 1: Ihmiset odottavat rauhallisesti ja keskittyneesti bändin alkua. Lause 2: Yleisö alkoi riehua ja häiriköidä.</w:t>
      </w:r>
    </w:p>
    <w:p>
      <w:r>
        <w:rPr>
          <w:b/>
        </w:rPr>
        <w:t xml:space="preserve">Tulos</w:t>
      </w:r>
    </w:p>
    <w:p>
      <w:r>
        <w:t xml:space="preserve">Kun bändi oli alkamassa, ihmiset innostuivat odotuksesta.</w:t>
      </w:r>
    </w:p>
    <w:p>
      <w:r>
        <w:rPr>
          <w:b/>
        </w:rPr>
        <w:t xml:space="preserve">Esimerkki 6.3535</w:t>
      </w:r>
    </w:p>
    <w:p>
      <w:r>
        <w:t xml:space="preserve">Lause 1: Valkoinen nainen, jolla on mikrofoni korvasta suuhun ja joka käyttää kasvojen ilmettä esityksessä, on pukeutunut punaiseen pukuun, jossa on punainen turbaani. Lause 2: Nainen valmistaa hampurilaista.</w:t>
      </w:r>
    </w:p>
    <w:p>
      <w:r>
        <w:rPr>
          <w:b/>
        </w:rPr>
        <w:t xml:space="preserve">Tulos</w:t>
      </w:r>
    </w:p>
    <w:p>
      <w:r>
        <w:t xml:space="preserve">Nainen esiintyy näytelmässä "Aladdin".</w:t>
      </w:r>
    </w:p>
    <w:p>
      <w:r>
        <w:rPr>
          <w:b/>
        </w:rPr>
        <w:t xml:space="preserve">Esimerkki 6.3536</w:t>
      </w:r>
    </w:p>
    <w:p>
      <w:r>
        <w:t xml:space="preserve">Lause 1: Pieni poika, joka on pukeutunut raskaisiin talvivaatteisiinsa, polvistuu lumessa ja halaa ruskehtavaa ja valkoista koiraansa. Lause 2: Tyttö tekee hiekkalinnoja lapioilla ja ämpäreillä aurinkoisella Floridan rannalla.</w:t>
      </w:r>
    </w:p>
    <w:p>
      <w:r>
        <w:rPr>
          <w:b/>
        </w:rPr>
        <w:t xml:space="preserve">Tulos</w:t>
      </w:r>
    </w:p>
    <w:p>
      <w:r>
        <w:t xml:space="preserve">Lapsi ja hänen koiranpentunsa leikkivät yhdessä juuri pudonneessa lumessa pallolla ja kepillä.</w:t>
      </w:r>
    </w:p>
    <w:p>
      <w:r>
        <w:rPr>
          <w:b/>
        </w:rPr>
        <w:t xml:space="preserve">Esimerkki 6.3537</w:t>
      </w:r>
    </w:p>
    <w:p>
      <w:r>
        <w:t xml:space="preserve">Lause 1: Vanhempi herrasmies juoksee olympiasoihdun kanssa. Lause 2: Vanha mies nukkuu sängyssä.</w:t>
      </w:r>
    </w:p>
    <w:p>
      <w:r>
        <w:rPr>
          <w:b/>
        </w:rPr>
        <w:t xml:space="preserve">Tulos</w:t>
      </w:r>
    </w:p>
    <w:p>
      <w:r>
        <w:t xml:space="preserve">Vanha mies on hengästynyt.</w:t>
      </w:r>
    </w:p>
    <w:p>
      <w:r>
        <w:rPr>
          <w:b/>
        </w:rPr>
        <w:t xml:space="preserve">Esimerkki 6.3538</w:t>
      </w:r>
    </w:p>
    <w:p>
      <w:r>
        <w:t xml:space="preserve">Lause 1: Ihmiset raivaavat roskia ja ylimääräisiä materiaaleja valtatiesillan rakentamisen jälkeen. Lause 2: He tuhoavat ympäristöä.</w:t>
      </w:r>
    </w:p>
    <w:p>
      <w:r>
        <w:rPr>
          <w:b/>
        </w:rPr>
        <w:t xml:space="preserve">Tulos</w:t>
      </w:r>
    </w:p>
    <w:p>
      <w:r>
        <w:t xml:space="preserve">He valmistautuvat Maan päivään.</w:t>
      </w:r>
    </w:p>
    <w:p>
      <w:r>
        <w:rPr>
          <w:b/>
        </w:rPr>
        <w:t xml:space="preserve">Esimerkki 6.3539</w:t>
      </w:r>
    </w:p>
    <w:p>
      <w:r>
        <w:t xml:space="preserve">Lause 1: Nuori naispuolinen tennispelaaja punaisessa paidassa lyö palloa. Lause 2: Tennispelaaja hyppää.</w:t>
      </w:r>
    </w:p>
    <w:p>
      <w:r>
        <w:rPr>
          <w:b/>
        </w:rPr>
        <w:t xml:space="preserve">Tulos</w:t>
      </w:r>
    </w:p>
    <w:p>
      <w:r>
        <w:t xml:space="preserve">Tennispelaaja syöttää palloa.</w:t>
      </w:r>
    </w:p>
    <w:p>
      <w:r>
        <w:rPr>
          <w:b/>
        </w:rPr>
        <w:t xml:space="preserve">Esimerkki 6.3540</w:t>
      </w:r>
    </w:p>
    <w:p>
      <w:r>
        <w:t xml:space="preserve">Lause 1: Pieni poika, jolla on sininen päällään, lapioi hiekkaa rannalla. Lause 2: Mies on purjeveneessä.</w:t>
      </w:r>
    </w:p>
    <w:p>
      <w:r>
        <w:rPr>
          <w:b/>
        </w:rPr>
        <w:t xml:space="preserve">Tulos</w:t>
      </w:r>
    </w:p>
    <w:p>
      <w:r>
        <w:t xml:space="preserve">Lapsi rakentaa hiekkalinnaa.</w:t>
      </w:r>
    </w:p>
    <w:p>
      <w:r>
        <w:rPr>
          <w:b/>
        </w:rPr>
        <w:t xml:space="preserve">Esimerkki 6.3541</w:t>
      </w:r>
    </w:p>
    <w:p>
      <w:r>
        <w:t xml:space="preserve">Lause 1: Kaksi liikemiestä katsoo ylöspäin keskellä katua. Lause 2: Liikemiehet ovat sisätiloissa .</w:t>
      </w:r>
    </w:p>
    <w:p>
      <w:r>
        <w:rPr>
          <w:b/>
        </w:rPr>
        <w:t xml:space="preserve">Tulos</w:t>
      </w:r>
    </w:p>
    <w:p>
      <w:r>
        <w:t xml:space="preserve">Liikemiehet katsovat taivaalle</w:t>
      </w:r>
    </w:p>
    <w:p>
      <w:r>
        <w:rPr>
          <w:b/>
        </w:rPr>
        <w:t xml:space="preserve">Esimerkki 6.3542</w:t>
      </w:r>
    </w:p>
    <w:p>
      <w:r>
        <w:t xml:space="preserve">Lause 1: Kaksi kypäräpäistä miestä ratsastaa. Lause 2: Kaksi miestä istuu sohvalla.</w:t>
      </w:r>
    </w:p>
    <w:p>
      <w:r>
        <w:rPr>
          <w:b/>
        </w:rPr>
        <w:t xml:space="preserve">Tulos</w:t>
      </w:r>
    </w:p>
    <w:p>
      <w:r>
        <w:t xml:space="preserve">Kaksi miestä ajaa polkupyörällä.</w:t>
      </w:r>
    </w:p>
    <w:p>
      <w:r>
        <w:rPr>
          <w:b/>
        </w:rPr>
        <w:t xml:space="preserve">Esimerkki 6.3543</w:t>
      </w:r>
    </w:p>
    <w:p>
      <w:r>
        <w:t xml:space="preserve">Lause 1: Mies sitoo solmiotaan Apple-merkkisen kannettavan tietokoneensa edessä kirkkaasti valaistussa huoneessa. Lause 2: Mies nukkuu solmionsa päällä.</w:t>
      </w:r>
    </w:p>
    <w:p>
      <w:r>
        <w:rPr>
          <w:b/>
        </w:rPr>
        <w:t xml:space="preserve">Tulos</w:t>
      </w:r>
    </w:p>
    <w:p>
      <w:r>
        <w:t xml:space="preserve">Mies valmistautuu työasioihin</w:t>
      </w:r>
    </w:p>
    <w:p>
      <w:r>
        <w:rPr>
          <w:b/>
        </w:rPr>
        <w:t xml:space="preserve">Esimerkki 6.3544</w:t>
      </w:r>
    </w:p>
    <w:p>
      <w:r>
        <w:t xml:space="preserve">Lause 1: Joukko ihmisiä seisoo dragsterin ympärillä. Lause 2: Ihmiset istuvat huovan päällä...</w:t>
      </w:r>
    </w:p>
    <w:p>
      <w:r>
        <w:rPr>
          <w:b/>
        </w:rPr>
        <w:t xml:space="preserve">Tulos</w:t>
      </w:r>
    </w:p>
    <w:p>
      <w:r>
        <w:t xml:space="preserve">Dragster on musta</w:t>
      </w:r>
    </w:p>
    <w:p>
      <w:r>
        <w:rPr>
          <w:b/>
        </w:rPr>
        <w:t xml:space="preserve">Esimerkki 6.3545</w:t>
      </w:r>
    </w:p>
    <w:p>
      <w:r>
        <w:t xml:space="preserve">Lause 1: Kaksi autoilijaa ajelee oudosti muotoillulla ja värillisellä ajoneuvollaan. Lause 2: Kaksi ihmistä pienessä helikopterissa.</w:t>
      </w:r>
    </w:p>
    <w:p>
      <w:r>
        <w:rPr>
          <w:b/>
        </w:rPr>
        <w:t xml:space="preserve">Tulos</w:t>
      </w:r>
    </w:p>
    <w:p>
      <w:r>
        <w:t xml:space="preserve">kaksi suunnittelijaa testaa autoa</w:t>
      </w:r>
    </w:p>
    <w:p>
      <w:r>
        <w:rPr>
          <w:b/>
        </w:rPr>
        <w:t xml:space="preserve">Esimerkki 6.3546</w:t>
      </w:r>
    </w:p>
    <w:p>
      <w:r>
        <w:t xml:space="preserve">Lause 1: Mies työntää kahta lasta suurissa kärryissä, kun toinen lapsi kävelee kärryjen vieressä. Lause 2: Lapset juoksevat.</w:t>
      </w:r>
    </w:p>
    <w:p>
      <w:r>
        <w:rPr>
          <w:b/>
        </w:rPr>
        <w:t xml:space="preserve">Tulos</w:t>
      </w:r>
    </w:p>
    <w:p>
      <w:r>
        <w:t xml:space="preserve">Mies ja hänen lapsensa leikkivät.</w:t>
      </w:r>
    </w:p>
    <w:p>
      <w:r>
        <w:rPr>
          <w:b/>
        </w:rPr>
        <w:t xml:space="preserve">Esimerkki 6.3547</w:t>
      </w:r>
    </w:p>
    <w:p>
      <w:r>
        <w:t xml:space="preserve">Lause 1: Pikkupoika peittää kasvonsa, kun hän katsoo laatikoita. Lause 2: Nainen punastuu kameralle.</w:t>
      </w:r>
    </w:p>
    <w:p>
      <w:r>
        <w:rPr>
          <w:b/>
        </w:rPr>
        <w:t xml:space="preserve">Tulos</w:t>
      </w:r>
    </w:p>
    <w:p>
      <w:r>
        <w:t xml:space="preserve">Poika nolostui löydöstään.</w:t>
      </w:r>
    </w:p>
    <w:p>
      <w:r>
        <w:rPr>
          <w:b/>
        </w:rPr>
        <w:t xml:space="preserve">Esimerkki 6.3548</w:t>
      </w:r>
    </w:p>
    <w:p>
      <w:r>
        <w:t xml:space="preserve">Lause 1: Poika tekee kärrynpyörää kalliojyrkänteellä. Lause 2: Poika kiipesi tikkaita pitkin alas.</w:t>
      </w:r>
    </w:p>
    <w:p>
      <w:r>
        <w:rPr>
          <w:b/>
        </w:rPr>
        <w:t xml:space="preserve">Tulos</w:t>
      </w:r>
    </w:p>
    <w:p>
      <w:r>
        <w:t xml:space="preserve">Poika on lähellä kalliota.</w:t>
      </w:r>
    </w:p>
    <w:p>
      <w:r>
        <w:rPr>
          <w:b/>
        </w:rPr>
        <w:t xml:space="preserve">Esimerkki 6.3549</w:t>
      </w:r>
    </w:p>
    <w:p>
      <w:r>
        <w:t xml:space="preserve">Lause 1: Kaksi pariskuntaa istuu nahkasohvalla. Lause 2: Kaksi ihmistä nukkuu sängyssä.</w:t>
      </w:r>
    </w:p>
    <w:p>
      <w:r>
        <w:rPr>
          <w:b/>
        </w:rPr>
        <w:t xml:space="preserve">Tulos</w:t>
      </w:r>
    </w:p>
    <w:p>
      <w:r>
        <w:t xml:space="preserve">Ystäväjoukko istuu olohuoneessa</w:t>
      </w:r>
    </w:p>
    <w:p>
      <w:r>
        <w:rPr>
          <w:b/>
        </w:rPr>
        <w:t xml:space="preserve">Esimerkki 6.3550</w:t>
      </w:r>
    </w:p>
    <w:p>
      <w:r>
        <w:t xml:space="preserve">Lause 1: Kaksi rakennustyöntekijää työskentelee infrastruktuurin parissa, kun toinen työntekijä pitää taukoa. Lause 2: Kolme rakennustyöntekijää laulaa YMCA:ta tanssiliikkeineen.</w:t>
      </w:r>
    </w:p>
    <w:p>
      <w:r>
        <w:rPr>
          <w:b/>
        </w:rPr>
        <w:t xml:space="preserve">Tulos</w:t>
      </w:r>
    </w:p>
    <w:p>
      <w:r>
        <w:t xml:space="preserve">Kolme työntekijää rakentaa pilvenpiirtäjää.</w:t>
      </w:r>
    </w:p>
    <w:p>
      <w:r>
        <w:rPr>
          <w:b/>
        </w:rPr>
        <w:t xml:space="preserve">Esimerkki 6.3551</w:t>
      </w:r>
    </w:p>
    <w:p>
      <w:r>
        <w:t xml:space="preserve">Lause 1: Vihreään ja siniseen heimopukuun niukasti pukeutunut nainen tanssii paraatissa katsojien katsellessa. Lause 2: Nainen on peitetty päästä varpaisiin.</w:t>
      </w:r>
    </w:p>
    <w:p>
      <w:r>
        <w:rPr>
          <w:b/>
        </w:rPr>
        <w:t xml:space="preserve">Tulos</w:t>
      </w:r>
    </w:p>
    <w:p>
      <w:r>
        <w:t xml:space="preserve">Jotkut katsojat eivät katso naista.</w:t>
      </w:r>
    </w:p>
    <w:p>
      <w:r>
        <w:rPr>
          <w:b/>
        </w:rPr>
        <w:t xml:space="preserve">Esimerkki 6.3552</w:t>
      </w:r>
    </w:p>
    <w:p>
      <w:r>
        <w:t xml:space="preserve">Lause 1: Kolme vanhempaa miestä toivat pienoismallilentokoneensa tyhjälle kentälle ja valmistautuivat lentämään niillä. Lause 2: Vanhat miehet joogasivat ulkona pellolla.</w:t>
      </w:r>
    </w:p>
    <w:p>
      <w:r>
        <w:rPr>
          <w:b/>
        </w:rPr>
        <w:t xml:space="preserve">Tulos</w:t>
      </w:r>
    </w:p>
    <w:p>
      <w:r>
        <w:t xml:space="preserve">Vanhat miehet valmistautuvat kilpailemaan pienoislentokoneilla.</w:t>
      </w:r>
    </w:p>
    <w:p>
      <w:r>
        <w:rPr>
          <w:b/>
        </w:rPr>
        <w:t xml:space="preserve">Esimerkki 6.3553</w:t>
      </w:r>
    </w:p>
    <w:p>
      <w:r>
        <w:t xml:space="preserve">Lause 1: Kaksi ihmistä kävelee rannalla Lause 2: Mies suutelee äitiään.</w:t>
      </w:r>
    </w:p>
    <w:p>
      <w:r>
        <w:rPr>
          <w:b/>
        </w:rPr>
        <w:t xml:space="preserve">Tulos</w:t>
      </w:r>
    </w:p>
    <w:p>
      <w:r>
        <w:t xml:space="preserve">Pariskunta lähtee romanttiselle kävelylle.</w:t>
      </w:r>
    </w:p>
    <w:p>
      <w:r>
        <w:rPr>
          <w:b/>
        </w:rPr>
        <w:t xml:space="preserve">Esimerkki 6.3554</w:t>
      </w:r>
    </w:p>
    <w:p>
      <w:r>
        <w:t xml:space="preserve">Lause 1: Nuori poika sinisellä polkupyörällä ja mies, joka on kumartuneena säätämässä polkupyörää. Lause 2: Poika ja mies korjaavat autoa.</w:t>
      </w:r>
    </w:p>
    <w:p>
      <w:r>
        <w:rPr>
          <w:b/>
        </w:rPr>
        <w:t xml:space="preserve">Tulos</w:t>
      </w:r>
    </w:p>
    <w:p>
      <w:r>
        <w:t xml:space="preserve">Ihmiset valmistautuvat Ranskan ympäriajoon.</w:t>
      </w:r>
    </w:p>
    <w:p>
      <w:r>
        <w:rPr>
          <w:b/>
        </w:rPr>
        <w:t xml:space="preserve">Esimerkki 6.3555</w:t>
      </w:r>
    </w:p>
    <w:p>
      <w:r>
        <w:t xml:space="preserve">Lause 1: Mies istuu tuolilla keskellä vilkkaasti liikennöityä jalkakäytävää sateenvarjohattu päässään. Lause 2: Mies kävelee jalkakäytävällä.</w:t>
      </w:r>
    </w:p>
    <w:p>
      <w:r>
        <w:rPr>
          <w:b/>
        </w:rPr>
        <w:t xml:space="preserve">Tulos</w:t>
      </w:r>
    </w:p>
    <w:p>
      <w:r>
        <w:t xml:space="preserve">Hattu on punainen ja keltainen.</w:t>
      </w:r>
    </w:p>
    <w:p>
      <w:r>
        <w:rPr>
          <w:b/>
        </w:rPr>
        <w:t xml:space="preserve">Esimerkki 6.3556</w:t>
      </w:r>
    </w:p>
    <w:p>
      <w:r>
        <w:t xml:space="preserve">Lause 1: Vilkkaassa aasialaisessa kaupungissa kaksi naista kävelee ja puhuu yhdessä. Lause 2: Penkillä istuu kaksi miestä.</w:t>
      </w:r>
    </w:p>
    <w:p>
      <w:r>
        <w:rPr>
          <w:b/>
        </w:rPr>
        <w:t xml:space="preserve">Tulos</w:t>
      </w:r>
    </w:p>
    <w:p>
      <w:r>
        <w:t xml:space="preserve">Kaksi aasialaista naista kävelee töihin.</w:t>
      </w:r>
    </w:p>
    <w:p>
      <w:r>
        <w:rPr>
          <w:b/>
        </w:rPr>
        <w:t xml:space="preserve">Esimerkki 6.3557</w:t>
      </w:r>
    </w:p>
    <w:p>
      <w:r>
        <w:t xml:space="preserve">Lause 1: Kolme ihmistä maalaa suurta pylvästä. Lause 2: Ihmiset ovat ostoksilla ostoskeskuksessa.</w:t>
      </w:r>
    </w:p>
    <w:p>
      <w:r>
        <w:rPr>
          <w:b/>
        </w:rPr>
        <w:t xml:space="preserve">Tulos</w:t>
      </w:r>
    </w:p>
    <w:p>
      <w:r>
        <w:t xml:space="preserve">Ihmiset maalaavat pylvästä ulkona.</w:t>
      </w:r>
    </w:p>
    <w:p>
      <w:r>
        <w:rPr>
          <w:b/>
        </w:rPr>
        <w:t xml:space="preserve">Esimerkki 6.3558</w:t>
      </w:r>
    </w:p>
    <w:p>
      <w:r>
        <w:t xml:space="preserve">Lause 1: Kaksi pientä lasta katsoo jalkakäytävää, jolla he seisovat Lause 2: Kaksi pientä lasta katsoo katua, joka ulottuu heidän eteensä.</w:t>
      </w:r>
    </w:p>
    <w:p>
      <w:r>
        <w:rPr>
          <w:b/>
        </w:rPr>
        <w:t xml:space="preserve">Tulos</w:t>
      </w:r>
    </w:p>
    <w:p>
      <w:r>
        <w:t xml:space="preserve">Kaksi pientä lasta katselee jalkakäytävää, jolla he seisovat, ja ihmettelee, milloin se on rakennettu.</w:t>
      </w:r>
    </w:p>
    <w:p>
      <w:r>
        <w:rPr>
          <w:b/>
        </w:rPr>
        <w:t xml:space="preserve">Esimerkki 6.3559</w:t>
      </w:r>
    </w:p>
    <w:p>
      <w:r>
        <w:t xml:space="preserve">Lause 1: Nuori pariskunta suutelee, kun väkijoukko mylvii taustalla aurinkoisena päivänä. Lause 2: Nuori pari on uimassa.</w:t>
      </w:r>
    </w:p>
    <w:p>
      <w:r>
        <w:rPr>
          <w:b/>
        </w:rPr>
        <w:t xml:space="preserve">Tulos</w:t>
      </w:r>
    </w:p>
    <w:p>
      <w:r>
        <w:t xml:space="preserve">Pariskunta seisoo pellolla.</w:t>
      </w:r>
    </w:p>
    <w:p>
      <w:r>
        <w:rPr>
          <w:b/>
        </w:rPr>
        <w:t xml:space="preserve">Esimerkki 6.3560</w:t>
      </w:r>
    </w:p>
    <w:p>
      <w:r>
        <w:t xml:space="preserve">Lause 1: Mustavalkoinen koira juoksee lehmäpellolla. Lause 2: koira nukkuu</w:t>
      </w:r>
    </w:p>
    <w:p>
      <w:r>
        <w:rPr>
          <w:b/>
        </w:rPr>
        <w:t xml:space="preserve">Tulos</w:t>
      </w:r>
    </w:p>
    <w:p>
      <w:r>
        <w:t xml:space="preserve">koira juoksee nappaamaan jotain</w:t>
      </w:r>
    </w:p>
    <w:p>
      <w:r>
        <w:rPr>
          <w:b/>
        </w:rPr>
        <w:t xml:space="preserve">Esimerkki 6.3561</w:t>
      </w:r>
    </w:p>
    <w:p>
      <w:r>
        <w:t xml:space="preserve">Lause 1: Kolme naista, joilla kaikilla on toppahousut, kävelee kadulla. Lause 2: Nämä kolme naista ajavat autolla.</w:t>
      </w:r>
    </w:p>
    <w:p>
      <w:r>
        <w:rPr>
          <w:b/>
        </w:rPr>
        <w:t xml:space="preserve">Tulos</w:t>
      </w:r>
    </w:p>
    <w:p>
      <w:r>
        <w:t xml:space="preserve">Naiset menevät konserttiin.</w:t>
      </w:r>
    </w:p>
    <w:p>
      <w:r>
        <w:rPr>
          <w:b/>
        </w:rPr>
        <w:t xml:space="preserve">Esimerkki 6.3562</w:t>
      </w:r>
    </w:p>
    <w:p>
      <w:r>
        <w:t xml:space="preserve">Lause 1: Mies soittaa kitaraa ja nainen laulaa mikrofoniin. Lause 2: mies laulaa</w:t>
      </w:r>
    </w:p>
    <w:p>
      <w:r>
        <w:rPr>
          <w:b/>
        </w:rPr>
        <w:t xml:space="preserve">Tulos</w:t>
      </w:r>
    </w:p>
    <w:p>
      <w:r>
        <w:t xml:space="preserve">miehellä on sähkökitara</w:t>
      </w:r>
    </w:p>
    <w:p>
      <w:r>
        <w:rPr>
          <w:b/>
        </w:rPr>
        <w:t xml:space="preserve">Esimerkki 6.3563</w:t>
      </w:r>
    </w:p>
    <w:p>
      <w:r>
        <w:t xml:space="preserve">Lause 1: Ulkomaalainen perhe kävelee hiekkatietä pitkin veden äärellä. Lause 2: he ajavat polkupyörällä</w:t>
      </w:r>
    </w:p>
    <w:p>
      <w:r>
        <w:rPr>
          <w:b/>
        </w:rPr>
        <w:t xml:space="preserve">Tulos</w:t>
      </w:r>
    </w:p>
    <w:p>
      <w:r>
        <w:t xml:space="preserve">Ulkomaalainen serkusryhmä vaeltaa polulla puron varrella.</w:t>
      </w:r>
    </w:p>
    <w:p>
      <w:r>
        <w:rPr>
          <w:b/>
        </w:rPr>
        <w:t xml:space="preserve">Esimerkki 6.3564</w:t>
      </w:r>
    </w:p>
    <w:p>
      <w:r>
        <w:t xml:space="preserve">Lause 1: Pikkupoika ruutupaidassa katsoo ylös, kun hän makaa sinisellä sohvalla Lause 2: Poika seisoo...</w:t>
      </w:r>
    </w:p>
    <w:p>
      <w:r>
        <w:rPr>
          <w:b/>
        </w:rPr>
        <w:t xml:space="preserve">Tulos</w:t>
      </w:r>
    </w:p>
    <w:p>
      <w:r>
        <w:t xml:space="preserve">Poika on sairaana sohvalla ja katsoo ylös, kun hänen äitinsä mittaa hänen kuumeensa.</w:t>
      </w:r>
    </w:p>
    <w:p>
      <w:r>
        <w:rPr>
          <w:b/>
        </w:rPr>
        <w:t xml:space="preserve">Esimerkki 6.3565</w:t>
      </w:r>
    </w:p>
    <w:p>
      <w:r>
        <w:t xml:space="preserve">Lause 1: Mies, jolla on musta paita, jossa lukee "Genetic Freak", nukkuu bussissa. Lause 2: Mies nukkuu lentokoneessa.</w:t>
      </w:r>
    </w:p>
    <w:p>
      <w:r>
        <w:rPr>
          <w:b/>
        </w:rPr>
        <w:t xml:space="preserve">Tulos</w:t>
      </w:r>
    </w:p>
    <w:p>
      <w:r>
        <w:t xml:space="preserve">Mies nukkuu bussissa, joka on matkalla Las Vegasiin.</w:t>
      </w:r>
    </w:p>
    <w:p>
      <w:r>
        <w:rPr>
          <w:b/>
        </w:rPr>
        <w:t xml:space="preserve">Esimerkki 6.3566</w:t>
      </w:r>
    </w:p>
    <w:p>
      <w:r>
        <w:t xml:space="preserve">Lause 1: Morsian ja sulhanen limusiinissa. Lause 2: Kaksi ihmistä, jotka eivät tunne toisiaan, jakavat kyydin.</w:t>
      </w:r>
    </w:p>
    <w:p>
      <w:r>
        <w:rPr>
          <w:b/>
        </w:rPr>
        <w:t xml:space="preserve">Tulos</w:t>
      </w:r>
    </w:p>
    <w:p>
      <w:r>
        <w:t xml:space="preserve">Morsian ja sulhanen ovat lähdössä häämatkalle.</w:t>
      </w:r>
    </w:p>
    <w:p>
      <w:r>
        <w:rPr>
          <w:b/>
        </w:rPr>
        <w:t xml:space="preserve">Esimerkki 6.3567</w:t>
      </w:r>
    </w:p>
    <w:p>
      <w:r>
        <w:t xml:space="preserve">Lause 1: Nuori morsian supistaa huuliaan. Lause 2: Morsian on vanha.</w:t>
      </w:r>
    </w:p>
    <w:p>
      <w:r>
        <w:rPr>
          <w:b/>
        </w:rPr>
        <w:t xml:space="preserve">Tulos</w:t>
      </w:r>
    </w:p>
    <w:p>
      <w:r>
        <w:t xml:space="preserve">Hän on vihainen.</w:t>
      </w:r>
    </w:p>
    <w:p>
      <w:r>
        <w:rPr>
          <w:b/>
        </w:rPr>
        <w:t xml:space="preserve">Esimerkki 6.3568</w:t>
      </w:r>
    </w:p>
    <w:p>
      <w:r>
        <w:t xml:space="preserve">Lause 1: Vihreään paitaan ja lippikseen pukeutunut mies laskee kätensä pöydälle seisoessaan miehen vieressä, jolla on kuulokkeet kaulassaan. Lause 2: Mies on pukeutunut punaiseen paitaan.</w:t>
      </w:r>
    </w:p>
    <w:p>
      <w:r>
        <w:rPr>
          <w:b/>
        </w:rPr>
        <w:t xml:space="preserve">Tulos</w:t>
      </w:r>
    </w:p>
    <w:p>
      <w:r>
        <w:t xml:space="preserve">Mies yrittää tunnustella pöydän rakennetta.</w:t>
      </w:r>
    </w:p>
    <w:p>
      <w:r>
        <w:rPr>
          <w:b/>
        </w:rPr>
        <w:t xml:space="preserve">Esimerkki 6.3569</w:t>
      </w:r>
    </w:p>
    <w:p>
      <w:r>
        <w:t xml:space="preserve">Lause 1: Mies kumartuu tasoittamaan sementtiä jalkakäytävän aukossa. Lause 2: Mies tanssii langalla.</w:t>
      </w:r>
    </w:p>
    <w:p>
      <w:r>
        <w:rPr>
          <w:b/>
        </w:rPr>
        <w:t xml:space="preserve">Tulos</w:t>
      </w:r>
    </w:p>
    <w:p>
      <w:r>
        <w:t xml:space="preserve">Mies tasoittaa sementtiä.</w:t>
      </w:r>
    </w:p>
    <w:p>
      <w:r>
        <w:rPr>
          <w:b/>
        </w:rPr>
        <w:t xml:space="preserve">Esimerkki 6.3570</w:t>
      </w:r>
    </w:p>
    <w:p>
      <w:r>
        <w:t xml:space="preserve">Lause 1: Auton vieressä seisova mies nostaa kätensä ylös. Lause 2: Mies jahtaa koiria.</w:t>
      </w:r>
    </w:p>
    <w:p>
      <w:r>
        <w:rPr>
          <w:b/>
        </w:rPr>
        <w:t xml:space="preserve">Tulos</w:t>
      </w:r>
    </w:p>
    <w:p>
      <w:r>
        <w:t xml:space="preserve">Mies antautuu.</w:t>
      </w:r>
    </w:p>
    <w:p>
      <w:r>
        <w:rPr>
          <w:b/>
        </w:rPr>
        <w:t xml:space="preserve">Esimerkki 6.3571</w:t>
      </w:r>
    </w:p>
    <w:p>
      <w:r>
        <w:t xml:space="preserve">Lause 1: Mies ja naiset kiipeilevät. Lause 2: Yksinäinen mies istuu yksin rannalla.</w:t>
      </w:r>
    </w:p>
    <w:p>
      <w:r>
        <w:rPr>
          <w:b/>
        </w:rPr>
        <w:t xml:space="preserve">Tulos</w:t>
      </w:r>
    </w:p>
    <w:p>
      <w:r>
        <w:t xml:space="preserve">Pariskunta on kiipeilemässä, ja mies aikoo kosia, kun he pääsevät huipulle.</w:t>
      </w:r>
    </w:p>
    <w:p>
      <w:r>
        <w:rPr>
          <w:b/>
        </w:rPr>
        <w:t xml:space="preserve">Esimerkki 6.3572</w:t>
      </w:r>
    </w:p>
    <w:p>
      <w:r>
        <w:t xml:space="preserve">Lause 1: mies polvistuu kadulla ja ottaa valokuvaa. Lause 2: Mies vedenalaisen kameran kanssa haihäkissä...</w:t>
      </w:r>
    </w:p>
    <w:p>
      <w:r>
        <w:rPr>
          <w:b/>
        </w:rPr>
        <w:t xml:space="preserve">Tulos</w:t>
      </w:r>
    </w:p>
    <w:p>
      <w:r>
        <w:t xml:space="preserve">Valokuvaaja polvistuu ottaakseen kuvan mallin poseeratessa keskustassa</w:t>
      </w:r>
    </w:p>
    <w:p>
      <w:r>
        <w:rPr>
          <w:b/>
        </w:rPr>
        <w:t xml:space="preserve">Esimerkki 6.3573</w:t>
      </w:r>
    </w:p>
    <w:p>
      <w:r>
        <w:t xml:space="preserve">Lause 1: Poika kyyristelee pienten tukkien takana ja pelaa paintballia. Lause 2: Poika pelaa laser tagia.</w:t>
      </w:r>
    </w:p>
    <w:p>
      <w:r>
        <w:rPr>
          <w:b/>
        </w:rPr>
        <w:t xml:space="preserve">Tulos</w:t>
      </w:r>
    </w:p>
    <w:p>
      <w:r>
        <w:t xml:space="preserve">Poika odottaa, että vihollinen iskee ensin.</w:t>
      </w:r>
    </w:p>
    <w:p>
      <w:r>
        <w:rPr>
          <w:b/>
        </w:rPr>
        <w:t xml:space="preserve">Esimerkki 6.3574</w:t>
      </w:r>
    </w:p>
    <w:p>
      <w:r>
        <w:t xml:space="preserve">Lause 1: Kaksi mustiin vaatteisiin ja hattuihin pukeutunutta miestä, joista toinen soittaa saksofonia ja toinen trumpettia. Lause 2: Kahdella miehellä on valkoiset vaatteet.</w:t>
      </w:r>
    </w:p>
    <w:p>
      <w:r>
        <w:rPr>
          <w:b/>
        </w:rPr>
        <w:t xml:space="preserve">Tulos</w:t>
      </w:r>
    </w:p>
    <w:p>
      <w:r>
        <w:t xml:space="preserve">Kaksi muusikkoa soittaa blues-kappaleita soittimillaan.</w:t>
      </w:r>
    </w:p>
    <w:p>
      <w:r>
        <w:rPr>
          <w:b/>
        </w:rPr>
        <w:t xml:space="preserve">Esimerkki 6.3575</w:t>
      </w:r>
    </w:p>
    <w:p>
      <w:r>
        <w:t xml:space="preserve">Lause 1: Mies soittaa rumpuja ulkona. Lause 2: Mies soittaa kitaraa.</w:t>
      </w:r>
    </w:p>
    <w:p>
      <w:r>
        <w:rPr>
          <w:b/>
        </w:rPr>
        <w:t xml:space="preserve">Tulos</w:t>
      </w:r>
    </w:p>
    <w:p>
      <w:r>
        <w:t xml:space="preserve">Mies soittaa laulua tällä rummulla puistossa.</w:t>
      </w:r>
    </w:p>
    <w:p>
      <w:r>
        <w:rPr>
          <w:b/>
        </w:rPr>
        <w:t xml:space="preserve">Esimerkki 6.3576</w:t>
      </w:r>
    </w:p>
    <w:p>
      <w:r>
        <w:t xml:space="preserve">Lause 1: Kaksi miestä pitelee jousia vihreällä kentällä. Lause 2: kaksi miestä nukkuu pellolla jouset kädessä.</w:t>
      </w:r>
    </w:p>
    <w:p>
      <w:r>
        <w:rPr>
          <w:b/>
        </w:rPr>
        <w:t xml:space="preserve">Tulos</w:t>
      </w:r>
    </w:p>
    <w:p>
      <w:r>
        <w:t xml:space="preserve">Ulkona vihreällä kentällä on ihmisiä leikkimässä jousilla.</w:t>
      </w:r>
    </w:p>
    <w:p>
      <w:r>
        <w:rPr>
          <w:b/>
        </w:rPr>
        <w:t xml:space="preserve">Esimerkki 6.3577</w:t>
      </w:r>
    </w:p>
    <w:p>
      <w:r>
        <w:t xml:space="preserve">Lause 1: Mies, joka pelaa maahockeyta joukkueensa kanssa, hyppää ilmaan. Lause 2: Mies makaa selällään.</w:t>
      </w:r>
    </w:p>
    <w:p>
      <w:r>
        <w:rPr>
          <w:b/>
        </w:rPr>
        <w:t xml:space="preserve">Tulos</w:t>
      </w:r>
    </w:p>
    <w:p>
      <w:r>
        <w:t xml:space="preserve">Maahockeyn mestaruusottelu ratkaistaan jatkoajalla.</w:t>
      </w:r>
    </w:p>
    <w:p>
      <w:r>
        <w:rPr>
          <w:b/>
        </w:rPr>
        <w:t xml:space="preserve">Esimerkki 6.3578</w:t>
      </w:r>
    </w:p>
    <w:p>
      <w:r>
        <w:t xml:space="preserve">Lause 1: Kaksi naista ja neljä lasta seisoo kirkkaaksi maalatun kuorma-auton vieressä. Lause 2: Auto on tehty lasista.</w:t>
      </w:r>
    </w:p>
    <w:p>
      <w:r>
        <w:rPr>
          <w:b/>
        </w:rPr>
        <w:t xml:space="preserve">Tulos</w:t>
      </w:r>
    </w:p>
    <w:p>
      <w:r>
        <w:t xml:space="preserve">Perhe on lähdössä matkalle</w:t>
      </w:r>
    </w:p>
    <w:p>
      <w:r>
        <w:rPr>
          <w:b/>
        </w:rPr>
        <w:t xml:space="preserve">Esimerkki 6.3579</w:t>
      </w:r>
    </w:p>
    <w:p>
      <w:r>
        <w:t xml:space="preserve">Lause 1: Mies seisoo vuoren huipulla ja pitää kättään muistomerkillä. Lause 2: Mies nukkuu.</w:t>
      </w:r>
    </w:p>
    <w:p>
      <w:r>
        <w:rPr>
          <w:b/>
        </w:rPr>
        <w:t xml:space="preserve">Tulos</w:t>
      </w:r>
    </w:p>
    <w:p>
      <w:r>
        <w:t xml:space="preserve">Mies katselee vuorenhuippua</w:t>
      </w:r>
    </w:p>
    <w:p>
      <w:r>
        <w:rPr>
          <w:b/>
        </w:rPr>
        <w:t xml:space="preserve">Esimerkki 6.3580</w:t>
      </w:r>
    </w:p>
    <w:p>
      <w:r>
        <w:t xml:space="preserve">Lause 1: Nainen, valkoinen paita, pitkät märät ruskeat hiukset, beige liivi, sininen paita, istuu puutuolilla ja katsoo oikealle. Lause 2: Sairaanhoitajapukuinen sairaanhoitaja syö lounasta tauollaan sairaalassa.</w:t>
      </w:r>
    </w:p>
    <w:p>
      <w:r>
        <w:rPr>
          <w:b/>
        </w:rPr>
        <w:t xml:space="preserve">Tulos</w:t>
      </w:r>
    </w:p>
    <w:p>
      <w:r>
        <w:t xml:space="preserve">Nainen, jolla on valkoinen paita, pitkät märät ruskeat hiukset, beige liivi, sininen paita ja baseball-lippis, istuu puutuolilla ja katsoo oikealle.</w:t>
      </w:r>
    </w:p>
    <w:p>
      <w:r>
        <w:rPr>
          <w:b/>
        </w:rPr>
        <w:t xml:space="preserve">Esimerkki 6.3581</w:t>
      </w:r>
    </w:p>
    <w:p>
      <w:r>
        <w:t xml:space="preserve">Lause 1: Ihmiset ympäröivät kaukoputkea nähdäkseen asioita kaukaa. Lause 2: he ovat ostamassa koruja juhlissa.</w:t>
      </w:r>
    </w:p>
    <w:p>
      <w:r>
        <w:rPr>
          <w:b/>
        </w:rPr>
        <w:t xml:space="preserve">Tulos</w:t>
      </w:r>
    </w:p>
    <w:p>
      <w:r>
        <w:t xml:space="preserve">He odottavat sadan vuoden tapahtumaa.</w:t>
      </w:r>
    </w:p>
    <w:p>
      <w:r>
        <w:rPr>
          <w:b/>
        </w:rPr>
        <w:t xml:space="preserve">Esimerkki 6.3582</w:t>
      </w:r>
    </w:p>
    <w:p>
      <w:r>
        <w:t xml:space="preserve">Lause 1: Hattupäinen kalastaja kerää verkkojaan sameassa vedessä lähellä rantaa. Lause 2: Mies ui meressä.</w:t>
      </w:r>
    </w:p>
    <w:p>
      <w:r>
        <w:rPr>
          <w:b/>
        </w:rPr>
        <w:t xml:space="preserve">Tulos</w:t>
      </w:r>
    </w:p>
    <w:p>
      <w:r>
        <w:t xml:space="preserve">Kalastaja sai verkkoihinsa paljon kaloja.</w:t>
      </w:r>
    </w:p>
    <w:p>
      <w:r>
        <w:rPr>
          <w:b/>
        </w:rPr>
        <w:t xml:space="preserve">Esimerkki 6.3583</w:t>
      </w:r>
    </w:p>
    <w:p>
      <w:r>
        <w:t xml:space="preserve">Lause 1: Kaksi aurinkolaseihin pukeutunutta miestä pitelee banderollia, jossa lukee "KYLLÄ, HERRA PRESIDENTTI, TUODAAN IHANAA TEETÄ WALL ST:lle". Lause 2: Nämä kaksi miestä ovat itse asiassa naamioituneita naisia.</w:t>
      </w:r>
    </w:p>
    <w:p>
      <w:r>
        <w:rPr>
          <w:b/>
        </w:rPr>
        <w:t xml:space="preserve">Tulos</w:t>
      </w:r>
    </w:p>
    <w:p>
      <w:r>
        <w:t xml:space="preserve">Kaksi miestä on Wall St.</w:t>
      </w:r>
    </w:p>
    <w:p>
      <w:r>
        <w:rPr>
          <w:b/>
        </w:rPr>
        <w:t xml:space="preserve">Esimerkki 6.3584</w:t>
      </w:r>
    </w:p>
    <w:p>
      <w:r>
        <w:t xml:space="preserve">Lause 1: Metrossa istuva nainen, jolla on yllään siniset farkut ja musta paita, jossa on pieniä kuvioita, on taivuttanut päänsä polvilleen. Lause 2: Mies virtsaa keskellä metroa...</w:t>
      </w:r>
    </w:p>
    <w:p>
      <w:r>
        <w:rPr>
          <w:b/>
        </w:rPr>
        <w:t xml:space="preserve">Tulos</w:t>
      </w:r>
    </w:p>
    <w:p>
      <w:r>
        <w:t xml:space="preserve">Nainen nukkuu metron penkillä</w:t>
      </w:r>
    </w:p>
    <w:p>
      <w:r>
        <w:rPr>
          <w:b/>
        </w:rPr>
        <w:t xml:space="preserve">Esimerkki 6.3585</w:t>
      </w:r>
    </w:p>
    <w:p>
      <w:r>
        <w:t xml:space="preserve">Lause 1: Pieni tyttö juoksee polkua pitkin japanilaisessa puutarhassa. Lause 2: Tyttö kävelee tiellä.</w:t>
      </w:r>
    </w:p>
    <w:p>
      <w:r>
        <w:rPr>
          <w:b/>
        </w:rPr>
        <w:t xml:space="preserve">Tulos</w:t>
      </w:r>
    </w:p>
    <w:p>
      <w:r>
        <w:t xml:space="preserve">Pikkutyttö juoksee puutarhassa.</w:t>
      </w:r>
    </w:p>
    <w:p>
      <w:r>
        <w:rPr>
          <w:b/>
        </w:rPr>
        <w:t xml:space="preserve">Esimerkki 6.3586</w:t>
      </w:r>
    </w:p>
    <w:p>
      <w:r>
        <w:t xml:space="preserve">Lause 1: Pullealla, kiharatukkaisella ruskeaveriköllä, jolla on silmälasit, on varvassandaalit ja sininen t-paita, ja hänellä on kädessään outo punainen esine. Lause 2: Tyttö on hyvin laiha.</w:t>
      </w:r>
    </w:p>
    <w:p>
      <w:r>
        <w:rPr>
          <w:b/>
        </w:rPr>
        <w:t xml:space="preserve">Tulos</w:t>
      </w:r>
    </w:p>
    <w:p>
      <w:r>
        <w:t xml:space="preserve">Tyttö on hyvin lihava.</w:t>
      </w:r>
    </w:p>
    <w:p>
      <w:r>
        <w:rPr>
          <w:b/>
        </w:rPr>
        <w:t xml:space="preserve">Esimerkki 6.3587</w:t>
      </w:r>
    </w:p>
    <w:p>
      <w:r>
        <w:t xml:space="preserve">Lause 1: Mies puuhastelee veneessä toisen miehen katsellessa. Lause 2: Mies puuhastelee autonsa korjauksen parissa.</w:t>
      </w:r>
    </w:p>
    <w:p>
      <w:r>
        <w:rPr>
          <w:b/>
        </w:rPr>
        <w:t xml:space="preserve">Tulos</w:t>
      </w:r>
    </w:p>
    <w:p>
      <w:r>
        <w:t xml:space="preserve">Mies on merimies.</w:t>
      </w:r>
    </w:p>
    <w:p>
      <w:r>
        <w:rPr>
          <w:b/>
        </w:rPr>
        <w:t xml:space="preserve">Esimerkki 6.3588</w:t>
      </w:r>
    </w:p>
    <w:p>
      <w:r>
        <w:t xml:space="preserve">Lause 1: Kaksi miestä kameroiden kanssa ottaa kuvia ulkoilmatapahtumassa. Lause 2: Ihmiset piirtävät kuvia huonekaluista kaupassa.</w:t>
      </w:r>
    </w:p>
    <w:p>
      <w:r>
        <w:rPr>
          <w:b/>
        </w:rPr>
        <w:t xml:space="preserve">Tulos</w:t>
      </w:r>
    </w:p>
    <w:p>
      <w:r>
        <w:t xml:space="preserve">Kaksi ihmistä pitää hauskaa ulkoilmatapahtumassa.</w:t>
      </w:r>
    </w:p>
    <w:p>
      <w:r>
        <w:rPr>
          <w:b/>
        </w:rPr>
        <w:t xml:space="preserve">Esimerkki 6.3589</w:t>
      </w:r>
    </w:p>
    <w:p>
      <w:r>
        <w:t xml:space="preserve">Lause 1: Tyttö, jolla on vaaleanpunainen päähine ja sininen paita, rummuttaa syömäpuikoilla sinisiä muovi- ja metallikulhoja. Lause 2: Tyttö soittaa rumpuja.</w:t>
      </w:r>
    </w:p>
    <w:p>
      <w:r>
        <w:rPr>
          <w:b/>
        </w:rPr>
        <w:t xml:space="preserve">Tulos</w:t>
      </w:r>
    </w:p>
    <w:p>
      <w:r>
        <w:t xml:space="preserve">Tyttö on rumpali.</w:t>
      </w:r>
    </w:p>
    <w:p>
      <w:r>
        <w:rPr>
          <w:b/>
        </w:rPr>
        <w:t xml:space="preserve">Esimerkki 6.3590</w:t>
      </w:r>
    </w:p>
    <w:p>
      <w:r>
        <w:t xml:space="preserve">Lause 1: Ihmiset roikkuvat täpötäydessä kahvilassa. Lause 2: Kahvila on tyhjä.</w:t>
      </w:r>
    </w:p>
    <w:p>
      <w:r>
        <w:rPr>
          <w:b/>
        </w:rPr>
        <w:t xml:space="preserve">Tulos</w:t>
      </w:r>
    </w:p>
    <w:p>
      <w:r>
        <w:t xml:space="preserve">Ihmiset ovat kaikki aikuisia.</w:t>
      </w:r>
    </w:p>
    <w:p>
      <w:r>
        <w:rPr>
          <w:b/>
        </w:rPr>
        <w:t xml:space="preserve">Esimerkki 6.3591</w:t>
      </w:r>
    </w:p>
    <w:p>
      <w:r>
        <w:t xml:space="preserve">Lause 1: Lapsi ajaa pyörällä kohti muita lapsia kadulla. Lause 2: Lapset katsovat televisiota.</w:t>
      </w:r>
    </w:p>
    <w:p>
      <w:r>
        <w:rPr>
          <w:b/>
        </w:rPr>
        <w:t xml:space="preserve">Tulos</w:t>
      </w:r>
    </w:p>
    <w:p>
      <w:r>
        <w:t xml:space="preserve">Lapset kokoontuvat puistoon.</w:t>
      </w:r>
    </w:p>
    <w:p>
      <w:r>
        <w:rPr>
          <w:b/>
        </w:rPr>
        <w:t xml:space="preserve">Esimerkki 6.3592</w:t>
      </w:r>
    </w:p>
    <w:p>
      <w:r>
        <w:t xml:space="preserve">Lause 1: Kaksi pyöräilijää korjaa polkupyörää jalkakäytävällä yöllä. Lause 2: Kaksi pyöräilijää juoksee mäen yli kantaen polkupyörää.</w:t>
      </w:r>
    </w:p>
    <w:p>
      <w:r>
        <w:rPr>
          <w:b/>
        </w:rPr>
        <w:t xml:space="preserve">Tulos</w:t>
      </w:r>
    </w:p>
    <w:p>
      <w:r>
        <w:t xml:space="preserve">Kaksi polkupyöräilijää oli juuri törmännyt.</w:t>
      </w:r>
    </w:p>
    <w:p>
      <w:r>
        <w:rPr>
          <w:b/>
        </w:rPr>
        <w:t xml:space="preserve">Esimerkki 6.3593</w:t>
      </w:r>
    </w:p>
    <w:p>
      <w:r>
        <w:t xml:space="preserve">Lause 1: Kaksi naista syö ruohikolla istuen retkeilyvarusteet mukanaan. Lause 2: Naiset istuvat kahvilassa.</w:t>
      </w:r>
    </w:p>
    <w:p>
      <w:r>
        <w:rPr>
          <w:b/>
        </w:rPr>
        <w:t xml:space="preserve">Tulos</w:t>
      </w:r>
    </w:p>
    <w:p>
      <w:r>
        <w:t xml:space="preserve">Naiset palasivat juuri vaellukselta.</w:t>
      </w:r>
    </w:p>
    <w:p>
      <w:r>
        <w:rPr>
          <w:b/>
        </w:rPr>
        <w:t xml:space="preserve">Esimerkki 6.3594</w:t>
      </w:r>
    </w:p>
    <w:p>
      <w:r>
        <w:t xml:space="preserve">Lause 1: Mies seisoo huoneessa, jossa on kukkatapetti, ja polttaa. Lause 2: Mies on rannalla.</w:t>
      </w:r>
    </w:p>
    <w:p>
      <w:r>
        <w:rPr>
          <w:b/>
        </w:rPr>
        <w:t xml:space="preserve">Tulos</w:t>
      </w:r>
    </w:p>
    <w:p>
      <w:r>
        <w:t xml:space="preserve">Mies polttaa tupakkaa.</w:t>
      </w:r>
    </w:p>
    <w:p>
      <w:r>
        <w:rPr>
          <w:b/>
        </w:rPr>
        <w:t xml:space="preserve">Esimerkki 6.3595</w:t>
      </w:r>
    </w:p>
    <w:p>
      <w:r>
        <w:t xml:space="preserve">Lause 1: Vieraat häissä puistossa, järven rannalla. Lause 2: Ihmiset hautajaisissa.</w:t>
      </w:r>
    </w:p>
    <w:p>
      <w:r>
        <w:rPr>
          <w:b/>
        </w:rPr>
        <w:t xml:space="preserve">Tulos</w:t>
      </w:r>
    </w:p>
    <w:p>
      <w:r>
        <w:t xml:space="preserve"> Vieraat häissä järven rannalla.</w:t>
      </w:r>
    </w:p>
    <w:p>
      <w:r>
        <w:rPr>
          <w:b/>
        </w:rPr>
        <w:t xml:space="preserve">Esimerkki 6.3596</w:t>
      </w:r>
    </w:p>
    <w:p>
      <w:r>
        <w:t xml:space="preserve">Lause 1: Mies, hattu päässä, puun alla, lakaisemassa maata. Lause 2: Puu on talossa.</w:t>
      </w:r>
    </w:p>
    <w:p>
      <w:r>
        <w:rPr>
          <w:b/>
        </w:rPr>
        <w:t xml:space="preserve">Tulos</w:t>
      </w:r>
    </w:p>
    <w:p>
      <w:r>
        <w:t xml:space="preserve">Puusta putoaa lehtiä.</w:t>
      </w:r>
    </w:p>
    <w:p>
      <w:r>
        <w:rPr>
          <w:b/>
        </w:rPr>
        <w:t xml:space="preserve">Esimerkki 6.3597</w:t>
      </w:r>
    </w:p>
    <w:p>
      <w:r>
        <w:t xml:space="preserve">Lause 1: Pitkäpartainen vanhempi mies istuu itseään esittävän maalauksen vieressä. Lause 2: Vanha mies seisoo itseään esittävän patsaan vieressä.</w:t>
      </w:r>
    </w:p>
    <w:p>
      <w:r>
        <w:rPr>
          <w:b/>
        </w:rPr>
        <w:t xml:space="preserve">Tulos</w:t>
      </w:r>
    </w:p>
    <w:p>
      <w:r>
        <w:t xml:space="preserve">Kaksi veljestä sinisissä paidoissa, joilla on reput selässä.</w:t>
      </w:r>
    </w:p>
    <w:p>
      <w:r>
        <w:rPr>
          <w:b/>
        </w:rPr>
        <w:t xml:space="preserve">Esimerkki 6.3598</w:t>
      </w:r>
    </w:p>
    <w:p>
      <w:r>
        <w:t xml:space="preserve">Lause 1: Ryhmä ihmisiä seisoo rakennuksen ulkopuolella. Lause 2: Joukko ihmisiä seisoo rakennuksen sisällä.</w:t>
      </w:r>
    </w:p>
    <w:p>
      <w:r>
        <w:rPr>
          <w:b/>
        </w:rPr>
        <w:t xml:space="preserve">Tulos</w:t>
      </w:r>
    </w:p>
    <w:p>
      <w:r>
        <w:t xml:space="preserve">Joukko ihmisiä seisoo rakennuksen ulkopuolella odottamassa taksia...</w:t>
      </w:r>
    </w:p>
    <w:p>
      <w:r>
        <w:rPr>
          <w:b/>
        </w:rPr>
        <w:t xml:space="preserve">Esimerkki 6.3599</w:t>
      </w:r>
    </w:p>
    <w:p>
      <w:r>
        <w:t xml:space="preserve">Lause 1: Nainen katsoo alaspäin pitäen tennismailaa kädessään. Lause 2: Nainen pelaa pesäpalloa.</w:t>
      </w:r>
    </w:p>
    <w:p>
      <w:r>
        <w:rPr>
          <w:b/>
        </w:rPr>
        <w:t xml:space="preserve">Tulos</w:t>
      </w:r>
    </w:p>
    <w:p>
      <w:r>
        <w:t xml:space="preserve">nainen keskittyy tenniksen pelaamiseen</w:t>
      </w:r>
    </w:p>
    <w:p>
      <w:r>
        <w:rPr>
          <w:b/>
        </w:rPr>
        <w:t xml:space="preserve">Esimerkki 6.3600</w:t>
      </w:r>
    </w:p>
    <w:p>
      <w:r>
        <w:t xml:space="preserve">Lause 1: Nuori tyttö pitelee kelta-valkoista palloa vihreällä ruohokentällä. Lause 2: Tyttö on sisällä juomassa maitoa.</w:t>
      </w:r>
    </w:p>
    <w:p>
      <w:r>
        <w:rPr>
          <w:b/>
        </w:rPr>
        <w:t xml:space="preserve">Tulos</w:t>
      </w:r>
    </w:p>
    <w:p>
      <w:r>
        <w:t xml:space="preserve">Tyttö seisoo ulkona pallo kädessään.</w:t>
      </w:r>
    </w:p>
    <w:p>
      <w:r>
        <w:rPr>
          <w:b/>
        </w:rPr>
        <w:t xml:space="preserve">Esimerkki 6.3601</w:t>
      </w:r>
    </w:p>
    <w:p>
      <w:r>
        <w:t xml:space="preserve">Lause 1: Kaksi nuorta miestä kävelee kujalla, jolla on lätäköitä maassa. Lause 2: Kujaa pitkin juoksee miehiä.</w:t>
      </w:r>
    </w:p>
    <w:p>
      <w:r>
        <w:rPr>
          <w:b/>
        </w:rPr>
        <w:t xml:space="preserve">Tulos</w:t>
      </w:r>
    </w:p>
    <w:p>
      <w:r>
        <w:t xml:space="preserve">Ulkona kävelee miehiä, jotka yrittävät paeta -</w:t>
      </w:r>
    </w:p>
    <w:p>
      <w:r>
        <w:rPr>
          <w:b/>
        </w:rPr>
        <w:t xml:space="preserve">Esimerkki 6.3602</w:t>
      </w:r>
    </w:p>
    <w:p>
      <w:r>
        <w:t xml:space="preserve">Lause 1: naiset (huivi päällään) ajavat skootteria ja mies (takapenkillä) ajaa vilkkailla kaduilla. Lause 2: Kaksi miestä ajaa moottoripyörällä moottoritiellä.</w:t>
      </w:r>
    </w:p>
    <w:p>
      <w:r>
        <w:rPr>
          <w:b/>
        </w:rPr>
        <w:t xml:space="preserve">Tulos</w:t>
      </w:r>
    </w:p>
    <w:p>
      <w:r>
        <w:t xml:space="preserve">Naisen on vietävä mies töihin.</w:t>
      </w:r>
    </w:p>
    <w:p>
      <w:r>
        <w:rPr>
          <w:b/>
        </w:rPr>
        <w:t xml:space="preserve">Esimerkki 6.3603</w:t>
      </w:r>
    </w:p>
    <w:p>
      <w:r>
        <w:t xml:space="preserve">Lause 1: Muodolliseen pukuun pukeutunut nainen ottaa valokuvia, kun väkijoukko odottaa kärsivällisesti tapahtumien etenemistä. Lause 2: Tapahtuma on jo alkanut.</w:t>
      </w:r>
    </w:p>
    <w:p>
      <w:r>
        <w:rPr>
          <w:b/>
        </w:rPr>
        <w:t xml:space="preserve">Tulos</w:t>
      </w:r>
    </w:p>
    <w:p>
      <w:r>
        <w:t xml:space="preserve">Nainen ottaa kuvaa ympärillään olevasta väkijoukosta.</w:t>
      </w:r>
    </w:p>
    <w:p>
      <w:r>
        <w:rPr>
          <w:b/>
        </w:rPr>
        <w:t xml:space="preserve">Esimerkki 6.3604</w:t>
      </w:r>
    </w:p>
    <w:p>
      <w:r>
        <w:t xml:space="preserve">Lause 1: Rullalautailija hyppää esteen yli valkoisen talon edessä. Lause 2: Rullalautailija surffaa.</w:t>
      </w:r>
    </w:p>
    <w:p>
      <w:r>
        <w:rPr>
          <w:b/>
        </w:rPr>
        <w:t xml:space="preserve">Tulos</w:t>
      </w:r>
    </w:p>
    <w:p>
      <w:r>
        <w:t xml:space="preserve">rullalautailija tekee temppuja.</w:t>
      </w:r>
    </w:p>
    <w:p>
      <w:r>
        <w:rPr>
          <w:b/>
        </w:rPr>
        <w:t xml:space="preserve">Esimerkki 6.3605</w:t>
      </w:r>
    </w:p>
    <w:p>
      <w:r>
        <w:t xml:space="preserve">Lause 1: Mies kurottautuu kohti roikkuvia vaatteita. Lause 2: Mies istuu kahvilassa.</w:t>
      </w:r>
    </w:p>
    <w:p>
      <w:r>
        <w:rPr>
          <w:b/>
        </w:rPr>
        <w:t xml:space="preserve">Tulos</w:t>
      </w:r>
    </w:p>
    <w:p>
      <w:r>
        <w:t xml:space="preserve">Mies pesee pyykkiä.</w:t>
      </w:r>
    </w:p>
    <w:p>
      <w:r>
        <w:rPr>
          <w:b/>
        </w:rPr>
        <w:t xml:space="preserve">Esimerkki 6.3606</w:t>
      </w:r>
    </w:p>
    <w:p>
      <w:r>
        <w:t xml:space="preserve">Lause 1: Kaksi nuorta miestä pitelee rättejä käsissään, kun vanhempi mies kertoo heille, miten suuri risti puhdistetaan. Lause 2: kaksi nuorta poikaa osaa puhdistaa suuren ristin.</w:t>
      </w:r>
    </w:p>
    <w:p>
      <w:r>
        <w:rPr>
          <w:b/>
        </w:rPr>
        <w:t xml:space="preserve">Tulos</w:t>
      </w:r>
    </w:p>
    <w:p>
      <w:r>
        <w:t xml:space="preserve">Nuoret miehet puhdistavat lattiaa räteillä.</w:t>
      </w:r>
    </w:p>
    <w:p>
      <w:r>
        <w:rPr>
          <w:b/>
        </w:rPr>
        <w:t xml:space="preserve">Esimerkki 6.3607</w:t>
      </w:r>
    </w:p>
    <w:p>
      <w:r>
        <w:t xml:space="preserve">Lause 1: Kojoottia muistuttava koira hyppää ilmaan nurmikentän yli nappaamaan tennispalloa. Lause 2: Kissa hyppää kiinni tennispalloon.</w:t>
      </w:r>
    </w:p>
    <w:p>
      <w:r>
        <w:rPr>
          <w:b/>
        </w:rPr>
        <w:t xml:space="preserve">Tulos</w:t>
      </w:r>
    </w:p>
    <w:p>
      <w:r>
        <w:t xml:space="preserve">Kojootin näköinen koira hyppää nappaamaan tennispalloa ennen kuin toinen koira ehtii siihen.</w:t>
      </w:r>
    </w:p>
    <w:p>
      <w:r>
        <w:rPr>
          <w:b/>
        </w:rPr>
        <w:t xml:space="preserve">Esimerkki 6.3608</w:t>
      </w:r>
    </w:p>
    <w:p>
      <w:r>
        <w:t xml:space="preserve">Lause 1: Monet lapset leikkivät ulkona nurmikolla ja harjoittelevat lyöntiä. Lause 2: Ulkona nurmikolla on vain yksi lapsi.</w:t>
      </w:r>
    </w:p>
    <w:p>
      <w:r>
        <w:rPr>
          <w:b/>
        </w:rPr>
        <w:t xml:space="preserve">Tulos</w:t>
      </w:r>
    </w:p>
    <w:p>
      <w:r>
        <w:t xml:space="preserve">Ulkona on ryhmä tyttöjä harrastamassa karatea.</w:t>
      </w:r>
    </w:p>
    <w:p>
      <w:r>
        <w:rPr>
          <w:b/>
        </w:rPr>
        <w:t xml:space="preserve">Esimerkki 6.3609</w:t>
      </w:r>
    </w:p>
    <w:p>
      <w:r>
        <w:t xml:space="preserve">Lause 1: Kaksi miestä auttaa toista miestä ylittämään puron. Lause 2: Ihmiset työntävät miestä veteen.</w:t>
      </w:r>
    </w:p>
    <w:p>
      <w:r>
        <w:rPr>
          <w:b/>
        </w:rPr>
        <w:t xml:space="preserve">Tulos</w:t>
      </w:r>
    </w:p>
    <w:p>
      <w:r>
        <w:t xml:space="preserve">Vesi virrassa liikkuu nopeasti, ja sitä on vaikea ylittää.</w:t>
      </w:r>
    </w:p>
    <w:p>
      <w:r>
        <w:rPr>
          <w:b/>
        </w:rPr>
        <w:t xml:space="preserve">Esimerkki 6.3610</w:t>
      </w:r>
    </w:p>
    <w:p>
      <w:r>
        <w:t xml:space="preserve">Lause 1: Pienet lapset leikkivät paperilla. Lause 2: Paperi on lentänyt pois.</w:t>
      </w:r>
    </w:p>
    <w:p>
      <w:r>
        <w:rPr>
          <w:b/>
        </w:rPr>
        <w:t xml:space="preserve">Tulos</w:t>
      </w:r>
    </w:p>
    <w:p>
      <w:r>
        <w:t xml:space="preserve">Paperi on verolomake.</w:t>
      </w:r>
    </w:p>
    <w:p>
      <w:r>
        <w:rPr>
          <w:b/>
        </w:rPr>
        <w:t xml:space="preserve">Esimerkki 6.3611</w:t>
      </w:r>
    </w:p>
    <w:p>
      <w:r>
        <w:t xml:space="preserve">Lause 1: Rakennustyömaalla työskentelevä mies on siirtämässä suurta puulankkua uuteen kohteeseen. Lause 2: Nainen työskentelee.</w:t>
      </w:r>
    </w:p>
    <w:p>
      <w:r>
        <w:rPr>
          <w:b/>
        </w:rPr>
        <w:t xml:space="preserve">Tulos</w:t>
      </w:r>
    </w:p>
    <w:p>
      <w:r>
        <w:t xml:space="preserve">Mies tekee kovasti töitä.</w:t>
      </w:r>
    </w:p>
    <w:p>
      <w:r>
        <w:rPr>
          <w:b/>
        </w:rPr>
        <w:t xml:space="preserve">Esimerkki 6.3612</w:t>
      </w:r>
    </w:p>
    <w:p>
      <w:r>
        <w:t xml:space="preserve">Lause 1: Kioski on niin täynnä lehtiä, karkkeja ja Coca-Cola-tuotteita, että tiskin takana työskentelevä hymyilevä nainen jää helposti huomaamatta. Lause 2: Lehtipisteessä on hyvin vähän myytäviä tuotteita.</w:t>
      </w:r>
    </w:p>
    <w:p>
      <w:r>
        <w:rPr>
          <w:b/>
        </w:rPr>
        <w:t xml:space="preserve">Tulos</w:t>
      </w:r>
    </w:p>
    <w:p>
      <w:r>
        <w:t xml:space="preserve">Kojussa myydään NY Timesin kappaleita.</w:t>
      </w:r>
    </w:p>
    <w:p>
      <w:r>
        <w:rPr>
          <w:b/>
        </w:rPr>
        <w:t xml:space="preserve">Esimerkki 6.3613</w:t>
      </w:r>
    </w:p>
    <w:p>
      <w:r>
        <w:t xml:space="preserve">Lause 1: Tytöt seisovat pilapiirtäjän piirustusten äärellä. Lause 2: Tyttö istuu taittotuolissa.</w:t>
      </w:r>
    </w:p>
    <w:p>
      <w:r>
        <w:rPr>
          <w:b/>
        </w:rPr>
        <w:t xml:space="preserve">Tulos</w:t>
      </w:r>
    </w:p>
    <w:p>
      <w:r>
        <w:t xml:space="preserve">Piirros on Mikki Hiiri.</w:t>
      </w:r>
    </w:p>
    <w:p>
      <w:r>
        <w:rPr>
          <w:b/>
        </w:rPr>
        <w:t xml:space="preserve">Esimerkki 6.3614</w:t>
      </w:r>
    </w:p>
    <w:p>
      <w:r>
        <w:t xml:space="preserve">Lause 1: Värikäs kokoelma huiluja ja uutuuksia istuu myyjän esittelytolpan päällä, kun hän esittelee tuotettaan. Lause 2: Myyjän myymälä on tyhjä.</w:t>
      </w:r>
    </w:p>
    <w:p>
      <w:r>
        <w:rPr>
          <w:b/>
        </w:rPr>
        <w:t xml:space="preserve">Tulos</w:t>
      </w:r>
    </w:p>
    <w:p>
      <w:r>
        <w:t xml:space="preserve">Mies myy instrumentteja.</w:t>
      </w:r>
    </w:p>
    <w:p>
      <w:r>
        <w:rPr>
          <w:b/>
        </w:rPr>
        <w:t xml:space="preserve">Esimerkki 6.3615</w:t>
      </w:r>
    </w:p>
    <w:p>
      <w:r>
        <w:t xml:space="preserve">Lause 1: Pikkutyttö värittää kuvia sisätiloissa. Lause 2: Ulkona on tyttö ompelemassa.</w:t>
      </w:r>
    </w:p>
    <w:p>
      <w:r>
        <w:rPr>
          <w:b/>
        </w:rPr>
        <w:t xml:space="preserve">Tulos</w:t>
      </w:r>
    </w:p>
    <w:p>
      <w:r>
        <w:t xml:space="preserve">Tyttö värittää norsua.</w:t>
      </w:r>
    </w:p>
    <w:p>
      <w:r>
        <w:rPr>
          <w:b/>
        </w:rPr>
        <w:t xml:space="preserve">Esimerkki 6.3616</w:t>
      </w:r>
    </w:p>
    <w:p>
      <w:r>
        <w:t xml:space="preserve">Lause 1: Kaksi oranssiin pukeutunutta kaupungin työntekijää siivoaa palavaa sotkua kaupungin kadulla ja reunakivellä. Lause 2: Kolme miestä maalasi raitoja vilkkaasti liikennöidylle moottoritielle.</w:t>
      </w:r>
    </w:p>
    <w:p>
      <w:r>
        <w:rPr>
          <w:b/>
        </w:rPr>
        <w:t xml:space="preserve">Tulos</w:t>
      </w:r>
    </w:p>
    <w:p>
      <w:r>
        <w:t xml:space="preserve">miehet yrittävät sammuttaa tulipaloa</w:t>
      </w:r>
    </w:p>
    <w:p>
      <w:r>
        <w:rPr>
          <w:b/>
        </w:rPr>
        <w:t xml:space="preserve">Esimerkki 6.3617</w:t>
      </w:r>
    </w:p>
    <w:p>
      <w:r>
        <w:t xml:space="preserve">Lause 1: Pikkutyttö on leikkikentän keinussa, kun punatukkainen mies vihreässä hikipaidassa seisoo vieressä. Lause 2: Ihmiset tanssivat baarissa...</w:t>
      </w:r>
    </w:p>
    <w:p>
      <w:r>
        <w:rPr>
          <w:b/>
        </w:rPr>
        <w:t xml:space="preserve">Tulos</w:t>
      </w:r>
    </w:p>
    <w:p>
      <w:r>
        <w:t xml:space="preserve">Tyttö keinuu isänsä odottaessa.</w:t>
      </w:r>
    </w:p>
    <w:p>
      <w:r>
        <w:rPr>
          <w:b/>
        </w:rPr>
        <w:t xml:space="preserve">Esimerkki 6.3618</w:t>
      </w:r>
    </w:p>
    <w:p>
      <w:r>
        <w:t xml:space="preserve">Lause 1: Ryhmä ihmisiä rummuttaa istuessaan piirissä kuntosalilla. Lause 2: Joukko ulkona maalaamassa taloa Habitat for Humanity -järjestölle.</w:t>
      </w:r>
    </w:p>
    <w:p>
      <w:r>
        <w:rPr>
          <w:b/>
        </w:rPr>
        <w:t xml:space="preserve">Tulos</w:t>
      </w:r>
    </w:p>
    <w:p>
      <w:r>
        <w:t xml:space="preserve">Ihmiset kokoontuivat piiriin rummuttamaan hitaaseen rytmiin ja osallistuivat muinaiseen siirtymäriittiin.</w:t>
      </w:r>
    </w:p>
    <w:p>
      <w:r>
        <w:rPr>
          <w:b/>
        </w:rPr>
        <w:t xml:space="preserve">Esimerkki 6.3619</w:t>
      </w:r>
    </w:p>
    <w:p>
      <w:r>
        <w:t xml:space="preserve">Lause 1: Siniseen asuun pukeutunut mies tekee ruokaa vihanneslautasien ympäröimänä. Lause 2: Mies valmistaa paljon lihaa.</w:t>
      </w:r>
    </w:p>
    <w:p>
      <w:r>
        <w:rPr>
          <w:b/>
        </w:rPr>
        <w:t xml:space="preserve">Tulos</w:t>
      </w:r>
    </w:p>
    <w:p>
      <w:r>
        <w:t xml:space="preserve">Mies on ammattikokki.</w:t>
      </w:r>
    </w:p>
    <w:p>
      <w:r>
        <w:rPr>
          <w:b/>
        </w:rPr>
        <w:t xml:space="preserve">Esimerkki 6.3620</w:t>
      </w:r>
    </w:p>
    <w:p>
      <w:r>
        <w:t xml:space="preserve">Lause 1: Mies soittaa kitaraa tiiliseinän edessä. Lause 2: Nainen soittaa huilua.</w:t>
      </w:r>
    </w:p>
    <w:p>
      <w:r>
        <w:rPr>
          <w:b/>
        </w:rPr>
        <w:t xml:space="preserve">Tulos</w:t>
      </w:r>
    </w:p>
    <w:p>
      <w:r>
        <w:t xml:space="preserve">Kitaraa soittava mies esiintyy konsertissa.</w:t>
      </w:r>
    </w:p>
    <w:p>
      <w:r>
        <w:rPr>
          <w:b/>
        </w:rPr>
        <w:t xml:space="preserve">Esimerkki 6.3621</w:t>
      </w:r>
    </w:p>
    <w:p>
      <w:r>
        <w:t xml:space="preserve">Lause 1: Nuori nainen, jolla on pitkä musta hame ja musta halter-toppi, tuulettaa itseään istuen puun vieressä. Lause 2: Mekkoon ja hattuun pukeutunut mies nukkuu puun vieressä.</w:t>
      </w:r>
    </w:p>
    <w:p>
      <w:r>
        <w:rPr>
          <w:b/>
        </w:rPr>
        <w:t xml:space="preserve">Tulos</w:t>
      </w:r>
    </w:p>
    <w:p>
      <w:r>
        <w:t xml:space="preserve">Nainen pitää taukoa puun vieressä viilentyäkseen hetkeksi.</w:t>
      </w:r>
    </w:p>
    <w:p>
      <w:r>
        <w:rPr>
          <w:b/>
        </w:rPr>
        <w:t xml:space="preserve">Esimerkki 6.3622</w:t>
      </w:r>
    </w:p>
    <w:p>
      <w:r>
        <w:t xml:space="preserve">Lause 1: Mustiin uimahousuihin pukeutunut mies ratsastaa aallolla valkoisella surffilaudalla sameassa vedessä. Lause 2: Mies on kanootissa.</w:t>
      </w:r>
    </w:p>
    <w:p>
      <w:r>
        <w:rPr>
          <w:b/>
        </w:rPr>
        <w:t xml:space="preserve">Tulos</w:t>
      </w:r>
    </w:p>
    <w:p>
      <w:r>
        <w:t xml:space="preserve">Mies seisoo surffilaudan päällä.</w:t>
      </w:r>
    </w:p>
    <w:p>
      <w:r>
        <w:rPr>
          <w:b/>
        </w:rPr>
        <w:t xml:space="preserve">Esimerkki 6.3623</w:t>
      </w:r>
    </w:p>
    <w:p>
      <w:r>
        <w:t xml:space="preserve">Lause 1: Musta miesurheilija hyppää kilpailussa. Lause 2: Hän soutaa venettä.</w:t>
      </w:r>
    </w:p>
    <w:p>
      <w:r>
        <w:rPr>
          <w:b/>
        </w:rPr>
        <w:t xml:space="preserve">Tulos</w:t>
      </w:r>
    </w:p>
    <w:p>
      <w:r>
        <w:t xml:space="preserve">Hän tekee päivän pisimmän hypyn.</w:t>
      </w:r>
    </w:p>
    <w:p>
      <w:r>
        <w:rPr>
          <w:b/>
        </w:rPr>
        <w:t xml:space="preserve">Esimerkki 6.3624</w:t>
      </w:r>
    </w:p>
    <w:p>
      <w:r>
        <w:t xml:space="preserve">Lause 1: Poliisi virkapuvussaan, korvakuuloke päässä. Lause 2: Palomies nukkuu.</w:t>
      </w:r>
    </w:p>
    <w:p>
      <w:r>
        <w:rPr>
          <w:b/>
        </w:rPr>
        <w:t xml:space="preserve">Tulos</w:t>
      </w:r>
    </w:p>
    <w:p>
      <w:r>
        <w:t xml:space="preserve">Poliisi ohjaa liikennettä.</w:t>
      </w:r>
    </w:p>
    <w:p>
      <w:r>
        <w:rPr>
          <w:b/>
        </w:rPr>
        <w:t xml:space="preserve">Esimerkki 6.3625</w:t>
      </w:r>
    </w:p>
    <w:p>
      <w:r>
        <w:t xml:space="preserve">Lause 1: poika kätkee kalan, kun tyttö osoittaa kalaa. Lause 2: Tyttö heittää kalan takaisin veteen.</w:t>
      </w:r>
    </w:p>
    <w:p>
      <w:r>
        <w:rPr>
          <w:b/>
        </w:rPr>
        <w:t xml:space="preserve">Tulos</w:t>
      </w:r>
    </w:p>
    <w:p>
      <w:r>
        <w:t xml:space="preserve">Poika etsii päivällistä innostuneelle ystävälleen.</w:t>
      </w:r>
    </w:p>
    <w:p>
      <w:r>
        <w:rPr>
          <w:b/>
        </w:rPr>
        <w:t xml:space="preserve">Esimerkki 6.3626</w:t>
      </w:r>
    </w:p>
    <w:p>
      <w:r>
        <w:t xml:space="preserve">Lause 1: Nainen, jolla on ruskeat hiukset, sininen pusero, mustat farkut ja vihreät kengät, osoittaa etusormea. Lause 2: Pusero on punainen.</w:t>
      </w:r>
    </w:p>
    <w:p>
      <w:r>
        <w:rPr>
          <w:b/>
        </w:rPr>
        <w:t xml:space="preserve">Tulos</w:t>
      </w:r>
    </w:p>
    <w:p>
      <w:r>
        <w:t xml:space="preserve">Nainen näkee avaruusolennon.</w:t>
      </w:r>
    </w:p>
    <w:p>
      <w:r>
        <w:rPr>
          <w:b/>
        </w:rPr>
        <w:t xml:space="preserve">Esimerkki 6.3627</w:t>
      </w:r>
    </w:p>
    <w:p>
      <w:r>
        <w:t xml:space="preserve">Lause 1: Kolme miestä veneessä vedessä. Lause 2: Miehet ovat veden alla laivaston sukellusveneessä.</w:t>
      </w:r>
    </w:p>
    <w:p>
      <w:r>
        <w:rPr>
          <w:b/>
        </w:rPr>
        <w:t xml:space="preserve">Tulos</w:t>
      </w:r>
    </w:p>
    <w:p>
      <w:r>
        <w:t xml:space="preserve">Miehet ovat kalastusveneellä.</w:t>
      </w:r>
    </w:p>
    <w:p>
      <w:r>
        <w:rPr>
          <w:b/>
        </w:rPr>
        <w:t xml:space="preserve">Esimerkki 6.3628</w:t>
      </w:r>
    </w:p>
    <w:p>
      <w:r>
        <w:t xml:space="preserve">Lause 1: Nainen, jolla on keltainen t-paita ja aurinkolasit, kävelee jalkakäytävällä. Lause 2: nainen juoksee rantaa pitkin.</w:t>
      </w:r>
    </w:p>
    <w:p>
      <w:r>
        <w:rPr>
          <w:b/>
        </w:rPr>
        <w:t xml:space="preserve">Tulos</w:t>
      </w:r>
    </w:p>
    <w:p>
      <w:r>
        <w:t xml:space="preserve">Aurinkolasit ovat kuin Tom Cruisesin lentäjälasit Top Gunissa.</w:t>
      </w:r>
    </w:p>
    <w:p>
      <w:r>
        <w:rPr>
          <w:b/>
        </w:rPr>
        <w:t xml:space="preserve">Esimerkki 6.3629</w:t>
      </w:r>
    </w:p>
    <w:p>
      <w:r>
        <w:t xml:space="preserve">Lause 1: Punaiseen paitaan pukeutunut poika ajaa pyörällään aivan maakasan vieressä. Lause 2: Poika valmistautuu ramppaamaan maastopyörällään 50 jalkaa ilmaan.</w:t>
      </w:r>
    </w:p>
    <w:p>
      <w:r>
        <w:rPr>
          <w:b/>
        </w:rPr>
        <w:t xml:space="preserve">Tulos</w:t>
      </w:r>
    </w:p>
    <w:p>
      <w:r>
        <w:t xml:space="preserve">poika ajaa punaisella polkupyörällä, jossa on torvi, lähellä hiekkaa.</w:t>
      </w:r>
    </w:p>
    <w:p>
      <w:r>
        <w:rPr>
          <w:b/>
        </w:rPr>
        <w:t xml:space="preserve">Esimerkki 6.3630</w:t>
      </w:r>
    </w:p>
    <w:p>
      <w:r>
        <w:t xml:space="preserve">Lause 1: Ihmiset lennättävät leijaa rannalla. Lause 2: kala on maukasta ruokaa.</w:t>
      </w:r>
    </w:p>
    <w:p>
      <w:r>
        <w:rPr>
          <w:b/>
        </w:rPr>
        <w:t xml:space="preserve">Tulos</w:t>
      </w:r>
    </w:p>
    <w:p>
      <w:r>
        <w:t xml:space="preserve">on kaunis päivä</w:t>
      </w:r>
    </w:p>
    <w:p>
      <w:r>
        <w:rPr>
          <w:b/>
        </w:rPr>
        <w:t xml:space="preserve">Esimerkki 6.3631</w:t>
      </w:r>
    </w:p>
    <w:p>
      <w:r>
        <w:t xml:space="preserve">Lause 1: Nuori poika nojaa tolppaan, jossa on raidallinen lippu. Lause 2: Tyttö juoksee.</w:t>
      </w:r>
    </w:p>
    <w:p>
      <w:r>
        <w:rPr>
          <w:b/>
        </w:rPr>
        <w:t xml:space="preserve">Tulos</w:t>
      </w:r>
    </w:p>
    <w:p>
      <w:r>
        <w:t xml:space="preserve">Väsynyt pikkulapsi lepää ulkona lipputankoa vasten.</w:t>
      </w:r>
    </w:p>
    <w:p>
      <w:r>
        <w:rPr>
          <w:b/>
        </w:rPr>
        <w:t xml:space="preserve">Esimerkki 6.3632</w:t>
      </w:r>
    </w:p>
    <w:p>
      <w:r>
        <w:t xml:space="preserve">Lause 1: Kirahvin ruskeat pilkut on erotettu toisistaan valkoisilla viivoilla. Lause 2: Kirahvi on yksivärinen ruskea.</w:t>
      </w:r>
    </w:p>
    <w:p>
      <w:r>
        <w:rPr>
          <w:b/>
        </w:rPr>
        <w:t xml:space="preserve">Tulos</w:t>
      </w:r>
    </w:p>
    <w:p>
      <w:r>
        <w:t xml:space="preserve">Kirahvin valkoiset viivat auttavat tunnistamaan sen ruskeat täplät...</w:t>
      </w:r>
    </w:p>
    <w:p>
      <w:r>
        <w:rPr>
          <w:b/>
        </w:rPr>
        <w:t xml:space="preserve">Esimerkki 6.3633</w:t>
      </w:r>
    </w:p>
    <w:p>
      <w:r>
        <w:t xml:space="preserve">Lause 1: Harmaavalkoinen koira hyppää hiekassa seisovan veden yli. Lause 2: Kissa hoitelee pentujaan.</w:t>
      </w:r>
    </w:p>
    <w:p>
      <w:r>
        <w:rPr>
          <w:b/>
        </w:rPr>
        <w:t xml:space="preserve">Tulos</w:t>
      </w:r>
    </w:p>
    <w:p>
      <w:r>
        <w:t xml:space="preserve">Schnauzer hyppää lätäkön yli järvellä...</w:t>
      </w:r>
    </w:p>
    <w:p>
      <w:r>
        <w:rPr>
          <w:b/>
        </w:rPr>
        <w:t xml:space="preserve">Esimerkki 6.3634</w:t>
      </w:r>
    </w:p>
    <w:p>
      <w:r>
        <w:t xml:space="preserve">Lause 1: Mies treenaa ulkona. Lause 2: Dong on uimassa.</w:t>
      </w:r>
    </w:p>
    <w:p>
      <w:r>
        <w:rPr>
          <w:b/>
        </w:rPr>
        <w:t xml:space="preserve">Tulos</w:t>
      </w:r>
    </w:p>
    <w:p>
      <w:r>
        <w:t xml:space="preserve">Mies haravoi lehtiä.</w:t>
      </w:r>
    </w:p>
    <w:p>
      <w:r>
        <w:rPr>
          <w:b/>
        </w:rPr>
        <w:t xml:space="preserve">Esimerkki 6.3635</w:t>
      </w:r>
    </w:p>
    <w:p>
      <w:r>
        <w:t xml:space="preserve">Lause 1: Ruskeaverikkö allekirjoittaa soittaessaan pianoa. Lause 2: Nainen huutaa soittaessaan soitinta.</w:t>
      </w:r>
    </w:p>
    <w:p>
      <w:r>
        <w:rPr>
          <w:b/>
        </w:rPr>
        <w:t xml:space="preserve">Tulos</w:t>
      </w:r>
    </w:p>
    <w:p>
      <w:r>
        <w:t xml:space="preserve">Kuorossa oleva nainen soittaa pianoa.</w:t>
      </w:r>
    </w:p>
    <w:p>
      <w:r>
        <w:rPr>
          <w:b/>
        </w:rPr>
        <w:t xml:space="preserve">Esimerkki 6.3636</w:t>
      </w:r>
    </w:p>
    <w:p>
      <w:r>
        <w:t xml:space="preserve">Lause 1: Kaksi palomiestä täydessä varustuksessa poistuu paloautosta parkkihallia vastapäätä. Lause 2: Jäätelöauto pysähtyy ihmisjoukon eteen.</w:t>
      </w:r>
    </w:p>
    <w:p>
      <w:r>
        <w:rPr>
          <w:b/>
        </w:rPr>
        <w:t xml:space="preserve">Tulos</w:t>
      </w:r>
    </w:p>
    <w:p>
      <w:r>
        <w:t xml:space="preserve">Paloauto on vastannut autotallipaloon.</w:t>
      </w:r>
    </w:p>
    <w:p>
      <w:r>
        <w:rPr>
          <w:b/>
        </w:rPr>
        <w:t xml:space="preserve">Esimerkki 6.3637</w:t>
      </w:r>
    </w:p>
    <w:p>
      <w:r>
        <w:t xml:space="preserve">Lause 1: Kaksi poikaa leikkii leluautolla. Lause 2: Kaksi poikaa ajaa junalla eläintarhassa.</w:t>
      </w:r>
    </w:p>
    <w:p>
      <w:r>
        <w:rPr>
          <w:b/>
        </w:rPr>
        <w:t xml:space="preserve">Tulos</w:t>
      </w:r>
    </w:p>
    <w:p>
      <w:r>
        <w:t xml:space="preserve">Kaksi poikaa ajaa leluautollaan pihatietä pitkin.</w:t>
      </w:r>
    </w:p>
    <w:p>
      <w:r>
        <w:rPr>
          <w:b/>
        </w:rPr>
        <w:t xml:space="preserve">Esimerkki 6.3638</w:t>
      </w:r>
    </w:p>
    <w:p>
      <w:r>
        <w:t xml:space="preserve">Lause 1: Liikemies kiillottaa kenkänsä kaupungissa. Lause 2: Liikemies astuu kaupungissa mutalammikkoon.</w:t>
      </w:r>
    </w:p>
    <w:p>
      <w:r>
        <w:rPr>
          <w:b/>
        </w:rPr>
        <w:t xml:space="preserve">Tulos</w:t>
      </w:r>
    </w:p>
    <w:p>
      <w:r>
        <w:t xml:space="preserve">Rikas liikemies saa kenkänsä kiillotettua.</w:t>
      </w:r>
    </w:p>
    <w:p>
      <w:r>
        <w:rPr>
          <w:b/>
        </w:rPr>
        <w:t xml:space="preserve">Esimerkki 6.3639</w:t>
      </w:r>
    </w:p>
    <w:p>
      <w:r>
        <w:t xml:space="preserve">Lause 1: Pellon ruoho on lyhyt. Lause 2: Pellolla on pitkiä maissirivejä.</w:t>
      </w:r>
    </w:p>
    <w:p>
      <w:r>
        <w:rPr>
          <w:b/>
        </w:rPr>
        <w:t xml:space="preserve">Tulos</w:t>
      </w:r>
    </w:p>
    <w:p>
      <w:r>
        <w:t xml:space="preserve">Kentällä on ruohoa.</w:t>
      </w:r>
    </w:p>
    <w:p>
      <w:r>
        <w:rPr>
          <w:b/>
        </w:rPr>
        <w:t xml:space="preserve">Esimerkki 6.3640</w:t>
      </w:r>
    </w:p>
    <w:p>
      <w:r>
        <w:t xml:space="preserve">Lause 1: Kaksi kirkkaisiin suojatakkeihin pukeutunutta työntekijää lapioi lunta ohikulkevien asukkaiden tieltä. Lause 2: On kesä.</w:t>
      </w:r>
    </w:p>
    <w:p>
      <w:r>
        <w:rPr>
          <w:b/>
        </w:rPr>
        <w:t xml:space="preserve">Tulos</w:t>
      </w:r>
    </w:p>
    <w:p>
      <w:r>
        <w:t xml:space="preserve">Se on kylmä.</w:t>
      </w:r>
    </w:p>
    <w:p>
      <w:r>
        <w:rPr>
          <w:b/>
        </w:rPr>
        <w:t xml:space="preserve">Esimerkki 6.3641</w:t>
      </w:r>
    </w:p>
    <w:p>
      <w:r>
        <w:t xml:space="preserve">Lause 1: Kolme takkiin pukeutunutta lasta katselee veden äärellä järven heijastuksiaan Lause 2: Kenelläkään ei ole takkia.</w:t>
      </w:r>
    </w:p>
    <w:p>
      <w:r>
        <w:rPr>
          <w:b/>
        </w:rPr>
        <w:t xml:space="preserve">Tulos</w:t>
      </w:r>
    </w:p>
    <w:p>
      <w:r>
        <w:t xml:space="preserve">Hauskat ihmiset takissa</w:t>
      </w:r>
    </w:p>
    <w:p>
      <w:r>
        <w:rPr>
          <w:b/>
        </w:rPr>
        <w:t xml:space="preserve">Esimerkki 6.3642</w:t>
      </w:r>
    </w:p>
    <w:p>
      <w:r>
        <w:t xml:space="preserve">Lause 1: Kaksi naista seisoo oven vieressä. Lause 2: ihmiset olivat betonilla</w:t>
      </w:r>
    </w:p>
    <w:p>
      <w:r>
        <w:rPr>
          <w:b/>
        </w:rPr>
        <w:t xml:space="preserve">Tulos</w:t>
      </w:r>
    </w:p>
    <w:p>
      <w:r>
        <w:t xml:space="preserve">he puhuvat kovaa</w:t>
      </w:r>
    </w:p>
    <w:p>
      <w:r>
        <w:rPr>
          <w:b/>
        </w:rPr>
        <w:t xml:space="preserve">Esimerkki 6.3643</w:t>
      </w:r>
    </w:p>
    <w:p>
      <w:r>
        <w:t xml:space="preserve">Lause 1: Tämä on lapsi lumisessa maisemassa kelkkailemassa mäkeä alas. Lause 2: Lapsi juoksee lumessa.</w:t>
      </w:r>
    </w:p>
    <w:p>
      <w:r>
        <w:rPr>
          <w:b/>
        </w:rPr>
        <w:t xml:space="preserve">Tulos</w:t>
      </w:r>
    </w:p>
    <w:p>
      <w:r>
        <w:t xml:space="preserve">Lapsella on takki.</w:t>
      </w:r>
    </w:p>
    <w:p>
      <w:r>
        <w:rPr>
          <w:b/>
        </w:rPr>
        <w:t xml:space="preserve">Esimerkki 6.3644</w:t>
      </w:r>
    </w:p>
    <w:p>
      <w:r>
        <w:t xml:space="preserve">Lause 1: Joukko ihmisiä istuu puiston penkeillä, joiden ympärillä kävelee kyyhkysiä. Lause 2: Ihmiset istuvat iglussa.</w:t>
      </w:r>
    </w:p>
    <w:p>
      <w:r>
        <w:rPr>
          <w:b/>
        </w:rPr>
        <w:t xml:space="preserve">Tulos</w:t>
      </w:r>
    </w:p>
    <w:p>
      <w:r>
        <w:t xml:space="preserve">Puistossa on syntymäpäiväjuhlat.</w:t>
      </w:r>
    </w:p>
    <w:p>
      <w:r>
        <w:rPr>
          <w:b/>
        </w:rPr>
        <w:t xml:space="preserve">Esimerkki 6.3645</w:t>
      </w:r>
    </w:p>
    <w:p>
      <w:r>
        <w:t xml:space="preserve">Lause 1: Nuori mies ja nainen seisovat molemmat omien hallintalaitteidensa ääressä, jotka näyttävät neliönmuotoisilta painikkeilta, näytöltä heidän jalkojensa vieressä ja kuutiolta hallintalaitteiden yläpuolella. Lause 2: Kaksi naista pelaa jalkapalloa kentällä.</w:t>
      </w:r>
    </w:p>
    <w:p>
      <w:r>
        <w:rPr>
          <w:b/>
        </w:rPr>
        <w:t xml:space="preserve">Tulos</w:t>
      </w:r>
    </w:p>
    <w:p>
      <w:r>
        <w:t xml:space="preserve">kaksi työtoveria hengailee epätavallisissa työtiloissa</w:t>
      </w:r>
    </w:p>
    <w:p>
      <w:r>
        <w:rPr>
          <w:b/>
        </w:rPr>
        <w:t xml:space="preserve">Esimerkki 6.3646</w:t>
      </w:r>
    </w:p>
    <w:p>
      <w:r>
        <w:t xml:space="preserve">Lause 1: Kolme tyttöä leikkii hiekassa. Lause 2: Tytöt nukkuvat.</w:t>
      </w:r>
    </w:p>
    <w:p>
      <w:r>
        <w:rPr>
          <w:b/>
        </w:rPr>
        <w:t xml:space="preserve">Tulos</w:t>
      </w:r>
    </w:p>
    <w:p>
      <w:r>
        <w:t xml:space="preserve">Kolme tyttöä on rannalla.</w:t>
      </w:r>
    </w:p>
    <w:p>
      <w:r>
        <w:rPr>
          <w:b/>
        </w:rPr>
        <w:t xml:space="preserve">Esimerkki 6.3647</w:t>
      </w:r>
    </w:p>
    <w:p>
      <w:r>
        <w:t xml:space="preserve">Lause 1: Kaksi lasta pelaa jääkiekkoa lammella. Lause 2: Lapset istuvat sisällä ja lukevat.</w:t>
      </w:r>
    </w:p>
    <w:p>
      <w:r>
        <w:rPr>
          <w:b/>
        </w:rPr>
        <w:t xml:space="preserve">Tulos</w:t>
      </w:r>
    </w:p>
    <w:p>
      <w:r>
        <w:t xml:space="preserve">Kaksi jääkiekkoa pelaavaa lasta ovat naapureita.</w:t>
      </w:r>
    </w:p>
    <w:p>
      <w:r>
        <w:rPr>
          <w:b/>
        </w:rPr>
        <w:t xml:space="preserve">Esimerkki 6.3648</w:t>
      </w:r>
    </w:p>
    <w:p>
      <w:r>
        <w:t xml:space="preserve">Lause 1: Nainen opettaa nuorelle pojalle vauvoista kirjan avulla. Lause 2: Nainen tiskaa, kun poika kuivaa tiskit.</w:t>
      </w:r>
    </w:p>
    <w:p>
      <w:r>
        <w:rPr>
          <w:b/>
        </w:rPr>
        <w:t xml:space="preserve">Tulos</w:t>
      </w:r>
    </w:p>
    <w:p>
      <w:r>
        <w:t xml:space="preserve">Äiti selittää pojalleen, mistä vauvat tulevat.</w:t>
      </w:r>
    </w:p>
    <w:p>
      <w:r>
        <w:rPr>
          <w:b/>
        </w:rPr>
        <w:t xml:space="preserve">Esimerkki 6.3649</w:t>
      </w:r>
    </w:p>
    <w:p>
      <w:r>
        <w:t xml:space="preserve">Lause 1: Yleisö kuuntelee bändin soittoa värikkäiden valojen valaisemana. Lause 2: Yleisö seuraa klovnien esitystä.</w:t>
      </w:r>
    </w:p>
    <w:p>
      <w:r>
        <w:rPr>
          <w:b/>
        </w:rPr>
        <w:t xml:space="preserve">Tulos</w:t>
      </w:r>
    </w:p>
    <w:p>
      <w:r>
        <w:t xml:space="preserve">Yleisö on oopperassa.</w:t>
      </w:r>
    </w:p>
    <w:p>
      <w:r>
        <w:rPr>
          <w:b/>
        </w:rPr>
        <w:t xml:space="preserve">Esimerkki 6.3650</w:t>
      </w:r>
    </w:p>
    <w:p>
      <w:r>
        <w:t xml:space="preserve">Lause 1: Oransseihin shortseihin pukeutunut poika leikkii meren matalassa osassa. Lause 2: tyttö leikkii metsässä</w:t>
      </w:r>
    </w:p>
    <w:p>
      <w:r>
        <w:rPr>
          <w:b/>
        </w:rPr>
        <w:t xml:space="preserve">Tulos</w:t>
      </w:r>
    </w:p>
    <w:p>
      <w:r>
        <w:t xml:space="preserve">poika Atlantin valtameressä</w:t>
      </w:r>
    </w:p>
    <w:p>
      <w:r>
        <w:rPr>
          <w:b/>
        </w:rPr>
        <w:t xml:space="preserve">Esimerkki 6.3651</w:t>
      </w:r>
    </w:p>
    <w:p>
      <w:r>
        <w:t xml:space="preserve">Lause 1: Vaalealla miehellä on putki suussaan vessojen edessä. Lause 2: Tummahiuksinen mies nojaa vessojen yli...</w:t>
      </w:r>
    </w:p>
    <w:p>
      <w:r>
        <w:rPr>
          <w:b/>
        </w:rPr>
        <w:t xml:space="preserve">Tulos</w:t>
      </w:r>
    </w:p>
    <w:p>
      <w:r>
        <w:t xml:space="preserve">Vaalea mies on putki suussaan vessojen edessä, kun hän tekee putkityöt.</w:t>
      </w:r>
    </w:p>
    <w:p>
      <w:r>
        <w:rPr>
          <w:b/>
        </w:rPr>
        <w:t xml:space="preserve">Esimerkki 6.3652</w:t>
      </w:r>
    </w:p>
    <w:p>
      <w:r>
        <w:t xml:space="preserve">Lause 1: suuri valkoinen kurki lentää ilmassa veden yllä. Lause 2: Eläin nukkuu ruohikossa.</w:t>
      </w:r>
    </w:p>
    <w:p>
      <w:r>
        <w:rPr>
          <w:b/>
        </w:rPr>
        <w:t xml:space="preserve">Tulos</w:t>
      </w:r>
    </w:p>
    <w:p>
      <w:r>
        <w:t xml:space="preserve">Eläin etsii ruokaa.</w:t>
      </w:r>
    </w:p>
    <w:p>
      <w:r>
        <w:rPr>
          <w:b/>
        </w:rPr>
        <w:t xml:space="preserve">Esimerkki 6.3653</w:t>
      </w:r>
    </w:p>
    <w:p>
      <w:r>
        <w:t xml:space="preserve">Lause 1: Mies, jolla on napillinen paita ja farkut, katselee, kuinka toinen mies kaivaa maata rakennustyömaalta. Lause 2: Kaksi miestä kaivaa ojaa lapioilla.</w:t>
      </w:r>
    </w:p>
    <w:p>
      <w:r>
        <w:rPr>
          <w:b/>
        </w:rPr>
        <w:t xml:space="preserve">Tulos</w:t>
      </w:r>
    </w:p>
    <w:p>
      <w:r>
        <w:t xml:space="preserve">Valvoja tarkkailee maankaivua.</w:t>
      </w:r>
    </w:p>
    <w:p>
      <w:r>
        <w:rPr>
          <w:b/>
        </w:rPr>
        <w:t xml:space="preserve">Esimerkki 6.3654</w:t>
      </w:r>
    </w:p>
    <w:p>
      <w:r>
        <w:t xml:space="preserve">Lause 1: Tiukat farkut ja korkokengät jalassa oleva nainen juoksee tien poikki. Lause 2: Nainen kävelee jalkakäytävällä.</w:t>
      </w:r>
    </w:p>
    <w:p>
      <w:r>
        <w:rPr>
          <w:b/>
        </w:rPr>
        <w:t xml:space="preserve">Tulos</w:t>
      </w:r>
    </w:p>
    <w:p>
      <w:r>
        <w:t xml:space="preserve">Nainen juoksee kadun yli tavatakseen ystävänsä.</w:t>
      </w:r>
    </w:p>
    <w:p>
      <w:r>
        <w:rPr>
          <w:b/>
        </w:rPr>
        <w:t xml:space="preserve">Esimerkki 6.3655</w:t>
      </w:r>
    </w:p>
    <w:p>
      <w:r>
        <w:t xml:space="preserve">Lause 1: Vanha mies pitää punaisia kärryjä vetävän valkoisen muulin hihnaa. Lause 2: Muuli nukkuu.</w:t>
      </w:r>
    </w:p>
    <w:p>
      <w:r>
        <w:rPr>
          <w:b/>
        </w:rPr>
        <w:t xml:space="preserve">Tulos</w:t>
      </w:r>
    </w:p>
    <w:p>
      <w:r>
        <w:t xml:space="preserve">Mies omistaa muulin ja kärryt.</w:t>
      </w:r>
    </w:p>
    <w:p>
      <w:r>
        <w:rPr>
          <w:b/>
        </w:rPr>
        <w:t xml:space="preserve">Esimerkki 6.3656</w:t>
      </w:r>
    </w:p>
    <w:p>
      <w:r>
        <w:t xml:space="preserve">Lause 1: Kaksi ihmistä katselee paperia betonilla seisoen. Lause 2: Kolme ihmistä istuu kirjastossa.</w:t>
      </w:r>
    </w:p>
    <w:p>
      <w:r>
        <w:rPr>
          <w:b/>
        </w:rPr>
        <w:t xml:space="preserve">Tulos</w:t>
      </w:r>
    </w:p>
    <w:p>
      <w:r>
        <w:t xml:space="preserve">Kaksi ihmistä on eksyksissä ja katselee karttaa.</w:t>
      </w:r>
    </w:p>
    <w:p>
      <w:r>
        <w:rPr>
          <w:b/>
        </w:rPr>
        <w:t xml:space="preserve">Esimerkki 6.3657</w:t>
      </w:r>
    </w:p>
    <w:p>
      <w:r>
        <w:t xml:space="preserve">Lause 1: Juoksija Kenian pelipaita yllään. Lause 2: Henkilö on alasti.</w:t>
      </w:r>
    </w:p>
    <w:p>
      <w:r>
        <w:rPr>
          <w:b/>
        </w:rPr>
        <w:t xml:space="preserve">Tulos</w:t>
      </w:r>
    </w:p>
    <w:p>
      <w:r>
        <w:t xml:space="preserve">Kyseessä on kenialainen urheilija.</w:t>
      </w:r>
    </w:p>
    <w:p>
      <w:r>
        <w:rPr>
          <w:b/>
        </w:rPr>
        <w:t xml:space="preserve">Esimerkki 6.3658</w:t>
      </w:r>
    </w:p>
    <w:p>
      <w:r>
        <w:t xml:space="preserve">Lause 1: Mies työskentelee ahkerasti sahan kanssa tukkien leikkaamiseksi. Lause 2: Sahaa käytetään.</w:t>
      </w:r>
    </w:p>
    <w:p>
      <w:r>
        <w:rPr>
          <w:b/>
        </w:rPr>
        <w:t xml:space="preserve">Tulos</w:t>
      </w:r>
    </w:p>
    <w:p>
      <w:r>
        <w:t xml:space="preserve">Tukkia sahataan.</w:t>
      </w:r>
    </w:p>
    <w:p>
      <w:r>
        <w:rPr>
          <w:b/>
        </w:rPr>
        <w:t xml:space="preserve">Esimerkki 6.3659</w:t>
      </w:r>
    </w:p>
    <w:p>
      <w:r>
        <w:t xml:space="preserve">Lause 1: Kolme nuorta miestä seisoo seinää vasten ja puhuu, kun yksi nuori poika katsoo eteenpäin juliste kädessään. Lause 2: Pieni poika istuu penkillä julisteensa kanssa.</w:t>
      </w:r>
    </w:p>
    <w:p>
      <w:r>
        <w:rPr>
          <w:b/>
        </w:rPr>
        <w:t xml:space="preserve">Tulos</w:t>
      </w:r>
    </w:p>
    <w:p>
      <w:r>
        <w:t xml:space="preserve">Miehet puhuvat työstä.</w:t>
      </w:r>
    </w:p>
    <w:p>
      <w:r>
        <w:rPr>
          <w:b/>
        </w:rPr>
        <w:t xml:space="preserve">Esimerkki 6.3660</w:t>
      </w:r>
    </w:p>
    <w:p>
      <w:r>
        <w:t xml:space="preserve">Lause 1: kaksi ihmistä hyppää suuren aallon yli rannalla Lause 2: kaksi ihmistä nousee autoonsa.</w:t>
      </w:r>
    </w:p>
    <w:p>
      <w:r>
        <w:rPr>
          <w:b/>
        </w:rPr>
        <w:t xml:space="preserve">Tulos</w:t>
      </w:r>
    </w:p>
    <w:p>
      <w:r>
        <w:t xml:space="preserve">Kaksi ihmistä nauraa hypätessään suuren aallon yli rannalla.</w:t>
      </w:r>
    </w:p>
    <w:p>
      <w:r>
        <w:rPr>
          <w:b/>
        </w:rPr>
        <w:t xml:space="preserve">Esimerkki 6.3661</w:t>
      </w:r>
    </w:p>
    <w:p>
      <w:r>
        <w:t xml:space="preserve">Lause 1: Koditon mies vaeltaa kaupungin kaduilla. Lause 2: Koditon mies ratsastaa yksisarvisella kaduilla.</w:t>
      </w:r>
    </w:p>
    <w:p>
      <w:r>
        <w:rPr>
          <w:b/>
        </w:rPr>
        <w:t xml:space="preserve">Tulos</w:t>
      </w:r>
    </w:p>
    <w:p>
      <w:r>
        <w:t xml:space="preserve">Mies vaeltaa kaduilla etsien ruokaa.</w:t>
      </w:r>
    </w:p>
    <w:p>
      <w:r>
        <w:rPr>
          <w:b/>
        </w:rPr>
        <w:t xml:space="preserve">Esimerkki 6.3662</w:t>
      </w:r>
    </w:p>
    <w:p>
      <w:r>
        <w:t xml:space="preserve">Lause 1: Koira hyppää ylös nappaamaan frisbeetä koiranäyttelyn valkoisten telttojen edessä. Lause 2: Kissa syö aurinkoja.</w:t>
      </w:r>
    </w:p>
    <w:p>
      <w:r>
        <w:rPr>
          <w:b/>
        </w:rPr>
        <w:t xml:space="preserve">Tulos</w:t>
      </w:r>
    </w:p>
    <w:p>
      <w:r>
        <w:t xml:space="preserve">koira nappaa frisbeen ja saa siitä herkkua.</w:t>
      </w:r>
    </w:p>
    <w:p>
      <w:r>
        <w:rPr>
          <w:b/>
        </w:rPr>
        <w:t xml:space="preserve">Esimerkki 6.3663</w:t>
      </w:r>
    </w:p>
    <w:p>
      <w:r>
        <w:t xml:space="preserve">Lause 1: Kuntovalmentaja työskentelee miehen kanssa urheilukoneella. Lause 2: Kuntovalmentaja ja mies käyvät lenkillä ulkona.</w:t>
      </w:r>
    </w:p>
    <w:p>
      <w:r>
        <w:rPr>
          <w:b/>
        </w:rPr>
        <w:t xml:space="preserve">Tulos</w:t>
      </w:r>
    </w:p>
    <w:p>
      <w:r>
        <w:t xml:space="preserve">Kaksi paidatonta miestä treenaa kuntosalilla.</w:t>
      </w:r>
    </w:p>
    <w:p>
      <w:r>
        <w:rPr>
          <w:b/>
        </w:rPr>
        <w:t xml:space="preserve">Esimerkki 6.3664</w:t>
      </w:r>
    </w:p>
    <w:p>
      <w:r>
        <w:t xml:space="preserve">Lause 1: lavalla kuusi punaisiin pukuihin pukeutunutta esiintyjää. Lause 2: lavalla istuu kuusi ihmistä.</w:t>
      </w:r>
    </w:p>
    <w:p>
      <w:r>
        <w:rPr>
          <w:b/>
        </w:rPr>
        <w:t xml:space="preserve">Tulos</w:t>
      </w:r>
    </w:p>
    <w:p>
      <w:r>
        <w:t xml:space="preserve">Taustatanssijat tanssivat lavalla.</w:t>
      </w:r>
    </w:p>
    <w:p>
      <w:r>
        <w:rPr>
          <w:b/>
        </w:rPr>
        <w:t xml:space="preserve">Esimerkki 6.3665</w:t>
      </w:r>
    </w:p>
    <w:p>
      <w:r>
        <w:t xml:space="preserve">Lause 1: Kaksi tyttöä syö kakkua, ja toisella on sininen kuorrutus kasvoillaan. Lause 2: Kaksi poikaa luistelee juhlissa.</w:t>
      </w:r>
    </w:p>
    <w:p>
      <w:r>
        <w:rPr>
          <w:b/>
        </w:rPr>
        <w:t xml:space="preserve">Tulos</w:t>
      </w:r>
    </w:p>
    <w:p>
      <w:r>
        <w:t xml:space="preserve">Kaksi tyttöä syö juhlissa kakkua, ja toisella on sininen kuorrutus kasvoillaan.</w:t>
      </w:r>
    </w:p>
    <w:p>
      <w:r>
        <w:rPr>
          <w:b/>
        </w:rPr>
        <w:t xml:space="preserve">Esimerkki 6.3666</w:t>
      </w:r>
    </w:p>
    <w:p>
      <w:r>
        <w:t xml:space="preserve">Lause 1: Myymälänhoitajat työskentelevät ahkerasti. Lause 2: Myymälänvartija nukkuu töissä.</w:t>
      </w:r>
    </w:p>
    <w:p>
      <w:r>
        <w:rPr>
          <w:b/>
        </w:rPr>
        <w:t xml:space="preserve">Tulos</w:t>
      </w:r>
    </w:p>
    <w:p>
      <w:r>
        <w:t xml:space="preserve">Kaupan työntekijät täyttävät hyllyjä.</w:t>
      </w:r>
    </w:p>
    <w:p>
      <w:r>
        <w:rPr>
          <w:b/>
        </w:rPr>
        <w:t xml:space="preserve">Esimerkki 6.3667</w:t>
      </w:r>
    </w:p>
    <w:p>
      <w:r>
        <w:t xml:space="preserve">Lause 1: Kaikilla kolmella miehellä on yllään musta takki, jossa on keltainen korostusteippi. Lause 2: Kaksi naista koristaa mustat lenkkipukunsa keltaisella korostusteipillä.</w:t>
      </w:r>
    </w:p>
    <w:p>
      <w:r>
        <w:rPr>
          <w:b/>
        </w:rPr>
        <w:t xml:space="preserve">Tulos</w:t>
      </w:r>
    </w:p>
    <w:p>
      <w:r>
        <w:t xml:space="preserve">Kolmella miehellä on sama takki.</w:t>
      </w:r>
    </w:p>
    <w:p>
      <w:r>
        <w:rPr>
          <w:b/>
        </w:rPr>
        <w:t xml:space="preserve">Esimerkki 6.3668</w:t>
      </w:r>
    </w:p>
    <w:p>
      <w:r>
        <w:t xml:space="preserve">Lause 1: Kaksi miestä juo baarissa ja tekee hassuja ilmeitä. Lause 2: naiset juovat kotona</w:t>
      </w:r>
    </w:p>
    <w:p>
      <w:r>
        <w:rPr>
          <w:b/>
        </w:rPr>
        <w:t xml:space="preserve">Tulos</w:t>
      </w:r>
    </w:p>
    <w:p>
      <w:r>
        <w:t xml:space="preserve">miehet juovat baarissa töiden jälkeen</w:t>
      </w:r>
    </w:p>
    <w:p>
      <w:r>
        <w:rPr>
          <w:b/>
        </w:rPr>
        <w:t xml:space="preserve">Esimerkki 6.3669</w:t>
      </w:r>
    </w:p>
    <w:p>
      <w:r>
        <w:t xml:space="preserve">Lause 1: Siniseen t-paitaan pukeutunut nuori tyttö seisoo kahden pukuun pukeutuneen ihmisen välissä ja hymyilee. Lause 2: Kenelläkään ei ole pukua.</w:t>
      </w:r>
    </w:p>
    <w:p>
      <w:r>
        <w:rPr>
          <w:b/>
        </w:rPr>
        <w:t xml:space="preserve">Tulos</w:t>
      </w:r>
    </w:p>
    <w:p>
      <w:r>
        <w:t xml:space="preserve">Ihmiset ovat pukeutuneet eläimiksi.</w:t>
      </w:r>
    </w:p>
    <w:p>
      <w:r>
        <w:rPr>
          <w:b/>
        </w:rPr>
        <w:t xml:space="preserve">Esimerkki 6.3670</w:t>
      </w:r>
    </w:p>
    <w:p>
      <w:r>
        <w:t xml:space="preserve">Lause 1: Siniseen pipoon ja siniseen villapaitaan pukeutunut mies ojentaa ruskeatakkiselle naiselle muovipussin. Lause 2: Kenelläkään ei ole villapaitaa.</w:t>
      </w:r>
    </w:p>
    <w:p>
      <w:r>
        <w:rPr>
          <w:b/>
        </w:rPr>
        <w:t xml:space="preserve">Tulos</w:t>
      </w:r>
    </w:p>
    <w:p>
      <w:r>
        <w:t xml:space="preserve">Mies on virkailija.</w:t>
      </w:r>
    </w:p>
    <w:p>
      <w:r>
        <w:rPr>
          <w:b/>
        </w:rPr>
        <w:t xml:space="preserve">Esimerkki 6.3671</w:t>
      </w:r>
    </w:p>
    <w:p>
      <w:r>
        <w:t xml:space="preserve">Lause 1: Vaalea mies, jolla oli musta takki ja joka nukahti piknik-pöydän ääreen. Lause 2: koira katsoo pöytää</w:t>
      </w:r>
    </w:p>
    <w:p>
      <w:r>
        <w:rPr>
          <w:b/>
        </w:rPr>
        <w:t xml:space="preserve">Tulos</w:t>
      </w:r>
    </w:p>
    <w:p>
      <w:r>
        <w:t xml:space="preserve">mies työskenteli koko päivän</w:t>
      </w:r>
    </w:p>
    <w:p>
      <w:r>
        <w:rPr>
          <w:b/>
        </w:rPr>
        <w:t xml:space="preserve">Esimerkki 6.3672</w:t>
      </w:r>
    </w:p>
    <w:p>
      <w:r>
        <w:t xml:space="preserve">Lause 1: Mies kävelee reppu selässään kadulla kuunnellen iPodiaan. Lause 2: Mies istuu penkille.</w:t>
      </w:r>
    </w:p>
    <w:p>
      <w:r>
        <w:rPr>
          <w:b/>
        </w:rPr>
        <w:t xml:space="preserve">Tulos</w:t>
      </w:r>
    </w:p>
    <w:p>
      <w:r>
        <w:t xml:space="preserve">Mies kuuntelee musiikkia kävellessään töihin.</w:t>
      </w:r>
    </w:p>
    <w:p>
      <w:r>
        <w:rPr>
          <w:b/>
        </w:rPr>
        <w:t xml:space="preserve">Esimerkki 6.3673</w:t>
      </w:r>
    </w:p>
    <w:p>
      <w:r>
        <w:t xml:space="preserve">Lause 1: Pöydässä kollegoidensa kanssa Yhdysvaltain armeijan univormuun pukeutunut nainen täyttää taulukkoa. Lause 2: Pöydässä kollegoidensa kanssa istuva nainen pitää puheen.</w:t>
      </w:r>
    </w:p>
    <w:p>
      <w:r>
        <w:rPr>
          <w:b/>
        </w:rPr>
        <w:t xml:space="preserve">Tulos</w:t>
      </w:r>
    </w:p>
    <w:p>
      <w:r>
        <w:t xml:space="preserve">Pöydän ääressä kollegoidensa kanssa istuva nainen täyttää taulukkoa, jossa näkyvät viimeisimmät tulokset.</w:t>
      </w:r>
    </w:p>
    <w:p>
      <w:r>
        <w:rPr>
          <w:b/>
        </w:rPr>
        <w:t xml:space="preserve">Esimerkki 6.3674</w:t>
      </w:r>
    </w:p>
    <w:p>
      <w:r>
        <w:t xml:space="preserve">Lause 1: Iso koira seisoo vedessä. Lause 2: Koira on pieni.</w:t>
      </w:r>
    </w:p>
    <w:p>
      <w:r>
        <w:rPr>
          <w:b/>
        </w:rPr>
        <w:t xml:space="preserve">Tulos</w:t>
      </w:r>
    </w:p>
    <w:p>
      <w:r>
        <w:t xml:space="preserve">Koira on onnellinen</w:t>
      </w:r>
    </w:p>
    <w:p>
      <w:r>
        <w:rPr>
          <w:b/>
        </w:rPr>
        <w:t xml:space="preserve">Esimerkki 6.3675</w:t>
      </w:r>
    </w:p>
    <w:p>
      <w:r>
        <w:t xml:space="preserve">Lause 1: Koira, joka kantaa keppiä kävellessään vedessä Lause 2: Koira, joka nukkuu sängyn päällä.</w:t>
      </w:r>
    </w:p>
    <w:p>
      <w:r>
        <w:rPr>
          <w:b/>
        </w:rPr>
        <w:t xml:space="preserve">Tulos</w:t>
      </w:r>
    </w:p>
    <w:p>
      <w:r>
        <w:t xml:space="preserve">Koira kantaa keppiä kävellessään vedessä kohti omistajaansa.</w:t>
      </w:r>
    </w:p>
    <w:p>
      <w:r>
        <w:rPr>
          <w:b/>
        </w:rPr>
        <w:t xml:space="preserve">Esimerkki 6.3676</w:t>
      </w:r>
    </w:p>
    <w:p>
      <w:r>
        <w:t xml:space="preserve">Lause 1: Vihreään t-paitaan pukeutunut mies rullalautailee pitkin graffitin peittämää seinää sinisen oven edessä. Lause 2: Miehellä on oranssi paita.</w:t>
      </w:r>
    </w:p>
    <w:p>
      <w:r>
        <w:rPr>
          <w:b/>
        </w:rPr>
        <w:t xml:space="preserve">Tulos</w:t>
      </w:r>
    </w:p>
    <w:p>
      <w:r>
        <w:t xml:space="preserve">Rullalautailija rullalautailee Eminemin graffitin edessä...</w:t>
      </w:r>
    </w:p>
    <w:p>
      <w:r>
        <w:rPr>
          <w:b/>
        </w:rPr>
        <w:t xml:space="preserve">Esimerkki 6.3677</w:t>
      </w:r>
    </w:p>
    <w:p>
      <w:r>
        <w:t xml:space="preserve">Lause 1: Vihreään takkiin pukeutunut henkilö heittää veteen kepin, jota mustavalkoinen koira saa noutaa ruskeavalkoisen koiran katsellessa vierestä. Lause 2: Kaksi koiraa leikkii purossa.</w:t>
      </w:r>
    </w:p>
    <w:p>
      <w:r>
        <w:rPr>
          <w:b/>
        </w:rPr>
        <w:t xml:space="preserve">Tulos</w:t>
      </w:r>
    </w:p>
    <w:p>
      <w:r>
        <w:t xml:space="preserve">Henkilö omistaa molemmat koirat.</w:t>
      </w:r>
    </w:p>
    <w:p>
      <w:r>
        <w:rPr>
          <w:b/>
        </w:rPr>
        <w:t xml:space="preserve">Esimerkki 6.3678</w:t>
      </w:r>
    </w:p>
    <w:p>
      <w:r>
        <w:t xml:space="preserve">Lause 1: Kaksi miestä ajaa polkupyörillä ja hyppää mäen yli metsäisellä alueella. Lause 2: kaksi naista kävelee</w:t>
      </w:r>
    </w:p>
    <w:p>
      <w:r>
        <w:rPr>
          <w:b/>
        </w:rPr>
        <w:t xml:space="preserve">Tulos</w:t>
      </w:r>
    </w:p>
    <w:p>
      <w:r>
        <w:t xml:space="preserve">kaksi miestä ratsastaa metsässä</w:t>
      </w:r>
    </w:p>
    <w:p>
      <w:r>
        <w:rPr>
          <w:b/>
        </w:rPr>
        <w:t xml:space="preserve">Esimerkki 6.3679</w:t>
      </w:r>
    </w:p>
    <w:p>
      <w:r>
        <w:t xml:space="preserve">Lause 1: Yleisö konsertissa, etualalla henkilö, jota ei voi tunnistaa valaistuksen vuoksi, kädet ylhäällä. Lause 2: Ihmiset hyppivät kiviä rannalla.</w:t>
      </w:r>
    </w:p>
    <w:p>
      <w:r>
        <w:rPr>
          <w:b/>
        </w:rPr>
        <w:t xml:space="preserve">Tulos</w:t>
      </w:r>
    </w:p>
    <w:p>
      <w:r>
        <w:t xml:space="preserve">Ihmiset hurraavat.</w:t>
      </w:r>
    </w:p>
    <w:p>
      <w:r>
        <w:rPr>
          <w:b/>
        </w:rPr>
        <w:t xml:space="preserve">Esimerkki 6.3680</w:t>
      </w:r>
    </w:p>
    <w:p>
      <w:r>
        <w:t xml:space="preserve">Lause 1: Mies, jolla on kantolaukku olallaan, valokuvaa rakennusta, kun pyöräilijä ajaa hänen ohitseen. Lause 2: Kaksi miestä painii hassuissa puvuissa...</w:t>
      </w:r>
    </w:p>
    <w:p>
      <w:r>
        <w:rPr>
          <w:b/>
        </w:rPr>
        <w:t xml:space="preserve">Tulos</w:t>
      </w:r>
    </w:p>
    <w:p>
      <w:r>
        <w:t xml:space="preserve">Mies on toimittaja, joka dokumentoi maanjäristystuhoja.</w:t>
      </w:r>
    </w:p>
    <w:p>
      <w:r>
        <w:rPr>
          <w:b/>
        </w:rPr>
        <w:t xml:space="preserve">Esimerkki 6.3681</w:t>
      </w:r>
    </w:p>
    <w:p>
      <w:r>
        <w:t xml:space="preserve">Lause 1: mies ja naiset illallisella. Lause 2: Kaksi miestä syö lounasta.</w:t>
      </w:r>
    </w:p>
    <w:p>
      <w:r>
        <w:rPr>
          <w:b/>
        </w:rPr>
        <w:t xml:space="preserve">Tulos</w:t>
      </w:r>
    </w:p>
    <w:p>
      <w:r>
        <w:t xml:space="preserve">Mies ja nainen seurustelevat keskenään.</w:t>
      </w:r>
    </w:p>
    <w:p>
      <w:r>
        <w:rPr>
          <w:b/>
        </w:rPr>
        <w:t xml:space="preserve">Esimerkki 6.3682</w:t>
      </w:r>
    </w:p>
    <w:p>
      <w:r>
        <w:t xml:space="preserve">Lause 1: Harmaahiuksinen mies kertoo tarinaa nuoremmille ihmisille penkillä. Lause 2: Ryhmä pelaa palloa</w:t>
      </w:r>
    </w:p>
    <w:p>
      <w:r>
        <w:rPr>
          <w:b/>
        </w:rPr>
        <w:t xml:space="preserve">Tulos</w:t>
      </w:r>
    </w:p>
    <w:p>
      <w:r>
        <w:t xml:space="preserve">Mies puhuu päivistään Veitnamissa.</w:t>
      </w:r>
    </w:p>
    <w:p>
      <w:r>
        <w:rPr>
          <w:b/>
        </w:rPr>
        <w:t xml:space="preserve">Esimerkki 6.3683</w:t>
      </w:r>
    </w:p>
    <w:p>
      <w:r>
        <w:t xml:space="preserve">Lause 1: Kaksi ihmistä on lähellä rantaa pienessä veneessä, ja toinen seisoo pitkän sauvan kanssa. Lause 2: Kaksi ihmistä luistimilla.</w:t>
      </w:r>
    </w:p>
    <w:p>
      <w:r>
        <w:rPr>
          <w:b/>
        </w:rPr>
        <w:t xml:space="preserve">Tulos</w:t>
      </w:r>
    </w:p>
    <w:p>
      <w:r>
        <w:t xml:space="preserve">Kaksi ihmistä purjehtii maailman ympäri.</w:t>
      </w:r>
    </w:p>
    <w:p>
      <w:r>
        <w:rPr>
          <w:b/>
        </w:rPr>
        <w:t xml:space="preserve">Esimerkki 6.3684</w:t>
      </w:r>
    </w:p>
    <w:p>
      <w:r>
        <w:t xml:space="preserve">Lause 1: Joukko punaisiin t-paitoihin, joihin on painettu valkoisia sydämiä, pukeutuneita lapsia istuu Toys R Us -myymälän eteen pysäköidyn suuren linja-auton vieressä. Lause 2: Eläkeläisten kotiretki ruokakauppaan.</w:t>
      </w:r>
    </w:p>
    <w:p>
      <w:r>
        <w:rPr>
          <w:b/>
        </w:rPr>
        <w:t xml:space="preserve">Tulos</w:t>
      </w:r>
    </w:p>
    <w:p>
      <w:r>
        <w:t xml:space="preserve">Lapset ovat retkellä.</w:t>
      </w:r>
    </w:p>
    <w:p>
      <w:r>
        <w:rPr>
          <w:b/>
        </w:rPr>
        <w:t xml:space="preserve">Esimerkki 6.3685</w:t>
      </w:r>
    </w:p>
    <w:p>
      <w:r>
        <w:t xml:space="preserve">Lause 1: Nainen, jolla on korkokengät, kaatuu kakun päälle. Lause 2: Kukaan ei putoa</w:t>
      </w:r>
    </w:p>
    <w:p>
      <w:r>
        <w:rPr>
          <w:b/>
        </w:rPr>
        <w:t xml:space="preserve">Tulos</w:t>
      </w:r>
    </w:p>
    <w:p>
      <w:r>
        <w:t xml:space="preserve">Pitkä ihminen putoaa</w:t>
      </w:r>
    </w:p>
    <w:p>
      <w:r>
        <w:rPr>
          <w:b/>
        </w:rPr>
        <w:t xml:space="preserve">Esimerkki 6.3686</w:t>
      </w:r>
    </w:p>
    <w:p>
      <w:r>
        <w:t xml:space="preserve">Lause 1: Kaksi koiraa leikkii vedessä sillan alla. Lause 2: Kaksi koiraa juoksee kilpaa sillan yli.</w:t>
      </w:r>
    </w:p>
    <w:p>
      <w:r>
        <w:rPr>
          <w:b/>
        </w:rPr>
        <w:t xml:space="preserve">Tulos</w:t>
      </w:r>
    </w:p>
    <w:p>
      <w:r>
        <w:t xml:space="preserve">kolme koiraa yrittää ylittää joen</w:t>
      </w:r>
    </w:p>
    <w:p>
      <w:r>
        <w:rPr>
          <w:b/>
        </w:rPr>
        <w:t xml:space="preserve">Esimerkki 6.3687</w:t>
      </w:r>
    </w:p>
    <w:p>
      <w:r>
        <w:t xml:space="preserve">Lause 1: Kaksi liikemiestä seisoo kameran takana. Lause 2: Kaksi paidatonta miestä on golfkentällä.</w:t>
      </w:r>
    </w:p>
    <w:p>
      <w:r>
        <w:rPr>
          <w:b/>
        </w:rPr>
        <w:t xml:space="preserve">Tulos</w:t>
      </w:r>
    </w:p>
    <w:p>
      <w:r>
        <w:t xml:space="preserve">Miehet keskustelevat parhaasta tavasta ottaa kuva.</w:t>
      </w:r>
    </w:p>
    <w:p>
      <w:r>
        <w:rPr>
          <w:b/>
        </w:rPr>
        <w:t xml:space="preserve">Esimerkki 6.3688</w:t>
      </w:r>
    </w:p>
    <w:p>
      <w:r>
        <w:t xml:space="preserve">Lause 1: Mies ulkoiluttaa dalmatialaisia rannalla. Lause 2: Kultaiset noutajat juoksentelevat rannalla.</w:t>
      </w:r>
    </w:p>
    <w:p>
      <w:r>
        <w:rPr>
          <w:b/>
        </w:rPr>
        <w:t xml:space="preserve">Tulos</w:t>
      </w:r>
    </w:p>
    <w:p>
      <w:r>
        <w:t xml:space="preserve">Mies kävelyttää koiraa</w:t>
      </w:r>
    </w:p>
    <w:p>
      <w:r>
        <w:rPr>
          <w:b/>
        </w:rPr>
        <w:t xml:space="preserve">Esimerkki 6.3689</w:t>
      </w:r>
    </w:p>
    <w:p>
      <w:r>
        <w:t xml:space="preserve">Lause 1: Rannalla nainen, jolla on pieni lapsi mukanaan, kävelee veteen. Lause 2: Mies kantaa lasta.</w:t>
      </w:r>
    </w:p>
    <w:p>
      <w:r>
        <w:rPr>
          <w:b/>
        </w:rPr>
        <w:t xml:space="preserve">Tulos</w:t>
      </w:r>
    </w:p>
    <w:p>
      <w:r>
        <w:t xml:space="preserve">Lapsi on loukkaantunut.</w:t>
      </w:r>
    </w:p>
    <w:p>
      <w:r>
        <w:rPr>
          <w:b/>
        </w:rPr>
        <w:t xml:space="preserve">Esimerkki 6.3690</w:t>
      </w:r>
    </w:p>
    <w:p>
      <w:r>
        <w:t xml:space="preserve">Lause 1: Nuori poika seisoo luokkahuoneessa ja yrittää tehdä askartelutyötä, mutta hänellä on vaikeuksia, ja hänen luokkatoverinsa katselevat häntä. Lause 2: Poika työskentelee täydellisesti käsityöprojektinsa parissa.</w:t>
      </w:r>
    </w:p>
    <w:p>
      <w:r>
        <w:rPr>
          <w:b/>
        </w:rPr>
        <w:t xml:space="preserve">Tulos</w:t>
      </w:r>
    </w:p>
    <w:p>
      <w:r>
        <w:t xml:space="preserve">Poika esittelee projektinsa luokalle arvosanaa varten.</w:t>
      </w:r>
    </w:p>
    <w:p>
      <w:r>
        <w:rPr>
          <w:b/>
        </w:rPr>
        <w:t xml:space="preserve">Esimerkki 6.3691</w:t>
      </w:r>
    </w:p>
    <w:p>
      <w:r>
        <w:t xml:space="preserve">Lause 1: Tässä on kuva bändistä, joka esiintyy konsertissa. Lause 2: Bändi puhdistaa soittimensa kotonaan.</w:t>
      </w:r>
    </w:p>
    <w:p>
      <w:r>
        <w:rPr>
          <w:b/>
        </w:rPr>
        <w:t xml:space="preserve">Tulos</w:t>
      </w:r>
    </w:p>
    <w:p>
      <w:r>
        <w:t xml:space="preserve">Bändi konsertoi livenä lavalla täpötäydessä stadionissa.</w:t>
      </w:r>
    </w:p>
    <w:p>
      <w:r>
        <w:rPr>
          <w:b/>
        </w:rPr>
        <w:t xml:space="preserve">Esimerkki 6.3692</w:t>
      </w:r>
    </w:p>
    <w:p>
      <w:r>
        <w:t xml:space="preserve">Lause 1: Mies, jolla on musta lippalakki, pitkä parta, ruudullinen paita ja mustat housut, katselee veden yli. Lause 2: Nainen pyydystää kaloja sateenvarjollaan.</w:t>
      </w:r>
    </w:p>
    <w:p>
      <w:r>
        <w:rPr>
          <w:b/>
        </w:rPr>
        <w:t xml:space="preserve">Tulos</w:t>
      </w:r>
    </w:p>
    <w:p>
      <w:r>
        <w:t xml:space="preserve">Mies valmistautuu kalastamaan järvessä.</w:t>
      </w:r>
    </w:p>
    <w:p>
      <w:r>
        <w:rPr>
          <w:b/>
        </w:rPr>
        <w:t xml:space="preserve">Esimerkki 6.3693</w:t>
      </w:r>
    </w:p>
    <w:p>
      <w:r>
        <w:t xml:space="preserve">Lause 1: Suuressa, avoimessa huoneessa, jossa on puulattia, henkilö tasapainoilee vain yhdellä kädellä. Lause 2: Henkilö ahtaassa komerossa itkee tahratun villapaidan takia.</w:t>
      </w:r>
    </w:p>
    <w:p>
      <w:r>
        <w:rPr>
          <w:b/>
        </w:rPr>
        <w:t xml:space="preserve">Tulos</w:t>
      </w:r>
    </w:p>
    <w:p>
      <w:r>
        <w:t xml:space="preserve">Henkilö tekee voimistelutemppua.</w:t>
      </w:r>
    </w:p>
    <w:p>
      <w:r>
        <w:rPr>
          <w:b/>
        </w:rPr>
        <w:t xml:space="preserve">Esimerkki 6.3694</w:t>
      </w:r>
    </w:p>
    <w:p>
      <w:r>
        <w:t xml:space="preserve">Lause 1: Lapset leikkivät vihreässä vedessä. Lause 2: Lapset istuvat rannan varrella pysyen kuivina.</w:t>
      </w:r>
    </w:p>
    <w:p>
      <w:r>
        <w:rPr>
          <w:b/>
        </w:rPr>
        <w:t xml:space="preserve">Tulos</w:t>
      </w:r>
    </w:p>
    <w:p>
      <w:r>
        <w:t xml:space="preserve">Lapset nauttivat kesälomasta vihreässä vedessä</w:t>
      </w:r>
    </w:p>
    <w:p>
      <w:r>
        <w:rPr>
          <w:b/>
        </w:rPr>
        <w:t xml:space="preserve">Esimerkki 6.3695</w:t>
      </w:r>
    </w:p>
    <w:p>
      <w:r>
        <w:t xml:space="preserve">Lause 1: Viisi lasta tekee taidetta sinisestä ja vaaleanpunaisesta rakennuspaperista. Lause 2: Aikuiset kirjoittavat kirjeitä läheisilleen.</w:t>
      </w:r>
    </w:p>
    <w:p>
      <w:r>
        <w:rPr>
          <w:b/>
        </w:rPr>
        <w:t xml:space="preserve">Tulos</w:t>
      </w:r>
    </w:p>
    <w:p>
      <w:r>
        <w:t xml:space="preserve">Lapset yhdistävät voimansa luodakseen talon paperista.</w:t>
      </w:r>
    </w:p>
    <w:p>
      <w:r>
        <w:rPr>
          <w:b/>
        </w:rPr>
        <w:t xml:space="preserve">Esimerkki 6.3696</w:t>
      </w:r>
    </w:p>
    <w:p>
      <w:r>
        <w:t xml:space="preserve">Lause 1: Nuori naispuolinen uimari valmistautuu hyppäämään alta pois. Lause 2: Uimari on iso poika.</w:t>
      </w:r>
    </w:p>
    <w:p>
      <w:r>
        <w:rPr>
          <w:b/>
        </w:rPr>
        <w:t xml:space="preserve">Tulos</w:t>
      </w:r>
    </w:p>
    <w:p>
      <w:r>
        <w:t xml:space="preserve">Uimari on osavaltion turnauksessa.</w:t>
      </w:r>
    </w:p>
    <w:p>
      <w:r>
        <w:rPr>
          <w:b/>
        </w:rPr>
        <w:t xml:space="preserve">Esimerkki 6.3697</w:t>
      </w:r>
    </w:p>
    <w:p>
      <w:r>
        <w:t xml:space="preserve">Lause 1: Ihmiset kävelevät tontilla, jossa näyttää siltä, että rakennustyöt ovat alkamassa. Lause 2: Ihmisjoukko odottaa tuoretta leipää leipomossa.</w:t>
      </w:r>
    </w:p>
    <w:p>
      <w:r>
        <w:rPr>
          <w:b/>
        </w:rPr>
        <w:t xml:space="preserve">Tulos</w:t>
      </w:r>
    </w:p>
    <w:p>
      <w:r>
        <w:t xml:space="preserve">Ihmiset tarkastavat uuden muistomerkin paikkaa.</w:t>
      </w:r>
    </w:p>
    <w:p>
      <w:r>
        <w:rPr>
          <w:b/>
        </w:rPr>
        <w:t xml:space="preserve">Esimerkki 6.3698</w:t>
      </w:r>
    </w:p>
    <w:p>
      <w:r>
        <w:t xml:space="preserve">Lause 1: Useat mallit poseeraavat kilpa-auton päällä. Lause 2: Mallit poseeraavat heinän päällä.</w:t>
      </w:r>
    </w:p>
    <w:p>
      <w:r>
        <w:rPr>
          <w:b/>
        </w:rPr>
        <w:t xml:space="preserve">Tulos</w:t>
      </w:r>
    </w:p>
    <w:p>
      <w:r>
        <w:t xml:space="preserve">Malleilla on yllään bikinit.</w:t>
      </w:r>
    </w:p>
    <w:p>
      <w:r>
        <w:rPr>
          <w:b/>
        </w:rPr>
        <w:t xml:space="preserve">Esimerkki 6.3699</w:t>
      </w:r>
    </w:p>
    <w:p>
      <w:r>
        <w:t xml:space="preserve">Lause 1: Puuttuva koira ja ruskeavalkoinen koira juoksevat sorapinnalla, jonka alla on jotain punaista. Lause 2: Koirat ovat piilossa keittiön pöydän alla.</w:t>
      </w:r>
    </w:p>
    <w:p>
      <w:r>
        <w:rPr>
          <w:b/>
        </w:rPr>
        <w:t xml:space="preserve">Tulos</w:t>
      </w:r>
    </w:p>
    <w:p>
      <w:r>
        <w:t xml:space="preserve">Kaksi koiraa juoksee soralla päästäkseen nurmikolle.</w:t>
      </w:r>
    </w:p>
    <w:p>
      <w:r>
        <w:rPr>
          <w:b/>
        </w:rPr>
        <w:t xml:space="preserve">Esimerkki 6.3700</w:t>
      </w:r>
    </w:p>
    <w:p>
      <w:r>
        <w:t xml:space="preserve">Lause 1: Kaksi pukeutunutta nuorta naista leikkii hulavanteilla. Lause 2: Kaksi miestä pelaa tikkaa</w:t>
      </w:r>
    </w:p>
    <w:p>
      <w:r>
        <w:rPr>
          <w:b/>
        </w:rPr>
        <w:t xml:space="preserve">Tulos</w:t>
      </w:r>
    </w:p>
    <w:p>
      <w:r>
        <w:t xml:space="preserve">Kaksi naista mekoissa ulkona</w:t>
      </w:r>
    </w:p>
    <w:p>
      <w:r>
        <w:rPr>
          <w:b/>
        </w:rPr>
        <w:t xml:space="preserve">Esimerkki 6.3701</w:t>
      </w:r>
    </w:p>
    <w:p>
      <w:r>
        <w:t xml:space="preserve">Lause 1: Neljä miestä ja yksi nainen seurustelevat juhlissa. Lause 2: Juhlat olivat ohi.</w:t>
      </w:r>
    </w:p>
    <w:p>
      <w:r>
        <w:rPr>
          <w:b/>
        </w:rPr>
        <w:t xml:space="preserve">Tulos</w:t>
      </w:r>
    </w:p>
    <w:p>
      <w:r>
        <w:t xml:space="preserve">ihmiset suunnittelevat yllätysjuhlia</w:t>
      </w:r>
    </w:p>
    <w:p>
      <w:r>
        <w:rPr>
          <w:b/>
        </w:rPr>
        <w:t xml:space="preserve">Esimerkki 6.3702</w:t>
      </w:r>
    </w:p>
    <w:p>
      <w:r>
        <w:t xml:space="preserve">Lause 1: Vaaleatukkainen nainen, jolla on silmälasit, kaulakoru ja vihreä-sininen kukkamekko, pitää kädessään keltaista astiaa. Lause 2: Ruskeahiuksinen nainen pitää kädessään paistinpannua.</w:t>
      </w:r>
    </w:p>
    <w:p>
      <w:r>
        <w:rPr>
          <w:b/>
        </w:rPr>
        <w:t xml:space="preserve">Tulos</w:t>
      </w:r>
    </w:p>
    <w:p>
      <w:r>
        <w:t xml:space="preserve">Eräs nainen saapuu potluckiin ja tuo astian kuuluisaa muhennostaan.</w:t>
      </w:r>
    </w:p>
    <w:p>
      <w:r>
        <w:rPr>
          <w:b/>
        </w:rPr>
        <w:t xml:space="preserve">Esimerkki 6.3703</w:t>
      </w:r>
    </w:p>
    <w:p>
      <w:r>
        <w:t xml:space="preserve">Lause 1: Mies ja hänen koiransa istuvat patsaan äärellä. Lause 2: Nainen sokkotreffeillä.</w:t>
      </w:r>
    </w:p>
    <w:p>
      <w:r>
        <w:rPr>
          <w:b/>
        </w:rPr>
        <w:t xml:space="preserve">Tulos</w:t>
      </w:r>
    </w:p>
    <w:p>
      <w:r>
        <w:t xml:space="preserve">Mies ja hänen koiransa odottavat miehen treffejä.</w:t>
      </w:r>
    </w:p>
    <w:p>
      <w:r>
        <w:rPr>
          <w:b/>
        </w:rPr>
        <w:t xml:space="preserve">Esimerkki 6.3704</w:t>
      </w:r>
    </w:p>
    <w:p>
      <w:r>
        <w:t xml:space="preserve">Lause 1: Valkopaitainen mies ja mustapaitainen nainen seisovat kaupan edessä. Lause 2: Miehen paita on punainen.</w:t>
      </w:r>
    </w:p>
    <w:p>
      <w:r>
        <w:rPr>
          <w:b/>
        </w:rPr>
        <w:t xml:space="preserve">Tulos</w:t>
      </w:r>
    </w:p>
    <w:p>
      <w:r>
        <w:t xml:space="preserve">Mies on yrityksen toimitusjohtaja</w:t>
      </w:r>
    </w:p>
    <w:p>
      <w:r>
        <w:rPr>
          <w:b/>
        </w:rPr>
        <w:t xml:space="preserve">Esimerkki 6.3705</w:t>
      </w:r>
    </w:p>
    <w:p>
      <w:r>
        <w:t xml:space="preserve">Lause 1: Joukko miehiä on bussissa. Lause 2: Bussissa on vain naisia.</w:t>
      </w:r>
    </w:p>
    <w:p>
      <w:r>
        <w:rPr>
          <w:b/>
        </w:rPr>
        <w:t xml:space="preserve">Tulos</w:t>
      </w:r>
    </w:p>
    <w:p>
      <w:r>
        <w:t xml:space="preserve">Miehillä on siniset paidat.</w:t>
      </w:r>
    </w:p>
    <w:p>
      <w:r>
        <w:rPr>
          <w:b/>
        </w:rPr>
        <w:t xml:space="preserve">Esimerkki 6.3706</w:t>
      </w:r>
    </w:p>
    <w:p>
      <w:r>
        <w:t xml:space="preserve">Lause 1: Pieni ihmisjoukko katselee, kun punaisiin shortseihin pukeutunut mies kääntelee vartaloaan tasaisella pinnalla. Lause 2: Mies on kotona lepäämässä.</w:t>
      </w:r>
    </w:p>
    <w:p>
      <w:r>
        <w:rPr>
          <w:b/>
        </w:rPr>
        <w:t xml:space="preserve">Tulos</w:t>
      </w:r>
    </w:p>
    <w:p>
      <w:r>
        <w:t xml:space="preserve">Mies kilpailee.</w:t>
      </w:r>
    </w:p>
    <w:p>
      <w:r>
        <w:rPr>
          <w:b/>
        </w:rPr>
        <w:t xml:space="preserve">Esimerkki 6.3707</w:t>
      </w:r>
    </w:p>
    <w:p>
      <w:r>
        <w:t xml:space="preserve">Lause 1: Nainen kävelee kirjan kanssa ja puhuu samalla kännykkään. Lause 2: Nainen ajaa autoa.</w:t>
      </w:r>
    </w:p>
    <w:p>
      <w:r>
        <w:rPr>
          <w:b/>
        </w:rPr>
        <w:t xml:space="preserve">Tulos</w:t>
      </w:r>
    </w:p>
    <w:p>
      <w:r>
        <w:t xml:space="preserve">Hän kävelee kirjastoon.</w:t>
      </w:r>
    </w:p>
    <w:p>
      <w:r>
        <w:rPr>
          <w:b/>
        </w:rPr>
        <w:t xml:space="preserve">Esimerkki 6.3708</w:t>
      </w:r>
    </w:p>
    <w:p>
      <w:r>
        <w:t xml:space="preserve">Lause 1: Mustavalkoinen koira leikkii valkoisella pallolla. Lause 2: Nukeilla on naru.</w:t>
      </w:r>
    </w:p>
    <w:p>
      <w:r>
        <w:rPr>
          <w:b/>
        </w:rPr>
        <w:t xml:space="preserve">Tulos</w:t>
      </w:r>
    </w:p>
    <w:p>
      <w:r>
        <w:t xml:space="preserve">mies istuu hökkelissään</w:t>
      </w:r>
    </w:p>
    <w:p>
      <w:r>
        <w:rPr>
          <w:b/>
        </w:rPr>
        <w:t xml:space="preserve">Esimerkki 6.3709</w:t>
      </w:r>
    </w:p>
    <w:p>
      <w:r>
        <w:t xml:space="preserve">Lause 1: Mies istuu reunakivellä kaupungin puistossa. Lause 2: Mies seisoo.</w:t>
      </w:r>
    </w:p>
    <w:p>
      <w:r>
        <w:rPr>
          <w:b/>
        </w:rPr>
        <w:t xml:space="preserve">Tulos</w:t>
      </w:r>
    </w:p>
    <w:p>
      <w:r>
        <w:t xml:space="preserve">Mies lukee lehteä.</w:t>
      </w:r>
    </w:p>
    <w:p>
      <w:r>
        <w:rPr>
          <w:b/>
        </w:rPr>
        <w:t xml:space="preserve">Esimerkki 6.3710</w:t>
      </w:r>
    </w:p>
    <w:p>
      <w:r>
        <w:t xml:space="preserve">Lause 1: Kaksi ihmistä on yhdessä, ja toinen heistä käyttää mikrofonia. Lause 2: Ihmiset tekevät ruokaa.</w:t>
      </w:r>
    </w:p>
    <w:p>
      <w:r>
        <w:rPr>
          <w:b/>
        </w:rPr>
        <w:t xml:space="preserve">Tulos</w:t>
      </w:r>
    </w:p>
    <w:p>
      <w:r>
        <w:t xml:space="preserve">Kaksi miestä on poliittisessa tilaisuudessa.</w:t>
      </w:r>
    </w:p>
    <w:p>
      <w:r>
        <w:rPr>
          <w:b/>
        </w:rPr>
        <w:t xml:space="preserve">Esimerkki 6.3711</w:t>
      </w:r>
    </w:p>
    <w:p>
      <w:r>
        <w:t xml:space="preserve">Lause 1: Bändi soittaa yleisön edessä, ja laulajalla on oranssi paita ja tatuointeja käsivarressa. Lause 2: Yleisö nautti tatuoidun artistin sooloesityksestä.</w:t>
      </w:r>
    </w:p>
    <w:p>
      <w:r>
        <w:rPr>
          <w:b/>
        </w:rPr>
        <w:t xml:space="preserve">Tulos</w:t>
      </w:r>
    </w:p>
    <w:p>
      <w:r>
        <w:t xml:space="preserve">Yleisö nauttii esityksestä.</w:t>
      </w:r>
    </w:p>
    <w:p>
      <w:r>
        <w:rPr>
          <w:b/>
        </w:rPr>
        <w:t xml:space="preserve">Esimerkki 6.3712</w:t>
      </w:r>
    </w:p>
    <w:p>
      <w:r>
        <w:t xml:space="preserve">Lause 1: On kaksi pyöräilijää, joista toinen on edessä mustavalkoinen ja toinen mustan puolella punavalkoinen ja sininen. Lause 2: kahdella kilpa-ajajalla on samanlaiset univormut.</w:t>
      </w:r>
    </w:p>
    <w:p>
      <w:r>
        <w:rPr>
          <w:b/>
        </w:rPr>
        <w:t xml:space="preserve">Tulos</w:t>
      </w:r>
    </w:p>
    <w:p>
      <w:r>
        <w:t xml:space="preserve">kaksi kilpailijaa kilpailevat viimeisestä sijasta kilpailussa</w:t>
      </w:r>
    </w:p>
    <w:p>
      <w:r>
        <w:rPr>
          <w:b/>
        </w:rPr>
        <w:t xml:space="preserve">Esimerkki 6.3713</w:t>
      </w:r>
    </w:p>
    <w:p>
      <w:r>
        <w:t xml:space="preserve">Lause 1: Nuori mies katsoo alas vuoren huipulta. Lause 2: Nuori mies ylittää erämaan kamelinsa selässä.</w:t>
      </w:r>
    </w:p>
    <w:p>
      <w:r>
        <w:rPr>
          <w:b/>
        </w:rPr>
        <w:t xml:space="preserve">Tulos</w:t>
      </w:r>
    </w:p>
    <w:p>
      <w:r>
        <w:t xml:space="preserve">Nuori mies ja hänen tiiminsä katsovat alas vuoren huipulta.</w:t>
      </w:r>
    </w:p>
    <w:p>
      <w:r>
        <w:rPr>
          <w:b/>
        </w:rPr>
        <w:t xml:space="preserve">Esimerkki 6.3714</w:t>
      </w:r>
    </w:p>
    <w:p>
      <w:r>
        <w:t xml:space="preserve">Lause 1: Henkilö ruskeassa hikipaidassa tekee voltin ilmassa trampoliinin yllä, taustalla joki ja sähkölinjat. Lause 2: Henkilö on kuntosalilla.</w:t>
      </w:r>
    </w:p>
    <w:p>
      <w:r>
        <w:rPr>
          <w:b/>
        </w:rPr>
        <w:t xml:space="preserve">Tulos</w:t>
      </w:r>
    </w:p>
    <w:p>
      <w:r>
        <w:t xml:space="preserve">Ryhmä ihmisiä katselee henkilöä trampoliinilla.</w:t>
      </w:r>
    </w:p>
    <w:p>
      <w:r>
        <w:rPr>
          <w:b/>
        </w:rPr>
        <w:t xml:space="preserve">Esimerkki 6.3715</w:t>
      </w:r>
    </w:p>
    <w:p>
      <w:r>
        <w:t xml:space="preserve">Lause 1: Mies työskentelee maassa mullan seassa katsoen muualle. Lause 2: Mies työskentelee tietokonepöydän ääressä...</w:t>
      </w:r>
    </w:p>
    <w:p>
      <w:r>
        <w:rPr>
          <w:b/>
        </w:rPr>
        <w:t xml:space="preserve">Tulos</w:t>
      </w:r>
    </w:p>
    <w:p>
      <w:r>
        <w:t xml:space="preserve">Mies etsii piilotettuja putkia.</w:t>
      </w:r>
    </w:p>
    <w:p>
      <w:r>
        <w:rPr>
          <w:b/>
        </w:rPr>
        <w:t xml:space="preserve">Esimerkki 6.3716</w:t>
      </w:r>
    </w:p>
    <w:p>
      <w:r>
        <w:t xml:space="preserve">Lause 1: Paidaton mies, jolla on aurinkolasit ja kypärä, ajaa moottoripyörällä liikennekartioiden vieressä. Lause 2: Miehellä on paita päällä.</w:t>
      </w:r>
    </w:p>
    <w:p>
      <w:r>
        <w:rPr>
          <w:b/>
        </w:rPr>
        <w:t xml:space="preserve">Tulos</w:t>
      </w:r>
    </w:p>
    <w:p>
      <w:r>
        <w:t xml:space="preserve">Henkilö on ulkona auringonpaisteessa ja raikkaassa ilmassa.</w:t>
      </w:r>
    </w:p>
    <w:p>
      <w:r>
        <w:rPr>
          <w:b/>
        </w:rPr>
        <w:t xml:space="preserve">Esimerkki 6.3717</w:t>
      </w:r>
    </w:p>
    <w:p>
      <w:r>
        <w:t xml:space="preserve">Lause 1: Nuori poika yrittää napata rugby-palloa rannalla, kun hän on pukeutunut hyvin värikkääseen asuun. Lause 2: Poika heittää rugby-palloa.</w:t>
      </w:r>
    </w:p>
    <w:p>
      <w:r>
        <w:rPr>
          <w:b/>
        </w:rPr>
        <w:t xml:space="preserve">Tulos</w:t>
      </w:r>
    </w:p>
    <w:p>
      <w:r>
        <w:t xml:space="preserve">Poika harjoittelee.</w:t>
      </w:r>
    </w:p>
    <w:p>
      <w:r>
        <w:rPr>
          <w:b/>
        </w:rPr>
        <w:t xml:space="preserve">Esimerkki 6.3718</w:t>
      </w:r>
    </w:p>
    <w:p>
      <w:r>
        <w:t xml:space="preserve">Lause 1: Miehen nähdään vahtivan kahta pientä lasta suurissa illallisjuhlissa. Lause 2: Miehen nähdään katselevan kahden kissan leikkiä suurissa illallisjuhlissa.</w:t>
      </w:r>
    </w:p>
    <w:p>
      <w:r>
        <w:rPr>
          <w:b/>
        </w:rPr>
        <w:t xml:space="preserve">Tulos</w:t>
      </w:r>
    </w:p>
    <w:p>
      <w:r>
        <w:t xml:space="preserve">Hiipijä nähdään tarkkailemassa kahta pientä lasta suurissa illallisjuhlissa.</w:t>
      </w:r>
    </w:p>
    <w:p>
      <w:r>
        <w:rPr>
          <w:b/>
        </w:rPr>
        <w:t xml:space="preserve">Esimerkki 6.3719</w:t>
      </w:r>
    </w:p>
    <w:p>
      <w:r>
        <w:t xml:space="preserve">Lause 1: Pariskunta keskustelee drinkkien äärellä. Lause 2: Mies kävelee kadulla.</w:t>
      </w:r>
    </w:p>
    <w:p>
      <w:r>
        <w:rPr>
          <w:b/>
        </w:rPr>
        <w:t xml:space="preserve">Tulos</w:t>
      </w:r>
    </w:p>
    <w:p>
      <w:r>
        <w:t xml:space="preserve">Henkilö putoaa tikkailta.</w:t>
      </w:r>
    </w:p>
    <w:p>
      <w:r>
        <w:rPr>
          <w:b/>
        </w:rPr>
        <w:t xml:space="preserve">Esimerkki 6.3720</w:t>
      </w:r>
    </w:p>
    <w:p>
      <w:r>
        <w:t xml:space="preserve">Lause 1: Henkilö ajaa pyörällä alas kivistä mäkeä. Lause 2: Mies ajaa corvetella alas mäkeä.</w:t>
      </w:r>
    </w:p>
    <w:p>
      <w:r>
        <w:rPr>
          <w:b/>
        </w:rPr>
        <w:t xml:space="preserve">Tulos</w:t>
      </w:r>
    </w:p>
    <w:p>
      <w:r>
        <w:t xml:space="preserve">Mies ajaa pyörällä mäkeä alas.</w:t>
      </w:r>
    </w:p>
    <w:p>
      <w:r>
        <w:rPr>
          <w:b/>
        </w:rPr>
        <w:t xml:space="preserve">Esimerkki 6.3721</w:t>
      </w:r>
    </w:p>
    <w:p>
      <w:r>
        <w:t xml:space="preserve">Lause 1: Kaksi miestä on jääkalastamassa. Lause 2: Poika kuunteli musiikkia.</w:t>
      </w:r>
    </w:p>
    <w:p>
      <w:r>
        <w:rPr>
          <w:b/>
        </w:rPr>
        <w:t xml:space="preserve">Tulos</w:t>
      </w:r>
    </w:p>
    <w:p>
      <w:r>
        <w:t xml:space="preserve">kivet olivat kovia</w:t>
      </w:r>
    </w:p>
    <w:p>
      <w:r>
        <w:rPr>
          <w:b/>
        </w:rPr>
        <w:t xml:space="preserve">Esimerkki 6.3722</w:t>
      </w:r>
    </w:p>
    <w:p>
      <w:r>
        <w:t xml:space="preserve">Lause 1: Nainen nauraa, kun kaksi pientä poikaa leikkii hänen ympärillään ja pieni tyttö kiipeää hänen selkäänsä. Lause 2: Nainen, jolla on kolme lasta, vaikuttaa vihaiselta.</w:t>
      </w:r>
    </w:p>
    <w:p>
      <w:r>
        <w:rPr>
          <w:b/>
        </w:rPr>
        <w:t xml:space="preserve">Tulos</w:t>
      </w:r>
    </w:p>
    <w:p>
      <w:r>
        <w:t xml:space="preserve">Nainen istuu nurmikolla leikkimässä kolmen lapsen kanssa.</w:t>
      </w:r>
    </w:p>
    <w:p>
      <w:r>
        <w:rPr>
          <w:b/>
        </w:rPr>
        <w:t xml:space="preserve">Esimerkki 6.3723</w:t>
      </w:r>
    </w:p>
    <w:p>
      <w:r>
        <w:t xml:space="preserve">Lause 1: Pyöräilijä istuu pyörällään jalkakäytävällä. Lause 2: Pyöräilijä lepää nurmikolla pyöränsä vieressä.</w:t>
      </w:r>
    </w:p>
    <w:p>
      <w:r>
        <w:rPr>
          <w:b/>
        </w:rPr>
        <w:t xml:space="preserve">Tulos</w:t>
      </w:r>
    </w:p>
    <w:p>
      <w:r>
        <w:t xml:space="preserve">Pyöräilijä pitää taukoa jalkakäytävällä.</w:t>
      </w:r>
    </w:p>
    <w:p>
      <w:r>
        <w:rPr>
          <w:b/>
        </w:rPr>
        <w:t xml:space="preserve">Esimerkki 6.3724</w:t>
      </w:r>
    </w:p>
    <w:p>
      <w:r>
        <w:t xml:space="preserve">Lause 1: Puhelinlinjan työntekijät tekevät korjauksia. Lause 2: työntekijät nukkuvat</w:t>
      </w:r>
    </w:p>
    <w:p>
      <w:r>
        <w:rPr>
          <w:b/>
        </w:rPr>
        <w:t xml:space="preserve">Tulos</w:t>
      </w:r>
    </w:p>
    <w:p>
      <w:r>
        <w:t xml:space="preserve">työntekijät ovat miehiä</w:t>
      </w:r>
    </w:p>
    <w:p>
      <w:r>
        <w:rPr>
          <w:b/>
        </w:rPr>
        <w:t xml:space="preserve">Esimerkki 6.3725</w:t>
      </w:r>
    </w:p>
    <w:p>
      <w:r>
        <w:t xml:space="preserve">Lause 1: Neljä ihmistä pelaa koripalloa lankkukannella ulkona. Lause 2: Neljä ihmistä pelasi squashia kuntosalilla.</w:t>
      </w:r>
    </w:p>
    <w:p>
      <w:r>
        <w:rPr>
          <w:b/>
        </w:rPr>
        <w:t xml:space="preserve">Tulos</w:t>
      </w:r>
    </w:p>
    <w:p>
      <w:r>
        <w:t xml:space="preserve">Ryhmä kokoontui lauantaisin paikalliseen noutopeliin.</w:t>
      </w:r>
    </w:p>
    <w:p>
      <w:r>
        <w:rPr>
          <w:b/>
        </w:rPr>
        <w:t xml:space="preserve">Esimerkki 6.3726</w:t>
      </w:r>
    </w:p>
    <w:p>
      <w:r>
        <w:t xml:space="preserve">Lause 1: Kaksi naista, joilla on päähine, juoksee puun vieressä hiekassa. Lause 2: Naiset nauttivat ajasta huvipuistossa.</w:t>
      </w:r>
    </w:p>
    <w:p>
      <w:r>
        <w:rPr>
          <w:b/>
        </w:rPr>
        <w:t xml:space="preserve">Tulos</w:t>
      </w:r>
    </w:p>
    <w:p>
      <w:r>
        <w:t xml:space="preserve">Naiset juoksevat takaisin autolleen</w:t>
      </w:r>
    </w:p>
    <w:p>
      <w:r>
        <w:rPr>
          <w:b/>
        </w:rPr>
        <w:t xml:space="preserve">Esimerkki 6.3727</w:t>
      </w:r>
    </w:p>
    <w:p>
      <w:r>
        <w:t xml:space="preserve">Lause 1: Keltaiseen takkiin pukeutunut poika huokuu jotain punaisesta ruukusta putkeen, kun keltaiseen takkiin pukeutunut tyttö katsoo häntä. Lause 2: Joukko poikia ampuu taivaalle luomansa raketin.</w:t>
      </w:r>
    </w:p>
    <w:p>
      <w:r>
        <w:rPr>
          <w:b/>
        </w:rPr>
        <w:t xml:space="preserve">Tulos</w:t>
      </w:r>
    </w:p>
    <w:p>
      <w:r>
        <w:t xml:space="preserve">Laboratoriotakkiin pukeutuneet poika ja tyttö tekevät tieteellistä koetta.</w:t>
      </w:r>
    </w:p>
    <w:p>
      <w:r>
        <w:rPr>
          <w:b/>
        </w:rPr>
        <w:t xml:space="preserve">Esimerkki 6.3728</w:t>
      </w:r>
    </w:p>
    <w:p>
      <w:r>
        <w:t xml:space="preserve">Lause 1: Mies ruskeaan paitaan pukeutuneena, mikrofoni kädessä ja laulava ilme. Lause 2: Mies heittelee lumipalloja.</w:t>
      </w:r>
    </w:p>
    <w:p>
      <w:r>
        <w:rPr>
          <w:b/>
        </w:rPr>
        <w:t xml:space="preserve">Tulos</w:t>
      </w:r>
    </w:p>
    <w:p>
      <w:r>
        <w:t xml:space="preserve">Mies laulaa faneilleen.</w:t>
      </w:r>
    </w:p>
    <w:p>
      <w:r>
        <w:rPr>
          <w:b/>
        </w:rPr>
        <w:t xml:space="preserve">Esimerkki 6.3729</w:t>
      </w:r>
    </w:p>
    <w:p>
      <w:r>
        <w:t xml:space="preserve">Lause 1: Kolme naista seisoo keittiössä laittamassa ruokaa. Lause 2: Kolme naista seisoo olohuoneessa.</w:t>
      </w:r>
    </w:p>
    <w:p>
      <w:r>
        <w:rPr>
          <w:b/>
        </w:rPr>
        <w:t xml:space="preserve">Tulos</w:t>
      </w:r>
    </w:p>
    <w:p>
      <w:r>
        <w:t xml:space="preserve">Kolme naista keittää spagettia perhepäivälliselle.</w:t>
      </w:r>
    </w:p>
    <w:p>
      <w:r>
        <w:rPr>
          <w:b/>
        </w:rPr>
        <w:t xml:space="preserve">Esimerkki 6.3730</w:t>
      </w:r>
    </w:p>
    <w:p>
      <w:r>
        <w:t xml:space="preserve">Lause 1: John McCain istuu ja puhuu kahden muun ihmisen kanssa. Lause 2: John McCain seisoo kahden ihmisen yläpuolella ja puhuu heille.</w:t>
      </w:r>
    </w:p>
    <w:p>
      <w:r>
        <w:rPr>
          <w:b/>
        </w:rPr>
        <w:t xml:space="preserve">Tulos</w:t>
      </w:r>
    </w:p>
    <w:p>
      <w:r>
        <w:t xml:space="preserve">John McCain tutustuu äänestäjiin.</w:t>
      </w:r>
    </w:p>
    <w:p>
      <w:r>
        <w:rPr>
          <w:b/>
        </w:rPr>
        <w:t xml:space="preserve">Esimerkki 6.3731</w:t>
      </w:r>
    </w:p>
    <w:p>
      <w:r>
        <w:t xml:space="preserve">Lause 1: Seitsemän kiipeilijää nousee kalliorinnettä ylös, kun toinen mies pitää köyttä. Lause 2: Kiipeilijät sukeltavat veteen.</w:t>
      </w:r>
    </w:p>
    <w:p>
      <w:r>
        <w:rPr>
          <w:b/>
        </w:rPr>
        <w:t xml:space="preserve">Tulos</w:t>
      </w:r>
    </w:p>
    <w:p>
      <w:r>
        <w:t xml:space="preserve">Kiipeilijät käyttävät turvatoimenpiteitä.</w:t>
      </w:r>
    </w:p>
    <w:p>
      <w:r>
        <w:rPr>
          <w:b/>
        </w:rPr>
        <w:t xml:space="preserve">Esimerkki 6.3732</w:t>
      </w:r>
    </w:p>
    <w:p>
      <w:r>
        <w:t xml:space="preserve">Lause 1: Kaksi kaunista naista esittelee mekkojensa matalaksi leikattuja selkämyksiä Lause 2: Miehet pukeutuvat mekkoihin.</w:t>
      </w:r>
    </w:p>
    <w:p>
      <w:r>
        <w:rPr>
          <w:b/>
        </w:rPr>
        <w:t xml:space="preserve">Tulos</w:t>
      </w:r>
    </w:p>
    <w:p>
      <w:r>
        <w:t xml:space="preserve">Kaksi naista on muotinäytöksessä mekoissa.</w:t>
      </w:r>
    </w:p>
    <w:p>
      <w:r>
        <w:rPr>
          <w:b/>
        </w:rPr>
        <w:t xml:space="preserve">Esimerkki 6.3733</w:t>
      </w:r>
    </w:p>
    <w:p>
      <w:r>
        <w:t xml:space="preserve">Lause 1: Kaksi mustiin vaatteisiin pukeutunutta ja ruskeatukkaista ihmisryhmää, yhtä vaaleaa naista lukuun ottamatta, käyvät erillisiä keskusteluja. Lause 2: Tyttö ja hänen äitinsä jättävät toisensa huomiotta, kun äiti pakottaa tytön sovittamaan sopivia työvaatteita.</w:t>
      </w:r>
    </w:p>
    <w:p>
      <w:r>
        <w:rPr>
          <w:b/>
        </w:rPr>
        <w:t xml:space="preserve">Tulos</w:t>
      </w:r>
    </w:p>
    <w:p>
      <w:r>
        <w:t xml:space="preserve">Juhlat, joissa joukko goottilaispukuisia nuoria puhuu okkultismista keskenään.</w:t>
      </w:r>
    </w:p>
    <w:p>
      <w:r>
        <w:rPr>
          <w:b/>
        </w:rPr>
        <w:t xml:space="preserve">Esimerkki 6.3734</w:t>
      </w:r>
    </w:p>
    <w:p>
      <w:r>
        <w:t xml:space="preserve">Lause 1: Yksi henkilö sukeltaa veteen. Lause 2: Joku on kuolemaisillaan.</w:t>
      </w:r>
    </w:p>
    <w:p>
      <w:r>
        <w:rPr>
          <w:b/>
        </w:rPr>
        <w:t xml:space="preserve">Tulos</w:t>
      </w:r>
    </w:p>
    <w:p>
      <w:r>
        <w:t xml:space="preserve">Henkilö on vanha.</w:t>
      </w:r>
    </w:p>
    <w:p>
      <w:r>
        <w:rPr>
          <w:b/>
        </w:rPr>
        <w:t xml:space="preserve">Esimerkki 6.3735</w:t>
      </w:r>
    </w:p>
    <w:p>
      <w:r>
        <w:t xml:space="preserve">Lause 1: Keski-ikäinen mies liikemiespuvussa kävelee pitkin kaupungin katua ja vaikuttaa kiihtyneeltä. Lause 2: Keski-ikäisellä miehellä oli farkut puvun alla.</w:t>
      </w:r>
    </w:p>
    <w:p>
      <w:r>
        <w:rPr>
          <w:b/>
        </w:rPr>
        <w:t xml:space="preserve">Tulos</w:t>
      </w:r>
    </w:p>
    <w:p>
      <w:r>
        <w:t xml:space="preserve">Vanhemmalla miehellä oli huono päivä töissä</w:t>
      </w:r>
    </w:p>
    <w:p>
      <w:r>
        <w:rPr>
          <w:b/>
        </w:rPr>
        <w:t xml:space="preserve">Esimerkki 6.3736</w:t>
      </w:r>
    </w:p>
    <w:p>
      <w:r>
        <w:t xml:space="preserve">Lause 1: Tyttö, jolla on toppi ja farkkukaprikset, seisoo junaradalla. Lause 2: Tyttö ajaa junaa, kun hän seisoo raiteilla.</w:t>
      </w:r>
    </w:p>
    <w:p>
      <w:r>
        <w:rPr>
          <w:b/>
        </w:rPr>
        <w:t xml:space="preserve">Tulos</w:t>
      </w:r>
    </w:p>
    <w:p>
      <w:r>
        <w:t xml:space="preserve">Tyttö pysähtyy kävellessään junaraiteita pitkin.</w:t>
      </w:r>
    </w:p>
    <w:p>
      <w:r>
        <w:rPr>
          <w:b/>
        </w:rPr>
        <w:t xml:space="preserve">Esimerkki 6.3737</w:t>
      </w:r>
    </w:p>
    <w:p>
      <w:r>
        <w:t xml:space="preserve">Lause 1: Pieni tyttö syö kakkuja ja mansikoita puupöydässä. Lause 2: Lehmä syö kakkua.</w:t>
      </w:r>
    </w:p>
    <w:p>
      <w:r>
        <w:rPr>
          <w:b/>
        </w:rPr>
        <w:t xml:space="preserve">Tulos</w:t>
      </w:r>
    </w:p>
    <w:p>
      <w:r>
        <w:t xml:space="preserve">Punapäinen lapsi nauttii suklaakakkua.</w:t>
      </w:r>
    </w:p>
    <w:p>
      <w:r>
        <w:rPr>
          <w:b/>
        </w:rPr>
        <w:t xml:space="preserve">Esimerkki 6.3738</w:t>
      </w:r>
    </w:p>
    <w:p>
      <w:r>
        <w:t xml:space="preserve">Lause 1: Silmälasipäinen nainen katselee ruokaa. Lause 2: Nainen nukkuu</w:t>
      </w:r>
    </w:p>
    <w:p>
      <w:r>
        <w:rPr>
          <w:b/>
        </w:rPr>
        <w:t xml:space="preserve">Tulos</w:t>
      </w:r>
    </w:p>
    <w:p>
      <w:r>
        <w:t xml:space="preserve">Nainen on syömässä.</w:t>
      </w:r>
    </w:p>
    <w:p>
      <w:r>
        <w:rPr>
          <w:b/>
        </w:rPr>
        <w:t xml:space="preserve">Esimerkki 6.3739</w:t>
      </w:r>
    </w:p>
    <w:p>
      <w:r>
        <w:t xml:space="preserve">Lause 1: Yläosattomissa oleva mies hyppää pyörällä ramppia pitkin. Lause 2: Pukumies hyppää ramppia yksipyöräisellä.</w:t>
      </w:r>
    </w:p>
    <w:p>
      <w:r>
        <w:rPr>
          <w:b/>
        </w:rPr>
        <w:t xml:space="preserve">Tulos</w:t>
      </w:r>
    </w:p>
    <w:p>
      <w:r>
        <w:t xml:space="preserve">Yläosattomissa oleva mies tekee pyörätemppuja 500 ihmisen edessä.</w:t>
      </w:r>
    </w:p>
    <w:p>
      <w:r>
        <w:rPr>
          <w:b/>
        </w:rPr>
        <w:t xml:space="preserve">Esimerkki 6.3740</w:t>
      </w:r>
    </w:p>
    <w:p>
      <w:r>
        <w:t xml:space="preserve">Lause 1: Vaalea nainen, jolla on musta mekko, keskustelee naisen kanssa, jolla on punainen solmio. Lause 2: Jotkut ihmiset ovat Marsissa.</w:t>
      </w:r>
    </w:p>
    <w:p>
      <w:r>
        <w:rPr>
          <w:b/>
        </w:rPr>
        <w:t xml:space="preserve">Tulos</w:t>
      </w:r>
    </w:p>
    <w:p>
      <w:r>
        <w:t xml:space="preserve">Jotkut ihmiset ovat juhlissa.</w:t>
      </w:r>
    </w:p>
    <w:p>
      <w:r>
        <w:rPr>
          <w:b/>
        </w:rPr>
        <w:t xml:space="preserve">Esimerkki 6.3741</w:t>
      </w:r>
    </w:p>
    <w:p>
      <w:r>
        <w:t xml:space="preserve">Lause 1: Ruskeapaitainen mies soittaa soitinta bändin kanssa ihmisjoukon edessä. Lause 2: Ruskeapaitainen mies jongleeraa ihmisjoukon edessä.</w:t>
      </w:r>
    </w:p>
    <w:p>
      <w:r>
        <w:rPr>
          <w:b/>
        </w:rPr>
        <w:t xml:space="preserve">Tulos</w:t>
      </w:r>
    </w:p>
    <w:p>
      <w:r>
        <w:t xml:space="preserve">Ihmisjoukko hurraa ruskeapaitaiselle miehelle.</w:t>
      </w:r>
    </w:p>
    <w:p>
      <w:r>
        <w:rPr>
          <w:b/>
        </w:rPr>
        <w:t xml:space="preserve">Esimerkki 6.3742</w:t>
      </w:r>
    </w:p>
    <w:p>
      <w:r>
        <w:t xml:space="preserve">Lause 1: Iäkäs nainen puhdistaa ovea mopilla. Lause 2: Nainen on hyvin nuori</w:t>
      </w:r>
    </w:p>
    <w:p>
      <w:r>
        <w:rPr>
          <w:b/>
        </w:rPr>
        <w:t xml:space="preserve">Tulos</w:t>
      </w:r>
    </w:p>
    <w:p>
      <w:r>
        <w:t xml:space="preserve">Nainen on isoäiti</w:t>
      </w:r>
    </w:p>
    <w:p>
      <w:r>
        <w:rPr>
          <w:b/>
        </w:rPr>
        <w:t xml:space="preserve">Esimerkki 6.3743</w:t>
      </w:r>
    </w:p>
    <w:p>
      <w:r>
        <w:t xml:space="preserve">Lause 1: Mies ja nainen ilmeisesti nauravat. Lause 2: Nämä kaksi ihmistä ovat juuri todistaneet kauheaa auto-onnettomuutta, jossa on ollut osallisena perheenjäseniä.</w:t>
      </w:r>
    </w:p>
    <w:p>
      <w:r>
        <w:rPr>
          <w:b/>
        </w:rPr>
        <w:t xml:space="preserve">Tulos</w:t>
      </w:r>
    </w:p>
    <w:p>
      <w:r>
        <w:t xml:space="preserve">Mies ja hänen vaimonsa muistelevat hyviä aikoja.</w:t>
      </w:r>
    </w:p>
    <w:p>
      <w:r>
        <w:rPr>
          <w:b/>
        </w:rPr>
        <w:t xml:space="preserve">Esimerkki 6.3744</w:t>
      </w:r>
    </w:p>
    <w:p>
      <w:r>
        <w:t xml:space="preserve">Lause 1: Neljän ihmisen ryhmä katselee, kun harmaapaitainen mies tarttuu puun oksaan kiinnitettyyn trapetsiankoon. Lause 2: Ihmiset eivät ole ulkona.</w:t>
      </w:r>
    </w:p>
    <w:p>
      <w:r>
        <w:rPr>
          <w:b/>
        </w:rPr>
        <w:t xml:space="preserve">Tulos</w:t>
      </w:r>
    </w:p>
    <w:p>
      <w:r>
        <w:t xml:space="preserve">Ihmiset tuijottavat miestä puun vieressä.</w:t>
      </w:r>
    </w:p>
    <w:p>
      <w:r>
        <w:rPr>
          <w:b/>
        </w:rPr>
        <w:t xml:space="preserve">Esimerkki 6.3745</w:t>
      </w:r>
    </w:p>
    <w:p>
      <w:r>
        <w:t xml:space="preserve">Lause 1: Mies, jolla on melkein ajeltu pää, hymyilee suu auki seisoessaan kasvien lähellä. Lause 2: Mies itkee.</w:t>
      </w:r>
    </w:p>
    <w:p>
      <w:r>
        <w:rPr>
          <w:b/>
        </w:rPr>
        <w:t xml:space="preserve">Tulos</w:t>
      </w:r>
    </w:p>
    <w:p>
      <w:r>
        <w:t xml:space="preserve">Mies seisoo kasvihuoneessa.</w:t>
      </w:r>
    </w:p>
    <w:p>
      <w:r>
        <w:rPr>
          <w:b/>
        </w:rPr>
        <w:t xml:space="preserve">Esimerkki 6.3746</w:t>
      </w:r>
    </w:p>
    <w:p>
      <w:r>
        <w:t xml:space="preserve">Lause 1: Syöttäjä valmistautuu heittämään palloa pesäpallopelissä. Lause 2: Syöttäjä ei ole valmis heittämään.</w:t>
      </w:r>
    </w:p>
    <w:p>
      <w:r>
        <w:rPr>
          <w:b/>
        </w:rPr>
        <w:t xml:space="preserve">Tulos</w:t>
      </w:r>
    </w:p>
    <w:p>
      <w:r>
        <w:t xml:space="preserve">Syöttäjä pelaa mestaruusottelussa.</w:t>
      </w:r>
    </w:p>
    <w:p>
      <w:r>
        <w:rPr>
          <w:b/>
        </w:rPr>
        <w:t xml:space="preserve">Esimerkki 6.3747</w:t>
      </w:r>
    </w:p>
    <w:p>
      <w:r>
        <w:t xml:space="preserve">Lause 1: Kokit valmistavat ruokaa sushiravintolan asiakkaille. Lause 2: Kokit pesevät astioita kylpyammeessa.</w:t>
      </w:r>
    </w:p>
    <w:p>
      <w:r>
        <w:rPr>
          <w:b/>
        </w:rPr>
        <w:t xml:space="preserve">Tulos</w:t>
      </w:r>
    </w:p>
    <w:p>
      <w:r>
        <w:t xml:space="preserve">Kokit tuijottavat asiakkaan tilauslappua.</w:t>
      </w:r>
    </w:p>
    <w:p>
      <w:r>
        <w:rPr>
          <w:b/>
        </w:rPr>
        <w:t xml:space="preserve">Esimerkki 6.3748</w:t>
      </w:r>
    </w:p>
    <w:p>
      <w:r>
        <w:t xml:space="preserve">Lause 1: Kaksi liikemiestä kävelee kohti rakennusta. Lause 2: Miehet ovat kodittomia</w:t>
      </w:r>
    </w:p>
    <w:p>
      <w:r>
        <w:rPr>
          <w:b/>
        </w:rPr>
        <w:t xml:space="preserve">Tulos</w:t>
      </w:r>
    </w:p>
    <w:p>
      <w:r>
        <w:t xml:space="preserve">Miehet ovat ystäviä</w:t>
      </w:r>
    </w:p>
    <w:p>
      <w:r>
        <w:rPr>
          <w:b/>
        </w:rPr>
        <w:t xml:space="preserve">Esimerkki 6.3749</w:t>
      </w:r>
    </w:p>
    <w:p>
      <w:r>
        <w:t xml:space="preserve">Lause 1: Mustapukuinen nainen pitää käsissään paperia, kun hän puhuu mikrofoniin. Lause 2: Nainen tekee grillattua juustoa...</w:t>
      </w:r>
    </w:p>
    <w:p>
      <w:r>
        <w:rPr>
          <w:b/>
        </w:rPr>
        <w:t xml:space="preserve">Tulos</w:t>
      </w:r>
    </w:p>
    <w:p>
      <w:r>
        <w:t xml:space="preserve">Nainen pitää puhetta.</w:t>
      </w:r>
    </w:p>
    <w:p>
      <w:r>
        <w:rPr>
          <w:b/>
        </w:rPr>
        <w:t xml:space="preserve">Esimerkki 6.3750</w:t>
      </w:r>
    </w:p>
    <w:p>
      <w:r>
        <w:t xml:space="preserve">Lause 1: Kolme ihmistä kävelee kiviä pitkin kohti järveä. Lause 2: Ihmiset ovat sisätiloissa katsomassa televisiota.</w:t>
      </w:r>
    </w:p>
    <w:p>
      <w:r>
        <w:rPr>
          <w:b/>
        </w:rPr>
        <w:t xml:space="preserve">Tulos</w:t>
      </w:r>
    </w:p>
    <w:p>
      <w:r>
        <w:t xml:space="preserve">Leiriläiset menevät pian uimaan.</w:t>
      </w:r>
    </w:p>
    <w:p>
      <w:r>
        <w:rPr>
          <w:b/>
        </w:rPr>
        <w:t xml:space="preserve">Esimerkki 6.3751</w:t>
      </w:r>
    </w:p>
    <w:p>
      <w:r>
        <w:t xml:space="preserve">Lause 1: Bändi, joka soittaa live-konserttia. Lause 2: Bändi hajoaa</w:t>
      </w:r>
    </w:p>
    <w:p>
      <w:r>
        <w:rPr>
          <w:b/>
        </w:rPr>
        <w:t xml:space="preserve">Tulos</w:t>
      </w:r>
    </w:p>
    <w:p>
      <w:r>
        <w:t xml:space="preserve">Konsertissa on paljon ihmisiä</w:t>
      </w:r>
    </w:p>
    <w:p>
      <w:r>
        <w:rPr>
          <w:b/>
        </w:rPr>
        <w:t xml:space="preserve">Esimerkki 6.3752</w:t>
      </w:r>
    </w:p>
    <w:p>
      <w:r>
        <w:t xml:space="preserve">Lause 1: Vanhempi mies kävelee Bloombergin pääkonttorin ohi. Lause 2: Mies istuu jalkakäytävällä.</w:t>
      </w:r>
    </w:p>
    <w:p>
      <w:r>
        <w:rPr>
          <w:b/>
        </w:rPr>
        <w:t xml:space="preserve">Tulos</w:t>
      </w:r>
    </w:p>
    <w:p>
      <w:r>
        <w:t xml:space="preserve">Isä ja hänen lapsensa ovat ulkona</w:t>
      </w:r>
    </w:p>
    <w:p>
      <w:r>
        <w:rPr>
          <w:b/>
        </w:rPr>
        <w:t xml:space="preserve">Esimerkki 6.3753</w:t>
      </w:r>
    </w:p>
    <w:p>
      <w:r>
        <w:t xml:space="preserve">Lause 1: Trikooasuihin pukeutunut nainen kyyristelee tanssilattialla punaisen nauhan kanssa. Lause 2: Trikooasuinen nainen tekee voltteja.</w:t>
      </w:r>
    </w:p>
    <w:p>
      <w:r>
        <w:rPr>
          <w:b/>
        </w:rPr>
        <w:t xml:space="preserve">Tulos</w:t>
      </w:r>
    </w:p>
    <w:p>
      <w:r>
        <w:t xml:space="preserve">Trikooasuinen nainen tekee voimisteluharjoituksia.</w:t>
      </w:r>
    </w:p>
    <w:p>
      <w:r>
        <w:rPr>
          <w:b/>
        </w:rPr>
        <w:t xml:space="preserve">Esimerkki 6.3754</w:t>
      </w:r>
    </w:p>
    <w:p>
      <w:r>
        <w:t xml:space="preserve">Lause 1: Ryhmä nuoria miehiä kantaa tikkaita ja käyttää työkalupusseja työskennellessään taloprojektin parissa. Lause 2: Yksi mies kantaa tikkaita ja käyttää työkalupussia työskennellessään taloprojektin parissa.</w:t>
      </w:r>
    </w:p>
    <w:p>
      <w:r>
        <w:rPr>
          <w:b/>
        </w:rPr>
        <w:t xml:space="preserve">Tulos</w:t>
      </w:r>
    </w:p>
    <w:p>
      <w:r>
        <w:t xml:space="preserve">Yhdellä miehistä on mukanaan porakone.</w:t>
      </w:r>
    </w:p>
    <w:p>
      <w:r>
        <w:rPr>
          <w:b/>
        </w:rPr>
        <w:t xml:space="preserve">Esimerkki 6.3755</w:t>
      </w:r>
    </w:p>
    <w:p>
      <w:r>
        <w:t xml:space="preserve">Lause 1: Ryhmä kypärä- ja univormupukuisia miehiä rullaluistelee erotuomarin seuratessa. Lause 2: Ryhmä kypärä- ja univormupukuisia miehiä tekee töitä.</w:t>
      </w:r>
    </w:p>
    <w:p>
      <w:r>
        <w:rPr>
          <w:b/>
        </w:rPr>
        <w:t xml:space="preserve">Tulos</w:t>
      </w:r>
    </w:p>
    <w:p>
      <w:r>
        <w:t xml:space="preserve">Jotkut miehet kilpailevat rullaluistelukilpailussa.</w:t>
      </w:r>
    </w:p>
    <w:p>
      <w:r>
        <w:rPr>
          <w:b/>
        </w:rPr>
        <w:t xml:space="preserve">Esimerkki 6.3756</w:t>
      </w:r>
    </w:p>
    <w:p>
      <w:r>
        <w:t xml:space="preserve">Lause 1: Nainen hyppii ilmassa puiden reunustamalla polulla syyspäivänä. Lause 2: Nainen ajaa autoa.</w:t>
      </w:r>
    </w:p>
    <w:p>
      <w:r>
        <w:rPr>
          <w:b/>
        </w:rPr>
        <w:t xml:space="preserve">Tulos</w:t>
      </w:r>
    </w:p>
    <w:p>
      <w:r>
        <w:t xml:space="preserve">Nainen on niin onnellinen saadessaan tietää voittaneensa lotossa.</w:t>
      </w:r>
    </w:p>
    <w:p>
      <w:r>
        <w:rPr>
          <w:b/>
        </w:rPr>
        <w:t xml:space="preserve">Esimerkki 6.3757</w:t>
      </w:r>
    </w:p>
    <w:p>
      <w:r>
        <w:t xml:space="preserve">Lause 1: Kaksi oranssiin ja keltaiseen suojavaatetukseen pukeutunutta miestä vetää paksua narua. Lause 2: Keltaiset vaatteet ovat paksua narua vetävät miehet.</w:t>
      </w:r>
    </w:p>
    <w:p>
      <w:r>
        <w:rPr>
          <w:b/>
        </w:rPr>
        <w:t xml:space="preserve">Tulos</w:t>
      </w:r>
    </w:p>
    <w:p>
      <w:r>
        <w:t xml:space="preserve">Heillä on myös kypärät.</w:t>
      </w:r>
    </w:p>
    <w:p>
      <w:r>
        <w:rPr>
          <w:b/>
        </w:rPr>
        <w:t xml:space="preserve">Esimerkki 6.3758</w:t>
      </w:r>
    </w:p>
    <w:p>
      <w:r>
        <w:t xml:space="preserve">Lause 1: hymyilevä yläosattomissa oleva nainen, jolla on simpukka kädessään ja jota ympäröi paljon ihmisiä Lause 2: naisella on paita yllään.</w:t>
      </w:r>
    </w:p>
    <w:p>
      <w:r>
        <w:rPr>
          <w:b/>
        </w:rPr>
        <w:t xml:space="preserve">Tulos</w:t>
      </w:r>
    </w:p>
    <w:p>
      <w:r>
        <w:t xml:space="preserve">Ihmiset tuijottavat naista.</w:t>
      </w:r>
    </w:p>
    <w:p>
      <w:r>
        <w:rPr>
          <w:b/>
        </w:rPr>
        <w:t xml:space="preserve">Esimerkki 6.3759</w:t>
      </w:r>
    </w:p>
    <w:p>
      <w:r>
        <w:t xml:space="preserve">Lause 1: Henkilö, jolla on harja ja joka katsoo suurta kiveä. Lause 2: Henkilö valmistautuu siirtämään kiveä.</w:t>
      </w:r>
    </w:p>
    <w:p>
      <w:r>
        <w:rPr>
          <w:b/>
        </w:rPr>
        <w:t xml:space="preserve">Tulos</w:t>
      </w:r>
    </w:p>
    <w:p>
      <w:r>
        <w:t xml:space="preserve">Henkilö valmistautuu maalaamaan kiveä.</w:t>
      </w:r>
    </w:p>
    <w:p>
      <w:r>
        <w:rPr>
          <w:b/>
        </w:rPr>
        <w:t xml:space="preserve">Esimerkki 6.3760</w:t>
      </w:r>
    </w:p>
    <w:p>
      <w:r>
        <w:t xml:space="preserve">Lause 1: Aurinkolaseihin pukeutunut nainen laskee päänsä reppuun kuin tyynyyn. Lause 2: Nainen käy ostoksilla ostoskeskuksessa.</w:t>
      </w:r>
    </w:p>
    <w:p>
      <w:r>
        <w:rPr>
          <w:b/>
        </w:rPr>
        <w:t xml:space="preserve">Tulos</w:t>
      </w:r>
    </w:p>
    <w:p>
      <w:r>
        <w:t xml:space="preserve">Nainen lepuuttaa päätään reppunsa päällä.</w:t>
      </w:r>
    </w:p>
    <w:p>
      <w:r>
        <w:rPr>
          <w:b/>
        </w:rPr>
        <w:t xml:space="preserve">Esimerkki 6.3761</w:t>
      </w:r>
    </w:p>
    <w:p>
      <w:r>
        <w:t xml:space="preserve">Lause 1: Nuori vaalea nainen lepää matkatavaroiden vieressä. Lause 2: Kaksi miestä pyörii niin nopeasti, että he lähtevät lentoon.</w:t>
      </w:r>
    </w:p>
    <w:p>
      <w:r>
        <w:rPr>
          <w:b/>
        </w:rPr>
        <w:t xml:space="preserve">Tulos</w:t>
      </w:r>
    </w:p>
    <w:p>
      <w:r>
        <w:t xml:space="preserve">Ihmiset juovat kahvia.</w:t>
      </w:r>
    </w:p>
    <w:p>
      <w:r>
        <w:rPr>
          <w:b/>
        </w:rPr>
        <w:t xml:space="preserve">Esimerkki 6.3762</w:t>
      </w:r>
    </w:p>
    <w:p>
      <w:r>
        <w:t xml:space="preserve">Lause 1: Kaksi miestä siivoaa lunta katolta, toinen on nostimessa ja toinen itse katolla. Lause 2: Nostimessa oli kaksi miestä.</w:t>
      </w:r>
    </w:p>
    <w:p>
      <w:r>
        <w:rPr>
          <w:b/>
        </w:rPr>
        <w:t xml:space="preserve">Tulos</w:t>
      </w:r>
    </w:p>
    <w:p>
      <w:r>
        <w:t xml:space="preserve">Miehet ovat kylmiä</w:t>
      </w:r>
    </w:p>
    <w:p>
      <w:r>
        <w:rPr>
          <w:b/>
        </w:rPr>
        <w:t xml:space="preserve">Esimerkki 6.3763</w:t>
      </w:r>
    </w:p>
    <w:p>
      <w:r>
        <w:t xml:space="preserve">Lause 1: Vihreään liiviin pukeutunut nainen yrittää ottaa kuvan hevosesta. Lause 2: Nainen ratsastaa hevosella.</w:t>
      </w:r>
    </w:p>
    <w:p>
      <w:r>
        <w:rPr>
          <w:b/>
        </w:rPr>
        <w:t xml:space="preserve">Tulos</w:t>
      </w:r>
    </w:p>
    <w:p>
      <w:r>
        <w:t xml:space="preserve">Nainen yrittää kuvata hevosta, jonka ostamisesta hän on kiinnostunut.</w:t>
      </w:r>
    </w:p>
    <w:p>
      <w:r>
        <w:rPr>
          <w:b/>
        </w:rPr>
        <w:t xml:space="preserve">Esimerkki 6.3764</w:t>
      </w:r>
    </w:p>
    <w:p>
      <w:r>
        <w:t xml:space="preserve">Lause 1: Joessa seisoo joukko koiria. Lause 2: Koira puree tyttöä.</w:t>
      </w:r>
    </w:p>
    <w:p>
      <w:r>
        <w:rPr>
          <w:b/>
        </w:rPr>
        <w:t xml:space="preserve">Tulos</w:t>
      </w:r>
    </w:p>
    <w:p>
      <w:r>
        <w:t xml:space="preserve">Vedessä on kolme koiraa.</w:t>
      </w:r>
    </w:p>
    <w:p>
      <w:r>
        <w:rPr>
          <w:b/>
        </w:rPr>
        <w:t xml:space="preserve">Esimerkki 6.3765</w:t>
      </w:r>
    </w:p>
    <w:p>
      <w:r>
        <w:t xml:space="preserve">Lause 1: Joukko vaaleanpunaisiin mekkoihin pukeutuneita naisia kävelee kadun poikki. Lause 2: Joukko vaaleanpunaisiin mekkoihin pukeutuneita naisia ui meressä.</w:t>
      </w:r>
    </w:p>
    <w:p>
      <w:r>
        <w:rPr>
          <w:b/>
        </w:rPr>
        <w:t xml:space="preserve">Tulos</w:t>
      </w:r>
    </w:p>
    <w:p>
      <w:r>
        <w:t xml:space="preserve">Seksiä kaupungissa -elokuvan kuvaukset</w:t>
      </w:r>
    </w:p>
    <w:p>
      <w:r>
        <w:rPr>
          <w:b/>
        </w:rPr>
        <w:t xml:space="preserve">Esimerkki 6.3766</w:t>
      </w:r>
    </w:p>
    <w:p>
      <w:r>
        <w:t xml:space="preserve">Lause 1: Harmaahiuksinen mies, jolla on silmälasit, valmistautuu ajamaan harmaahiuksisen miehen partansa. Lause 2: Mies aikoo ajaa partansa.</w:t>
      </w:r>
    </w:p>
    <w:p>
      <w:r>
        <w:rPr>
          <w:b/>
        </w:rPr>
        <w:t xml:space="preserve">Tulos</w:t>
      </w:r>
    </w:p>
    <w:p>
      <w:r>
        <w:t xml:space="preserve">Mies on ajamassa partaansa miehelle, jolla on pitkät harmaat hiukset.</w:t>
      </w:r>
    </w:p>
    <w:p>
      <w:r>
        <w:rPr>
          <w:b/>
        </w:rPr>
        <w:t xml:space="preserve">Esimerkki 6.3767</w:t>
      </w:r>
    </w:p>
    <w:p>
      <w:r>
        <w:t xml:space="preserve">Lause 1: Vaaleatukkainen lapsi soittaa trumpettia talon edessä nuoremman veljensä katsellessa. Lause 2: Kukaan ei esiinny.</w:t>
      </w:r>
    </w:p>
    <w:p>
      <w:r>
        <w:rPr>
          <w:b/>
        </w:rPr>
        <w:t xml:space="preserve">Tulos</w:t>
      </w:r>
    </w:p>
    <w:p>
      <w:r>
        <w:t xml:space="preserve">Torvi on hopeaa.</w:t>
      </w:r>
    </w:p>
    <w:p>
      <w:r>
        <w:rPr>
          <w:b/>
        </w:rPr>
        <w:t xml:space="preserve">Esimerkki 6.3768</w:t>
      </w:r>
    </w:p>
    <w:p>
      <w:r>
        <w:t xml:space="preserve">Lause 1: Tyttö istuu miehen sylissä matkustajajunassa Lause 2: Tyttö istuu miehen vieressä matkustajajunassa.</w:t>
      </w:r>
    </w:p>
    <w:p>
      <w:r>
        <w:rPr>
          <w:b/>
        </w:rPr>
        <w:t xml:space="preserve">Tulos</w:t>
      </w:r>
    </w:p>
    <w:p>
      <w:r>
        <w:t xml:space="preserve">Hänen vaimonsa istuu hänen sylissään matkustajajunassa.</w:t>
      </w:r>
    </w:p>
    <w:p>
      <w:r>
        <w:rPr>
          <w:b/>
        </w:rPr>
        <w:t xml:space="preserve">Esimerkki 6.3769</w:t>
      </w:r>
    </w:p>
    <w:p>
      <w:r>
        <w:t xml:space="preserve">Lause 1: Kaksi vastakkaista jalkapalloilijaa tavoittelee palloa, ja keltaisessa värissä oleva pelaaja johtaa palloa. Lause 2: Kaksi pelaajaa taklaa toisiaan jalkapallopelissä.</w:t>
      </w:r>
    </w:p>
    <w:p>
      <w:r>
        <w:rPr>
          <w:b/>
        </w:rPr>
        <w:t xml:space="preserve">Tulos</w:t>
      </w:r>
    </w:p>
    <w:p>
      <w:r>
        <w:t xml:space="preserve">Keltainen jalkapalloilija teki maalin.</w:t>
      </w:r>
    </w:p>
    <w:p>
      <w:r>
        <w:rPr>
          <w:b/>
        </w:rPr>
        <w:t xml:space="preserve">Esimerkki 6.3770</w:t>
      </w:r>
    </w:p>
    <w:p>
      <w:r>
        <w:t xml:space="preserve">Lause 1: Hevonen ja ratsastaja hyppäävät korkeita kiskoja pitkin kivisen, kaarityylisen sillan yli. Lause 2: Puurakenteinen murentunut silta.</w:t>
      </w:r>
    </w:p>
    <w:p>
      <w:r>
        <w:rPr>
          <w:b/>
        </w:rPr>
        <w:t xml:space="preserve">Tulos</w:t>
      </w:r>
    </w:p>
    <w:p>
      <w:r>
        <w:t xml:space="preserve">Ratsumies pakenee poliisia.</w:t>
      </w:r>
    </w:p>
    <w:p>
      <w:r>
        <w:rPr>
          <w:b/>
        </w:rPr>
        <w:t xml:space="preserve">Esimerkki 6.3771</w:t>
      </w:r>
    </w:p>
    <w:p>
      <w:r>
        <w:t xml:space="preserve">Lause 1: nuori lapsi juoksee järven matalassa vedessä. Lause 2: Mies syö kookospähkinää.</w:t>
      </w:r>
    </w:p>
    <w:p>
      <w:r>
        <w:rPr>
          <w:b/>
        </w:rPr>
        <w:t xml:space="preserve">Tulos</w:t>
      </w:r>
    </w:p>
    <w:p>
      <w:r>
        <w:t xml:space="preserve">Lapsi haluaa mennä uimaan</w:t>
      </w:r>
    </w:p>
    <w:p>
      <w:r>
        <w:rPr>
          <w:b/>
        </w:rPr>
        <w:t xml:space="preserve">Esimerkki 6.3772</w:t>
      </w:r>
    </w:p>
    <w:p>
      <w:r>
        <w:t xml:space="preserve">Lause 1: Oranssipaitainen mies pitää tikkaita kädessään. Lause 2: Tikkailla seisoo palomies, joka kurottautuu kissan luo.</w:t>
      </w:r>
    </w:p>
    <w:p>
      <w:r>
        <w:rPr>
          <w:b/>
        </w:rPr>
        <w:t xml:space="preserve">Tulos</w:t>
      </w:r>
    </w:p>
    <w:p>
      <w:r>
        <w:t xml:space="preserve">Työntekijä kantaa tikkaita.</w:t>
      </w:r>
    </w:p>
    <w:p>
      <w:r>
        <w:rPr>
          <w:b/>
        </w:rPr>
        <w:t xml:space="preserve">Esimerkki 6.3773</w:t>
      </w:r>
    </w:p>
    <w:p>
      <w:r>
        <w:t xml:space="preserve">Lause 1: Joukko ihmisiä seisoo nurmikentällä. Lause 2: Joukko ihmisiä istuu katsomossa.</w:t>
      </w:r>
    </w:p>
    <w:p>
      <w:r>
        <w:rPr>
          <w:b/>
        </w:rPr>
        <w:t xml:space="preserve">Tulos</w:t>
      </w:r>
    </w:p>
    <w:p>
      <w:r>
        <w:t xml:space="preserve">Ihmiset nauttivat ulkoilmasta</w:t>
      </w:r>
    </w:p>
    <w:p>
      <w:r>
        <w:rPr>
          <w:b/>
        </w:rPr>
        <w:t xml:space="preserve">Esimerkki 6.3774</w:t>
      </w:r>
    </w:p>
    <w:p>
      <w:r>
        <w:t xml:space="preserve">Lause 1: Hahmo kiipeää kalliolle, kun ihmiset katselevat sitä. Lause 2: Joukko ihmisiä seisoo paikallaan ja katsoo tyhjää tyhjällä pellolla.</w:t>
      </w:r>
    </w:p>
    <w:p>
      <w:r>
        <w:rPr>
          <w:b/>
        </w:rPr>
        <w:t xml:space="preserve">Tulos</w:t>
      </w:r>
    </w:p>
    <w:p>
      <w:r>
        <w:t xml:space="preserve">Henkilö kiipeää isolle kalliolle.</w:t>
      </w:r>
    </w:p>
    <w:p>
      <w:r>
        <w:rPr>
          <w:b/>
        </w:rPr>
        <w:t xml:space="preserve">Esimerkki 6.3775</w:t>
      </w:r>
    </w:p>
    <w:p>
      <w:r>
        <w:t xml:space="preserve">Lause 1: Punaisiin vaatteisiin pukeutunut lumilautailija tekee ilmatempun. Lause 2: Lumilautailija on maassa.</w:t>
      </w:r>
    </w:p>
    <w:p>
      <w:r>
        <w:rPr>
          <w:b/>
        </w:rPr>
        <w:t xml:space="preserve">Tulos</w:t>
      </w:r>
    </w:p>
    <w:p>
      <w:r>
        <w:t xml:space="preserve">Lumilautailija esiintyy yleisön edessä.</w:t>
      </w:r>
    </w:p>
    <w:p>
      <w:r>
        <w:rPr>
          <w:b/>
        </w:rPr>
        <w:t xml:space="preserve">Esimerkki 6.3776</w:t>
      </w:r>
    </w:p>
    <w:p>
      <w:r>
        <w:t xml:space="preserve">Lause 1: Mies, jolla on sininen hattu ja valkoinen t-paita, seisoo pienen valkoisen pakettiauton vieressä. Lause 2: Mies ajaa valkoista pakettiautoa.</w:t>
      </w:r>
    </w:p>
    <w:p>
      <w:r>
        <w:rPr>
          <w:b/>
        </w:rPr>
        <w:t xml:space="preserve">Tulos</w:t>
      </w:r>
    </w:p>
    <w:p>
      <w:r>
        <w:t xml:space="preserve">Mies myy lapsille karkkia.</w:t>
      </w:r>
    </w:p>
    <w:p>
      <w:r>
        <w:rPr>
          <w:b/>
        </w:rPr>
        <w:t xml:space="preserve">Esimerkki 6.3777</w:t>
      </w:r>
    </w:p>
    <w:p>
      <w:r>
        <w:t xml:space="preserve">Lause 1: Mies, jolla on valkoiset housut ja musta hattu, jongleeraa. Lause 2: Tyttö, jolla on valkoiset housut ja musta hattu, jongleeraa.</w:t>
      </w:r>
    </w:p>
    <w:p>
      <w:r>
        <w:rPr>
          <w:b/>
        </w:rPr>
        <w:t xml:space="preserve">Tulos</w:t>
      </w:r>
    </w:p>
    <w:p>
      <w:r>
        <w:t xml:space="preserve">Surullinen kaveri, jolla on valkoiset housut ja musta hattu, jongleeraa.</w:t>
      </w:r>
    </w:p>
    <w:p>
      <w:r>
        <w:rPr>
          <w:b/>
        </w:rPr>
        <w:t xml:space="preserve">Esimerkki 6.3778</w:t>
      </w:r>
    </w:p>
    <w:p>
      <w:r>
        <w:t xml:space="preserve">Lause 1: Punaiset kengät jalassaan pitävä poika kiipeilee puussa. Lause 2: Mies kiipeää tikkaita pitkin.</w:t>
      </w:r>
    </w:p>
    <w:p>
      <w:r>
        <w:rPr>
          <w:b/>
        </w:rPr>
        <w:t xml:space="preserve">Tulos</w:t>
      </w:r>
    </w:p>
    <w:p>
      <w:r>
        <w:t xml:space="preserve">Poika kiipeää mäntyyn.</w:t>
      </w:r>
    </w:p>
    <w:p>
      <w:r>
        <w:rPr>
          <w:b/>
        </w:rPr>
        <w:t xml:space="preserve">Esimerkki 6.3779</w:t>
      </w:r>
    </w:p>
    <w:p>
      <w:r>
        <w:t xml:space="preserve">Lause 1: Siniseen uimapukuun pukeutunut mies hyppää kalliolta veteen toisen miehen katsellessa. Lause 2: Nämä kaksi miestä uivat.</w:t>
      </w:r>
    </w:p>
    <w:p>
      <w:r>
        <w:rPr>
          <w:b/>
        </w:rPr>
        <w:t xml:space="preserve">Tulos</w:t>
      </w:r>
    </w:p>
    <w:p>
      <w:r>
        <w:t xml:space="preserve">Mies esitteli uusia liikkeitään.</w:t>
      </w:r>
    </w:p>
    <w:p>
      <w:r>
        <w:rPr>
          <w:b/>
        </w:rPr>
        <w:t xml:space="preserve">Esimerkki 6.3780</w:t>
      </w:r>
    </w:p>
    <w:p>
      <w:r>
        <w:t xml:space="preserve">Lause 1: Vaalea nainen, jolla on valkoinen käsilaukku, kävelee ikkunan edustan ohi. Lause 2: Lapsi leikkii jalkakäytävällä...</w:t>
      </w:r>
    </w:p>
    <w:p>
      <w:r>
        <w:rPr>
          <w:b/>
        </w:rPr>
        <w:t xml:space="preserve">Tulos</w:t>
      </w:r>
    </w:p>
    <w:p>
      <w:r>
        <w:t xml:space="preserve">Nainen kävelee katua pitkin käsilaukku kädessään.</w:t>
      </w:r>
    </w:p>
    <w:p>
      <w:r>
        <w:rPr>
          <w:b/>
        </w:rPr>
        <w:t xml:space="preserve">Esimerkki 6.3781</w:t>
      </w:r>
    </w:p>
    <w:p>
      <w:r>
        <w:t xml:space="preserve">Lause 1: Suuri sinipukuinen nainen ja suuri valkoihoinen mies nauttivat ateriasta. Lause 2: Kaksi miestä heittelee pulloja kuppilan ikkunoiden läpi.</w:t>
      </w:r>
    </w:p>
    <w:p>
      <w:r>
        <w:rPr>
          <w:b/>
        </w:rPr>
        <w:t xml:space="preserve">Tulos</w:t>
      </w:r>
    </w:p>
    <w:p>
      <w:r>
        <w:t xml:space="preserve">Valkoiseen pukeutunut aviomies ja hänen vaimonsa, jolla on sininen paita, nauttivat hääpäivänä illallista.</w:t>
      </w:r>
    </w:p>
    <w:p>
      <w:r>
        <w:rPr>
          <w:b/>
        </w:rPr>
        <w:t xml:space="preserve">Esimerkki 6.3782</w:t>
      </w:r>
    </w:p>
    <w:p>
      <w:r>
        <w:t xml:space="preserve">Lause 1: Mellakkavarusteisiin pukeutuneet poliisit kävelevät kadulla. Lause 2: Joukko hippejä kävelee kadulla.</w:t>
      </w:r>
    </w:p>
    <w:p>
      <w:r>
        <w:rPr>
          <w:b/>
        </w:rPr>
        <w:t xml:space="preserve">Tulos</w:t>
      </w:r>
    </w:p>
    <w:p>
      <w:r>
        <w:t xml:space="preserve">Poliisi valmistautuu yhteenottoon mielenosoittajien kanssa.</w:t>
      </w:r>
    </w:p>
    <w:p>
      <w:r>
        <w:rPr>
          <w:b/>
        </w:rPr>
        <w:t xml:space="preserve">Esimerkki 6.3783</w:t>
      </w:r>
    </w:p>
    <w:p>
      <w:r>
        <w:t xml:space="preserve">Lause 1: Nuori poika hyppii maasta suihkuavan veden läpi. Lause 2: Nuori poika istuu kuivassa ruohikossa.</w:t>
      </w:r>
    </w:p>
    <w:p>
      <w:r>
        <w:rPr>
          <w:b/>
        </w:rPr>
        <w:t xml:space="preserve">Tulos</w:t>
      </w:r>
    </w:p>
    <w:p>
      <w:r>
        <w:t xml:space="preserve">Lapsi nappaa kolikoita suihkulähteestä.</w:t>
      </w:r>
    </w:p>
    <w:p>
      <w:r>
        <w:rPr>
          <w:b/>
        </w:rPr>
        <w:t xml:space="preserve">Esimerkki 6.3784</w:t>
      </w:r>
    </w:p>
    <w:p>
      <w:r>
        <w:t xml:space="preserve">Lause 1: Tämä mies on kattamassa taloa, hänellä on hattu päässään. Lause 2: Nainen, jolla on hattu päässään, on kattamassa taloa.</w:t>
      </w:r>
    </w:p>
    <w:p>
      <w:r>
        <w:rPr>
          <w:b/>
        </w:rPr>
        <w:t xml:space="preserve">Tulos</w:t>
      </w:r>
    </w:p>
    <w:p>
      <w:r>
        <w:t xml:space="preserve">Hattupäinen mies saattaa olla kattamassa taloa.</w:t>
      </w:r>
    </w:p>
    <w:p>
      <w:r>
        <w:rPr>
          <w:b/>
        </w:rPr>
        <w:t xml:space="preserve">Esimerkki 6.3785</w:t>
      </w:r>
    </w:p>
    <w:p>
      <w:r>
        <w:t xml:space="preserve">Lause 1: Kypäräpäinen mies liikkuu aidan takana. Lause 2: Mies, jolla ei ole hattua, syö lounasta.</w:t>
      </w:r>
    </w:p>
    <w:p>
      <w:r>
        <w:rPr>
          <w:b/>
        </w:rPr>
        <w:t xml:space="preserve">Tulos</w:t>
      </w:r>
    </w:p>
    <w:p>
      <w:r>
        <w:t xml:space="preserve">Mies työskentelee rakennustyömaalla.</w:t>
      </w:r>
    </w:p>
    <w:p>
      <w:r>
        <w:rPr>
          <w:b/>
        </w:rPr>
        <w:t xml:space="preserve">Esimerkki 6.3786</w:t>
      </w:r>
    </w:p>
    <w:p>
      <w:r>
        <w:t xml:space="preserve">Lause 1: Kolme ihmistä poseeraa poliittisten kylttiensä kanssa julkisesti. Lause 2: Kolme ihmistä ja heidän poliittiset kyltit ovat yksityisasunnossa.</w:t>
      </w:r>
    </w:p>
    <w:p>
      <w:r>
        <w:rPr>
          <w:b/>
        </w:rPr>
        <w:t xml:space="preserve">Tulos</w:t>
      </w:r>
    </w:p>
    <w:p>
      <w:r>
        <w:t xml:space="preserve">Kolme ihmistä poseeraa poliittisten kylttiensä kanssa protestoidessaan julkisesti.</w:t>
      </w:r>
    </w:p>
    <w:p>
      <w:r>
        <w:rPr>
          <w:b/>
        </w:rPr>
        <w:t xml:space="preserve">Esimerkki 6.3787</w:t>
      </w:r>
    </w:p>
    <w:p>
      <w:r>
        <w:t xml:space="preserve">Lause 1: Disney-hahmo Stitchiksi pukeutunut henkilö syleilee nuorta tyttöä. Lause 2: Lapsi pelaa kotona videopelejä.</w:t>
      </w:r>
    </w:p>
    <w:p>
      <w:r>
        <w:rPr>
          <w:b/>
        </w:rPr>
        <w:t xml:space="preserve">Tulos</w:t>
      </w:r>
    </w:p>
    <w:p>
      <w:r>
        <w:t xml:space="preserve">Pukuun pukeutunut lapsi saa tunnustusta sarjakuvapukuun pukeutuneelta henkilöltä.</w:t>
      </w:r>
    </w:p>
    <w:p>
      <w:r>
        <w:rPr>
          <w:b/>
        </w:rPr>
        <w:t xml:space="preserve">Esimerkki 6.3788</w:t>
      </w:r>
    </w:p>
    <w:p>
      <w:r>
        <w:t xml:space="preserve">Lause 1: Musta nainen poseeraa, jotta taiteilija voi piirtää hänestä kuvan. Lause 2: Ihmiset eivät poseeraa.</w:t>
      </w:r>
    </w:p>
    <w:p>
      <w:r>
        <w:rPr>
          <w:b/>
        </w:rPr>
        <w:t xml:space="preserve">Tulos</w:t>
      </w:r>
    </w:p>
    <w:p>
      <w:r>
        <w:t xml:space="preserve">Musta nainen poseeraa alasti.</w:t>
      </w:r>
    </w:p>
    <w:p>
      <w:r>
        <w:rPr>
          <w:b/>
        </w:rPr>
        <w:t xml:space="preserve">Esimerkki 6.3789</w:t>
      </w:r>
    </w:p>
    <w:p>
      <w:r>
        <w:t xml:space="preserve">Lause 1: Vihreään mekkoon ja valkoiseen yläosaan pukeutunut nainen, jolla on punaiset hiukset, laulaa sinikattoisessa huoneessa, kun orkesterilaitteita valmistellaan. Lause 2: Nainen laulaa huoneessa, jossa on musta katto.</w:t>
      </w:r>
    </w:p>
    <w:p>
      <w:r>
        <w:rPr>
          <w:b/>
        </w:rPr>
        <w:t xml:space="preserve">Tulos</w:t>
      </w:r>
    </w:p>
    <w:p>
      <w:r>
        <w:t xml:space="preserve">Mekkoon pukeutunut nainen laulaa epävireisesti huoneessa, kun bändivarusteita valmistellaan.</w:t>
      </w:r>
    </w:p>
    <w:p>
      <w:r>
        <w:rPr>
          <w:b/>
        </w:rPr>
        <w:t xml:space="preserve">Esimerkki 6.3790</w:t>
      </w:r>
    </w:p>
    <w:p>
      <w:r>
        <w:t xml:space="preserve">Lause 1: Mies juoksee paljain jaloin ruohikolla. Lause 2: Mies juoksee saappaat jalassa.</w:t>
      </w:r>
    </w:p>
    <w:p>
      <w:r>
        <w:rPr>
          <w:b/>
        </w:rPr>
        <w:t xml:space="preserve">Tulos</w:t>
      </w:r>
    </w:p>
    <w:p>
      <w:r>
        <w:t xml:space="preserve">Mies juoksee paljain jaloin poliiseja pakoon -</w:t>
      </w:r>
    </w:p>
    <w:p>
      <w:r>
        <w:rPr>
          <w:b/>
        </w:rPr>
        <w:t xml:space="preserve">Esimerkki 6.3791</w:t>
      </w:r>
    </w:p>
    <w:p>
      <w:r>
        <w:t xml:space="preserve">Lause 1: Veden äärellä seisovat ihmiset toinen on pukeutunut keltaiseen ja toinen violettiin. Lause 2: Stadionin katsomossa on Steelers-paitaan pukeutunut mies syömässä pizzaviipaletta.</w:t>
      </w:r>
    </w:p>
    <w:p>
      <w:r>
        <w:rPr>
          <w:b/>
        </w:rPr>
        <w:t xml:space="preserve">Tulos</w:t>
      </w:r>
    </w:p>
    <w:p>
      <w:r>
        <w:t xml:space="preserve">Keltapaitainen mies ja hänen vaimonsa, jolla on violetti paita. He ovat Shi Shi Beachilla WA:n osavaltiossa.</w:t>
      </w:r>
    </w:p>
    <w:p>
      <w:r>
        <w:rPr>
          <w:b/>
        </w:rPr>
        <w:t xml:space="preserve">Esimerkki 6.3792</w:t>
      </w:r>
    </w:p>
    <w:p>
      <w:r>
        <w:t xml:space="preserve">Lause 1: Kolme ihmistä laulaa mikrofoniin. Lause 2: Kolmikko laulaa mikrofoniin lumessa.</w:t>
      </w:r>
    </w:p>
    <w:p>
      <w:r>
        <w:rPr>
          <w:b/>
        </w:rPr>
        <w:t xml:space="preserve">Tulos</w:t>
      </w:r>
    </w:p>
    <w:p>
      <w:r>
        <w:t xml:space="preserve">Kolme ihmistä laulaa karaokea yhdessä.</w:t>
      </w:r>
    </w:p>
    <w:p>
      <w:r>
        <w:rPr>
          <w:b/>
        </w:rPr>
        <w:t xml:space="preserve">Esimerkki 6.3793</w:t>
      </w:r>
    </w:p>
    <w:p>
      <w:r>
        <w:t xml:space="preserve">Lause 1: Kaljuuntuva mies puvussa ja solmiossa seisoo suuren maalauksen vieressä, jossa on karu meri. Lause 2: Nainen katsoo televisiota</w:t>
      </w:r>
    </w:p>
    <w:p>
      <w:r>
        <w:rPr>
          <w:b/>
        </w:rPr>
        <w:t xml:space="preserve">Tulos</w:t>
      </w:r>
    </w:p>
    <w:p>
      <w:r>
        <w:t xml:space="preserve">Mies on taidegalleriassa</w:t>
      </w:r>
    </w:p>
    <w:p>
      <w:r>
        <w:rPr>
          <w:b/>
        </w:rPr>
        <w:t xml:space="preserve">Esimerkki 6.3794</w:t>
      </w:r>
    </w:p>
    <w:p>
      <w:r>
        <w:t xml:space="preserve">Lause 1: Irlanninsetteri, jolla on turvaliivit, juoksee Rottwielerin ja dalmatiikan edellä. Lause 2: Koirat ovat kaikki sisällä nukkumassa.</w:t>
      </w:r>
    </w:p>
    <w:p>
      <w:r>
        <w:rPr>
          <w:b/>
        </w:rPr>
        <w:t xml:space="preserve">Tulos</w:t>
      </w:r>
    </w:p>
    <w:p>
      <w:r>
        <w:t xml:space="preserve">Mies leikkii noutoa koiriensa kanssa.</w:t>
      </w:r>
    </w:p>
    <w:p>
      <w:r>
        <w:rPr>
          <w:b/>
        </w:rPr>
        <w:t xml:space="preserve">Esimerkki 6.3795</w:t>
      </w:r>
    </w:p>
    <w:p>
      <w:r>
        <w:t xml:space="preserve">Lause 1: Ihmisjoukko seurasi tiiviisti rullaluistelijaa; hänen juoksunsa huipulla. Lause 2: Yksinäinen soturi valmistautuu kohtaamaan lohikäärmeen.</w:t>
      </w:r>
    </w:p>
    <w:p>
      <w:r>
        <w:rPr>
          <w:b/>
        </w:rPr>
        <w:t xml:space="preserve">Tulos</w:t>
      </w:r>
    </w:p>
    <w:p>
      <w:r>
        <w:t xml:space="preserve">Rullaluistelija ohittaa väkijoukon, joka on kokoontunut katsomaan jotain todella mielenkiintoista.</w:t>
      </w:r>
    </w:p>
    <w:p>
      <w:r>
        <w:rPr>
          <w:b/>
        </w:rPr>
        <w:t xml:space="preserve">Esimerkki 6.3796</w:t>
      </w:r>
    </w:p>
    <w:p>
      <w:r>
        <w:t xml:space="preserve">Lause 1: Kolme univormuun pukeutunutta kokkia työskentelee liukuhihnalla valmistamassa leivonnaisia. Lause 2: Kokit istuvat alas syömään.</w:t>
      </w:r>
    </w:p>
    <w:p>
      <w:r>
        <w:rPr>
          <w:b/>
        </w:rPr>
        <w:t xml:space="preserve">Tulos</w:t>
      </w:r>
    </w:p>
    <w:p>
      <w:r>
        <w:t xml:space="preserve">Kokit ovat kaikki naisia.</w:t>
      </w:r>
    </w:p>
    <w:p>
      <w:r>
        <w:rPr>
          <w:b/>
        </w:rPr>
        <w:t xml:space="preserve">Esimerkki 6.3797</w:t>
      </w:r>
    </w:p>
    <w:p>
      <w:r>
        <w:t xml:space="preserve">Lause 1: Kaksi ihmistä on pysähtynyt pöydän ja tuolien ääreen tutkimaan jotakin, joka on heidän jalkojensa juurella Tudor-tyylisen rakennuksen edessä. Lause 2: Kaksi ihmistä katsoo taivaalle kuultuaan kovan äänen.</w:t>
      </w:r>
    </w:p>
    <w:p>
      <w:r>
        <w:rPr>
          <w:b/>
        </w:rPr>
        <w:t xml:space="preserve">Tulos</w:t>
      </w:r>
    </w:p>
    <w:p>
      <w:r>
        <w:t xml:space="preserve">ihmiset ovat etsiviä</w:t>
      </w:r>
    </w:p>
    <w:p>
      <w:r>
        <w:rPr>
          <w:b/>
        </w:rPr>
        <w:t xml:space="preserve">Esimerkki 6.3798</w:t>
      </w:r>
    </w:p>
    <w:p>
      <w:r>
        <w:t xml:space="preserve">Lause 1: Värikäs vihannesteline ruokakaupassa. Lause 2: Ihmiset tekevät ostoksia säilykkeiden hyllyllä.</w:t>
      </w:r>
    </w:p>
    <w:p>
      <w:r>
        <w:rPr>
          <w:b/>
        </w:rPr>
        <w:t xml:space="preserve">Tulos</w:t>
      </w:r>
    </w:p>
    <w:p>
      <w:r>
        <w:t xml:space="preserve">Sipulien vieressä on porkkanoita.</w:t>
      </w:r>
    </w:p>
    <w:p>
      <w:r>
        <w:rPr>
          <w:b/>
        </w:rPr>
        <w:t xml:space="preserve">Esimerkki 6.3799</w:t>
      </w:r>
    </w:p>
    <w:p>
      <w:r>
        <w:t xml:space="preserve">Lause 1: Kaksi koiraa leikkii yhdessä lumessa. Lause 2: kaksi koiraa on sisällä</w:t>
      </w:r>
    </w:p>
    <w:p>
      <w:r>
        <w:rPr>
          <w:b/>
        </w:rPr>
        <w:t xml:space="preserve">Tulos</w:t>
      </w:r>
    </w:p>
    <w:p>
      <w:r>
        <w:t xml:space="preserve">Kaksi basset houndia leikkii lumessa.</w:t>
      </w:r>
    </w:p>
    <w:p>
      <w:r>
        <w:rPr>
          <w:b/>
        </w:rPr>
        <w:t xml:space="preserve">Esimerkki 6.3800</w:t>
      </w:r>
    </w:p>
    <w:p>
      <w:r>
        <w:t xml:space="preserve">Lause 1: Mies seisoo traktorin vieressä. Lause 2: Mies ajaa pientä autoa.</w:t>
      </w:r>
    </w:p>
    <w:p>
      <w:r>
        <w:rPr>
          <w:b/>
        </w:rPr>
        <w:t xml:space="preserve">Tulos</w:t>
      </w:r>
    </w:p>
    <w:p>
      <w:r>
        <w:t xml:space="preserve">Maanviljelijä on lopettanut päivänsä.</w:t>
      </w:r>
    </w:p>
    <w:p>
      <w:r>
        <w:rPr>
          <w:b/>
        </w:rPr>
        <w:t xml:space="preserve">Esimerkki 6.3801</w:t>
      </w:r>
    </w:p>
    <w:p>
      <w:r>
        <w:t xml:space="preserve">Lause 1: Mies soittaa soitinta mikrofonin vieressä. Lause 2: Huone on hiljainen.</w:t>
      </w:r>
    </w:p>
    <w:p>
      <w:r>
        <w:rPr>
          <w:b/>
        </w:rPr>
        <w:t xml:space="preserve">Tulos</w:t>
      </w:r>
    </w:p>
    <w:p>
      <w:r>
        <w:t xml:space="preserve">Hän soittaa kitaraa.</w:t>
      </w:r>
    </w:p>
    <w:p>
      <w:r>
        <w:rPr>
          <w:b/>
        </w:rPr>
        <w:t xml:space="preserve">Esimerkki 6.3802</w:t>
      </w:r>
    </w:p>
    <w:p>
      <w:r>
        <w:t xml:space="preserve">Lause 1: Kaksi naista, joilla molemmilla on siniset mekot, istuvat penkillä pihalla Lause 2: Kaksi naista ajaa kauppaan palauttamaan sinisiä mekkojaan.</w:t>
      </w:r>
    </w:p>
    <w:p>
      <w:r>
        <w:rPr>
          <w:b/>
        </w:rPr>
        <w:t xml:space="preserve">Tulos</w:t>
      </w:r>
    </w:p>
    <w:p>
      <w:r>
        <w:t xml:space="preserve">Kaksi naista istuu yhdessä keskustelemassa.</w:t>
      </w:r>
    </w:p>
    <w:p>
      <w:r>
        <w:rPr>
          <w:b/>
        </w:rPr>
        <w:t xml:space="preserve">Esimerkki 6.3803</w:t>
      </w:r>
    </w:p>
    <w:p>
      <w:r>
        <w:t xml:space="preserve">Lause 1: Mies kiipeilee jyrkällä kalliolla. Lause 2: Mies katsoo televisiota ystäviensä kanssa.</w:t>
      </w:r>
    </w:p>
    <w:p>
      <w:r>
        <w:rPr>
          <w:b/>
        </w:rPr>
        <w:t xml:space="preserve">Tulos</w:t>
      </w:r>
    </w:p>
    <w:p>
      <w:r>
        <w:t xml:space="preserve">Mies kiipeilee kiipeilemässä retkellä.</w:t>
      </w:r>
    </w:p>
    <w:p>
      <w:r>
        <w:rPr>
          <w:b/>
        </w:rPr>
        <w:t xml:space="preserve">Esimerkki 6.3804</w:t>
      </w:r>
    </w:p>
    <w:p>
      <w:r>
        <w:t xml:space="preserve">Lause 1: Kaksi miestä juttelee illalla. Lause 2: Kukaan ei puhu.</w:t>
      </w:r>
    </w:p>
    <w:p>
      <w:r>
        <w:rPr>
          <w:b/>
        </w:rPr>
        <w:t xml:space="preserve">Tulos</w:t>
      </w:r>
    </w:p>
    <w:p>
      <w:r>
        <w:t xml:space="preserve">Miehet syövät yhdessä päivällistä.</w:t>
      </w:r>
    </w:p>
    <w:p>
      <w:r>
        <w:rPr>
          <w:b/>
        </w:rPr>
        <w:t xml:space="preserve">Esimerkki 6.3805</w:t>
      </w:r>
    </w:p>
    <w:p>
      <w:r>
        <w:t xml:space="preserve">Lause 1: Ruskeapukuinen nainen istuu miehen sylissä kahden naisen vieressä. Lause 2: Nainen seisoo junassa, koska siellä ei ole yhtään paikkaa vapaana.</w:t>
      </w:r>
    </w:p>
    <w:p>
      <w:r>
        <w:rPr>
          <w:b/>
        </w:rPr>
        <w:t xml:space="preserve">Tulos</w:t>
      </w:r>
    </w:p>
    <w:p>
      <w:r>
        <w:t xml:space="preserve">Nainen istuu miehen sylissä tehdäkseen tilaa ystävilleen.</w:t>
      </w:r>
    </w:p>
    <w:p>
      <w:r>
        <w:rPr>
          <w:b/>
        </w:rPr>
        <w:t xml:space="preserve">Esimerkki 6.3806</w:t>
      </w:r>
    </w:p>
    <w:p>
      <w:r>
        <w:t xml:space="preserve">Lause 1: Iäkäs nainen esittelee kakkua lapsiryhmälle. Lause 2: Vanha nainen nukkuu yksin alasti.</w:t>
      </w:r>
    </w:p>
    <w:p>
      <w:r>
        <w:rPr>
          <w:b/>
        </w:rPr>
        <w:t xml:space="preserve">Tulos</w:t>
      </w:r>
    </w:p>
    <w:p>
      <w:r>
        <w:t xml:space="preserve">Vanha nainen auttaa lapsenlapsensa lapsenvahtina.</w:t>
      </w:r>
    </w:p>
    <w:p>
      <w:r>
        <w:rPr>
          <w:b/>
        </w:rPr>
        <w:t xml:space="preserve">Esimerkki 6.3807</w:t>
      </w:r>
    </w:p>
    <w:p>
      <w:r>
        <w:t xml:space="preserve">Lause 1: Kyläläiset tarkkailevat naista, joka näyttää tarkistavan viestejään mahdollisesti kännykästään. Lause 2: Kyläläiset juoksevat ylös vanhaa ruohoista kukkulaa.</w:t>
      </w:r>
    </w:p>
    <w:p>
      <w:r>
        <w:rPr>
          <w:b/>
        </w:rPr>
        <w:t xml:space="preserve">Tulos</w:t>
      </w:r>
    </w:p>
    <w:p>
      <w:r>
        <w:t xml:space="preserve">Turisti käyttää puhelimensa GPS:ää matkansa aikana.</w:t>
      </w:r>
    </w:p>
    <w:p>
      <w:r>
        <w:rPr>
          <w:b/>
        </w:rPr>
        <w:t xml:space="preserve">Esimerkki 6.3808</w:t>
      </w:r>
    </w:p>
    <w:p>
      <w:r>
        <w:t xml:space="preserve">Lause 1: Siniseen takkiin pukeutunut hahmo, jonka huppu on vedetty ylös, seisoo vyötäröä myöten vedessä ja vetää kalastusvavan takaisin. Lause 2: Joku heittää veteen nipun matoja.</w:t>
      </w:r>
    </w:p>
    <w:p>
      <w:r>
        <w:rPr>
          <w:b/>
        </w:rPr>
        <w:t xml:space="preserve">Tulos</w:t>
      </w:r>
    </w:p>
    <w:p>
      <w:r>
        <w:t xml:space="preserve">Joku kelaa isoa kalaa vavalla.</w:t>
      </w:r>
    </w:p>
    <w:p>
      <w:r>
        <w:rPr>
          <w:b/>
        </w:rPr>
        <w:t xml:space="preserve">Esimerkki 6.3809</w:t>
      </w:r>
    </w:p>
    <w:p>
      <w:r>
        <w:t xml:space="preserve">Lause 1: Mies, jolla on tiilenpunainen pelipaita, puolustaa jalkapalloa keskellä jalkapallopeliä sateisena päivänä. Lause 2: Mies, jolla on punainen pelipaita ja joka puolustaa jalkapallopalloa keskellä jalkapallopeliä sateisena päivänä.</w:t>
      </w:r>
    </w:p>
    <w:p>
      <w:r>
        <w:rPr>
          <w:b/>
        </w:rPr>
        <w:t xml:space="preserve">Tulos</w:t>
      </w:r>
    </w:p>
    <w:p>
      <w:r>
        <w:t xml:space="preserve">kaksi kaveria pelaa jalkapalloa mestaruusottelussa -</w:t>
      </w:r>
    </w:p>
    <w:p>
      <w:r>
        <w:rPr>
          <w:b/>
        </w:rPr>
        <w:t xml:space="preserve">Esimerkki 6.3810</w:t>
      </w:r>
    </w:p>
    <w:p>
      <w:r>
        <w:t xml:space="preserve">Lause 1: Ihmiset ajavat kärryissä, joita aasi vetää. Lause 2: Koira jahtaa kissaa valkoisen aidan yli.</w:t>
      </w:r>
    </w:p>
    <w:p>
      <w:r>
        <w:rPr>
          <w:b/>
        </w:rPr>
        <w:t xml:space="preserve">Tulos</w:t>
      </w:r>
    </w:p>
    <w:p>
      <w:r>
        <w:t xml:space="preserve">Kaksi miestä ajaa kärryissä.</w:t>
      </w:r>
    </w:p>
    <w:p>
      <w:r>
        <w:rPr>
          <w:b/>
        </w:rPr>
        <w:t xml:space="preserve">Esimerkki 6.3811</w:t>
      </w:r>
    </w:p>
    <w:p>
      <w:r>
        <w:t xml:space="preserve">Lause 1: Kaksi naista ja mies istuvat sinisen pöydän ääressä syömässä ja juomassa ja hymyilevät kameralle. Lause 2: Naiset ja mies katsovat kameraan otsa kurtussa.</w:t>
      </w:r>
    </w:p>
    <w:p>
      <w:r>
        <w:rPr>
          <w:b/>
        </w:rPr>
        <w:t xml:space="preserve">Tulos</w:t>
      </w:r>
    </w:p>
    <w:p>
      <w:r>
        <w:t xml:space="preserve">Naisilla ja miehillä on hauskaa.</w:t>
      </w:r>
    </w:p>
    <w:p>
      <w:r>
        <w:rPr>
          <w:b/>
        </w:rPr>
        <w:t xml:space="preserve">Esimerkki 6.3812</w:t>
      </w:r>
    </w:p>
    <w:p>
      <w:r>
        <w:t xml:space="preserve">Lause 1: Mies, jolla on punainen takki ja valkoinen esiliina, seisoo kirkkaasti maalatun seinän edessä, jossa on keltaiset kirjaimet. Lause 2: Alaston mies juoksee katua pitkin.</w:t>
      </w:r>
    </w:p>
    <w:p>
      <w:r>
        <w:rPr>
          <w:b/>
        </w:rPr>
        <w:t xml:space="preserve">Tulos</w:t>
      </w:r>
    </w:p>
    <w:p>
      <w:r>
        <w:t xml:space="preserve">Keittiömestari ottaa kuvan uuden ravintolansa luona julkaistakseen sen verkkosivuillaan.</w:t>
      </w:r>
    </w:p>
    <w:p>
      <w:r>
        <w:rPr>
          <w:b/>
        </w:rPr>
        <w:t xml:space="preserve">Esimerkki 6.3813</w:t>
      </w:r>
    </w:p>
    <w:p>
      <w:r>
        <w:t xml:space="preserve">Lause 1: Vihreäpaitainen tyttö tarkastelee huolellisesti jotakin esinettä. Lause 2: Paita on punainen.</w:t>
      </w:r>
    </w:p>
    <w:p>
      <w:r>
        <w:rPr>
          <w:b/>
        </w:rPr>
        <w:t xml:space="preserve">Tulos</w:t>
      </w:r>
    </w:p>
    <w:p>
      <w:r>
        <w:t xml:space="preserve">Paita on iso.</w:t>
      </w:r>
    </w:p>
    <w:p>
      <w:r>
        <w:rPr>
          <w:b/>
        </w:rPr>
        <w:t xml:space="preserve">Esimerkki 6.3814</w:t>
      </w:r>
    </w:p>
    <w:p>
      <w:r>
        <w:t xml:space="preserve">Lause 1: Köyhä maa, useita ihmisiä kaksipyöräisen kulkuneuvon kyydissä, jossa on ruohoa tai heinää istuimena, he ajavat hiekkatietä, jonka taustalla on puita. Lause 2: Useat ihmiset nauttivat laivaristeilystä.</w:t>
      </w:r>
    </w:p>
    <w:p>
      <w:r>
        <w:rPr>
          <w:b/>
        </w:rPr>
        <w:t xml:space="preserve">Tulos</w:t>
      </w:r>
    </w:p>
    <w:p>
      <w:r>
        <w:t xml:space="preserve">Puilla on käpyjä.</w:t>
      </w:r>
    </w:p>
    <w:p>
      <w:r>
        <w:rPr>
          <w:b/>
        </w:rPr>
        <w:t xml:space="preserve">Esimerkki 6.3815</w:t>
      </w:r>
    </w:p>
    <w:p>
      <w:r>
        <w:t xml:space="preserve">Lause 1: Kolme naista istuu maassa, ja yhdellä on laite oikeassa kädessään. Lause 2: Kolme tyttöä seisoo linja-autoasemalla.</w:t>
      </w:r>
    </w:p>
    <w:p>
      <w:r>
        <w:rPr>
          <w:b/>
        </w:rPr>
        <w:t xml:space="preserve">Tulos</w:t>
      </w:r>
    </w:p>
    <w:p>
      <w:r>
        <w:t xml:space="preserve">Yksi naisista on lähettämässä tekstiviestiä poikaystävälleen.</w:t>
      </w:r>
    </w:p>
    <w:p>
      <w:r>
        <w:rPr>
          <w:b/>
        </w:rPr>
        <w:t xml:space="preserve">Esimerkki 6.3816</w:t>
      </w:r>
    </w:p>
    <w:p>
      <w:r>
        <w:t xml:space="preserve">Lause 1: Jotkut ihmiset seisovat talon ulkopuolella. Lause 2: lapsi nukkuu</w:t>
      </w:r>
    </w:p>
    <w:p>
      <w:r>
        <w:rPr>
          <w:b/>
        </w:rPr>
        <w:t xml:space="preserve">Tulos</w:t>
      </w:r>
    </w:p>
    <w:p>
      <w:r>
        <w:t xml:space="preserve">poika piti cowboyista</w:t>
      </w:r>
    </w:p>
    <w:p>
      <w:r>
        <w:rPr>
          <w:b/>
        </w:rPr>
        <w:t xml:space="preserve">Esimerkki 6.3817</w:t>
      </w:r>
    </w:p>
    <w:p>
      <w:r>
        <w:t xml:space="preserve">Lause 1: Kaunis pieni lapsi hymyilee, kun hymyilevä vanhempi nainen pitää häntä sylissään. Lause 2: Kaksi vanhaa miestä nyrpistää otsaansa.</w:t>
      </w:r>
    </w:p>
    <w:p>
      <w:r>
        <w:rPr>
          <w:b/>
        </w:rPr>
        <w:t xml:space="preserve">Tulos</w:t>
      </w:r>
    </w:p>
    <w:p>
      <w:r>
        <w:t xml:space="preserve">Tytär hymyilee äitinsä sylissä.</w:t>
      </w:r>
    </w:p>
    <w:p>
      <w:r>
        <w:rPr>
          <w:b/>
        </w:rPr>
        <w:t xml:space="preserve">Esimerkki 6.3818</w:t>
      </w:r>
    </w:p>
    <w:p>
      <w:r>
        <w:t xml:space="preserve">Lause 1: Tyttö hyppää hyppynarun yli. Lause 2: Poika hyppää narun yli.</w:t>
      </w:r>
    </w:p>
    <w:p>
      <w:r>
        <w:rPr>
          <w:b/>
        </w:rPr>
        <w:t xml:space="preserve">Tulos</w:t>
      </w:r>
    </w:p>
    <w:p>
      <w:r>
        <w:t xml:space="preserve">Tytöllä on hauskaa.</w:t>
      </w:r>
    </w:p>
    <w:p>
      <w:r>
        <w:rPr>
          <w:b/>
        </w:rPr>
        <w:t xml:space="preserve">Esimerkki 6.3819</w:t>
      </w:r>
    </w:p>
    <w:p>
      <w:r>
        <w:t xml:space="preserve">Lause 1: Yksi paidaton mies ottaa kuvia muista tiellä olevista ihmisistä, joista yksi rullalautailee, samalla kun nainen katselee tien toiselta puolelta. Lause 2: Mies on viemässä kissaa kadun toiselle puolelle.</w:t>
      </w:r>
    </w:p>
    <w:p>
      <w:r>
        <w:rPr>
          <w:b/>
        </w:rPr>
        <w:t xml:space="preserve">Tulos</w:t>
      </w:r>
    </w:p>
    <w:p>
      <w:r>
        <w:t xml:space="preserve">Isä ottaa kuvan pojastaan skeittaamassa.</w:t>
      </w:r>
    </w:p>
    <w:p>
      <w:r>
        <w:rPr>
          <w:b/>
        </w:rPr>
        <w:t xml:space="preserve">Esimerkki 6.3820</w:t>
      </w:r>
    </w:p>
    <w:p>
      <w:r>
        <w:t xml:space="preserve">Lause 1: Tuore aviopari suutelee avoauton edessä. Lause 2: Kaksi ihmistä on sisällä soittamassa musiikkia.</w:t>
      </w:r>
    </w:p>
    <w:p>
      <w:r>
        <w:rPr>
          <w:b/>
        </w:rPr>
        <w:t xml:space="preserve">Tulos</w:t>
      </w:r>
    </w:p>
    <w:p>
      <w:r>
        <w:t xml:space="preserve">Tuore aviopari suutelee punaisen Corvette-avoauton edessä.</w:t>
      </w:r>
    </w:p>
    <w:p>
      <w:r>
        <w:rPr>
          <w:b/>
        </w:rPr>
        <w:t xml:space="preserve">Esimerkki 6.3821</w:t>
      </w:r>
    </w:p>
    <w:p>
      <w:r>
        <w:t xml:space="preserve">Lause 1: Hän juoksee sydämensä kyllyydestä elämänsä rakkauden vuoksi. Lause 2: Mies nukkuu suuren bussin vieressä.</w:t>
      </w:r>
    </w:p>
    <w:p>
      <w:r>
        <w:rPr>
          <w:b/>
        </w:rPr>
        <w:t xml:space="preserve">Tulos</w:t>
      </w:r>
    </w:p>
    <w:p>
      <w:r>
        <w:t xml:space="preserve">Mies juoksee tyttöystävänsä perässä ulkona.</w:t>
      </w:r>
    </w:p>
    <w:p>
      <w:r>
        <w:rPr>
          <w:b/>
        </w:rPr>
        <w:t xml:space="preserve">Esimerkki 6.3822</w:t>
      </w:r>
    </w:p>
    <w:p>
      <w:r>
        <w:t xml:space="preserve">Lause 1: Vanha nainen, jolla on keltainen takki ja siniset farkut, yrittää valita vihanneksia katukojuista. Lause 2: Nainen tarkastelee lihaa herkkukaupassa.</w:t>
      </w:r>
    </w:p>
    <w:p>
      <w:r>
        <w:rPr>
          <w:b/>
        </w:rPr>
        <w:t xml:space="preserve">Tulos</w:t>
      </w:r>
    </w:p>
    <w:p>
      <w:r>
        <w:t xml:space="preserve">Nainen on ostamassa ruokaa huomiseksi ateriaksi.</w:t>
      </w:r>
    </w:p>
    <w:p>
      <w:r>
        <w:rPr>
          <w:b/>
        </w:rPr>
        <w:t xml:space="preserve">Esimerkki 6.3823</w:t>
      </w:r>
    </w:p>
    <w:p>
      <w:r>
        <w:t xml:space="preserve">Lause 1: Nuori vaaleatukkainen nainen pitää kädessään japanilaisen geishanaisen valkoista patsasta. Lause 2: Tummahiuksinen nainen pitelee leijaa.</w:t>
      </w:r>
    </w:p>
    <w:p>
      <w:r>
        <w:rPr>
          <w:b/>
        </w:rPr>
        <w:t xml:space="preserve">Tulos</w:t>
      </w:r>
    </w:p>
    <w:p>
      <w:r>
        <w:t xml:space="preserve">Nuori vaalea nainen sai lahjaksi patsaan.</w:t>
      </w:r>
    </w:p>
    <w:p>
      <w:r>
        <w:rPr>
          <w:b/>
        </w:rPr>
        <w:t xml:space="preserve">Esimerkki 6.3824</w:t>
      </w:r>
    </w:p>
    <w:p>
      <w:r>
        <w:t xml:space="preserve">Lause 1: Kaljuuntuva mies, jolla on siniset farkut, luistelee ulkona sijaitsevalla jäähallilla luisteluryhmässä. Lause 2: Mies on jacuzzissa.</w:t>
      </w:r>
    </w:p>
    <w:p>
      <w:r>
        <w:rPr>
          <w:b/>
        </w:rPr>
        <w:t xml:space="preserve">Tulos</w:t>
      </w:r>
    </w:p>
    <w:p>
      <w:r>
        <w:t xml:space="preserve">Mies etsii lahjakkuuksia.</w:t>
      </w:r>
    </w:p>
    <w:p>
      <w:r>
        <w:rPr>
          <w:b/>
        </w:rPr>
        <w:t xml:space="preserve">Esimerkki 6.3825</w:t>
      </w:r>
    </w:p>
    <w:p>
      <w:r>
        <w:t xml:space="preserve">Lause 1: Mustapukuinen nainen kävelee lapsen kanssa kuivaa maisemaa esittävän seinämaalauksen ohi. Lause 2: Nelihenkinen perhe kirjautuu hotelliin.</w:t>
      </w:r>
    </w:p>
    <w:p>
      <w:r>
        <w:rPr>
          <w:b/>
        </w:rPr>
        <w:t xml:space="preserve">Tulos</w:t>
      </w:r>
    </w:p>
    <w:p>
      <w:r>
        <w:t xml:space="preserve">Nainen näyttää seinämaalausta lapselleen.</w:t>
      </w:r>
    </w:p>
    <w:p>
      <w:r>
        <w:rPr>
          <w:b/>
        </w:rPr>
        <w:t xml:space="preserve">Esimerkki 6.3826</w:t>
      </w:r>
    </w:p>
    <w:p>
      <w:r>
        <w:t xml:space="preserve">Lause 1: Punapaitainen mies istuu ihmisjoukon lähellä syömässä ruokaa ja juomassa kokista. Lause 2: Mies pelaa tikkaa ihmisjoukon lähellä.</w:t>
      </w:r>
    </w:p>
    <w:p>
      <w:r>
        <w:rPr>
          <w:b/>
        </w:rPr>
        <w:t xml:space="preserve">Tulos</w:t>
      </w:r>
    </w:p>
    <w:p>
      <w:r>
        <w:t xml:space="preserve">Mies syö ja juo lempipaikassaan, kun väkijoukko on lähellä.</w:t>
      </w:r>
    </w:p>
    <w:p>
      <w:r>
        <w:rPr>
          <w:b/>
        </w:rPr>
        <w:t xml:space="preserve">Esimerkki 6.3827</w:t>
      </w:r>
    </w:p>
    <w:p>
      <w:r>
        <w:t xml:space="preserve">Lause 1: Pieni vaaleatukkainen lapsi, jolla on valkoinen takki ja siniset housut, pitää ovea. Lause 2: Pieni lapsi, jolla on vaaleat hiukset, sininen takki ja siniset housut ja joka pitelee ovea.</w:t>
      </w:r>
    </w:p>
    <w:p>
      <w:r>
        <w:rPr>
          <w:b/>
        </w:rPr>
        <w:t xml:space="preserve">Tulos</w:t>
      </w:r>
    </w:p>
    <w:p>
      <w:r>
        <w:t xml:space="preserve">Lapsi odottaa vanhempiaan.</w:t>
      </w:r>
    </w:p>
    <w:p>
      <w:r>
        <w:rPr>
          <w:b/>
        </w:rPr>
        <w:t xml:space="preserve">Esimerkki 6.3828</w:t>
      </w:r>
    </w:p>
    <w:p>
      <w:r>
        <w:t xml:space="preserve">Lause 1: Mies kädet takin taskuissa käveli valkoisen pakettiauton vieressä. Lause 2: Mies on mustan pakettiauton vieressä.</w:t>
      </w:r>
    </w:p>
    <w:p>
      <w:r>
        <w:rPr>
          <w:b/>
        </w:rPr>
        <w:t xml:space="preserve">Tulos</w:t>
      </w:r>
    </w:p>
    <w:p>
      <w:r>
        <w:t xml:space="preserve">Mies miettii elämän tarkoitusta kävellessään töihin.</w:t>
      </w:r>
    </w:p>
    <w:p>
      <w:r>
        <w:rPr>
          <w:b/>
        </w:rPr>
        <w:t xml:space="preserve">Esimerkki 6.3829</w:t>
      </w:r>
    </w:p>
    <w:p>
      <w:r>
        <w:t xml:space="preserve">Lause 1: Jalankulkijat ovat vuorovaikutuksessa katutaiteilijoiden kanssa. Lause 2: Ydinräjähdys tuhosi kaupungin viisi minuuttia sitten.</w:t>
      </w:r>
    </w:p>
    <w:p>
      <w:r>
        <w:rPr>
          <w:b/>
        </w:rPr>
        <w:t xml:space="preserve">Tulos</w:t>
      </w:r>
    </w:p>
    <w:p>
      <w:r>
        <w:t xml:space="preserve">Jalankulkijat ja katutaiteilijat ovat kulmassa.</w:t>
      </w:r>
    </w:p>
    <w:p>
      <w:r>
        <w:rPr>
          <w:b/>
        </w:rPr>
        <w:t xml:space="preserve">Esimerkki 6.3830</w:t>
      </w:r>
    </w:p>
    <w:p>
      <w:r>
        <w:t xml:space="preserve">Lause 1: Kukkamekkoon pukeutunut nainen on kiinnittänyt jätteisiinsä palan vihreää kangasta, jonka läpi on työnnetty viisi puista sylinteriä, ja venyttää kangasta. Lause 2: Kukkamekkoon pukeutunut nainen on kotonaan siivoamassa.</w:t>
      </w:r>
    </w:p>
    <w:p>
      <w:r>
        <w:rPr>
          <w:b/>
        </w:rPr>
        <w:t xml:space="preserve">Tulos</w:t>
      </w:r>
    </w:p>
    <w:p>
      <w:r>
        <w:t xml:space="preserve">Nainen tekee jonkinlaista taidetta.</w:t>
      </w:r>
    </w:p>
    <w:p>
      <w:r>
        <w:rPr>
          <w:b/>
        </w:rPr>
        <w:t xml:space="preserve">Esimerkki 6.3831</w:t>
      </w:r>
    </w:p>
    <w:p>
      <w:r>
        <w:t xml:space="preserve">Lause 1: Mies oranssissa paidassa ja vihreässä hatussa soittaa rumpua hyppien ilmaan. Lause 2: Tämä mies soittaa kitaraa.</w:t>
      </w:r>
    </w:p>
    <w:p>
      <w:r>
        <w:rPr>
          <w:b/>
        </w:rPr>
        <w:t xml:space="preserve">Tulos</w:t>
      </w:r>
    </w:p>
    <w:p>
      <w:r>
        <w:t xml:space="preserve">Tämä mies on ammattimuusikko.</w:t>
      </w:r>
    </w:p>
    <w:p>
      <w:r>
        <w:rPr>
          <w:b/>
        </w:rPr>
        <w:t xml:space="preserve">Esimerkki 6.3832</w:t>
      </w:r>
    </w:p>
    <w:p>
      <w:r>
        <w:t xml:space="preserve">Lause 1: Kaksi miestä keskustelee syvällisesti tuotemyymälän vieressä. Lause 2: Kaksi miestä katsoo televisiota.</w:t>
      </w:r>
    </w:p>
    <w:p>
      <w:r>
        <w:rPr>
          <w:b/>
        </w:rPr>
        <w:t xml:space="preserve">Tulos</w:t>
      </w:r>
    </w:p>
    <w:p>
      <w:r>
        <w:t xml:space="preserve">Kaksi miestä riitelee.</w:t>
      </w:r>
    </w:p>
    <w:p>
      <w:r>
        <w:rPr>
          <w:b/>
        </w:rPr>
        <w:t xml:space="preserve">Esimerkki 6.3833</w:t>
      </w:r>
    </w:p>
    <w:p>
      <w:r>
        <w:t xml:space="preserve">Lause 1: Kypäräpäinen mies työskentelee pyhäkön katolla. Lause 2: Mies ui lammessa.</w:t>
      </w:r>
    </w:p>
    <w:p>
      <w:r>
        <w:rPr>
          <w:b/>
        </w:rPr>
        <w:t xml:space="preserve">Tulos</w:t>
      </w:r>
    </w:p>
    <w:p>
      <w:r>
        <w:t xml:space="preserve">Mies on Egyptissä.</w:t>
      </w:r>
    </w:p>
    <w:p>
      <w:r>
        <w:rPr>
          <w:b/>
        </w:rPr>
        <w:t xml:space="preserve">Esimerkki 6.3834</w:t>
      </w:r>
    </w:p>
    <w:p>
      <w:r>
        <w:t xml:space="preserve">Lause 1: Kaksi kamppailulajeihin pukeutunutta miestä taistelee alueella, kun muut univormuihin pukeutuneet miehet seisovat ympärillä. Lause 2: Kaksi miestä on pukeutunut uimahousuihin.</w:t>
      </w:r>
    </w:p>
    <w:p>
      <w:r>
        <w:rPr>
          <w:b/>
        </w:rPr>
        <w:t xml:space="preserve">Tulos</w:t>
      </w:r>
    </w:p>
    <w:p>
      <w:r>
        <w:t xml:space="preserve">Kaikki osallistujat harjoittelevat samassa kamppailulajirakennuksessa.</w:t>
      </w:r>
    </w:p>
    <w:p>
      <w:r>
        <w:rPr>
          <w:b/>
        </w:rPr>
        <w:t xml:space="preserve">Esimerkki 6.3835</w:t>
      </w:r>
    </w:p>
    <w:p>
      <w:r>
        <w:t xml:space="preserve">Lause 1: Paidaton mies hyppää bmx-pyörällään. Lause 2: Mies on kotona lepäämässä.</w:t>
      </w:r>
    </w:p>
    <w:p>
      <w:r>
        <w:rPr>
          <w:b/>
        </w:rPr>
        <w:t xml:space="preserve">Tulos</w:t>
      </w:r>
    </w:p>
    <w:p>
      <w:r>
        <w:t xml:space="preserve">Mies on extreme-urheilujoukkueessa.</w:t>
      </w:r>
    </w:p>
    <w:p>
      <w:r>
        <w:rPr>
          <w:b/>
        </w:rPr>
        <w:t xml:space="preserve">Esimerkki 6.3836</w:t>
      </w:r>
    </w:p>
    <w:p>
      <w:r>
        <w:t xml:space="preserve">Lause 1: Valkoiseen paitaan pukeutunut mies istuu kahdella tuolilla veneessä Lause 2: Mies ui meressä.</w:t>
      </w:r>
    </w:p>
    <w:p>
      <w:r>
        <w:rPr>
          <w:b/>
        </w:rPr>
        <w:t xml:space="preserve">Tulos</w:t>
      </w:r>
    </w:p>
    <w:p>
      <w:r>
        <w:t xml:space="preserve">Miehellä on hattu päässään veneessä.</w:t>
      </w:r>
    </w:p>
    <w:p>
      <w:r>
        <w:rPr>
          <w:b/>
        </w:rPr>
        <w:t xml:space="preserve">Esimerkki 6.3837</w:t>
      </w:r>
    </w:p>
    <w:p>
      <w:r>
        <w:t xml:space="preserve">Lause 1: Useat pyöräilijät kilpailevat kilpailussa. Lause 2: Pyöräilijät katsovat elokuvaa.</w:t>
      </w:r>
    </w:p>
    <w:p>
      <w:r>
        <w:rPr>
          <w:b/>
        </w:rPr>
        <w:t xml:space="preserve">Tulos</w:t>
      </w:r>
    </w:p>
    <w:p>
      <w:r>
        <w:t xml:space="preserve">Ihmiset ajavat maastopyörillä.</w:t>
      </w:r>
    </w:p>
    <w:p>
      <w:r>
        <w:rPr>
          <w:b/>
        </w:rPr>
        <w:t xml:space="preserve">Esimerkki 6.3838</w:t>
      </w:r>
    </w:p>
    <w:p>
      <w:r>
        <w:t xml:space="preserve">Lause 1: Kaksi ihmistä työntää keltaista venettä virran läpi, kun mies juoksee heitä kohti. Lause 2: He lensivät pois.</w:t>
      </w:r>
    </w:p>
    <w:p>
      <w:r>
        <w:rPr>
          <w:b/>
        </w:rPr>
        <w:t xml:space="preserve">Tulos</w:t>
      </w:r>
    </w:p>
    <w:p>
      <w:r>
        <w:t xml:space="preserve">He olivat vaikeuksissa.</w:t>
      </w:r>
    </w:p>
    <w:p>
      <w:r>
        <w:rPr>
          <w:b/>
        </w:rPr>
        <w:t xml:space="preserve">Esimerkki 6.3839</w:t>
      </w:r>
    </w:p>
    <w:p>
      <w:r>
        <w:t xml:space="preserve">Lause 1: Itämaisen näköinen tyttö vaaleanpunaisissa housuissa istuu pienellä jakkaralla ja syö noutopakkauksesta. Lause 2: Valkoinen tyttö syö toimitettua pizzaa...</w:t>
      </w:r>
    </w:p>
    <w:p>
      <w:r>
        <w:rPr>
          <w:b/>
        </w:rPr>
        <w:t xml:space="preserve">Tulos</w:t>
      </w:r>
    </w:p>
    <w:p>
      <w:r>
        <w:t xml:space="preserve">Tyttö syö nuudeliruokaa.</w:t>
      </w:r>
    </w:p>
    <w:p>
      <w:r>
        <w:rPr>
          <w:b/>
        </w:rPr>
        <w:t xml:space="preserve">Esimerkki 6.3840</w:t>
      </w:r>
    </w:p>
    <w:p>
      <w:r>
        <w:t xml:space="preserve">Lause 1: Valkoisiin shortseihin ja mustaan paitaan pukeutunut mies liukuu varjoliitolla valtamerellä Lause 2: Mies liukuu varjoliitolla laavan yllä.</w:t>
      </w:r>
    </w:p>
    <w:p>
      <w:r>
        <w:rPr>
          <w:b/>
        </w:rPr>
        <w:t xml:space="preserve">Tulos</w:t>
      </w:r>
    </w:p>
    <w:p>
      <w:r>
        <w:t xml:space="preserve">Mies liitää varjoliitoa osana kilpailua.</w:t>
      </w:r>
    </w:p>
    <w:p>
      <w:r>
        <w:rPr>
          <w:b/>
        </w:rPr>
        <w:t xml:space="preserve">Esimerkki 6.3841</w:t>
      </w:r>
    </w:p>
    <w:p>
      <w:r>
        <w:t xml:space="preserve">Lause 1: useat ihmiset odottavat junaan pääsyä Lause 2: he ovat toimistoissaan.</w:t>
      </w:r>
    </w:p>
    <w:p>
      <w:r>
        <w:rPr>
          <w:b/>
        </w:rPr>
        <w:t xml:space="preserve">Tulos</w:t>
      </w:r>
    </w:p>
    <w:p>
      <w:r>
        <w:t xml:space="preserve">Juna on myöhässä.</w:t>
      </w:r>
    </w:p>
    <w:p>
      <w:r>
        <w:rPr>
          <w:b/>
        </w:rPr>
        <w:t xml:space="preserve">Esimerkki 6.3842</w:t>
      </w:r>
    </w:p>
    <w:p>
      <w:r>
        <w:t xml:space="preserve">Lause 1: Mies kiipeää kalliolle köyden avulla. Lause 2: Mies korjaa lava-autoaan.</w:t>
      </w:r>
    </w:p>
    <w:p>
      <w:r>
        <w:rPr>
          <w:b/>
        </w:rPr>
        <w:t xml:space="preserve">Tulos</w:t>
      </w:r>
    </w:p>
    <w:p>
      <w:r>
        <w:t xml:space="preserve">Miehellä on käsineet.</w:t>
      </w:r>
    </w:p>
    <w:p>
      <w:r>
        <w:rPr>
          <w:b/>
        </w:rPr>
        <w:t xml:space="preserve">Esimerkki 6.3843</w:t>
      </w:r>
    </w:p>
    <w:p>
      <w:r>
        <w:t xml:space="preserve">Lause 1: Neljä naista istuu kotia vasten, kun valkoiseen hameeseen pukeutunut nainen kävelee pois. Lause 2: Jotkut naiset istuvat sisällä sohvalla.</w:t>
      </w:r>
    </w:p>
    <w:p>
      <w:r>
        <w:rPr>
          <w:b/>
        </w:rPr>
        <w:t xml:space="preserve">Tulos</w:t>
      </w:r>
    </w:p>
    <w:p>
      <w:r>
        <w:t xml:space="preserve">Naisryhmä katselee ihmisiä.</w:t>
      </w:r>
    </w:p>
    <w:p>
      <w:r>
        <w:rPr>
          <w:b/>
        </w:rPr>
        <w:t xml:space="preserve">Esimerkki 6.3844</w:t>
      </w:r>
    </w:p>
    <w:p>
      <w:r>
        <w:t xml:space="preserve">Lause 1: Kolme miestä kävelee kujalla välttääkseen sadetta. Lause 2: Aurinko paistaa, kun miehet kävelevät.</w:t>
      </w:r>
    </w:p>
    <w:p>
      <w:r>
        <w:rPr>
          <w:b/>
        </w:rPr>
        <w:t xml:space="preserve">Tulos</w:t>
      </w:r>
    </w:p>
    <w:p>
      <w:r>
        <w:t xml:space="preserve">Miehet kävelevät ravintolaan.</w:t>
      </w:r>
    </w:p>
    <w:p>
      <w:r>
        <w:rPr>
          <w:b/>
        </w:rPr>
        <w:t xml:space="preserve">Esimerkki 6.3845</w:t>
      </w:r>
    </w:p>
    <w:p>
      <w:r>
        <w:t xml:space="preserve">Lause 1: Mustiin peliasuihin pukeutunut joukkue on juuri potkaissut jalkapalloa. Lause 2: Violetteihin peliasuihin pukeutuneet ihmiset pelaavat baseballia.</w:t>
      </w:r>
    </w:p>
    <w:p>
      <w:r>
        <w:rPr>
          <w:b/>
        </w:rPr>
        <w:t xml:space="preserve">Tulos</w:t>
      </w:r>
    </w:p>
    <w:p>
      <w:r>
        <w:t xml:space="preserve">Mustiin peliasuihin pukeutuneet ihmiset pelaavat jalkapalloa punapukuista joukkuetta vastaan.</w:t>
      </w:r>
    </w:p>
    <w:p>
      <w:r>
        <w:rPr>
          <w:b/>
        </w:rPr>
        <w:t xml:space="preserve">Esimerkki 6.3846</w:t>
      </w:r>
    </w:p>
    <w:p>
      <w:r>
        <w:t xml:space="preserve">Lause 1: Ihmiset kävelevät ympäriinsä vilkkaalla keskustan kadulla. Lause 2: Ihmiset nukkuvat kotona.</w:t>
      </w:r>
    </w:p>
    <w:p>
      <w:r>
        <w:rPr>
          <w:b/>
        </w:rPr>
        <w:t xml:space="preserve">Tulos</w:t>
      </w:r>
    </w:p>
    <w:p>
      <w:r>
        <w:t xml:space="preserve">Ihmiset viettävät festivaalia vilkkaalla keskustan kadulla.</w:t>
      </w:r>
    </w:p>
    <w:p>
      <w:r>
        <w:rPr>
          <w:b/>
        </w:rPr>
        <w:t xml:space="preserve">Esimerkki 6.3847</w:t>
      </w:r>
    </w:p>
    <w:p>
      <w:r>
        <w:t xml:space="preserve">Lause 1: Maastopyörällä ajetaan rakennuksen raunioista. Lause 2: Puskutraktorit siivoavat rakennusjätettä.</w:t>
      </w:r>
    </w:p>
    <w:p>
      <w:r>
        <w:rPr>
          <w:b/>
        </w:rPr>
        <w:t xml:space="preserve">Tulos</w:t>
      </w:r>
    </w:p>
    <w:p>
      <w:r>
        <w:t xml:space="preserve">Nuoret aikuiset ajavat laittomasti kilpaa rakennusjätteiden läpi.</w:t>
      </w:r>
    </w:p>
    <w:p>
      <w:r>
        <w:rPr>
          <w:b/>
        </w:rPr>
        <w:t xml:space="preserve">Esimerkki 6.3848</w:t>
      </w:r>
    </w:p>
    <w:p>
      <w:r>
        <w:t xml:space="preserve">Lause 1: Mustaan märkäpukuun pukeutunut mies surffaa isolla aallolla. Lause 2: Miehellä on ruskea märkäpuku.</w:t>
      </w:r>
    </w:p>
    <w:p>
      <w:r>
        <w:rPr>
          <w:b/>
        </w:rPr>
        <w:t xml:space="preserve">Tulos</w:t>
      </w:r>
    </w:p>
    <w:p>
      <w:r>
        <w:t xml:space="preserve">Mies surffaa Kaliforniassa.</w:t>
      </w:r>
    </w:p>
    <w:p>
      <w:r>
        <w:rPr>
          <w:b/>
        </w:rPr>
        <w:t xml:space="preserve">Esimerkki 6.3849</w:t>
      </w:r>
    </w:p>
    <w:p>
      <w:r>
        <w:t xml:space="preserve">Lause 1: Punaiseen takkiin pukeutunut nainen ja siniseen paitaan pukeutunut mies suutelevat, kun joku ottaa heistä kuvan. Lause 2: Nainen surffaa meressä.</w:t>
      </w:r>
    </w:p>
    <w:p>
      <w:r>
        <w:rPr>
          <w:b/>
        </w:rPr>
        <w:t xml:space="preserve">Tulos</w:t>
      </w:r>
    </w:p>
    <w:p>
      <w:r>
        <w:t xml:space="preserve">Nämä kaksi ihmistä ovat yleisön edessä.</w:t>
      </w:r>
    </w:p>
    <w:p>
      <w:r>
        <w:rPr>
          <w:b/>
        </w:rPr>
        <w:t xml:space="preserve">Esimerkki 6.3850</w:t>
      </w:r>
    </w:p>
    <w:p>
      <w:r>
        <w:t xml:space="preserve">Lause 1: Yleisö katselee salissa, kun toinen mies leikkaa vanhemman miehen kasvokarvoja. Lause 2: Miehen kasvokarvat hyökkäävät väkijoukon kimppuun.</w:t>
      </w:r>
    </w:p>
    <w:p>
      <w:r>
        <w:rPr>
          <w:b/>
        </w:rPr>
        <w:t xml:space="preserve">Tulos</w:t>
      </w:r>
    </w:p>
    <w:p>
      <w:r>
        <w:t xml:space="preserve">mies on maanviljelijä</w:t>
      </w:r>
    </w:p>
    <w:p>
      <w:r>
        <w:rPr>
          <w:b/>
        </w:rPr>
        <w:t xml:space="preserve">Esimerkki 6.3851</w:t>
      </w:r>
    </w:p>
    <w:p>
      <w:r>
        <w:t xml:space="preserve">Lause 1: Neljä ihmistä seisoo yöllä lumessa uimapuvut yllään ja kävelee pienen rakennuksen lähellä, jossa on valo päällä. Lause 2: Aurinko paistaa.</w:t>
      </w:r>
    </w:p>
    <w:p>
      <w:r>
        <w:rPr>
          <w:b/>
        </w:rPr>
        <w:t xml:space="preserve">Tulos</w:t>
      </w:r>
    </w:p>
    <w:p>
      <w:r>
        <w:t xml:space="preserve">Neljä ihmistä yrittää livahtaa rakennukseen.</w:t>
      </w:r>
    </w:p>
    <w:p>
      <w:r>
        <w:rPr>
          <w:b/>
        </w:rPr>
        <w:t xml:space="preserve">Esimerkki 6.3852</w:t>
      </w:r>
    </w:p>
    <w:p>
      <w:r>
        <w:t xml:space="preserve">Lause 1: Korvalakki ja korvaläpät päässä oleva henkilö kantaa kahta ruokakassia kaupunkikadulla ohi viiksekkään miehen julisteen. Lause 2: Henkilö istuu kotona katsomassa televisiota.</w:t>
      </w:r>
    </w:p>
    <w:p>
      <w:r>
        <w:rPr>
          <w:b/>
        </w:rPr>
        <w:t xml:space="preserve">Tulos</w:t>
      </w:r>
    </w:p>
    <w:p>
      <w:r>
        <w:t xml:space="preserve">Lakkipäinen henkilö kantaa ostoskasseja ostosten jälkeen.</w:t>
      </w:r>
    </w:p>
    <w:p>
      <w:r>
        <w:rPr>
          <w:b/>
        </w:rPr>
        <w:t xml:space="preserve">Esimerkki 6.3853</w:t>
      </w:r>
    </w:p>
    <w:p>
      <w:r>
        <w:t xml:space="preserve">Lause 1: Nuori sinipukuinen työntekijä pyyhkii ruokasalin. Lause 2: Henkilö juoksee radan ympäri.</w:t>
      </w:r>
    </w:p>
    <w:p>
      <w:r>
        <w:rPr>
          <w:b/>
        </w:rPr>
        <w:t xml:space="preserve">Tulos</w:t>
      </w:r>
    </w:p>
    <w:p>
      <w:r>
        <w:t xml:space="preserve">Henkilö moppaa juhlien jälkeen.</w:t>
      </w:r>
    </w:p>
    <w:p>
      <w:r>
        <w:rPr>
          <w:b/>
        </w:rPr>
        <w:t xml:space="preserve">Esimerkki 6.3854</w:t>
      </w:r>
    </w:p>
    <w:p>
      <w:r>
        <w:t xml:space="preserve">Lause 1: Valkoisella laudalla, jossa on punainen kuvio, miespuolinen surffaaja nappaa turkoosia aaltoa, kun kaksi muuta ihmistä odottaa lisää aaltoja syvänsinisessä meressä. Lause 2: Ihmiset ovat sisällä.</w:t>
      </w:r>
    </w:p>
    <w:p>
      <w:r>
        <w:rPr>
          <w:b/>
        </w:rPr>
        <w:t xml:space="preserve">Tulos</w:t>
      </w:r>
    </w:p>
    <w:p>
      <w:r>
        <w:t xml:space="preserve">Mies on ammattisurffaaja.</w:t>
      </w:r>
    </w:p>
    <w:p>
      <w:r>
        <w:rPr>
          <w:b/>
        </w:rPr>
        <w:t xml:space="preserve">Esimerkki 6.3855</w:t>
      </w:r>
    </w:p>
    <w:p>
      <w:r>
        <w:t xml:space="preserve">Lause 1: Ryhmä ihmisiä rannalla katselee vihreitä ämpäreitä. Lause 2: Eräs henkilö katselee ämpäriä ihaillen sen kauneutta.</w:t>
      </w:r>
    </w:p>
    <w:p>
      <w:r>
        <w:rPr>
          <w:b/>
        </w:rPr>
        <w:t xml:space="preserve">Tulos</w:t>
      </w:r>
    </w:p>
    <w:p>
      <w:r>
        <w:t xml:space="preserve">Joukko teini-ikäisiä katselee ämpäreitä ja päättää, varastaisiko ne vai ei.</w:t>
      </w:r>
    </w:p>
    <w:p>
      <w:r>
        <w:rPr>
          <w:b/>
        </w:rPr>
        <w:t xml:space="preserve">Esimerkki 6.3856</w:t>
      </w:r>
    </w:p>
    <w:p>
      <w:r>
        <w:t xml:space="preserve">Lause 1: Kaksi raitapaitaista koiraa on ulkona lumessa ja niiden edessä on punainen lelu. Lause 2: Kaksi koiraa on rannalla kuumana aurinkoisena päivänä.</w:t>
      </w:r>
    </w:p>
    <w:p>
      <w:r>
        <w:rPr>
          <w:b/>
        </w:rPr>
        <w:t xml:space="preserve">Tulos</w:t>
      </w:r>
    </w:p>
    <w:p>
      <w:r>
        <w:t xml:space="preserve">Nämä kaksi koiraa haluavat haudata lelunsa lumeen.</w:t>
      </w:r>
    </w:p>
    <w:p>
      <w:r>
        <w:rPr>
          <w:b/>
        </w:rPr>
        <w:t xml:space="preserve">Esimerkki 6.3857</w:t>
      </w:r>
    </w:p>
    <w:p>
      <w:r>
        <w:t xml:space="preserve">Lause 1: Nainen ja lapsi istuvat monihaaraiseen puuhun. Lause 2: Nainen nukkuu piknik-pöydällä.</w:t>
      </w:r>
    </w:p>
    <w:p>
      <w:r>
        <w:rPr>
          <w:b/>
        </w:rPr>
        <w:t xml:space="preserve">Tulos</w:t>
      </w:r>
    </w:p>
    <w:p>
      <w:r>
        <w:t xml:space="preserve">Puu on jalava.</w:t>
      </w:r>
    </w:p>
    <w:p>
      <w:r>
        <w:rPr>
          <w:b/>
        </w:rPr>
        <w:t xml:space="preserve">Esimerkki 6.3858</w:t>
      </w:r>
    </w:p>
    <w:p>
      <w:r>
        <w:t xml:space="preserve">Lause 1: Kaksi ihmistä ratsastaa hevosilla. Lause 2: Ihmiset ratsastavat norsuilla aavikolla.</w:t>
      </w:r>
    </w:p>
    <w:p>
      <w:r>
        <w:rPr>
          <w:b/>
        </w:rPr>
        <w:t xml:space="preserve">Tulos</w:t>
      </w:r>
    </w:p>
    <w:p>
      <w:r>
        <w:t xml:space="preserve">Ihmiset ratsastavat hevosilla rannalla.</w:t>
      </w:r>
    </w:p>
    <w:p>
      <w:r>
        <w:rPr>
          <w:b/>
        </w:rPr>
        <w:t xml:space="preserve">Esimerkki 6.3859</w:t>
      </w:r>
    </w:p>
    <w:p>
      <w:r>
        <w:t xml:space="preserve">Lause 1: Mies ajaa violetilla polkupyörällä pienen lapsen kanssa. Lause 2: lapsi ajoi pyörällä yksin.</w:t>
      </w:r>
    </w:p>
    <w:p>
      <w:r>
        <w:rPr>
          <w:b/>
        </w:rPr>
        <w:t xml:space="preserve">Tulos</w:t>
      </w:r>
    </w:p>
    <w:p>
      <w:r>
        <w:t xml:space="preserve">miehet ratsastivat lapsen kanssa puistoon</w:t>
      </w:r>
    </w:p>
    <w:p>
      <w:r>
        <w:rPr>
          <w:b/>
        </w:rPr>
        <w:t xml:space="preserve">Esimerkki 6.3860</w:t>
      </w:r>
    </w:p>
    <w:p>
      <w:r>
        <w:t xml:space="preserve">Lause 1: Tyttö, jolla on vihreä huivi ja siniset farkut, nostaa jalkaansa ilmaan. Lause 2: Tyttö on ulkona tanssimassa sateessa.</w:t>
      </w:r>
    </w:p>
    <w:p>
      <w:r>
        <w:rPr>
          <w:b/>
        </w:rPr>
        <w:t xml:space="preserve">Tulos</w:t>
      </w:r>
    </w:p>
    <w:p>
      <w:r>
        <w:t xml:space="preserve">Tyttö harjoittelee voimistelua.</w:t>
      </w:r>
    </w:p>
    <w:p>
      <w:r>
        <w:rPr>
          <w:b/>
        </w:rPr>
        <w:t xml:space="preserve">Esimerkki 6.3861</w:t>
      </w:r>
    </w:p>
    <w:p>
      <w:r>
        <w:t xml:space="preserve">Lause 1: Parrakas, haalarimies seisoo kahden mustiin takkeihin pukeutuneen miehen vieressä. Lause 2: Mies, jolla on parta ja musta takki, seisoo koiran vieressä.</w:t>
      </w:r>
    </w:p>
    <w:p>
      <w:r>
        <w:rPr>
          <w:b/>
        </w:rPr>
        <w:t xml:space="preserve">Tulos</w:t>
      </w:r>
    </w:p>
    <w:p>
      <w:r>
        <w:t xml:space="preserve">Parrakas mies, jolla on farkkuhaalarit, seisoo kahden ystävänsä vieressä.</w:t>
      </w:r>
    </w:p>
    <w:p>
      <w:r>
        <w:rPr>
          <w:b/>
        </w:rPr>
        <w:t xml:space="preserve">Esimerkki 6.3862</w:t>
      </w:r>
    </w:p>
    <w:p>
      <w:r>
        <w:t xml:space="preserve">Lause 1: Kaksi koiraa leikkii lumessa. Lause 2: kissa nukkuu lattialla.</w:t>
      </w:r>
    </w:p>
    <w:p>
      <w:r>
        <w:rPr>
          <w:b/>
        </w:rPr>
        <w:t xml:space="preserve">Tulos</w:t>
      </w:r>
    </w:p>
    <w:p>
      <w:r>
        <w:t xml:space="preserve">kaksi koiraa leikkii lumessa ensimmäistä kertaa</w:t>
      </w:r>
    </w:p>
    <w:p>
      <w:r>
        <w:rPr>
          <w:b/>
        </w:rPr>
        <w:t xml:space="preserve">Esimerkki 6.3863</w:t>
      </w:r>
    </w:p>
    <w:p>
      <w:r>
        <w:t xml:space="preserve">Lause 1: Kaksi tyttöä kävelee paraatissa kyltin kanssa, jossa lukee Riverview High School Kiltie Band. Lause 2: Kaksi poikaa pitelee Riverview High School Kiltie Band -kylttiä.</w:t>
      </w:r>
    </w:p>
    <w:p>
      <w:r>
        <w:rPr>
          <w:b/>
        </w:rPr>
        <w:t xml:space="preserve">Tulos</w:t>
      </w:r>
    </w:p>
    <w:p>
      <w:r>
        <w:t xml:space="preserve">Nämä kaksi tyttöä ovat ystäviä.</w:t>
      </w:r>
    </w:p>
    <w:p>
      <w:r>
        <w:rPr>
          <w:b/>
        </w:rPr>
        <w:t xml:space="preserve">Esimerkki 6.3864</w:t>
      </w:r>
    </w:p>
    <w:p>
      <w:r>
        <w:t xml:space="preserve">Lause 1: Mies, jolla on punainen laukku, kävelee hopeisen rakennuksen vieressä. Lause 2: Mies juoksee.</w:t>
      </w:r>
    </w:p>
    <w:p>
      <w:r>
        <w:rPr>
          <w:b/>
        </w:rPr>
        <w:t xml:space="preserve">Tulos</w:t>
      </w:r>
    </w:p>
    <w:p>
      <w:r>
        <w:t xml:space="preserve">Tiellä on ihmisiä.</w:t>
      </w:r>
    </w:p>
    <w:p>
      <w:r>
        <w:rPr>
          <w:b/>
        </w:rPr>
        <w:t xml:space="preserve">Esimerkki 6.3865</w:t>
      </w:r>
    </w:p>
    <w:p>
      <w:r>
        <w:t xml:space="preserve">Lause 1: Kaakkois-aasialainen pariskunta ratsastaa traktorilla rantamaisemassa. Lause 2: Hyvin pukeutunut pariskunta ratsastaa norsulla.</w:t>
      </w:r>
    </w:p>
    <w:p>
      <w:r>
        <w:rPr>
          <w:b/>
        </w:rPr>
        <w:t xml:space="preserve">Tulos</w:t>
      </w:r>
    </w:p>
    <w:p>
      <w:r>
        <w:t xml:space="preserve">Intialainen pariskunta ajaa traktorilla rantahäihinsa.</w:t>
      </w:r>
    </w:p>
    <w:p>
      <w:r>
        <w:rPr>
          <w:b/>
        </w:rPr>
        <w:t xml:space="preserve">Esimerkki 6.3866</w:t>
      </w:r>
    </w:p>
    <w:p>
      <w:r>
        <w:t xml:space="preserve">Lause 1: Junan konduktööri nojaa ulos ikkunasta ja katsoo oikealle, kun taas toinen mies vaunun sisällä katsoo mittareita. Lause 2: Junan konduktööri istuu mukavasti, kun vaunussa oleva mies astuu ulos junasta.</w:t>
      </w:r>
    </w:p>
    <w:p>
      <w:r>
        <w:rPr>
          <w:b/>
        </w:rPr>
        <w:t xml:space="preserve">Tulos</w:t>
      </w:r>
    </w:p>
    <w:p>
      <w:r>
        <w:t xml:space="preserve">Konduktööri varmistaa, että juna on oikealla raiteella.</w:t>
      </w:r>
    </w:p>
    <w:p>
      <w:r>
        <w:rPr>
          <w:b/>
        </w:rPr>
        <w:t xml:space="preserve">Esimerkki 6.3867</w:t>
      </w:r>
    </w:p>
    <w:p>
      <w:r>
        <w:t xml:space="preserve">Lause 1: Vihreään paitaan ja farkkuihin pukeutunut mieshenkilö istuu lattialla ja katsoo hieman ylöspäin vihreällä tuolilla istuvaa siniseen paitaan ja farkkuihin pukeutunutta naishenkilöä. Lause 2: Vihreään paitaan ja farkkuihin pukeutunut mieshenkilö huutaa jollekin.</w:t>
      </w:r>
    </w:p>
    <w:p>
      <w:r>
        <w:rPr>
          <w:b/>
        </w:rPr>
        <w:t xml:space="preserve">Tulos</w:t>
      </w:r>
    </w:p>
    <w:p>
      <w:r>
        <w:t xml:space="preserve">Pari opiskelijaa istuu aulassa lukemassa kirjoja.</w:t>
      </w:r>
    </w:p>
    <w:p>
      <w:r>
        <w:rPr>
          <w:b/>
        </w:rPr>
        <w:t xml:space="preserve">Esimerkki 6.3868</w:t>
      </w:r>
    </w:p>
    <w:p>
      <w:r>
        <w:t xml:space="preserve">Lause 1: Mies pitää kameraa veden alla. Lause 2: Mies ottaa kuvia rannalla seisten välttäen laittamasta kameraa veden lähelle.</w:t>
      </w:r>
    </w:p>
    <w:p>
      <w:r>
        <w:rPr>
          <w:b/>
        </w:rPr>
        <w:t xml:space="preserve">Tulos</w:t>
      </w:r>
    </w:p>
    <w:p>
      <w:r>
        <w:t xml:space="preserve">Kamera on vedenpitävä.</w:t>
      </w:r>
    </w:p>
    <w:p>
      <w:r>
        <w:rPr>
          <w:b/>
        </w:rPr>
        <w:t xml:space="preserve">Esimerkki 6.3869</w:t>
      </w:r>
    </w:p>
    <w:p>
      <w:r>
        <w:t xml:space="preserve">Lause 1: Äiti ja hänen kaksi tytärtään viettävät onnellista hetkeä. Lause 2: Naiset riitelevät äänekkäästi keskenään.</w:t>
      </w:r>
    </w:p>
    <w:p>
      <w:r>
        <w:rPr>
          <w:b/>
        </w:rPr>
        <w:t xml:space="preserve">Tulos</w:t>
      </w:r>
    </w:p>
    <w:p>
      <w:r>
        <w:t xml:space="preserve">Äiti ja hänen tyttärensä hymyilevät ja nauravat.</w:t>
      </w:r>
    </w:p>
    <w:p>
      <w:r>
        <w:rPr>
          <w:b/>
        </w:rPr>
        <w:t xml:space="preserve">Esimerkki 6.3870</w:t>
      </w:r>
    </w:p>
    <w:p>
      <w:r>
        <w:t xml:space="preserve">Lause 1: Suuri joukko lapsia kävelee rivissä. Lause 2: Suuri joukko aikuisia kävelee suorassa linjassa.</w:t>
      </w:r>
    </w:p>
    <w:p>
      <w:r>
        <w:rPr>
          <w:b/>
        </w:rPr>
        <w:t xml:space="preserve">Tulos</w:t>
      </w:r>
    </w:p>
    <w:p>
      <w:r>
        <w:t xml:space="preserve">Lapset kävelevät rakennuksesta toiseen.</w:t>
      </w:r>
    </w:p>
    <w:p>
      <w:r>
        <w:rPr>
          <w:b/>
        </w:rPr>
        <w:t xml:space="preserve">Esimerkki 6.3871</w:t>
      </w:r>
    </w:p>
    <w:p>
      <w:r>
        <w:t xml:space="preserve">Lause 1: Kaksi nuorta naista, molemmilla pitkät ruskeat hiukset, joogaa kivikkoisella rannalla. Lause 2: Kaksi vanhaa naista kävelee kalliorannalla.</w:t>
      </w:r>
    </w:p>
    <w:p>
      <w:r>
        <w:rPr>
          <w:b/>
        </w:rPr>
        <w:t xml:space="preserve">Tulos</w:t>
      </w:r>
    </w:p>
    <w:p>
      <w:r>
        <w:t xml:space="preserve">Kaksi nuorta naista, joilla on pitkät ruskeat hiukset, harrastaa liikuntaa kallioisella rannalla lomallaan.</w:t>
      </w:r>
    </w:p>
    <w:p>
      <w:r>
        <w:rPr>
          <w:b/>
        </w:rPr>
        <w:t xml:space="preserve">Esimerkki 6.3872</w:t>
      </w:r>
    </w:p>
    <w:p>
      <w:r>
        <w:t xml:space="preserve">Lause 1: Mies pitää metsästyskutsua naisen testattavaksi, kun tämä nojaa ulos pienestä veneestä. Lause 2: Mies näyttää naiselle uutta asetta, kun tämä nojaa ulos veneestä.</w:t>
      </w:r>
    </w:p>
    <w:p>
      <w:r>
        <w:rPr>
          <w:b/>
        </w:rPr>
        <w:t xml:space="preserve">Tulos</w:t>
      </w:r>
    </w:p>
    <w:p>
      <w:r>
        <w:t xml:space="preserve">Mies pitää sorsakutsujan kädessään naisen testattavaksi.</w:t>
      </w:r>
    </w:p>
    <w:p>
      <w:r>
        <w:rPr>
          <w:b/>
        </w:rPr>
        <w:t xml:space="preserve">Esimerkki 6.3873</w:t>
      </w:r>
    </w:p>
    <w:p>
      <w:r>
        <w:t xml:space="preserve">Lause 1: Kaksi poikaa, kaksi tyttöä, vyöt kiinni ja valmiina huvipuistokyytiin. Lause 2: Neljä vanhaa miestä on valmiina huvipuistokyytiin.</w:t>
      </w:r>
    </w:p>
    <w:p>
      <w:r>
        <w:rPr>
          <w:b/>
        </w:rPr>
        <w:t xml:space="preserve">Tulos</w:t>
      </w:r>
    </w:p>
    <w:p>
      <w:r>
        <w:t xml:space="preserve">Joukko lapsia on valmis kokeilemaan huvipuiston korkeinta vuoristorataa.</w:t>
      </w:r>
    </w:p>
    <w:p>
      <w:r>
        <w:rPr>
          <w:b/>
        </w:rPr>
        <w:t xml:space="preserve">Esimerkki 6.3874</w:t>
      </w:r>
    </w:p>
    <w:p>
      <w:r>
        <w:t xml:space="preserve">Lause 1: Kaksi rakennustyöntekijää avustaa kaatopaikka-auton lastauksessa kaupunkirakennustyömaalla. Lause 2: Kukaan kuvassa ei tee mitään.</w:t>
      </w:r>
    </w:p>
    <w:p>
      <w:r>
        <w:rPr>
          <w:b/>
        </w:rPr>
        <w:t xml:space="preserve">Tulos</w:t>
      </w:r>
    </w:p>
    <w:p>
      <w:r>
        <w:t xml:space="preserve">Kokki valmistaa ruokaa asiakkaille.</w:t>
      </w:r>
    </w:p>
    <w:p>
      <w:r>
        <w:rPr>
          <w:b/>
        </w:rPr>
        <w:t xml:space="preserve">Esimerkki 6.3875</w:t>
      </w:r>
    </w:p>
    <w:p>
      <w:r>
        <w:t xml:space="preserve">Lause 1: Pikkutyttö, jolla on ruskea lumitakki ja violetit lumihousut, leikkii lumessa punaisen lapion kanssa. Lause 2: Pikkutyttö pakkaa lunta molemmin käsin paljain käsin.</w:t>
      </w:r>
    </w:p>
    <w:p>
      <w:r>
        <w:rPr>
          <w:b/>
        </w:rPr>
        <w:t xml:space="preserve">Tulos</w:t>
      </w:r>
    </w:p>
    <w:p>
      <w:r>
        <w:t xml:space="preserve">Pikkutyttö rakentaa lumilinnaa.</w:t>
      </w:r>
    </w:p>
    <w:p>
      <w:r>
        <w:rPr>
          <w:b/>
        </w:rPr>
        <w:t xml:space="preserve">Esimerkki 6.3876</w:t>
      </w:r>
    </w:p>
    <w:p>
      <w:r>
        <w:t xml:space="preserve">Lause 1: Kaksi pyöräilijää ajaa kohti kameraa, ja heidän takanaan on joukko ihmisiä, jotka ovat jonottamassa jotakin. Lause 2: Makuuhuone on tyhjä.</w:t>
      </w:r>
    </w:p>
    <w:p>
      <w:r>
        <w:rPr>
          <w:b/>
        </w:rPr>
        <w:t xml:space="preserve">Tulos</w:t>
      </w:r>
    </w:p>
    <w:p>
      <w:r>
        <w:t xml:space="preserve">Ihmiset odottavat pääsyä ravintolaan.</w:t>
      </w:r>
    </w:p>
    <w:p>
      <w:r>
        <w:rPr>
          <w:b/>
        </w:rPr>
        <w:t xml:space="preserve">Esimerkki 6.3877</w:t>
      </w:r>
    </w:p>
    <w:p>
      <w:r>
        <w:t xml:space="preserve">Lause 1: Kaksi työkaluvyöllä varustettua miestä kiinnittää kylttiä rakennukseen. Lause 2: miehet nukkuvat motellissa.</w:t>
      </w:r>
    </w:p>
    <w:p>
      <w:r>
        <w:rPr>
          <w:b/>
        </w:rPr>
        <w:t xml:space="preserve">Tulos</w:t>
      </w:r>
    </w:p>
    <w:p>
      <w:r>
        <w:t xml:space="preserve">miehet ovat alipalkattuja</w:t>
      </w:r>
    </w:p>
    <w:p>
      <w:r>
        <w:rPr>
          <w:b/>
        </w:rPr>
        <w:t xml:space="preserve">Esimerkki 6.3878</w:t>
      </w:r>
    </w:p>
    <w:p>
      <w:r>
        <w:t xml:space="preserve">Lause 1: Poika keltaisessa t-paidassa. Lause 2: Pojalla on musta paita.</w:t>
      </w:r>
    </w:p>
    <w:p>
      <w:r>
        <w:rPr>
          <w:b/>
        </w:rPr>
        <w:t xml:space="preserve">Tulos</w:t>
      </w:r>
    </w:p>
    <w:p>
      <w:r>
        <w:t xml:space="preserve">Pojan t-paidan lempiväri on keltainen.</w:t>
      </w:r>
    </w:p>
    <w:p>
      <w:r>
        <w:rPr>
          <w:b/>
        </w:rPr>
        <w:t xml:space="preserve">Esimerkki 6.3879</w:t>
      </w:r>
    </w:p>
    <w:p>
      <w:r>
        <w:t xml:space="preserve">Lause 1: Sinipaitainen mies ja valkoiseen mekkoon pukeutunut nainen tanssivat ulkona muiden pariskuntien joukossa. Lause 2: Kaksi miestä tanssii sisällä kuntosalilla.</w:t>
      </w:r>
    </w:p>
    <w:p>
      <w:r>
        <w:rPr>
          <w:b/>
        </w:rPr>
        <w:t xml:space="preserve">Tulos</w:t>
      </w:r>
    </w:p>
    <w:p>
      <w:r>
        <w:t xml:space="preserve">Aviopari tanssii ystävien kanssa juhlissa.</w:t>
      </w:r>
    </w:p>
    <w:p>
      <w:r>
        <w:rPr>
          <w:b/>
        </w:rPr>
        <w:t xml:space="preserve">Esimerkki 6.3880</w:t>
      </w:r>
    </w:p>
    <w:p>
      <w:r>
        <w:t xml:space="preserve">Lause 1: Kaksi pientä poikaa leikkikehässä leikkimässä leluillaan. Lause 2: Kaksi lasta nukkuu pinnasängyssä.</w:t>
      </w:r>
    </w:p>
    <w:p>
      <w:r>
        <w:rPr>
          <w:b/>
        </w:rPr>
        <w:t xml:space="preserve">Tulos</w:t>
      </w:r>
    </w:p>
    <w:p>
      <w:r>
        <w:t xml:space="preserve">Kaksi nuorta sisarusta seisoo vierekkäin leikkikehässä vanhempiensa katsellessa.</w:t>
      </w:r>
    </w:p>
    <w:p>
      <w:r>
        <w:rPr>
          <w:b/>
        </w:rPr>
        <w:t xml:space="preserve">Esimerkki 6.3881</w:t>
      </w:r>
    </w:p>
    <w:p>
      <w:r>
        <w:t xml:space="preserve">Lause 1: Tyttö vaaleanpunaisessa topissa tanssii pellolla. Lause 2: Poika sinisessä viitassa tanssii.</w:t>
      </w:r>
    </w:p>
    <w:p>
      <w:r>
        <w:rPr>
          <w:b/>
        </w:rPr>
        <w:t xml:space="preserve">Tulos</w:t>
      </w:r>
    </w:p>
    <w:p>
      <w:r>
        <w:t xml:space="preserve">tyttö harjoittelee tanssia yksinään puiston lähellä.</w:t>
      </w:r>
    </w:p>
    <w:p>
      <w:r>
        <w:rPr>
          <w:b/>
        </w:rPr>
        <w:t xml:space="preserve">Esimerkki 6.3882</w:t>
      </w:r>
    </w:p>
    <w:p>
      <w:r>
        <w:t xml:space="preserve">Lause 1: ryhmä aikuisia istuu pöydän ympärillä kuuntelemassa esitelmää Lause 2: Aikuiset seisovat ryhmässä.</w:t>
      </w:r>
    </w:p>
    <w:p>
      <w:r>
        <w:rPr>
          <w:b/>
        </w:rPr>
        <w:t xml:space="preserve">Tulos</w:t>
      </w:r>
    </w:p>
    <w:p>
      <w:r>
        <w:t xml:space="preserve">Aikuiset katsovat, kun henkilö puhuu.</w:t>
      </w:r>
    </w:p>
    <w:p>
      <w:r>
        <w:rPr>
          <w:b/>
        </w:rPr>
        <w:t xml:space="preserve">Esimerkki 6.3883</w:t>
      </w:r>
    </w:p>
    <w:p>
      <w:r>
        <w:t xml:space="preserve">Lause 1: Pikkutytöllä on vedessä kelluva laite. Lause 2: Pikkutyttö opettelee ajamaan pyörällä.</w:t>
      </w:r>
    </w:p>
    <w:p>
      <w:r>
        <w:rPr>
          <w:b/>
        </w:rPr>
        <w:t xml:space="preserve">Tulos</w:t>
      </w:r>
    </w:p>
    <w:p>
      <w:r>
        <w:t xml:space="preserve">Nuori tyttö kelluu altaassa.</w:t>
      </w:r>
    </w:p>
    <w:p>
      <w:r>
        <w:rPr>
          <w:b/>
        </w:rPr>
        <w:t xml:space="preserve">Esimerkki 6.3884</w:t>
      </w:r>
    </w:p>
    <w:p>
      <w:r>
        <w:t xml:space="preserve">Lause 1: Cowboy-hattupäinen mies ratsastaa ruskealla hevosella. Lause 2: Cowboy ratsastaa mustalla ponillaan.</w:t>
      </w:r>
    </w:p>
    <w:p>
      <w:r>
        <w:rPr>
          <w:b/>
        </w:rPr>
        <w:t xml:space="preserve">Tulos</w:t>
      </w:r>
    </w:p>
    <w:p>
      <w:r>
        <w:t xml:space="preserve">Cowboy ratsastaa hevosellaan ja jahtaa rosvoja.</w:t>
      </w:r>
    </w:p>
    <w:p>
      <w:r>
        <w:rPr>
          <w:b/>
        </w:rPr>
        <w:t xml:space="preserve">Esimerkki 6.3885</w:t>
      </w:r>
    </w:p>
    <w:p>
      <w:r>
        <w:t xml:space="preserve">Lause 1: Rullalautailija tekee trippejä halfpiipellä. Lause 2: Rullalautailija istuu tuolilla.</w:t>
      </w:r>
    </w:p>
    <w:p>
      <w:r>
        <w:rPr>
          <w:b/>
        </w:rPr>
        <w:t xml:space="preserve">Tulos</w:t>
      </w:r>
    </w:p>
    <w:p>
      <w:r>
        <w:t xml:space="preserve">Rullalautailija käyttää kypärää.</w:t>
      </w:r>
    </w:p>
    <w:p>
      <w:r>
        <w:rPr>
          <w:b/>
        </w:rPr>
        <w:t xml:space="preserve">Esimerkki 6.3886</w:t>
      </w:r>
    </w:p>
    <w:p>
      <w:r>
        <w:t xml:space="preserve">Lause 1: Kaksi hattupäistä vanhaa miestä seisoo autojen välissä harmonikkansa kanssa. Lause 2: Madonna on töissä Wal-Martissa.</w:t>
      </w:r>
    </w:p>
    <w:p>
      <w:r>
        <w:rPr>
          <w:b/>
        </w:rPr>
        <w:t xml:space="preserve">Tulos</w:t>
      </w:r>
    </w:p>
    <w:p>
      <w:r>
        <w:t xml:space="preserve">Ilmassa on musiikkia.</w:t>
      </w:r>
    </w:p>
    <w:p>
      <w:r>
        <w:rPr>
          <w:b/>
        </w:rPr>
        <w:t xml:space="preserve">Esimerkki 6.3887</w:t>
      </w:r>
    </w:p>
    <w:p>
      <w:r>
        <w:t xml:space="preserve">Lause 1: Siniseen talvitakkiin pukeutunut nainen hiihtää maastohiihtäen ja pieni mänty vetää perässään. Lause 2: Nainen luistelee järvellä.</w:t>
      </w:r>
    </w:p>
    <w:p>
      <w:r>
        <w:rPr>
          <w:b/>
        </w:rPr>
        <w:t xml:space="preserve">Tulos</w:t>
      </w:r>
    </w:p>
    <w:p>
      <w:r>
        <w:t xml:space="preserve">Nainen ei ole kovin hyvä hiihtämään.</w:t>
      </w:r>
    </w:p>
    <w:p>
      <w:r>
        <w:rPr>
          <w:b/>
        </w:rPr>
        <w:t xml:space="preserve">Esimerkki 6.3888</w:t>
      </w:r>
    </w:p>
    <w:p>
      <w:r>
        <w:t xml:space="preserve">Lause 1: Pieni tyttö pitää hauskaa huvipuiston kyydissä. Lause 2: Tyttö on hyvin järkyttynyt ja itkee.</w:t>
      </w:r>
    </w:p>
    <w:p>
      <w:r>
        <w:rPr>
          <w:b/>
        </w:rPr>
        <w:t xml:space="preserve">Tulos</w:t>
      </w:r>
    </w:p>
    <w:p>
      <w:r>
        <w:t xml:space="preserve">Tyttö on karusellissa.</w:t>
      </w:r>
    </w:p>
    <w:p>
      <w:r>
        <w:rPr>
          <w:b/>
        </w:rPr>
        <w:t xml:space="preserve">Esimerkki 6.3889</w:t>
      </w:r>
    </w:p>
    <w:p>
      <w:r>
        <w:t xml:space="preserve">Lause 1: Teinipoika ajaa yksipyöräisellä polkupyörällä ruohikkoisessa puistossa. Lause 2: Poika ajaa rullalautaa.</w:t>
      </w:r>
    </w:p>
    <w:p>
      <w:r>
        <w:rPr>
          <w:b/>
        </w:rPr>
        <w:t xml:space="preserve">Tulos</w:t>
      </w:r>
    </w:p>
    <w:p>
      <w:r>
        <w:t xml:space="preserve">poika ajaa yksipyöräisellä polkupyörällä harrastaakseen liikuntaa</w:t>
      </w:r>
    </w:p>
    <w:p>
      <w:r>
        <w:rPr>
          <w:b/>
        </w:rPr>
        <w:t xml:space="preserve">Esimerkki 6.3890</w:t>
      </w:r>
    </w:p>
    <w:p>
      <w:r>
        <w:t xml:space="preserve">Lause 1: Lapset pelaavat koripalloa ulkokentällä. Lause 2: Aikuiset pelaavat pesäpalloa.</w:t>
      </w:r>
    </w:p>
    <w:p>
      <w:r>
        <w:rPr>
          <w:b/>
        </w:rPr>
        <w:t xml:space="preserve">Tulos</w:t>
      </w:r>
    </w:p>
    <w:p>
      <w:r>
        <w:t xml:space="preserve">lapset ampuvat koria</w:t>
      </w:r>
    </w:p>
    <w:p>
      <w:r>
        <w:rPr>
          <w:b/>
        </w:rPr>
        <w:t xml:space="preserve">Esimerkki 6.3891</w:t>
      </w:r>
    </w:p>
    <w:p>
      <w:r>
        <w:t xml:space="preserve">Lause 1: Kaksi miestä, joilla on punaiset housut ja jotka pitävät kiinni pystysuorista tikkaista, näyttävät tekevän akrobatiaa rakennuksen ulkopuolella. Lause 2: Tikkaat ovat lattialla.</w:t>
      </w:r>
    </w:p>
    <w:p>
      <w:r>
        <w:rPr>
          <w:b/>
        </w:rPr>
        <w:t xml:space="preserve">Tulos</w:t>
      </w:r>
    </w:p>
    <w:p>
      <w:r>
        <w:t xml:space="preserve">Pitkä henkilö housuissa</w:t>
      </w:r>
    </w:p>
    <w:p>
      <w:r>
        <w:rPr>
          <w:b/>
        </w:rPr>
        <w:t xml:space="preserve">Esimerkki 6.3892</w:t>
      </w:r>
    </w:p>
    <w:p>
      <w:r>
        <w:t xml:space="preserve">Lause 1: Iäkäs mies ja nainen kävelevät yhdessä jalkakäytävällä koruliikkeen ohi. Lause 2: Iäkäs pariskunta istuu kirjastossa.</w:t>
      </w:r>
    </w:p>
    <w:p>
      <w:r>
        <w:rPr>
          <w:b/>
        </w:rPr>
        <w:t xml:space="preserve">Tulos</w:t>
      </w:r>
    </w:p>
    <w:p>
      <w:r>
        <w:t xml:space="preserve">vanha pariskunta kävelee omistamansa kaupan ohi.</w:t>
      </w:r>
    </w:p>
    <w:p>
      <w:r>
        <w:rPr>
          <w:b/>
        </w:rPr>
        <w:t xml:space="preserve">Esimerkki 6.3893</w:t>
      </w:r>
    </w:p>
    <w:p>
      <w:r>
        <w:t xml:space="preserve">Lause 1: Koira vetää nahkatakkisen miehen hihasta. Lause 2: Koira vetää fleecepuseroa.</w:t>
      </w:r>
    </w:p>
    <w:p>
      <w:r>
        <w:rPr>
          <w:b/>
        </w:rPr>
        <w:t xml:space="preserve">Tulos</w:t>
      </w:r>
    </w:p>
    <w:p>
      <w:r>
        <w:t xml:space="preserve">Koira on leikkisä.</w:t>
      </w:r>
    </w:p>
    <w:p>
      <w:r>
        <w:rPr>
          <w:b/>
        </w:rPr>
        <w:t xml:space="preserve">Esimerkki 6.3894</w:t>
      </w:r>
    </w:p>
    <w:p>
      <w:r>
        <w:t xml:space="preserve">Lause 1: Ruskea koira hyppää ylös oranssi kiekko suussa, taustalla sininen ja keltainen leluvene. Lause 2: Koira yrittää syödä ruokaa.</w:t>
      </w:r>
    </w:p>
    <w:p>
      <w:r>
        <w:rPr>
          <w:b/>
        </w:rPr>
        <w:t xml:space="preserve">Tulos</w:t>
      </w:r>
    </w:p>
    <w:p>
      <w:r>
        <w:t xml:space="preserve">Koira nappaa frisbeetä omistajaltaan.</w:t>
      </w:r>
    </w:p>
    <w:p>
      <w:r>
        <w:rPr>
          <w:b/>
        </w:rPr>
        <w:t xml:space="preserve">Esimerkki 6.3895</w:t>
      </w:r>
    </w:p>
    <w:p>
      <w:r>
        <w:t xml:space="preserve">Lause 1: Mustapukuinen nainen hulahoops kadulla. Lause 2: Nainen tanssii jalkakäytävällä!</w:t>
      </w:r>
    </w:p>
    <w:p>
      <w:r>
        <w:rPr>
          <w:b/>
        </w:rPr>
        <w:t xml:space="preserve">Tulos</w:t>
      </w:r>
    </w:p>
    <w:p>
      <w:r>
        <w:t xml:space="preserve">Lady in Black hoolahoops hyvin</w:t>
      </w:r>
    </w:p>
    <w:p>
      <w:r>
        <w:rPr>
          <w:b/>
        </w:rPr>
        <w:t xml:space="preserve">Esimerkki 6.3896</w:t>
      </w:r>
    </w:p>
    <w:p>
      <w:r>
        <w:t xml:space="preserve">Lause 1: Siniseen paitaan pukeutunut tyttö istuu sohvalla ja juo limsaa vaaleatukkaisen tytön vieressä. Lause 2: Kaksi tyttöä seisoo penkillä.</w:t>
      </w:r>
    </w:p>
    <w:p>
      <w:r>
        <w:rPr>
          <w:b/>
        </w:rPr>
        <w:t xml:space="preserve">Tulos</w:t>
      </w:r>
    </w:p>
    <w:p>
      <w:r>
        <w:t xml:space="preserve">Parhaat ystävät katsovat elokuvan yhdessä.</w:t>
      </w:r>
    </w:p>
    <w:p>
      <w:r>
        <w:rPr>
          <w:b/>
        </w:rPr>
        <w:t xml:space="preserve">Esimerkki 6.3897</w:t>
      </w:r>
    </w:p>
    <w:p>
      <w:r>
        <w:t xml:space="preserve">Lause 1: Mies on pystyttämässä tikkaita kattotöitä varten. Lause 2: kanat tappelevat</w:t>
      </w:r>
    </w:p>
    <w:p>
      <w:r>
        <w:rPr>
          <w:b/>
        </w:rPr>
        <w:t xml:space="preserve">Tulos</w:t>
      </w:r>
    </w:p>
    <w:p>
      <w:r>
        <w:t xml:space="preserve">katto oli vuotanut</w:t>
      </w:r>
    </w:p>
    <w:p>
      <w:r>
        <w:rPr>
          <w:b/>
        </w:rPr>
        <w:t xml:space="preserve">Esimerkki 6.3898</w:t>
      </w:r>
    </w:p>
    <w:p>
      <w:r>
        <w:t xml:space="preserve">Lause 1: Kirkkaan oranssipaitainen mies seisoo ihmisjoukon keskellä. Lause 2: Mies istuu yksinäisenä.</w:t>
      </w:r>
    </w:p>
    <w:p>
      <w:r>
        <w:rPr>
          <w:b/>
        </w:rPr>
        <w:t xml:space="preserve">Tulos</w:t>
      </w:r>
    </w:p>
    <w:p>
      <w:r>
        <w:t xml:space="preserve">Saarnaaja on seuraajiensa ympäröimä.</w:t>
      </w:r>
    </w:p>
    <w:p>
      <w:r>
        <w:rPr>
          <w:b/>
        </w:rPr>
        <w:t xml:space="preserve">Esimerkki 6.3899</w:t>
      </w:r>
    </w:p>
    <w:p>
      <w:r>
        <w:t xml:space="preserve">Lause 1: Mustaan nahkaiseen minimekkoon ja saappaisiin pukeutunut nainen tekee ostoksia katukauppiaalta. Lause 2: Naisella on jalassaan varvassandaalit.</w:t>
      </w:r>
    </w:p>
    <w:p>
      <w:r>
        <w:rPr>
          <w:b/>
        </w:rPr>
        <w:t xml:space="preserve">Tulos</w:t>
      </w:r>
    </w:p>
    <w:p>
      <w:r>
        <w:t xml:space="preserve">Nainen aikoo tehdä ostoksen.</w:t>
      </w:r>
    </w:p>
    <w:p>
      <w:r>
        <w:rPr>
          <w:b/>
        </w:rPr>
        <w:t xml:space="preserve">Esimerkki 6.3900</w:t>
      </w:r>
    </w:p>
    <w:p>
      <w:r>
        <w:t xml:space="preserve">Lause 1: Koira pitää palloa suussaan. Lause 2: Ärsyttävä puudeli haukkuu.</w:t>
      </w:r>
    </w:p>
    <w:p>
      <w:r>
        <w:rPr>
          <w:b/>
        </w:rPr>
        <w:t xml:space="preserve">Tulos</w:t>
      </w:r>
    </w:p>
    <w:p>
      <w:r>
        <w:t xml:space="preserve">Saksanpaimenkoira leikkii punaisella pallolla.</w:t>
      </w:r>
    </w:p>
    <w:p>
      <w:r>
        <w:rPr>
          <w:b/>
        </w:rPr>
        <w:t xml:space="preserve">Esimerkki 6.3901</w:t>
      </w:r>
    </w:p>
    <w:p>
      <w:r>
        <w:t xml:space="preserve">Lause 1: Nainen pitelee pientä poikaa sylissään, kun toinen pieni poika hymyilee heille. Lause 2: Mies tyttärensä kanssa.</w:t>
      </w:r>
    </w:p>
    <w:p>
      <w:r>
        <w:rPr>
          <w:b/>
        </w:rPr>
        <w:t xml:space="preserve">Tulos</w:t>
      </w:r>
    </w:p>
    <w:p>
      <w:r>
        <w:t xml:space="preserve">Nainen ja hänen kaksi poikaansa.</w:t>
      </w:r>
    </w:p>
    <w:p>
      <w:r>
        <w:rPr>
          <w:b/>
        </w:rPr>
        <w:t xml:space="preserve">Esimerkki 6.3902</w:t>
      </w:r>
    </w:p>
    <w:p>
      <w:r>
        <w:t xml:space="preserve">Lause 1: Kaksi ihmistä on aallokossa. Lause 2: Ihmiset keilaavat.</w:t>
      </w:r>
    </w:p>
    <w:p>
      <w:r>
        <w:rPr>
          <w:b/>
        </w:rPr>
        <w:t xml:space="preserve">Tulos</w:t>
      </w:r>
    </w:p>
    <w:p>
      <w:r>
        <w:t xml:space="preserve">Ihmiset ovat auringossa.</w:t>
      </w:r>
    </w:p>
    <w:p>
      <w:r>
        <w:rPr>
          <w:b/>
        </w:rPr>
        <w:t xml:space="preserve">Esimerkki 6.3903</w:t>
      </w:r>
    </w:p>
    <w:p>
      <w:r>
        <w:t xml:space="preserve">Lause 1: Saksanpaimenkoira jahtaa toista koiraa keppi suussaan. Lause 2: Koirat kävelevät.</w:t>
      </w:r>
    </w:p>
    <w:p>
      <w:r>
        <w:rPr>
          <w:b/>
        </w:rPr>
        <w:t xml:space="preserve">Tulos</w:t>
      </w:r>
    </w:p>
    <w:p>
      <w:r>
        <w:t xml:space="preserve">Toinen koira juoksee yrittäen saada kepin.</w:t>
      </w:r>
    </w:p>
    <w:p>
      <w:r>
        <w:rPr>
          <w:b/>
        </w:rPr>
        <w:t xml:space="preserve">Esimerkki 6.3904</w:t>
      </w:r>
    </w:p>
    <w:p>
      <w:r>
        <w:t xml:space="preserve">Lause 1: Nainen mustassa hameessa ja tummanpunaisessa villapaidassa, jonka hihoissa on reikiä, istuu rungon päällä pukiakseen punaiset liekkisukkahousut. Lause 2: Nainen on kaatunut ja loukkaantunut vakavasti yrittäessään siirtää huonekaluja.</w:t>
      </w:r>
    </w:p>
    <w:p>
      <w:r>
        <w:rPr>
          <w:b/>
        </w:rPr>
        <w:t xml:space="preserve">Tulos</w:t>
      </w:r>
    </w:p>
    <w:p>
      <w:r>
        <w:t xml:space="preserve">Nainen oli valmis esiintymään yleisölle</w:t>
      </w:r>
    </w:p>
    <w:p>
      <w:r>
        <w:rPr>
          <w:b/>
        </w:rPr>
        <w:t xml:space="preserve">Esimerkki 6.3905</w:t>
      </w:r>
    </w:p>
    <w:p>
      <w:r>
        <w:t xml:space="preserve">Lause 1: Mies, jolla on vihreä hattu, jossa on punainen ja keltainen tähti, katsoo vasemmalle vakavalla ilmeellä. Lause 2: Nainen nauraa iloisena.</w:t>
      </w:r>
    </w:p>
    <w:p>
      <w:r>
        <w:rPr>
          <w:b/>
        </w:rPr>
        <w:t xml:space="preserve">Tulos</w:t>
      </w:r>
    </w:p>
    <w:p>
      <w:r>
        <w:t xml:space="preserve">Mies havaitsee auto-onnettomuuden.</w:t>
      </w:r>
    </w:p>
    <w:p>
      <w:r>
        <w:rPr>
          <w:b/>
        </w:rPr>
        <w:t xml:space="preserve">Esimerkki 6.3906</w:t>
      </w:r>
    </w:p>
    <w:p>
      <w:r>
        <w:t xml:space="preserve">Lause 1: Vaalea nainen mustassa takissa kävelee seinätaidetta sisältävän seinän edessä työntäen punaista kärryä. Lause 2: Vaalea nainen sukeltaa uima-altaan pohjalle.</w:t>
      </w:r>
    </w:p>
    <w:p>
      <w:r>
        <w:rPr>
          <w:b/>
        </w:rPr>
        <w:t xml:space="preserve">Tulos</w:t>
      </w:r>
    </w:p>
    <w:p>
      <w:r>
        <w:t xml:space="preserve">Nainen on ostamassa kaupasta hienoja taideteoksia.</w:t>
      </w:r>
    </w:p>
    <w:p>
      <w:r>
        <w:rPr>
          <w:b/>
        </w:rPr>
        <w:t xml:space="preserve">Esimerkki 6.3907</w:t>
      </w:r>
    </w:p>
    <w:p>
      <w:r>
        <w:t xml:space="preserve">Lause 1: Kaksi miestä, joilla molemmilla on kirkkaan keltaiset liivit ja farkut, työskentelevät katolla. Lause 2: Miehet istuvat tekemättä mitään.</w:t>
      </w:r>
    </w:p>
    <w:p>
      <w:r>
        <w:rPr>
          <w:b/>
        </w:rPr>
        <w:t xml:space="preserve">Tulos</w:t>
      </w:r>
    </w:p>
    <w:p>
      <w:r>
        <w:t xml:space="preserve">Kaksi miestä työskentelee aurinkoisella säällä.</w:t>
      </w:r>
    </w:p>
    <w:p>
      <w:r>
        <w:rPr>
          <w:b/>
        </w:rPr>
        <w:t xml:space="preserve">Esimerkki 6.3908</w:t>
      </w:r>
    </w:p>
    <w:p>
      <w:r>
        <w:t xml:space="preserve">Lause 1: 7 mustiin pukeutunutta ihmistä kävelee jäätiköllä. Lause 2: Jotkut ihmiset ajavat lumikelkalla.</w:t>
      </w:r>
    </w:p>
    <w:p>
      <w:r>
        <w:rPr>
          <w:b/>
        </w:rPr>
        <w:t xml:space="preserve">Tulos</w:t>
      </w:r>
    </w:p>
    <w:p>
      <w:r>
        <w:t xml:space="preserve">7 ihmistä palelee.</w:t>
      </w:r>
    </w:p>
    <w:p>
      <w:r>
        <w:rPr>
          <w:b/>
        </w:rPr>
        <w:t xml:space="preserve">Esimerkki 6.3909</w:t>
      </w:r>
    </w:p>
    <w:p>
      <w:r>
        <w:t xml:space="preserve">Lause 1: Mustatukkainen nainen parka yllään katselee palavia suitsuketikkuja. Lause 2: Nainen sytyttää kynttilän...</w:t>
      </w:r>
    </w:p>
    <w:p>
      <w:r>
        <w:rPr>
          <w:b/>
        </w:rPr>
        <w:t xml:space="preserve">Tulos</w:t>
      </w:r>
    </w:p>
    <w:p>
      <w:r>
        <w:t xml:space="preserve">nainen polttaa suitsukkeita</w:t>
      </w:r>
    </w:p>
    <w:p>
      <w:r>
        <w:rPr>
          <w:b/>
        </w:rPr>
        <w:t xml:space="preserve">Esimerkki 6.3910</w:t>
      </w:r>
    </w:p>
    <w:p>
      <w:r>
        <w:t xml:space="preserve">Lause 1: Pieni lapsi kävelee portaita ylös ulkona. Lause 2: Lapsi on rattaissa.</w:t>
      </w:r>
    </w:p>
    <w:p>
      <w:r>
        <w:rPr>
          <w:b/>
        </w:rPr>
        <w:t xml:space="preserve">Tulos</w:t>
      </w:r>
    </w:p>
    <w:p>
      <w:r>
        <w:t xml:space="preserve">Äiti seuraa lasta.</w:t>
      </w:r>
    </w:p>
    <w:p>
      <w:r>
        <w:rPr>
          <w:b/>
        </w:rPr>
        <w:t xml:space="preserve">Esimerkki 6.3911</w:t>
      </w:r>
    </w:p>
    <w:p>
      <w:r>
        <w:t xml:space="preserve">Lause 1: Kaksi talvitakkiin pukeutunutta vanhempaa miestä puhuu kaupan ulkopuolella, jonka edessä on kevyen lumipeitteen peittämä nurmikko. Lause 2: Vanhoilla miehillä on sadetakit.</w:t>
      </w:r>
    </w:p>
    <w:p>
      <w:r>
        <w:rPr>
          <w:b/>
        </w:rPr>
        <w:t xml:space="preserve">Tulos</w:t>
      </w:r>
    </w:p>
    <w:p>
      <w:r>
        <w:t xml:space="preserve">Vanhat miehet keskustelevat säästä.</w:t>
      </w:r>
    </w:p>
    <w:p>
      <w:r>
        <w:rPr>
          <w:b/>
        </w:rPr>
        <w:t xml:space="preserve">Esimerkki 6.3912</w:t>
      </w:r>
    </w:p>
    <w:p>
      <w:r>
        <w:t xml:space="preserve">Lause 1: Sinipaitainen poika hyppää portaita alas rullalautalla. Lause 2: Kukaan ei hyppää</w:t>
      </w:r>
    </w:p>
    <w:p>
      <w:r>
        <w:rPr>
          <w:b/>
        </w:rPr>
        <w:t xml:space="preserve">Tulos</w:t>
      </w:r>
    </w:p>
    <w:p>
      <w:r>
        <w:t xml:space="preserve">Nopea ihminen hyppää</w:t>
      </w:r>
    </w:p>
    <w:p>
      <w:r>
        <w:rPr>
          <w:b/>
        </w:rPr>
        <w:t xml:space="preserve">Esimerkki 6.3913</w:t>
      </w:r>
    </w:p>
    <w:p>
      <w:r>
        <w:t xml:space="preserve">Lause 1: Mies, jolla on parta, aurinkolasit ja ilmailutakki, seisoo pyöreän kelluntavälineen vieressä. Lause 2: Syvänmeren sukeltaja, jolla on painoja nopeuttamassa laskeutumista.</w:t>
      </w:r>
    </w:p>
    <w:p>
      <w:r>
        <w:rPr>
          <w:b/>
        </w:rPr>
        <w:t xml:space="preserve">Tulos</w:t>
      </w:r>
    </w:p>
    <w:p>
      <w:r>
        <w:t xml:space="preserve">Lentäjä poseeraa kuvassa pelastusliivin kanssa, joka pelasti hänet.</w:t>
      </w:r>
    </w:p>
    <w:p>
      <w:r>
        <w:rPr>
          <w:b/>
        </w:rPr>
        <w:t xml:space="preserve">Esimerkki 6.3914</w:t>
      </w:r>
    </w:p>
    <w:p>
      <w:r>
        <w:t xml:space="preserve">Lause 1: Kaksi miespuolista kaksosta taittelee yhdessä sinistä pyyhettä. Lause 2: Pyyhe on punainen</w:t>
      </w:r>
    </w:p>
    <w:p>
      <w:r>
        <w:rPr>
          <w:b/>
        </w:rPr>
        <w:t xml:space="preserve">Tulos</w:t>
      </w:r>
    </w:p>
    <w:p>
      <w:r>
        <w:t xml:space="preserve">Pyyhe on märkä</w:t>
      </w:r>
    </w:p>
    <w:p>
      <w:r>
        <w:rPr>
          <w:b/>
        </w:rPr>
        <w:t xml:space="preserve">Esimerkki 6.3915</w:t>
      </w:r>
    </w:p>
    <w:p>
      <w:r>
        <w:t xml:space="preserve">Lause 1: Takapihalla oleva henkilö hyppii ilmassa. Lause 2: Henkilö istuu sohvalla.</w:t>
      </w:r>
    </w:p>
    <w:p>
      <w:r>
        <w:rPr>
          <w:b/>
        </w:rPr>
        <w:t xml:space="preserve">Tulos</w:t>
      </w:r>
    </w:p>
    <w:p>
      <w:r>
        <w:t xml:space="preserve">Henkilö hyppää donkkaamaan palloa.</w:t>
      </w:r>
    </w:p>
    <w:p>
      <w:r>
        <w:rPr>
          <w:b/>
        </w:rPr>
        <w:t xml:space="preserve">Esimerkki 6.3916</w:t>
      </w:r>
    </w:p>
    <w:p>
      <w:r>
        <w:t xml:space="preserve">Lause 1: Mustaan takkiin ja vaaleanpunaisiin saappaisiin pukeutunut tyttö tökkii purovedessä kepillä purovarrelta. Lause 2: Tyttö loiskii purossa paljain jaloin.</w:t>
      </w:r>
    </w:p>
    <w:p>
      <w:r>
        <w:rPr>
          <w:b/>
        </w:rPr>
        <w:t xml:space="preserve">Tulos</w:t>
      </w:r>
    </w:p>
    <w:p>
      <w:r>
        <w:t xml:space="preserve">Tyttö penkoo puroa yrittäen löytää jotain, jonka hän on kadottanut.</w:t>
      </w:r>
    </w:p>
    <w:p>
      <w:r>
        <w:rPr>
          <w:b/>
        </w:rPr>
        <w:t xml:space="preserve">Esimerkki 6.3917</w:t>
      </w:r>
    </w:p>
    <w:p>
      <w:r>
        <w:t xml:space="preserve">Lause 1: Punapaitaisten naisten ryhmä laulaa. Lause 2: Ryhmä naisia soittaa soittimia ja tanssii.</w:t>
      </w:r>
    </w:p>
    <w:p>
      <w:r>
        <w:rPr>
          <w:b/>
        </w:rPr>
        <w:t xml:space="preserve">Tulos</w:t>
      </w:r>
    </w:p>
    <w:p>
      <w:r>
        <w:t xml:space="preserve">Naiset laulavat kirkkokuorossa.</w:t>
      </w:r>
    </w:p>
    <w:p>
      <w:r>
        <w:rPr>
          <w:b/>
        </w:rPr>
        <w:t xml:space="preserve">Esimerkki 6.3918</w:t>
      </w:r>
    </w:p>
    <w:p>
      <w:r>
        <w:t xml:space="preserve">Lause 1: Mustiin pukeutunut nainen kyyristyy seinää vasten ja soittaa puhelua. Lause 2: Nainen nukkuu seinää vasten.</w:t>
      </w:r>
    </w:p>
    <w:p>
      <w:r>
        <w:rPr>
          <w:b/>
        </w:rPr>
        <w:t xml:space="preserve">Tulos</w:t>
      </w:r>
    </w:p>
    <w:p>
      <w:r>
        <w:t xml:space="preserve">Nainen oli väsynyt ja lepäsi.</w:t>
      </w:r>
    </w:p>
    <w:p>
      <w:r>
        <w:rPr>
          <w:b/>
        </w:rPr>
        <w:t xml:space="preserve">Esimerkki 6.3919</w:t>
      </w:r>
    </w:p>
    <w:p>
      <w:r>
        <w:t xml:space="preserve">Lause 1: Kaksi poliisia aloittaa katutoiminnan. Lause 2: Kaksi poliisia söi donitseja donitsikaupassa.</w:t>
      </w:r>
    </w:p>
    <w:p>
      <w:r>
        <w:rPr>
          <w:b/>
        </w:rPr>
        <w:t xml:space="preserve">Tulos</w:t>
      </w:r>
    </w:p>
    <w:p>
      <w:r>
        <w:t xml:space="preserve">Kaksi poliisia etsi mahdollisia väärinkäytöksiä.</w:t>
      </w:r>
    </w:p>
    <w:p>
      <w:r>
        <w:rPr>
          <w:b/>
        </w:rPr>
        <w:t xml:space="preserve">Esimerkki 6.3920</w:t>
      </w:r>
    </w:p>
    <w:p>
      <w:r>
        <w:t xml:space="preserve">Lause 1: Ihmisjoukko on kiireinen ostamaan jotakin. Lause 2: Yksittäinen mies etsii ostettavaa.</w:t>
      </w:r>
    </w:p>
    <w:p>
      <w:r>
        <w:rPr>
          <w:b/>
        </w:rPr>
        <w:t xml:space="preserve">Tulos</w:t>
      </w:r>
    </w:p>
    <w:p>
      <w:r>
        <w:t xml:space="preserve">Yleisö odottaa uuden videopelin keskiyön julkaisua.</w:t>
      </w:r>
    </w:p>
    <w:p>
      <w:r>
        <w:rPr>
          <w:b/>
        </w:rPr>
        <w:t xml:space="preserve">Esimerkki 6.3921</w:t>
      </w:r>
    </w:p>
    <w:p>
      <w:r>
        <w:t xml:space="preserve">Lause 1: Jalankulkijat ja polkupyörätaksit torilla. Lause 2: Eläimet syövät.</w:t>
      </w:r>
    </w:p>
    <w:p>
      <w:r>
        <w:rPr>
          <w:b/>
        </w:rPr>
        <w:t xml:space="preserve">Tulos</w:t>
      </w:r>
    </w:p>
    <w:p>
      <w:r>
        <w:t xml:space="preserve">Jotkut ihmiset maksavat tavaroista.</w:t>
      </w:r>
    </w:p>
    <w:p>
      <w:r>
        <w:rPr>
          <w:b/>
        </w:rPr>
        <w:t xml:space="preserve">Esimerkki 6.3922</w:t>
      </w:r>
    </w:p>
    <w:p>
      <w:r>
        <w:t xml:space="preserve">Lause 1: Valkoiseen takkiin pukeutunut mies kävelee jalkakäytävällä joidenkin kauppojen luona. Lause 2: Lyhythihainen nainen istuu teatterissa.</w:t>
      </w:r>
    </w:p>
    <w:p>
      <w:r>
        <w:rPr>
          <w:b/>
        </w:rPr>
        <w:t xml:space="preserve">Tulos</w:t>
      </w:r>
    </w:p>
    <w:p>
      <w:r>
        <w:t xml:space="preserve">Mies, jolla on valkoinen nahkatakki.</w:t>
      </w:r>
    </w:p>
    <w:p>
      <w:r>
        <w:rPr>
          <w:b/>
        </w:rPr>
        <w:t xml:space="preserve">Esimerkki 6.3923</w:t>
      </w:r>
    </w:p>
    <w:p>
      <w:r>
        <w:t xml:space="preserve">Lause 1: Ryhmä ihmisiä seisoo jalkakäytävällä aasialaisella torilla. Lause 2: Ihmiset tekevät ostoksia kuussa.</w:t>
      </w:r>
    </w:p>
    <w:p>
      <w:r>
        <w:rPr>
          <w:b/>
        </w:rPr>
        <w:t xml:space="preserve">Tulos</w:t>
      </w:r>
    </w:p>
    <w:p>
      <w:r>
        <w:t xml:space="preserve">Ihmiset etsivät ystävää markkinoilta.</w:t>
      </w:r>
    </w:p>
    <w:p>
      <w:r>
        <w:rPr>
          <w:b/>
        </w:rPr>
        <w:t xml:space="preserve">Esimerkki 6.3924</w:t>
      </w:r>
    </w:p>
    <w:p>
      <w:r>
        <w:t xml:space="preserve">Lause 1: Pesäpallon sieppari yrittää saada vastajoukkueen pelaajaa, joka liukuu kotipesään. Lause 2: Miehet pelaavat lentopalloa.</w:t>
      </w:r>
    </w:p>
    <w:p>
      <w:r>
        <w:rPr>
          <w:b/>
        </w:rPr>
        <w:t xml:space="preserve">Tulos</w:t>
      </w:r>
    </w:p>
    <w:p>
      <w:r>
        <w:t xml:space="preserve">Sieppari on voittajajoukkueessa.</w:t>
      </w:r>
    </w:p>
    <w:p>
      <w:r>
        <w:rPr>
          <w:b/>
        </w:rPr>
        <w:t xml:space="preserve">Esimerkki 6.3925</w:t>
      </w:r>
    </w:p>
    <w:p>
      <w:r>
        <w:t xml:space="preserve">Lause 1: mies pitelee puukkoa oikealla rinnassaan. Lause 2: Mies luistelee.</w:t>
      </w:r>
    </w:p>
    <w:p>
      <w:r>
        <w:rPr>
          <w:b/>
        </w:rPr>
        <w:t xml:space="preserve">Tulos</w:t>
      </w:r>
    </w:p>
    <w:p>
      <w:r>
        <w:t xml:space="preserve">Ritari esiintyy seremoniassa.</w:t>
      </w:r>
    </w:p>
    <w:p>
      <w:r>
        <w:rPr>
          <w:b/>
        </w:rPr>
        <w:t xml:space="preserve">Esimerkki 6.3926</w:t>
      </w:r>
    </w:p>
    <w:p>
      <w:r>
        <w:t xml:space="preserve">Lause 1: Mies seisoo tikkailla pää kattopaneelien yläpuolella, ja etualalla roikkuu nukke. Lause 2: Mies soittaa kitaraa lapsiryhmälle.</w:t>
      </w:r>
    </w:p>
    <w:p>
      <w:r>
        <w:rPr>
          <w:b/>
        </w:rPr>
        <w:t xml:space="preserve">Tulos</w:t>
      </w:r>
    </w:p>
    <w:p>
      <w:r>
        <w:t xml:space="preserve">Mies tekee nukketeatteriesitystä lapsilleen.</w:t>
      </w:r>
    </w:p>
    <w:p>
      <w:r>
        <w:rPr>
          <w:b/>
        </w:rPr>
        <w:t xml:space="preserve">Esimerkki 6.3927</w:t>
      </w:r>
    </w:p>
    <w:p>
      <w:r>
        <w:t xml:space="preserve">Lause 1: Koira makaa portailla rakennuksen ulkopuolella. Lause 2: Kissa nukkuu ikkunassa.</w:t>
      </w:r>
    </w:p>
    <w:p>
      <w:r>
        <w:rPr>
          <w:b/>
        </w:rPr>
        <w:t xml:space="preserve">Tulos</w:t>
      </w:r>
    </w:p>
    <w:p>
      <w:r>
        <w:t xml:space="preserve">Koira makaa portailla omistajansa kodin ulkopuolella...</w:t>
      </w:r>
    </w:p>
    <w:p>
      <w:r>
        <w:rPr>
          <w:b/>
        </w:rPr>
        <w:t xml:space="preserve">Esimerkki 6.3928</w:t>
      </w:r>
    </w:p>
    <w:p>
      <w:r>
        <w:t xml:space="preserve">Lause 1: Yksi henkilö käyttää valopylvästä hyppäämällä toisen yli Lause 2: Jalaton mies on pyörätuolissa.</w:t>
      </w:r>
    </w:p>
    <w:p>
      <w:r>
        <w:rPr>
          <w:b/>
        </w:rPr>
        <w:t xml:space="preserve">Tulos</w:t>
      </w:r>
    </w:p>
    <w:p>
      <w:r>
        <w:t xml:space="preserve">Kaveri voi hypätä aika pitkälle.</w:t>
      </w:r>
    </w:p>
    <w:p>
      <w:r>
        <w:rPr>
          <w:b/>
        </w:rPr>
        <w:t xml:space="preserve">Esimerkki 6.3929</w:t>
      </w:r>
    </w:p>
    <w:p>
      <w:r>
        <w:t xml:space="preserve">Lause 1: Joku laittaa siipikarjaa grilliin. Lause 2: Joku laittaa hampurilaisia grilliin.</w:t>
      </w:r>
    </w:p>
    <w:p>
      <w:r>
        <w:rPr>
          <w:b/>
        </w:rPr>
        <w:t xml:space="preserve">Tulos</w:t>
      </w:r>
    </w:p>
    <w:p>
      <w:r>
        <w:t xml:space="preserve">Joku valmistaa kanaa.</w:t>
      </w:r>
    </w:p>
    <w:p>
      <w:r>
        <w:rPr>
          <w:b/>
        </w:rPr>
        <w:t xml:space="preserve">Esimerkki 6.3930</w:t>
      </w:r>
    </w:p>
    <w:p>
      <w:r>
        <w:t xml:space="preserve">Lause 1: Mies ja nuori poika keltaisissa pelastusliiveissä uivat. Lause 2: kaksi ihmistä katselee televisiota</w:t>
      </w:r>
    </w:p>
    <w:p>
      <w:r>
        <w:rPr>
          <w:b/>
        </w:rPr>
        <w:t xml:space="preserve">Tulos</w:t>
      </w:r>
    </w:p>
    <w:p>
      <w:r>
        <w:t xml:space="preserve">Mies on nuoren pojan isä.</w:t>
      </w:r>
    </w:p>
    <w:p>
      <w:r>
        <w:rPr>
          <w:b/>
        </w:rPr>
        <w:t xml:space="preserve">Esimerkki 6.3931</w:t>
      </w:r>
    </w:p>
    <w:p>
      <w:r>
        <w:t xml:space="preserve">Lause 1: työntekijät korjaavat tietä kaupungissa Lause 2: väkijoukko työskentelee tietokoneiden parissa.</w:t>
      </w:r>
    </w:p>
    <w:p>
      <w:r>
        <w:rPr>
          <w:b/>
        </w:rPr>
        <w:t xml:space="preserve">Tulos</w:t>
      </w:r>
    </w:p>
    <w:p>
      <w:r>
        <w:t xml:space="preserve">Ryhmä täyttää kuoppia.</w:t>
      </w:r>
    </w:p>
    <w:p>
      <w:r>
        <w:rPr>
          <w:b/>
        </w:rPr>
        <w:t xml:space="preserve">Esimerkki 6.3932</w:t>
      </w:r>
    </w:p>
    <w:p>
      <w:r>
        <w:t xml:space="preserve">Lause 1: Tyttö istuu sohvalla näppäimistö sylissään. Lause 2: Tyttö hyppii sohvalla.</w:t>
      </w:r>
    </w:p>
    <w:p>
      <w:r>
        <w:rPr>
          <w:b/>
        </w:rPr>
        <w:t xml:space="preserve">Tulos</w:t>
      </w:r>
    </w:p>
    <w:p>
      <w:r>
        <w:t xml:space="preserve">Näppäimistö on langaton</w:t>
      </w:r>
    </w:p>
    <w:p>
      <w:r>
        <w:rPr>
          <w:b/>
        </w:rPr>
        <w:t xml:space="preserve">Esimerkki 6.3933</w:t>
      </w:r>
    </w:p>
    <w:p>
      <w:r>
        <w:t xml:space="preserve">Lause 1: Nainen, jolla on pitkät tummat hiukset, seisoo ikkunan edessä. Lause 2: Nainen valmistaa päivällistä</w:t>
      </w:r>
    </w:p>
    <w:p>
      <w:r>
        <w:rPr>
          <w:b/>
        </w:rPr>
        <w:t xml:space="preserve">Tulos</w:t>
      </w:r>
    </w:p>
    <w:p>
      <w:r>
        <w:t xml:space="preserve">Nainen seisoo ikkunan ääressä talon ulkopuolella.</w:t>
      </w:r>
    </w:p>
    <w:p>
      <w:r>
        <w:rPr>
          <w:b/>
        </w:rPr>
        <w:t xml:space="preserve">Esimerkki 6.3934</w:t>
      </w:r>
    </w:p>
    <w:p>
      <w:r>
        <w:t xml:space="preserve">Lause 1: Mies ja koira ovat yhdessä altaassa. Lause 2: Mies on uimassa kissansa kanssa.</w:t>
      </w:r>
    </w:p>
    <w:p>
      <w:r>
        <w:rPr>
          <w:b/>
        </w:rPr>
        <w:t xml:space="preserve">Tulos</w:t>
      </w:r>
    </w:p>
    <w:p>
      <w:r>
        <w:t xml:space="preserve">Mies ja hänen koiransa leikkivät leluilla altaassa.</w:t>
      </w:r>
    </w:p>
    <w:p>
      <w:r>
        <w:rPr>
          <w:b/>
        </w:rPr>
        <w:t xml:space="preserve">Esimerkki 6.3935</w:t>
      </w:r>
    </w:p>
    <w:p>
      <w:r>
        <w:t xml:space="preserve">Lause 1: Kolme ihmistä, kädet ja jalat lattialla, tekee jonkinlaista harjoitusta voimistelusalissa. Lause 2: Ihmiset ovat jäätelökaupassa.</w:t>
      </w:r>
    </w:p>
    <w:p>
      <w:r>
        <w:rPr>
          <w:b/>
        </w:rPr>
        <w:t xml:space="preserve">Tulos</w:t>
      </w:r>
    </w:p>
    <w:p>
      <w:r>
        <w:t xml:space="preserve">Liikuntatunti odottaa opettajaa.</w:t>
      </w:r>
    </w:p>
    <w:p>
      <w:r>
        <w:rPr>
          <w:b/>
        </w:rPr>
        <w:t xml:space="preserve">Esimerkki 6.3936</w:t>
      </w:r>
    </w:p>
    <w:p>
      <w:r>
        <w:t xml:space="preserve">Lause 1: Mies ei huomaa takanaan olevaa väkijoukkoa Pennsylvanian rautatieasemalla. Lause 2: Mies on hyvin päällekäyvä ja töykeä odottaessaan junaansa.</w:t>
      </w:r>
    </w:p>
    <w:p>
      <w:r>
        <w:rPr>
          <w:b/>
        </w:rPr>
        <w:t xml:space="preserve">Tulos</w:t>
      </w:r>
    </w:p>
    <w:p>
      <w:r>
        <w:t xml:space="preserve">Tietämätön mies on juna-asemalla odottamassa kotiinpaluuta.</w:t>
      </w:r>
    </w:p>
    <w:p>
      <w:r>
        <w:rPr>
          <w:b/>
        </w:rPr>
        <w:t xml:space="preserve">Esimerkki 6.3937</w:t>
      </w:r>
    </w:p>
    <w:p>
      <w:r>
        <w:t xml:space="preserve">Lause 1: Jalkapallopelin fanit hurraavat, kun pelaaja juoksee kohti maalialuetta. Lause 2: Fanit hurraavat ulkoilmakonsertissa.</w:t>
      </w:r>
    </w:p>
    <w:p>
      <w:r>
        <w:rPr>
          <w:b/>
        </w:rPr>
        <w:t xml:space="preserve">Tulos</w:t>
      </w:r>
    </w:p>
    <w:p>
      <w:r>
        <w:t xml:space="preserve">Fanit hurraavat jalkapallo-ottelussa.</w:t>
      </w:r>
    </w:p>
    <w:p>
      <w:r>
        <w:rPr>
          <w:b/>
        </w:rPr>
        <w:t xml:space="preserve">Esimerkki 6.3938</w:t>
      </w:r>
    </w:p>
    <w:p>
      <w:r>
        <w:t xml:space="preserve">Lause 1: Ihmisjoukko seisoo. Lause 2: Ihmiset kävelevät kaikki rannalla kaukana toisistaan.</w:t>
      </w:r>
    </w:p>
    <w:p>
      <w:r>
        <w:rPr>
          <w:b/>
        </w:rPr>
        <w:t xml:space="preserve">Tulos</w:t>
      </w:r>
    </w:p>
    <w:p>
      <w:r>
        <w:t xml:space="preserve">Ihmiset odottavat paraatia.</w:t>
      </w:r>
    </w:p>
    <w:p>
      <w:r>
        <w:rPr>
          <w:b/>
        </w:rPr>
        <w:t xml:space="preserve">Esimerkki 6.3939</w:t>
      </w:r>
    </w:p>
    <w:p>
      <w:r>
        <w:t xml:space="preserve">Lause 1: Kaksi painijaa isolla sinisellä matolla, jonka sisällä on valkoinen ympyrä, otteli näytösottelun katsojien edessä keskellä Times Squarea. Lause 2: Kaksi naista painii Times Squarella.</w:t>
      </w:r>
    </w:p>
    <w:p>
      <w:r>
        <w:rPr>
          <w:b/>
        </w:rPr>
        <w:t xml:space="preserve">Tulos</w:t>
      </w:r>
    </w:p>
    <w:p>
      <w:r>
        <w:t xml:space="preserve">Kaksi miestä painii julkisesti televisio-ohjelmaa varten.</w:t>
      </w:r>
    </w:p>
    <w:p>
      <w:r>
        <w:rPr>
          <w:b/>
        </w:rPr>
        <w:t xml:space="preserve">Esimerkki 6.3940</w:t>
      </w:r>
    </w:p>
    <w:p>
      <w:r>
        <w:t xml:space="preserve">Lause 1: Mies kävelee graffitin edessä pilvisenä päivänä. Lause 2: Mies makaa rannalla.</w:t>
      </w:r>
    </w:p>
    <w:p>
      <w:r>
        <w:rPr>
          <w:b/>
        </w:rPr>
        <w:t xml:space="preserve">Tulos</w:t>
      </w:r>
    </w:p>
    <w:p>
      <w:r>
        <w:t xml:space="preserve">Pian sataa.</w:t>
      </w:r>
    </w:p>
    <w:p>
      <w:r>
        <w:rPr>
          <w:b/>
        </w:rPr>
        <w:t xml:space="preserve">Esimerkki 6.3941</w:t>
      </w:r>
    </w:p>
    <w:p>
      <w:r>
        <w:t xml:space="preserve">Lause 1: Siniseen paitaan pukeutunut kaljuuntuva mies käyttää silmälaseja pöydän ääressä, jossa on lautasia ja purkkeja. Lause 2: Pitkätukkainen mies kävelee ulkona.</w:t>
      </w:r>
    </w:p>
    <w:p>
      <w:r>
        <w:rPr>
          <w:b/>
        </w:rPr>
        <w:t xml:space="preserve">Tulos</w:t>
      </w:r>
    </w:p>
    <w:p>
      <w:r>
        <w:t xml:space="preserve">Mies on juuri laittanut vaimolleen illallista.</w:t>
      </w:r>
    </w:p>
    <w:p>
      <w:r>
        <w:rPr>
          <w:b/>
        </w:rPr>
        <w:t xml:space="preserve">Esimerkki 6.3942</w:t>
      </w:r>
    </w:p>
    <w:p>
      <w:r>
        <w:t xml:space="preserve">Lause 1: Lyöjä, jolla on päällään numero 5, heilauttaa syöttöä. Lause 2: Tennispelaaja syöttää palloa mailalla.</w:t>
      </w:r>
    </w:p>
    <w:p>
      <w:r>
        <w:rPr>
          <w:b/>
        </w:rPr>
        <w:t xml:space="preserve">Tulos</w:t>
      </w:r>
    </w:p>
    <w:p>
      <w:r>
        <w:t xml:space="preserve">Lyöjä lyö ulos.</w:t>
      </w:r>
    </w:p>
    <w:p>
      <w:r>
        <w:rPr>
          <w:b/>
        </w:rPr>
        <w:t xml:space="preserve">Esimerkki 6.3943</w:t>
      </w:r>
    </w:p>
    <w:p>
      <w:r>
        <w:t xml:space="preserve">Lause 1: Esiintyjät esittävät näytelmän. Lause 2: Esiintyjät syövät Pizza Hutissa.</w:t>
      </w:r>
    </w:p>
    <w:p>
      <w:r>
        <w:rPr>
          <w:b/>
        </w:rPr>
        <w:t xml:space="preserve">Tulos</w:t>
      </w:r>
    </w:p>
    <w:p>
      <w:r>
        <w:t xml:space="preserve">Esiintyjät näyttelevät puistossa.</w:t>
      </w:r>
    </w:p>
    <w:p>
      <w:r>
        <w:rPr>
          <w:b/>
        </w:rPr>
        <w:t xml:space="preserve">Esimerkki 6.3944</w:t>
      </w:r>
    </w:p>
    <w:p>
      <w:r>
        <w:t xml:space="preserve">Lause 1: Kaksi ihmistä puhuu miehelle soittimesta, jota hän soittaa. Lause 2: naiset puhuvat lapsille</w:t>
      </w:r>
    </w:p>
    <w:p>
      <w:r>
        <w:rPr>
          <w:b/>
        </w:rPr>
        <w:t xml:space="preserve">Tulos</w:t>
      </w:r>
    </w:p>
    <w:p>
      <w:r>
        <w:t xml:space="preserve">ihmiset puhuvat tutulle miehelle</w:t>
      </w:r>
    </w:p>
    <w:p>
      <w:r>
        <w:rPr>
          <w:b/>
        </w:rPr>
        <w:t xml:space="preserve">Esimerkki 6.3945</w:t>
      </w:r>
    </w:p>
    <w:p>
      <w:r>
        <w:t xml:space="preserve">Lause 1: Kaksi pitkätukkaista poikaa on valkoisen ikkunan ääressä. Lause 2: Kaksi tyttöä seisoo punaisen ikkunan vieressä.</w:t>
      </w:r>
    </w:p>
    <w:p>
      <w:r>
        <w:rPr>
          <w:b/>
        </w:rPr>
        <w:t xml:space="preserve">Tulos</w:t>
      </w:r>
    </w:p>
    <w:p>
      <w:r>
        <w:t xml:space="preserve">Kaksi poikaa näyttää tytöiltä.</w:t>
      </w:r>
    </w:p>
    <w:p>
      <w:r>
        <w:rPr>
          <w:b/>
        </w:rPr>
        <w:t xml:space="preserve">Esimerkki 6.3946</w:t>
      </w:r>
    </w:p>
    <w:p>
      <w:r>
        <w:t xml:space="preserve">Lause 1: Afroamerikkalainen mies, jolla on yllään collegepaita ja takki, kävelee kaupungilla. Lause 2: Mies on valkoinen.</w:t>
      </w:r>
    </w:p>
    <w:p>
      <w:r>
        <w:rPr>
          <w:b/>
        </w:rPr>
        <w:t xml:space="preserve">Tulos</w:t>
      </w:r>
    </w:p>
    <w:p>
      <w:r>
        <w:t xml:space="preserve">Lämpimästi pukeutunut musta mies kävelee töistä kotiinsa.</w:t>
      </w:r>
    </w:p>
    <w:p>
      <w:r>
        <w:rPr>
          <w:b/>
        </w:rPr>
        <w:t xml:space="preserve">Esimerkki 6.3947</w:t>
      </w:r>
    </w:p>
    <w:p>
      <w:r>
        <w:t xml:space="preserve">Lause 1: Sotilaspukuinen mies seisoo kädet selän takana julkisella käytävällä. Lause 2: Eversti Sanders odottaa kädet ristissä julkisessa pisuaarissa.</w:t>
      </w:r>
    </w:p>
    <w:p>
      <w:r>
        <w:rPr>
          <w:b/>
        </w:rPr>
        <w:t xml:space="preserve">Tulos</w:t>
      </w:r>
    </w:p>
    <w:p>
      <w:r>
        <w:t xml:space="preserve">Sotilaat seisovat vartiossa.</w:t>
      </w:r>
    </w:p>
    <w:p>
      <w:r>
        <w:rPr>
          <w:b/>
        </w:rPr>
        <w:t xml:space="preserve">Esimerkki 6.3948</w:t>
      </w:r>
    </w:p>
    <w:p>
      <w:r>
        <w:t xml:space="preserve">Lause 1: Maastopyöräilijä lentää ilmassa moottoripyörällään. Lause 2: Eräs mies katselee dirtbikeja...</w:t>
      </w:r>
    </w:p>
    <w:p>
      <w:r>
        <w:rPr>
          <w:b/>
        </w:rPr>
        <w:t xml:space="preserve">Tulos</w:t>
      </w:r>
    </w:p>
    <w:p>
      <w:r>
        <w:t xml:space="preserve">Ulkona on mies maastopyörällään -</w:t>
      </w:r>
    </w:p>
    <w:p>
      <w:r>
        <w:rPr>
          <w:b/>
        </w:rPr>
        <w:t xml:space="preserve">Esimerkki 6.3949</w:t>
      </w:r>
    </w:p>
    <w:p>
      <w:r>
        <w:t xml:space="preserve">Lause 1: Pojat ja miehet, useimmiten kaikki kypärä päässä, roikkuvat kahdessa eri autossa rullalautailun aikana. Lause 2: Miehet pelaavat pesäpalloa.</w:t>
      </w:r>
    </w:p>
    <w:p>
      <w:r>
        <w:rPr>
          <w:b/>
        </w:rPr>
        <w:t xml:space="preserve">Tulos</w:t>
      </w:r>
    </w:p>
    <w:p>
      <w:r>
        <w:t xml:space="preserve">Rullalautailijoiden jengi yrittää paeta jalkapoliisia.</w:t>
      </w:r>
    </w:p>
    <w:p>
      <w:r>
        <w:rPr>
          <w:b/>
        </w:rPr>
        <w:t xml:space="preserve">Esimerkki 6.3950</w:t>
      </w:r>
    </w:p>
    <w:p>
      <w:r>
        <w:t xml:space="preserve">Lause 1: pieni lapsi istuu kaikkialla roiskuneen maalin sotkussa. Lause 2: nuori lapsi on siisti ja valmis nukkumaan.</w:t>
      </w:r>
    </w:p>
    <w:p>
      <w:r>
        <w:rPr>
          <w:b/>
        </w:rPr>
        <w:t xml:space="preserve">Tulos</w:t>
      </w:r>
    </w:p>
    <w:p>
      <w:r>
        <w:t xml:space="preserve">Pienelle lapselle huudetaan sotkettuaan.</w:t>
      </w:r>
    </w:p>
    <w:p>
      <w:r>
        <w:rPr>
          <w:b/>
        </w:rPr>
        <w:t xml:space="preserve">Esimerkki 6.3951</w:t>
      </w:r>
    </w:p>
    <w:p>
      <w:r>
        <w:t xml:space="preserve">Lause 1: Keltainen koira johdattaa lasta sinistä liukumäkeä alas. Lause 2: Koira ja lapsi leikkivät palloa jalkapallokentällä.</w:t>
      </w:r>
    </w:p>
    <w:p>
      <w:r>
        <w:rPr>
          <w:b/>
        </w:rPr>
        <w:t xml:space="preserve">Tulos</w:t>
      </w:r>
    </w:p>
    <w:p>
      <w:r>
        <w:t xml:space="preserve">Koira johtaa lasta putkea pitkin.</w:t>
      </w:r>
    </w:p>
    <w:p>
      <w:r>
        <w:rPr>
          <w:b/>
        </w:rPr>
        <w:t xml:space="preserve">Esimerkki 6.3952</w:t>
      </w:r>
    </w:p>
    <w:p>
      <w:r>
        <w:t xml:space="preserve">Lause 1: Hermostuneen näköinen punatukkainen nainen työskentelee laboratoriossa mahdollisesti vaarallisten aineiden parissa. Lause 2: Mars-mönkijä kerää näytteitä</w:t>
      </w:r>
    </w:p>
    <w:p>
      <w:r>
        <w:rPr>
          <w:b/>
        </w:rPr>
        <w:t xml:space="preserve">Tulos</w:t>
      </w:r>
    </w:p>
    <w:p>
      <w:r>
        <w:t xml:space="preserve">Harjoittelija valmistelee lääkinnälliset laitteet.</w:t>
      </w:r>
    </w:p>
    <w:p>
      <w:r>
        <w:rPr>
          <w:b/>
        </w:rPr>
        <w:t xml:space="preserve">Esimerkki 6.3953</w:t>
      </w:r>
    </w:p>
    <w:p>
      <w:r>
        <w:t xml:space="preserve">Lause 1: Kaksi samankaltaista ruskeaa koiraa jakaa valkoisen lelun uidessaan. Lause 2: kaksi koiraa leikkii sisätiloissa.</w:t>
      </w:r>
    </w:p>
    <w:p>
      <w:r>
        <w:rPr>
          <w:b/>
        </w:rPr>
        <w:t xml:space="preserve">Tulos</w:t>
      </w:r>
    </w:p>
    <w:p>
      <w:r>
        <w:t xml:space="preserve">kaksi koiraa taistelee vedessä olevasta lelusta</w:t>
      </w:r>
    </w:p>
    <w:p>
      <w:r>
        <w:rPr>
          <w:b/>
        </w:rPr>
        <w:t xml:space="preserve">Esimerkki 6.3954</w:t>
      </w:r>
    </w:p>
    <w:p>
      <w:r>
        <w:t xml:space="preserve">Lause 1: viisi teini-ikäistä hurraa-huutoa olohuoneessa Lause 2: Viisi teini-ikäistä jahtaa miestä, joka ryösti kaupan.</w:t>
      </w:r>
    </w:p>
    <w:p>
      <w:r>
        <w:rPr>
          <w:b/>
        </w:rPr>
        <w:t xml:space="preserve">Tulos</w:t>
      </w:r>
    </w:p>
    <w:p>
      <w:r>
        <w:t xml:space="preserve">Viisi teini-ikäistä seuraa, kun heidän ystävänsä voittaa tavauskilpailun suorana lähetyksenä valtakunnallisessa televisiossa.</w:t>
      </w:r>
    </w:p>
    <w:p>
      <w:r>
        <w:rPr>
          <w:b/>
        </w:rPr>
        <w:t xml:space="preserve">Esimerkki 6.3955</w:t>
      </w:r>
    </w:p>
    <w:p>
      <w:r>
        <w:t xml:space="preserve">Lause 1: Nainen avaa silmänsä ja työntää kielensä ulos, kun hän pitelee kameraa ottaakseen kuvan. Lause 2: Nainen ottaa kuvia rakastajastaan.</w:t>
      </w:r>
    </w:p>
    <w:p>
      <w:r>
        <w:rPr>
          <w:b/>
        </w:rPr>
        <w:t xml:space="preserve">Tulos</w:t>
      </w:r>
    </w:p>
    <w:p>
      <w:r>
        <w:t xml:space="preserve">Hän aikoo jakaa sen sosiaalisessa mediassa.</w:t>
      </w:r>
    </w:p>
    <w:p>
      <w:r>
        <w:rPr>
          <w:b/>
        </w:rPr>
        <w:t xml:space="preserve">Esimerkki 6.3956</w:t>
      </w:r>
    </w:p>
    <w:p>
      <w:r>
        <w:t xml:space="preserve">Lause 1: Alaspäin suuntautuva näkymä mieheen, jolla on oranssi kypärä ja joka kiipeää kalliolle. Lause 2: Mies tekee paperitöitä työpöydän ääressä 9-5-työpaikassaan kirjanpidossa.</w:t>
      </w:r>
    </w:p>
    <w:p>
      <w:r>
        <w:rPr>
          <w:b/>
        </w:rPr>
        <w:t xml:space="preserve">Tulos</w:t>
      </w:r>
    </w:p>
    <w:p>
      <w:r>
        <w:t xml:space="preserve">Mies yrittää ensimmäistä kertaa kiivetä maailmankuululle huipulle ilman apua!</w:t>
      </w:r>
    </w:p>
    <w:p>
      <w:r>
        <w:rPr>
          <w:b/>
        </w:rPr>
        <w:t xml:space="preserve">Esimerkki 6.3957</w:t>
      </w:r>
    </w:p>
    <w:p>
      <w:r>
        <w:t xml:space="preserve">Lause 1: Pieni poika ui altaassa naamari päässä. Lause 2: Poika ui meressä.</w:t>
      </w:r>
    </w:p>
    <w:p>
      <w:r>
        <w:rPr>
          <w:b/>
        </w:rPr>
        <w:t xml:space="preserve">Tulos</w:t>
      </w:r>
    </w:p>
    <w:p>
      <w:r>
        <w:t xml:space="preserve">Poika on uintijoukkueessa.</w:t>
      </w:r>
    </w:p>
    <w:p>
      <w:r>
        <w:rPr>
          <w:b/>
        </w:rPr>
        <w:t xml:space="preserve">Esimerkki 6.3958</w:t>
      </w:r>
    </w:p>
    <w:p>
      <w:r>
        <w:t xml:space="preserve">Lause 1: Nainen viilentyy suihkulähteessä. Lause 2: Nainen nukkuu</w:t>
      </w:r>
    </w:p>
    <w:p>
      <w:r>
        <w:rPr>
          <w:b/>
        </w:rPr>
        <w:t xml:space="preserve">Tulos</w:t>
      </w:r>
    </w:p>
    <w:p>
      <w:r>
        <w:t xml:space="preserve">Nainen on suihkulähteessä</w:t>
      </w:r>
    </w:p>
    <w:p>
      <w:r>
        <w:rPr>
          <w:b/>
        </w:rPr>
        <w:t xml:space="preserve">Esimerkki 6.3959</w:t>
      </w:r>
    </w:p>
    <w:p>
      <w:r>
        <w:t xml:space="preserve">Lause 1: Kolme naista, joilla on samanlaiset mustat ja keltaiset mekot, ja yksi nainen, jolla on oranssit hiukset. Lause 2: Kolmella morsiusneidolla on kaikilla yhteensopimattomat mekot.</w:t>
      </w:r>
    </w:p>
    <w:p>
      <w:r>
        <w:rPr>
          <w:b/>
        </w:rPr>
        <w:t xml:space="preserve">Tulos</w:t>
      </w:r>
    </w:p>
    <w:p>
      <w:r>
        <w:t xml:space="preserve">Kolme ystävää päättää pukeutua samanlaisiin asuihin ja tavata tuttavansa ulkona.</w:t>
      </w:r>
    </w:p>
    <w:p>
      <w:r>
        <w:rPr>
          <w:b/>
        </w:rPr>
        <w:t xml:space="preserve">Esimerkki 6.3960</w:t>
      </w:r>
    </w:p>
    <w:p>
      <w:r>
        <w:t xml:space="preserve">Lause 1: Nuori nainen pukeutuu pieneen mekkoon kävellessään. Lause 2: Nainen istuu tuolilla.</w:t>
      </w:r>
    </w:p>
    <w:p>
      <w:r>
        <w:rPr>
          <w:b/>
        </w:rPr>
        <w:t xml:space="preserve">Tulos</w:t>
      </w:r>
    </w:p>
    <w:p>
      <w:r>
        <w:t xml:space="preserve">Henkilö lähtee pitkälle kävelylle.</w:t>
      </w:r>
    </w:p>
    <w:p>
      <w:r>
        <w:rPr>
          <w:b/>
        </w:rPr>
        <w:t xml:space="preserve">Esimerkki 6.3961</w:t>
      </w:r>
    </w:p>
    <w:p>
      <w:r>
        <w:t xml:space="preserve">Lause 1: Kaksi naista hölkkää kadulla. Lause 2: Naiset uivat keskellä merta.</w:t>
      </w:r>
    </w:p>
    <w:p>
      <w:r>
        <w:rPr>
          <w:b/>
        </w:rPr>
        <w:t xml:space="preserve">Tulos</w:t>
      </w:r>
    </w:p>
    <w:p>
      <w:r>
        <w:t xml:space="preserve">Kaksi naista juoksee kilpaa</w:t>
      </w:r>
    </w:p>
    <w:p>
      <w:r>
        <w:rPr>
          <w:b/>
        </w:rPr>
        <w:t xml:space="preserve">Esimerkki 6.3962</w:t>
      </w:r>
    </w:p>
    <w:p>
      <w:r>
        <w:t xml:space="preserve">Lause 1: Nuori mies ja nainen istuvat pienen pöydän ääressä lentävien pelikorttien keskellä. Lause 2: Lapsi lennättää leijaa.</w:t>
      </w:r>
    </w:p>
    <w:p>
      <w:r>
        <w:rPr>
          <w:b/>
        </w:rPr>
        <w:t xml:space="preserve">Tulos</w:t>
      </w:r>
    </w:p>
    <w:p>
      <w:r>
        <w:t xml:space="preserve">Ihmiset pelaavat korttia.</w:t>
      </w:r>
    </w:p>
    <w:p>
      <w:r>
        <w:rPr>
          <w:b/>
        </w:rPr>
        <w:t xml:space="preserve">Esimerkki 6.3963</w:t>
      </w:r>
    </w:p>
    <w:p>
      <w:r>
        <w:t xml:space="preserve">Lause 1: Armeijan asuun pukeutunut vanha mies puhuu rivissä seisoville lapsille. Lause 2: Nuori mies univormussa huutaa lapsille käskyjä.</w:t>
      </w:r>
    </w:p>
    <w:p>
      <w:r>
        <w:rPr>
          <w:b/>
        </w:rPr>
        <w:t xml:space="preserve">Tulos</w:t>
      </w:r>
    </w:p>
    <w:p>
      <w:r>
        <w:t xml:space="preserve">Vanhus puhutteli kuritonta lapsiriviä.</w:t>
      </w:r>
    </w:p>
    <w:p>
      <w:r>
        <w:rPr>
          <w:b/>
        </w:rPr>
        <w:t xml:space="preserve">Esimerkki 6.3964</w:t>
      </w:r>
    </w:p>
    <w:p>
      <w:r>
        <w:t xml:space="preserve">Lause 1: Rakennuksen kyljessä oleva palotie hallitsee kujan kaupunkikuvaa. Lause 2: Nainen silittää.</w:t>
      </w:r>
    </w:p>
    <w:p>
      <w:r>
        <w:rPr>
          <w:b/>
        </w:rPr>
        <w:t xml:space="preserve">Tulos</w:t>
      </w:r>
    </w:p>
    <w:p>
      <w:r>
        <w:t xml:space="preserve">Paloportailla ei ole ketään.</w:t>
      </w:r>
    </w:p>
    <w:p>
      <w:r>
        <w:rPr>
          <w:b/>
        </w:rPr>
        <w:t xml:space="preserve">Esimerkki 6.3965</w:t>
      </w:r>
    </w:p>
    <w:p>
      <w:r>
        <w:t xml:space="preserve">Lause 1: Siniseen paitaan ja punaiseen solmioon pukeutunut trumpetisti esiintyy. Lause 2: Mies laulaa.</w:t>
      </w:r>
    </w:p>
    <w:p>
      <w:r>
        <w:rPr>
          <w:b/>
        </w:rPr>
        <w:t xml:space="preserve">Tulos</w:t>
      </w:r>
    </w:p>
    <w:p>
      <w:r>
        <w:t xml:space="preserve">Mies soittaa bändissä.</w:t>
      </w:r>
    </w:p>
    <w:p>
      <w:r>
        <w:rPr>
          <w:b/>
        </w:rPr>
        <w:t xml:space="preserve">Esimerkki 6.3966</w:t>
      </w:r>
    </w:p>
    <w:p>
      <w:r>
        <w:t xml:space="preserve">Lause 1: Keltapukuinen mies seisoo roskien peittämässä alikulkukäytävässä. Lause 2: nainen etsii treffejä...</w:t>
      </w:r>
    </w:p>
    <w:p>
      <w:r>
        <w:rPr>
          <w:b/>
        </w:rPr>
        <w:t xml:space="preserve">Tulos</w:t>
      </w:r>
    </w:p>
    <w:p>
      <w:r>
        <w:t xml:space="preserve">alikulkusillalla seisova mies liftaa</w:t>
      </w:r>
    </w:p>
    <w:p>
      <w:r>
        <w:rPr>
          <w:b/>
        </w:rPr>
        <w:t xml:space="preserve">Esimerkki 6.3967</w:t>
      </w:r>
    </w:p>
    <w:p>
      <w:r>
        <w:t xml:space="preserve">Lause 1: Hymyilevä vaalea mies syö voileipää ja hedelmiä taukohuoneen pöydässä. Lause 2: Hymyilevä vaalea mies nukkuu ulkona.</w:t>
      </w:r>
    </w:p>
    <w:p>
      <w:r>
        <w:rPr>
          <w:b/>
        </w:rPr>
        <w:t xml:space="preserve">Tulos</w:t>
      </w:r>
    </w:p>
    <w:p>
      <w:r>
        <w:t xml:space="preserve">Hymyilevä vaalea mies istuu taukohuoneen pöydän ääressä -</w:t>
      </w:r>
    </w:p>
    <w:p>
      <w:r>
        <w:rPr>
          <w:b/>
        </w:rPr>
        <w:t xml:space="preserve">Esimerkki 6.3968</w:t>
      </w:r>
    </w:p>
    <w:p>
      <w:r>
        <w:t xml:space="preserve">Lause 1: Yksikätinen mies ruskeassa paidassa istuu tuolilla kameraan päin. Lause 2: Poika soittaa oranssilla huuliharpullaan.</w:t>
      </w:r>
    </w:p>
    <w:p>
      <w:r>
        <w:rPr>
          <w:b/>
        </w:rPr>
        <w:t xml:space="preserve">Tulos</w:t>
      </w:r>
    </w:p>
    <w:p>
      <w:r>
        <w:t xml:space="preserve">Yksikätinen mies on BMV:ssä ottamassa kuvaa henkilöllisyystodistusta varten.</w:t>
      </w:r>
    </w:p>
    <w:p>
      <w:r>
        <w:rPr>
          <w:b/>
        </w:rPr>
        <w:t xml:space="preserve">Esimerkki 6.3969</w:t>
      </w:r>
    </w:p>
    <w:p>
      <w:r>
        <w:t xml:space="preserve">Lause 1: Aika moni retkeilijä kävelee lumen läpi varusteineen. Lause 2: Retkeilijöillä on siivet.</w:t>
      </w:r>
    </w:p>
    <w:p>
      <w:r>
        <w:rPr>
          <w:b/>
        </w:rPr>
        <w:t xml:space="preserve">Tulos</w:t>
      </w:r>
    </w:p>
    <w:p>
      <w:r>
        <w:t xml:space="preserve">Monet vaeltajat pitävät kylmästä.</w:t>
      </w:r>
    </w:p>
    <w:p>
      <w:r>
        <w:rPr>
          <w:b/>
        </w:rPr>
        <w:t xml:space="preserve">Esimerkki 6.3970</w:t>
      </w:r>
    </w:p>
    <w:p>
      <w:r>
        <w:t xml:space="preserve">Lause 1: Vaaleanpunaisessa pipossa ja takissa oleva pikkuvauva pitelee lumipalloa lumipenkassa. Lause 2: Nuori mies, jolla on vaaleanpunainen hattu ja takki, pitää lumipalloa lumipenkassa.</w:t>
      </w:r>
    </w:p>
    <w:p>
      <w:r>
        <w:rPr>
          <w:b/>
        </w:rPr>
        <w:t xml:space="preserve">Tulos</w:t>
      </w:r>
    </w:p>
    <w:p>
      <w:r>
        <w:t xml:space="preserve">Surullinen vauva, jolla on vaaleanpunainen pipo ja takki, pitää lumipalloa lumipenkassa.</w:t>
      </w:r>
    </w:p>
    <w:p>
      <w:r>
        <w:rPr>
          <w:b/>
        </w:rPr>
        <w:t xml:space="preserve">Esimerkki 6.3971</w:t>
      </w:r>
    </w:p>
    <w:p>
      <w:r>
        <w:t xml:space="preserve">Lause 1: Kolme ihmistä pelaa baseballia puiston kentällä. Lause 2: Ihmiset pelaavat jalkapalloa liikuntasalissa.</w:t>
      </w:r>
    </w:p>
    <w:p>
      <w:r>
        <w:rPr>
          <w:b/>
        </w:rPr>
        <w:t xml:space="preserve">Tulos</w:t>
      </w:r>
    </w:p>
    <w:p>
      <w:r>
        <w:t xml:space="preserve">Tässä puistossa pelataan aina palloa.</w:t>
      </w:r>
    </w:p>
    <w:p>
      <w:r>
        <w:rPr>
          <w:b/>
        </w:rPr>
        <w:t xml:space="preserve">Esimerkki 6.3972</w:t>
      </w:r>
    </w:p>
    <w:p>
      <w:r>
        <w:t xml:space="preserve">Lause 1: Kaksi naispuolista pikaluistelijaa luistelee. Lause 2: Nainen syö jäätelöä sisällä.</w:t>
      </w:r>
    </w:p>
    <w:p>
      <w:r>
        <w:rPr>
          <w:b/>
        </w:rPr>
        <w:t xml:space="preserve">Tulos</w:t>
      </w:r>
    </w:p>
    <w:p>
      <w:r>
        <w:t xml:space="preserve">Naiset luistelevat pariluistelussa.</w:t>
      </w:r>
    </w:p>
    <w:p>
      <w:r>
        <w:rPr>
          <w:b/>
        </w:rPr>
        <w:t xml:space="preserve">Esimerkki 6.3973</w:t>
      </w:r>
    </w:p>
    <w:p>
      <w:r>
        <w:t xml:space="preserve">Lause 1: Ihmiset kokoontuvat ilmapallopelin eteen. Lause 2: Ihmiset katsovat koiratappelua.</w:t>
      </w:r>
    </w:p>
    <w:p>
      <w:r>
        <w:rPr>
          <w:b/>
        </w:rPr>
        <w:t xml:space="preserve">Tulos</w:t>
      </w:r>
    </w:p>
    <w:p>
      <w:r>
        <w:t xml:space="preserve">Yleisö on kokoontunut seuraamaan mestaruusottelua.</w:t>
      </w:r>
    </w:p>
    <w:p>
      <w:r>
        <w:rPr>
          <w:b/>
        </w:rPr>
        <w:t xml:space="preserve">Esimerkki 6.3974</w:t>
      </w:r>
    </w:p>
    <w:p>
      <w:r>
        <w:t xml:space="preserve">Lause 1: Ihmisjoukko Race for a Cure -tapahtumassa kaupunkiympäristössä. Lause 2: Ihmiset ovat ostoksilla.</w:t>
      </w:r>
    </w:p>
    <w:p>
      <w:r>
        <w:rPr>
          <w:b/>
        </w:rPr>
        <w:t xml:space="preserve">Tulos</w:t>
      </w:r>
    </w:p>
    <w:p>
      <w:r>
        <w:t xml:space="preserve">Yleisö kokoontui klo 10 osallistumaan Race for a Cure -tapahtumaan.</w:t>
      </w:r>
    </w:p>
    <w:p>
      <w:r>
        <w:rPr>
          <w:b/>
        </w:rPr>
        <w:t xml:space="preserve">Esimerkki 6.3975</w:t>
      </w:r>
    </w:p>
    <w:p>
      <w:r>
        <w:t xml:space="preserve">Lause 1: Ryhmä ihmisiä harrastaa aerobicia nurmikentällä. Lause 2: joukko ihmisiä pitää piknikin.</w:t>
      </w:r>
    </w:p>
    <w:p>
      <w:r>
        <w:rPr>
          <w:b/>
        </w:rPr>
        <w:t xml:space="preserve">Tulos</w:t>
      </w:r>
    </w:p>
    <w:p>
      <w:r>
        <w:t xml:space="preserve">ryhmä kyborgi-ihmisiä treenaa kentällä...</w:t>
      </w:r>
    </w:p>
    <w:p>
      <w:r>
        <w:rPr>
          <w:b/>
        </w:rPr>
        <w:t xml:space="preserve">Esimerkki 6.3976</w:t>
      </w:r>
    </w:p>
    <w:p>
      <w:r>
        <w:t xml:space="preserve">Lause 1: Tämä on ruuhkainen katu, jonka keskellä on kuorma-autoja. Lause 2: mies syö keksiä</w:t>
      </w:r>
    </w:p>
    <w:p>
      <w:r>
        <w:rPr>
          <w:b/>
        </w:rPr>
        <w:t xml:space="preserve">Tulos</w:t>
      </w:r>
    </w:p>
    <w:p>
      <w:r>
        <w:t xml:space="preserve">kuorma-autot ajavat kilpaa</w:t>
      </w:r>
    </w:p>
    <w:p>
      <w:r>
        <w:rPr>
          <w:b/>
        </w:rPr>
        <w:t xml:space="preserve">Esimerkki 6.3977</w:t>
      </w:r>
    </w:p>
    <w:p>
      <w:r>
        <w:t xml:space="preserve">Lause 1: Kaksi miestä, toisella tummansininen paita ja toisella vaalea paita, työskentelevät polkupyörän parissa. Lause 2: Miehet uivat meren poikki.</w:t>
      </w:r>
    </w:p>
    <w:p>
      <w:r>
        <w:rPr>
          <w:b/>
        </w:rPr>
        <w:t xml:space="preserve">Tulos</w:t>
      </w:r>
    </w:p>
    <w:p>
      <w:r>
        <w:t xml:space="preserve">Miehet ovat veljeksiä.</w:t>
      </w:r>
    </w:p>
    <w:p>
      <w:r>
        <w:rPr>
          <w:b/>
        </w:rPr>
        <w:t xml:space="preserve">Esimerkki 6.3978</w:t>
      </w:r>
    </w:p>
    <w:p>
      <w:r>
        <w:t xml:space="preserve">Lause 1: Kolme mustalaishameisiin pukeutunutta naista seisoo Notre Damen pysäköintialueen ympärillä Ranskassa. Lause 2: Naiset ovat Kiinassa.</w:t>
      </w:r>
    </w:p>
    <w:p>
      <w:r>
        <w:rPr>
          <w:b/>
        </w:rPr>
        <w:t xml:space="preserve">Tulos</w:t>
      </w:r>
    </w:p>
    <w:p>
      <w:r>
        <w:t xml:space="preserve">Naiset ovat turisteja.</w:t>
      </w:r>
    </w:p>
    <w:p>
      <w:r>
        <w:rPr>
          <w:b/>
        </w:rPr>
        <w:t xml:space="preserve">Esimerkki 6.3979</w:t>
      </w:r>
    </w:p>
    <w:p>
      <w:r>
        <w:t xml:space="preserve">Lause 1: Ryhmä pyöräilijöitä kilpailee kilpailussa. Lause 2: sammakot syövät lintuja</w:t>
      </w:r>
    </w:p>
    <w:p>
      <w:r>
        <w:rPr>
          <w:b/>
        </w:rPr>
        <w:t xml:space="preserve">Tulos</w:t>
      </w:r>
    </w:p>
    <w:p>
      <w:r>
        <w:t xml:space="preserve">pyöräilijät kilpailevat 200 dollarin palkinnosta.</w:t>
      </w:r>
    </w:p>
    <w:p>
      <w:r>
        <w:rPr>
          <w:b/>
        </w:rPr>
        <w:t xml:space="preserve">Esimerkki 6.3980</w:t>
      </w:r>
    </w:p>
    <w:p>
      <w:r>
        <w:t xml:space="preserve">Lause 1: Valkoiseen lippikseen pukeutunut mies ottaa valokuvaa Lause 2: Mies tekee kärrynpyörää.</w:t>
      </w:r>
    </w:p>
    <w:p>
      <w:r>
        <w:rPr>
          <w:b/>
        </w:rPr>
        <w:t xml:space="preserve">Tulos</w:t>
      </w:r>
    </w:p>
    <w:p>
      <w:r>
        <w:t xml:space="preserve">Miehellä on vaalea valkoinen lippis.</w:t>
      </w:r>
    </w:p>
    <w:p>
      <w:r>
        <w:rPr>
          <w:b/>
        </w:rPr>
        <w:t xml:space="preserve">Esimerkki 6.3981</w:t>
      </w:r>
    </w:p>
    <w:p>
      <w:r>
        <w:t xml:space="preserve">Lause 1: Punapaitainen mies, jolla on rastatukka, pitää toista poskea. Lause 2: Mies juoksee polulla.</w:t>
      </w:r>
    </w:p>
    <w:p>
      <w:r>
        <w:rPr>
          <w:b/>
        </w:rPr>
        <w:t xml:space="preserve">Tulos</w:t>
      </w:r>
    </w:p>
    <w:p>
      <w:r>
        <w:t xml:space="preserve">Rastaman puhalluksen jälkeen.</w:t>
      </w:r>
    </w:p>
    <w:p>
      <w:r>
        <w:rPr>
          <w:b/>
        </w:rPr>
        <w:t xml:space="preserve">Esimerkki 6.3982</w:t>
      </w:r>
    </w:p>
    <w:p>
      <w:r>
        <w:t xml:space="preserve">Lause 1: Musta koira pyörii vihreässä ruohossa. Lause 2: Valkoinen koira jahtaa peuraa.</w:t>
      </w:r>
    </w:p>
    <w:p>
      <w:r>
        <w:rPr>
          <w:b/>
        </w:rPr>
        <w:t xml:space="preserve">Tulos</w:t>
      </w:r>
    </w:p>
    <w:p>
      <w:r>
        <w:t xml:space="preserve">Koira yrittää raapia selkäänsä.</w:t>
      </w:r>
    </w:p>
    <w:p>
      <w:r>
        <w:rPr>
          <w:b/>
        </w:rPr>
        <w:t xml:space="preserve">Esimerkki 6.3983</w:t>
      </w:r>
    </w:p>
    <w:p>
      <w:r>
        <w:t xml:space="preserve">Lause 1: Ihana kirkas taivas ja kaunis yö. Lause 2: Aurinko on pilvien peitossa.</w:t>
      </w:r>
    </w:p>
    <w:p>
      <w:r>
        <w:rPr>
          <w:b/>
        </w:rPr>
        <w:t xml:space="preserve">Tulos</w:t>
      </w:r>
    </w:p>
    <w:p>
      <w:r>
        <w:t xml:space="preserve">Kuu paistaa alas yöllä.</w:t>
      </w:r>
    </w:p>
    <w:p>
      <w:r>
        <w:rPr>
          <w:b/>
        </w:rPr>
        <w:t xml:space="preserve">Esimerkki 6.3984</w:t>
      </w:r>
    </w:p>
    <w:p>
      <w:r>
        <w:t xml:space="preserve">Lause 1: Ruskea koira kävelee pensaiden ympäröimän joen läpi. Lause 2: Koira istuu rannalla.</w:t>
      </w:r>
    </w:p>
    <w:p>
      <w:r>
        <w:rPr>
          <w:b/>
        </w:rPr>
        <w:t xml:space="preserve">Tulos</w:t>
      </w:r>
    </w:p>
    <w:p>
      <w:r>
        <w:t xml:space="preserve">Koira kävelee omistajansa kanssa metsässä.</w:t>
      </w:r>
    </w:p>
    <w:p>
      <w:r>
        <w:rPr>
          <w:b/>
        </w:rPr>
        <w:t xml:space="preserve">Esimerkki 6.3985</w:t>
      </w:r>
    </w:p>
    <w:p>
      <w:r>
        <w:t xml:space="preserve">Lause 1: Ihmiset ylittävät puiden reunustamaa katua rakennuksen edessä. Lause 2: Ihmiset ylittävät hiekkaa rannalla.</w:t>
      </w:r>
    </w:p>
    <w:p>
      <w:r>
        <w:rPr>
          <w:b/>
        </w:rPr>
        <w:t xml:space="preserve">Tulos</w:t>
      </w:r>
    </w:p>
    <w:p>
      <w:r>
        <w:t xml:space="preserve">Ihmiset ylittävät katua päästäkseen pankkiin, ennen kuin se sulkeutuu.</w:t>
      </w:r>
    </w:p>
    <w:p>
      <w:r>
        <w:rPr>
          <w:b/>
        </w:rPr>
        <w:t xml:space="preserve">Esimerkki 6.3986</w:t>
      </w:r>
    </w:p>
    <w:p>
      <w:r>
        <w:t xml:space="preserve">Lause 1: Äiti pitää vauvaa sylissään ja leikkii poikansa kanssa hevoskeinussa. Lause 2: Isä keinuu lapsen kanssa.</w:t>
      </w:r>
    </w:p>
    <w:p>
      <w:r>
        <w:rPr>
          <w:b/>
        </w:rPr>
        <w:t xml:space="preserve">Tulos</w:t>
      </w:r>
    </w:p>
    <w:p>
      <w:r>
        <w:t xml:space="preserve">Äiti on puistossa poikavauvansa kanssa.</w:t>
      </w:r>
    </w:p>
    <w:p>
      <w:r>
        <w:rPr>
          <w:b/>
        </w:rPr>
        <w:t xml:space="preserve">Esimerkki 6.3987</w:t>
      </w:r>
    </w:p>
    <w:p>
      <w:r>
        <w:t xml:space="preserve">Lause 1: Nainen soittaa bassokitaraa lavalla bändinsä kanssa. Lause 2: Nainen soittaa sähkökitaraa.</w:t>
      </w:r>
    </w:p>
    <w:p>
      <w:r>
        <w:rPr>
          <w:b/>
        </w:rPr>
        <w:t xml:space="preserve">Tulos</w:t>
      </w:r>
    </w:p>
    <w:p>
      <w:r>
        <w:t xml:space="preserve">Naisen bändi on 20-vuotias.</w:t>
      </w:r>
    </w:p>
    <w:p>
      <w:r>
        <w:rPr>
          <w:b/>
        </w:rPr>
        <w:t xml:space="preserve">Esimerkki 6.3988</w:t>
      </w:r>
    </w:p>
    <w:p>
      <w:r>
        <w:t xml:space="preserve">Lause 1: Mies veistää puuta rakennuksen sisällä. Lause 2: mies lyö kovaa säkkiä.</w:t>
      </w:r>
    </w:p>
    <w:p>
      <w:r>
        <w:rPr>
          <w:b/>
        </w:rPr>
        <w:t xml:space="preserve">Tulos</w:t>
      </w:r>
    </w:p>
    <w:p>
      <w:r>
        <w:t xml:space="preserve">mies yrittää sijoittaa puupölkkyä</w:t>
      </w:r>
    </w:p>
    <w:p>
      <w:r>
        <w:rPr>
          <w:b/>
        </w:rPr>
        <w:t xml:space="preserve">Esimerkki 6.3989</w:t>
      </w:r>
    </w:p>
    <w:p>
      <w:r>
        <w:t xml:space="preserve">Lause 1: Henkilö, jolla on yllään puku, jossa on paljon kukkia, seisoo jalkakäytävällä ja yrittää saada ohikulkijoiden huomion. Lause 2: Henkilö istuu kahden nälkäisen tiikerin päällä.</w:t>
      </w:r>
    </w:p>
    <w:p>
      <w:r>
        <w:rPr>
          <w:b/>
        </w:rPr>
        <w:t xml:space="preserve">Tulos</w:t>
      </w:r>
    </w:p>
    <w:p>
      <w:r>
        <w:t xml:space="preserve">Henkilö esiintyy ohikulkeville ihmisille.</w:t>
      </w:r>
    </w:p>
    <w:p>
      <w:r>
        <w:rPr>
          <w:b/>
        </w:rPr>
        <w:t xml:space="preserve">Esimerkki 6.3990</w:t>
      </w:r>
    </w:p>
    <w:p>
      <w:r>
        <w:t xml:space="preserve">Lause 1: Tämä on mies, joka kyykistyy ja laittaa rahaa pysäköintimittariin Lause 2: Mies hänen autonsa.</w:t>
      </w:r>
    </w:p>
    <w:p>
      <w:r>
        <w:rPr>
          <w:b/>
        </w:rPr>
        <w:t xml:space="preserve">Tulos</w:t>
      </w:r>
    </w:p>
    <w:p>
      <w:r>
        <w:t xml:space="preserve">Mies on menossa ostoksille</w:t>
      </w:r>
    </w:p>
    <w:p>
      <w:r>
        <w:rPr>
          <w:b/>
        </w:rPr>
        <w:t xml:space="preserve">Esimerkki 6.3991</w:t>
      </w:r>
    </w:p>
    <w:p>
      <w:r>
        <w:t xml:space="preserve">Lause 1: Huppariin pukeutunut pariskunta suutelee rannalla. Lause 2: he eivät ole rannalla.</w:t>
      </w:r>
    </w:p>
    <w:p>
      <w:r>
        <w:rPr>
          <w:b/>
        </w:rPr>
        <w:t xml:space="preserve">Tulos</w:t>
      </w:r>
    </w:p>
    <w:p>
      <w:r>
        <w:t xml:space="preserve">on rakastunut pari</w:t>
      </w:r>
    </w:p>
    <w:p>
      <w:r>
        <w:rPr>
          <w:b/>
        </w:rPr>
        <w:t xml:space="preserve">Esimerkki 6.3992</w:t>
      </w:r>
    </w:p>
    <w:p>
      <w:r>
        <w:t xml:space="preserve">Lause 1: Suuri hevonen, jolla on varusteita, mutta ei ratsastajaa. Lause 2: Eläin kiipeää puuhun.</w:t>
      </w:r>
    </w:p>
    <w:p>
      <w:r>
        <w:rPr>
          <w:b/>
        </w:rPr>
        <w:t xml:space="preserve">Tulos</w:t>
      </w:r>
    </w:p>
    <w:p>
      <w:r>
        <w:t xml:space="preserve">Suuri eläin on eksynyt omistajansa luota.</w:t>
      </w:r>
    </w:p>
    <w:p>
      <w:r>
        <w:rPr>
          <w:b/>
        </w:rPr>
        <w:t xml:space="preserve">Esimerkki 6.3993</w:t>
      </w:r>
    </w:p>
    <w:p>
      <w:r>
        <w:t xml:space="preserve">Lause 1: Kaksi samalla tavalla pukeutunutta naista ilman kenkiä tanssii lavalla. Lause 2: Naiset neulovat takan edessä.</w:t>
      </w:r>
    </w:p>
    <w:p>
      <w:r>
        <w:rPr>
          <w:b/>
        </w:rPr>
        <w:t xml:space="preserve">Tulos</w:t>
      </w:r>
    </w:p>
    <w:p>
      <w:r>
        <w:t xml:space="preserve">Kaksi tanssiryhmän jäsentä esiintyy yleisön edessä.</w:t>
      </w:r>
    </w:p>
    <w:p>
      <w:r>
        <w:rPr>
          <w:b/>
        </w:rPr>
        <w:t xml:space="preserve">Esimerkki 6.3994</w:t>
      </w:r>
    </w:p>
    <w:p>
      <w:r>
        <w:t xml:space="preserve">Lause 1: Suuri joukko ihmisiä on kokoontunut rakennuksen ympärille. Lause 2: Rakennus aiotaan purkaa.</w:t>
      </w:r>
    </w:p>
    <w:p>
      <w:r>
        <w:rPr>
          <w:b/>
        </w:rPr>
        <w:t xml:space="preserve">Tulos</w:t>
      </w:r>
    </w:p>
    <w:p>
      <w:r>
        <w:t xml:space="preserve">Ihmiset kokoontuivat rakennuksen avajaisseremoniaan.</w:t>
      </w:r>
    </w:p>
    <w:p>
      <w:r>
        <w:rPr>
          <w:b/>
        </w:rPr>
        <w:t xml:space="preserve">Esimerkki 6.3995</w:t>
      </w:r>
    </w:p>
    <w:p>
      <w:r>
        <w:t xml:space="preserve">Lause 1: Paljon ihmisiä, jotka tekevät erilaisia aktiviteetteja suurella kadulla. Lause 2: Jotkut valmistelevat lounasta</w:t>
      </w:r>
    </w:p>
    <w:p>
      <w:r>
        <w:rPr>
          <w:b/>
        </w:rPr>
        <w:t xml:space="preserve">Tulos</w:t>
      </w:r>
    </w:p>
    <w:p>
      <w:r>
        <w:t xml:space="preserve">Ihmiset tekevät työtään</w:t>
      </w:r>
    </w:p>
    <w:p>
      <w:r>
        <w:rPr>
          <w:b/>
        </w:rPr>
        <w:t xml:space="preserve">Esimerkki 6.3996</w:t>
      </w:r>
    </w:p>
    <w:p>
      <w:r>
        <w:t xml:space="preserve">Lause 1: Yhdeksän lasta istuu pöydän ääressä tekemässä läksyjä. Lause 2: Äiti valmistaa ruokaa.</w:t>
      </w:r>
    </w:p>
    <w:p>
      <w:r>
        <w:rPr>
          <w:b/>
        </w:rPr>
        <w:t xml:space="preserve">Tulos</w:t>
      </w:r>
    </w:p>
    <w:p>
      <w:r>
        <w:t xml:space="preserve">Lapset saavat opetusta.</w:t>
      </w:r>
    </w:p>
    <w:p>
      <w:r>
        <w:rPr>
          <w:b/>
        </w:rPr>
        <w:t xml:space="preserve">Esimerkki 6.3997</w:t>
      </w:r>
    </w:p>
    <w:p>
      <w:r>
        <w:t xml:space="preserve">Lause 1: mustapaitainen nainen seisoo vesipullo kädessään seinän edessä, jossa on kreikankielistä tekstiä. Lause 2: naiset seisovat seinän edessä, jossa on latinankielistä kirjoitusta.</w:t>
      </w:r>
    </w:p>
    <w:p>
      <w:r>
        <w:rPr>
          <w:b/>
        </w:rPr>
        <w:t xml:space="preserve">Tulos</w:t>
      </w:r>
    </w:p>
    <w:p>
      <w:r>
        <w:t xml:space="preserve">Naiset lukevat kreikkalaista kirjoitusta.</w:t>
      </w:r>
    </w:p>
    <w:p>
      <w:r>
        <w:rPr>
          <w:b/>
        </w:rPr>
        <w:t xml:space="preserve">Esimerkki 6.3998</w:t>
      </w:r>
    </w:p>
    <w:p>
      <w:r>
        <w:t xml:space="preserve">Lause 1: Nainen jahtaa kahta lammasta luudan kanssa. Lause 2: Nainen pesee lampaita...</w:t>
      </w:r>
    </w:p>
    <w:p>
      <w:r>
        <w:rPr>
          <w:b/>
        </w:rPr>
        <w:t xml:space="preserve">Tulos</w:t>
      </w:r>
    </w:p>
    <w:p>
      <w:r>
        <w:t xml:space="preserve">Nainen yrittää päästä eroon lampaista.</w:t>
      </w:r>
    </w:p>
    <w:p>
      <w:r>
        <w:rPr>
          <w:b/>
        </w:rPr>
        <w:t xml:space="preserve">Esimerkki 6.3999</w:t>
      </w:r>
    </w:p>
    <w:p>
      <w:r>
        <w:t xml:space="preserve">Lause 1: Vauva ryömii nurmikolla. Lause 2: Vauva itki sängyssä.</w:t>
      </w:r>
    </w:p>
    <w:p>
      <w:r>
        <w:rPr>
          <w:b/>
        </w:rPr>
        <w:t xml:space="preserve">Tulos</w:t>
      </w:r>
    </w:p>
    <w:p>
      <w:r>
        <w:t xml:space="preserve">Vauva leikkii ulkona</w:t>
      </w:r>
    </w:p>
    <w:p>
      <w:r>
        <w:rPr>
          <w:b/>
        </w:rPr>
        <w:t xml:space="preserve">Esimerkki 6.4000</w:t>
      </w:r>
    </w:p>
    <w:p>
      <w:r>
        <w:t xml:space="preserve">Lause 1: Pitkätukkaisella miehellä on kädessään pahvinen kyltti, jossa hän sanoo tekevänsä töitä ja että kaikki auttaa. Lause 2: Mies pitelee kerhossa kampanjalasia.</w:t>
      </w:r>
    </w:p>
    <w:p>
      <w:r>
        <w:rPr>
          <w:b/>
        </w:rPr>
        <w:t xml:space="preserve">Tulos</w:t>
      </w:r>
    </w:p>
    <w:p>
      <w:r>
        <w:t xml:space="preserve">Harmaapartainen koditon mies pitää pahvista kylttiä.</w:t>
      </w:r>
    </w:p>
    <w:p>
      <w:r>
        <w:rPr>
          <w:b/>
        </w:rPr>
        <w:t xml:space="preserve">Esimerkki 6.4001</w:t>
      </w:r>
    </w:p>
    <w:p>
      <w:r>
        <w:t xml:space="preserve">Lause 1: Mies seisoo jalkakäytävällä sinikeltaisen sateenvarjon alla, kun keltaiseen paitaan pukeutunut henkilö kävelee ja puhuu kännykkään. Lause 2: Mies ajaa autoa.</w:t>
      </w:r>
    </w:p>
    <w:p>
      <w:r>
        <w:rPr>
          <w:b/>
        </w:rPr>
        <w:t xml:space="preserve">Tulos</w:t>
      </w:r>
    </w:p>
    <w:p>
      <w:r>
        <w:t xml:space="preserve">Nainen puhuu poikaystävänsä kanssa puhelimessa.</w:t>
      </w:r>
    </w:p>
    <w:p>
      <w:r>
        <w:rPr>
          <w:b/>
        </w:rPr>
        <w:t xml:space="preserve">Esimerkki 6.4002</w:t>
      </w:r>
    </w:p>
    <w:p>
      <w:r>
        <w:t xml:space="preserve">Lause 1: Valkoiseen paitaan pukeutunut nuori mies kantaa suurta jätesäkkiä. Lause 2: Naispuolinen henkilö kävelee ja ei kanna mitään.</w:t>
      </w:r>
    </w:p>
    <w:p>
      <w:r>
        <w:rPr>
          <w:b/>
        </w:rPr>
        <w:t xml:space="preserve">Tulos</w:t>
      </w:r>
    </w:p>
    <w:p>
      <w:r>
        <w:t xml:space="preserve">Valkoiseen paitaan pukeutunut mies kantaa autotallia roskakoriin.</w:t>
      </w:r>
    </w:p>
    <w:p>
      <w:r>
        <w:rPr>
          <w:b/>
        </w:rPr>
        <w:t xml:space="preserve">Esimerkki 6.4003</w:t>
      </w:r>
    </w:p>
    <w:p>
      <w:r>
        <w:t xml:space="preserve">Lause 1: Kaksi aasialaista naista tanssii ja heillä on kirkkaanväriset asut. Lause 2: Kaksi naista tekee hyppyjumppia syödessään pastaa.</w:t>
      </w:r>
    </w:p>
    <w:p>
      <w:r>
        <w:rPr>
          <w:b/>
        </w:rPr>
        <w:t xml:space="preserve">Tulos</w:t>
      </w:r>
    </w:p>
    <w:p>
      <w:r>
        <w:t xml:space="preserve">Kaksi aasialaista sisarta tanssii värikkäissä asuissa.</w:t>
      </w:r>
    </w:p>
    <w:p>
      <w:r>
        <w:rPr>
          <w:b/>
        </w:rPr>
        <w:t xml:space="preserve">Esimerkki 6.4004</w:t>
      </w:r>
    </w:p>
    <w:p>
      <w:r>
        <w:t xml:space="preserve">Lause 1: Nuori poika hymyilee keinussa. Lause 2: Hän rakentaa hiekkalinnaa.</w:t>
      </w:r>
    </w:p>
    <w:p>
      <w:r>
        <w:rPr>
          <w:b/>
        </w:rPr>
        <w:t xml:space="preserve">Tulos</w:t>
      </w:r>
    </w:p>
    <w:p>
      <w:r>
        <w:t xml:space="preserve">Hän on puistossa</w:t>
      </w:r>
    </w:p>
    <w:p>
      <w:r>
        <w:rPr>
          <w:b/>
        </w:rPr>
        <w:t xml:space="preserve">Esimerkki 6.4005</w:t>
      </w:r>
    </w:p>
    <w:p>
      <w:r>
        <w:t xml:space="preserve">Lause 1: Pieni poika soittaa itse tehtyä rumpua, kun kaksi muuta poikaa seisoo hänen takanaan ja katsoo kameraan. Lause 2: delfiini syö pizzaa...</w:t>
      </w:r>
    </w:p>
    <w:p>
      <w:r>
        <w:rPr>
          <w:b/>
        </w:rPr>
        <w:t xml:space="preserve">Tulos</w:t>
      </w:r>
    </w:p>
    <w:p>
      <w:r>
        <w:t xml:space="preserve">Kaksi nuorta bändin jäsentä jähmettyy, kun heidän toinen jäsenensä jatkaa soittamista.</w:t>
      </w:r>
    </w:p>
    <w:p>
      <w:r>
        <w:rPr>
          <w:b/>
        </w:rPr>
        <w:t xml:space="preserve">Esimerkki 6.4006</w:t>
      </w:r>
    </w:p>
    <w:p>
      <w:r>
        <w:t xml:space="preserve">Lause 1: Lentäjä, jolla on vaaleansininen paita, tummat housut ja solmio, seisoo koneen edessä hymyillen. Lause 2: Lentäjä on otsa kurtussa lentokoneen edessä.</w:t>
      </w:r>
    </w:p>
    <w:p>
      <w:r>
        <w:rPr>
          <w:b/>
        </w:rPr>
        <w:t xml:space="preserve">Tulos</w:t>
      </w:r>
    </w:p>
    <w:p>
      <w:r>
        <w:t xml:space="preserve">Hymyilevä lentäjä on nainen.</w:t>
      </w:r>
    </w:p>
    <w:p>
      <w:r>
        <w:rPr>
          <w:b/>
        </w:rPr>
        <w:t xml:space="preserve">Esimerkki 6.4007</w:t>
      </w:r>
    </w:p>
    <w:p>
      <w:r>
        <w:t xml:space="preserve">Lause 1: Punapaitainen poika kiipeää isolle kalliolle punapaitaisen miehen auttaessa häntä. Lause 2: Mies heittää poikaa alas kalliolta.</w:t>
      </w:r>
    </w:p>
    <w:p>
      <w:r>
        <w:rPr>
          <w:b/>
        </w:rPr>
        <w:t xml:space="preserve">Tulos</w:t>
      </w:r>
    </w:p>
    <w:p>
      <w:r>
        <w:t xml:space="preserve">Mies ja hänen poikansa leikkivät lähellä rantaa.</w:t>
      </w:r>
    </w:p>
    <w:p>
      <w:r>
        <w:rPr>
          <w:b/>
        </w:rPr>
        <w:t xml:space="preserve">Esimerkki 6.4008</w:t>
      </w:r>
    </w:p>
    <w:p>
      <w:r>
        <w:t xml:space="preserve">Lause 1: Moottoripyöräilijä juoksee moottoriradan mudassa, katse keskittyneenä edessä olevaan tiehen. Lause 2: Moottoripyöräilijä ajaa moottoripyörällä kuumailmapallossa.</w:t>
      </w:r>
    </w:p>
    <w:p>
      <w:r>
        <w:rPr>
          <w:b/>
        </w:rPr>
        <w:t xml:space="preserve">Tulos</w:t>
      </w:r>
    </w:p>
    <w:p>
      <w:r>
        <w:t xml:space="preserve">mies ajaa moottoripyörällä</w:t>
      </w:r>
    </w:p>
    <w:p>
      <w:r>
        <w:rPr>
          <w:b/>
        </w:rPr>
        <w:t xml:space="preserve">Esimerkki 6.4009</w:t>
      </w:r>
    </w:p>
    <w:p>
      <w:r>
        <w:t xml:space="preserve">Lause 1: 4 teini-ikäistä seisoo Wells Fargo -pankin ulkopuolella. Lause 2: Joukko ihmisiä kulkee sisätiloissa.</w:t>
      </w:r>
    </w:p>
    <w:p>
      <w:r>
        <w:rPr>
          <w:b/>
        </w:rPr>
        <w:t xml:space="preserve">Tulos</w:t>
      </w:r>
    </w:p>
    <w:p>
      <w:r>
        <w:t xml:space="preserve">Teinit hengailevat ulkona.</w:t>
      </w:r>
    </w:p>
    <w:p>
      <w:r>
        <w:rPr>
          <w:b/>
        </w:rPr>
        <w:t xml:space="preserve">Esimerkki 6.4010</w:t>
      </w:r>
    </w:p>
    <w:p>
      <w:r>
        <w:t xml:space="preserve">Lause 1: paidaton mies kiipeää kalliolle. Lause 2: Mies istuu kalliolla.</w:t>
      </w:r>
    </w:p>
    <w:p>
      <w:r>
        <w:rPr>
          <w:b/>
        </w:rPr>
        <w:t xml:space="preserve">Tulos</w:t>
      </w:r>
    </w:p>
    <w:p>
      <w:r>
        <w:t xml:space="preserve">Kiipeilijä poseeraa kameralle.</w:t>
      </w:r>
    </w:p>
    <w:p>
      <w:r>
        <w:rPr>
          <w:b/>
        </w:rPr>
        <w:t xml:space="preserve">Esimerkki 6.4011</w:t>
      </w:r>
    </w:p>
    <w:p>
      <w:r>
        <w:t xml:space="preserve">Lause 1: Kuntoinen nuori mies, jolla on sininen trikootoppi, roiskii molemmilla käsillään vettä kasvoilleen puukulhosta. Lause 2: Nuori mies nukkuu katolla.</w:t>
      </w:r>
    </w:p>
    <w:p>
      <w:r>
        <w:rPr>
          <w:b/>
        </w:rPr>
        <w:t xml:space="preserve">Tulos</w:t>
      </w:r>
    </w:p>
    <w:p>
      <w:r>
        <w:t xml:space="preserve"> Kuntoinen nuori mies sinisessä tankopaidassa hymyilee.</w:t>
      </w:r>
    </w:p>
    <w:p>
      <w:r>
        <w:rPr>
          <w:b/>
        </w:rPr>
        <w:t xml:space="preserve">Esimerkki 6.4012</w:t>
      </w:r>
    </w:p>
    <w:p>
      <w:r>
        <w:t xml:space="preserve">Lause 1: Kaksi nuorta miestä juoksee ruohikossa syksyllä. Lause 2: Kaksi nuorta naista juoksee syksyllä ruohikossa.</w:t>
      </w:r>
    </w:p>
    <w:p>
      <w:r>
        <w:rPr>
          <w:b/>
        </w:rPr>
        <w:t xml:space="preserve">Tulos</w:t>
      </w:r>
    </w:p>
    <w:p>
      <w:r>
        <w:t xml:space="preserve">Kaksi surullista miestä juoksee ruohikossa syksyllä.</w:t>
      </w:r>
    </w:p>
    <w:p>
      <w:r>
        <w:rPr>
          <w:b/>
        </w:rPr>
        <w:t xml:space="preserve">Esimerkki 6.4013</w:t>
      </w:r>
    </w:p>
    <w:p>
      <w:r>
        <w:t xml:space="preserve">Lause 1: Nainen työstää keltaista ja valkoista kangasta puisella jalustalla. Lause 2: Nainen tekee kuviota sinisestä ja valkoisesta kankaasta puisella jalustalla.</w:t>
      </w:r>
    </w:p>
    <w:p>
      <w:r>
        <w:rPr>
          <w:b/>
        </w:rPr>
        <w:t xml:space="preserve">Tulos</w:t>
      </w:r>
    </w:p>
    <w:p>
      <w:r>
        <w:t xml:space="preserve">Nainen kutoo kuviota keltaisesta ja valkoisesta kankaasta puisella jalustalla.</w:t>
      </w:r>
    </w:p>
    <w:p>
      <w:r>
        <w:rPr>
          <w:b/>
        </w:rPr>
        <w:t xml:space="preserve">Esimerkki 6.4014</w:t>
      </w:r>
    </w:p>
    <w:p>
      <w:r>
        <w:t xml:space="preserve">Lause 1: Nuori nainen, jolla on sininen irokeesi, katsoo oikealle pitäen kädestä kiinni pikkulasta, joka katsoo vasemmalle. Lause 2: Naisella oli pitkät vaaleat hiukset.</w:t>
      </w:r>
    </w:p>
    <w:p>
      <w:r>
        <w:rPr>
          <w:b/>
        </w:rPr>
        <w:t xml:space="preserve">Tulos</w:t>
      </w:r>
    </w:p>
    <w:p>
      <w:r>
        <w:t xml:space="preserve">Äidillä oli sininen irokeesi.</w:t>
      </w:r>
    </w:p>
    <w:p>
      <w:r>
        <w:rPr>
          <w:b/>
        </w:rPr>
        <w:t xml:space="preserve">Esimerkki 6.4015</w:t>
      </w:r>
    </w:p>
    <w:p>
      <w:r>
        <w:t xml:space="preserve">Lause 1: Kaksi lasta on putkessa ja liukuu alas vesiliukumäkeä. Lause 2: Kaksi aikuista menee liukumäkeä alas.</w:t>
      </w:r>
    </w:p>
    <w:p>
      <w:r>
        <w:rPr>
          <w:b/>
        </w:rPr>
        <w:t xml:space="preserve">Tulos</w:t>
      </w:r>
    </w:p>
    <w:p>
      <w:r>
        <w:t xml:space="preserve">Kaksi lasta on vesipuistossa.</w:t>
      </w:r>
    </w:p>
    <w:p>
      <w:r>
        <w:rPr>
          <w:b/>
        </w:rPr>
        <w:t xml:space="preserve">Esimerkki 6.4016</w:t>
      </w:r>
    </w:p>
    <w:p>
      <w:r>
        <w:t xml:space="preserve">Lause 1: Tyttö, jolla on laukku kädessään, kävelee katua pitkin päällikkötuomarin toimiston eteen. Lause 2: Tyttö on moottoripyörällä menossa rannalle.</w:t>
      </w:r>
    </w:p>
    <w:p>
      <w:r>
        <w:rPr>
          <w:b/>
        </w:rPr>
        <w:t xml:space="preserve">Tulos</w:t>
      </w:r>
    </w:p>
    <w:p>
      <w:r>
        <w:t xml:space="preserve">Lapsi kantaa muovipussia.</w:t>
      </w:r>
    </w:p>
    <w:p>
      <w:r>
        <w:rPr>
          <w:b/>
        </w:rPr>
        <w:t xml:space="preserve">Esimerkki 6.4017</w:t>
      </w:r>
    </w:p>
    <w:p>
      <w:r>
        <w:t xml:space="preserve">Lause 1: Kalliokiipeilijä tarkistaa köytensä ennen kuin hän tarttuu seuraavaan kohtaan kalliolla. Lause 2: Mies putoaa kalliolta.</w:t>
      </w:r>
    </w:p>
    <w:p>
      <w:r>
        <w:rPr>
          <w:b/>
        </w:rPr>
        <w:t xml:space="preserve">Tulos</w:t>
      </w:r>
    </w:p>
    <w:p>
      <w:r>
        <w:t xml:space="preserve">Kiipeilijä yrittää kiivetä vuorelle ja tarkistaa köytensä joka askeleella.</w:t>
      </w:r>
    </w:p>
    <w:p>
      <w:r>
        <w:rPr>
          <w:b/>
        </w:rPr>
        <w:t xml:space="preserve">Esimerkki 6.4018</w:t>
      </w:r>
    </w:p>
    <w:p>
      <w:r>
        <w:t xml:space="preserve">Lause 1: Armeijan väki pesee pannuja. Lause 2: armeija juoksee 6 mailia pt:n puolesta.</w:t>
      </w:r>
    </w:p>
    <w:p>
      <w:r>
        <w:rPr>
          <w:b/>
        </w:rPr>
        <w:t xml:space="preserve">Tulos</w:t>
      </w:r>
    </w:p>
    <w:p>
      <w:r>
        <w:t xml:space="preserve">armeija pesee papuja pannuilta.</w:t>
      </w:r>
    </w:p>
    <w:p>
      <w:r>
        <w:rPr>
          <w:b/>
        </w:rPr>
        <w:t xml:space="preserve">Esimerkki 6.4019</w:t>
      </w:r>
    </w:p>
    <w:p>
      <w:r>
        <w:t xml:space="preserve">Lause 1: Mustatukkainen nainen, jolla on mustavalkoinen pilkullinen mekko, laulaa mikrofoniin. Lause 2: Mies laulaa</w:t>
      </w:r>
    </w:p>
    <w:p>
      <w:r>
        <w:rPr>
          <w:b/>
        </w:rPr>
        <w:t xml:space="preserve">Tulos</w:t>
      </w:r>
    </w:p>
    <w:p>
      <w:r>
        <w:t xml:space="preserve">Nainen laulaa ensimmäistä kertaa bändissä.</w:t>
      </w:r>
    </w:p>
    <w:p>
      <w:r>
        <w:rPr>
          <w:b/>
        </w:rPr>
        <w:t xml:space="preserve">Esimerkki 6.4020</w:t>
      </w:r>
    </w:p>
    <w:p>
      <w:r>
        <w:t xml:space="preserve">Lause 1: Lapsi hyppää järveen. Lause 2: lapsi katsoo televisiota.</w:t>
      </w:r>
    </w:p>
    <w:p>
      <w:r>
        <w:rPr>
          <w:b/>
        </w:rPr>
        <w:t xml:space="preserve">Tulos</w:t>
      </w:r>
    </w:p>
    <w:p>
      <w:r>
        <w:t xml:space="preserve">lapsi leikkii vedellä</w:t>
      </w:r>
    </w:p>
    <w:p>
      <w:r>
        <w:rPr>
          <w:b/>
        </w:rPr>
        <w:t xml:space="preserve">Esimerkki 6.4021</w:t>
      </w:r>
    </w:p>
    <w:p>
      <w:r>
        <w:t xml:space="preserve">Lause 1: Pariskunta kävelee rakennuksessa. Lause 2: Pari istuu</w:t>
      </w:r>
    </w:p>
    <w:p>
      <w:r>
        <w:rPr>
          <w:b/>
        </w:rPr>
        <w:t xml:space="preserve">Tulos</w:t>
      </w:r>
    </w:p>
    <w:p>
      <w:r>
        <w:t xml:space="preserve">Pariskunnalla on takit.</w:t>
      </w:r>
    </w:p>
    <w:p>
      <w:r>
        <w:rPr>
          <w:b/>
        </w:rPr>
        <w:t xml:space="preserve">Esimerkki 6.4022</w:t>
      </w:r>
    </w:p>
    <w:p>
      <w:r>
        <w:t xml:space="preserve">Lause 1: Kaksi ihmistä seisoo tien varrella ja katsoo kaukaisuuteen. Lause 2: Kaksi ihmistä kävelee rannalla.</w:t>
      </w:r>
    </w:p>
    <w:p>
      <w:r>
        <w:rPr>
          <w:b/>
        </w:rPr>
        <w:t xml:space="preserve">Tulos</w:t>
      </w:r>
    </w:p>
    <w:p>
      <w:r>
        <w:t xml:space="preserve">Kaksi ihmistä seisoo tien vieressä odottamassa, että liikenne vapautuu, jotta he voivat ylittää tien.</w:t>
      </w:r>
    </w:p>
    <w:p>
      <w:r>
        <w:rPr>
          <w:b/>
        </w:rPr>
        <w:t xml:space="preserve">Esimerkki 6.4023</w:t>
      </w:r>
    </w:p>
    <w:p>
      <w:r>
        <w:t xml:space="preserve">Lause 1: Mies ja nainen seisovat keskellä moottoritietä ja katselevat moottoripyöriä tiellä, kun liikenne kulkee ohi. Lause 2: Mies ampuu lasersäteitä silmistään.</w:t>
      </w:r>
    </w:p>
    <w:p>
      <w:r>
        <w:rPr>
          <w:b/>
        </w:rPr>
        <w:t xml:space="preserve">Tulos</w:t>
      </w:r>
    </w:p>
    <w:p>
      <w:r>
        <w:t xml:space="preserve">Miehellä on farkut.</w:t>
      </w:r>
    </w:p>
    <w:p>
      <w:r>
        <w:rPr>
          <w:b/>
        </w:rPr>
        <w:t xml:space="preserve">Esimerkki 6.4024</w:t>
      </w:r>
    </w:p>
    <w:p>
      <w:r>
        <w:t xml:space="preserve">Lause 1: Henkilö, jolla on punainen reppureppu, lähtee vaellukselle. Lause 2: Henkilöllä on sininen reppu yllään.</w:t>
      </w:r>
    </w:p>
    <w:p>
      <w:r>
        <w:rPr>
          <w:b/>
        </w:rPr>
        <w:t xml:space="preserve">Tulos</w:t>
      </w:r>
    </w:p>
    <w:p>
      <w:r>
        <w:t xml:space="preserve">Henkilö yrittää rikkoa henkilökohtaisen vaellusennätyksensä -</w:t>
      </w:r>
    </w:p>
    <w:p>
      <w:r>
        <w:rPr>
          <w:b/>
        </w:rPr>
        <w:t xml:space="preserve">Esimerkki 6.4025</w:t>
      </w:r>
    </w:p>
    <w:p>
      <w:r>
        <w:t xml:space="preserve">Lause 1: Kaksi lasta leikkii jalkapallolla nurmikolla. Lause 2: Kaksi lasta pelaa jalkapalloa.</w:t>
      </w:r>
    </w:p>
    <w:p>
      <w:r>
        <w:rPr>
          <w:b/>
        </w:rPr>
        <w:t xml:space="preserve">Tulos</w:t>
      </w:r>
    </w:p>
    <w:p>
      <w:r>
        <w:t xml:space="preserve">Lapset heittelevät jalkapalloa toisilleen.</w:t>
      </w:r>
    </w:p>
    <w:p>
      <w:r>
        <w:rPr>
          <w:b/>
        </w:rPr>
        <w:t xml:space="preserve">Esimerkki 6.4026</w:t>
      </w:r>
    </w:p>
    <w:p>
      <w:r>
        <w:t xml:space="preserve">Lause 1: Poika on pukeutunut metsästysvarusteisiin ja pitää kädessään paintball-asetta. Lause 2: Poika syö muroja keittiön pöydässä.</w:t>
      </w:r>
    </w:p>
    <w:p>
      <w:r>
        <w:rPr>
          <w:b/>
        </w:rPr>
        <w:t xml:space="preserve">Tulos</w:t>
      </w:r>
    </w:p>
    <w:p>
      <w:r>
        <w:t xml:space="preserve">Pojan isä on vienyt hänet paintball-turnaukseen.</w:t>
      </w:r>
    </w:p>
    <w:p>
      <w:r>
        <w:rPr>
          <w:b/>
        </w:rPr>
        <w:t xml:space="preserve">Esimerkki 6.4027</w:t>
      </w:r>
    </w:p>
    <w:p>
      <w:r>
        <w:t xml:space="preserve">Lause 1: Kaksi koiraa leikkii palloa pellolla lähellä katua Lause 2: Kolme koiraa makaa pellolla lähellä katua.</w:t>
      </w:r>
    </w:p>
    <w:p>
      <w:r>
        <w:rPr>
          <w:b/>
        </w:rPr>
        <w:t xml:space="preserve">Tulos</w:t>
      </w:r>
    </w:p>
    <w:p>
      <w:r>
        <w:t xml:space="preserve">Kaksi koiraa leikkii kiinniottoa omistajansa kanssa pellolla lähellä katua.</w:t>
      </w:r>
    </w:p>
    <w:p>
      <w:r>
        <w:rPr>
          <w:b/>
        </w:rPr>
        <w:t xml:space="preserve">Esimerkki 6.4028</w:t>
      </w:r>
    </w:p>
    <w:p>
      <w:r>
        <w:t xml:space="preserve">Lause 1: Sotilasmies, jolla on kamera kädessään, näyttää lapselle kamerassa olevaa filmiä. Lause 2: Armeijan mies pitää sylissään kuollutta lasta.</w:t>
      </w:r>
    </w:p>
    <w:p>
      <w:r>
        <w:rPr>
          <w:b/>
        </w:rPr>
        <w:t xml:space="preserve">Tulos</w:t>
      </w:r>
    </w:p>
    <w:p>
      <w:r>
        <w:t xml:space="preserve">Armeijan mies näyttää lapselle jotakin.</w:t>
      </w:r>
    </w:p>
    <w:p>
      <w:r>
        <w:rPr>
          <w:b/>
        </w:rPr>
        <w:t xml:space="preserve">Esimerkki 6.4029</w:t>
      </w:r>
    </w:p>
    <w:p>
      <w:r>
        <w:t xml:space="preserve">Lause 1: Keltaiseen liiviin ja farkkuihin pukeutunut mies on tiivistämässä jalkakäytävää. Lause 2: Mies treenaa kuntosalilla</w:t>
      </w:r>
    </w:p>
    <w:p>
      <w:r>
        <w:rPr>
          <w:b/>
        </w:rPr>
        <w:t xml:space="preserve">Tulos</w:t>
      </w:r>
    </w:p>
    <w:p>
      <w:r>
        <w:t xml:space="preserve">Mies keltaisissa liiveissä tiivistämässä kuuluisaa jalkakäytävää</w:t>
      </w:r>
    </w:p>
    <w:p>
      <w:r>
        <w:rPr>
          <w:b/>
        </w:rPr>
        <w:t xml:space="preserve">Esimerkki 6.4030</w:t>
      </w:r>
    </w:p>
    <w:p>
      <w:r>
        <w:t xml:space="preserve">Lause 1: Mustaan hameeseen pukeutunut nainen ja huivipäinen nainen kävelevät kadulla laukkuja kantaen. Lause 2: Siellä istuu mies.</w:t>
      </w:r>
    </w:p>
    <w:p>
      <w:r>
        <w:rPr>
          <w:b/>
        </w:rPr>
        <w:t xml:space="preserve">Tulos</w:t>
      </w:r>
    </w:p>
    <w:p>
      <w:r>
        <w:t xml:space="preserve">Nämä kaksi naista ovat sisaruksia.</w:t>
      </w:r>
    </w:p>
    <w:p>
      <w:r>
        <w:rPr>
          <w:b/>
        </w:rPr>
        <w:t xml:space="preserve">Esimerkki 6.4031</w:t>
      </w:r>
    </w:p>
    <w:p>
      <w:r>
        <w:t xml:space="preserve">Lause 1: Sotilasasuihin pukeutunut mies auttaa toista miestä, joka makaa maassa pysäköityjen autojen edessä. Lause 2: Kukaan ei auta.</w:t>
      </w:r>
    </w:p>
    <w:p>
      <w:r>
        <w:rPr>
          <w:b/>
        </w:rPr>
        <w:t xml:space="preserve">Tulos</w:t>
      </w:r>
    </w:p>
    <w:p>
      <w:r>
        <w:t xml:space="preserve">Sotilas auttaa toveriaan.</w:t>
      </w:r>
    </w:p>
    <w:p>
      <w:r>
        <w:rPr>
          <w:b/>
        </w:rPr>
        <w:t xml:space="preserve">Esimerkki 6.4032</w:t>
      </w:r>
    </w:p>
    <w:p>
      <w:r>
        <w:t xml:space="preserve">Lause 1: 2 ihmistä ajaa polkupyörällä auringonlaskun aikaan. Lause 2: Kolme ihmistä pyöräilee auringonnousun aikaan.</w:t>
      </w:r>
    </w:p>
    <w:p>
      <w:r>
        <w:rPr>
          <w:b/>
        </w:rPr>
        <w:t xml:space="preserve">Tulos</w:t>
      </w:r>
    </w:p>
    <w:p>
      <w:r>
        <w:t xml:space="preserve">Kaksi ihmistä ajaa polkupyörällä hiekkatietä pitkin auringonlaskun aikaan</w:t>
      </w:r>
    </w:p>
    <w:p>
      <w:r>
        <w:rPr>
          <w:b/>
        </w:rPr>
        <w:t xml:space="preserve">Esimerkki 6.4033</w:t>
      </w:r>
    </w:p>
    <w:p>
      <w:r>
        <w:t xml:space="preserve">Lause 1: Suuri, korkea kaupunkipatsas yöllä. Lause 2: Suuri kaupunkipatsas loistaa auringossa.</w:t>
      </w:r>
    </w:p>
    <w:p>
      <w:r>
        <w:rPr>
          <w:b/>
        </w:rPr>
        <w:t xml:space="preserve">Tulos</w:t>
      </w:r>
    </w:p>
    <w:p>
      <w:r>
        <w:t xml:space="preserve">Kaupungissa on suuri Yhdysvaltain presidentin patsas.</w:t>
      </w:r>
    </w:p>
    <w:p>
      <w:r>
        <w:rPr>
          <w:b/>
        </w:rPr>
        <w:t xml:space="preserve">Esimerkki 6.4034</w:t>
      </w:r>
    </w:p>
    <w:p>
      <w:r>
        <w:t xml:space="preserve">Lause 1: Kaksi ihmistä makaa harmaissa kivissä. Lause 2: Kaksi ihmistä makaa ruohikossa.</w:t>
      </w:r>
    </w:p>
    <w:p>
      <w:r>
        <w:rPr>
          <w:b/>
        </w:rPr>
        <w:t xml:space="preserve">Tulos</w:t>
      </w:r>
    </w:p>
    <w:p>
      <w:r>
        <w:t xml:space="preserve">Kaksi ihmistä katsoo taivaalle.</w:t>
      </w:r>
    </w:p>
    <w:p>
      <w:r>
        <w:rPr>
          <w:b/>
        </w:rPr>
        <w:t xml:space="preserve">Esimerkki 6.4035</w:t>
      </w:r>
    </w:p>
    <w:p>
      <w:r>
        <w:t xml:space="preserve">Lause 1: Sotilasmies soittaa rumpuja America's Corp Fort Lewisin rintamalla Washingtonissa paraatissa Lause 2: Nainen marssii papukaijan kanssa, kun rumpali soittaa huilua rumpujen sijasta.</w:t>
      </w:r>
    </w:p>
    <w:p>
      <w:r>
        <w:rPr>
          <w:b/>
        </w:rPr>
        <w:t xml:space="preserve">Tulos</w:t>
      </w:r>
    </w:p>
    <w:p>
      <w:r>
        <w:t xml:space="preserve">Mies soittaa rumpuja sotilasryhmänsä paraatissa.</w:t>
      </w:r>
    </w:p>
    <w:p>
      <w:r>
        <w:rPr>
          <w:b/>
        </w:rPr>
        <w:t xml:space="preserve">Esimerkki 6.4036</w:t>
      </w:r>
    </w:p>
    <w:p>
      <w:r>
        <w:t xml:space="preserve">Lause 1: Pesäpallon syöttäjä nojaa taaksepäin valmistautuessaan syöttöön. Lause 2: krikettikannuttaja arvioi koripalloa...</w:t>
      </w:r>
    </w:p>
    <w:p>
      <w:r>
        <w:rPr>
          <w:b/>
        </w:rPr>
        <w:t xml:space="preserve">Tulos</w:t>
      </w:r>
    </w:p>
    <w:p>
      <w:r>
        <w:t xml:space="preserve">koripallo kannu kanssa spektaakkeli valmistautuu pitchiin</w:t>
      </w:r>
    </w:p>
    <w:p>
      <w:r>
        <w:rPr>
          <w:b/>
        </w:rPr>
        <w:t xml:space="preserve">Esimerkki 6.4037</w:t>
      </w:r>
    </w:p>
    <w:p>
      <w:r>
        <w:t xml:space="preserve">Lause 1: Nuori poika heittää kiviä veteen. Lause 2: Nuori poika heittää valtavia lohkareita.</w:t>
      </w:r>
    </w:p>
    <w:p>
      <w:r>
        <w:rPr>
          <w:b/>
        </w:rPr>
        <w:t xml:space="preserve">Tulos</w:t>
      </w:r>
    </w:p>
    <w:p>
      <w:r>
        <w:t xml:space="preserve">Nuori poika heittelee pieniä kiviä.</w:t>
      </w:r>
    </w:p>
    <w:p>
      <w:r>
        <w:rPr>
          <w:b/>
        </w:rPr>
        <w:t xml:space="preserve">Esimerkki 6.4038</w:t>
      </w:r>
    </w:p>
    <w:p>
      <w:r>
        <w:t xml:space="preserve">Lause 1: Nuori mies istuu yksin pimeässä soittamassa soittimellaan Lause 2: Mies on ihmisten ympäröimä, kun hän soittaa kitaraansa.</w:t>
      </w:r>
    </w:p>
    <w:p>
      <w:r>
        <w:rPr>
          <w:b/>
        </w:rPr>
        <w:t xml:space="preserve">Tulos</w:t>
      </w:r>
    </w:p>
    <w:p>
      <w:r>
        <w:t xml:space="preserve">Mies soittaa huilua puistossa.</w:t>
      </w:r>
    </w:p>
    <w:p>
      <w:r>
        <w:rPr>
          <w:b/>
        </w:rPr>
        <w:t xml:space="preserve">Esimerkki 6.4039</w:t>
      </w:r>
    </w:p>
    <w:p>
      <w:r>
        <w:t xml:space="preserve">Lause 1: Kaksi ihmistä ajaa punaisella lautalla alas sinistä vesiliukumäkeä. Lause 2: Kaksi ihmistä istuu lautalla tyynessä vedessä.</w:t>
      </w:r>
    </w:p>
    <w:p>
      <w:r>
        <w:rPr>
          <w:b/>
        </w:rPr>
        <w:t xml:space="preserve">Tulos</w:t>
      </w:r>
    </w:p>
    <w:p>
      <w:r>
        <w:t xml:space="preserve">Jotkut ystävät ovat massiivisen vesiliukumäen huipulla.</w:t>
      </w:r>
    </w:p>
    <w:p>
      <w:r>
        <w:rPr>
          <w:b/>
        </w:rPr>
        <w:t xml:space="preserve">Esimerkki 6.4040</w:t>
      </w:r>
    </w:p>
    <w:p>
      <w:r>
        <w:t xml:space="preserve">Lause 1: Kolme naista näytetään pesukoneen ja kuivausrummun edessä; yksi nostaa juomapulloa, kun taas toinen nainen näyttää syöttävän kolmannelle muffinia. Lause 2: Kolme miestä pesukoneen ja kuivausrummun edessä.</w:t>
      </w:r>
    </w:p>
    <w:p>
      <w:r>
        <w:rPr>
          <w:b/>
        </w:rPr>
        <w:t xml:space="preserve">Tulos</w:t>
      </w:r>
    </w:p>
    <w:p>
      <w:r>
        <w:t xml:space="preserve">Kolme naista pyykkäämässä pyykkiä.</w:t>
      </w:r>
    </w:p>
    <w:p>
      <w:r>
        <w:rPr>
          <w:b/>
        </w:rPr>
        <w:t xml:space="preserve">Esimerkki 6.4041</w:t>
      </w:r>
    </w:p>
    <w:p>
      <w:r>
        <w:t xml:space="preserve">Lause 1: Paidaton mies hyppii aurinkoisessa metsässä. Lause 2: Mies ui lammessa.</w:t>
      </w:r>
    </w:p>
    <w:p>
      <w:r>
        <w:rPr>
          <w:b/>
        </w:rPr>
        <w:t xml:space="preserve">Tulos</w:t>
      </w:r>
    </w:p>
    <w:p>
      <w:r>
        <w:t xml:space="preserve">On kesäaika.</w:t>
      </w:r>
    </w:p>
    <w:p>
      <w:r>
        <w:rPr>
          <w:b/>
        </w:rPr>
        <w:t xml:space="preserve">Esimerkki 6.4042</w:t>
      </w:r>
    </w:p>
    <w:p>
      <w:r>
        <w:t xml:space="preserve">Lause 1: Koira kävelee matalassa vedessä. Lause 2: kissa juo maitoa</w:t>
      </w:r>
    </w:p>
    <w:p>
      <w:r>
        <w:rPr>
          <w:b/>
        </w:rPr>
        <w:t xml:space="preserve">Tulos</w:t>
      </w:r>
    </w:p>
    <w:p>
      <w:r>
        <w:t xml:space="preserve">koira kävelee joessa</w:t>
      </w:r>
    </w:p>
    <w:p>
      <w:r>
        <w:rPr>
          <w:b/>
        </w:rPr>
        <w:t xml:space="preserve">Esimerkki 6.4043</w:t>
      </w:r>
    </w:p>
    <w:p>
      <w:r>
        <w:t xml:space="preserve">Lause 1: Jalkapalloilijat juhlivat, kun vastustajajoukkueen jäsen katselee. Lause 2: Jalkapalloilijat ovat vihaisia.</w:t>
      </w:r>
    </w:p>
    <w:p>
      <w:r>
        <w:rPr>
          <w:b/>
        </w:rPr>
        <w:t xml:space="preserve">Tulos</w:t>
      </w:r>
    </w:p>
    <w:p>
      <w:r>
        <w:t xml:space="preserve">Jalkapalloilijat voittivat mestaruuden.</w:t>
      </w:r>
    </w:p>
    <w:p>
      <w:r>
        <w:rPr>
          <w:b/>
        </w:rPr>
        <w:t xml:space="preserve">Esimerkki 6.4044</w:t>
      </w:r>
    </w:p>
    <w:p>
      <w:r>
        <w:t xml:space="preserve">Lause 1: musta ja kermanvärinen koira juoksevat pellon halki sinisen talon edessä Lause 2: kaksi koiraa nukkui sohvan kummassakin päässä.</w:t>
      </w:r>
    </w:p>
    <w:p>
      <w:r>
        <w:rPr>
          <w:b/>
        </w:rPr>
        <w:t xml:space="preserve">Tulos</w:t>
      </w:r>
    </w:p>
    <w:p>
      <w:r>
        <w:t xml:space="preserve">Koirat jahtasivat perhosia.</w:t>
      </w:r>
    </w:p>
    <w:p>
      <w:r>
        <w:rPr>
          <w:b/>
        </w:rPr>
        <w:t xml:space="preserve">Esimerkki 6.4045</w:t>
      </w:r>
    </w:p>
    <w:p>
      <w:r>
        <w:t xml:space="preserve">Lause 1: Joukko ihmisiä ottaa shotteja ravintolassa. Lause 2: Mies seisoo AA:n jäsenten ryhmän edessä banderollin edessä, jossa lukee "12 askelta".</w:t>
      </w:r>
    </w:p>
    <w:p>
      <w:r>
        <w:rPr>
          <w:b/>
        </w:rPr>
        <w:t xml:space="preserve">Tulos</w:t>
      </w:r>
    </w:p>
    <w:p>
      <w:r>
        <w:t xml:space="preserve">Joukko kavereita on humalassa syntymäpäiväjuhlissa.</w:t>
      </w:r>
    </w:p>
    <w:p>
      <w:r>
        <w:rPr>
          <w:b/>
        </w:rPr>
        <w:t xml:space="preserve">Esimerkki 6.4046</w:t>
      </w:r>
    </w:p>
    <w:p>
      <w:r>
        <w:t xml:space="preserve">Lause 1: Mies, jolla on sinivalkoinen univormu ja sinivalkoinen kypärä, ajaa mustakeltaisella polkupyörällä. Lause 2: Sinivalkoiseen ja valkoiseen pukeutunut poliisi, jolla oli valkoinen kypärä, käveli edestakaisin pyöritellen pamppua pitääkseen vihaisen väkijoukon aisoissa.</w:t>
      </w:r>
    </w:p>
    <w:p>
      <w:r>
        <w:rPr>
          <w:b/>
        </w:rPr>
        <w:t xml:space="preserve">Tulos</w:t>
      </w:r>
    </w:p>
    <w:p>
      <w:r>
        <w:t xml:space="preserve">Oudon näköinen pieni vanha mies oli pukeutunut siniseen ja samalla haalariin ja siihen sopivaan kypärään, kun hän ajoi pienellä polkupyörällä ympyrää.</w:t>
      </w:r>
    </w:p>
    <w:p>
      <w:r>
        <w:rPr>
          <w:b/>
        </w:rPr>
        <w:t xml:space="preserve">Esimerkki 6.4047</w:t>
      </w:r>
    </w:p>
    <w:p>
      <w:r>
        <w:t xml:space="preserve">Lause 1: Nuori nainen, jolla on vaaleanpunainen ja vihreä raitapaita, valkoinen vyö ja varvassandaalit, istuu sementtiportaalla. Lause 2: Nainen leikkaa etupihan nurmikkoa.</w:t>
      </w:r>
    </w:p>
    <w:p>
      <w:r>
        <w:rPr>
          <w:b/>
        </w:rPr>
        <w:t xml:space="preserve">Tulos</w:t>
      </w:r>
    </w:p>
    <w:p>
      <w:r>
        <w:t xml:space="preserve">Nainen istuu portailla odottamassa, että hänen lapsensa tulevat kotiin.</w:t>
      </w:r>
    </w:p>
    <w:p>
      <w:r>
        <w:rPr>
          <w:b/>
        </w:rPr>
        <w:t xml:space="preserve">Esimerkki 6.4048</w:t>
      </w:r>
    </w:p>
    <w:p>
      <w:r>
        <w:t xml:space="preserve">Lause 1: Nainen pitelee miehen poskia rannalla. Lause 2: 2 miestä rannalla</w:t>
      </w:r>
    </w:p>
    <w:p>
      <w:r>
        <w:rPr>
          <w:b/>
        </w:rPr>
        <w:t xml:space="preserve">Tulos</w:t>
      </w:r>
    </w:p>
    <w:p>
      <w:r>
        <w:t xml:space="preserve">Nainen kourii rannalla miehen takapuolta toisen miehen katsellessa.</w:t>
      </w:r>
    </w:p>
    <w:p>
      <w:r>
        <w:rPr>
          <w:b/>
        </w:rPr>
        <w:t xml:space="preserve">Esimerkki 6.4049</w:t>
      </w:r>
    </w:p>
    <w:p>
      <w:r>
        <w:t xml:space="preserve">Lause 1: Aasialainen tai kiinalainen mies laulaa laulua aasialaisen tai kiinalaisen naisen johdolla. Lause 2: Aasialainen mies ja nainen pelaavat korttia.</w:t>
      </w:r>
    </w:p>
    <w:p>
      <w:r>
        <w:rPr>
          <w:b/>
        </w:rPr>
        <w:t xml:space="preserve">Tulos</w:t>
      </w:r>
    </w:p>
    <w:p>
      <w:r>
        <w:t xml:space="preserve">Aasialainen mies esittää laulun tyttöystävälleen.</w:t>
      </w:r>
    </w:p>
    <w:p>
      <w:r>
        <w:rPr>
          <w:b/>
        </w:rPr>
        <w:t xml:space="preserve">Esimerkki 6.4050</w:t>
      </w:r>
    </w:p>
    <w:p>
      <w:r>
        <w:t xml:space="preserve">Lause 1: Nuori lapsi, jolla on kipsi kädessään, sukeltaa altaaseen. Lause 2: Olympiauimari sukeltaa altaaseen.</w:t>
      </w:r>
    </w:p>
    <w:p>
      <w:r>
        <w:rPr>
          <w:b/>
        </w:rPr>
        <w:t xml:space="preserve">Tulos</w:t>
      </w:r>
    </w:p>
    <w:p>
      <w:r>
        <w:t xml:space="preserve">Valu on kirkkaan vihreä.</w:t>
      </w:r>
    </w:p>
    <w:p>
      <w:r>
        <w:rPr>
          <w:b/>
        </w:rPr>
        <w:t xml:space="preserve">Esimerkki 6.4051</w:t>
      </w:r>
    </w:p>
    <w:p>
      <w:r>
        <w:t xml:space="preserve">Lause 1: Luokkahuoneessa istuvat oppilaat oppivat taiteesta. Lause 2: Luokka opiskelee parhaillaan maailmanhistoriaa.</w:t>
      </w:r>
    </w:p>
    <w:p>
      <w:r>
        <w:rPr>
          <w:b/>
        </w:rPr>
        <w:t xml:space="preserve">Tulos</w:t>
      </w:r>
    </w:p>
    <w:p>
      <w:r>
        <w:t xml:space="preserve">Opettaja opettaa Pablo Picassosta.</w:t>
      </w:r>
    </w:p>
    <w:p>
      <w:r>
        <w:rPr>
          <w:b/>
        </w:rPr>
        <w:t xml:space="preserve">Esimerkki 6.4052</w:t>
      </w:r>
    </w:p>
    <w:p>
      <w:r>
        <w:t xml:space="preserve">Lause 1: Poika, jolla on punaiset ja siniset kukkahousut, hyppää altaaseen pitelemällä vihreää palloa. Lause 2: Mekkoon pukeutunut poika hyppää mutaan.</w:t>
      </w:r>
    </w:p>
    <w:p>
      <w:r>
        <w:rPr>
          <w:b/>
        </w:rPr>
        <w:t xml:space="preserve">Tulos</w:t>
      </w:r>
    </w:p>
    <w:p>
      <w:r>
        <w:t xml:space="preserve">Poika on menossa uimaan lomalla.</w:t>
      </w:r>
    </w:p>
    <w:p>
      <w:r>
        <w:rPr>
          <w:b/>
        </w:rPr>
        <w:t xml:space="preserve">Esimerkki 6.4053</w:t>
      </w:r>
    </w:p>
    <w:p>
      <w:r>
        <w:t xml:space="preserve">Lause 1: Turistit ovat joella Italiassa, ja mustavalkoiseen raidalliseen paitaan pukeutunut mies kertoo heille nuotasta. Lause 2: Ihmiset istuvat pellolla.</w:t>
      </w:r>
    </w:p>
    <w:p>
      <w:r>
        <w:rPr>
          <w:b/>
        </w:rPr>
        <w:t xml:space="preserve">Tulos</w:t>
      </w:r>
    </w:p>
    <w:p>
      <w:r>
        <w:t xml:space="preserve">Matkailija oppii maisemista matkaoppaalta.</w:t>
      </w:r>
    </w:p>
    <w:p>
      <w:r>
        <w:rPr>
          <w:b/>
        </w:rPr>
        <w:t xml:space="preserve">Esimerkki 6.4054</w:t>
      </w:r>
    </w:p>
    <w:p>
      <w:r>
        <w:t xml:space="preserve">Lause 1: Mies jongleeraa rannalla. Lause 2: Mies leikkaa leipää.</w:t>
      </w:r>
    </w:p>
    <w:p>
      <w:r>
        <w:rPr>
          <w:b/>
        </w:rPr>
        <w:t xml:space="preserve">Tulos</w:t>
      </w:r>
    </w:p>
    <w:p>
      <w:r>
        <w:t xml:space="preserve">Henkilö, joka on aktiivinen veden lähellä.</w:t>
      </w:r>
    </w:p>
    <w:p>
      <w:r>
        <w:rPr>
          <w:b/>
        </w:rPr>
        <w:t xml:space="preserve">Esimerkki 6.4055</w:t>
      </w:r>
    </w:p>
    <w:p>
      <w:r>
        <w:t xml:space="preserve">Lause 1: Valkoiseen paitaan pukeutunut nainen tähtää tikkaa kameran ulkopuolella olevaan kohteeseen, kun useat muut tikkaa pitelevät ihmiset katsovat hänen vieressään. Lause 2: Mies tähtää tikalla kohteeseen.</w:t>
      </w:r>
    </w:p>
    <w:p>
      <w:r>
        <w:rPr>
          <w:b/>
        </w:rPr>
        <w:t xml:space="preserve">Tulos</w:t>
      </w:r>
    </w:p>
    <w:p>
      <w:r>
        <w:t xml:space="preserve">Nainen on turnauksessa.</w:t>
      </w:r>
    </w:p>
    <w:p>
      <w:r>
        <w:rPr>
          <w:b/>
        </w:rPr>
        <w:t xml:space="preserve">Esimerkki 6.4056</w:t>
      </w:r>
    </w:p>
    <w:p>
      <w:r>
        <w:t xml:space="preserve">Lause 1: Keittiön vieressä olevassa pöydässä istuu nainen. Lause 2: Poika juoksee keittiön läpi ja osuu tuoliin.</w:t>
      </w:r>
    </w:p>
    <w:p>
      <w:r>
        <w:rPr>
          <w:b/>
        </w:rPr>
        <w:t xml:space="preserve">Tulos</w:t>
      </w:r>
    </w:p>
    <w:p>
      <w:r>
        <w:t xml:space="preserve">Tyttö odottaa ruokapöydän ääressä, että hänen pataruokansa valmistuu.</w:t>
      </w:r>
    </w:p>
    <w:p>
      <w:r>
        <w:rPr>
          <w:b/>
        </w:rPr>
        <w:t xml:space="preserve">Esimerkki 6.4057</w:t>
      </w:r>
    </w:p>
    <w:p>
      <w:r>
        <w:t xml:space="preserve">Lause 1: Kaksi miestä ratsastaa hevosilla tapahtumassa Lause 2: Kaksi naista on paikalla.</w:t>
      </w:r>
    </w:p>
    <w:p>
      <w:r>
        <w:rPr>
          <w:b/>
        </w:rPr>
        <w:t xml:space="preserve">Tulos</w:t>
      </w:r>
    </w:p>
    <w:p>
      <w:r>
        <w:t xml:space="preserve">Hevoset ovat ruskeita</w:t>
      </w:r>
    </w:p>
    <w:p>
      <w:r>
        <w:rPr>
          <w:b/>
        </w:rPr>
        <w:t xml:space="preserve">Esimerkki 6.4058</w:t>
      </w:r>
    </w:p>
    <w:p>
      <w:r>
        <w:t xml:space="preserve">Lause 1: Koira hyppää toisesta koirasta. Lause 2: Yksi koira istuu yksin rannalla.</w:t>
      </w:r>
    </w:p>
    <w:p>
      <w:r>
        <w:rPr>
          <w:b/>
        </w:rPr>
        <w:t xml:space="preserve">Tulos</w:t>
      </w:r>
    </w:p>
    <w:p>
      <w:r>
        <w:t xml:space="preserve">Kaksi koiraa leikkii.</w:t>
      </w:r>
    </w:p>
    <w:p>
      <w:r>
        <w:rPr>
          <w:b/>
        </w:rPr>
        <w:t xml:space="preserve">Esimerkki 6.4059</w:t>
      </w:r>
    </w:p>
    <w:p>
      <w:r>
        <w:t xml:space="preserve">Lause 1: Aurinkoisena päivänä tummanruskea hevonen ja sen ratsastaja hyppäävät esteen yli pienen mies-, nais- ja lapsijoukon edessä. Lause 2: Hevonen syö heinää navetassa...</w:t>
      </w:r>
    </w:p>
    <w:p>
      <w:r>
        <w:rPr>
          <w:b/>
        </w:rPr>
        <w:t xml:space="preserve">Tulos</w:t>
      </w:r>
    </w:p>
    <w:p>
      <w:r>
        <w:t xml:space="preserve">Hevonen hyppää hirsiesteen yli.</w:t>
      </w:r>
    </w:p>
    <w:p>
      <w:r>
        <w:rPr>
          <w:b/>
        </w:rPr>
        <w:t xml:space="preserve">Esimerkki 6.4060</w:t>
      </w:r>
    </w:p>
    <w:p>
      <w:r>
        <w:t xml:space="preserve">Lause 1: Oranssiin collegepaitaan pukeutunut nuori lapsi hyppää alas marmoriharkolta. Lause 2: Nuorella lapsella on punainen collegepaita.</w:t>
      </w:r>
    </w:p>
    <w:p>
      <w:r>
        <w:rPr>
          <w:b/>
        </w:rPr>
        <w:t xml:space="preserve">Tulos</w:t>
      </w:r>
    </w:p>
    <w:p>
      <w:r>
        <w:t xml:space="preserve">Pieni lapsi on aasialainen.</w:t>
      </w:r>
    </w:p>
    <w:p>
      <w:r>
        <w:rPr>
          <w:b/>
        </w:rPr>
        <w:t xml:space="preserve">Esimerkki 6.4061</w:t>
      </w:r>
    </w:p>
    <w:p>
      <w:r>
        <w:t xml:space="preserve">Lause 1: Iso koira haistelee ulkona pienempää koiraa. Lause 2: kaksi kissaa ulkona</w:t>
      </w:r>
    </w:p>
    <w:p>
      <w:r>
        <w:rPr>
          <w:b/>
        </w:rPr>
        <w:t xml:space="preserve">Tulos</w:t>
      </w:r>
    </w:p>
    <w:p>
      <w:r>
        <w:t xml:space="preserve">kaksi pentua ulkona</w:t>
      </w:r>
    </w:p>
    <w:p>
      <w:r>
        <w:rPr>
          <w:b/>
        </w:rPr>
        <w:t xml:space="preserve">Esimerkki 6.4062</w:t>
      </w:r>
    </w:p>
    <w:p>
      <w:r>
        <w:t xml:space="preserve">Lause 1: Pieni lapsi istuu keinussa ajattelematta mitään. Lause 2: Lapsi liukuu liukumäkeä alas.</w:t>
      </w:r>
    </w:p>
    <w:p>
      <w:r>
        <w:rPr>
          <w:b/>
        </w:rPr>
        <w:t xml:space="preserve">Tulos</w:t>
      </w:r>
    </w:p>
    <w:p>
      <w:r>
        <w:t xml:space="preserve">Lapsi heiluu.</w:t>
      </w:r>
    </w:p>
    <w:p>
      <w:r>
        <w:rPr>
          <w:b/>
        </w:rPr>
        <w:t xml:space="preserve">Esimerkki 6.4063</w:t>
      </w:r>
    </w:p>
    <w:p>
      <w:r>
        <w:t xml:space="preserve">Lause 1: Pikkulapsi leikkii toisen nuoremman pikkulapsen kanssa. Lause 2: Pikkulapsi itkee ja tappelee toisen pikkulapsen kanssa.</w:t>
      </w:r>
    </w:p>
    <w:p>
      <w:r>
        <w:rPr>
          <w:b/>
        </w:rPr>
        <w:t xml:space="preserve">Tulos</w:t>
      </w:r>
    </w:p>
    <w:p>
      <w:r>
        <w:t xml:space="preserve">Pikkulapsi leikkii patty cakea toisen pikkulapsen kanssa.</w:t>
      </w:r>
    </w:p>
    <w:p>
      <w:r>
        <w:rPr>
          <w:b/>
        </w:rPr>
        <w:t xml:space="preserve">Esimerkki 6.4064</w:t>
      </w:r>
    </w:p>
    <w:p>
      <w:r>
        <w:t xml:space="preserve">Lause 1: Ruskeapukuinen nainen ja harmaapukuinen mies katsovat kameraan. Lause 2: Nainen kieltäytyi katsomasta vanhaa kameraa.</w:t>
      </w:r>
    </w:p>
    <w:p>
      <w:r>
        <w:rPr>
          <w:b/>
        </w:rPr>
        <w:t xml:space="preserve">Tulos</w:t>
      </w:r>
    </w:p>
    <w:p>
      <w:r>
        <w:t xml:space="preserve">Aviopari ottaa valokuvia häämatkallaan.</w:t>
      </w:r>
    </w:p>
    <w:p>
      <w:r>
        <w:rPr>
          <w:b/>
        </w:rPr>
        <w:t xml:space="preserve">Esimerkki 6.4065</w:t>
      </w:r>
    </w:p>
    <w:p>
      <w:r>
        <w:t xml:space="preserve">Lause 1: Kokki leikkaa ruokaherkkuja. Lause 2: Kokki syö ruokaa.</w:t>
      </w:r>
    </w:p>
    <w:p>
      <w:r>
        <w:rPr>
          <w:b/>
        </w:rPr>
        <w:t xml:space="preserve">Tulos</w:t>
      </w:r>
    </w:p>
    <w:p>
      <w:r>
        <w:t xml:space="preserve">Kokki leikkaa ruokaa ravintolassa.</w:t>
      </w:r>
    </w:p>
    <w:p>
      <w:r>
        <w:rPr>
          <w:b/>
        </w:rPr>
        <w:t xml:space="preserve">Esimerkki 6.4066</w:t>
      </w:r>
    </w:p>
    <w:p>
      <w:r>
        <w:t xml:space="preserve">Lause 1: Tummahiuksinen, silmälasipäinen nuori mies istuu pöydän ääressä tyhjä lautanen ja syömäpuikot kädessään. Lause 2: Tummahiuksinen mies poistuu huoneesta.</w:t>
      </w:r>
    </w:p>
    <w:p>
      <w:r>
        <w:rPr>
          <w:b/>
        </w:rPr>
        <w:t xml:space="preserve">Tulos</w:t>
      </w:r>
    </w:p>
    <w:p>
      <w:r>
        <w:t xml:space="preserve">Nuori mies söi juuri illallisen kiinalaisessa ravintolassa.</w:t>
      </w:r>
    </w:p>
    <w:p>
      <w:r>
        <w:rPr>
          <w:b/>
        </w:rPr>
        <w:t xml:space="preserve">Esimerkki 6.4067</w:t>
      </w:r>
    </w:p>
    <w:p>
      <w:r>
        <w:t xml:space="preserve">Lause 1: Hopeiseen paitaan pukeutunut nainen ja mustaan takkiin pukeutunut mies ovat klubilla. Lause 2: Nainen ja mies supermarketissa.</w:t>
      </w:r>
    </w:p>
    <w:p>
      <w:r>
        <w:rPr>
          <w:b/>
        </w:rPr>
        <w:t xml:space="preserve">Tulos</w:t>
      </w:r>
    </w:p>
    <w:p>
      <w:r>
        <w:t xml:space="preserve">Nainen ja mies tapaaminen klubilla treffeille</w:t>
      </w:r>
    </w:p>
    <w:p>
      <w:r>
        <w:rPr>
          <w:b/>
        </w:rPr>
        <w:t xml:space="preserve">Esimerkki 6.4068</w:t>
      </w:r>
    </w:p>
    <w:p>
      <w:r>
        <w:t xml:space="preserve">Lause 1: Tyttö istuu ulkona betonilla lähellä vettä mustassa mekossa. Lause 2: Tyttö juoksee kohti järveä.</w:t>
      </w:r>
    </w:p>
    <w:p>
      <w:r>
        <w:rPr>
          <w:b/>
        </w:rPr>
        <w:t xml:space="preserve">Tulos</w:t>
      </w:r>
    </w:p>
    <w:p>
      <w:r>
        <w:t xml:space="preserve">Tyttö ihailee peilikuvaansa vedessä.</w:t>
      </w:r>
    </w:p>
    <w:p>
      <w:r>
        <w:rPr>
          <w:b/>
        </w:rPr>
        <w:t xml:space="preserve">Esimerkki 6.4069</w:t>
      </w:r>
    </w:p>
    <w:p>
      <w:r>
        <w:t xml:space="preserve">Lause 1: Kaksi miestä keskustelee terassilla istuessaan. Lause 2: Kivi ja nopea 7</w:t>
      </w:r>
    </w:p>
    <w:p>
      <w:r>
        <w:rPr>
          <w:b/>
        </w:rPr>
        <w:t xml:space="preserve">Tulos</w:t>
      </w:r>
    </w:p>
    <w:p>
      <w:r>
        <w:t xml:space="preserve">Kahvista nauttiminen istuu terassilla kaksi ystävää käyvät hyvää keskustelua syömällä keksejä</w:t>
      </w:r>
    </w:p>
    <w:p>
      <w:r>
        <w:rPr>
          <w:b/>
        </w:rPr>
        <w:t xml:space="preserve">Esimerkki 6.4070</w:t>
      </w:r>
    </w:p>
    <w:p>
      <w:r>
        <w:t xml:space="preserve">Lause 1: Mies ja nainen, jolla on kamera kädessään, ovat vuorovaikutuksessa Chinatownin torilla. Lause 2: Pariskunta istuu museossa.</w:t>
      </w:r>
    </w:p>
    <w:p>
      <w:r>
        <w:rPr>
          <w:b/>
        </w:rPr>
        <w:t xml:space="preserve">Tulos</w:t>
      </w:r>
    </w:p>
    <w:p>
      <w:r>
        <w:t xml:space="preserve">Mies ottaa kuvan paistetuista ankoista.</w:t>
      </w:r>
    </w:p>
    <w:p>
      <w:r>
        <w:rPr>
          <w:b/>
        </w:rPr>
        <w:t xml:space="preserve">Esimerkki 6.4071</w:t>
      </w:r>
    </w:p>
    <w:p>
      <w:r>
        <w:t xml:space="preserve">Lause 1: Nainen nukkuu päiväunia lapsensa kanssa. Lause 2: Nainen tanssii lapsensa kanssa Motley Cruen tahtiin.</w:t>
      </w:r>
    </w:p>
    <w:p>
      <w:r>
        <w:rPr>
          <w:b/>
        </w:rPr>
        <w:t xml:space="preserve">Tulos</w:t>
      </w:r>
    </w:p>
    <w:p>
      <w:r>
        <w:t xml:space="preserve">Nainen nukkuu päiväunia lapsensa kanssa, koska tämä on sairas.</w:t>
      </w:r>
    </w:p>
    <w:p>
      <w:r>
        <w:rPr>
          <w:b/>
        </w:rPr>
        <w:t xml:space="preserve">Esimerkki 6.4072</w:t>
      </w:r>
    </w:p>
    <w:p>
      <w:r>
        <w:t xml:space="preserve">Lause 1: Tyttö, jolla on reppu, juoksee kadulla. Lause 2: Tyttö makaa kadulla.</w:t>
      </w:r>
    </w:p>
    <w:p>
      <w:r>
        <w:rPr>
          <w:b/>
        </w:rPr>
        <w:t xml:space="preserve">Tulos</w:t>
      </w:r>
    </w:p>
    <w:p>
      <w:r>
        <w:t xml:space="preserve">Tyttö juoksee äitinsä luo kadulle.</w:t>
      </w:r>
    </w:p>
    <w:p>
      <w:r>
        <w:rPr>
          <w:b/>
        </w:rPr>
        <w:t xml:space="preserve">Esimerkki 6.4073</w:t>
      </w:r>
    </w:p>
    <w:p>
      <w:r>
        <w:t xml:space="preserve">Lause 1: Nainen ja pieni lapsi makaavat sängyssä. Lause 2: Nainen pitelee tytärtään tuolissa.</w:t>
      </w:r>
    </w:p>
    <w:p>
      <w:r>
        <w:rPr>
          <w:b/>
        </w:rPr>
        <w:t xml:space="preserve">Tulos</w:t>
      </w:r>
    </w:p>
    <w:p>
      <w:r>
        <w:t xml:space="preserve">Äiti ja lapsi lepäävät sängyssä.</w:t>
      </w:r>
    </w:p>
    <w:p>
      <w:r>
        <w:rPr>
          <w:b/>
        </w:rPr>
        <w:t xml:space="preserve">Esimerkki 6.4074</w:t>
      </w:r>
    </w:p>
    <w:p>
      <w:r>
        <w:t xml:space="preserve">Lause 1: Hattupäinen mies pitää ulkona kahta frisbeetä. Lause 2: Mies on makuuhuoneessaan.</w:t>
      </w:r>
    </w:p>
    <w:p>
      <w:r>
        <w:rPr>
          <w:b/>
        </w:rPr>
        <w:t xml:space="preserve">Tulos</w:t>
      </w:r>
    </w:p>
    <w:p>
      <w:r>
        <w:t xml:space="preserve">Mies on puistossa.</w:t>
      </w:r>
    </w:p>
    <w:p>
      <w:r>
        <w:rPr>
          <w:b/>
        </w:rPr>
        <w:t xml:space="preserve">Esimerkki 6.4075</w:t>
      </w:r>
    </w:p>
    <w:p>
      <w:r>
        <w:t xml:space="preserve">Lause 1: Vanhempi nainen käyttää Stair Climberiä muissa kuin työvaatteissa. Lause 2: Nainen käyttää juoksumattoa.</w:t>
      </w:r>
    </w:p>
    <w:p>
      <w:r>
        <w:rPr>
          <w:b/>
        </w:rPr>
        <w:t xml:space="preserve">Tulos</w:t>
      </w:r>
    </w:p>
    <w:p>
      <w:r>
        <w:t xml:space="preserve">Nainen hikoilee.</w:t>
      </w:r>
    </w:p>
    <w:p>
      <w:r>
        <w:rPr>
          <w:b/>
        </w:rPr>
        <w:t xml:space="preserve">Esimerkki 6.4076</w:t>
      </w:r>
    </w:p>
    <w:p>
      <w:r>
        <w:t xml:space="preserve">Lause 1: Erilaiset ihmiset kävelevät taidegalleriassa ja katselevat taidetta. Lause 2: Mies oppii lukemaan.</w:t>
      </w:r>
    </w:p>
    <w:p>
      <w:r>
        <w:rPr>
          <w:b/>
        </w:rPr>
        <w:t xml:space="preserve">Tulos</w:t>
      </w:r>
    </w:p>
    <w:p>
      <w:r>
        <w:t xml:space="preserve">Gallerian läpi kulkee useita kierroksia.</w:t>
      </w:r>
    </w:p>
    <w:p>
      <w:r>
        <w:rPr>
          <w:b/>
        </w:rPr>
        <w:t xml:space="preserve">Esimerkki 6.4077</w:t>
      </w:r>
    </w:p>
    <w:p>
      <w:r>
        <w:t xml:space="preserve">Lause 1: Nuori poika polvillaan vasaran kanssa. Lause 2: Tyttö potkii jalkapalloa.</w:t>
      </w:r>
    </w:p>
    <w:p>
      <w:r>
        <w:rPr>
          <w:b/>
        </w:rPr>
        <w:t xml:space="preserve">Tulos</w:t>
      </w:r>
    </w:p>
    <w:p>
      <w:r>
        <w:t xml:space="preserve">Nuori poika yrittää lyödä naulaa maahan.</w:t>
      </w:r>
    </w:p>
    <w:p>
      <w:r>
        <w:rPr>
          <w:b/>
        </w:rPr>
        <w:t xml:space="preserve">Esimerkki 6.4078</w:t>
      </w:r>
    </w:p>
    <w:p>
      <w:r>
        <w:t xml:space="preserve">Lause 1: Aurinkolasipäinen kaveri seisoo rullalautalla ympyrän muotoiluseinän edessä. Lause 2: Koira vetää jotakuta.</w:t>
      </w:r>
    </w:p>
    <w:p>
      <w:r>
        <w:rPr>
          <w:b/>
        </w:rPr>
        <w:t xml:space="preserve">Tulos</w:t>
      </w:r>
    </w:p>
    <w:p>
      <w:r>
        <w:t xml:space="preserve">Joku rullalautailee tiilipolkua pitkin.</w:t>
      </w:r>
    </w:p>
    <w:p>
      <w:r>
        <w:rPr>
          <w:b/>
        </w:rPr>
        <w:t xml:space="preserve">Esimerkki 6.4079</w:t>
      </w:r>
    </w:p>
    <w:p>
      <w:r>
        <w:t xml:space="preserve">Lause 1: Nainen ratsastaa hevosen selässä ja voittaa lehmän. Lause 2: Lehmä ja hevonen ovat laitumella.</w:t>
      </w:r>
    </w:p>
    <w:p>
      <w:r>
        <w:rPr>
          <w:b/>
        </w:rPr>
        <w:t xml:space="preserve">Tulos</w:t>
      </w:r>
    </w:p>
    <w:p>
      <w:r>
        <w:t xml:space="preserve">Nainen ohittaa lehmän laitumella ratsastaessaan hevosellaan.</w:t>
      </w:r>
    </w:p>
    <w:p>
      <w:r>
        <w:rPr>
          <w:b/>
        </w:rPr>
        <w:t xml:space="preserve">Esimerkki 6.4080</w:t>
      </w:r>
    </w:p>
    <w:p>
      <w:r>
        <w:t xml:space="preserve">Lause 1: Mies, jolla on musta karvalakkihattu ja leopardipainoinen vyötärö, jossa on punaisia korostuksia, pitää kädessään rumpua, jossa lukee Premier. Lause 2: Mies pitää koria ja kerjää lahjoituksia.</w:t>
      </w:r>
    </w:p>
    <w:p>
      <w:r>
        <w:rPr>
          <w:b/>
        </w:rPr>
        <w:t xml:space="preserve">Tulos</w:t>
      </w:r>
    </w:p>
    <w:p>
      <w:r>
        <w:t xml:space="preserve">Miehellä on kädessään ensiluokkainen rumpu.</w:t>
      </w:r>
    </w:p>
    <w:p>
      <w:r>
        <w:rPr>
          <w:b/>
        </w:rPr>
        <w:t xml:space="preserve">Esimerkki 6.4081</w:t>
      </w:r>
    </w:p>
    <w:p>
      <w:r>
        <w:t xml:space="preserve">Lause 1: Nainen pesee pyykkiä joessa ja hakkaa vaatteensa kiveen. Lause 2: Hän hakkaa lasta.</w:t>
      </w:r>
    </w:p>
    <w:p>
      <w:r>
        <w:rPr>
          <w:b/>
        </w:rPr>
        <w:t xml:space="preserve">Tulos</w:t>
      </w:r>
    </w:p>
    <w:p>
      <w:r>
        <w:t xml:space="preserve">nainen, jolla on kori päässään, pesee vaatteitaan joessa.</w:t>
      </w:r>
    </w:p>
    <w:p>
      <w:r>
        <w:rPr>
          <w:b/>
        </w:rPr>
        <w:t xml:space="preserve">Esimerkki 6.4082</w:t>
      </w:r>
    </w:p>
    <w:p>
      <w:r>
        <w:t xml:space="preserve">Lause 1: Vaalea nainen, jolla on aurinkolasit päässä, nauraa ja kantaa valkoista takkia. Lause 2: Nainen on kalju</w:t>
      </w:r>
    </w:p>
    <w:p>
      <w:r>
        <w:rPr>
          <w:b/>
        </w:rPr>
        <w:t xml:space="preserve">Tulos</w:t>
      </w:r>
    </w:p>
    <w:p>
      <w:r>
        <w:t xml:space="preserve">Aurinkolaseihin pukeutunut nainen kantaa äskettäin ostettua vaatekassia.</w:t>
      </w:r>
    </w:p>
    <w:p>
      <w:r>
        <w:rPr>
          <w:b/>
        </w:rPr>
        <w:t xml:space="preserve">Esimerkki 6.4083</w:t>
      </w:r>
    </w:p>
    <w:p>
      <w:r>
        <w:t xml:space="preserve">Lause 1: Mies saa hiustenleikkuuta kahden muun miehen keskustellessa taustalla parturiliikkeessä. Lause 2: Mies saa voileipää.</w:t>
      </w:r>
    </w:p>
    <w:p>
      <w:r>
        <w:rPr>
          <w:b/>
        </w:rPr>
        <w:t xml:space="preserve">Tulos</w:t>
      </w:r>
    </w:p>
    <w:p>
      <w:r>
        <w:t xml:space="preserve">Mies käy parturissa ja ajamassa partansa.</w:t>
      </w:r>
    </w:p>
    <w:p>
      <w:r>
        <w:rPr>
          <w:b/>
        </w:rPr>
        <w:t xml:space="preserve">Esimerkki 6.4084</w:t>
      </w:r>
    </w:p>
    <w:p>
      <w:r>
        <w:t xml:space="preserve">Lause 1: Neljä teini-ikäistä istuu penkillä yöllä. Lause 2: Teinit istuvat kaupunkibussissa.</w:t>
      </w:r>
    </w:p>
    <w:p>
      <w:r>
        <w:rPr>
          <w:b/>
        </w:rPr>
        <w:t xml:space="preserve">Tulos</w:t>
      </w:r>
    </w:p>
    <w:p>
      <w:r>
        <w:t xml:space="preserve">Teinit nauttivat illasta.</w:t>
      </w:r>
    </w:p>
    <w:p>
      <w:r>
        <w:rPr>
          <w:b/>
        </w:rPr>
        <w:t xml:space="preserve">Esimerkki 6.4085</w:t>
      </w:r>
    </w:p>
    <w:p>
      <w:r>
        <w:t xml:space="preserve">Lause 1: Siniseen paitaan ja sinisiin kenkiin pukeutunut poika yrittää temppua rullalautalla kulhon reunan yläpuolella. Lause 2: Lapsi itkee, koska hän on pudottanut tikkarinsa maahan.</w:t>
      </w:r>
    </w:p>
    <w:p>
      <w:r>
        <w:rPr>
          <w:b/>
        </w:rPr>
        <w:t xml:space="preserve">Tulos</w:t>
      </w:r>
    </w:p>
    <w:p>
      <w:r>
        <w:t xml:space="preserve">Lapsi kokeilee temppua upouudella rullalautallaan, jonka hän osti syntymäpäivänsä rahoilla.</w:t>
      </w:r>
    </w:p>
    <w:p>
      <w:r>
        <w:rPr>
          <w:b/>
        </w:rPr>
        <w:t xml:space="preserve">Esimerkki 6.4086</w:t>
      </w:r>
    </w:p>
    <w:p>
      <w:r>
        <w:t xml:space="preserve">Lause 1: Mies on hypättyään hyppylaudalta ilmassa, kun kukaan ei katso hänen takanaan olevilta istuimilta. Lause 2: Henkilö hyppää hyppylaudalta, kun ihmiset hänen takanaan olevilla istuimilla katsovat tarkkaavaisesti.</w:t>
      </w:r>
    </w:p>
    <w:p>
      <w:r>
        <w:rPr>
          <w:b/>
        </w:rPr>
        <w:t xml:space="preserve">Tulos</w:t>
      </w:r>
    </w:p>
    <w:p>
      <w:r>
        <w:t xml:space="preserve">Henkilö hyppää uima-altaaseen saadakseen huomiota ihmisiltä, jotka eivät välitä hänestä.</w:t>
      </w:r>
    </w:p>
    <w:p>
      <w:r>
        <w:rPr>
          <w:b/>
        </w:rPr>
        <w:t xml:space="preserve">Esimerkki 6.4087</w:t>
      </w:r>
    </w:p>
    <w:p>
      <w:r>
        <w:t xml:space="preserve">Lause 1: Ruoanlaittotapahtuma, jossa nuoret lapset kokkaavat kananmunilla ja värikkäillä aineksilla ihmisten katsellessa. Lause 2: Ihmiset eivät välitä huoneessa nukkuvista lapsista.</w:t>
      </w:r>
    </w:p>
    <w:p>
      <w:r>
        <w:rPr>
          <w:b/>
        </w:rPr>
        <w:t xml:space="preserve">Tulos</w:t>
      </w:r>
    </w:p>
    <w:p>
      <w:r>
        <w:t xml:space="preserve">Ihmiset katsovat ruoanlaittotapahtumaa, jossa pienet lapset valmistavat vanhemmilleen päivällistä kananmunista ja värikkäistä aineksista.</w:t>
      </w:r>
    </w:p>
    <w:p>
      <w:r>
        <w:rPr>
          <w:b/>
        </w:rPr>
        <w:t xml:space="preserve">Esimerkki 6.4088</w:t>
      </w:r>
    </w:p>
    <w:p>
      <w:r>
        <w:t xml:space="preserve">Lause 1: Kaksi miestä lepää lumisen vuoren huipulla. Lause 2: Kaksi miestä lepää ennen kuin he lähtevät kelkkailemaan alas lumiselta vuorelta.</w:t>
      </w:r>
    </w:p>
    <w:p>
      <w:r>
        <w:rPr>
          <w:b/>
        </w:rPr>
        <w:t xml:space="preserve">Tulos</w:t>
      </w:r>
    </w:p>
    <w:p>
      <w:r>
        <w:t xml:space="preserve">Kaksi miestä pitää taukoa vaelluksesta.</w:t>
      </w:r>
    </w:p>
    <w:p>
      <w:r>
        <w:rPr>
          <w:b/>
        </w:rPr>
        <w:t xml:space="preserve">Esimerkki 6.4089</w:t>
      </w:r>
    </w:p>
    <w:p>
      <w:r>
        <w:t xml:space="preserve">Lause 1: Nainen leikkii piilosta ruudullisella huivilla istuessaan tummanväriseen takkiin pukeutuneen miehen kanssa. Lause 2: Nainen hiihtää alas vuorta.</w:t>
      </w:r>
    </w:p>
    <w:p>
      <w:r>
        <w:rPr>
          <w:b/>
        </w:rPr>
        <w:t xml:space="preserve">Tulos</w:t>
      </w:r>
    </w:p>
    <w:p>
      <w:r>
        <w:t xml:space="preserve">Nainen on onnellinen.</w:t>
      </w:r>
    </w:p>
    <w:p>
      <w:r>
        <w:rPr>
          <w:b/>
        </w:rPr>
        <w:t xml:space="preserve">Esimerkki 6.4090</w:t>
      </w:r>
    </w:p>
    <w:p>
      <w:r>
        <w:t xml:space="preserve">Lause 1: Koiralla on uimapuku suussaan rannalla. Lause 2: Koira hautaa luuta multaan.</w:t>
      </w:r>
    </w:p>
    <w:p>
      <w:r>
        <w:rPr>
          <w:b/>
        </w:rPr>
        <w:t xml:space="preserve">Tulos</w:t>
      </w:r>
    </w:p>
    <w:p>
      <w:r>
        <w:t xml:space="preserve">Koira kantaa omistajalleen uimapukua.</w:t>
      </w:r>
    </w:p>
    <w:p>
      <w:r>
        <w:rPr>
          <w:b/>
        </w:rPr>
        <w:t xml:space="preserve">Esimerkki 6.4091</w:t>
      </w:r>
    </w:p>
    <w:p>
      <w:r>
        <w:t xml:space="preserve">Lause 1: Nuori miespuolinen poika istuu takaperin harmaan muulin selässä erämaassa. Lause 2: Muuli on violetti.</w:t>
      </w:r>
    </w:p>
    <w:p>
      <w:r>
        <w:rPr>
          <w:b/>
        </w:rPr>
        <w:t xml:space="preserve">Tulos</w:t>
      </w:r>
    </w:p>
    <w:p>
      <w:r>
        <w:t xml:space="preserve">Poika ei oikeastaan ole jälkiruoassa.</w:t>
      </w:r>
    </w:p>
    <w:p>
      <w:r>
        <w:rPr>
          <w:b/>
        </w:rPr>
        <w:t xml:space="preserve">Esimerkki 6.4092</w:t>
      </w:r>
    </w:p>
    <w:p>
      <w:r>
        <w:t xml:space="preserve">Lause 1: Nainen ja harmaapartainen mies nojaavat kaarevaan kaiteeseen ja katsovat kauas, kun taustalla kaksi naista keskustelee. Lause 2: Nainen ja harmaapartainen mies ovat ulkoavaruudessa.</w:t>
      </w:r>
    </w:p>
    <w:p>
      <w:r>
        <w:rPr>
          <w:b/>
        </w:rPr>
        <w:t xml:space="preserve">Tulos</w:t>
      </w:r>
    </w:p>
    <w:p>
      <w:r>
        <w:t xml:space="preserve">Neljä ihmistä on ulkona.</w:t>
      </w:r>
    </w:p>
    <w:p>
      <w:r>
        <w:rPr>
          <w:b/>
        </w:rPr>
        <w:t xml:space="preserve">Esimerkki 6.4093</w:t>
      </w:r>
    </w:p>
    <w:p>
      <w:r>
        <w:t xml:space="preserve">Lause 1: Tyttö juoksee kilpaa. Lause 2: Tyttö on ainoa henkilö, joka juoksee Bostonin maratonilla.</w:t>
      </w:r>
    </w:p>
    <w:p>
      <w:r>
        <w:rPr>
          <w:b/>
        </w:rPr>
        <w:t xml:space="preserve">Tulos</w:t>
      </w:r>
    </w:p>
    <w:p>
      <w:r>
        <w:t xml:space="preserve">Tyttö juoksee Bostonin maratonin.</w:t>
      </w:r>
    </w:p>
    <w:p>
      <w:r>
        <w:rPr>
          <w:b/>
        </w:rPr>
        <w:t xml:space="preserve">Esimerkki 6.4094</w:t>
      </w:r>
    </w:p>
    <w:p>
      <w:r>
        <w:t xml:space="preserve">Lause 1: Tämä kitaristi esiintyy. Lause 2: Pianisti esiintyy.</w:t>
      </w:r>
    </w:p>
    <w:p>
      <w:r>
        <w:rPr>
          <w:b/>
        </w:rPr>
        <w:t xml:space="preserve">Tulos</w:t>
      </w:r>
    </w:p>
    <w:p>
      <w:r>
        <w:t xml:space="preserve">Kitaristi esittää myös alkuperäisen kappaleen.</w:t>
      </w:r>
    </w:p>
    <w:p>
      <w:r>
        <w:rPr>
          <w:b/>
        </w:rPr>
        <w:t xml:space="preserve">Esimerkki 6.4095</w:t>
      </w:r>
    </w:p>
    <w:p>
      <w:r>
        <w:t xml:space="preserve">Lause 1: Kaksi aasialaista tyttöä cheerleaderina urheilutapahtumassa Lause 2: Kaksi aasialaista poikaa on urheilutapahtumassa.</w:t>
      </w:r>
    </w:p>
    <w:p>
      <w:r>
        <w:rPr>
          <w:b/>
        </w:rPr>
        <w:t xml:space="preserve">Tulos</w:t>
      </w:r>
    </w:p>
    <w:p>
      <w:r>
        <w:t xml:space="preserve">Kaksi aasialaista tyttöä esittää cheerleading-ohjelman.</w:t>
      </w:r>
    </w:p>
    <w:p>
      <w:r>
        <w:rPr>
          <w:b/>
        </w:rPr>
        <w:t xml:space="preserve">Esimerkki 6.4096</w:t>
      </w:r>
    </w:p>
    <w:p>
      <w:r>
        <w:t xml:space="preserve">Lause 1: Nainen pitää "autopesu"-kylttiä hiljaisen kadun reunalla. Lause 2: Nainen pitelee laukkua kävelemässä vilkasliikenteisen tien reunalla.</w:t>
      </w:r>
    </w:p>
    <w:p>
      <w:r>
        <w:rPr>
          <w:b/>
        </w:rPr>
        <w:t xml:space="preserve">Tulos</w:t>
      </w:r>
    </w:p>
    <w:p>
      <w:r>
        <w:t xml:space="preserve">Nainen ei näe liikennettä hiljaisella kadulla.</w:t>
      </w:r>
    </w:p>
    <w:p>
      <w:r>
        <w:rPr>
          <w:b/>
        </w:rPr>
        <w:t xml:space="preserve">Esimerkki 6.4097</w:t>
      </w:r>
    </w:p>
    <w:p>
      <w:r>
        <w:t xml:space="preserve">Lause 1: Mustiin pukeutunut iäkäs nainen kävelee kivirakennuksen ohi. Lause 2: Nainen on pukeutunut kokonaan valkoiseen.</w:t>
      </w:r>
    </w:p>
    <w:p>
      <w:r>
        <w:rPr>
          <w:b/>
        </w:rPr>
        <w:t xml:space="preserve">Tulos</w:t>
      </w:r>
    </w:p>
    <w:p>
      <w:r>
        <w:t xml:space="preserve">Iäkäs nainen on matkalla hautajaisiin.</w:t>
      </w:r>
    </w:p>
    <w:p>
      <w:r>
        <w:rPr>
          <w:b/>
        </w:rPr>
        <w:t xml:space="preserve">Esimerkki 6.4098</w:t>
      </w:r>
    </w:p>
    <w:p>
      <w:r>
        <w:t xml:space="preserve">Lause 1: farkkuihin ja mustaan takkiin pukeutunut henkilö puhuu puhelimeen kävellessään bussipysäkin ohi. Lause 2: Henkilö odottaa bussipysäkillä.</w:t>
      </w:r>
    </w:p>
    <w:p>
      <w:r>
        <w:rPr>
          <w:b/>
        </w:rPr>
        <w:t xml:space="preserve">Tulos</w:t>
      </w:r>
    </w:p>
    <w:p>
      <w:r>
        <w:t xml:space="preserve">Henkilö kävelee töihin.</w:t>
      </w:r>
    </w:p>
    <w:p>
      <w:r>
        <w:rPr>
          <w:b/>
        </w:rPr>
        <w:t xml:space="preserve">Esimerkki 6.4099</w:t>
      </w:r>
    </w:p>
    <w:p>
      <w:r>
        <w:t xml:space="preserve">Lause 1: stadionilla istuvat pelaajat, joilla on punaiset ja mustat t-paidat, istuvat ja kuuntelevat jotakuta. Lause 2: Muutama jalkapalloilija nostaa yhdessä painoja.</w:t>
      </w:r>
    </w:p>
    <w:p>
      <w:r>
        <w:rPr>
          <w:b/>
        </w:rPr>
        <w:t xml:space="preserve">Tulos</w:t>
      </w:r>
    </w:p>
    <w:p>
      <w:r>
        <w:t xml:space="preserve">Jotkut jalkapalloilijat istuvat ja kuuntelevat valmentajaansa.</w:t>
      </w:r>
    </w:p>
    <w:p>
      <w:r>
        <w:rPr>
          <w:b/>
        </w:rPr>
        <w:t xml:space="preserve">Esimerkki 6.4100</w:t>
      </w:r>
    </w:p>
    <w:p>
      <w:r>
        <w:t xml:space="preserve">Lause 1: Nuori tyttö vaaleanpunaisessa mekossaan tuijottaa metron sanomalehtihyllyä. Lause 2: nuori tyttö ratsastaa hevosella.</w:t>
      </w:r>
    </w:p>
    <w:p>
      <w:r>
        <w:rPr>
          <w:b/>
        </w:rPr>
        <w:t xml:space="preserve">Tulos</w:t>
      </w:r>
    </w:p>
    <w:p>
      <w:r>
        <w:t xml:space="preserve">nuori tyttö lähtee pian uimaan</w:t>
      </w:r>
    </w:p>
    <w:p>
      <w:r>
        <w:rPr>
          <w:b/>
        </w:rPr>
        <w:t xml:space="preserve">Esimerkki 6.4101</w:t>
      </w:r>
    </w:p>
    <w:p>
      <w:r>
        <w:t xml:space="preserve">Lause 1: Mies ja hänen koiransa ovat pukeutuneet vaellusvarusteisiin ja katselevat vuoristonäkymää. Lause 2: Mies ajaa pyörällä vuorilla koiransa kanssa.</w:t>
      </w:r>
    </w:p>
    <w:p>
      <w:r>
        <w:rPr>
          <w:b/>
        </w:rPr>
        <w:t xml:space="preserve">Tulos</w:t>
      </w:r>
    </w:p>
    <w:p>
      <w:r>
        <w:t xml:space="preserve">Mies on lähdössä vaellusretkelle koiransa kanssa.</w:t>
      </w:r>
    </w:p>
    <w:p>
      <w:r>
        <w:rPr>
          <w:b/>
        </w:rPr>
        <w:t xml:space="preserve">Esimerkki 6.4102</w:t>
      </w:r>
    </w:p>
    <w:p>
      <w:r>
        <w:t xml:space="preserve">Lause 1: Mies seisoo väkijoukon vieressä mielenosoituskyltti kädessään. Lause 2: Mies pelaa Sega Genesistä.</w:t>
      </w:r>
    </w:p>
    <w:p>
      <w:r>
        <w:rPr>
          <w:b/>
        </w:rPr>
        <w:t xml:space="preserve">Tulos</w:t>
      </w:r>
    </w:p>
    <w:p>
      <w:r>
        <w:t xml:space="preserve">Mies protestoi yritysten aiheuttamaa ympäristön pilaantumista vastaan.</w:t>
      </w:r>
    </w:p>
    <w:p>
      <w:r>
        <w:rPr>
          <w:b/>
        </w:rPr>
        <w:t xml:space="preserve">Esimerkki 6.4103</w:t>
      </w:r>
    </w:p>
    <w:p>
      <w:r>
        <w:t xml:space="preserve">Lause 1: Nämä kaksi naista ovat kiireisiä kirjoittamisen ja tietokoneen käytön kanssa. Lause 2: Naiset heittävät roskia ulos.</w:t>
      </w:r>
    </w:p>
    <w:p>
      <w:r>
        <w:rPr>
          <w:b/>
        </w:rPr>
        <w:t xml:space="preserve">Tulos</w:t>
      </w:r>
    </w:p>
    <w:p>
      <w:r>
        <w:t xml:space="preserve">Molemmat naiset ovat kirjailijoita.</w:t>
      </w:r>
    </w:p>
    <w:p>
      <w:r>
        <w:rPr>
          <w:b/>
        </w:rPr>
        <w:t xml:space="preserve">Esimerkki 6.4104</w:t>
      </w:r>
    </w:p>
    <w:p>
      <w:r>
        <w:t xml:space="preserve">Lause 1: Kaksi miestä, joista toinen kantaa valkoista käsilaukkua selässään, kävelee tiilistä jalkakäytävää pitkin. Lause 2: Käsilaukku on musta.</w:t>
      </w:r>
    </w:p>
    <w:p>
      <w:r>
        <w:rPr>
          <w:b/>
        </w:rPr>
        <w:t xml:space="preserve">Tulos</w:t>
      </w:r>
    </w:p>
    <w:p>
      <w:r>
        <w:t xml:space="preserve">Miehet puhuvat.</w:t>
      </w:r>
    </w:p>
    <w:p>
      <w:r>
        <w:rPr>
          <w:b/>
        </w:rPr>
        <w:t xml:space="preserve">Esimerkki 6.4105</w:t>
      </w:r>
    </w:p>
    <w:p>
      <w:r>
        <w:t xml:space="preserve">Lause 1: Mustaan paitaan ja ruudulliseen huiviin pukeutunut kokki kokkaa teollisen tyylin liedellä. Lause 2: Kokki istuu rannalla.</w:t>
      </w:r>
    </w:p>
    <w:p>
      <w:r>
        <w:rPr>
          <w:b/>
        </w:rPr>
        <w:t xml:space="preserve">Tulos</w:t>
      </w:r>
    </w:p>
    <w:p>
      <w:r>
        <w:t xml:space="preserve">Mies kypsentää lihaa liedellä.</w:t>
      </w:r>
    </w:p>
    <w:p>
      <w:r>
        <w:rPr>
          <w:b/>
        </w:rPr>
        <w:t xml:space="preserve">Esimerkki 6.4106</w:t>
      </w:r>
    </w:p>
    <w:p>
      <w:r>
        <w:t xml:space="preserve">Lause 1: Mies ja poika istuvat kuljettajan paikalla. Lause 2: Tyhjä auto.</w:t>
      </w:r>
    </w:p>
    <w:p>
      <w:r>
        <w:rPr>
          <w:b/>
        </w:rPr>
        <w:t xml:space="preserve">Tulos</w:t>
      </w:r>
    </w:p>
    <w:p>
      <w:r>
        <w:t xml:space="preserve">Mies opettaa poikaansa ajamaan.</w:t>
      </w:r>
    </w:p>
    <w:p>
      <w:r>
        <w:rPr>
          <w:b/>
        </w:rPr>
        <w:t xml:space="preserve">Esimerkki 6.4107</w:t>
      </w:r>
    </w:p>
    <w:p>
      <w:r>
        <w:t xml:space="preserve">Lause 1: Pieni lapsi, jolla on sininen collegepaita, piilottaa silmänsä käsillään ja nojaa laatikoihin. Lause 2: Sokea lapsi nojaa äitinsä apuun.</w:t>
      </w:r>
    </w:p>
    <w:p>
      <w:r>
        <w:rPr>
          <w:b/>
        </w:rPr>
        <w:t xml:space="preserve">Tulos</w:t>
      </w:r>
    </w:p>
    <w:p>
      <w:r>
        <w:t xml:space="preserve">Lapsi on makuuhuoneessaan.</w:t>
      </w:r>
    </w:p>
    <w:p>
      <w:r>
        <w:rPr>
          <w:b/>
        </w:rPr>
        <w:t xml:space="preserve">Esimerkki 6.4108</w:t>
      </w:r>
    </w:p>
    <w:p>
      <w:r>
        <w:t xml:space="preserve">Lause 1: Jotkut ihmiset istuvat järven yllä olevalla kaiteella. Lause 2: Mies ulkoiluttaa koiraa.</w:t>
      </w:r>
    </w:p>
    <w:p>
      <w:r>
        <w:rPr>
          <w:b/>
        </w:rPr>
        <w:t xml:space="preserve">Tulos</w:t>
      </w:r>
    </w:p>
    <w:p>
      <w:r>
        <w:t xml:space="preserve">Jotkut kalastavat.</w:t>
      </w:r>
    </w:p>
    <w:p>
      <w:r>
        <w:rPr>
          <w:b/>
        </w:rPr>
        <w:t xml:space="preserve">Esimerkki 6.4109</w:t>
      </w:r>
    </w:p>
    <w:p>
      <w:r>
        <w:t xml:space="preserve">Lause 1: Mies putoaa kajakistaan melojen lentäessä. Lause 2: Mies istuu vedessä.</w:t>
      </w:r>
    </w:p>
    <w:p>
      <w:r>
        <w:rPr>
          <w:b/>
        </w:rPr>
        <w:t xml:space="preserve">Tulos</w:t>
      </w:r>
    </w:p>
    <w:p>
      <w:r>
        <w:t xml:space="preserve">Mies putosi soutuveneestään ja hänen melansa upposivat veteen.</w:t>
      </w:r>
    </w:p>
    <w:p>
      <w:r>
        <w:rPr>
          <w:b/>
        </w:rPr>
        <w:t xml:space="preserve">Esimerkki 6.4110</w:t>
      </w:r>
    </w:p>
    <w:p>
      <w:r>
        <w:t xml:space="preserve">Lause 1: Ryhmä, joka osallistuu vesiurheiluun. Lause 2: Ryhmä pelaa jalkapalloa.</w:t>
      </w:r>
    </w:p>
    <w:p>
      <w:r>
        <w:rPr>
          <w:b/>
        </w:rPr>
        <w:t xml:space="preserve">Tulos</w:t>
      </w:r>
    </w:p>
    <w:p>
      <w:r>
        <w:t xml:space="preserve">Vesipallojoukkue.</w:t>
      </w:r>
    </w:p>
    <w:p>
      <w:r>
        <w:rPr>
          <w:b/>
        </w:rPr>
        <w:t xml:space="preserve">Esimerkki 6.4111</w:t>
      </w:r>
    </w:p>
    <w:p>
      <w:r>
        <w:t xml:space="preserve">Lause 1: Nuori poika katsoo nappulalautaa nyrkki päätään vasten, kun osittain näkyvä aikuinen istuu hänen vastapäätään pöydässä, huoneessa, joka on täynnä ihmisiä, jotka istuvat tuoleilla pöytien ympärillä. Lause 2: Poika piiloutuu tuolin taakse.</w:t>
      </w:r>
    </w:p>
    <w:p>
      <w:r>
        <w:rPr>
          <w:b/>
        </w:rPr>
        <w:t xml:space="preserve">Tulos</w:t>
      </w:r>
    </w:p>
    <w:p>
      <w:r>
        <w:t xml:space="preserve">Ihmiset pelaavat tammea.</w:t>
      </w:r>
    </w:p>
    <w:p>
      <w:r>
        <w:rPr>
          <w:b/>
        </w:rPr>
        <w:t xml:space="preserve">Esimerkki 6.4112</w:t>
      </w:r>
    </w:p>
    <w:p>
      <w:r>
        <w:t xml:space="preserve">Lause 1: Tummahiuksinen mies, jolla on punainen t-paita ja parta, soittaa kitaraa puistossa. Lause 2: Mies soittaa kitaraa pimeässä yökerhossa.</w:t>
      </w:r>
    </w:p>
    <w:p>
      <w:r>
        <w:rPr>
          <w:b/>
        </w:rPr>
        <w:t xml:space="preserve">Tulos</w:t>
      </w:r>
    </w:p>
    <w:p>
      <w:r>
        <w:t xml:space="preserve">Mies istuu ruohikolla.</w:t>
      </w:r>
    </w:p>
    <w:p>
      <w:r>
        <w:rPr>
          <w:b/>
        </w:rPr>
        <w:t xml:space="preserve">Esimerkki 6.4113</w:t>
      </w:r>
    </w:p>
    <w:p>
      <w:r>
        <w:t xml:space="preserve">Lause 1: Valkoisen paidan ja poninhännän omaava nainen kävelee ohi. Lause 2: Nainen istuu alas isoäitinsä kanssa ja keskustelee vanhoista ajoista.</w:t>
      </w:r>
    </w:p>
    <w:p>
      <w:r>
        <w:rPr>
          <w:b/>
        </w:rPr>
        <w:t xml:space="preserve">Tulos</w:t>
      </w:r>
    </w:p>
    <w:p>
      <w:r>
        <w:t xml:space="preserve">Poninhäntä on vaalea</w:t>
      </w:r>
    </w:p>
    <w:p>
      <w:r>
        <w:rPr>
          <w:b/>
        </w:rPr>
        <w:t xml:space="preserve">Esimerkki 6.4114</w:t>
      </w:r>
    </w:p>
    <w:p>
      <w:r>
        <w:t xml:space="preserve">Lause 1: Parrakas keski-ikäinen mies on pukeutunut pukuun, jossa on kolminurkkainen hattu ja pitkä paita, ja hänellä on kivääri kädessään. Lause 2: Parrakas keski-ikäinen mies ei ole pukeutunut pukuun...</w:t>
      </w:r>
    </w:p>
    <w:p>
      <w:r>
        <w:rPr>
          <w:b/>
        </w:rPr>
        <w:t xml:space="preserve">Tulos</w:t>
      </w:r>
    </w:p>
    <w:p>
      <w:r>
        <w:t xml:space="preserve">Parrakas keski-ikäinen mies on iloisesti pukeutunut pukuun -</w:t>
      </w:r>
    </w:p>
    <w:p>
      <w:r>
        <w:rPr>
          <w:b/>
        </w:rPr>
        <w:t xml:space="preserve">Esimerkki 6.4115</w:t>
      </w:r>
    </w:p>
    <w:p>
      <w:r>
        <w:t xml:space="preserve">Lause 1: Ruskeaverikköinen mies, jolla on vaaleanpunainen paita, farkut ja silmälasit, nojaa punaiseen pylvääseen ja lukee kirjaa metroasemalla. Lause 2: Mies nukkuu hiekkarannalla.</w:t>
      </w:r>
    </w:p>
    <w:p>
      <w:r>
        <w:rPr>
          <w:b/>
        </w:rPr>
        <w:t xml:space="preserve">Tulos</w:t>
      </w:r>
    </w:p>
    <w:p>
      <w:r>
        <w:t xml:space="preserve">Mies on onnellinen.</w:t>
      </w:r>
    </w:p>
    <w:p>
      <w:r>
        <w:rPr>
          <w:b/>
        </w:rPr>
        <w:t xml:space="preserve">Esimerkki 6.4116</w:t>
      </w:r>
    </w:p>
    <w:p>
      <w:r>
        <w:t xml:space="preserve">Lause 1: Kaksi pariskuntaa viihdyttää itseään keittiössä. Lause 2: Neljä ihmistä rentoutuu olohuoneen sohvalla.</w:t>
      </w:r>
    </w:p>
    <w:p>
      <w:r>
        <w:rPr>
          <w:b/>
        </w:rPr>
        <w:t xml:space="preserve">Tulos</w:t>
      </w:r>
    </w:p>
    <w:p>
      <w:r>
        <w:t xml:space="preserve">Täällä on tuplatreffit, ja he ovat parhaillaan keittiössä.</w:t>
      </w:r>
    </w:p>
    <w:p>
      <w:r>
        <w:rPr>
          <w:b/>
        </w:rPr>
        <w:t xml:space="preserve">Esimerkki 6.4117</w:t>
      </w:r>
    </w:p>
    <w:p>
      <w:r>
        <w:t xml:space="preserve">Lause 1: Naisurheilija, jonka vasikassa on numero 43, juoksee. Lause 2: Nainen, jonka otsassa on numero 43, ui.</w:t>
      </w:r>
    </w:p>
    <w:p>
      <w:r>
        <w:rPr>
          <w:b/>
        </w:rPr>
        <w:t xml:space="preserve">Tulos</w:t>
      </w:r>
    </w:p>
    <w:p>
      <w:r>
        <w:t xml:space="preserve">Nainen juoksee olympialaisissa.</w:t>
      </w:r>
    </w:p>
    <w:p>
      <w:r>
        <w:rPr>
          <w:b/>
        </w:rPr>
        <w:t xml:space="preserve">Esimerkki 6.4118</w:t>
      </w:r>
    </w:p>
    <w:p>
      <w:r>
        <w:t xml:space="preserve">Lause 1: Kaksi afrikkalaista naista pyöräilee hiekkatietä pitkin. Lause 2: Kaksi miestä kävelee pihallaan etsien kadonnutta sormusta.</w:t>
      </w:r>
    </w:p>
    <w:p>
      <w:r>
        <w:rPr>
          <w:b/>
        </w:rPr>
        <w:t xml:space="preserve">Tulos</w:t>
      </w:r>
    </w:p>
    <w:p>
      <w:r>
        <w:t xml:space="preserve">Kaksi naista pyöräilee tietä pitkin etsien tölkkejä.</w:t>
      </w:r>
    </w:p>
    <w:p>
      <w:r>
        <w:rPr>
          <w:b/>
        </w:rPr>
        <w:t xml:space="preserve">Esimerkki 6.4119</w:t>
      </w:r>
    </w:p>
    <w:p>
      <w:r>
        <w:t xml:space="preserve">Lause 1: Nuori nainen, jolla on valkoinen aurinkomekko ja aurinkolasit, ajaa polkupyörällä korin kanssa. Lause 2: Nuori nainen lenkkeilee puistossa.</w:t>
      </w:r>
    </w:p>
    <w:p>
      <w:r>
        <w:rPr>
          <w:b/>
        </w:rPr>
        <w:t xml:space="preserve">Tulos</w:t>
      </w:r>
    </w:p>
    <w:p>
      <w:r>
        <w:t xml:space="preserve">Nuori nainen ajaa sinisellä pyörällään.</w:t>
      </w:r>
    </w:p>
    <w:p>
      <w:r>
        <w:rPr>
          <w:b/>
        </w:rPr>
        <w:t xml:space="preserve">Esimerkki 6.4120</w:t>
      </w:r>
    </w:p>
    <w:p>
      <w:r>
        <w:t xml:space="preserve">Lause 1: Hämähäkkimies-asuun pukeutunut henkilö katsoo ylös huppu kasvoillaan. Lause 2: Henkilöllä on yllään supermiehen asu.</w:t>
      </w:r>
    </w:p>
    <w:p>
      <w:r>
        <w:rPr>
          <w:b/>
        </w:rPr>
        <w:t xml:space="preserve">Tulos</w:t>
      </w:r>
    </w:p>
    <w:p>
      <w:r>
        <w:t xml:space="preserve">Miehellä on hämähäkkimies-kuvioinen huppari, jossa hänen kätensä heittelevät verkkoja.</w:t>
      </w:r>
    </w:p>
    <w:p>
      <w:r>
        <w:rPr>
          <w:b/>
        </w:rPr>
        <w:t xml:space="preserve">Esimerkki 6.4121</w:t>
      </w:r>
    </w:p>
    <w:p>
      <w:r>
        <w:t xml:space="preserve">Lause 1: Tyttö, jolla on sininen toppi päällään, ajaa pyörällä. Lause 2: Tyttö keltainen paita yllään polkee kuntopyörällä.</w:t>
      </w:r>
    </w:p>
    <w:p>
      <w:r>
        <w:rPr>
          <w:b/>
        </w:rPr>
        <w:t xml:space="preserve">Tulos</w:t>
      </w:r>
    </w:p>
    <w:p>
      <w:r>
        <w:t xml:space="preserve">Tyttö, jolla on sininen tankkitoppi, ajaa pyörällään ramppia pitkin moottoritien lähellä.</w:t>
      </w:r>
    </w:p>
    <w:p>
      <w:r>
        <w:rPr>
          <w:b/>
        </w:rPr>
        <w:t xml:space="preserve">Esimerkki 6.4122</w:t>
      </w:r>
    </w:p>
    <w:p>
      <w:r>
        <w:t xml:space="preserve">Lause 1: Miespuolinen lapsi, jolla on pallo kädessään, seisoo jalkakäytävällä. Lause 2: Pieni poika istuu penkillä.</w:t>
      </w:r>
    </w:p>
    <w:p>
      <w:r>
        <w:rPr>
          <w:b/>
        </w:rPr>
        <w:t xml:space="preserve">Tulos</w:t>
      </w:r>
    </w:p>
    <w:p>
      <w:r>
        <w:t xml:space="preserve">Pieni poika pelaa baseballia.</w:t>
      </w:r>
    </w:p>
    <w:p>
      <w:r>
        <w:rPr>
          <w:b/>
        </w:rPr>
        <w:t xml:space="preserve">Esimerkki 6.4123</w:t>
      </w:r>
    </w:p>
    <w:p>
      <w:r>
        <w:t xml:space="preserve">Lause 1: Mies työskentelee rakennustyömaalla. Lause 2: Mies on baarimestari.</w:t>
      </w:r>
    </w:p>
    <w:p>
      <w:r>
        <w:rPr>
          <w:b/>
        </w:rPr>
        <w:t xml:space="preserve">Tulos</w:t>
      </w:r>
    </w:p>
    <w:p>
      <w:r>
        <w:t xml:space="preserve">Mies on rakennustyöntekijä.</w:t>
      </w:r>
    </w:p>
    <w:p>
      <w:r>
        <w:rPr>
          <w:b/>
        </w:rPr>
        <w:t xml:space="preserve">Esimerkki 6.4124</w:t>
      </w:r>
    </w:p>
    <w:p>
      <w:r>
        <w:t xml:space="preserve">Lause 1: Kaksi miestä tutkii puurajaa, kun kolmas puskutraktori puskee metsän reunaa. Lause 2: Kolme miestä työskentelee tietotekniikan työntekijöinä.</w:t>
      </w:r>
    </w:p>
    <w:p>
      <w:r>
        <w:rPr>
          <w:b/>
        </w:rPr>
        <w:t xml:space="preserve">Tulos</w:t>
      </w:r>
    </w:p>
    <w:p>
      <w:r>
        <w:t xml:space="preserve">Kolme miestä työskentelee samassa yrityksessä.</w:t>
      </w:r>
    </w:p>
    <w:p>
      <w:r>
        <w:rPr>
          <w:b/>
        </w:rPr>
        <w:t xml:space="preserve">Esimerkki 6.4125</w:t>
      </w:r>
    </w:p>
    <w:p>
      <w:r>
        <w:t xml:space="preserve">Lause 1: Tyttö esittelee sauvan käyttöä kamppailulajien harrastajien ja katsojien edessä. Lause 2: Poika esittelee sauvan käyttöä.</w:t>
      </w:r>
    </w:p>
    <w:p>
      <w:r>
        <w:rPr>
          <w:b/>
        </w:rPr>
        <w:t xml:space="preserve">Tulos</w:t>
      </w:r>
    </w:p>
    <w:p>
      <w:r>
        <w:t xml:space="preserve">Tyttö tekee monimutkaisen liikkeen sauvallaan ihmisten katsellessa.</w:t>
      </w:r>
    </w:p>
    <w:p>
      <w:r>
        <w:rPr>
          <w:b/>
        </w:rPr>
        <w:t xml:space="preserve">Esimerkki 6.4126</w:t>
      </w:r>
    </w:p>
    <w:p>
      <w:r>
        <w:t xml:space="preserve">Lause 1: Useat naiset, joilla kaikilla on hiukset pystyssä, ovat pukeutuneina ja peilien edessä. Lause 2: Nainen on yksin keskellä merta.</w:t>
      </w:r>
    </w:p>
    <w:p>
      <w:r>
        <w:rPr>
          <w:b/>
        </w:rPr>
        <w:t xml:space="preserve">Tulos</w:t>
      </w:r>
    </w:p>
    <w:p>
      <w:r>
        <w:t xml:space="preserve">Naisilla on yllään tanssiaismekot.</w:t>
      </w:r>
    </w:p>
    <w:p>
      <w:r>
        <w:rPr>
          <w:b/>
        </w:rPr>
        <w:t xml:space="preserve">Esimerkki 6.4127</w:t>
      </w:r>
    </w:p>
    <w:p>
      <w:r>
        <w:t xml:space="preserve">Lause 1: Nuori mies keltaisissa turvaliiveissä nukkuu pää selällään tuolin päällä. Lause 2: Kokouksessa oli joukko tylsistyneen näköisiä miehiä.</w:t>
      </w:r>
    </w:p>
    <w:p>
      <w:r>
        <w:rPr>
          <w:b/>
        </w:rPr>
        <w:t xml:space="preserve">Tulos</w:t>
      </w:r>
    </w:p>
    <w:p>
      <w:r>
        <w:t xml:space="preserve">Turvallisuuspalaveri oli tylsä, ja mies torkkui tuossa tuolissa.</w:t>
      </w:r>
    </w:p>
    <w:p>
      <w:r>
        <w:rPr>
          <w:b/>
        </w:rPr>
        <w:t xml:space="preserve">Esimerkki 6.4128</w:t>
      </w:r>
    </w:p>
    <w:p>
      <w:r>
        <w:t xml:space="preserve">Lause 1: Nainen, jolla on laukku, puhuu polkupyöräilevän miehen kanssa kadun varrella. Lause 2: Mies puhuu pyöräilevälle naiselle.</w:t>
      </w:r>
    </w:p>
    <w:p>
      <w:r>
        <w:rPr>
          <w:b/>
        </w:rPr>
        <w:t xml:space="preserve">Tulos</w:t>
      </w:r>
    </w:p>
    <w:p>
      <w:r>
        <w:t xml:space="preserve">Nainen puhuu poikaystävälleen, kun tämä istuu pyörän selässä.</w:t>
      </w:r>
    </w:p>
    <w:p>
      <w:r>
        <w:rPr>
          <w:b/>
        </w:rPr>
        <w:t xml:space="preserve">Esimerkki 6.4129</w:t>
      </w:r>
    </w:p>
    <w:p>
      <w:r>
        <w:t xml:space="preserve">Lause 1: Nainen seisoo pankkiautomaatilla kasinolla. Lause 2: Ihana nainen nautti kävelystä hiekkarannalla.</w:t>
      </w:r>
    </w:p>
    <w:p>
      <w:r>
        <w:rPr>
          <w:b/>
        </w:rPr>
        <w:t xml:space="preserve">Tulos</w:t>
      </w:r>
    </w:p>
    <w:p>
      <w:r>
        <w:t xml:space="preserve">Nainen nosti käteistä kasinon pankkiautomaatista.</w:t>
      </w:r>
    </w:p>
    <w:p>
      <w:r>
        <w:rPr>
          <w:b/>
        </w:rPr>
        <w:t xml:space="preserve">Esimerkki 6.4130</w:t>
      </w:r>
    </w:p>
    <w:p>
      <w:r>
        <w:t xml:space="preserve">Lause 1: Mies surffaa rannan lähellä. Lause 2: Mies lentää lentokoneella...</w:t>
      </w:r>
    </w:p>
    <w:p>
      <w:r>
        <w:rPr>
          <w:b/>
        </w:rPr>
        <w:t xml:space="preserve">Tulos</w:t>
      </w:r>
    </w:p>
    <w:p>
      <w:r>
        <w:t xml:space="preserve">Ranta on täynnä</w:t>
      </w:r>
    </w:p>
    <w:p>
      <w:r>
        <w:rPr>
          <w:b/>
        </w:rPr>
        <w:t xml:space="preserve">Esimerkki 6.4131</w:t>
      </w:r>
    </w:p>
    <w:p>
      <w:r>
        <w:t xml:space="preserve">Lause 1: Pikkutyttö poseeraa kuvassa istuen valtavan betonileijonan päällä. Lause 2: Nuori tyttö ottaa kuvan muovisen leijonan jäljennöksen päällä.</w:t>
      </w:r>
    </w:p>
    <w:p>
      <w:r>
        <w:rPr>
          <w:b/>
        </w:rPr>
        <w:t xml:space="preserve">Tulos</w:t>
      </w:r>
    </w:p>
    <w:p>
      <w:r>
        <w:t xml:space="preserve">Vieraillessaan varakkaiden sukulaisten omistamalla kartanolla nuori nainen ottaa valokuvan ajotien päässä olevan leijonaveistoksen päällä.</w:t>
      </w:r>
    </w:p>
    <w:p>
      <w:r>
        <w:rPr>
          <w:b/>
        </w:rPr>
        <w:t xml:space="preserve">Esimerkki 6.4132</w:t>
      </w:r>
    </w:p>
    <w:p>
      <w:r>
        <w:t xml:space="preserve">Lause 1: Lavalla esiintyy kuusi balettitanssijaa, kolme miestä ja kolme naista. Lause 2: Jotkut ihmiset leikkivät maassa.</w:t>
      </w:r>
    </w:p>
    <w:p>
      <w:r>
        <w:rPr>
          <w:b/>
        </w:rPr>
        <w:t xml:space="preserve">Tulos</w:t>
      </w:r>
    </w:p>
    <w:p>
      <w:r>
        <w:t xml:space="preserve">Kuusi henkilöä yhdessä parformingissa.</w:t>
      </w:r>
    </w:p>
    <w:p>
      <w:r>
        <w:rPr>
          <w:b/>
        </w:rPr>
        <w:t xml:space="preserve">Esimerkki 6.4133</w:t>
      </w:r>
    </w:p>
    <w:p>
      <w:r>
        <w:t xml:space="preserve">Lause 1: Rakennustyöntekijät seisovat telineillä viimeistelläkseen kattoa. Lause 2: Työntekijät istuvat penkillä.</w:t>
      </w:r>
    </w:p>
    <w:p>
      <w:r>
        <w:rPr>
          <w:b/>
        </w:rPr>
        <w:t xml:space="preserve">Tulos</w:t>
      </w:r>
    </w:p>
    <w:p>
      <w:r>
        <w:t xml:space="preserve">Työntekijät seisovat kirkkorakennuksen rakennustelineillä.</w:t>
      </w:r>
    </w:p>
    <w:p>
      <w:r>
        <w:rPr>
          <w:b/>
        </w:rPr>
        <w:t xml:space="preserve">Esimerkki 6.4134</w:t>
      </w:r>
    </w:p>
    <w:p>
      <w:r>
        <w:t xml:space="preserve">Lause 1: Mies, jolla on kukkakuvioinen paita, keilaa. Lause 2: Mies kukkakuvioisessa paidassa lyö pesäpallomailalla.</w:t>
      </w:r>
    </w:p>
    <w:p>
      <w:r>
        <w:rPr>
          <w:b/>
        </w:rPr>
        <w:t xml:space="preserve">Tulos</w:t>
      </w:r>
    </w:p>
    <w:p>
      <w:r>
        <w:t xml:space="preserve">Mies kukkapaidassa keilasi lyönnin.</w:t>
      </w:r>
    </w:p>
    <w:p>
      <w:r>
        <w:rPr>
          <w:b/>
        </w:rPr>
        <w:t xml:space="preserve">Esimerkki 6.4135</w:t>
      </w:r>
    </w:p>
    <w:p>
      <w:r>
        <w:t xml:space="preserve">Lause 1: Painija hyppää ilmaan. Lause 2: Painijaa lyödään vartaloon.</w:t>
      </w:r>
    </w:p>
    <w:p>
      <w:r>
        <w:rPr>
          <w:b/>
        </w:rPr>
        <w:t xml:space="preserve">Tulos</w:t>
      </w:r>
    </w:p>
    <w:p>
      <w:r>
        <w:t xml:space="preserve">Painija suorittaa painiliikkeen.</w:t>
      </w:r>
    </w:p>
    <w:p>
      <w:r>
        <w:rPr>
          <w:b/>
        </w:rPr>
        <w:t xml:space="preserve">Esimerkki 6.4136</w:t>
      </w:r>
    </w:p>
    <w:p>
      <w:r>
        <w:t xml:space="preserve">Lause 1: Kaksi shortsipukuista ihmistä juoksee rannalla. Lause 2: Ihmiset uivat yhdessä.</w:t>
      </w:r>
    </w:p>
    <w:p>
      <w:r>
        <w:rPr>
          <w:b/>
        </w:rPr>
        <w:t xml:space="preserve">Tulos</w:t>
      </w:r>
    </w:p>
    <w:p>
      <w:r>
        <w:t xml:space="preserve">Ihmiset ovat ystäviä.</w:t>
      </w:r>
    </w:p>
    <w:p>
      <w:r>
        <w:rPr>
          <w:b/>
        </w:rPr>
        <w:t xml:space="preserve">Esimerkki 6.4137</w:t>
      </w:r>
    </w:p>
    <w:p>
      <w:r>
        <w:t xml:space="preserve">Lause 1: Kolme aikuista katselee tyttöä muovipallojen kuopassa. Lause 2: Tyttö avaa syntymäpäivälahjojaan.</w:t>
      </w:r>
    </w:p>
    <w:p>
      <w:r>
        <w:rPr>
          <w:b/>
        </w:rPr>
        <w:t xml:space="preserve">Tulos</w:t>
      </w:r>
    </w:p>
    <w:p>
      <w:r>
        <w:t xml:space="preserve">Aikuiset katselevat, kun tyttö leikkii muiden kanssa chuck e cheesea.</w:t>
      </w:r>
    </w:p>
    <w:p>
      <w:r>
        <w:rPr>
          <w:b/>
        </w:rPr>
        <w:t xml:space="preserve">Esimerkki 6.4138</w:t>
      </w:r>
    </w:p>
    <w:p>
      <w:r>
        <w:t xml:space="preserve">Lause 1: 2 ihmistä ajaa moottoripyörällä ihmisjoukon läpi. Lause 2: Moottoripyörän kyydissä olevat ihmiset ovat ainoat ympärillä olevat ihmiset.</w:t>
      </w:r>
    </w:p>
    <w:p>
      <w:r>
        <w:rPr>
          <w:b/>
        </w:rPr>
        <w:t xml:space="preserve">Tulos</w:t>
      </w:r>
    </w:p>
    <w:p>
      <w:r>
        <w:t xml:space="preserve">Moottoripyörä on Harley</w:t>
      </w:r>
    </w:p>
    <w:p>
      <w:r>
        <w:rPr>
          <w:b/>
        </w:rPr>
        <w:t xml:space="preserve">Esimerkki 6.4139</w:t>
      </w:r>
    </w:p>
    <w:p>
      <w:r>
        <w:t xml:space="preserve">Lause 1: Henkilö on pukeutunut hienostuneeseen punaiseen kaapuun ja soittaa jalkakäytävällä pienellä kellolla, jota hän pitää vasemmassa kädessään. Lause 2: Mies ilman paitaa soittaa kelloa...</w:t>
      </w:r>
    </w:p>
    <w:p>
      <w:r>
        <w:rPr>
          <w:b/>
        </w:rPr>
        <w:t xml:space="preserve">Tulos</w:t>
      </w:r>
    </w:p>
    <w:p>
      <w:r>
        <w:t xml:space="preserve">Henkilö soittaa päivälliskelloa</w:t>
      </w:r>
    </w:p>
    <w:p>
      <w:r>
        <w:rPr>
          <w:b/>
        </w:rPr>
        <w:t xml:space="preserve">Esimerkki 6.4140</w:t>
      </w:r>
    </w:p>
    <w:p>
      <w:r>
        <w:t xml:space="preserve">Lause 1: Kaksi tyttöä yrittää saada huomiota pyörittämällä hulavanteita, toinen tyttö, jolla on vaaleanpunainen hame, on paljain jaloin ja toisella tytöllä on farkunvärinen hame ja hyvin kuluneet ruskeat saappaat. Lause 2: Tyttö heiluu siipisarjassa.</w:t>
      </w:r>
    </w:p>
    <w:p>
      <w:r>
        <w:rPr>
          <w:b/>
        </w:rPr>
        <w:t xml:space="preserve">Tulos</w:t>
      </w:r>
    </w:p>
    <w:p>
      <w:r>
        <w:t xml:space="preserve">Kaksi tyttöä tekee voimisteluliikkeitä.</w:t>
      </w:r>
    </w:p>
    <w:p>
      <w:r>
        <w:rPr>
          <w:b/>
        </w:rPr>
        <w:t xml:space="preserve">Esimerkki 6.4141</w:t>
      </w:r>
    </w:p>
    <w:p>
      <w:r>
        <w:t xml:space="preserve">Lause 1: Mies tekee rohkeita temppuja moottoripyörällään. Lause 2: Mies juoksee kadulla</w:t>
      </w:r>
    </w:p>
    <w:p>
      <w:r>
        <w:rPr>
          <w:b/>
        </w:rPr>
        <w:t xml:space="preserve">Tulos</w:t>
      </w:r>
    </w:p>
    <w:p>
      <w:r>
        <w:t xml:space="preserve">Mies työskentelee sirkuksessa</w:t>
      </w:r>
    </w:p>
    <w:p>
      <w:r>
        <w:rPr>
          <w:b/>
        </w:rPr>
        <w:t xml:space="preserve">Esimerkki 6.4142</w:t>
      </w:r>
    </w:p>
    <w:p>
      <w:r>
        <w:t xml:space="preserve">Lause 1: Kaksi ystävää suljetun kaupan oven vieressä syleilee. Lause 2: Kaksi ystävää lähtee autolla ajelulle vuorille.</w:t>
      </w:r>
    </w:p>
    <w:p>
      <w:r>
        <w:rPr>
          <w:b/>
        </w:rPr>
        <w:t xml:space="preserve">Tulos</w:t>
      </w:r>
    </w:p>
    <w:p>
      <w:r>
        <w:t xml:space="preserve">Kaksi ihmistä odottaa kaupan avautumista.</w:t>
      </w:r>
    </w:p>
    <w:p>
      <w:r>
        <w:rPr>
          <w:b/>
        </w:rPr>
        <w:t xml:space="preserve">Esimerkki 6.4143</w:t>
      </w:r>
    </w:p>
    <w:p>
      <w:r>
        <w:t xml:space="preserve">Lause 1: Pehmoinen sarjakuvamaskotti poseeraa nuoren tytön kanssa. Lause 2: Pehmoinen piirretty maskotti poseeraa nuoren pojan kanssa.</w:t>
      </w:r>
    </w:p>
    <w:p>
      <w:r>
        <w:rPr>
          <w:b/>
        </w:rPr>
        <w:t xml:space="preserve">Tulos</w:t>
      </w:r>
    </w:p>
    <w:p>
      <w:r>
        <w:t xml:space="preserve">Lihava sarjakuvamaskotti poseeraa nuoren tytön kanssa.</w:t>
      </w:r>
    </w:p>
    <w:p>
      <w:r>
        <w:rPr>
          <w:b/>
        </w:rPr>
        <w:t xml:space="preserve">Esimerkki 6.4144</w:t>
      </w:r>
    </w:p>
    <w:p>
      <w:r>
        <w:t xml:space="preserve">Lause 1: Mustaan paitaan ja esiliinaan pukeutunut nainen punnitsee kaloja vaa'alla kalamarkkinoilla, ja hänen edessään on esillä erilaisia kalalihoja. Lause 2: nainen on alasti</w:t>
      </w:r>
    </w:p>
    <w:p>
      <w:r>
        <w:rPr>
          <w:b/>
        </w:rPr>
        <w:t xml:space="preserve">Tulos</w:t>
      </w:r>
    </w:p>
    <w:p>
      <w:r>
        <w:t xml:space="preserve">nainen on kaunis</w:t>
      </w:r>
    </w:p>
    <w:p>
      <w:r>
        <w:rPr>
          <w:b/>
        </w:rPr>
        <w:t xml:space="preserve">Esimerkki 6.4145</w:t>
      </w:r>
    </w:p>
    <w:p>
      <w:r>
        <w:t xml:space="preserve">Lause 1: Jotkut soittavat kitaraa ja toiset nostavat kätensä ilmaan. Lause 2: Mies pitää kukkaa kädessään.</w:t>
      </w:r>
    </w:p>
    <w:p>
      <w:r>
        <w:rPr>
          <w:b/>
        </w:rPr>
        <w:t xml:space="preserve">Tulos</w:t>
      </w:r>
    </w:p>
    <w:p>
      <w:r>
        <w:t xml:space="preserve">He soittavat ihmisille</w:t>
      </w:r>
    </w:p>
    <w:p>
      <w:r>
        <w:rPr>
          <w:b/>
        </w:rPr>
        <w:t xml:space="preserve">Esimerkki 6.4146</w:t>
      </w:r>
    </w:p>
    <w:p>
      <w:r>
        <w:t xml:space="preserve">Lause 1: Talvinen mies seisoo lapioidulla lumipolulla sinertävän mustan auton vieressä. Lause 2: Mies rentoutuu rannalla.</w:t>
      </w:r>
    </w:p>
    <w:p>
      <w:r>
        <w:rPr>
          <w:b/>
        </w:rPr>
        <w:t xml:space="preserve">Tulos</w:t>
      </w:r>
    </w:p>
    <w:p>
      <w:r>
        <w:t xml:space="preserve">Mies seisoo ulkona talvella.</w:t>
      </w:r>
    </w:p>
    <w:p>
      <w:r>
        <w:rPr>
          <w:b/>
        </w:rPr>
        <w:t xml:space="preserve">Esimerkki 6.4147</w:t>
      </w:r>
    </w:p>
    <w:p>
      <w:r>
        <w:t xml:space="preserve">Lause 1: Kahdeksan keski-ikäistä pariskuntaa tanssii ja kuusi muuta ihmistä sekoittuu tanssilattialla, kun lavalla soittaa kitarasta, banjosta ja harmonikasta koostuva kolmen miehen yhtye. Lause 2: Nuori mies ja nainen tanssivat yksinään.</w:t>
      </w:r>
    </w:p>
    <w:p>
      <w:r>
        <w:rPr>
          <w:b/>
        </w:rPr>
        <w:t xml:space="preserve">Tulos</w:t>
      </w:r>
    </w:p>
    <w:p>
      <w:r>
        <w:t xml:space="preserve">Metrossa on tungosta.</w:t>
      </w:r>
    </w:p>
    <w:p>
      <w:r>
        <w:rPr>
          <w:b/>
        </w:rPr>
        <w:t xml:space="preserve">Esimerkki 6.4148</w:t>
      </w:r>
    </w:p>
    <w:p>
      <w:r>
        <w:t xml:space="preserve">Lause 1: Kolme reppureissaajaa, yksi etualalla ja kaksi taustalla, vaeltaa erämaassa lumimyrskyn aikana. Lause 2: Kolme retkeilijää ihailee auringonlaskua.</w:t>
      </w:r>
    </w:p>
    <w:p>
      <w:r>
        <w:rPr>
          <w:b/>
        </w:rPr>
        <w:t xml:space="preserve">Tulos</w:t>
      </w:r>
    </w:p>
    <w:p>
      <w:r>
        <w:t xml:space="preserve">Kolme ihmistä taistelee henkiinjäämisestä lumimyrskyssä.</w:t>
      </w:r>
    </w:p>
    <w:p>
      <w:r>
        <w:rPr>
          <w:b/>
        </w:rPr>
        <w:t xml:space="preserve">Esimerkki 6.4149</w:t>
      </w:r>
    </w:p>
    <w:p>
      <w:r>
        <w:t xml:space="preserve">Lause 1: Mies, jolla on ruskehtava paita ja siniset farkut, tekee selkään voltin paljain jaloin Lause 2: Mies istuu.</w:t>
      </w:r>
    </w:p>
    <w:p>
      <w:r>
        <w:rPr>
          <w:b/>
        </w:rPr>
        <w:t xml:space="preserve">Tulos</w:t>
      </w:r>
    </w:p>
    <w:p>
      <w:r>
        <w:t xml:space="preserve">Mies esiintyy yleisön edessä.</w:t>
      </w:r>
    </w:p>
    <w:p>
      <w:r>
        <w:rPr>
          <w:b/>
        </w:rPr>
        <w:t xml:space="preserve">Esimerkki 6.4150</w:t>
      </w:r>
    </w:p>
    <w:p>
      <w:r>
        <w:t xml:space="preserve">Lause 1: Nainen yrittää piiloutua työltä mustan collegepaidan alle, mutta hänen punaiset villahousunsa paljastavat hänet. Lause 2: Miehellä on yllään vaaleanpunaiset housut.</w:t>
      </w:r>
    </w:p>
    <w:p>
      <w:r>
        <w:rPr>
          <w:b/>
        </w:rPr>
        <w:t xml:space="preserve">Tulos</w:t>
      </w:r>
    </w:p>
    <w:p>
      <w:r>
        <w:t xml:space="preserve">Vanha nainen piiloutuu mustan hikipaidan alle.</w:t>
      </w:r>
    </w:p>
    <w:p>
      <w:r>
        <w:rPr>
          <w:b/>
        </w:rPr>
        <w:t xml:space="preserve">Esimerkki 6.4151</w:t>
      </w:r>
    </w:p>
    <w:p>
      <w:r>
        <w:t xml:space="preserve">Lause 1: Mies, jolla on sinikeltainen rusettihattu päässään, puhuu kuulokemikrofoniin ja pitää köyttä kädessään. Lause 2: Mies, hattu päässä, istuu alas juomaan teetä.</w:t>
      </w:r>
    </w:p>
    <w:p>
      <w:r>
        <w:rPr>
          <w:b/>
        </w:rPr>
        <w:t xml:space="preserve">Tulos</w:t>
      </w:r>
    </w:p>
    <w:p>
      <w:r>
        <w:t xml:space="preserve">Mies puhuu yleisölle.</w:t>
      </w:r>
    </w:p>
    <w:p>
      <w:r>
        <w:rPr>
          <w:b/>
        </w:rPr>
        <w:t xml:space="preserve">Esimerkki 6.4152</w:t>
      </w:r>
    </w:p>
    <w:p>
      <w:r>
        <w:t xml:space="preserve">Lause 1: Nainen istuu hienossa pöydässä ja katselee ruokaansa. Mies seisoo pöydän vieressä. Lause 2: Mies syö.</w:t>
      </w:r>
    </w:p>
    <w:p>
      <w:r>
        <w:rPr>
          <w:b/>
        </w:rPr>
        <w:t xml:space="preserve">Tulos</w:t>
      </w:r>
    </w:p>
    <w:p>
      <w:r>
        <w:t xml:space="preserve">Mies ja nainen kahvilassa.</w:t>
      </w:r>
    </w:p>
    <w:p>
      <w:r>
        <w:rPr>
          <w:b/>
        </w:rPr>
        <w:t xml:space="preserve">Esimerkki 6.4153</w:t>
      </w:r>
    </w:p>
    <w:p>
      <w:r>
        <w:t xml:space="preserve">Lause 1: Ihmisjoukko seuraa poikaa, joka kävelee polkupyörällään kadulla. Lause 2: Poika ajaa pyörällään nopeasti.</w:t>
      </w:r>
    </w:p>
    <w:p>
      <w:r>
        <w:rPr>
          <w:b/>
        </w:rPr>
        <w:t xml:space="preserve">Tulos</w:t>
      </w:r>
    </w:p>
    <w:p>
      <w:r>
        <w:t xml:space="preserve">Poika kävelee pyörällään, koska hänellä on puhjennut rengas.</w:t>
      </w:r>
    </w:p>
    <w:p>
      <w:r>
        <w:rPr>
          <w:b/>
        </w:rPr>
        <w:t xml:space="preserve">Esimerkki 6.4154</w:t>
      </w:r>
    </w:p>
    <w:p>
      <w:r>
        <w:t xml:space="preserve">Lause 1: Kaksi ihmistä seisoo jalkakäytävällä suuren rakennuksen edessä. Lause 2: Kaksi ihmistä istuu jalkakäytävällä.</w:t>
      </w:r>
    </w:p>
    <w:p>
      <w:r>
        <w:rPr>
          <w:b/>
        </w:rPr>
        <w:t xml:space="preserve">Tulos</w:t>
      </w:r>
    </w:p>
    <w:p>
      <w:r>
        <w:t xml:space="preserve">Kaksi nuorta seisoo suuren vanhan rakennuksen edessä.</w:t>
      </w:r>
    </w:p>
    <w:p>
      <w:r>
        <w:rPr>
          <w:b/>
        </w:rPr>
        <w:t xml:space="preserve">Esimerkki 6.4155</w:t>
      </w:r>
    </w:p>
    <w:p>
      <w:r>
        <w:t xml:space="preserve">Lause 1: Isä auttaa valmistelemaan siimaa kalastusta varten. Lause 2: Isä valmistelee siimaa metsästystä varten.</w:t>
      </w:r>
    </w:p>
    <w:p>
      <w:r>
        <w:rPr>
          <w:b/>
        </w:rPr>
        <w:t xml:space="preserve">Tulos</w:t>
      </w:r>
    </w:p>
    <w:p>
      <w:r>
        <w:t xml:space="preserve">Isä on poikansa kanssa.</w:t>
      </w:r>
    </w:p>
    <w:p>
      <w:r>
        <w:rPr>
          <w:b/>
        </w:rPr>
        <w:t xml:space="preserve">Esimerkki 6.4156</w:t>
      </w:r>
    </w:p>
    <w:p>
      <w:r>
        <w:t xml:space="preserve">Lause 1: Tässä on nuori pariskunta halailemassa seinää vasten. Lause 2: Vanha pariskunta seisoo seinän vieressä.</w:t>
      </w:r>
    </w:p>
    <w:p>
      <w:r>
        <w:rPr>
          <w:b/>
        </w:rPr>
        <w:t xml:space="preserve">Tulos</w:t>
      </w:r>
    </w:p>
    <w:p>
      <w:r>
        <w:t xml:space="preserve">Nuori pariskunta seinää vasten poseeraa kuvaa varten.</w:t>
      </w:r>
    </w:p>
    <w:p>
      <w:r>
        <w:rPr>
          <w:b/>
        </w:rPr>
        <w:t xml:space="preserve">Esimerkki 6.4157</w:t>
      </w:r>
    </w:p>
    <w:p>
      <w:r>
        <w:t xml:space="preserve">Lause 1: Tyttö, jolla on pitkät, ruskeat hiukset, heittää pehmopalloa, kun vastapuolen pallojoukkueen jäsenet juoksevat pesillä hänen ympärillään. Lause 2: Naiset seisovat leirinuotion ympärillä.</w:t>
      </w:r>
    </w:p>
    <w:p>
      <w:r>
        <w:rPr>
          <w:b/>
        </w:rPr>
        <w:t xml:space="preserve">Tulos</w:t>
      </w:r>
    </w:p>
    <w:p>
      <w:r>
        <w:t xml:space="preserve">Tyttö osoittaa oikeaa muotoa, kun hän heittää palloa.</w:t>
      </w:r>
    </w:p>
    <w:p>
      <w:r>
        <w:rPr>
          <w:b/>
        </w:rPr>
        <w:t xml:space="preserve">Esimerkki 6.4158</w:t>
      </w:r>
    </w:p>
    <w:p>
      <w:r>
        <w:t xml:space="preserve">Lause 1: Ryhmä hiihtäjiä hengailee lumisessa ilmapiirissä. Lause 2: Ryhmä hiihtäjiä on kokoontunut roihuavan takan ympärille saatuaan päivän hiihtonsa päätökseen.</w:t>
      </w:r>
    </w:p>
    <w:p>
      <w:r>
        <w:rPr>
          <w:b/>
        </w:rPr>
        <w:t xml:space="preserve">Tulos</w:t>
      </w:r>
    </w:p>
    <w:p>
      <w:r>
        <w:t xml:space="preserve">Ryhmä hiihtäjiä hengailee lumen täyttämässä ilmapiirissä odottamassa vuoroaan hiihtää</w:t>
      </w:r>
    </w:p>
    <w:p>
      <w:r>
        <w:rPr>
          <w:b/>
        </w:rPr>
        <w:t xml:space="preserve">Esimerkki 6.4159</w:t>
      </w:r>
    </w:p>
    <w:p>
      <w:r>
        <w:t xml:space="preserve">Lause 1: Mies ottaa kuvan kyltistä. Lause 2: Nainen ottaa kuvan kyltistä.</w:t>
      </w:r>
    </w:p>
    <w:p>
      <w:r>
        <w:rPr>
          <w:b/>
        </w:rPr>
        <w:t xml:space="preserve">Tulos</w:t>
      </w:r>
    </w:p>
    <w:p>
      <w:r>
        <w:t xml:space="preserve">Miehellä on kamera kädessään.</w:t>
      </w:r>
    </w:p>
    <w:p>
      <w:r>
        <w:rPr>
          <w:b/>
        </w:rPr>
        <w:t xml:space="preserve">Esimerkki 6.4160</w:t>
      </w:r>
    </w:p>
    <w:p>
      <w:r>
        <w:t xml:space="preserve">Lause 1: Nainen soittaa koskettimia yleisön edessä. Lause 2: Yleisö heittää naisen päälle koskettimia.</w:t>
      </w:r>
    </w:p>
    <w:p>
      <w:r>
        <w:rPr>
          <w:b/>
        </w:rPr>
        <w:t xml:space="preserve">Tulos</w:t>
      </w:r>
    </w:p>
    <w:p>
      <w:r>
        <w:t xml:space="preserve">Nainen soittaa Mozartia kosketinsoittimella.</w:t>
      </w:r>
    </w:p>
    <w:p>
      <w:r>
        <w:rPr>
          <w:b/>
        </w:rPr>
        <w:t xml:space="preserve">Esimerkki 6.4161</w:t>
      </w:r>
    </w:p>
    <w:p>
      <w:r>
        <w:t xml:space="preserve">Lause 1: Herrasmies tarjoaa rullalautailuesityksen ihmisille kadulla. Lause 2: BMX-ajaja putoaa pyörältään.</w:t>
      </w:r>
    </w:p>
    <w:p>
      <w:r>
        <w:rPr>
          <w:b/>
        </w:rPr>
        <w:t xml:space="preserve">Tulos</w:t>
      </w:r>
    </w:p>
    <w:p>
      <w:r>
        <w:t xml:space="preserve">Tony Hawk tekee hienoja liikkeitä.</w:t>
      </w:r>
    </w:p>
    <w:p>
      <w:r>
        <w:rPr>
          <w:b/>
        </w:rPr>
        <w:t xml:space="preserve">Esimerkki 6.4162</w:t>
      </w:r>
    </w:p>
    <w:p>
      <w:r>
        <w:t xml:space="preserve">Lause 1: Mies seisoo projektorin vieressä hämärässä neuvotteluhuoneessa, kun jotkut ihmiset, joilla on pukupaitoja, keskustelevat. Lause 2: Mies korjaa projektoria ryhmälle ihmisiä neuvotteluhuoneessa.</w:t>
      </w:r>
    </w:p>
    <w:p>
      <w:r>
        <w:rPr>
          <w:b/>
        </w:rPr>
        <w:t xml:space="preserve">Tulos</w:t>
      </w:r>
    </w:p>
    <w:p>
      <w:r>
        <w:t xml:space="preserve">Mies odottaa tapaamista</w:t>
      </w:r>
    </w:p>
    <w:p>
      <w:r>
        <w:rPr>
          <w:b/>
        </w:rPr>
        <w:t xml:space="preserve">Esimerkki 6.4163</w:t>
      </w:r>
    </w:p>
    <w:p>
      <w:r>
        <w:t xml:space="preserve">Lause 1: Mies, jolla on liikemiespuku ja uutislippis, napsauttaa korkojaan innoissaan. Lause 2: Mies katsoo surullisena jalkojaan.</w:t>
      </w:r>
    </w:p>
    <w:p>
      <w:r>
        <w:rPr>
          <w:b/>
        </w:rPr>
        <w:t xml:space="preserve">Tulos</w:t>
      </w:r>
    </w:p>
    <w:p>
      <w:r>
        <w:t xml:space="preserve">Liikemies reagoi innoissaan saatuaan palkankorotuksen</w:t>
      </w:r>
    </w:p>
    <w:p>
      <w:r>
        <w:rPr>
          <w:b/>
        </w:rPr>
        <w:t xml:space="preserve">Esimerkki 6.4164</w:t>
      </w:r>
    </w:p>
    <w:p>
      <w:r>
        <w:t xml:space="preserve">Lause 1: Nainen katsoo rannalle. Lause 2: Nainen sulkee silmänsä ja näkee unta surffaajista.</w:t>
      </w:r>
    </w:p>
    <w:p>
      <w:r>
        <w:rPr>
          <w:b/>
        </w:rPr>
        <w:t xml:space="preserve">Tulos</w:t>
      </w:r>
    </w:p>
    <w:p>
      <w:r>
        <w:t xml:space="preserve">Nainen etsii kadonnutta lastaan rannalta.</w:t>
      </w:r>
    </w:p>
    <w:p>
      <w:r>
        <w:rPr>
          <w:b/>
        </w:rPr>
        <w:t xml:space="preserve">Esimerkki 6.4165</w:t>
      </w:r>
    </w:p>
    <w:p>
      <w:r>
        <w:t xml:space="preserve">Lause 1: Mustapaitainen mies heiluttaa golfmailaansa. Lause 2: Golfklubilla ammuttiin tänään.</w:t>
      </w:r>
    </w:p>
    <w:p>
      <w:r>
        <w:rPr>
          <w:b/>
        </w:rPr>
        <w:t xml:space="preserve">Tulos</w:t>
      </w:r>
    </w:p>
    <w:p>
      <w:r>
        <w:t xml:space="preserve">Mustapaitainen golfari ampui pallon ohi.</w:t>
      </w:r>
    </w:p>
    <w:p>
      <w:r>
        <w:rPr>
          <w:b/>
        </w:rPr>
        <w:t xml:space="preserve">Esimerkki 6.4166</w:t>
      </w:r>
    </w:p>
    <w:p>
      <w:r>
        <w:t xml:space="preserve">Lause 1: Kolme ihmistä ja reki. Lause 2: Ihmiset, joilla on sukset.</w:t>
      </w:r>
    </w:p>
    <w:p>
      <w:r>
        <w:rPr>
          <w:b/>
        </w:rPr>
        <w:t xml:space="preserve">Tulos</w:t>
      </w:r>
    </w:p>
    <w:p>
      <w:r>
        <w:t xml:space="preserve">Ryhmä ihmisiä seisoo lumessa kelkan kanssa.</w:t>
      </w:r>
    </w:p>
    <w:p>
      <w:r>
        <w:rPr>
          <w:b/>
        </w:rPr>
        <w:t xml:space="preserve">Esimerkki 6.4167</w:t>
      </w:r>
    </w:p>
    <w:p>
      <w:r>
        <w:t xml:space="preserve">Lause 1: Nainen ja hänen tyttärensä mittaavat itseään jättimäisellä viivoittimella "Washington Farmsilla". Lause 2: Kaksi ihmistä juoksee</w:t>
      </w:r>
    </w:p>
    <w:p>
      <w:r>
        <w:rPr>
          <w:b/>
        </w:rPr>
        <w:t xml:space="preserve">Tulos</w:t>
      </w:r>
    </w:p>
    <w:p>
      <w:r>
        <w:t xml:space="preserve">Nainen ja hänen tyttärensä ovat pukeutuneet samalla tavalla.</w:t>
      </w:r>
    </w:p>
    <w:p>
      <w:r>
        <w:rPr>
          <w:b/>
        </w:rPr>
        <w:t xml:space="preserve">Esimerkki 6.4168</w:t>
      </w:r>
    </w:p>
    <w:p>
      <w:r>
        <w:t xml:space="preserve">Lause 1: Mies tekee temppua polkupyörällään muiden katsellessa häntä ja ottaessa kuvia. Lause 2: Nainen tekee polkupyörätemppua.</w:t>
      </w:r>
    </w:p>
    <w:p>
      <w:r>
        <w:rPr>
          <w:b/>
        </w:rPr>
        <w:t xml:space="preserve">Tulos</w:t>
      </w:r>
    </w:p>
    <w:p>
      <w:r>
        <w:t xml:space="preserve">Mies esiintyy ystävilleen</w:t>
      </w:r>
    </w:p>
    <w:p>
      <w:r>
        <w:rPr>
          <w:b/>
        </w:rPr>
        <w:t xml:space="preserve">Esimerkki 6.4169</w:t>
      </w:r>
    </w:p>
    <w:p>
      <w:r>
        <w:t xml:space="preserve">Lause 1: Mies, jolla on suuri sarvi, istuu Calvin Klein Steel -merkin edessä, jossa on musta mies tuijottamassa. Lause 2: Kuvassa oleva henkilö on nainen.</w:t>
      </w:r>
    </w:p>
    <w:p>
      <w:r>
        <w:rPr>
          <w:b/>
        </w:rPr>
        <w:t xml:space="preserve">Tulos</w:t>
      </w:r>
    </w:p>
    <w:p>
      <w:r>
        <w:t xml:space="preserve">Mies lepää katuesitysten välissä kitaransa kanssa.</w:t>
      </w:r>
    </w:p>
    <w:p>
      <w:r>
        <w:rPr>
          <w:b/>
        </w:rPr>
        <w:t xml:space="preserve">Esimerkki 6.4170</w:t>
      </w:r>
    </w:p>
    <w:p>
      <w:r>
        <w:t xml:space="preserve">Lause 1: Mies polvistuu ulkona jalkakäytävällä ja maalaa abstrakteja kuvia kankaalle. Lause 2: Mies juoksee kadulla.</w:t>
      </w:r>
    </w:p>
    <w:p>
      <w:r>
        <w:rPr>
          <w:b/>
        </w:rPr>
        <w:t xml:space="preserve">Tulos</w:t>
      </w:r>
    </w:p>
    <w:p>
      <w:r>
        <w:t xml:space="preserve">Mies myy maalauksiaan kadulla.</w:t>
      </w:r>
    </w:p>
    <w:p>
      <w:r>
        <w:rPr>
          <w:b/>
        </w:rPr>
        <w:t xml:space="preserve">Esimerkki 6.4171</w:t>
      </w:r>
    </w:p>
    <w:p>
      <w:r>
        <w:t xml:space="preserve">Lause 1: Nuori poika, jolla on musta huppari, pitää kädessään onkivapa. Lause 2: Lapsi heitti onkivapaansa.</w:t>
      </w:r>
    </w:p>
    <w:p>
      <w:r>
        <w:rPr>
          <w:b/>
        </w:rPr>
        <w:t xml:space="preserve">Tulos</w:t>
      </w:r>
    </w:p>
    <w:p>
      <w:r>
        <w:t xml:space="preserve">Siniseen huppariin pukeutuneella lapsella on onkivapa.</w:t>
      </w:r>
    </w:p>
    <w:p>
      <w:r>
        <w:rPr>
          <w:b/>
        </w:rPr>
        <w:t xml:space="preserve">Esimerkki 6.4172</w:t>
      </w:r>
    </w:p>
    <w:p>
      <w:r>
        <w:t xml:space="preserve">Lause 1: Leipuri vetää ulos ranskalaisia leipiä. Lause 2: Leipuri laittoi leipiä uuniin.</w:t>
      </w:r>
    </w:p>
    <w:p>
      <w:r>
        <w:rPr>
          <w:b/>
        </w:rPr>
        <w:t xml:space="preserve">Tulos</w:t>
      </w:r>
    </w:p>
    <w:p>
      <w:r>
        <w:t xml:space="preserve">Leipuri otti leipiä esiin tarkistaakseen niiden kunnon.</w:t>
      </w:r>
    </w:p>
    <w:p>
      <w:r>
        <w:rPr>
          <w:b/>
        </w:rPr>
        <w:t xml:space="preserve">Esimerkki 6.4173</w:t>
      </w:r>
    </w:p>
    <w:p>
      <w:r>
        <w:t xml:space="preserve">Lause 1: Kaksi mustapaitaista miestä soittaa viulua. Lause 2: Kaksi miestä tappelee kadulla.</w:t>
      </w:r>
    </w:p>
    <w:p>
      <w:r>
        <w:rPr>
          <w:b/>
        </w:rPr>
        <w:t xml:space="preserve">Tulos</w:t>
      </w:r>
    </w:p>
    <w:p>
      <w:r>
        <w:t xml:space="preserve">Miehet harjoittelevat viulukilpailua varten.</w:t>
      </w:r>
    </w:p>
    <w:p>
      <w:r>
        <w:rPr>
          <w:b/>
        </w:rPr>
        <w:t xml:space="preserve">Esimerkki 6.4174</w:t>
      </w:r>
    </w:p>
    <w:p>
      <w:r>
        <w:t xml:space="preserve">Lause 1: Mekkoon pukeutunut tyttö kävelee katua pitkin, ja katu on täynnä puita. Lause 2: Tyttö ajaa autolla kadulla.</w:t>
      </w:r>
    </w:p>
    <w:p>
      <w:r>
        <w:rPr>
          <w:b/>
        </w:rPr>
        <w:t xml:space="preserve">Tulos</w:t>
      </w:r>
    </w:p>
    <w:p>
      <w:r>
        <w:t xml:space="preserve">Tyttö on menossa kouluun.</w:t>
      </w:r>
    </w:p>
    <w:p>
      <w:r>
        <w:rPr>
          <w:b/>
        </w:rPr>
        <w:t xml:space="preserve">Esimerkki 6.4175</w:t>
      </w:r>
    </w:p>
    <w:p>
      <w:r>
        <w:t xml:space="preserve">Lause 1: Nainen, jolla on mustat sukkahousut, valkoinen mekko ja musta takki, kävelee jalkakäytävällä, jonka takana on tyhjä katu. Lause 2: Mies istuu penkillä.</w:t>
      </w:r>
    </w:p>
    <w:p>
      <w:r>
        <w:rPr>
          <w:b/>
        </w:rPr>
        <w:t xml:space="preserve">Tulos</w:t>
      </w:r>
    </w:p>
    <w:p>
      <w:r>
        <w:t xml:space="preserve">Naisella on vaaleat mustat sukkahousut.</w:t>
      </w:r>
    </w:p>
    <w:p>
      <w:r>
        <w:rPr>
          <w:b/>
        </w:rPr>
        <w:t xml:space="preserve">Esimerkki 6.4176</w:t>
      </w:r>
    </w:p>
    <w:p>
      <w:r>
        <w:t xml:space="preserve">Lause 1: Auringon hahmottama henkilö Lause 2: Henkilön kasvot näkyvät auringonvalossa.</w:t>
      </w:r>
    </w:p>
    <w:p>
      <w:r>
        <w:rPr>
          <w:b/>
        </w:rPr>
        <w:t xml:space="preserve">Tulos</w:t>
      </w:r>
    </w:p>
    <w:p>
      <w:r>
        <w:t xml:space="preserve">Mies heittää varjon maahan.</w:t>
      </w:r>
    </w:p>
    <w:p>
      <w:r>
        <w:rPr>
          <w:b/>
        </w:rPr>
        <w:t xml:space="preserve">Esimerkki 6.4177</w:t>
      </w:r>
    </w:p>
    <w:p>
      <w:r>
        <w:t xml:space="preserve">Lause 1: Nainen käyttää saksia leikkaamiseen. Lause 2: Nainen käyttää veistä.</w:t>
      </w:r>
    </w:p>
    <w:p>
      <w:r>
        <w:rPr>
          <w:b/>
        </w:rPr>
        <w:t xml:space="preserve">Tulos</w:t>
      </w:r>
    </w:p>
    <w:p>
      <w:r>
        <w:t xml:space="preserve">Nainen leikkaa paperia.</w:t>
      </w:r>
    </w:p>
    <w:p>
      <w:r>
        <w:rPr>
          <w:b/>
        </w:rPr>
        <w:t xml:space="preserve">Esimerkki 6.4178</w:t>
      </w:r>
    </w:p>
    <w:p>
      <w:r>
        <w:t xml:space="preserve">Lause 1: kaksi naista punaisella mopolla. Lause 2: kaksi naista ei aja</w:t>
      </w:r>
    </w:p>
    <w:p>
      <w:r>
        <w:rPr>
          <w:b/>
        </w:rPr>
        <w:t xml:space="preserve">Tulos</w:t>
      </w:r>
    </w:p>
    <w:p>
      <w:r>
        <w:t xml:space="preserve">kaksi naista ratsastamassa iloisesti</w:t>
      </w:r>
    </w:p>
    <w:p>
      <w:r>
        <w:rPr>
          <w:b/>
        </w:rPr>
        <w:t xml:space="preserve">Esimerkki 6.4179</w:t>
      </w:r>
    </w:p>
    <w:p>
      <w:r>
        <w:t xml:space="preserve">Lause 1: Kaksi miestä, joilla ei ole paitoja, katsovat alas harmaan rakennuksen sivulla olevilta reunoilta. Lause 2: Kaksi paidatonta miestä istuu toimistossa.</w:t>
      </w:r>
    </w:p>
    <w:p>
      <w:r>
        <w:rPr>
          <w:b/>
        </w:rPr>
        <w:t xml:space="preserve">Tulos</w:t>
      </w:r>
    </w:p>
    <w:p>
      <w:r>
        <w:t xml:space="preserve">Kaksi miestä on riisunut paitansa ja katselee alaspäin mahdollista reunaa, jolta voi hypätä.</w:t>
      </w:r>
    </w:p>
    <w:p>
      <w:r>
        <w:rPr>
          <w:b/>
        </w:rPr>
        <w:t xml:space="preserve">Esimerkki 6.4180</w:t>
      </w:r>
    </w:p>
    <w:p>
      <w:r>
        <w:t xml:space="preserve">Lause 1: Joitakin ihmisiä ja ajoneuvoja ruuhkaisella kadulla. Lause 2: Katu on tyhjä.</w:t>
      </w:r>
    </w:p>
    <w:p>
      <w:r>
        <w:rPr>
          <w:b/>
        </w:rPr>
        <w:t xml:space="preserve">Tulos</w:t>
      </w:r>
    </w:p>
    <w:p>
      <w:r>
        <w:t xml:space="preserve">Ihmiset odottavat tien ylittämistä.</w:t>
      </w:r>
    </w:p>
    <w:p>
      <w:r>
        <w:rPr>
          <w:b/>
        </w:rPr>
        <w:t xml:space="preserve">Esimerkki 6.4181</w:t>
      </w:r>
    </w:p>
    <w:p>
      <w:r>
        <w:t xml:space="preserve">Lause 1: Koira makaa selällään tiellä. Lause 2: koira nukkui sohvalla.</w:t>
      </w:r>
    </w:p>
    <w:p>
      <w:r>
        <w:rPr>
          <w:b/>
        </w:rPr>
        <w:t xml:space="preserve">Tulos</w:t>
      </w:r>
    </w:p>
    <w:p>
      <w:r>
        <w:t xml:space="preserve">koira jäi melkein auton alle</w:t>
      </w:r>
    </w:p>
    <w:p>
      <w:r>
        <w:rPr>
          <w:b/>
        </w:rPr>
        <w:t xml:space="preserve">Esimerkki 6.4182</w:t>
      </w:r>
    </w:p>
    <w:p>
      <w:r>
        <w:t xml:space="preserve">Lause 1: Nuori tyttö puhaltaa valtavan kuplan. Lause 2: Tyttö yrittää syödä mahdollisimman monta hampurilaista kymmenessä minuutissa.</w:t>
      </w:r>
    </w:p>
    <w:p>
      <w:r>
        <w:rPr>
          <w:b/>
        </w:rPr>
        <w:t xml:space="preserve">Tulos</w:t>
      </w:r>
    </w:p>
    <w:p>
      <w:r>
        <w:t xml:space="preserve">Tyttö yrittää rikkoa kuplapuhallusennätyksen.</w:t>
      </w:r>
    </w:p>
    <w:p>
      <w:r>
        <w:rPr>
          <w:b/>
        </w:rPr>
        <w:t xml:space="preserve">Esimerkki 6.4183</w:t>
      </w:r>
    </w:p>
    <w:p>
      <w:r>
        <w:t xml:space="preserve">Lause 1: Valkoinen ja ruskea koira nappaa punaista palloa suuhunsa. Lause 2: Musta koira nappaa keltaista palloa.</w:t>
      </w:r>
    </w:p>
    <w:p>
      <w:r>
        <w:rPr>
          <w:b/>
        </w:rPr>
        <w:t xml:space="preserve">Tulos</w:t>
      </w:r>
    </w:p>
    <w:p>
      <w:r>
        <w:t xml:space="preserve">Koira nappaa omistajansa heittämän pallon.</w:t>
      </w:r>
    </w:p>
    <w:p>
      <w:r>
        <w:rPr>
          <w:b/>
        </w:rPr>
        <w:t xml:space="preserve">Esimerkki 6.4184</w:t>
      </w:r>
    </w:p>
    <w:p>
      <w:r>
        <w:t xml:space="preserve">Lause 1: Numero 33 donkkaa siistit vihreät lenkkarit jalassaan. Lause 2: Numero 33 on 1,5 metriä pitkä, ja hänellä on 5 tuuman pystysuora harppaus.</w:t>
      </w:r>
    </w:p>
    <w:p>
      <w:r>
        <w:rPr>
          <w:b/>
        </w:rPr>
        <w:t xml:space="preserve">Tulos</w:t>
      </w:r>
    </w:p>
    <w:p>
      <w:r>
        <w:t xml:space="preserve">numero 33 on pukeutunut Converseihin</w:t>
      </w:r>
    </w:p>
    <w:p>
      <w:r>
        <w:rPr>
          <w:b/>
        </w:rPr>
        <w:t xml:space="preserve">Esimerkki 6.4185</w:t>
      </w:r>
    </w:p>
    <w:p>
      <w:r>
        <w:t xml:space="preserve">Lause 1: Joukko lapsia on kyyristynyt yhteen pihalla, jossa on bambuaita. Lause 2: Lapset ovat tekemässä koetta koulussa.</w:t>
      </w:r>
    </w:p>
    <w:p>
      <w:r>
        <w:rPr>
          <w:b/>
        </w:rPr>
        <w:t xml:space="preserve">Tulos</w:t>
      </w:r>
    </w:p>
    <w:p>
      <w:r>
        <w:t xml:space="preserve">Lapset pelaavat yhdessä leikkiä.</w:t>
      </w:r>
    </w:p>
    <w:p>
      <w:r>
        <w:rPr>
          <w:b/>
        </w:rPr>
        <w:t xml:space="preserve">Esimerkki 6.4186</w:t>
      </w:r>
    </w:p>
    <w:p>
      <w:r>
        <w:t xml:space="preserve">Lause 1: Kaksi melojaa meloo kosken läpi. Lause 2: Ihmiset ovat autiomaassa.</w:t>
      </w:r>
    </w:p>
    <w:p>
      <w:r>
        <w:rPr>
          <w:b/>
        </w:rPr>
        <w:t xml:space="preserve">Tulos</w:t>
      </w:r>
    </w:p>
    <w:p>
      <w:r>
        <w:t xml:space="preserve">Ihmiset ovat ammattimaisia vesipikajuoksijoita.</w:t>
      </w:r>
    </w:p>
    <w:p>
      <w:r>
        <w:rPr>
          <w:b/>
        </w:rPr>
        <w:t xml:space="preserve">Esimerkki 6.4187</w:t>
      </w:r>
    </w:p>
    <w:p>
      <w:r>
        <w:t xml:space="preserve">Lause 1: Pari ihmistä istuu ulkona pöydän ääressä sateenvarjon kanssa ja juttelee. Lause 2: Kaksi ihmistä kävelee puistossa hiljaa.</w:t>
      </w:r>
    </w:p>
    <w:p>
      <w:r>
        <w:rPr>
          <w:b/>
        </w:rPr>
        <w:t xml:space="preserve">Tulos</w:t>
      </w:r>
    </w:p>
    <w:p>
      <w:r>
        <w:t xml:space="preserve">Naisella on yllään kirkkaan vaaleankeltainen takki.</w:t>
      </w:r>
    </w:p>
    <w:p>
      <w:r>
        <w:rPr>
          <w:b/>
        </w:rPr>
        <w:t xml:space="preserve">Esimerkki 6.4188</w:t>
      </w:r>
    </w:p>
    <w:p>
      <w:r>
        <w:t xml:space="preserve">Lause 1: Oranssit rakennusautot ajavat pitkin roskaista nelikaistaista katua betonisen, urbaanin keskustan keskellä. Lause 2: Rekat on pysäköity kellariin.</w:t>
      </w:r>
    </w:p>
    <w:p>
      <w:r>
        <w:rPr>
          <w:b/>
        </w:rPr>
        <w:t xml:space="preserve">Tulos</w:t>
      </w:r>
    </w:p>
    <w:p>
      <w:r>
        <w:t xml:space="preserve">kuorma-autot ovat valtavia</w:t>
      </w:r>
    </w:p>
    <w:p>
      <w:r>
        <w:rPr>
          <w:b/>
        </w:rPr>
        <w:t xml:space="preserve">Esimerkki 6.4189</w:t>
      </w:r>
    </w:p>
    <w:p>
      <w:r>
        <w:t xml:space="preserve">Lause 1: Ihmisjoukko taputtaa käsiään konsertissa, ja joillakin on siniset rannekkeet. Lause 2: Joukko sinisiin rannekkeisiin pukeutuneita ihmisiä laulaa konsertissa.</w:t>
      </w:r>
    </w:p>
    <w:p>
      <w:r>
        <w:rPr>
          <w:b/>
        </w:rPr>
        <w:t xml:space="preserve">Tulos</w:t>
      </w:r>
    </w:p>
    <w:p>
      <w:r>
        <w:t xml:space="preserve">Sinisiin rannekkeisiin pukeutunut yleisö taputtaa konsertissa osoittaakseen arvostustaan.</w:t>
      </w:r>
    </w:p>
    <w:p>
      <w:r>
        <w:rPr>
          <w:b/>
        </w:rPr>
        <w:t xml:space="preserve">Esimerkki 6.4190</w:t>
      </w:r>
    </w:p>
    <w:p>
      <w:r>
        <w:t xml:space="preserve">Lause 1: Musta koiranpentu pureskelee aikuista ruskeaa koiraa. Lause 2: Valkoinen kissanpentu nuolee aikuista oranssia kissaa.</w:t>
      </w:r>
    </w:p>
    <w:p>
      <w:r>
        <w:rPr>
          <w:b/>
        </w:rPr>
        <w:t xml:space="preserve">Tulos</w:t>
      </w:r>
    </w:p>
    <w:p>
      <w:r>
        <w:t xml:space="preserve">Musta urospentu puree leikkisästi vanhempaa ruskeaa urosta.</w:t>
      </w:r>
    </w:p>
    <w:p>
      <w:r>
        <w:rPr>
          <w:b/>
        </w:rPr>
        <w:t xml:space="preserve">Esimerkki 6.4191</w:t>
      </w:r>
    </w:p>
    <w:p>
      <w:r>
        <w:t xml:space="preserve">Lause 1: Kaksi iäkästä naista ulkona seinän vieressä, jossa on graffiteja. Lause 2: Kaksi miestä maalaa graffiteja seinään.</w:t>
      </w:r>
    </w:p>
    <w:p>
      <w:r>
        <w:rPr>
          <w:b/>
        </w:rPr>
        <w:t xml:space="preserve">Tulos</w:t>
      </w:r>
    </w:p>
    <w:p>
      <w:r>
        <w:t xml:space="preserve">Kaksi naista ihailee seinällä olevia graffiteja.</w:t>
      </w:r>
    </w:p>
    <w:p>
      <w:r>
        <w:rPr>
          <w:b/>
        </w:rPr>
        <w:t xml:space="preserve">Esimerkki 6.4192</w:t>
      </w:r>
    </w:p>
    <w:p>
      <w:r>
        <w:t xml:space="preserve">Lause 1: Mies, jolla on raskaan iän merkki, tarkastaa asiakirjansa perusteellisesti. Lause 2: Nainen allekirjoittaa shekin.</w:t>
      </w:r>
    </w:p>
    <w:p>
      <w:r>
        <w:rPr>
          <w:b/>
        </w:rPr>
        <w:t xml:space="preserve">Tulos</w:t>
      </w:r>
    </w:p>
    <w:p>
      <w:r>
        <w:t xml:space="preserve">Vanha mies tarkistaa testamenttinsa virheiden varalta.</w:t>
      </w:r>
    </w:p>
    <w:p>
      <w:r>
        <w:rPr>
          <w:b/>
        </w:rPr>
        <w:t xml:space="preserve">Esimerkki 6.4193</w:t>
      </w:r>
    </w:p>
    <w:p>
      <w:r>
        <w:t xml:space="preserve">Lause 1: Rakennustyöntekijät laatoittavat seinälaattaa käytävällä. Lause 2: He korjaavat putkistoa.</w:t>
      </w:r>
    </w:p>
    <w:p>
      <w:r>
        <w:rPr>
          <w:b/>
        </w:rPr>
        <w:t xml:space="preserve">Tulos</w:t>
      </w:r>
    </w:p>
    <w:p>
      <w:r>
        <w:t xml:space="preserve">Tarjoilija kaataa cocktailin</w:t>
      </w:r>
    </w:p>
    <w:p>
      <w:r>
        <w:rPr>
          <w:b/>
        </w:rPr>
        <w:t xml:space="preserve">Esimerkki 6.4194</w:t>
      </w:r>
    </w:p>
    <w:p>
      <w:r>
        <w:t xml:space="preserve">Lause 1: Suuri ihmisjoukko, jossa jotkut heiluttivat lippuja. Lause 2: mies ompelee repaleisen lippunsa.</w:t>
      </w:r>
    </w:p>
    <w:p>
      <w:r>
        <w:rPr>
          <w:b/>
        </w:rPr>
        <w:t xml:space="preserve">Tulos</w:t>
      </w:r>
    </w:p>
    <w:p>
      <w:r>
        <w:t xml:space="preserve">ihmiset mielenosoituksessa</w:t>
      </w:r>
    </w:p>
    <w:p>
      <w:r>
        <w:rPr>
          <w:b/>
        </w:rPr>
        <w:t xml:space="preserve">Esimerkki 6.4195</w:t>
      </w:r>
    </w:p>
    <w:p>
      <w:r>
        <w:t xml:space="preserve">Lause 1: Vaaleanpunaiseen paitaan pukeutunut nainen puhuu miehelle, jolla on musta paita, jonka etupuolella on teksti "GROOM". Lause 2: Miehellä on paita, jossa ei ole sanoja.</w:t>
      </w:r>
    </w:p>
    <w:p>
      <w:r>
        <w:rPr>
          <w:b/>
        </w:rPr>
        <w:t xml:space="preserve">Tulos</w:t>
      </w:r>
    </w:p>
    <w:p>
      <w:r>
        <w:t xml:space="preserve">Kaksi ihmistä puhuu päivästään.</w:t>
      </w:r>
    </w:p>
    <w:p>
      <w:r>
        <w:rPr>
          <w:b/>
        </w:rPr>
        <w:t xml:space="preserve">Esimerkki 6.4196</w:t>
      </w:r>
    </w:p>
    <w:p>
      <w:r>
        <w:t xml:space="preserve">Lause 1: Lapset leikkivät jalkapallolla maaliverkon lähellä. Lause 2: Mies pelaa call of duty -leikkiä.</w:t>
      </w:r>
    </w:p>
    <w:p>
      <w:r>
        <w:rPr>
          <w:b/>
        </w:rPr>
        <w:t xml:space="preserve">Tulos</w:t>
      </w:r>
    </w:p>
    <w:p>
      <w:r>
        <w:t xml:space="preserve">Lapset pelaavat 2v2-jalkapallo-ottelua.</w:t>
      </w:r>
    </w:p>
    <w:p>
      <w:r>
        <w:rPr>
          <w:b/>
        </w:rPr>
        <w:t xml:space="preserve">Esimerkki 6.4197</w:t>
      </w:r>
    </w:p>
    <w:p>
      <w:r>
        <w:t xml:space="preserve">Lause 1: Ruskea, musta ja valkoinen koira on esteillä. Lause 2: Koiralla on vain musta karva.</w:t>
      </w:r>
    </w:p>
    <w:p>
      <w:r>
        <w:rPr>
          <w:b/>
        </w:rPr>
        <w:t xml:space="preserve">Tulos</w:t>
      </w:r>
    </w:p>
    <w:p>
      <w:r>
        <w:t xml:space="preserve">Koira painaa 50 kiloa.</w:t>
      </w:r>
    </w:p>
    <w:p>
      <w:r>
        <w:rPr>
          <w:b/>
        </w:rPr>
        <w:t xml:space="preserve">Esimerkki 6.4198</w:t>
      </w:r>
    </w:p>
    <w:p>
      <w:r>
        <w:t xml:space="preserve">Lause 1: Iäkäs nainen kävelee kaupungin kaduilla. Lause 2: Nainen on hyvin nuori.</w:t>
      </w:r>
    </w:p>
    <w:p>
      <w:r>
        <w:rPr>
          <w:b/>
        </w:rPr>
        <w:t xml:space="preserve">Tulos</w:t>
      </w:r>
    </w:p>
    <w:p>
      <w:r>
        <w:t xml:space="preserve">Nainen on koditon.</w:t>
      </w:r>
    </w:p>
    <w:p>
      <w:r>
        <w:rPr>
          <w:b/>
        </w:rPr>
        <w:t xml:space="preserve">Esimerkki 6.4199</w:t>
      </w:r>
    </w:p>
    <w:p>
      <w:r>
        <w:t xml:space="preserve">Lause 1: Kolme lasta ja yksi aikuinen melovat kanootilla metsäistä jokea pitkin. Lause 2: Kolme lasta putosi yli laidan ja ui jokea pitkin.</w:t>
      </w:r>
    </w:p>
    <w:p>
      <w:r>
        <w:rPr>
          <w:b/>
        </w:rPr>
        <w:t xml:space="preserve">Tulos</w:t>
      </w:r>
    </w:p>
    <w:p>
      <w:r>
        <w:t xml:space="preserve">Kolme lasta on menossa jokea pitkin ohjaajansa kanssa.</w:t>
      </w:r>
    </w:p>
    <w:p>
      <w:r>
        <w:rPr>
          <w:b/>
        </w:rPr>
        <w:t xml:space="preserve">Esimerkki 6.4200</w:t>
      </w:r>
    </w:p>
    <w:p>
      <w:r>
        <w:t xml:space="preserve">Lause 1: Pikkulapsipoika istuu kiviseinällä ja katsoo sivulleen nurmikkoa, jossa on syksyn lehtiä. Lause 2: Lapsi nukkuu sohvalla.</w:t>
      </w:r>
    </w:p>
    <w:p>
      <w:r>
        <w:rPr>
          <w:b/>
        </w:rPr>
        <w:t xml:space="preserve">Tulos</w:t>
      </w:r>
    </w:p>
    <w:p>
      <w:r>
        <w:t xml:space="preserve">Lapsi vanhempiensa kanssa.</w:t>
      </w:r>
    </w:p>
    <w:p>
      <w:r>
        <w:rPr>
          <w:b/>
        </w:rPr>
        <w:t xml:space="preserve">Esimerkki 6.4201</w:t>
      </w:r>
    </w:p>
    <w:p>
      <w:r>
        <w:t xml:space="preserve">Lause 1: Valkoiseen kypärään pukeutunut moottoripyöräilijä kaartaa maaseututiellä. Lause 2: Lentokone on valmiina nousuun.</w:t>
      </w:r>
    </w:p>
    <w:p>
      <w:r>
        <w:rPr>
          <w:b/>
        </w:rPr>
        <w:t xml:space="preserve">Tulos</w:t>
      </w:r>
    </w:p>
    <w:p>
      <w:r>
        <w:t xml:space="preserve">Mies pyrkii lakiin.</w:t>
      </w:r>
    </w:p>
    <w:p>
      <w:r>
        <w:rPr>
          <w:b/>
        </w:rPr>
        <w:t xml:space="preserve">Esimerkki 6.4202</w:t>
      </w:r>
    </w:p>
    <w:p>
      <w:r>
        <w:t xml:space="preserve">Lause 1: Mies on koukussa köysirataan ja astuu alas lavalta Lause 2: Mies lähtee benjihyppäämään.</w:t>
      </w:r>
    </w:p>
    <w:p>
      <w:r>
        <w:rPr>
          <w:b/>
        </w:rPr>
        <w:t xml:space="preserve">Tulos</w:t>
      </w:r>
    </w:p>
    <w:p>
      <w:r>
        <w:t xml:space="preserve">Mies juhlii syntymäpäiväänsä lasketteluretkellä.</w:t>
      </w:r>
    </w:p>
    <w:p>
      <w:r>
        <w:rPr>
          <w:b/>
        </w:rPr>
        <w:t xml:space="preserve">Esimerkki 6.4203</w:t>
      </w:r>
    </w:p>
    <w:p>
      <w:r>
        <w:t xml:space="preserve">Lause 1: Kaukana oleva henkilö kiipeilee metsässä. Lause 2: Kaukana oleva henkilö on menossa uimaan.</w:t>
      </w:r>
    </w:p>
    <w:p>
      <w:r>
        <w:rPr>
          <w:b/>
        </w:rPr>
        <w:t xml:space="preserve">Tulos</w:t>
      </w:r>
    </w:p>
    <w:p>
      <w:r>
        <w:t xml:space="preserve">Kaukana oleva henkilö harrastaa liikuntaa.</w:t>
      </w:r>
    </w:p>
    <w:p>
      <w:r>
        <w:rPr>
          <w:b/>
        </w:rPr>
        <w:t xml:space="preserve">Esimerkki 6.4204</w:t>
      </w:r>
    </w:p>
    <w:p>
      <w:r>
        <w:t xml:space="preserve">Lause 1: Nuori viehättävä nainen kävelee kaupunginkadulla. Lause 2: Koira syö ruohoa.</w:t>
      </w:r>
    </w:p>
    <w:p>
      <w:r>
        <w:rPr>
          <w:b/>
        </w:rPr>
        <w:t xml:space="preserve">Tulos</w:t>
      </w:r>
    </w:p>
    <w:p>
      <w:r>
        <w:t xml:space="preserve">Nainen kävelee lempikauppaansa.</w:t>
      </w:r>
    </w:p>
    <w:p>
      <w:r>
        <w:rPr>
          <w:b/>
        </w:rPr>
        <w:t xml:space="preserve">Esimerkki 6.4205</w:t>
      </w:r>
    </w:p>
    <w:p>
      <w:r>
        <w:t xml:space="preserve">Lause 1: Kolme naista pelaa rantalentopalloa, joista yksi on piikittämässä, toinen torjumassa ja kolmas katsomassa. Lause 2: Nämä kolme naista ovat syömässä.</w:t>
      </w:r>
    </w:p>
    <w:p>
      <w:r>
        <w:rPr>
          <w:b/>
        </w:rPr>
        <w:t xml:space="preserve">Tulos</w:t>
      </w:r>
    </w:p>
    <w:p>
      <w:r>
        <w:t xml:space="preserve">Kiipeilijät valmistautuvat kiipeämään.</w:t>
      </w:r>
    </w:p>
    <w:p>
      <w:r>
        <w:rPr>
          <w:b/>
        </w:rPr>
        <w:t xml:space="preserve">Esimerkki 6.4206</w:t>
      </w:r>
    </w:p>
    <w:p>
      <w:r>
        <w:t xml:space="preserve">Lause 1: Monet lapset hyppäävät kalliolta vesistöön, joka on hieman alempana. Lause 2: Yksi lapsi hyppää kalliolta veteen.</w:t>
      </w:r>
    </w:p>
    <w:p>
      <w:r>
        <w:rPr>
          <w:b/>
        </w:rPr>
        <w:t xml:space="preserve">Tulos</w:t>
      </w:r>
    </w:p>
    <w:p>
      <w:r>
        <w:t xml:space="preserve">Lapset putoavat jyrkänteiltä vahingossa -</w:t>
      </w:r>
    </w:p>
    <w:p>
      <w:r>
        <w:rPr>
          <w:b/>
        </w:rPr>
        <w:t xml:space="preserve">Esimerkki 6.4207</w:t>
      </w:r>
    </w:p>
    <w:p>
      <w:r>
        <w:t xml:space="preserve">Lause 1: joukko ihmisiä tarkkailee linturyhmää Lause 2: joukko kissoja tarkkailee linturyhmää.</w:t>
      </w:r>
    </w:p>
    <w:p>
      <w:r>
        <w:rPr>
          <w:b/>
        </w:rPr>
        <w:t xml:space="preserve">Tulos</w:t>
      </w:r>
    </w:p>
    <w:p>
      <w:r>
        <w:t xml:space="preserve">ryhmä ihmisiä tarkkailee suurta linturyhmää.</w:t>
      </w:r>
    </w:p>
    <w:p>
      <w:r>
        <w:rPr>
          <w:b/>
        </w:rPr>
        <w:t xml:space="preserve">Esimerkki 6.4208</w:t>
      </w:r>
    </w:p>
    <w:p>
      <w:r>
        <w:t xml:space="preserve">Lause 1: Pilvinen, mutta runsaslukuinen ranta, jonka ohi kävelee valkoinen nainen kori mukanaan. Lause 2: Nainen ajaa vuoristorataa.</w:t>
      </w:r>
    </w:p>
    <w:p>
      <w:r>
        <w:rPr>
          <w:b/>
        </w:rPr>
        <w:t xml:space="preserve">Tulos</w:t>
      </w:r>
    </w:p>
    <w:p>
      <w:r>
        <w:t xml:space="preserve">Pilvisellä, mutta hyvin asutulla rannalla on nainen vaaleanvalkoisessa mekossa.</w:t>
      </w:r>
    </w:p>
    <w:p>
      <w:r>
        <w:rPr>
          <w:b/>
        </w:rPr>
        <w:t xml:space="preserve">Esimerkki 6.4209</w:t>
      </w:r>
    </w:p>
    <w:p>
      <w:r>
        <w:t xml:space="preserve">Lause 1: Nainen ajaa polkupyörällä katua pitkin, kun ihmiset taustalla kävelevät. Lause 2: Nainen ajaa vaaleanpunaisella polkupyörällään autiolla tiellä.</w:t>
      </w:r>
    </w:p>
    <w:p>
      <w:r>
        <w:rPr>
          <w:b/>
        </w:rPr>
        <w:t xml:space="preserve">Tulos</w:t>
      </w:r>
    </w:p>
    <w:p>
      <w:r>
        <w:t xml:space="preserve">Nainen ajaa vaaleanpunaisella pyörällään kadulla.</w:t>
      </w:r>
    </w:p>
    <w:p>
      <w:r>
        <w:rPr>
          <w:b/>
        </w:rPr>
        <w:t xml:space="preserve">Esimerkki 6.4210</w:t>
      </w:r>
    </w:p>
    <w:p>
      <w:r>
        <w:t xml:space="preserve">Lause 1: Nuori henkilö syöttää baseball-pelissä. Lause 2: Nuori henkilö ui uima-altaan pituuden.</w:t>
      </w:r>
    </w:p>
    <w:p>
      <w:r>
        <w:rPr>
          <w:b/>
        </w:rPr>
        <w:t xml:space="preserve">Tulos</w:t>
      </w:r>
    </w:p>
    <w:p>
      <w:r>
        <w:t xml:space="preserve">Nuori mies syöttää allstar-baseball-pelissä.</w:t>
      </w:r>
    </w:p>
    <w:p>
      <w:r>
        <w:rPr>
          <w:b/>
        </w:rPr>
        <w:t xml:space="preserve">Esimerkki 6.4211</w:t>
      </w:r>
    </w:p>
    <w:p>
      <w:r>
        <w:t xml:space="preserve">Lause 1: Yksi ruskeatakkinen mies vakauttaa kärryä, jossa on kaksi laatikollista hedelmiä, yrittäen samalla nostaa päärynää, joka putosi kuoppaiselle tiilipäällysteiselle jalkakäytävälle. Lause 2: Mies oli pudottanut omenan jalkakäytävälle.</w:t>
      </w:r>
    </w:p>
    <w:p>
      <w:r>
        <w:rPr>
          <w:b/>
        </w:rPr>
        <w:t xml:space="preserve">Tulos</w:t>
      </w:r>
    </w:p>
    <w:p>
      <w:r>
        <w:t xml:space="preserve">Hän myy hedelmänsä hyvin halvalla.</w:t>
      </w:r>
    </w:p>
    <w:p>
      <w:r>
        <w:rPr>
          <w:b/>
        </w:rPr>
        <w:t xml:space="preserve">Esimerkki 6.4212</w:t>
      </w:r>
    </w:p>
    <w:p>
      <w:r>
        <w:t xml:space="preserve">Lause 1: Mies seisoo ovella ja lukee lehteä. Lause 2: Mies syö.</w:t>
      </w:r>
    </w:p>
    <w:p>
      <w:r>
        <w:rPr>
          <w:b/>
        </w:rPr>
        <w:t xml:space="preserve">Tulos</w:t>
      </w:r>
    </w:p>
    <w:p>
      <w:r>
        <w:t xml:space="preserve">Mies tukkii sisäänkäynnin.</w:t>
      </w:r>
    </w:p>
    <w:p>
      <w:r>
        <w:rPr>
          <w:b/>
        </w:rPr>
        <w:t xml:space="preserve">Esimerkki 6.4213</w:t>
      </w:r>
    </w:p>
    <w:p>
      <w:r>
        <w:t xml:space="preserve">Lause 1: kaksi naista jakaa juomaa ja ottaa sumean kuvan kasvoistaan Lause 2: naiset syövät jäätelöä.</w:t>
      </w:r>
    </w:p>
    <w:p>
      <w:r>
        <w:rPr>
          <w:b/>
        </w:rPr>
        <w:t xml:space="preserve">Tulos</w:t>
      </w:r>
    </w:p>
    <w:p>
      <w:r>
        <w:t xml:space="preserve">Naiset ovat lesboja</w:t>
      </w:r>
    </w:p>
    <w:p>
      <w:r>
        <w:rPr>
          <w:b/>
        </w:rPr>
        <w:t xml:space="preserve">Esimerkki 6.4214</w:t>
      </w:r>
    </w:p>
    <w:p>
      <w:r>
        <w:t xml:space="preserve">Lause 1: Kaksi miestä maalaa lattiaa vesikohtauksella. Lause 2: Kaksi miestä maalaa kattoa.</w:t>
      </w:r>
    </w:p>
    <w:p>
      <w:r>
        <w:rPr>
          <w:b/>
        </w:rPr>
        <w:t xml:space="preserve">Tulos</w:t>
      </w:r>
    </w:p>
    <w:p>
      <w:r>
        <w:t xml:space="preserve">Kaksi miestä maalaa erittäin suuren huoneen lattiaa.</w:t>
      </w:r>
    </w:p>
    <w:p>
      <w:r>
        <w:rPr>
          <w:b/>
        </w:rPr>
        <w:t xml:space="preserve">Esimerkki 6.4215</w:t>
      </w:r>
    </w:p>
    <w:p>
      <w:r>
        <w:t xml:space="preserve">Lause 1: Mies hiihtää alas vuorta, jonka takana on toinen suuri vuori ja vuorten välissä joki. Lause 2: Mies juoksee kierroksia radalla.</w:t>
      </w:r>
    </w:p>
    <w:p>
      <w:r>
        <w:rPr>
          <w:b/>
        </w:rPr>
        <w:t xml:space="preserve">Tulos</w:t>
      </w:r>
    </w:p>
    <w:p>
      <w:r>
        <w:t xml:space="preserve">Mies tekee itsemurhan ainoalla osaamallaan tavalla: hiihtämällä.</w:t>
      </w:r>
    </w:p>
    <w:p>
      <w:r>
        <w:rPr>
          <w:b/>
        </w:rPr>
        <w:t xml:space="preserve">Esimerkki 6.4216</w:t>
      </w:r>
    </w:p>
    <w:p>
      <w:r>
        <w:t xml:space="preserve">Lause 1: Neljälle miehelle näytetään silityslautaa. Lause 2: Miehet katsovat oppikirjaa.</w:t>
      </w:r>
    </w:p>
    <w:p>
      <w:r>
        <w:rPr>
          <w:b/>
        </w:rPr>
        <w:t xml:space="preserve">Tulos</w:t>
      </w:r>
    </w:p>
    <w:p>
      <w:r>
        <w:t xml:space="preserve">Miehet ovat ensimmäisellä työpäivällään.</w:t>
      </w:r>
    </w:p>
    <w:p>
      <w:r>
        <w:rPr>
          <w:b/>
        </w:rPr>
        <w:t xml:space="preserve">Esimerkki 6.4217</w:t>
      </w:r>
    </w:p>
    <w:p>
      <w:r>
        <w:t xml:space="preserve">Lause 1: Valkoiseen paitaan pukeutunut mies ojentaa jotain mustaan takkiin pukeutuneelle miehelle kaupungissa. Lause 2: Miehet tapasivat maaseututiellä.</w:t>
      </w:r>
    </w:p>
    <w:p>
      <w:r>
        <w:rPr>
          <w:b/>
        </w:rPr>
        <w:t xml:space="preserve">Tulos</w:t>
      </w:r>
    </w:p>
    <w:p>
      <w:r>
        <w:t xml:space="preserve">Miehet ovat tekemässä huumekauppaa.</w:t>
      </w:r>
    </w:p>
    <w:p>
      <w:r>
        <w:rPr>
          <w:b/>
        </w:rPr>
        <w:t xml:space="preserve">Esimerkki 6.4218</w:t>
      </w:r>
    </w:p>
    <w:p>
      <w:r>
        <w:t xml:space="preserve">Lause 1: Mies ja joukko lapsia ovat hakemassa ruokalautasia. Lause 2: Mies ja lapsiryhmä ottavat tatuointeja.</w:t>
      </w:r>
    </w:p>
    <w:p>
      <w:r>
        <w:rPr>
          <w:b/>
        </w:rPr>
        <w:t xml:space="preserve">Tulos</w:t>
      </w:r>
    </w:p>
    <w:p>
      <w:r>
        <w:t xml:space="preserve">Pariskunta saa ruokalautasia.</w:t>
      </w:r>
    </w:p>
    <w:p>
      <w:r>
        <w:rPr>
          <w:b/>
        </w:rPr>
        <w:t xml:space="preserve">Esimerkki 6.4219</w:t>
      </w:r>
    </w:p>
    <w:p>
      <w:r>
        <w:t xml:space="preserve">Lause 1: Kaksi nunnaa, toisella paperi kädessään ja toisella pussi kädessään. Lause 2: Nunnat pelaavat rommia.</w:t>
      </w:r>
    </w:p>
    <w:p>
      <w:r>
        <w:rPr>
          <w:b/>
        </w:rPr>
        <w:t xml:space="preserve">Tulos</w:t>
      </w:r>
    </w:p>
    <w:p>
      <w:r>
        <w:t xml:space="preserve">Nunnilla on hallussaan tärkeitä asioita.</w:t>
      </w:r>
    </w:p>
    <w:p>
      <w:r>
        <w:rPr>
          <w:b/>
        </w:rPr>
        <w:t xml:space="preserve">Esimerkki 6.4220</w:t>
      </w:r>
    </w:p>
    <w:p>
      <w:r>
        <w:t xml:space="preserve">Lause 1: Toimistotyöntekijät ideoivat projektia lounastunnin aikana. Lause 2: Työntekijät nukkuvat.</w:t>
      </w:r>
    </w:p>
    <w:p>
      <w:r>
        <w:rPr>
          <w:b/>
        </w:rPr>
        <w:t xml:space="preserve">Tulos</w:t>
      </w:r>
    </w:p>
    <w:p>
      <w:r>
        <w:t xml:space="preserve">Työntekijät työskentelevät projektin parissa</w:t>
      </w:r>
    </w:p>
    <w:p>
      <w:r>
        <w:rPr>
          <w:b/>
        </w:rPr>
        <w:t xml:space="preserve">Esimerkki 6.4221</w:t>
      </w:r>
    </w:p>
    <w:p>
      <w:r>
        <w:t xml:space="preserve">Lause 1: Mies istuu kopissa ja soittaa huuliharppua. Lause 2: Mies seisoo kadulla ja soittaa huuliharppua.</w:t>
      </w:r>
    </w:p>
    <w:p>
      <w:r>
        <w:rPr>
          <w:b/>
        </w:rPr>
        <w:t xml:space="preserve">Tulos</w:t>
      </w:r>
    </w:p>
    <w:p>
      <w:r>
        <w:t xml:space="preserve">Mies istuu kopissa ja soittaa huuliharppua kerjäämällä rahaa.</w:t>
      </w:r>
    </w:p>
    <w:p>
      <w:r>
        <w:rPr>
          <w:b/>
        </w:rPr>
        <w:t xml:space="preserve">Esimerkki 6.4222</w:t>
      </w:r>
    </w:p>
    <w:p>
      <w:r>
        <w:t xml:space="preserve">Lause 1: Mies puhuu kännykkään istuessaan rappusella. Lause 2: Mies puhuu kännykkään ja seisoo portaikon edessä.</w:t>
      </w:r>
    </w:p>
    <w:p>
      <w:r>
        <w:rPr>
          <w:b/>
        </w:rPr>
        <w:t xml:space="preserve">Tulos</w:t>
      </w:r>
    </w:p>
    <w:p>
      <w:r>
        <w:t xml:space="preserve">Kauluspaitainen mies istuu rappusella.</w:t>
      </w:r>
    </w:p>
    <w:p>
      <w:r>
        <w:rPr>
          <w:b/>
        </w:rPr>
        <w:t xml:space="preserve">Esimerkki 6.4223</w:t>
      </w:r>
    </w:p>
    <w:p>
      <w:r>
        <w:t xml:space="preserve">Lause 1: Nainen seisoo korkealla kalliolla yhdellä jalalla ja katsoo joen yli. Lause 2: Nainen istuu tuolilla.</w:t>
      </w:r>
    </w:p>
    <w:p>
      <w:r>
        <w:rPr>
          <w:b/>
        </w:rPr>
        <w:t xml:space="preserve">Tulos</w:t>
      </w:r>
    </w:p>
    <w:p>
      <w:r>
        <w:t xml:space="preserve">Nainen on hyppäämässä jyrkänteeltä.</w:t>
      </w:r>
    </w:p>
    <w:p>
      <w:r>
        <w:rPr>
          <w:b/>
        </w:rPr>
        <w:t xml:space="preserve">Esimerkki 6.4224</w:t>
      </w:r>
    </w:p>
    <w:p>
      <w:r>
        <w:t xml:space="preserve">Lause 1: 3 lasta pesee kuorma-autoa. Lause 2: Lapset pyörivät mudassa.</w:t>
      </w:r>
    </w:p>
    <w:p>
      <w:r>
        <w:rPr>
          <w:b/>
        </w:rPr>
        <w:t xml:space="preserve">Tulos</w:t>
      </w:r>
    </w:p>
    <w:p>
      <w:r>
        <w:t xml:space="preserve">Lapset pesevät autoja koulun varainkeräystä varten.</w:t>
      </w:r>
    </w:p>
    <w:p>
      <w:r>
        <w:rPr>
          <w:b/>
        </w:rPr>
        <w:t xml:space="preserve">Esimerkki 6.4225</w:t>
      </w:r>
    </w:p>
    <w:p>
      <w:r>
        <w:t xml:space="preserve">Lause 1: Mustaan hattuun ja siniseen takkiin pukeutuneella miehellä on kädessään vasara. Lause 2: Hänellä on kädessään sirkkeli.</w:t>
      </w:r>
    </w:p>
    <w:p>
      <w:r>
        <w:rPr>
          <w:b/>
        </w:rPr>
        <w:t xml:space="preserve">Tulos</w:t>
      </w:r>
    </w:p>
    <w:p>
      <w:r>
        <w:t xml:space="preserve">Hän aikoo rakentaa koirankopin</w:t>
      </w:r>
    </w:p>
    <w:p>
      <w:r>
        <w:rPr>
          <w:b/>
        </w:rPr>
        <w:t xml:space="preserve">Esimerkki 6.4226</w:t>
      </w:r>
    </w:p>
    <w:p>
      <w:r>
        <w:t xml:space="preserve">Lause 1: Mies seisoo keittiössä, kädessään käärinliina ja polttaa savuketta. Lause 2: Mies seisoo kuistilla auringossa.</w:t>
      </w:r>
    </w:p>
    <w:p>
      <w:r>
        <w:rPr>
          <w:b/>
        </w:rPr>
        <w:t xml:space="preserve">Tulos</w:t>
      </w:r>
    </w:p>
    <w:p>
      <w:r>
        <w:t xml:space="preserve">Mies seisoo keittiössä, kun hänellä on kädessään valssi ja hän on valmis leipomaan.</w:t>
      </w:r>
    </w:p>
    <w:p>
      <w:r>
        <w:rPr>
          <w:b/>
        </w:rPr>
        <w:t xml:space="preserve">Esimerkki 6.4227</w:t>
      </w:r>
    </w:p>
    <w:p>
      <w:r>
        <w:t xml:space="preserve">Lause 1: Vaaleanpunaiseen paitaan pukeutunut mies yrittää myydä käsintehtyjä cowboy-hattuja. Lause 2: Nainen myy cowboyhattuja.</w:t>
      </w:r>
    </w:p>
    <w:p>
      <w:r>
        <w:rPr>
          <w:b/>
        </w:rPr>
        <w:t xml:space="preserve">Tulos</w:t>
      </w:r>
    </w:p>
    <w:p>
      <w:r>
        <w:t xml:space="preserve">Miehellä on hattu.</w:t>
      </w:r>
    </w:p>
    <w:p>
      <w:r>
        <w:rPr>
          <w:b/>
        </w:rPr>
        <w:t xml:space="preserve">Esimerkki 6.4228</w:t>
      </w:r>
    </w:p>
    <w:p>
      <w:r>
        <w:t xml:space="preserve">Lause 1: Valkoiseen paitaan pukeutunut tyttö hyppii trampoliinilla. Lause 2: Tämä tyttö hyppää hyppylaudalta.</w:t>
      </w:r>
    </w:p>
    <w:p>
      <w:r>
        <w:rPr>
          <w:b/>
        </w:rPr>
        <w:t xml:space="preserve">Tulos</w:t>
      </w:r>
    </w:p>
    <w:p>
      <w:r>
        <w:t xml:space="preserve">Tyttö hymyilee hyppiessään korkealle.</w:t>
      </w:r>
    </w:p>
    <w:p>
      <w:r>
        <w:rPr>
          <w:b/>
        </w:rPr>
        <w:t xml:space="preserve">Esimerkki 6.4229</w:t>
      </w:r>
    </w:p>
    <w:p>
      <w:r>
        <w:t xml:space="preserve">Lause 1: Kaksi naista työskentelee keittiössä yhdessä lastatakseen astianpesukonetta. Lause 2: Naiset valmistavat illallista.</w:t>
      </w:r>
    </w:p>
    <w:p>
      <w:r>
        <w:rPr>
          <w:b/>
        </w:rPr>
        <w:t xml:space="preserve">Tulos</w:t>
      </w:r>
    </w:p>
    <w:p>
      <w:r>
        <w:t xml:space="preserve">Naiset työskentelevät ravintolassa.</w:t>
      </w:r>
    </w:p>
    <w:p>
      <w:r>
        <w:rPr>
          <w:b/>
        </w:rPr>
        <w:t xml:space="preserve">Esimerkki 6.4230</w:t>
      </w:r>
    </w:p>
    <w:p>
      <w:r>
        <w:t xml:space="preserve">Lause 1: Kolme valkoisiin pukeutunutta kokkia valmistavat ruokaa keittiössä Lause 2: Kokki ajaa ravintolaan.</w:t>
      </w:r>
    </w:p>
    <w:p>
      <w:r>
        <w:rPr>
          <w:b/>
        </w:rPr>
        <w:t xml:space="preserve">Tulos</w:t>
      </w:r>
    </w:p>
    <w:p>
      <w:r>
        <w:t xml:space="preserve">Kokki on polttanut paistin.</w:t>
      </w:r>
    </w:p>
    <w:p>
      <w:r>
        <w:rPr>
          <w:b/>
        </w:rPr>
        <w:t xml:space="preserve">Esimerkki 6.4231</w:t>
      </w:r>
    </w:p>
    <w:p>
      <w:r>
        <w:t xml:space="preserve">Lause 1: Oranssi raidallinen kissanpentu puree tyttöä nenään. Lause 2: Kissa on ruskea</w:t>
      </w:r>
    </w:p>
    <w:p>
      <w:r>
        <w:rPr>
          <w:b/>
        </w:rPr>
        <w:t xml:space="preserve">Tulos</w:t>
      </w:r>
    </w:p>
    <w:p>
      <w:r>
        <w:t xml:space="preserve">Kissa leikkii</w:t>
      </w:r>
    </w:p>
    <w:p>
      <w:r>
        <w:rPr>
          <w:b/>
        </w:rPr>
        <w:t xml:space="preserve">Esimerkki 6.4232</w:t>
      </w:r>
    </w:p>
    <w:p>
      <w:r>
        <w:t xml:space="preserve">Lause 1: Iäkäs mies istuu penkillä ja lukee kirjaa. Lause 2: Vanha mies työstää puukaappia pajassaan.</w:t>
      </w:r>
    </w:p>
    <w:p>
      <w:r>
        <w:rPr>
          <w:b/>
        </w:rPr>
        <w:t xml:space="preserve">Tulos</w:t>
      </w:r>
    </w:p>
    <w:p>
      <w:r>
        <w:t xml:space="preserve">Vanha mies lukee kirjaa penkillä ankkalammen vieressä.</w:t>
      </w:r>
    </w:p>
    <w:p>
      <w:r>
        <w:rPr>
          <w:b/>
        </w:rPr>
        <w:t xml:space="preserve">Esimerkki 6.4233</w:t>
      </w:r>
    </w:p>
    <w:p>
      <w:r>
        <w:t xml:space="preserve">Lause 1: Kaksi miestä, joista toinen on kalju, kylpyhuoneessa. Lause 2: Molemmat miehet ovat täysin kaljuja!</w:t>
      </w:r>
    </w:p>
    <w:p>
      <w:r>
        <w:rPr>
          <w:b/>
        </w:rPr>
        <w:t xml:space="preserve">Tulos</w:t>
      </w:r>
    </w:p>
    <w:p>
      <w:r>
        <w:t xml:space="preserve">He pesevät kumpikin kätensä.</w:t>
      </w:r>
    </w:p>
    <w:p>
      <w:r>
        <w:rPr>
          <w:b/>
        </w:rPr>
        <w:t xml:space="preserve">Esimerkki 6.4234</w:t>
      </w:r>
    </w:p>
    <w:p>
      <w:r>
        <w:t xml:space="preserve">Lause 1: Valkoiseen paitaan pukeutunut nainen kävelee takki kädessään. Lause 2: Paita kantaa takkia pitkin katua.</w:t>
      </w:r>
    </w:p>
    <w:p>
      <w:r>
        <w:rPr>
          <w:b/>
        </w:rPr>
        <w:t xml:space="preserve">Tulos</w:t>
      </w:r>
    </w:p>
    <w:p>
      <w:r>
        <w:t xml:space="preserve">Nainen kävelee kadulla.</w:t>
      </w:r>
    </w:p>
    <w:p>
      <w:r>
        <w:rPr>
          <w:b/>
        </w:rPr>
        <w:t xml:space="preserve">Esimerkki 6.4235</w:t>
      </w:r>
    </w:p>
    <w:p>
      <w:r>
        <w:t xml:space="preserve">Lause 1: nuori mies lukee paperia Lause 2: nuori mies laulaa ääneen.</w:t>
      </w:r>
    </w:p>
    <w:p>
      <w:r>
        <w:rPr>
          <w:b/>
        </w:rPr>
        <w:t xml:space="preserve">Tulos</w:t>
      </w:r>
    </w:p>
    <w:p>
      <w:r>
        <w:t xml:space="preserve">nuori mies lukee ostoslistaansa</w:t>
      </w:r>
    </w:p>
    <w:p>
      <w:r>
        <w:rPr>
          <w:b/>
        </w:rPr>
        <w:t xml:space="preserve">Esimerkki 6.4236</w:t>
      </w:r>
    </w:p>
    <w:p>
      <w:r>
        <w:t xml:space="preserve">Lause 1: Musta mies keltaisessa lippiksessä hoitaa kasveja Lause 2: Nainen hoitaa kasvejaan.</w:t>
      </w:r>
    </w:p>
    <w:p>
      <w:r>
        <w:rPr>
          <w:b/>
        </w:rPr>
        <w:t xml:space="preserve">Tulos</w:t>
      </w:r>
    </w:p>
    <w:p>
      <w:r>
        <w:t xml:space="preserve">Mies oli onnellinen.</w:t>
      </w:r>
    </w:p>
    <w:p>
      <w:r>
        <w:rPr>
          <w:b/>
        </w:rPr>
        <w:t xml:space="preserve">Esimerkki 6.4237</w:t>
      </w:r>
    </w:p>
    <w:p>
      <w:r>
        <w:t xml:space="preserve">Lause 1: Lapsi leikkii kaupunkikadun varrella olevien kasvien keskellä. Lause 2: Äkillinen hiekkamyrsky peittää auringon paisteen.</w:t>
      </w:r>
    </w:p>
    <w:p>
      <w:r>
        <w:rPr>
          <w:b/>
        </w:rPr>
        <w:t xml:space="preserve">Tulos</w:t>
      </w:r>
    </w:p>
    <w:p>
      <w:r>
        <w:t xml:space="preserve">Lapsi istuttaa uusia kasveja.</w:t>
      </w:r>
    </w:p>
    <w:p>
      <w:r>
        <w:rPr>
          <w:b/>
        </w:rPr>
        <w:t xml:space="preserve">Esimerkki 6.4238</w:t>
      </w:r>
    </w:p>
    <w:p>
      <w:r>
        <w:t xml:space="preserve">Lause 1: Kaksi miestä ja muutama hevonen lumisella vuorella. Lause 2: Miehet istuvat porealtaassaan.</w:t>
      </w:r>
    </w:p>
    <w:p>
      <w:r>
        <w:rPr>
          <w:b/>
        </w:rPr>
        <w:t xml:space="preserve">Tulos</w:t>
      </w:r>
    </w:p>
    <w:p>
      <w:r>
        <w:t xml:space="preserve">Miehet ovat Coloradossa.</w:t>
      </w:r>
    </w:p>
    <w:p>
      <w:r>
        <w:rPr>
          <w:b/>
        </w:rPr>
        <w:t xml:space="preserve">Esimerkki 6.4239</w:t>
      </w:r>
    </w:p>
    <w:p>
      <w:r>
        <w:t xml:space="preserve">Lause 1: kansat maassa käyttäen kannettavaa tietokonetta Lause 2: mies rikkoo kannettavan tietokoneen.</w:t>
      </w:r>
    </w:p>
    <w:p>
      <w:r>
        <w:rPr>
          <w:b/>
        </w:rPr>
        <w:t xml:space="preserve">Tulos</w:t>
      </w:r>
    </w:p>
    <w:p>
      <w:r>
        <w:t xml:space="preserve">ihmiset oppivat käyttämään kannettavaa tietokonetta</w:t>
      </w:r>
    </w:p>
    <w:p>
      <w:r>
        <w:rPr>
          <w:b/>
        </w:rPr>
        <w:t xml:space="preserve">Esimerkki 6.4240</w:t>
      </w:r>
    </w:p>
    <w:p>
      <w:r>
        <w:t xml:space="preserve">Lause 1: Lapsi makaa sairaalan paareilla seinään kiinnitetyn tv-monitorin vieressä. Lause 2: Lapsi hyppii sängyllä.</w:t>
      </w:r>
    </w:p>
    <w:p>
      <w:r>
        <w:rPr>
          <w:b/>
        </w:rPr>
        <w:t xml:space="preserve">Tulos</w:t>
      </w:r>
    </w:p>
    <w:p>
      <w:r>
        <w:t xml:space="preserve">Paareilla makaavalla lapsella on kipuja.</w:t>
      </w:r>
    </w:p>
    <w:p>
      <w:r>
        <w:rPr>
          <w:b/>
        </w:rPr>
        <w:t xml:space="preserve">Esimerkki 6.4241</w:t>
      </w:r>
    </w:p>
    <w:p>
      <w:r>
        <w:t xml:space="preserve">Lause 1: Useat nuoret aasialaiset vieraat merenrantahäissä, heidän joukossaan kaksi vaaleanpunaiseen mekkoon pukeutunutta morsiusneitoa, odottavat innoissaan, kun morsian heittää kimpun. Lause 2: Vieraat häissä, kun morsian pitää kiinni kimpustaan.</w:t>
      </w:r>
    </w:p>
    <w:p>
      <w:r>
        <w:rPr>
          <w:b/>
        </w:rPr>
        <w:t xml:space="preserve">Tulos</w:t>
      </w:r>
    </w:p>
    <w:p>
      <w:r>
        <w:t xml:space="preserve">Vieraat rantahäissä.</w:t>
      </w:r>
    </w:p>
    <w:p>
      <w:r>
        <w:rPr>
          <w:b/>
        </w:rPr>
        <w:t xml:space="preserve">Esimerkki 6.4242</w:t>
      </w:r>
    </w:p>
    <w:p>
      <w:r>
        <w:t xml:space="preserve">Lause 1: Mies istuu hymyillen sinisen jätehuoltoauton matkustajan paikalla. Lause 2: Kukaan ei istu</w:t>
      </w:r>
    </w:p>
    <w:p>
      <w:r>
        <w:rPr>
          <w:b/>
        </w:rPr>
        <w:t xml:space="preserve">Tulos</w:t>
      </w:r>
    </w:p>
    <w:p>
      <w:r>
        <w:t xml:space="preserve">Pitkä ihminen istuu</w:t>
      </w:r>
    </w:p>
    <w:p>
      <w:r>
        <w:rPr>
          <w:b/>
        </w:rPr>
        <w:t xml:space="preserve">Esimerkki 6.4243</w:t>
      </w:r>
    </w:p>
    <w:p>
      <w:r>
        <w:t xml:space="preserve">Lause 1: Neljän henkilön ryhmä on konsertin lavalla Lause 2: Neljä henkilöä seisoo huoltoaseman ulkopuolella.</w:t>
      </w:r>
    </w:p>
    <w:p>
      <w:r>
        <w:rPr>
          <w:b/>
        </w:rPr>
        <w:t xml:space="preserve">Tulos</w:t>
      </w:r>
    </w:p>
    <w:p>
      <w:r>
        <w:t xml:space="preserve">Ihmiset lavalla laulavat.</w:t>
      </w:r>
    </w:p>
    <w:p>
      <w:r>
        <w:rPr>
          <w:b/>
        </w:rPr>
        <w:t xml:space="preserve">Esimerkki 6.4244</w:t>
      </w:r>
    </w:p>
    <w:p>
      <w:r>
        <w:t xml:space="preserve">Lause 1: Harmaapukuinen mies ja mustatakkinen nainen istuvat puupöydän ääressä ja keskustelevat. Lause 2: Pöydässä ei ole ihmisiä.</w:t>
      </w:r>
    </w:p>
    <w:p>
      <w:r>
        <w:rPr>
          <w:b/>
        </w:rPr>
        <w:t xml:space="preserve">Tulos</w:t>
      </w:r>
    </w:p>
    <w:p>
      <w:r>
        <w:t xml:space="preserve">Kaksi ihmistä puhuu elämästä pöydän ääressä.</w:t>
      </w:r>
    </w:p>
    <w:p>
      <w:r>
        <w:rPr>
          <w:b/>
        </w:rPr>
        <w:t xml:space="preserve">Esimerkki 6.4245</w:t>
      </w:r>
    </w:p>
    <w:p>
      <w:r>
        <w:t xml:space="preserve">Lause 1: koira juoksee puistossa kumikana suussaan. Lause 2: Jotkut koirat istuvat matolla.</w:t>
      </w:r>
    </w:p>
    <w:p>
      <w:r>
        <w:rPr>
          <w:b/>
        </w:rPr>
        <w:t xml:space="preserve">Tulos</w:t>
      </w:r>
    </w:p>
    <w:p>
      <w:r>
        <w:t xml:space="preserve">Jotkut koirat juoksevat syömään.</w:t>
      </w:r>
    </w:p>
    <w:p>
      <w:r>
        <w:rPr>
          <w:b/>
        </w:rPr>
        <w:t xml:space="preserve">Esimerkki 6.4246</w:t>
      </w:r>
    </w:p>
    <w:p>
      <w:r>
        <w:t xml:space="preserve">Lause 1: Sotanäytelmä, jota katsojat tarkkailevat. Lause 2: Paraati on käynnissä.</w:t>
      </w:r>
    </w:p>
    <w:p>
      <w:r>
        <w:rPr>
          <w:b/>
        </w:rPr>
        <w:t xml:space="preserve">Tulos</w:t>
      </w:r>
    </w:p>
    <w:p>
      <w:r>
        <w:t xml:space="preserve">Ystävien kesken järjestetään sodanäytelmä.</w:t>
      </w:r>
    </w:p>
    <w:p>
      <w:r>
        <w:rPr>
          <w:b/>
        </w:rPr>
        <w:t xml:space="preserve">Esimerkki 6.4247</w:t>
      </w:r>
    </w:p>
    <w:p>
      <w:r>
        <w:t xml:space="preserve">Lause 1: Pieni tyttö, jolla on farkkuhame ja vihreä paita, leikkii ulkona nurmikolla oranssin ja valkoisen jalkapallon kanssa. Lause 2: Tyttö on luokassa tekemässä koetta.</w:t>
      </w:r>
    </w:p>
    <w:p>
      <w:r>
        <w:rPr>
          <w:b/>
        </w:rPr>
        <w:t xml:space="preserve">Tulos</w:t>
      </w:r>
    </w:p>
    <w:p>
      <w:r>
        <w:t xml:space="preserve">Tyttö potkii palloa.</w:t>
      </w:r>
    </w:p>
    <w:p>
      <w:r>
        <w:rPr>
          <w:b/>
        </w:rPr>
        <w:t xml:space="preserve">Esimerkki 6.4248</w:t>
      </w:r>
    </w:p>
    <w:p>
      <w:r>
        <w:t xml:space="preserve">Lause 1: Moottoripyöräilijät lähellä rantaa. Lause 2: Ihmiset pysäköivät moottoripyöränsä autotalliin.</w:t>
      </w:r>
    </w:p>
    <w:p>
      <w:r>
        <w:rPr>
          <w:b/>
        </w:rPr>
        <w:t xml:space="preserve">Tulos</w:t>
      </w:r>
    </w:p>
    <w:p>
      <w:r>
        <w:t xml:space="preserve">Pyöräilijät katselevat, kuinka valtavat aallot törmäävät rantaan.</w:t>
      </w:r>
    </w:p>
    <w:p>
      <w:r>
        <w:rPr>
          <w:b/>
        </w:rPr>
        <w:t xml:space="preserve">Esimerkki 6.4249</w:t>
      </w:r>
    </w:p>
    <w:p>
      <w:r>
        <w:t xml:space="preserve">Lause 1: Yksi nuori poika työntää toista nuorta poikaa keinussa. Lause 2: Jotkut pojat leikkivät apinatangoilla.</w:t>
      </w:r>
    </w:p>
    <w:p>
      <w:r>
        <w:rPr>
          <w:b/>
        </w:rPr>
        <w:t xml:space="preserve">Tulos</w:t>
      </w:r>
    </w:p>
    <w:p>
      <w:r>
        <w:t xml:space="preserve">Jotkut pojat keinun lähellä pelaavat leikkiä hyppäämällä nopeasti.</w:t>
      </w:r>
    </w:p>
    <w:p>
      <w:r>
        <w:rPr>
          <w:b/>
        </w:rPr>
        <w:t xml:space="preserve">Esimerkki 6.4250</w:t>
      </w:r>
    </w:p>
    <w:p>
      <w:r>
        <w:t xml:space="preserve">Lause 1: Nainen, poika ja koira kävelevät mäkeä ylös. Lause 2: Yksi henkilö juoksee tasaisella tiellä.</w:t>
      </w:r>
    </w:p>
    <w:p>
      <w:r>
        <w:rPr>
          <w:b/>
        </w:rPr>
        <w:t xml:space="preserve">Tulos</w:t>
      </w:r>
    </w:p>
    <w:p>
      <w:r>
        <w:t xml:space="preserve">Nämä kaksi ihmistä vievät koiransa kävelylle.</w:t>
      </w:r>
    </w:p>
    <w:p>
      <w:r>
        <w:rPr>
          <w:b/>
        </w:rPr>
        <w:t xml:space="preserve">Esimerkki 6.4251</w:t>
      </w:r>
    </w:p>
    <w:p>
      <w:r>
        <w:t xml:space="preserve">Lause 1: Rakennustyöntekijä, jolla on kypärä ja keltainen neonliivi, työskentelee portaiden parissa. Lause 2: Rakennustyöntekijät rakentavat muuria.</w:t>
      </w:r>
    </w:p>
    <w:p>
      <w:r>
        <w:rPr>
          <w:b/>
        </w:rPr>
        <w:t xml:space="preserve">Tulos</w:t>
      </w:r>
    </w:p>
    <w:p>
      <w:r>
        <w:t xml:space="preserve">Rakennustyöläinen korjaa portaita vanhukselle.</w:t>
      </w:r>
    </w:p>
    <w:p>
      <w:r>
        <w:rPr>
          <w:b/>
        </w:rPr>
        <w:t xml:space="preserve">Esimerkki 6.4252</w:t>
      </w:r>
    </w:p>
    <w:p>
      <w:r>
        <w:t xml:space="preserve">Lause 1: Mustiin pukeutunut henkilö, jolla on punainen reppu, kävelee kohti ulkoilmamarkkinoita. Lause 2: koira kävelee</w:t>
      </w:r>
    </w:p>
    <w:p>
      <w:r>
        <w:rPr>
          <w:b/>
        </w:rPr>
        <w:t xml:space="preserve">Tulos</w:t>
      </w:r>
    </w:p>
    <w:p>
      <w:r>
        <w:t xml:space="preserve">mies kävelee</w:t>
      </w:r>
    </w:p>
    <w:p>
      <w:r>
        <w:rPr>
          <w:b/>
        </w:rPr>
        <w:t xml:space="preserve">Esimerkki 6.4253</w:t>
      </w:r>
    </w:p>
    <w:p>
      <w:r>
        <w:t xml:space="preserve">Lause 1: Harmaapukuinen nainen valmistelee ananaksia. Lause 2: Nainen valmistautuu käyttämään ananaksia juhlamekkona.</w:t>
      </w:r>
    </w:p>
    <w:p>
      <w:r>
        <w:rPr>
          <w:b/>
        </w:rPr>
        <w:t xml:space="preserve">Tulos</w:t>
      </w:r>
    </w:p>
    <w:p>
      <w:r>
        <w:t xml:space="preserve">Harmaaseen mekkoon pukeutunut nainen valmistelee ananaksia Havaijin Luautausta varten.</w:t>
      </w:r>
    </w:p>
    <w:p>
      <w:r>
        <w:rPr>
          <w:b/>
        </w:rPr>
        <w:t xml:space="preserve">Esimerkki 6.4254</w:t>
      </w:r>
    </w:p>
    <w:p>
      <w:r>
        <w:t xml:space="preserve">Lause 1: Tyttö, jolla on pyyhe päänsä ympärillä, katsoo kameraan. Lause 2: poika syö banaania</w:t>
      </w:r>
    </w:p>
    <w:p>
      <w:r>
        <w:rPr>
          <w:b/>
        </w:rPr>
        <w:t xml:space="preserve">Tulos</w:t>
      </w:r>
    </w:p>
    <w:p>
      <w:r>
        <w:t xml:space="preserve">tyttö ottaa selfien</w:t>
      </w:r>
    </w:p>
    <w:p>
      <w:r>
        <w:rPr>
          <w:b/>
        </w:rPr>
        <w:t xml:space="preserve">Esimerkki 6.4255</w:t>
      </w:r>
    </w:p>
    <w:p>
      <w:r>
        <w:t xml:space="preserve">Lause 1: Vauva istuu renkaan päällä ja pitää lelua kädessään. Lause 2: Vauva ryömii portaita ylös.</w:t>
      </w:r>
    </w:p>
    <w:p>
      <w:r>
        <w:rPr>
          <w:b/>
        </w:rPr>
        <w:t xml:space="preserve">Tulos</w:t>
      </w:r>
    </w:p>
    <w:p>
      <w:r>
        <w:t xml:space="preserve">Vauva katselee isäänsä töissä.</w:t>
      </w:r>
    </w:p>
    <w:p>
      <w:r>
        <w:rPr>
          <w:b/>
        </w:rPr>
        <w:t xml:space="preserve">Esimerkki 6.4256</w:t>
      </w:r>
    </w:p>
    <w:p>
      <w:r>
        <w:t xml:space="preserve">Lause 1: Mies punaisella haararaketilla. Lause 2: Nainen sinisellä jalkoväliraketilla.</w:t>
      </w:r>
    </w:p>
    <w:p>
      <w:r>
        <w:rPr>
          <w:b/>
        </w:rPr>
        <w:t xml:space="preserve">Tulos</w:t>
      </w:r>
    </w:p>
    <w:p>
      <w:r>
        <w:t xml:space="preserve">Moottoripyöräilevä mies odottaa valojen vaihtumista.</w:t>
      </w:r>
    </w:p>
    <w:p>
      <w:r>
        <w:rPr>
          <w:b/>
        </w:rPr>
        <w:t xml:space="preserve">Esimerkki 6.4257</w:t>
      </w:r>
    </w:p>
    <w:p>
      <w:r>
        <w:t xml:space="preserve">Lause 1: Mies seisoo surffilaudalla ja syöksyy alas suurta aaltoa. Lause 2: Mies polttaa tupakkaa ratsastaessaan eeppisellä aallolla.</w:t>
      </w:r>
    </w:p>
    <w:p>
      <w:r>
        <w:rPr>
          <w:b/>
        </w:rPr>
        <w:t xml:space="preserve">Tulos</w:t>
      </w:r>
    </w:p>
    <w:p>
      <w:r>
        <w:t xml:space="preserve">Mies surffaa hermostuneena suurella aallolla.</w:t>
      </w:r>
    </w:p>
    <w:p>
      <w:r>
        <w:rPr>
          <w:b/>
        </w:rPr>
        <w:t xml:space="preserve">Esimerkki 6.4258</w:t>
      </w:r>
    </w:p>
    <w:p>
      <w:r>
        <w:t xml:space="preserve">Lause 1: Valkoiseen paitaan pukeutunut mies korjaa purppuranpunaisen polkupyörän rengasta. Lause 2: Kukaan ei korjaa</w:t>
      </w:r>
    </w:p>
    <w:p>
      <w:r>
        <w:rPr>
          <w:b/>
        </w:rPr>
        <w:t xml:space="preserve">Tulos</w:t>
      </w:r>
    </w:p>
    <w:p>
      <w:r>
        <w:t xml:space="preserve">Pitkä ihmisen kiinnitys</w:t>
      </w:r>
    </w:p>
    <w:p>
      <w:r>
        <w:rPr>
          <w:b/>
        </w:rPr>
        <w:t xml:space="preserve">Esimerkki 6.4259</w:t>
      </w:r>
    </w:p>
    <w:p>
      <w:r>
        <w:t xml:space="preserve">Lause 1: Mies seisoo sylinterilohkon päällä ja leikkaa metallia. Lause 2: Mies on ostamassa putkia.</w:t>
      </w:r>
    </w:p>
    <w:p>
      <w:r>
        <w:rPr>
          <w:b/>
        </w:rPr>
        <w:t xml:space="preserve">Tulos</w:t>
      </w:r>
    </w:p>
    <w:p>
      <w:r>
        <w:t xml:space="preserve">kaveri on korttelissa leikkaamassa jotain.</w:t>
      </w:r>
    </w:p>
    <w:p>
      <w:r>
        <w:rPr>
          <w:b/>
        </w:rPr>
        <w:t xml:space="preserve">Esimerkki 6.4260</w:t>
      </w:r>
    </w:p>
    <w:p>
      <w:r>
        <w:t xml:space="preserve">Lause 1: Hevosrivi kävelee tiellä, kun auto istuu sivussa konepelti ja takakontti auki. Lause 2: Auto ajaa ohi hevosten ohi, jotka laiduntavat pellolla tien vieressä.</w:t>
      </w:r>
    </w:p>
    <w:p>
      <w:r>
        <w:rPr>
          <w:b/>
        </w:rPr>
        <w:t xml:space="preserve">Tulos</w:t>
      </w:r>
    </w:p>
    <w:p>
      <w:r>
        <w:t xml:space="preserve">Amish-perhe kulkee vaunuissa rikki jääneen auton ohi.</w:t>
      </w:r>
    </w:p>
    <w:p>
      <w:r>
        <w:rPr>
          <w:b/>
        </w:rPr>
        <w:t xml:space="preserve">Esimerkki 6.4261</w:t>
      </w:r>
    </w:p>
    <w:p>
      <w:r>
        <w:t xml:space="preserve">Lause 1: Aasialaisia ihmisiä pelastuskodissa. Lause 2: Pelastuslaitos on tyhjä.</w:t>
      </w:r>
    </w:p>
    <w:p>
      <w:r>
        <w:rPr>
          <w:b/>
        </w:rPr>
        <w:t xml:space="preserve">Tulos</w:t>
      </w:r>
    </w:p>
    <w:p>
      <w:r>
        <w:t xml:space="preserve">Ihmiset tekevät vapaaehtoistyötä turvakodissa.</w:t>
      </w:r>
    </w:p>
    <w:p>
      <w:r>
        <w:rPr>
          <w:b/>
        </w:rPr>
        <w:t xml:space="preserve">Esimerkki 6.4262</w:t>
      </w:r>
    </w:p>
    <w:p>
      <w:r>
        <w:t xml:space="preserve">Lause 1: Lapsi täyttää ämpäriä vedellä Chinatownissa. Lause 2: Joukko ihmisiä taistelee lapsen kanssa vesiämpäristä.</w:t>
      </w:r>
    </w:p>
    <w:p>
      <w:r>
        <w:rPr>
          <w:b/>
        </w:rPr>
        <w:t xml:space="preserve">Tulos</w:t>
      </w:r>
    </w:p>
    <w:p>
      <w:r>
        <w:t xml:space="preserve">Eräs lapsi tarvitsee vettä tehdäkseen töitä.</w:t>
      </w:r>
    </w:p>
    <w:p>
      <w:r>
        <w:rPr>
          <w:b/>
        </w:rPr>
        <w:t xml:space="preserve">Esimerkki 6.4263</w:t>
      </w:r>
    </w:p>
    <w:p>
      <w:r>
        <w:t xml:space="preserve">Lause 1: mutainen kultainen koira juoksee ruohikossa Lause 2: pojat olivat vihaisia.</w:t>
      </w:r>
    </w:p>
    <w:p>
      <w:r>
        <w:rPr>
          <w:b/>
        </w:rPr>
        <w:t xml:space="preserve">Tulos</w:t>
      </w:r>
    </w:p>
    <w:p>
      <w:r>
        <w:t xml:space="preserve">lapsi oli onnellinen</w:t>
      </w:r>
    </w:p>
    <w:p>
      <w:r>
        <w:rPr>
          <w:b/>
        </w:rPr>
        <w:t xml:space="preserve">Esimerkki 6.4264</w:t>
      </w:r>
    </w:p>
    <w:p>
      <w:r>
        <w:t xml:space="preserve">Lause 1: Valkoinen mies Etelä-Afrikassa megafoni kädessään seisoo katukyltin vieressä, jossa on ohjeet AFL Premiership Cupiin, Johannesburgiin ja useisiin muihin paikkoihin. Lause 2: Mies soittaa rumpuja konserttisalissa.</w:t>
      </w:r>
    </w:p>
    <w:p>
      <w:r>
        <w:rPr>
          <w:b/>
        </w:rPr>
        <w:t xml:space="preserve">Tulos</w:t>
      </w:r>
    </w:p>
    <w:p>
      <w:r>
        <w:t xml:space="preserve">Mies protestoi AFL Premiership Cupia vastaan.</w:t>
      </w:r>
    </w:p>
    <w:p>
      <w:r>
        <w:rPr>
          <w:b/>
        </w:rPr>
        <w:t xml:space="preserve">Esimerkki 6.4265</w:t>
      </w:r>
    </w:p>
    <w:p>
      <w:r>
        <w:t xml:space="preserve">Lause 1: Vaaleanruskeatukkainen nuori tyttö avaa lahjaa vanhemman tummanruskeatukkaisen pojan avustuksella. Lause 2: Ruskeahiuksinen tyttö avaa lahjan yksin.</w:t>
      </w:r>
    </w:p>
    <w:p>
      <w:r>
        <w:rPr>
          <w:b/>
        </w:rPr>
        <w:t xml:space="preserve">Tulos</w:t>
      </w:r>
    </w:p>
    <w:p>
      <w:r>
        <w:t xml:space="preserve">Lapset ovat sisaruksia.</w:t>
      </w:r>
    </w:p>
    <w:p>
      <w:r>
        <w:rPr>
          <w:b/>
        </w:rPr>
        <w:t xml:space="preserve">Esimerkki 6.4266</w:t>
      </w:r>
    </w:p>
    <w:p>
      <w:r>
        <w:t xml:space="preserve">Lause 1: Nuori poika kaatuu takaisin suu auki, kun hiekka putoaa hänen päälleen. Lause 2: Tyttö piirtää.</w:t>
      </w:r>
    </w:p>
    <w:p>
      <w:r>
        <w:rPr>
          <w:b/>
        </w:rPr>
        <w:t xml:space="preserve">Tulos</w:t>
      </w:r>
    </w:p>
    <w:p>
      <w:r>
        <w:t xml:space="preserve">Ystävät hautaavat lasta.</w:t>
      </w:r>
    </w:p>
    <w:p>
      <w:r>
        <w:rPr>
          <w:b/>
        </w:rPr>
        <w:t xml:space="preserve">Esimerkki 6.4267</w:t>
      </w:r>
    </w:p>
    <w:p>
      <w:r>
        <w:t xml:space="preserve">Lause 1: Ystäväporukka nauttii nähtävyyksistä kävellessään juomat ja kamera kädessä ja näkee valokuvamahdollisuuden Lause 2: Kukaan ei yritä ottaa kuvaa.</w:t>
      </w:r>
    </w:p>
    <w:p>
      <w:r>
        <w:rPr>
          <w:b/>
        </w:rPr>
        <w:t xml:space="preserve">Tulos</w:t>
      </w:r>
    </w:p>
    <w:p>
      <w:r>
        <w:t xml:space="preserve">Joku pitää olutta kädessään.</w:t>
      </w:r>
    </w:p>
    <w:p>
      <w:r>
        <w:rPr>
          <w:b/>
        </w:rPr>
        <w:t xml:space="preserve">Esimerkki 6.4268</w:t>
      </w:r>
    </w:p>
    <w:p>
      <w:r>
        <w:t xml:space="preserve">Lause 1: Hihnassa oleva chihuahua seisoo oven ritilän ulkopuolella, jonka takaa näkyvät hihnaa pitelevän henkilön alavat jalat, hame ja käsi. Lause 2: Koira vie omistajansa kävelylle.</w:t>
      </w:r>
    </w:p>
    <w:p>
      <w:r>
        <w:rPr>
          <w:b/>
        </w:rPr>
        <w:t xml:space="preserve">Tulos</w:t>
      </w:r>
    </w:p>
    <w:p>
      <w:r>
        <w:t xml:space="preserve">Koira on menossa kävelylle.</w:t>
      </w:r>
    </w:p>
    <w:p>
      <w:r>
        <w:rPr>
          <w:b/>
        </w:rPr>
        <w:t xml:space="preserve">Esimerkki 6.4269</w:t>
      </w:r>
    </w:p>
    <w:p>
      <w:r>
        <w:t xml:space="preserve">Lause 1: Kaksi ihmistä on kaduilla pitelemässä lippuja. Lause 2: Kaksi ihmistä pitelee lippuja asunnossaan.</w:t>
      </w:r>
    </w:p>
    <w:p>
      <w:r>
        <w:rPr>
          <w:b/>
        </w:rPr>
        <w:t xml:space="preserve">Tulos</w:t>
      </w:r>
    </w:p>
    <w:p>
      <w:r>
        <w:t xml:space="preserve">Ihmiset ovat ylpeitä kansakunnastaan.</w:t>
      </w:r>
    </w:p>
    <w:p>
      <w:r>
        <w:rPr>
          <w:b/>
        </w:rPr>
        <w:t xml:space="preserve">Esimerkki 6.4270</w:t>
      </w:r>
    </w:p>
    <w:p>
      <w:r>
        <w:t xml:space="preserve">Lause 1: Tyttö veden alla uima-altaassa silmät kiinni ja tukkii nenänsä yhdellä kädellä. Lause 2: tyttö on ystäviensä kanssa.</w:t>
      </w:r>
    </w:p>
    <w:p>
      <w:r>
        <w:rPr>
          <w:b/>
        </w:rPr>
        <w:t xml:space="preserve">Tulos</w:t>
      </w:r>
    </w:p>
    <w:p>
      <w:r>
        <w:t xml:space="preserve">Mies kävelee käytävää pitkin tarkistamaan postinsa.</w:t>
      </w:r>
    </w:p>
    <w:p>
      <w:r>
        <w:rPr>
          <w:b/>
        </w:rPr>
        <w:t xml:space="preserve">Esimerkki 6.4271</w:t>
      </w:r>
    </w:p>
    <w:p>
      <w:r>
        <w:t xml:space="preserve">Lause 1: Mustaan takkiin pukeutunut henkilö hyppää lumimyrskyn aikana lumen läpi. Lause 2: Mustaan takkiin pukeutunut mies hyppää sateen läpi sadekuuron aikana.</w:t>
      </w:r>
    </w:p>
    <w:p>
      <w:r>
        <w:rPr>
          <w:b/>
        </w:rPr>
        <w:t xml:space="preserve">Tulos</w:t>
      </w:r>
    </w:p>
    <w:p>
      <w:r>
        <w:t xml:space="preserve">Mustatakkinen aasialainen mies hyppää lumen läpi.</w:t>
      </w:r>
    </w:p>
    <w:p>
      <w:r>
        <w:rPr>
          <w:b/>
        </w:rPr>
        <w:t xml:space="preserve">Esimerkki 6.4272</w:t>
      </w:r>
    </w:p>
    <w:p>
      <w:r>
        <w:t xml:space="preserve">Lause 1: Parranajalla nuorella miehellä on kuulokkeet päässään ja hän työskentelee miksauspöydän kanssa. Lause 2: Nuori mies pesee pyykkiä.</w:t>
      </w:r>
    </w:p>
    <w:p>
      <w:r>
        <w:rPr>
          <w:b/>
        </w:rPr>
        <w:t xml:space="preserve">Tulos</w:t>
      </w:r>
    </w:p>
    <w:p>
      <w:r>
        <w:t xml:space="preserve">Mies kuuntelee kuulokkeilla klassista musiikkia työskennellessään ahkerasti.</w:t>
      </w:r>
    </w:p>
    <w:p>
      <w:r>
        <w:rPr>
          <w:b/>
        </w:rPr>
        <w:t xml:space="preserve">Esimerkki 6.4273</w:t>
      </w:r>
    </w:p>
    <w:p>
      <w:r>
        <w:t xml:space="preserve">Lause 1: Kaksi miestä kirurgin kaavuissa on suorittamassa leikkausta leikkaussalissa. Lause 2: Kirurgit ovat pukeutuneet pukuihin.</w:t>
      </w:r>
    </w:p>
    <w:p>
      <w:r>
        <w:rPr>
          <w:b/>
        </w:rPr>
        <w:t xml:space="preserve">Tulos</w:t>
      </w:r>
    </w:p>
    <w:p>
      <w:r>
        <w:t xml:space="preserve">Kirurgit ovat pukeutuneet vihreään.</w:t>
      </w:r>
    </w:p>
    <w:p>
      <w:r>
        <w:rPr>
          <w:b/>
        </w:rPr>
        <w:t xml:space="preserve">Esimerkki 6.4274</w:t>
      </w:r>
    </w:p>
    <w:p>
      <w:r>
        <w:t xml:space="preserve">Lause 1: Ryhmä tyttöjä rannalla. Lause 2: Rannalla ei ole yhtään naista.</w:t>
      </w:r>
    </w:p>
    <w:p>
      <w:r>
        <w:rPr>
          <w:b/>
        </w:rPr>
        <w:t xml:space="preserve">Tulos</w:t>
      </w:r>
    </w:p>
    <w:p>
      <w:r>
        <w:t xml:space="preserve">Rannalla olevat tytöt ovat kalifornialaisia</w:t>
      </w:r>
    </w:p>
    <w:p>
      <w:r>
        <w:rPr>
          <w:b/>
        </w:rPr>
        <w:t xml:space="preserve">Esimerkki 6.4275</w:t>
      </w:r>
    </w:p>
    <w:p>
      <w:r>
        <w:t xml:space="preserve">Lause 1: Silmälasipäinen mies puhuu väkijoukossa. Lause 2: Mies kävelee pois väkijoukon keskeltä.</w:t>
      </w:r>
    </w:p>
    <w:p>
      <w:r>
        <w:rPr>
          <w:b/>
        </w:rPr>
        <w:t xml:space="preserve">Tulos</w:t>
      </w:r>
    </w:p>
    <w:p>
      <w:r>
        <w:t xml:space="preserve">Poliitikko kokoaa kannattajansa.</w:t>
      </w:r>
    </w:p>
    <w:p>
      <w:r>
        <w:rPr>
          <w:b/>
        </w:rPr>
        <w:t xml:space="preserve">Esimerkki 6.4276</w:t>
      </w:r>
    </w:p>
    <w:p>
      <w:r>
        <w:t xml:space="preserve">Lause 1: Suuri beige koira juoksee ruohon läpi. Lause 2: koira oli sängyn alla.</w:t>
      </w:r>
    </w:p>
    <w:p>
      <w:r>
        <w:rPr>
          <w:b/>
        </w:rPr>
        <w:t xml:space="preserve">Tulos</w:t>
      </w:r>
    </w:p>
    <w:p>
      <w:r>
        <w:t xml:space="preserve">koira on alsatiaanikoira</w:t>
      </w:r>
    </w:p>
    <w:p>
      <w:r>
        <w:rPr>
          <w:b/>
        </w:rPr>
        <w:t xml:space="preserve">Esimerkki 6.4277</w:t>
      </w:r>
    </w:p>
    <w:p>
      <w:r>
        <w:t xml:space="preserve">Lause 1: Kolme sinipukuista naista kävelee jalkakäytävää pitkin nauraen ja hymyillen. Lause 2: Naiset lähtevät yhteisen ystävän hautajaisista.</w:t>
      </w:r>
    </w:p>
    <w:p>
      <w:r>
        <w:rPr>
          <w:b/>
        </w:rPr>
        <w:t xml:space="preserve">Tulos</w:t>
      </w:r>
    </w:p>
    <w:p>
      <w:r>
        <w:t xml:space="preserve">Kolme naista jakavat hulvattoman vitsin ja nauravat sille.</w:t>
      </w:r>
    </w:p>
    <w:p>
      <w:r>
        <w:rPr>
          <w:b/>
        </w:rPr>
        <w:t xml:space="preserve">Esimerkki 6.4278</w:t>
      </w:r>
    </w:p>
    <w:p>
      <w:r>
        <w:t xml:space="preserve">Lause 1: Nainen pitää lasta sylissään. Lause 2: Nainen pudotti lapsen.</w:t>
      </w:r>
    </w:p>
    <w:p>
      <w:r>
        <w:rPr>
          <w:b/>
        </w:rPr>
        <w:t xml:space="preserve">Tulos</w:t>
      </w:r>
    </w:p>
    <w:p>
      <w:r>
        <w:t xml:space="preserve">Lapsi ei ole hänen.</w:t>
      </w:r>
    </w:p>
    <w:p>
      <w:r>
        <w:rPr>
          <w:b/>
        </w:rPr>
        <w:t xml:space="preserve">Esimerkki 6.4279</w:t>
      </w:r>
    </w:p>
    <w:p>
      <w:r>
        <w:t xml:space="preserve">Lause 1: Miehellä on vihreä paita ja siniset farkut, ja hänellä on mukanaan ilmaiset halaukset -kyltti. Lause 2: Nainen kantaa kylttiä.</w:t>
      </w:r>
    </w:p>
    <w:p>
      <w:r>
        <w:rPr>
          <w:b/>
        </w:rPr>
        <w:t xml:space="preserve">Tulos</w:t>
      </w:r>
    </w:p>
    <w:p>
      <w:r>
        <w:t xml:space="preserve">Koditon mies kantaa kylttiä.</w:t>
      </w:r>
    </w:p>
    <w:p>
      <w:r>
        <w:rPr>
          <w:b/>
        </w:rPr>
        <w:t xml:space="preserve">Esimerkki 6.4280</w:t>
      </w:r>
    </w:p>
    <w:p>
      <w:r>
        <w:t xml:space="preserve">Lause 1: Joku kiipeää kalliomuodostelmaa, jonka taustalla on puita. Lause 2: Joku kävelee rannalla.</w:t>
      </w:r>
    </w:p>
    <w:p>
      <w:r>
        <w:rPr>
          <w:b/>
        </w:rPr>
        <w:t xml:space="preserve">Tulos</w:t>
      </w:r>
    </w:p>
    <w:p>
      <w:r>
        <w:t xml:space="preserve">Aurinko paistaa.</w:t>
      </w:r>
    </w:p>
    <w:p>
      <w:r>
        <w:rPr>
          <w:b/>
        </w:rPr>
        <w:t xml:space="preserve">Esimerkki 6.4281</w:t>
      </w:r>
    </w:p>
    <w:p>
      <w:r>
        <w:t xml:space="preserve">Lause 1: Kaksi lasta, toinen miespuolinen ja toinen naispuolinen, ovat huoneessa, ja naispuolinen lapsi nousee tuoliin. Lause 2: Tyttö seisoo tuolilla.</w:t>
      </w:r>
    </w:p>
    <w:p>
      <w:r>
        <w:rPr>
          <w:b/>
        </w:rPr>
        <w:t xml:space="preserve">Tulos</w:t>
      </w:r>
    </w:p>
    <w:p>
      <w:r>
        <w:t xml:space="preserve">Lapset ovat sisaruksia.</w:t>
      </w:r>
    </w:p>
    <w:p>
      <w:r>
        <w:rPr>
          <w:b/>
        </w:rPr>
        <w:t xml:space="preserve">Esimerkki 6.4282</w:t>
      </w:r>
    </w:p>
    <w:p>
      <w:r>
        <w:t xml:space="preserve">Lause 1: Yksinäinen meloja istuu veden äärellä auringonlaskun aikaan melansa lepäillen veneensä poikki. Lause 2: Yksinäinen mies istuu veden päällä auringonlaskun aikaan puun oksista tehdyllä lautalla,</w:t>
      </w:r>
    </w:p>
    <w:p>
      <w:r>
        <w:rPr>
          <w:b/>
        </w:rPr>
        <w:t xml:space="preserve">Tulos</w:t>
      </w:r>
    </w:p>
    <w:p>
      <w:r>
        <w:t xml:space="preserve">Yksinäinen meloja istuu veden päällä auringonlaskun aikaan, mela veneen poikki ja ämpäri täynnä kalaa edessään.</w:t>
      </w:r>
    </w:p>
    <w:p>
      <w:r>
        <w:rPr>
          <w:b/>
        </w:rPr>
        <w:t xml:space="preserve">Esimerkki 6.4283</w:t>
      </w:r>
    </w:p>
    <w:p>
      <w:r>
        <w:t xml:space="preserve">Lause 1: Kaksi miestä katsoo ylöspäin patikoidessaan. Lause 2: Kaksi lasta katsoo alaspäin uidessaan.</w:t>
      </w:r>
    </w:p>
    <w:p>
      <w:r>
        <w:rPr>
          <w:b/>
        </w:rPr>
        <w:t xml:space="preserve">Tulos</w:t>
      </w:r>
    </w:p>
    <w:p>
      <w:r>
        <w:t xml:space="preserve">Kaksi miestä katselee lentokoneen lentoa.</w:t>
      </w:r>
    </w:p>
    <w:p>
      <w:r>
        <w:rPr>
          <w:b/>
        </w:rPr>
        <w:t xml:space="preserve">Esimerkki 6.4284</w:t>
      </w:r>
    </w:p>
    <w:p>
      <w:r>
        <w:t xml:space="preserve">Lause 1: Koira hyppää hypyn yli. Lause 2: Koira kompastuu hyppyyn.</w:t>
      </w:r>
    </w:p>
    <w:p>
      <w:r>
        <w:rPr>
          <w:b/>
        </w:rPr>
        <w:t xml:space="preserve">Tulos</w:t>
      </w:r>
    </w:p>
    <w:p>
      <w:r>
        <w:t xml:space="preserve">Koira kilpailee kilpailussa hyppäämällä esteitä.</w:t>
      </w:r>
    </w:p>
    <w:p>
      <w:r>
        <w:rPr>
          <w:b/>
        </w:rPr>
        <w:t xml:space="preserve">Esimerkki 6.4285</w:t>
      </w:r>
    </w:p>
    <w:p>
      <w:r>
        <w:t xml:space="preserve">Lause 1: Henkilö, jolla on hattu, ottaa kuvan lumisateessa. Lause 2: Henkilö kuvaa videota linnuista.</w:t>
      </w:r>
    </w:p>
    <w:p>
      <w:r>
        <w:rPr>
          <w:b/>
        </w:rPr>
        <w:t xml:space="preserve">Tulos</w:t>
      </w:r>
    </w:p>
    <w:p>
      <w:r>
        <w:t xml:space="preserve">Henkilö ottaa kuvaa lumiukosta.</w:t>
      </w:r>
    </w:p>
    <w:p>
      <w:r>
        <w:rPr>
          <w:b/>
        </w:rPr>
        <w:t xml:space="preserve">Esimerkki 6.4286</w:t>
      </w:r>
    </w:p>
    <w:p>
      <w:r>
        <w:t xml:space="preserve">Lause 1: Kaksi miestä tekee kokeen, joka on tupakointi. Lause 2: Miehet maalaavat seinää.</w:t>
      </w:r>
    </w:p>
    <w:p>
      <w:r>
        <w:rPr>
          <w:b/>
        </w:rPr>
        <w:t xml:space="preserve">Tulos</w:t>
      </w:r>
    </w:p>
    <w:p>
      <w:r>
        <w:t xml:space="preserve">Kaksi miestä on laboratoriossa.</w:t>
      </w:r>
    </w:p>
    <w:p>
      <w:r>
        <w:rPr>
          <w:b/>
        </w:rPr>
        <w:t xml:space="preserve">Esimerkki 6.4287</w:t>
      </w:r>
    </w:p>
    <w:p>
      <w:r>
        <w:t xml:space="preserve">Lause 1: Nainen, jolla on musta käsilaukku, kävelee kadulle, kun vasemmalla puolella kävelee liikepukuinen mies. Lause 2: Kaksi miestä keskustelee liiketapaamisestaan.</w:t>
      </w:r>
    </w:p>
    <w:p>
      <w:r>
        <w:rPr>
          <w:b/>
        </w:rPr>
        <w:t xml:space="preserve">Tulos</w:t>
      </w:r>
    </w:p>
    <w:p>
      <w:r>
        <w:t xml:space="preserve">Työntekijät pyrkivät metroon.</w:t>
      </w:r>
    </w:p>
    <w:p>
      <w:r>
        <w:rPr>
          <w:b/>
        </w:rPr>
        <w:t xml:space="preserve">Esimerkki 6.4288</w:t>
      </w:r>
    </w:p>
    <w:p>
      <w:r>
        <w:t xml:space="preserve">Lause 1: Määrätietoinen jalkapalloilija potkaisee jalkapallopallon pois vastustajan pelaajalta lähellä maalitolppaa, kun vastustajan pelaaja keskittyy palloon. Lause 2: Kukaan ei pelaa urheilua.</w:t>
      </w:r>
    </w:p>
    <w:p>
      <w:r>
        <w:rPr>
          <w:b/>
        </w:rPr>
        <w:t xml:space="preserve">Tulos</w:t>
      </w:r>
    </w:p>
    <w:p>
      <w:r>
        <w:t xml:space="preserve">Joku on tekemässä estettä.</w:t>
      </w:r>
    </w:p>
    <w:p>
      <w:r>
        <w:rPr>
          <w:b/>
        </w:rPr>
        <w:t xml:space="preserve">Esimerkki 6.4289</w:t>
      </w:r>
    </w:p>
    <w:p>
      <w:r>
        <w:t xml:space="preserve">Lause 1: Mies ottaa kuvaa, kun väkijoukko kokoontuu. Lause 2: Mies puhaltaa ilmapalloja väkijoukon keskellä.</w:t>
      </w:r>
    </w:p>
    <w:p>
      <w:r>
        <w:rPr>
          <w:b/>
        </w:rPr>
        <w:t xml:space="preserve">Tulos</w:t>
      </w:r>
    </w:p>
    <w:p>
      <w:r>
        <w:t xml:space="preserve">Ihmisjoukko kerääntyy kuvaamaan, kun mies ottaa kuvan.</w:t>
      </w:r>
    </w:p>
    <w:p>
      <w:r>
        <w:rPr>
          <w:b/>
        </w:rPr>
        <w:t xml:space="preserve">Esimerkki 6.4290</w:t>
      </w:r>
    </w:p>
    <w:p>
      <w:r>
        <w:t xml:space="preserve">Lause 1: Mies ja hänen poikansa valmistelevat yhdessä taideteosta. Lause 2: Mies ja hänen tyttärensä valmistelevat taideteosta.</w:t>
      </w:r>
    </w:p>
    <w:p>
      <w:r>
        <w:rPr>
          <w:b/>
        </w:rPr>
        <w:t xml:space="preserve">Tulos</w:t>
      </w:r>
    </w:p>
    <w:p>
      <w:r>
        <w:t xml:space="preserve">Mies ja hänen kuusivuotias poikansa valmistelevat taideteosta.</w:t>
      </w:r>
    </w:p>
    <w:p>
      <w:r>
        <w:rPr>
          <w:b/>
        </w:rPr>
        <w:t xml:space="preserve">Esimerkki 6.4291</w:t>
      </w:r>
    </w:p>
    <w:p>
      <w:r>
        <w:t xml:space="preserve">Lause 1: Henkilö istuu reunalla ulkona kaupungin kadulla. Lause 2: Mies leikkaa veneensä purjeita myrskyn lähestyessä.</w:t>
      </w:r>
    </w:p>
    <w:p>
      <w:r>
        <w:rPr>
          <w:b/>
        </w:rPr>
        <w:t xml:space="preserve">Tulos</w:t>
      </w:r>
    </w:p>
    <w:p>
      <w:r>
        <w:t xml:space="preserve">Henkilö on kunnallinen työntekijä, joka pitää taukoa työstään.</w:t>
      </w:r>
    </w:p>
    <w:p>
      <w:r>
        <w:rPr>
          <w:b/>
        </w:rPr>
        <w:t xml:space="preserve">Esimerkki 6.4292</w:t>
      </w:r>
    </w:p>
    <w:p>
      <w:r>
        <w:t xml:space="preserve">Lause 1: Vanha, mustiin pukeutunut, parrakas mies ratsastaa kauniilla valkoisella aasilla valkoisilla kivillä. Lause 2: Hän on vasta 22-vuotias.</w:t>
      </w:r>
    </w:p>
    <w:p>
      <w:r>
        <w:rPr>
          <w:b/>
        </w:rPr>
        <w:t xml:space="preserve">Tulos</w:t>
      </w:r>
    </w:p>
    <w:p>
      <w:r>
        <w:t xml:space="preserve">Mies ratsastaa aasilla kotiinsa.</w:t>
      </w:r>
    </w:p>
    <w:p>
      <w:r>
        <w:rPr>
          <w:b/>
        </w:rPr>
        <w:t xml:space="preserve">Esimerkki 6.4293</w:t>
      </w:r>
    </w:p>
    <w:p>
      <w:r>
        <w:t xml:space="preserve">Lause 1: Farkkutakkiin ja mustiin saappaisiin pukeutunut mies nukkuu lattialla. Lause 2: Tytöt nukkuvat kerrossängyssään.</w:t>
      </w:r>
    </w:p>
    <w:p>
      <w:r>
        <w:rPr>
          <w:b/>
        </w:rPr>
        <w:t xml:space="preserve">Tulos</w:t>
      </w:r>
    </w:p>
    <w:p>
      <w:r>
        <w:t xml:space="preserve">Mies sammui juhlissa.</w:t>
      </w:r>
    </w:p>
    <w:p>
      <w:r>
        <w:rPr>
          <w:b/>
        </w:rPr>
        <w:t xml:space="preserve">Esimerkki 6.4294</w:t>
      </w:r>
    </w:p>
    <w:p>
      <w:r>
        <w:t xml:space="preserve">Lause 1: Punahattuinen mies istuu lattialla ja tekee käsitöitä. Lause 2: Punahattuinen mies seisoo tuolilla.</w:t>
      </w:r>
    </w:p>
    <w:p>
      <w:r>
        <w:rPr>
          <w:b/>
        </w:rPr>
        <w:t xml:space="preserve">Tulos</w:t>
      </w:r>
    </w:p>
    <w:p>
      <w:r>
        <w:t xml:space="preserve">Hattupäinen mies tekee linnunpönttöä.</w:t>
      </w:r>
    </w:p>
    <w:p>
      <w:r>
        <w:rPr>
          <w:b/>
        </w:rPr>
        <w:t xml:space="preserve">Esimerkki 6.4295</w:t>
      </w:r>
    </w:p>
    <w:p>
      <w:r>
        <w:t xml:space="preserve">Lause 1: Nainen juoksee maratonin, kun roomalaisiin pukuihin pukeutuneet ihmiset seuraavat häntä. Lause 2: Mies juoksee kilpaa.</w:t>
      </w:r>
    </w:p>
    <w:p>
      <w:r>
        <w:rPr>
          <w:b/>
        </w:rPr>
        <w:t xml:space="preserve">Tulos</w:t>
      </w:r>
    </w:p>
    <w:p>
      <w:r>
        <w:t xml:space="preserve">Nainen juoksee kilpaa hullujen ihmisten kanssa hänen takanaan</w:t>
      </w:r>
    </w:p>
    <w:p>
      <w:r>
        <w:rPr>
          <w:b/>
        </w:rPr>
        <w:t xml:space="preserve">Esimerkki 6.4296</w:t>
      </w:r>
    </w:p>
    <w:p>
      <w:r>
        <w:t xml:space="preserve">Lause 1: Hevosratsastajat kilpailevat, kun heidän vaatteensa ovat mudan peitossa. Lause 2: Ratsastajat ovat lehmän selässä.</w:t>
      </w:r>
    </w:p>
    <w:p>
      <w:r>
        <w:rPr>
          <w:b/>
        </w:rPr>
        <w:t xml:space="preserve">Tulos</w:t>
      </w:r>
    </w:p>
    <w:p>
      <w:r>
        <w:t xml:space="preserve">Ratsastajat ovat parhaita ystäviä.</w:t>
      </w:r>
    </w:p>
    <w:p>
      <w:r>
        <w:rPr>
          <w:b/>
        </w:rPr>
        <w:t xml:space="preserve">Esimerkki 6.4297</w:t>
      </w:r>
    </w:p>
    <w:p>
      <w:r>
        <w:t xml:space="preserve">Lause 1: Vanhus istuu yksin raunioituneen alueen portailla. Lause 2: Iäkäs mies kaatui ja on juuttunut alueelle odottamaan apua.</w:t>
      </w:r>
    </w:p>
    <w:p>
      <w:r>
        <w:rPr>
          <w:b/>
        </w:rPr>
        <w:t xml:space="preserve">Tulos</w:t>
      </w:r>
    </w:p>
    <w:p>
      <w:r>
        <w:t xml:space="preserve">Vanha mies itkee.</w:t>
      </w:r>
    </w:p>
    <w:p>
      <w:r>
        <w:rPr>
          <w:b/>
        </w:rPr>
        <w:t xml:space="preserve">Esimerkki 6.4298</w:t>
      </w:r>
    </w:p>
    <w:p>
      <w:r>
        <w:t xml:space="preserve">Lause 1: Kaksi henkilöä, yksi mies ja yksi tuntematon, painivat leikkisästi sementtilattialla viiden katsojan hymyillessä. Lause 2: Kaksi henkilöä sukeltaa...</w:t>
      </w:r>
    </w:p>
    <w:p>
      <w:r>
        <w:rPr>
          <w:b/>
        </w:rPr>
        <w:t xml:space="preserve">Tulos</w:t>
      </w:r>
    </w:p>
    <w:p>
      <w:r>
        <w:t xml:space="preserve">Uros on pukeutunut pelipaitaan.</w:t>
      </w:r>
    </w:p>
    <w:p>
      <w:r>
        <w:rPr>
          <w:b/>
        </w:rPr>
        <w:t xml:space="preserve">Esimerkki 6.4299</w:t>
      </w:r>
    </w:p>
    <w:p>
      <w:r>
        <w:t xml:space="preserve">Lause 1: Koripalloilija, jolla on valkoinen asu ja oranssit lenkkarit, tekee lay upia. Lause 2: Koripalloilija, jolla on sininen asu ja valkoiset lenkkarit, potkaisee koripalloa.</w:t>
      </w:r>
    </w:p>
    <w:p>
      <w:r>
        <w:rPr>
          <w:b/>
        </w:rPr>
        <w:t xml:space="preserve">Tulos</w:t>
      </w:r>
    </w:p>
    <w:p>
      <w:r>
        <w:t xml:space="preserve">Useat vastapuolen koripalloilijat yrittää estää slam dunk yritys toisen pelaajan yllään valkoinen pelipaita ja oranssi kouluttajat</w:t>
      </w:r>
    </w:p>
    <w:p>
      <w:r>
        <w:rPr>
          <w:b/>
        </w:rPr>
        <w:t xml:space="preserve">Esimerkki 6.4300</w:t>
      </w:r>
    </w:p>
    <w:p>
      <w:r>
        <w:t xml:space="preserve">Lause 1: Nuori vaaleahiuksinen nainen hyppää sirosti hiekkalaatikkoon Lause 2: Mies sukeltaa uima-altaaseen.</w:t>
      </w:r>
    </w:p>
    <w:p>
      <w:r>
        <w:rPr>
          <w:b/>
        </w:rPr>
        <w:t xml:space="preserve">Tulos</w:t>
      </w:r>
    </w:p>
    <w:p>
      <w:r>
        <w:t xml:space="preserve">nuori tyttö yrittää leveillä ystävilleen.</w:t>
      </w:r>
    </w:p>
    <w:p>
      <w:r>
        <w:rPr>
          <w:b/>
        </w:rPr>
        <w:t xml:space="preserve">Esimerkki 6.4301</w:t>
      </w:r>
    </w:p>
    <w:p>
      <w:r>
        <w:t xml:space="preserve">Lause 1: Tyttö hyppää ilmaan kädet päänsä yläpuolella. Lause 2: Mies kaatuu sohvalle.</w:t>
      </w:r>
    </w:p>
    <w:p>
      <w:r>
        <w:rPr>
          <w:b/>
        </w:rPr>
        <w:t xml:space="preserve">Tulos</w:t>
      </w:r>
    </w:p>
    <w:p>
      <w:r>
        <w:t xml:space="preserve">Tyttö harjoittelee cheerleadingia cheerleading-harjoituksissa</w:t>
      </w:r>
    </w:p>
    <w:p>
      <w:r>
        <w:rPr>
          <w:b/>
        </w:rPr>
        <w:t xml:space="preserve">Esimerkki 6.4302</w:t>
      </w:r>
    </w:p>
    <w:p>
      <w:r>
        <w:t xml:space="preserve">Lause 1: Mies seisoo sinisen rakennuksen ulkopuolella valkoista kypärää kädessään. Lause 2: Sinisen rakennuksen ulkopuolella istuva mies pitää valkoista kypärää sylissään.</w:t>
      </w:r>
    </w:p>
    <w:p>
      <w:r>
        <w:rPr>
          <w:b/>
        </w:rPr>
        <w:t xml:space="preserve">Tulos</w:t>
      </w:r>
    </w:p>
    <w:p>
      <w:r>
        <w:t xml:space="preserve">Mies seisoo rakennuksen ulkopuolella, jossa hän hahmottelee seiniä, ja hänellä on kädessään rakennuskypärä.</w:t>
      </w:r>
    </w:p>
    <w:p>
      <w:r>
        <w:rPr>
          <w:b/>
        </w:rPr>
        <w:t xml:space="preserve">Esimerkki 6.4303</w:t>
      </w:r>
    </w:p>
    <w:p>
      <w:r>
        <w:t xml:space="preserve">Lause 1: Tyttö tekee selinmakuupotkun merivedessä. Lause 2: Tyttö surffasi meressä.</w:t>
      </w:r>
    </w:p>
    <w:p>
      <w:r>
        <w:rPr>
          <w:b/>
        </w:rPr>
        <w:t xml:space="preserve">Tulos</w:t>
      </w:r>
    </w:p>
    <w:p>
      <w:r>
        <w:t xml:space="preserve">Tyttö tekee selinmakuulla selinmakuulle kameran edessä.</w:t>
      </w:r>
    </w:p>
    <w:p>
      <w:r>
        <w:rPr>
          <w:b/>
        </w:rPr>
        <w:t xml:space="preserve">Esimerkki 6.4304</w:t>
      </w:r>
    </w:p>
    <w:p>
      <w:r>
        <w:t xml:space="preserve">Lause 1: Kaksi koiraa, taustalla puita. Lause 2: Kuvassa on kissoja.</w:t>
      </w:r>
    </w:p>
    <w:p>
      <w:r>
        <w:rPr>
          <w:b/>
        </w:rPr>
        <w:t xml:space="preserve">Tulos</w:t>
      </w:r>
    </w:p>
    <w:p>
      <w:r>
        <w:t xml:space="preserve">Puistossa on koiria.</w:t>
      </w:r>
    </w:p>
    <w:p>
      <w:r>
        <w:rPr>
          <w:b/>
        </w:rPr>
        <w:t xml:space="preserve">Esimerkki 6.4305</w:t>
      </w:r>
    </w:p>
    <w:p>
      <w:r>
        <w:t xml:space="preserve">Lause 1: pitkätukkainen nainen syö miehen kanssa. Lause 2: Kaksi miestä on baarissa.</w:t>
      </w:r>
    </w:p>
    <w:p>
      <w:r>
        <w:rPr>
          <w:b/>
        </w:rPr>
        <w:t xml:space="preserve">Tulos</w:t>
      </w:r>
    </w:p>
    <w:p>
      <w:r>
        <w:t xml:space="preserve">Vaimo ja aviomies ovat syömässä.</w:t>
      </w:r>
    </w:p>
    <w:p>
      <w:r>
        <w:rPr>
          <w:b/>
        </w:rPr>
        <w:t xml:space="preserve">Esimerkki 6.4306</w:t>
      </w:r>
    </w:p>
    <w:p>
      <w:r>
        <w:t xml:space="preserve">Lause 1: Pikkulapselle syötetään burritoa. Lause 2: Pikkulapsi syö kiinalaista ruokaa.</w:t>
      </w:r>
    </w:p>
    <w:p>
      <w:r>
        <w:rPr>
          <w:b/>
        </w:rPr>
        <w:t xml:space="preserve">Tulos</w:t>
      </w:r>
    </w:p>
    <w:p>
      <w:r>
        <w:t xml:space="preserve">Pikkulapsi syö kasvisburriton...</w:t>
      </w:r>
    </w:p>
    <w:p>
      <w:r>
        <w:rPr>
          <w:b/>
        </w:rPr>
        <w:t xml:space="preserve">Esimerkki 6.4307</w:t>
      </w:r>
    </w:p>
    <w:p>
      <w:r>
        <w:t xml:space="preserve">Lause 1: Nainen katselee jotain kädessään. Lause 2: Nainen potkii palloa.</w:t>
      </w:r>
    </w:p>
    <w:p>
      <w:r>
        <w:rPr>
          <w:b/>
        </w:rPr>
        <w:t xml:space="preserve">Tulos</w:t>
      </w:r>
    </w:p>
    <w:p>
      <w:r>
        <w:t xml:space="preserve">Nainen näkee kolikon.</w:t>
      </w:r>
    </w:p>
    <w:p>
      <w:r>
        <w:rPr>
          <w:b/>
        </w:rPr>
        <w:t xml:space="preserve">Esimerkki 6.4308</w:t>
      </w:r>
    </w:p>
    <w:p>
      <w:r>
        <w:t xml:space="preserve">Lause 1: Valkoiseen pukuun ja punaiseen cowboy-hattuun pukeutunut mies ajaa pyörällä. Lause 2: Valkoiseen pukuun pukeutunut mies, jolla on punainen baseball-lippis, seisoo.</w:t>
      </w:r>
    </w:p>
    <w:p>
      <w:r>
        <w:rPr>
          <w:b/>
        </w:rPr>
        <w:t xml:space="preserve">Tulos</w:t>
      </w:r>
    </w:p>
    <w:p>
      <w:r>
        <w:t xml:space="preserve">Mies ajaa pyörällä vilkkaalla kadulla suurkaupungissa.</w:t>
      </w:r>
    </w:p>
    <w:p>
      <w:r>
        <w:rPr>
          <w:b/>
        </w:rPr>
        <w:t xml:space="preserve">Esimerkki 6.4309</w:t>
      </w:r>
    </w:p>
    <w:p>
      <w:r>
        <w:t xml:space="preserve">Lause 1: Kaksi naista talossa hakkaamassa seosta pitkällä pöydällä. Lause 2: Kaksi naista keittelee lieden ääressä.</w:t>
      </w:r>
    </w:p>
    <w:p>
      <w:r>
        <w:rPr>
          <w:b/>
        </w:rPr>
        <w:t xml:space="preserve">Tulos</w:t>
      </w:r>
    </w:p>
    <w:p>
      <w:r>
        <w:t xml:space="preserve">Kaksi naista tekee tortilloja.</w:t>
      </w:r>
    </w:p>
    <w:p>
      <w:r>
        <w:rPr>
          <w:b/>
        </w:rPr>
        <w:t xml:space="preserve">Esimerkki 6.4310</w:t>
      </w:r>
    </w:p>
    <w:p>
      <w:r>
        <w:t xml:space="preserve">Lause 1: Neljä nuorta miestä, yksi täysin pukeutunut ja istuva, ja kolme mustissa uimahousuissa - kaksi seisoo, yksi istuu - ovat laiturilla, jonka kaiteet on maalattu kirkkaasti. Lause 2: Neljä naista seisoo laiturilla kaiteen vieressä ja juoruilee alla meneillään olevasta rantakarnevaalijuhlasta.</w:t>
      </w:r>
    </w:p>
    <w:p>
      <w:r>
        <w:rPr>
          <w:b/>
        </w:rPr>
        <w:t xml:space="preserve">Tulos</w:t>
      </w:r>
    </w:p>
    <w:p>
      <w:r>
        <w:t xml:space="preserve">vandaalit tarkastavat hiljattain maalaamaansa kiskoa</w:t>
      </w:r>
    </w:p>
    <w:p>
      <w:r>
        <w:rPr>
          <w:b/>
        </w:rPr>
        <w:t xml:space="preserve">Esimerkki 6.4311</w:t>
      </w:r>
    </w:p>
    <w:p>
      <w:r>
        <w:t xml:space="preserve">Lause 1: Katu on suljettu ja vartioitu, ja yksi raitapaitainen mies seisoo tyhjennetyllä tiellä. Lause 2: Mies luki lehteä.</w:t>
      </w:r>
    </w:p>
    <w:p>
      <w:r>
        <w:rPr>
          <w:b/>
        </w:rPr>
        <w:t xml:space="preserve">Tulos</w:t>
      </w:r>
    </w:p>
    <w:p>
      <w:r>
        <w:t xml:space="preserve">Kaupunki palkkasi miehen auttamaan reitin pitämisessä vapaana tämän vuoden 4. heinäkuuta järjestettävää paraatia varten.</w:t>
      </w:r>
    </w:p>
    <w:p>
      <w:r>
        <w:rPr>
          <w:b/>
        </w:rPr>
        <w:t xml:space="preserve">Esimerkki 6.4312</w:t>
      </w:r>
    </w:p>
    <w:p>
      <w:r>
        <w:t xml:space="preserve">Lause 1: Pikkulapsi istuu lattialla vaipat levällään. Lause 2: Vanhempi henkilö istuu vaipat levällään lattialla.</w:t>
      </w:r>
    </w:p>
    <w:p>
      <w:r>
        <w:rPr>
          <w:b/>
        </w:rPr>
        <w:t xml:space="preserve">Tulos</w:t>
      </w:r>
    </w:p>
    <w:p>
      <w:r>
        <w:t xml:space="preserve">Pikkulapsi on levittänyt vaipat ympäri lattiaa.</w:t>
      </w:r>
    </w:p>
    <w:p>
      <w:r>
        <w:rPr>
          <w:b/>
        </w:rPr>
        <w:t xml:space="preserve">Esimerkki 6.4313</w:t>
      </w:r>
    </w:p>
    <w:p>
      <w:r>
        <w:t xml:space="preserve">Lause 1: Ihmiset kokoontuivat yhteen kaupungin kadulle. Lause 2: katu on tyhjä</w:t>
      </w:r>
    </w:p>
    <w:p>
      <w:r>
        <w:rPr>
          <w:b/>
        </w:rPr>
        <w:t xml:space="preserve">Tulos</w:t>
      </w:r>
    </w:p>
    <w:p>
      <w:r>
        <w:t xml:space="preserve">Nämä ihmiset ovat kokoontuneet yhteen tapahtumaa varten.</w:t>
      </w:r>
    </w:p>
    <w:p>
      <w:r>
        <w:rPr>
          <w:b/>
        </w:rPr>
        <w:t xml:space="preserve">Esimerkki 6.4314</w:t>
      </w:r>
    </w:p>
    <w:p>
      <w:r>
        <w:t xml:space="preserve">Lause 1: Nainen nenä kirjassa. Lause 2: Nainen pesee pyykkiä.</w:t>
      </w:r>
    </w:p>
    <w:p>
      <w:r>
        <w:rPr>
          <w:b/>
        </w:rPr>
        <w:t xml:space="preserve">Tulos</w:t>
      </w:r>
    </w:p>
    <w:p>
      <w:r>
        <w:t xml:space="preserve">Lihava nainen nenä kirjassa.</w:t>
      </w:r>
    </w:p>
    <w:p>
      <w:r>
        <w:rPr>
          <w:b/>
        </w:rPr>
        <w:t xml:space="preserve">Esimerkki 6.4315</w:t>
      </w:r>
    </w:p>
    <w:p>
      <w:r>
        <w:t xml:space="preserve">Lause 1: Mies khakishortseissa ja valkoisessa t-paidassa nostaa pikkulapsen Jelly Bellyn syliin. Lause 2: Mies nukkuu.</w:t>
      </w:r>
    </w:p>
    <w:p>
      <w:r>
        <w:rPr>
          <w:b/>
        </w:rPr>
        <w:t xml:space="preserve">Tulos</w:t>
      </w:r>
    </w:p>
    <w:p>
      <w:r>
        <w:t xml:space="preserve">Miehellä on puhtaat khakishortsit.</w:t>
      </w:r>
    </w:p>
    <w:p>
      <w:r>
        <w:rPr>
          <w:b/>
        </w:rPr>
        <w:t xml:space="preserve">Esimerkki 6.4316</w:t>
      </w:r>
    </w:p>
    <w:p>
      <w:r>
        <w:t xml:space="preserve">Lause 1: Poika punaisessa jalkapallopuvussa seisoo pop-up-maalin kanssa. Lause 2: Poika on uima-altaassa.</w:t>
      </w:r>
    </w:p>
    <w:p>
      <w:r>
        <w:rPr>
          <w:b/>
        </w:rPr>
        <w:t xml:space="preserve">Tulos</w:t>
      </w:r>
    </w:p>
    <w:p>
      <w:r>
        <w:t xml:space="preserve">Punainen jalkapallopukuinen poika on ulkona.</w:t>
      </w:r>
    </w:p>
    <w:p>
      <w:r>
        <w:rPr>
          <w:b/>
        </w:rPr>
        <w:t xml:space="preserve">Esimerkki 6.4317</w:t>
      </w:r>
    </w:p>
    <w:p>
      <w:r>
        <w:t xml:space="preserve">Lause 1: Ryhmä yksilöitä juoksee kilpaa. Lause 2: Ihmiset istuvat ja keskustelevat.</w:t>
      </w:r>
    </w:p>
    <w:p>
      <w:r>
        <w:rPr>
          <w:b/>
        </w:rPr>
        <w:t xml:space="preserve">Tulos</w:t>
      </w:r>
    </w:p>
    <w:p>
      <w:r>
        <w:t xml:space="preserve">Ryhmä pieniä lapsia juoksee maratonilla.</w:t>
      </w:r>
    </w:p>
    <w:p>
      <w:r>
        <w:rPr>
          <w:b/>
        </w:rPr>
        <w:t xml:space="preserve">Esimerkki 6.4318</w:t>
      </w:r>
    </w:p>
    <w:p>
      <w:r>
        <w:t xml:space="preserve">Lause 1: Lavalla soittaa bändi, jossa on kaksi naista ja yksi mies. Lause 2: Ihmiset laulavat karaokea baarissa.</w:t>
      </w:r>
    </w:p>
    <w:p>
      <w:r>
        <w:rPr>
          <w:b/>
        </w:rPr>
        <w:t xml:space="preserve">Tulos</w:t>
      </w:r>
    </w:p>
    <w:p>
      <w:r>
        <w:t xml:space="preserve">Kuuluisa laulaja esiintyy vähäeleisessä paikassa</w:t>
      </w:r>
    </w:p>
    <w:p>
      <w:r>
        <w:rPr>
          <w:b/>
        </w:rPr>
        <w:t xml:space="preserve">Esimerkki 6.4319</w:t>
      </w:r>
    </w:p>
    <w:p>
      <w:r>
        <w:t xml:space="preserve">Lause 1: Musta koira hyppää palloa kohti, jota pitää kädessään mies, jolla on siniset farkut, sininen raitapaita ja tummansininen takki. Lause 2: Siniseen asuun pukeutunut mies on tyhjin käsin, kun koira hakee pallon.</w:t>
      </w:r>
    </w:p>
    <w:p>
      <w:r>
        <w:rPr>
          <w:b/>
        </w:rPr>
        <w:t xml:space="preserve">Tulos</w:t>
      </w:r>
    </w:p>
    <w:p>
      <w:r>
        <w:t xml:space="preserve">Siniseen asuun pukeutunut mies on koirankouluttaja.</w:t>
      </w:r>
    </w:p>
    <w:p>
      <w:r>
        <w:rPr>
          <w:b/>
        </w:rPr>
        <w:t xml:space="preserve">Esimerkki 6.4320</w:t>
      </w:r>
    </w:p>
    <w:p>
      <w:r>
        <w:t xml:space="preserve">Lause 1: Mies bussissa kuuntelee kuulokkeita. Lause 2: Mies ajaa vuoristoradalla.</w:t>
      </w:r>
    </w:p>
    <w:p>
      <w:r>
        <w:rPr>
          <w:b/>
        </w:rPr>
        <w:t xml:space="preserve">Tulos</w:t>
      </w:r>
    </w:p>
    <w:p>
      <w:r>
        <w:t xml:space="preserve">Mies kuuntelee kovaa ja ärsyttävää musiikkia bussissa.</w:t>
      </w:r>
    </w:p>
    <w:p>
      <w:r>
        <w:rPr>
          <w:b/>
        </w:rPr>
        <w:t xml:space="preserve">Esimerkki 6.4321</w:t>
      </w:r>
    </w:p>
    <w:p>
      <w:r>
        <w:t xml:space="preserve">Lause 1: Mies, jolla on harmaa hihaton paita ja olkihattu, on lavalla laulamassa ja soittamassa kitaraa. Lause 2: Mies yrittää käynnistää autoaan.</w:t>
      </w:r>
    </w:p>
    <w:p>
      <w:r>
        <w:rPr>
          <w:b/>
        </w:rPr>
        <w:t xml:space="preserve">Tulos</w:t>
      </w:r>
    </w:p>
    <w:p>
      <w:r>
        <w:t xml:space="preserve">Heidän esittämänsä musiikki on kantrimusiikkia.</w:t>
      </w:r>
    </w:p>
    <w:p>
      <w:r>
        <w:rPr>
          <w:b/>
        </w:rPr>
        <w:t xml:space="preserve">Esimerkki 6.4322</w:t>
      </w:r>
    </w:p>
    <w:p>
      <w:r>
        <w:t xml:space="preserve">Lause 1: Aasialaisen yhteisön asukkaat katselevat tungosta kaduilla. Lause 2: Paikalliset nukkuvat ahkerasti.</w:t>
      </w:r>
    </w:p>
    <w:p>
      <w:r>
        <w:rPr>
          <w:b/>
        </w:rPr>
        <w:t xml:space="preserve">Tulos</w:t>
      </w:r>
    </w:p>
    <w:p>
      <w:r>
        <w:t xml:space="preserve">paikalliset ovat kaduilla</w:t>
      </w:r>
    </w:p>
    <w:p>
      <w:r>
        <w:rPr>
          <w:b/>
        </w:rPr>
        <w:t xml:space="preserve">Esimerkki 6.4323</w:t>
      </w:r>
    </w:p>
    <w:p>
      <w:r>
        <w:t xml:space="preserve">Lause 1: Pitkät tummat hiukset omaava nainen istuu maassa leikattujen kukkien ämpärin vieressä. Lause 2: Nainen syö pihviä.</w:t>
      </w:r>
    </w:p>
    <w:p>
      <w:r>
        <w:rPr>
          <w:b/>
        </w:rPr>
        <w:t xml:space="preserve">Tulos</w:t>
      </w:r>
    </w:p>
    <w:p>
      <w:r>
        <w:t xml:space="preserve">Nainen puutarhassaan.</w:t>
      </w:r>
    </w:p>
    <w:p>
      <w:r>
        <w:rPr>
          <w:b/>
        </w:rPr>
        <w:t xml:space="preserve">Esimerkki 6.4324</w:t>
      </w:r>
    </w:p>
    <w:p>
      <w:r>
        <w:t xml:space="preserve">Lause 1: rikkinäinen kuva Lause 2: Kuva latautuu täydellisesti.</w:t>
      </w:r>
    </w:p>
    <w:p>
      <w:r>
        <w:rPr>
          <w:b/>
        </w:rPr>
        <w:t xml:space="preserve">Tulos</w:t>
      </w:r>
    </w:p>
    <w:p>
      <w:r>
        <w:t xml:space="preserve">Selaimesi on liian vanha.</w:t>
      </w:r>
    </w:p>
    <w:p>
      <w:r>
        <w:rPr>
          <w:b/>
        </w:rPr>
        <w:t xml:space="preserve">Esimerkki 6.4325</w:t>
      </w:r>
    </w:p>
    <w:p>
      <w:r>
        <w:t xml:space="preserve">Lause 1: Koira juoksee nurmikentällä. Lause 2: Koira istuu sisällä.</w:t>
      </w:r>
    </w:p>
    <w:p>
      <w:r>
        <w:rPr>
          <w:b/>
        </w:rPr>
        <w:t xml:space="preserve">Tulos</w:t>
      </w:r>
    </w:p>
    <w:p>
      <w:r>
        <w:t xml:space="preserve">iso koira juoksee nurmikentällä.</w:t>
      </w:r>
    </w:p>
    <w:p>
      <w:r>
        <w:rPr>
          <w:b/>
        </w:rPr>
        <w:t xml:space="preserve">Esimerkki 6.4326</w:t>
      </w:r>
    </w:p>
    <w:p>
      <w:r>
        <w:t xml:space="preserve">Lause 1: Hengityssuodattimeen pukeutunut mies maalaa punaisella maalilla merkkejä suureen, siniseen tauluun. Lause 2: Hän ottaa torkut.</w:t>
      </w:r>
    </w:p>
    <w:p>
      <w:r>
        <w:rPr>
          <w:b/>
        </w:rPr>
        <w:t xml:space="preserve">Tulos</w:t>
      </w:r>
    </w:p>
    <w:p>
      <w:r>
        <w:t xml:space="preserve">Hän on taiteilija.</w:t>
      </w:r>
    </w:p>
    <w:p>
      <w:r>
        <w:rPr>
          <w:b/>
        </w:rPr>
        <w:t xml:space="preserve">Esimerkki 6.4327</w:t>
      </w:r>
    </w:p>
    <w:p>
      <w:r>
        <w:t xml:space="preserve">Lause 1: Koira häiritsee omistajaansa työskentelemästä tietokoneen ääressä. Lause 2: Koira nukkuu omistajansa tietokonepöydän alla.</w:t>
      </w:r>
    </w:p>
    <w:p>
      <w:r>
        <w:rPr>
          <w:b/>
        </w:rPr>
        <w:t xml:space="preserve">Tulos</w:t>
      </w:r>
    </w:p>
    <w:p>
      <w:r>
        <w:t xml:space="preserve">Kiireinen kirjailija on hajamielinen koiransa takia.</w:t>
      </w:r>
    </w:p>
    <w:p>
      <w:r>
        <w:rPr>
          <w:b/>
        </w:rPr>
        <w:t xml:space="preserve">Esimerkki 6.4328</w:t>
      </w:r>
    </w:p>
    <w:p>
      <w:r>
        <w:t xml:space="preserve">Lause 1: Tytöt leikkivät hyppynarua tungoksessa. Lause 2: Pojat leikkivät hyppynarua.</w:t>
      </w:r>
    </w:p>
    <w:p>
      <w:r>
        <w:rPr>
          <w:b/>
        </w:rPr>
        <w:t xml:space="preserve">Tulos</w:t>
      </w:r>
    </w:p>
    <w:p>
      <w:r>
        <w:t xml:space="preserve">Tytöillä on hauskaa.</w:t>
      </w:r>
    </w:p>
    <w:p>
      <w:r>
        <w:rPr>
          <w:b/>
        </w:rPr>
        <w:t xml:space="preserve">Esimerkki 6.4329</w:t>
      </w:r>
    </w:p>
    <w:p>
      <w:r>
        <w:t xml:space="preserve">Lause 1: Valkoiseen paitaan pukeutunut, silmälasipäinen mies nostaa pienen sinipaitaisen pojan vedestä. Lause 2: Poika painaa 2000 kiloa.</w:t>
      </w:r>
    </w:p>
    <w:p>
      <w:r>
        <w:rPr>
          <w:b/>
        </w:rPr>
        <w:t xml:space="preserve">Tulos</w:t>
      </w:r>
    </w:p>
    <w:p>
      <w:r>
        <w:t xml:space="preserve">Mies on uimavalvoja rannalla.</w:t>
      </w:r>
    </w:p>
    <w:p>
      <w:r>
        <w:rPr>
          <w:b/>
        </w:rPr>
        <w:t xml:space="preserve">Esimerkki 6.4330</w:t>
      </w:r>
    </w:p>
    <w:p>
      <w:r>
        <w:t xml:space="preserve">Lause 1: Mustaan takkiin pukeutunut mies ylittää lumisateessa katua. Lause 2: Mies on kotona ja nukkuu syvään.</w:t>
      </w:r>
    </w:p>
    <w:p>
      <w:r>
        <w:rPr>
          <w:b/>
        </w:rPr>
        <w:t xml:space="preserve">Tulos</w:t>
      </w:r>
    </w:p>
    <w:p>
      <w:r>
        <w:t xml:space="preserve">Mies on menossa töistä kotiin.</w:t>
      </w:r>
    </w:p>
    <w:p>
      <w:r>
        <w:rPr>
          <w:b/>
        </w:rPr>
        <w:t xml:space="preserve">Esimerkki 6.4331</w:t>
      </w:r>
    </w:p>
    <w:p>
      <w:r>
        <w:t xml:space="preserve">Lause 1: Kaksi armeijan univormuun pukeutunutta miestä seisoo naisen vieressä. Lause 2: Kaksi poikaa pelaa jalkapalloa.</w:t>
      </w:r>
    </w:p>
    <w:p>
      <w:r>
        <w:rPr>
          <w:b/>
        </w:rPr>
        <w:t xml:space="preserve">Tulos</w:t>
      </w:r>
    </w:p>
    <w:p>
      <w:r>
        <w:t xml:space="preserve">Kaksi miestä puhuu naiselle.</w:t>
      </w:r>
    </w:p>
    <w:p>
      <w:r>
        <w:rPr>
          <w:b/>
        </w:rPr>
        <w:t xml:space="preserve">Esimerkki 6.4332</w:t>
      </w:r>
    </w:p>
    <w:p>
      <w:r>
        <w:t xml:space="preserve">Lause 1: Kaksi oransseihin liiveihin ja kypäriin pukeutunutta rakennustyöntekijää, joita ympäröi keltainen varoitusnauha, työskentelee maalin tai betonin sekoittamisen parissa. Lause 2: Kaksi työntekijää on lounastauolla.</w:t>
      </w:r>
    </w:p>
    <w:p>
      <w:r>
        <w:rPr>
          <w:b/>
        </w:rPr>
        <w:t xml:space="preserve">Tulos</w:t>
      </w:r>
    </w:p>
    <w:p>
      <w:r>
        <w:t xml:space="preserve">Kaksi työntekijää sekoittaa jotain, jotta he voivat lopettaa ja mennä kotiin.</w:t>
      </w:r>
    </w:p>
    <w:p>
      <w:r>
        <w:rPr>
          <w:b/>
        </w:rPr>
        <w:t xml:space="preserve">Esimerkki 6.4333</w:t>
      </w:r>
    </w:p>
    <w:p>
      <w:r>
        <w:t xml:space="preserve">Lause 1: Poika, jolla on U.S.M.C.-t-paita, istuu sähkökitaran vieressä ja lukee kirjaa. Lause 2: Poika soittaa kitaraa.</w:t>
      </w:r>
    </w:p>
    <w:p>
      <w:r>
        <w:rPr>
          <w:b/>
        </w:rPr>
        <w:t xml:space="preserve">Tulos</w:t>
      </w:r>
    </w:p>
    <w:p>
      <w:r>
        <w:t xml:space="preserve">Poika nauttii kirjastaan.</w:t>
      </w:r>
    </w:p>
    <w:p>
      <w:r>
        <w:rPr>
          <w:b/>
        </w:rPr>
        <w:t xml:space="preserve">Esimerkki 6.4334</w:t>
      </w:r>
    </w:p>
    <w:p>
      <w:r>
        <w:t xml:space="preserve">Lause 1: Nainen seisoo "RoadWork Ahead" -kyltin edessä kaupungin kadulla. Lause 2: Nainen on sisällä.</w:t>
      </w:r>
    </w:p>
    <w:p>
      <w:r>
        <w:rPr>
          <w:b/>
        </w:rPr>
        <w:t xml:space="preserve">Tulos</w:t>
      </w:r>
    </w:p>
    <w:p>
      <w:r>
        <w:t xml:space="preserve">Nainen tekee tienrakennustöitä.</w:t>
      </w:r>
    </w:p>
    <w:p>
      <w:r>
        <w:rPr>
          <w:b/>
        </w:rPr>
        <w:t xml:space="preserve">Esimerkki 6.4335</w:t>
      </w:r>
    </w:p>
    <w:p>
      <w:r>
        <w:t xml:space="preserve">Lause 1: violettiin pukeutunut nainen seisoo rakennuksen ulkopuolella laukku kädessään. Lause 2: Nainen istuu sisällä.</w:t>
      </w:r>
    </w:p>
    <w:p>
      <w:r>
        <w:rPr>
          <w:b/>
        </w:rPr>
        <w:t xml:space="preserve">Tulos</w:t>
      </w:r>
    </w:p>
    <w:p>
      <w:r>
        <w:t xml:space="preserve">Nainen on käynyt ostoksilla.</w:t>
      </w:r>
    </w:p>
    <w:p>
      <w:r>
        <w:rPr>
          <w:b/>
        </w:rPr>
        <w:t xml:space="preserve">Esimerkki 6.4336</w:t>
      </w:r>
    </w:p>
    <w:p>
      <w:r>
        <w:t xml:space="preserve">Lause 1: Vanhempi huivipäinen nainen nojaa seinää vasten pitäen kädessään valokuvaa ja muovimukia. Lause 2: nainen hyppää ilosta.</w:t>
      </w:r>
    </w:p>
    <w:p>
      <w:r>
        <w:rPr>
          <w:b/>
        </w:rPr>
        <w:t xml:space="preserve">Tulos</w:t>
      </w:r>
    </w:p>
    <w:p>
      <w:r>
        <w:t xml:space="preserve">nainen on väsynyt pitkän työpäivän jälkeen</w:t>
      </w:r>
    </w:p>
    <w:p>
      <w:r>
        <w:rPr>
          <w:b/>
        </w:rPr>
        <w:t xml:space="preserve">Esimerkki 6.4337</w:t>
      </w:r>
    </w:p>
    <w:p>
      <w:r>
        <w:t xml:space="preserve">Lause 1: Hattupäisellä naisella on vaaleanpunaiset ja punaiset vaatteet. Lause 2: Nainen on alasti saunassa.</w:t>
      </w:r>
    </w:p>
    <w:p>
      <w:r>
        <w:rPr>
          <w:b/>
        </w:rPr>
        <w:t xml:space="preserve">Tulos</w:t>
      </w:r>
    </w:p>
    <w:p>
      <w:r>
        <w:t xml:space="preserve">Naisella on lävistetyt korvat.</w:t>
      </w:r>
    </w:p>
    <w:p>
      <w:r>
        <w:rPr>
          <w:b/>
        </w:rPr>
        <w:t xml:space="preserve">Esimerkki 6.4338</w:t>
      </w:r>
    </w:p>
    <w:p>
      <w:r>
        <w:t xml:space="preserve">Lause 1: Mies nukkuu sisällä penkillä hattu silmillään. Lause 2: Mies juoksee ehtiäkseen lennolleen.</w:t>
      </w:r>
    </w:p>
    <w:p>
      <w:r>
        <w:rPr>
          <w:b/>
        </w:rPr>
        <w:t xml:space="preserve">Tulos</w:t>
      </w:r>
    </w:p>
    <w:p>
      <w:r>
        <w:t xml:space="preserve">Mies nukkuu puiston penkillä.</w:t>
      </w:r>
    </w:p>
    <w:p>
      <w:r>
        <w:rPr>
          <w:b/>
        </w:rPr>
        <w:t xml:space="preserve">Esimerkki 6.4339</w:t>
      </w:r>
    </w:p>
    <w:p>
      <w:r>
        <w:t xml:space="preserve">Lause 1: Tyttö laulaa ja tanssii vaaleanpunainen hattu päässään. Lause 2: Tyttö istuu ja leikkii nukeillaan.</w:t>
      </w:r>
    </w:p>
    <w:p>
      <w:r>
        <w:rPr>
          <w:b/>
        </w:rPr>
        <w:t xml:space="preserve">Tulos</w:t>
      </w:r>
    </w:p>
    <w:p>
      <w:r>
        <w:t xml:space="preserve">Tyttö on tanssikonsertissa.</w:t>
      </w:r>
    </w:p>
    <w:p>
      <w:r>
        <w:rPr>
          <w:b/>
        </w:rPr>
        <w:t xml:space="preserve">Esimerkki 6.4340</w:t>
      </w:r>
    </w:p>
    <w:p>
      <w:r>
        <w:t xml:space="preserve">Lause 1: Nainen käyttää kynsiinsä punaista kynsilakkaa. Lause 2: Hän on huilun sisällä.</w:t>
      </w:r>
    </w:p>
    <w:p>
      <w:r>
        <w:rPr>
          <w:b/>
        </w:rPr>
        <w:t xml:space="preserve">Tulos</w:t>
      </w:r>
    </w:p>
    <w:p>
      <w:r>
        <w:t xml:space="preserve">Hän valmistautuu treffeille</w:t>
      </w:r>
    </w:p>
    <w:p>
      <w:r>
        <w:rPr>
          <w:b/>
        </w:rPr>
        <w:t xml:space="preserve">Esimerkki 6.4341</w:t>
      </w:r>
    </w:p>
    <w:p>
      <w:r>
        <w:t xml:space="preserve">Lause 1: Ihmiset odottavat junaan pääsyä. Lause 2: Ihmiset odottavat bussia.</w:t>
      </w:r>
    </w:p>
    <w:p>
      <w:r>
        <w:rPr>
          <w:b/>
        </w:rPr>
        <w:t xml:space="preserve">Tulos</w:t>
      </w:r>
    </w:p>
    <w:p>
      <w:r>
        <w:t xml:space="preserve">Juna on myöhässä.</w:t>
      </w:r>
    </w:p>
    <w:p>
      <w:r>
        <w:rPr>
          <w:b/>
        </w:rPr>
        <w:t xml:space="preserve">Esimerkki 6.4342</w:t>
      </w:r>
    </w:p>
    <w:p>
      <w:r>
        <w:t xml:space="preserve">Lause 1: Kahlitulla keinulla istuva poika katsoo oikealle ja hymyilee. Lause 2: poika nukkuu</w:t>
      </w:r>
    </w:p>
    <w:p>
      <w:r>
        <w:rPr>
          <w:b/>
        </w:rPr>
        <w:t xml:space="preserve">Tulos</w:t>
      </w:r>
    </w:p>
    <w:p>
      <w:r>
        <w:t xml:space="preserve">Poika hymyilee aurinkoisessa puistossa keinuen.</w:t>
      </w:r>
    </w:p>
    <w:p>
      <w:r>
        <w:rPr>
          <w:b/>
        </w:rPr>
        <w:t xml:space="preserve">Esimerkki 6.4343</w:t>
      </w:r>
    </w:p>
    <w:p>
      <w:r>
        <w:t xml:space="preserve">Lause 1: Kumisaappaisiin pukeutunut mies tutkii jotakin maassa. Lause 2: Mies juo kahvia pienessä kahvilassa.</w:t>
      </w:r>
    </w:p>
    <w:p>
      <w:r>
        <w:rPr>
          <w:b/>
        </w:rPr>
        <w:t xml:space="preserve">Tulos</w:t>
      </w:r>
    </w:p>
    <w:p>
      <w:r>
        <w:t xml:space="preserve">Herra pudotti puhelimensa ja etsii sitä.</w:t>
      </w:r>
    </w:p>
    <w:p>
      <w:r>
        <w:rPr>
          <w:b/>
        </w:rPr>
        <w:t xml:space="preserve">Esimerkki 6.4344</w:t>
      </w:r>
    </w:p>
    <w:p>
      <w:r>
        <w:t xml:space="preserve">Lause 1: Suuri väkijoukko kävelee kaupungin kaduilla yöaikaan. Lause 2: Joukko ihmisiä ajaa polkupyörillä.</w:t>
      </w:r>
    </w:p>
    <w:p>
      <w:r>
        <w:rPr>
          <w:b/>
        </w:rPr>
        <w:t xml:space="preserve">Tulos</w:t>
      </w:r>
    </w:p>
    <w:p>
      <w:r>
        <w:t xml:space="preserve">Suuri joukko käveleviä ihmisiä on rikollisia.</w:t>
      </w:r>
    </w:p>
    <w:p>
      <w:r>
        <w:rPr>
          <w:b/>
        </w:rPr>
        <w:t xml:space="preserve">Esimerkki 6.4345</w:t>
      </w:r>
    </w:p>
    <w:p>
      <w:r>
        <w:t xml:space="preserve">Lause 1: Nuori pariskunta ottaa torkut sohvalla. Lause 2: Pariskunta istuu yhdessä katsomaan elokuvaa.</w:t>
      </w:r>
    </w:p>
    <w:p>
      <w:r>
        <w:rPr>
          <w:b/>
        </w:rPr>
        <w:t xml:space="preserve">Tulos</w:t>
      </w:r>
    </w:p>
    <w:p>
      <w:r>
        <w:t xml:space="preserve">Pariskunta sammui sohvalle.</w:t>
      </w:r>
    </w:p>
    <w:p>
      <w:r>
        <w:rPr>
          <w:b/>
        </w:rPr>
        <w:t xml:space="preserve">Esimerkki 6.4346</w:t>
      </w:r>
    </w:p>
    <w:p>
      <w:r>
        <w:t xml:space="preserve">Lause 1: Muusikot esiintyvät yleisölle. Lause 2: Muusikot esiintyvät kenenkään edessä.</w:t>
      </w:r>
    </w:p>
    <w:p>
      <w:r>
        <w:rPr>
          <w:b/>
        </w:rPr>
        <w:t xml:space="preserve">Tulos</w:t>
      </w:r>
    </w:p>
    <w:p>
      <w:r>
        <w:t xml:space="preserve">Muusikot ovat kuuluisia.</w:t>
      </w:r>
    </w:p>
    <w:p>
      <w:r>
        <w:rPr>
          <w:b/>
        </w:rPr>
        <w:t xml:space="preserve">Esimerkki 6.4347</w:t>
      </w:r>
    </w:p>
    <w:p>
      <w:r>
        <w:t xml:space="preserve">Lause 1: Mies, jolla on lyhythihainen valkoinen paita, seisoo miehen vieressä, jolla on pitkähihainen valkoinen paita, jonka hihat on kääritty ylös. Lause 2: Mies on pukeutunut mustaan paitaan.</w:t>
      </w:r>
    </w:p>
    <w:p>
      <w:r>
        <w:rPr>
          <w:b/>
        </w:rPr>
        <w:t xml:space="preserve">Tulos</w:t>
      </w:r>
    </w:p>
    <w:p>
      <w:r>
        <w:t xml:space="preserve">Miehet ovat yhdessä.</w:t>
      </w:r>
    </w:p>
    <w:p>
      <w:r>
        <w:rPr>
          <w:b/>
        </w:rPr>
        <w:t xml:space="preserve">Esimerkki 6.4348</w:t>
      </w:r>
    </w:p>
    <w:p>
      <w:r>
        <w:t xml:space="preserve">Lause 1: Kaksi dobermannia juoksee pellon halki, kun toinen niistä pitää tennispalloa suussaan. Lause 2: Koirat nukkuvat keittiössä.</w:t>
      </w:r>
    </w:p>
    <w:p>
      <w:r>
        <w:rPr>
          <w:b/>
        </w:rPr>
        <w:t xml:space="preserve">Tulos</w:t>
      </w:r>
    </w:p>
    <w:p>
      <w:r>
        <w:t xml:space="preserve">Koirat leikkivät.</w:t>
      </w:r>
    </w:p>
    <w:p>
      <w:r>
        <w:rPr>
          <w:b/>
        </w:rPr>
        <w:t xml:space="preserve">Esimerkki 6.4349</w:t>
      </w:r>
    </w:p>
    <w:p>
      <w:r>
        <w:t xml:space="preserve">Lause 1: Kaksi ihmistä ajaa värikkäästi koristellulla polkupyörällä. Lause 2: Mies ajaa kahdelle rakennetulla polkupyörällä yksin.</w:t>
      </w:r>
    </w:p>
    <w:p>
      <w:r>
        <w:rPr>
          <w:b/>
        </w:rPr>
        <w:t xml:space="preserve">Tulos</w:t>
      </w:r>
    </w:p>
    <w:p>
      <w:r>
        <w:t xml:space="preserve">Mies ja nainen pyöräilemässä.</w:t>
      </w:r>
    </w:p>
    <w:p>
      <w:r>
        <w:rPr>
          <w:b/>
        </w:rPr>
        <w:t xml:space="preserve">Esimerkki 6.4350</w:t>
      </w:r>
    </w:p>
    <w:p>
      <w:r>
        <w:t xml:space="preserve">Lause 1: Baarin sisällä on ihmisiä, joilla on punaiset paidat. Lause 2: Tässä baarissa kaikilla on keltaiset paidat.</w:t>
      </w:r>
    </w:p>
    <w:p>
      <w:r>
        <w:rPr>
          <w:b/>
        </w:rPr>
        <w:t xml:space="preserve">Tulos</w:t>
      </w:r>
    </w:p>
    <w:p>
      <w:r>
        <w:t xml:space="preserve">Vain baarin miehet pukeutuvat punaisiin.</w:t>
      </w:r>
    </w:p>
    <w:p>
      <w:r>
        <w:rPr>
          <w:b/>
        </w:rPr>
        <w:t xml:space="preserve">Esimerkki 6.4351</w:t>
      </w:r>
    </w:p>
    <w:p>
      <w:r>
        <w:t xml:space="preserve">Lause 1: Punapukuinen tangotanssijatar lopettaa rutiininsa. Lause 2: Nainen nukkuu</w:t>
      </w:r>
    </w:p>
    <w:p>
      <w:r>
        <w:rPr>
          <w:b/>
        </w:rPr>
        <w:t xml:space="preserve">Tulos</w:t>
      </w:r>
    </w:p>
    <w:p>
      <w:r>
        <w:t xml:space="preserve">Nainen on espanjalainen</w:t>
      </w:r>
    </w:p>
    <w:p>
      <w:r>
        <w:rPr>
          <w:b/>
        </w:rPr>
        <w:t xml:space="preserve">Esimerkki 6.4352</w:t>
      </w:r>
    </w:p>
    <w:p>
      <w:r>
        <w:t xml:space="preserve">Lause 1: Kaksi valkoista, pitkäkarvaista koiraa leikkii meressä Lause 2: Koirat juoksentelevat keittiössä.</w:t>
      </w:r>
    </w:p>
    <w:p>
      <w:r>
        <w:rPr>
          <w:b/>
        </w:rPr>
        <w:t xml:space="preserve">Tulos</w:t>
      </w:r>
    </w:p>
    <w:p>
      <w:r>
        <w:t xml:space="preserve">Koirat leikkivät rannalla, kun perhe on lomalla.</w:t>
      </w:r>
    </w:p>
    <w:p>
      <w:r>
        <w:rPr>
          <w:b/>
        </w:rPr>
        <w:t xml:space="preserve">Esimerkki 6.4353</w:t>
      </w:r>
    </w:p>
    <w:p>
      <w:r>
        <w:t xml:space="preserve">Lause 1: Kolme mekkoon pukeutunutta naista, joita palvelee mies, jolla on mustat housut ja valkoinen paita. Lause 2: Kolme naista valmistaa juhla-ateriaa kuninkaalle tarjoiltavaksi.</w:t>
      </w:r>
    </w:p>
    <w:p>
      <w:r>
        <w:rPr>
          <w:b/>
        </w:rPr>
        <w:t xml:space="preserve">Tulos</w:t>
      </w:r>
    </w:p>
    <w:p>
      <w:r>
        <w:t xml:space="preserve">Tarjoilija ottaa tilauksen kolmelta naiselta.</w:t>
      </w:r>
    </w:p>
    <w:p>
      <w:r>
        <w:rPr>
          <w:b/>
        </w:rPr>
        <w:t xml:space="preserve">Esimerkki 6.4354</w:t>
      </w:r>
    </w:p>
    <w:p>
      <w:r>
        <w:t xml:space="preserve">Lause 1: Urheilubaari, jossa voit katsella pelejä. Lause 2: Urheilubaari on suljettu lopullisesti.</w:t>
      </w:r>
    </w:p>
    <w:p>
      <w:r>
        <w:rPr>
          <w:b/>
        </w:rPr>
        <w:t xml:space="preserve">Tulos</w:t>
      </w:r>
    </w:p>
    <w:p>
      <w:r>
        <w:t xml:space="preserve">Urheilubaari on suosittu paikka katsella pelejä.</w:t>
      </w:r>
    </w:p>
    <w:p>
      <w:r>
        <w:rPr>
          <w:b/>
        </w:rPr>
        <w:t xml:space="preserve">Esimerkki 6.4355</w:t>
      </w:r>
    </w:p>
    <w:p>
      <w:r>
        <w:t xml:space="preserve">Lause 1: Kadunmies ottaa päiväunia ja nojaa päänsä kiveen. Kun taas lause 2: Varakas mies nukkuu isokokoisessa sängyssään.</w:t>
      </w:r>
    </w:p>
    <w:p>
      <w:r>
        <w:rPr>
          <w:b/>
        </w:rPr>
        <w:t xml:space="preserve">Tulos</w:t>
      </w:r>
    </w:p>
    <w:p>
      <w:r>
        <w:t xml:space="preserve">Vartijat ovat vanhan ihmisen lähellä.</w:t>
      </w:r>
    </w:p>
    <w:p>
      <w:r>
        <w:rPr>
          <w:b/>
        </w:rPr>
        <w:t xml:space="preserve">Esimerkki 6.4356</w:t>
      </w:r>
    </w:p>
    <w:p>
      <w:r>
        <w:t xml:space="preserve">Lause 1: Vaaleanpunaiseen huppariin pukeutunut nainen käyttää kannettavaa tietokonettaan. Lause 2: Kojootti juoksee jäniksen perässä erämaassa.</w:t>
      </w:r>
    </w:p>
    <w:p>
      <w:r>
        <w:rPr>
          <w:b/>
        </w:rPr>
        <w:t xml:space="preserve">Tulos</w:t>
      </w:r>
    </w:p>
    <w:p>
      <w:r>
        <w:t xml:space="preserve">Vaaleanpunaiseen huppariin pukeutunut nainen käyttää kannettavaa tietokonettaan lounastauollaan.</w:t>
      </w:r>
    </w:p>
    <w:p>
      <w:r>
        <w:rPr>
          <w:b/>
        </w:rPr>
        <w:t xml:space="preserve">Esimerkki 6.4357</w:t>
      </w:r>
    </w:p>
    <w:p>
      <w:r>
        <w:t xml:space="preserve">Lause 1: Naisvoimistelija, jolla on punainen trikoo päällä, tasapainopalkilla kädet päänsä yläpuolella. Lause 2: Mies ui altaassa.</w:t>
      </w:r>
    </w:p>
    <w:p>
      <w:r>
        <w:rPr>
          <w:b/>
        </w:rPr>
        <w:t xml:space="preserve">Tulos</w:t>
      </w:r>
    </w:p>
    <w:p>
      <w:r>
        <w:t xml:space="preserve">Kaksi lehmää pureskelee lehmänpurua, kun koira juoksee ohi.</w:t>
      </w:r>
    </w:p>
    <w:p>
      <w:r>
        <w:rPr>
          <w:b/>
        </w:rPr>
        <w:t xml:space="preserve">Esimerkki 6.4358</w:t>
      </w:r>
    </w:p>
    <w:p>
      <w:r>
        <w:t xml:space="preserve">Lause 1: Kaksi miestä on sidottu yhteen, kun he hyppäävät värikkäissä haalareissa. Lause 2: Miehet lentävät lentokonetta.</w:t>
      </w:r>
    </w:p>
    <w:p>
      <w:r>
        <w:rPr>
          <w:b/>
        </w:rPr>
        <w:t xml:space="preserve">Tulos</w:t>
      </w:r>
    </w:p>
    <w:p>
      <w:r>
        <w:t xml:space="preserve">Kaksi miestä hyppää laskuvarjolla lentonäytökseen.</w:t>
      </w:r>
    </w:p>
    <w:p>
      <w:r>
        <w:rPr>
          <w:b/>
        </w:rPr>
        <w:t xml:space="preserve">Esimerkki 6.4359</w:t>
      </w:r>
    </w:p>
    <w:p>
      <w:r>
        <w:t xml:space="preserve">Lause 1: Mustiin pukeutunut mies kävelee jalkakäytävällä ja katsoo I-Podiaan. Lause 2: Miehellä on päällään valkoinen.</w:t>
      </w:r>
    </w:p>
    <w:p>
      <w:r>
        <w:rPr>
          <w:b/>
        </w:rPr>
        <w:t xml:space="preserve">Tulos</w:t>
      </w:r>
    </w:p>
    <w:p>
      <w:r>
        <w:t xml:space="preserve">Mies katsoo elokuvaa I-Podillaan.</w:t>
      </w:r>
    </w:p>
    <w:p>
      <w:r>
        <w:rPr>
          <w:b/>
        </w:rPr>
        <w:t xml:space="preserve">Esimerkki 6.4360</w:t>
      </w:r>
    </w:p>
    <w:p>
      <w:r>
        <w:t xml:space="preserve">Lause 1: Vaaleanpunaiseen takkiin pukeutunut nainen kävelee punaisen mekon näyteikkunan ohi kaupunkiympäristössä. Lause 2: Nainen syö pizzaa</w:t>
      </w:r>
    </w:p>
    <w:p>
      <w:r>
        <w:rPr>
          <w:b/>
        </w:rPr>
        <w:t xml:space="preserve">Tulos</w:t>
      </w:r>
    </w:p>
    <w:p>
      <w:r>
        <w:t xml:space="preserve">nainen on asiakas</w:t>
      </w:r>
    </w:p>
    <w:p>
      <w:r>
        <w:rPr>
          <w:b/>
        </w:rPr>
        <w:t xml:space="preserve">Esimerkki 6.4361</w:t>
      </w:r>
    </w:p>
    <w:p>
      <w:r>
        <w:t xml:space="preserve">Lause 1: Vaalea nainen istuu vesialtaan vieressä silmät kiinni. Lause 2: Kaikki ovat sisällä.</w:t>
      </w:r>
    </w:p>
    <w:p>
      <w:r>
        <w:rPr>
          <w:b/>
        </w:rPr>
        <w:t xml:space="preserve">Tulos</w:t>
      </w:r>
    </w:p>
    <w:p>
      <w:r>
        <w:t xml:space="preserve">Joku ottaa aurinkoa.</w:t>
      </w:r>
    </w:p>
    <w:p>
      <w:r>
        <w:rPr>
          <w:b/>
        </w:rPr>
        <w:t xml:space="preserve">Esimerkki 6.4362</w:t>
      </w:r>
    </w:p>
    <w:p>
      <w:r>
        <w:t xml:space="preserve">Lause 1: Kaksi hevosta vetää vaunuja, jotka on peitetty valkoisella pressulla. Lause 2: Mies ratsastaa hevosella hiekkatiellä.</w:t>
      </w:r>
    </w:p>
    <w:p>
      <w:r>
        <w:rPr>
          <w:b/>
        </w:rPr>
        <w:t xml:space="preserve">Tulos</w:t>
      </w:r>
    </w:p>
    <w:p>
      <w:r>
        <w:t xml:space="preserve">Kaksi hevosta vetää valkoisella pressulla peitettyä punaista vaunua.</w:t>
      </w:r>
    </w:p>
    <w:p>
      <w:r>
        <w:rPr>
          <w:b/>
        </w:rPr>
        <w:t xml:space="preserve">Esimerkki 6.4363</w:t>
      </w:r>
    </w:p>
    <w:p>
      <w:r>
        <w:t xml:space="preserve">Lause 1: Yksi nuori mies pitelee vasaraa pelokkaan nuoren miehen yläpuolella toisen katsoessa. Lause 2: Nuori mies laittaa vasaraa toisen miehen käteen.</w:t>
      </w:r>
    </w:p>
    <w:p>
      <w:r>
        <w:rPr>
          <w:b/>
        </w:rPr>
        <w:t xml:space="preserve">Tulos</w:t>
      </w:r>
    </w:p>
    <w:p>
      <w:r>
        <w:t xml:space="preserve">Nuori mies pitää tilannetta huvittavana.</w:t>
      </w:r>
    </w:p>
    <w:p>
      <w:r>
        <w:rPr>
          <w:b/>
        </w:rPr>
        <w:t xml:space="preserve">Esimerkki 6.4364</w:t>
      </w:r>
    </w:p>
    <w:p>
      <w:r>
        <w:t xml:space="preserve">Lause 1: Naislaulaja lavalla soittaa kitaraa ja laulaa. Lause 2: Nainen soittaa pianoa.</w:t>
      </w:r>
    </w:p>
    <w:p>
      <w:r>
        <w:rPr>
          <w:b/>
        </w:rPr>
        <w:t xml:space="preserve">Tulos</w:t>
      </w:r>
    </w:p>
    <w:p>
      <w:r>
        <w:t xml:space="preserve">Hän soittaa suurelle yleisölle.</w:t>
      </w:r>
    </w:p>
    <w:p>
      <w:r>
        <w:rPr>
          <w:b/>
        </w:rPr>
        <w:t xml:space="preserve">Esimerkki 6.4365</w:t>
      </w:r>
    </w:p>
    <w:p>
      <w:r>
        <w:t xml:space="preserve">Lause 1: Lapsi kiipeää kalliolle seikkailuun. Lause 2: Vanha mies istuu suuren kallion päällä.</w:t>
      </w:r>
    </w:p>
    <w:p>
      <w:r>
        <w:rPr>
          <w:b/>
        </w:rPr>
        <w:t xml:space="preserve">Tulos</w:t>
      </w:r>
    </w:p>
    <w:p>
      <w:r>
        <w:t xml:space="preserve">Nuori poika kiipeää puiston kalliolle.</w:t>
      </w:r>
    </w:p>
    <w:p>
      <w:r>
        <w:rPr>
          <w:b/>
        </w:rPr>
        <w:t xml:space="preserve">Esimerkki 6.4366</w:t>
      </w:r>
    </w:p>
    <w:p>
      <w:r>
        <w:t xml:space="preserve">Lause 1: Ihmiset poistuvat Lincoln Centerin teatterista Rodgersin ja Hammersteinin South Pacific -esityksen jälkeen. Lause 2: Monet ihmiset ovat juuri katsoneet elokuvan.</w:t>
      </w:r>
    </w:p>
    <w:p>
      <w:r>
        <w:rPr>
          <w:b/>
        </w:rPr>
        <w:t xml:space="preserve">Tulos</w:t>
      </w:r>
    </w:p>
    <w:p>
      <w:r>
        <w:t xml:space="preserve">Suurin osa ihmisistä nukahti elokuvan aikana...</w:t>
      </w:r>
    </w:p>
    <w:p>
      <w:r>
        <w:rPr>
          <w:b/>
        </w:rPr>
        <w:t xml:space="preserve">Esimerkki 6.4367</w:t>
      </w:r>
    </w:p>
    <w:p>
      <w:r>
        <w:t xml:space="preserve">Lause 1: Mies rohkaisee pientä valkoista koiraa seisomaan takajaloillaan koiranäyttelyssä. Lause 2: Kissanäyttely on käynnissä.</w:t>
      </w:r>
    </w:p>
    <w:p>
      <w:r>
        <w:rPr>
          <w:b/>
        </w:rPr>
        <w:t xml:space="preserve">Tulos</w:t>
      </w:r>
    </w:p>
    <w:p>
      <w:r>
        <w:t xml:space="preserve">Ihmiset taputtavat koiralle.</w:t>
      </w:r>
    </w:p>
    <w:p>
      <w:r>
        <w:rPr>
          <w:b/>
        </w:rPr>
        <w:t xml:space="preserve">Esimerkki 6.4368</w:t>
      </w:r>
    </w:p>
    <w:p>
      <w:r>
        <w:t xml:space="preserve">Lause 1: mies seisoo kalliolla Lause 2: mies istuu katon alla.</w:t>
      </w:r>
    </w:p>
    <w:p>
      <w:r>
        <w:rPr>
          <w:b/>
        </w:rPr>
        <w:t xml:space="preserve">Tulos</w:t>
      </w:r>
    </w:p>
    <w:p>
      <w:r>
        <w:t xml:space="preserve">mies on itsetuhoinen</w:t>
      </w:r>
    </w:p>
    <w:p>
      <w:r>
        <w:rPr>
          <w:b/>
        </w:rPr>
        <w:t xml:space="preserve">Esimerkki 6.4369</w:t>
      </w:r>
    </w:p>
    <w:p>
      <w:r>
        <w:t xml:space="preserve">Lause 1: Kaksi miestä soittaa musiikkia kadulla tiilirakennuksen edessä. Lause 2: Kaksi miestä nukkuu jalkakäytävällä.</w:t>
      </w:r>
    </w:p>
    <w:p>
      <w:r>
        <w:rPr>
          <w:b/>
        </w:rPr>
        <w:t xml:space="preserve">Tulos</w:t>
      </w:r>
    </w:p>
    <w:p>
      <w:r>
        <w:t xml:space="preserve">Kaksi miestä soittaa musiikkia tippiä vastaan.</w:t>
      </w:r>
    </w:p>
    <w:p>
      <w:r>
        <w:rPr>
          <w:b/>
        </w:rPr>
        <w:t xml:space="preserve">Esimerkki 6.4370</w:t>
      </w:r>
    </w:p>
    <w:p>
      <w:r>
        <w:t xml:space="preserve">Lause 1: Mies, jolla on afrohiukset, harmaa villapaita ja farkut, luistelee luistelurampilla, joka on korkealla nurmikon puolella. Lause 2: Kaveri, jolla on pitkät hiukset, punainen villapaita ja farkut, luistelee luistelurampilla korkealla sivulla, joka koskettaa ruohoa.</w:t>
      </w:r>
    </w:p>
    <w:p>
      <w:r>
        <w:rPr>
          <w:b/>
        </w:rPr>
        <w:t xml:space="preserve">Tulos</w:t>
      </w:r>
    </w:p>
    <w:p>
      <w:r>
        <w:t xml:space="preserve">Afrohiuksinen mies, harmaa villapaita ja farkut, luistelee luistelurampilla korkealla sivussa, joka koskettaa korkeaa, vihreää ruohoa.</w:t>
      </w:r>
    </w:p>
    <w:p>
      <w:r>
        <w:rPr>
          <w:b/>
        </w:rPr>
        <w:t xml:space="preserve">Esimerkki 6.4371</w:t>
      </w:r>
    </w:p>
    <w:p>
      <w:r>
        <w:t xml:space="preserve">Lause 1: Joukko lapsia nauraa sohvalla istuen. Lause 2: Lapset seisovat kylpyhuoneessa nauraen.</w:t>
      </w:r>
    </w:p>
    <w:p>
      <w:r>
        <w:rPr>
          <w:b/>
        </w:rPr>
        <w:t xml:space="preserve">Tulos</w:t>
      </w:r>
    </w:p>
    <w:p>
      <w:r>
        <w:t xml:space="preserve">Lapset istuvat sohvalla ja nauravat televisiolle.</w:t>
      </w:r>
    </w:p>
    <w:p>
      <w:r>
        <w:rPr>
          <w:b/>
        </w:rPr>
        <w:t xml:space="preserve">Esimerkki 6.4372</w:t>
      </w:r>
    </w:p>
    <w:p>
      <w:r>
        <w:t xml:space="preserve">Lause 1: Oranssiin uimapukuun pukeutunut nuori tyttö leikkii rannalla. Lause 2: Mukava lapsi ui meressä.</w:t>
      </w:r>
    </w:p>
    <w:p>
      <w:r>
        <w:rPr>
          <w:b/>
        </w:rPr>
        <w:t xml:space="preserve">Tulos</w:t>
      </w:r>
    </w:p>
    <w:p>
      <w:r>
        <w:t xml:space="preserve">Tyttö rakentaa hiekkalinnan.</w:t>
      </w:r>
    </w:p>
    <w:p>
      <w:r>
        <w:rPr>
          <w:b/>
        </w:rPr>
        <w:t xml:space="preserve">Esimerkki 6.4373</w:t>
      </w:r>
    </w:p>
    <w:p>
      <w:r>
        <w:t xml:space="preserve">Lause 1: Valkoiseen paitaan pukeutunut rakennusmies kävelee kohti aitaa. Lause 2: Työntekijä on sisätiloissa pitämässä taukoa.</w:t>
      </w:r>
    </w:p>
    <w:p>
      <w:r>
        <w:rPr>
          <w:b/>
        </w:rPr>
        <w:t xml:space="preserve">Tulos</w:t>
      </w:r>
    </w:p>
    <w:p>
      <w:r>
        <w:t xml:space="preserve">Rakennustyöntekijä on työmaalla</w:t>
      </w:r>
    </w:p>
    <w:p>
      <w:r>
        <w:rPr>
          <w:b/>
        </w:rPr>
        <w:t xml:space="preserve">Esimerkki 6.4374</w:t>
      </w:r>
    </w:p>
    <w:p>
      <w:r>
        <w:t xml:space="preserve">Lause 1: Nainen pitelee itkevää vauvaa kävelemässä kadulla kasvomaalattujen lasten kanssa. Lause 2: Mies pitää itkevää vauvaa sylissään istuessaan jalkakäytävällä kasvomaalattujen lasten keskellä.</w:t>
      </w:r>
    </w:p>
    <w:p>
      <w:r>
        <w:rPr>
          <w:b/>
        </w:rPr>
        <w:t xml:space="preserve">Tulos</w:t>
      </w:r>
    </w:p>
    <w:p>
      <w:r>
        <w:t xml:space="preserve">nainen kävelee itkevän vauvansa kanssa kasvomaalattujen lasten keskellä karnevaaleilla.</w:t>
      </w:r>
    </w:p>
    <w:p>
      <w:r>
        <w:rPr>
          <w:b/>
        </w:rPr>
        <w:t xml:space="preserve">Esimerkki 6.4375</w:t>
      </w:r>
    </w:p>
    <w:p>
      <w:r>
        <w:t xml:space="preserve">Lause 1: Paidaton mies kalastaa, seisoo suurilla kivillä, jotka lepäävät rantakadun vieressä, jonka etualalla on korkea valaisinpylväs. Lause 2: Paidaton mies juoksee.</w:t>
      </w:r>
    </w:p>
    <w:p>
      <w:r>
        <w:rPr>
          <w:b/>
        </w:rPr>
        <w:t xml:space="preserve">Tulos</w:t>
      </w:r>
    </w:p>
    <w:p>
      <w:r>
        <w:t xml:space="preserve">mies pyydystää päivällisensä rantakadun lähellä...</w:t>
      </w:r>
    </w:p>
    <w:p>
      <w:r>
        <w:rPr>
          <w:b/>
        </w:rPr>
        <w:t xml:space="preserve">Esimerkki 6.4376</w:t>
      </w:r>
    </w:p>
    <w:p>
      <w:r>
        <w:t xml:space="preserve">Lause 1: Mies seisoo myyjän vieressä. Lause 2: Nainen istuu myyjän vieressä.</w:t>
      </w:r>
    </w:p>
    <w:p>
      <w:r>
        <w:rPr>
          <w:b/>
        </w:rPr>
        <w:t xml:space="preserve">Tulos</w:t>
      </w:r>
    </w:p>
    <w:p>
      <w:r>
        <w:t xml:space="preserve">Mies ostaa hot dogin myyjältä.</w:t>
      </w:r>
    </w:p>
    <w:p>
      <w:r>
        <w:rPr>
          <w:b/>
        </w:rPr>
        <w:t xml:space="preserve">Esimerkki 6.4377</w:t>
      </w:r>
    </w:p>
    <w:p>
      <w:r>
        <w:t xml:space="preserve">Lause 1: Oransseihin ja valkoisiin uimahousuihin pukeutunut poika putoaa veteen rannalla tai järvellä. Lause 2: Poika loikoilee rannalla.</w:t>
      </w:r>
    </w:p>
    <w:p>
      <w:r>
        <w:rPr>
          <w:b/>
        </w:rPr>
        <w:t xml:space="preserve">Tulos</w:t>
      </w:r>
    </w:p>
    <w:p>
      <w:r>
        <w:t xml:space="preserve">Poika työnnetään veteen.</w:t>
      </w:r>
    </w:p>
    <w:p>
      <w:r>
        <w:rPr>
          <w:b/>
        </w:rPr>
        <w:t xml:space="preserve">Esimerkki 6.4378</w:t>
      </w:r>
    </w:p>
    <w:p>
      <w:r>
        <w:t xml:space="preserve">Lause 1: Viisi huppupäistä miestä työskentelee rakennuksen ulkoseinällä telineiden avulla. Lause 2: miehet ovat sisällä</w:t>
      </w:r>
    </w:p>
    <w:p>
      <w:r>
        <w:rPr>
          <w:b/>
        </w:rPr>
        <w:t xml:space="preserve">Tulos</w:t>
      </w:r>
    </w:p>
    <w:p>
      <w:r>
        <w:t xml:space="preserve">miehet ovat insinöörejä</w:t>
      </w:r>
    </w:p>
    <w:p>
      <w:r>
        <w:rPr>
          <w:b/>
        </w:rPr>
        <w:t xml:space="preserve">Esimerkki 6.4379</w:t>
      </w:r>
    </w:p>
    <w:p>
      <w:r>
        <w:t xml:space="preserve">Lause 1: Nainen, jolla on pitkät tummat hiukset, kävelee aurinkoisella eurooppalaisella kadulla. Lause 2: Miehen nähdään kävelevän postiin.</w:t>
      </w:r>
    </w:p>
    <w:p>
      <w:r>
        <w:rPr>
          <w:b/>
        </w:rPr>
        <w:t xml:space="preserve">Tulos</w:t>
      </w:r>
    </w:p>
    <w:p>
      <w:r>
        <w:t xml:space="preserve">Aurinkomekkoon pukeutunut nainen kävelee ja puhuu puhelimeen.</w:t>
      </w:r>
    </w:p>
    <w:p>
      <w:r>
        <w:rPr>
          <w:b/>
        </w:rPr>
        <w:t xml:space="preserve">Esimerkki 6.4380</w:t>
      </w:r>
    </w:p>
    <w:p>
      <w:r>
        <w:t xml:space="preserve">Lause 1: Tyttö vihreissä suojalaseissa uima-altaassa kolmen muun lapsen kanssa. Lause 2: Tytöt kiipesivät vuorelle.</w:t>
      </w:r>
    </w:p>
    <w:p>
      <w:r>
        <w:rPr>
          <w:b/>
        </w:rPr>
        <w:t xml:space="preserve">Tulos</w:t>
      </w:r>
    </w:p>
    <w:p>
      <w:r>
        <w:t xml:space="preserve">Tyttö käytti vesipuistossa silmäsuojaimia.</w:t>
      </w:r>
    </w:p>
    <w:p>
      <w:r>
        <w:rPr>
          <w:b/>
        </w:rPr>
        <w:t xml:space="preserve">Esimerkki 6.4381</w:t>
      </w:r>
    </w:p>
    <w:p>
      <w:r>
        <w:t xml:space="preserve">Lause 1: Nainen punaisessa olkapäähineessä ja ruskeissa saappaissa käveli kadulla maalatun I Love New York -seinäkyltin ohi, jossa oli lääkäri. Lause 2: Sinipukuinen nainen ratsasti vaunukyydillä Chicagon halki.</w:t>
      </w:r>
    </w:p>
    <w:p>
      <w:r>
        <w:rPr>
          <w:b/>
        </w:rPr>
        <w:t xml:space="preserve">Tulos</w:t>
      </w:r>
    </w:p>
    <w:p>
      <w:r>
        <w:t xml:space="preserve">nainen vierailee New Yorkissa</w:t>
      </w:r>
    </w:p>
    <w:p>
      <w:r>
        <w:rPr>
          <w:b/>
        </w:rPr>
        <w:t xml:space="preserve">Esimerkki 6.4382</w:t>
      </w:r>
    </w:p>
    <w:p>
      <w:r>
        <w:t xml:space="preserve">Lause 1: Viisi punavalkoisiin vaatteisiin ja joulupukin hattuihin pukeutunutta miestä muodostaa musiikkiryhmän, johon kuuluu trumpetisti, saksofonisti, harmonikkaa soittava mies ja yksi tamburiinia soittava mies. Lause 2: Viisi miestä on pukeutunut kurpitsoiksi.</w:t>
      </w:r>
    </w:p>
    <w:p>
      <w:r>
        <w:rPr>
          <w:b/>
        </w:rPr>
        <w:t xml:space="preserve">Tulos</w:t>
      </w:r>
    </w:p>
    <w:p>
      <w:r>
        <w:t xml:space="preserve">Viisi joulupukkia soittaa joululauluja.</w:t>
      </w:r>
    </w:p>
    <w:p>
      <w:r>
        <w:rPr>
          <w:b/>
        </w:rPr>
        <w:t xml:space="preserve">Esimerkki 6.4383</w:t>
      </w:r>
    </w:p>
    <w:p>
      <w:r>
        <w:t xml:space="preserve">Lause 1: Mies on potkimassa jalkapalloa kentällä. Lause 2: Mies heittää jalkapalloa.</w:t>
      </w:r>
    </w:p>
    <w:p>
      <w:r>
        <w:rPr>
          <w:b/>
        </w:rPr>
        <w:t xml:space="preserve">Tulos</w:t>
      </w:r>
    </w:p>
    <w:p>
      <w:r>
        <w:t xml:space="preserve">mies on urheilija</w:t>
      </w:r>
    </w:p>
    <w:p>
      <w:r>
        <w:rPr>
          <w:b/>
        </w:rPr>
        <w:t xml:space="preserve">Esimerkki 6.4384</w:t>
      </w:r>
    </w:p>
    <w:p>
      <w:r>
        <w:t xml:space="preserve">Lause 1: Vihreähattuinen mies on ottamassa omakuvaa. Lause 2: Mies vihreässä hatussa ottaa kuvan lapsesta.</w:t>
      </w:r>
    </w:p>
    <w:p>
      <w:r>
        <w:rPr>
          <w:b/>
        </w:rPr>
        <w:t xml:space="preserve">Tulos</w:t>
      </w:r>
    </w:p>
    <w:p>
      <w:r>
        <w:t xml:space="preserve">Vihreään hattuun ja siniseen villapaitaan pukeutunut mies ottaa omakuvaa.</w:t>
      </w:r>
    </w:p>
    <w:p>
      <w:r>
        <w:rPr>
          <w:b/>
        </w:rPr>
        <w:t xml:space="preserve">Esimerkki 6.4385</w:t>
      </w:r>
    </w:p>
    <w:p>
      <w:r>
        <w:t xml:space="preserve">Lause 1: Lippalakkiin ja laivastopukuun pukeutunut naispuolinen poliisi hymyilee ja pitää aurinkolaseja kaupan ulkopuolella. Lause 2: Nainen, jolla on klovnipuku...</w:t>
      </w:r>
    </w:p>
    <w:p>
      <w:r>
        <w:rPr>
          <w:b/>
        </w:rPr>
        <w:t xml:space="preserve">Tulos</w:t>
      </w:r>
    </w:p>
    <w:p>
      <w:r>
        <w:t xml:space="preserve">nainen osti juuri silmälasit</w:t>
      </w:r>
    </w:p>
    <w:p>
      <w:r>
        <w:rPr>
          <w:b/>
        </w:rPr>
        <w:t xml:space="preserve">Esimerkki 6.4386</w:t>
      </w:r>
    </w:p>
    <w:p>
      <w:r>
        <w:t xml:space="preserve">Lause 1: Ryhmä musliminaisia myy ruokaa ruokamarkkinoilla. Lause 2: Ryhmä naisia pelaa twisteriä.</w:t>
      </w:r>
    </w:p>
    <w:p>
      <w:r>
        <w:rPr>
          <w:b/>
        </w:rPr>
        <w:t xml:space="preserve">Tulos</w:t>
      </w:r>
    </w:p>
    <w:p>
      <w:r>
        <w:t xml:space="preserve">Ryhmä naisia myy kotitekoisia leivonnaisia.</w:t>
      </w:r>
    </w:p>
    <w:p>
      <w:r>
        <w:rPr>
          <w:b/>
        </w:rPr>
        <w:t xml:space="preserve">Esimerkki 6.4387</w:t>
      </w:r>
    </w:p>
    <w:p>
      <w:r>
        <w:t xml:space="preserve">Lause 1: Tyttö sinisessä mekossa ja toinen tyttö violetissa mekossa, molemmat hymyilevät. Lause 2: Tyttö vihreässä mekossa syöksyy kohti tyttöä, jolla on violetti mekko.</w:t>
      </w:r>
    </w:p>
    <w:p>
      <w:r>
        <w:rPr>
          <w:b/>
        </w:rPr>
        <w:t xml:space="preserve">Tulos</w:t>
      </w:r>
    </w:p>
    <w:p>
      <w:r>
        <w:t xml:space="preserve">Tytöt osallistuvat juhliin.</w:t>
      </w:r>
    </w:p>
    <w:p>
      <w:r>
        <w:rPr>
          <w:b/>
        </w:rPr>
        <w:t xml:space="preserve">Esimerkki 6.4388</w:t>
      </w:r>
    </w:p>
    <w:p>
      <w:r>
        <w:t xml:space="preserve">Lause 1: Nuori mies, jolla on ruskehtavat housut ja varvassandaalit, istuu kitaransa kanssa. Lause 2: Mies johtaa sinfoniaa.</w:t>
      </w:r>
    </w:p>
    <w:p>
      <w:r>
        <w:rPr>
          <w:b/>
        </w:rPr>
        <w:t xml:space="preserve">Tulos</w:t>
      </w:r>
    </w:p>
    <w:p>
      <w:r>
        <w:t xml:space="preserve">Mies soittaa kitaraa rannalla.</w:t>
      </w:r>
    </w:p>
    <w:p>
      <w:r>
        <w:rPr>
          <w:b/>
        </w:rPr>
        <w:t xml:space="preserve">Esimerkki 6.4389</w:t>
      </w:r>
    </w:p>
    <w:p>
      <w:r>
        <w:t xml:space="preserve">Lause 1: Ihmiset kävelevät ulkojäähallin ohi, jonka keskellä on puu. Lause 2: Rannalla on ihminen, joka seisoo paikallaan yksin.</w:t>
      </w:r>
    </w:p>
    <w:p>
      <w:r>
        <w:rPr>
          <w:b/>
        </w:rPr>
        <w:t xml:space="preserve">Tulos</w:t>
      </w:r>
    </w:p>
    <w:p>
      <w:r>
        <w:t xml:space="preserve">Rockefeller Centerissä luistellaan.</w:t>
      </w:r>
    </w:p>
    <w:p>
      <w:r>
        <w:rPr>
          <w:b/>
        </w:rPr>
        <w:t xml:space="preserve">Esimerkki 6.4390</w:t>
      </w:r>
    </w:p>
    <w:p>
      <w:r>
        <w:t xml:space="preserve">Lause 1: Nainen, jolla on värikäs huivi päässään, käyttää ompelukonetta. Lause 2: Nainen pesee huiveja</w:t>
      </w:r>
    </w:p>
    <w:p>
      <w:r>
        <w:rPr>
          <w:b/>
        </w:rPr>
        <w:t xml:space="preserve">Tulos</w:t>
      </w:r>
    </w:p>
    <w:p>
      <w:r>
        <w:t xml:space="preserve">Nainen ompelee mekkoa.</w:t>
      </w:r>
    </w:p>
    <w:p>
      <w:r>
        <w:rPr>
          <w:b/>
        </w:rPr>
        <w:t xml:space="preserve">Esimerkki 6.4391</w:t>
      </w:r>
    </w:p>
    <w:p>
      <w:r>
        <w:t xml:space="preserve">Lause 1: Etniseen asuun pukeutunut puolialaston mies hengittää tulta. Lause 2: Mies on täysin pukeutunut.</w:t>
      </w:r>
    </w:p>
    <w:p>
      <w:r>
        <w:rPr>
          <w:b/>
        </w:rPr>
        <w:t xml:space="preserve">Tulos</w:t>
      </w:r>
    </w:p>
    <w:p>
      <w:r>
        <w:t xml:space="preserve">Miehellä on sininen mekko.</w:t>
      </w:r>
    </w:p>
    <w:p>
      <w:r>
        <w:rPr>
          <w:b/>
        </w:rPr>
        <w:t xml:space="preserve">Esimerkki 6.4392</w:t>
      </w:r>
    </w:p>
    <w:p>
      <w:r>
        <w:t xml:space="preserve">Lause 1: Punaisessa pitkähihaisessa paidassa oleva lapsi osoittaa punaisia tulppaaneja. Lause 2: Aikuinen osoittaa keltaisia tulppaaneja.</w:t>
      </w:r>
    </w:p>
    <w:p>
      <w:r>
        <w:rPr>
          <w:b/>
        </w:rPr>
        <w:t xml:space="preserve">Tulos</w:t>
      </w:r>
    </w:p>
    <w:p>
      <w:r>
        <w:t xml:space="preserve">Lapsi osoittaa punaisia tulppaaneja, koska hän pitää niistä.</w:t>
      </w:r>
    </w:p>
    <w:p>
      <w:r>
        <w:rPr>
          <w:b/>
        </w:rPr>
        <w:t xml:space="preserve">Esimerkki 6.4393</w:t>
      </w:r>
    </w:p>
    <w:p>
      <w:r>
        <w:t xml:space="preserve">Lause 1: Taustalla on neljä kanoottia, kauniin vihreää ruohoa, kolme lasta seisoo järven rannalla, joka on kristallinkirkas ja raikkaan näköinen, ja siellä on punatukkainen poika, jolla on punainen paita, punainen pelastusliivi ja keltainen kajakki, jossa on keltainen kaksipäinen mela. Lause 2: Paikalla on vain yksi henkilö.</w:t>
      </w:r>
    </w:p>
    <w:p>
      <w:r>
        <w:rPr>
          <w:b/>
        </w:rPr>
        <w:t xml:space="preserve">Tulos</w:t>
      </w:r>
    </w:p>
    <w:p>
      <w:r>
        <w:t xml:space="preserve">Kolme lasta valmistautuu melomaan, kun heidän ystävänsä käyttää kajakkia.</w:t>
      </w:r>
    </w:p>
    <w:p>
      <w:r>
        <w:rPr>
          <w:b/>
        </w:rPr>
        <w:t xml:space="preserve">Esimerkki 6.4394</w:t>
      </w:r>
    </w:p>
    <w:p>
      <w:r>
        <w:t xml:space="preserve">Lause 1: Nainen, jolla on ruskea mekko ja siihen sopiva turbaani, työntää pientä lasta puiston läpi rattaissa. Lause 2: Nainen ulkoiluttaa koiraa.</w:t>
      </w:r>
    </w:p>
    <w:p>
      <w:r>
        <w:rPr>
          <w:b/>
        </w:rPr>
        <w:t xml:space="preserve">Tulos</w:t>
      </w:r>
    </w:p>
    <w:p>
      <w:r>
        <w:t xml:space="preserve">Nainen vie lasta leikkipuistoon.</w:t>
      </w:r>
    </w:p>
    <w:p>
      <w:r>
        <w:rPr>
          <w:b/>
        </w:rPr>
        <w:t xml:space="preserve">Esimerkki 6.4395</w:t>
      </w:r>
    </w:p>
    <w:p>
      <w:r>
        <w:t xml:space="preserve">Lause 1: Mies istuu pöytälampun lähellä ja tarkkailee pöydällä olevia esineitä. Lause 2: Mies seisoo pöydän lähellä.</w:t>
      </w:r>
    </w:p>
    <w:p>
      <w:r>
        <w:rPr>
          <w:b/>
        </w:rPr>
        <w:t xml:space="preserve">Tulos</w:t>
      </w:r>
    </w:p>
    <w:p>
      <w:r>
        <w:t xml:space="preserve">Mies istuu vihreän lampun vieressä.</w:t>
      </w:r>
    </w:p>
    <w:p>
      <w:r>
        <w:rPr>
          <w:b/>
        </w:rPr>
        <w:t xml:space="preserve">Esimerkki 6.4396</w:t>
      </w:r>
    </w:p>
    <w:p>
      <w:r>
        <w:t xml:space="preserve">Lause 1: Nainen vauvan kanssa katselee kirjaverkkoa. Lause 2: Mies, jolla on vauva, katselee kirjavitriinin läpi.</w:t>
      </w:r>
    </w:p>
    <w:p>
      <w:r>
        <w:rPr>
          <w:b/>
        </w:rPr>
        <w:t xml:space="preserve">Tulos</w:t>
      </w:r>
    </w:p>
    <w:p>
      <w:r>
        <w:t xml:space="preserve">Surullinen nainen, jolla on vauva, katselee kirjaverkkoa.</w:t>
      </w:r>
    </w:p>
    <w:p>
      <w:r>
        <w:rPr>
          <w:b/>
        </w:rPr>
        <w:t xml:space="preserve">Esimerkki 6.4397</w:t>
      </w:r>
    </w:p>
    <w:p>
      <w:r>
        <w:t xml:space="preserve">Lause 1: Kaksi miestä yrittää rodeossa köyttää vasikkaa. Lause 2: Ihmiset katsovat televisiota ja syövät popcornia.</w:t>
      </w:r>
    </w:p>
    <w:p>
      <w:r>
        <w:rPr>
          <w:b/>
        </w:rPr>
        <w:t xml:space="preserve">Tulos</w:t>
      </w:r>
    </w:p>
    <w:p>
      <w:r>
        <w:t xml:space="preserve">Vasikka pakenee kahta miestä.</w:t>
      </w:r>
    </w:p>
    <w:p>
      <w:r>
        <w:rPr>
          <w:b/>
        </w:rPr>
        <w:t xml:space="preserve">Esimerkki 6.4398</w:t>
      </w:r>
    </w:p>
    <w:p>
      <w:r>
        <w:t xml:space="preserve">Lause 1: Kolme naista juttelee istuen ruohikossa puun vieressä. Lause 2: Kolme naista pelaa pingistä.</w:t>
      </w:r>
    </w:p>
    <w:p>
      <w:r>
        <w:rPr>
          <w:b/>
        </w:rPr>
        <w:t xml:space="preserve">Tulos</w:t>
      </w:r>
    </w:p>
    <w:p>
      <w:r>
        <w:t xml:space="preserve">Kolme naista puhuu miehistään.</w:t>
      </w:r>
    </w:p>
    <w:p>
      <w:r>
        <w:rPr>
          <w:b/>
        </w:rPr>
        <w:t xml:space="preserve">Esimerkki 6.4399</w:t>
      </w:r>
    </w:p>
    <w:p>
      <w:r>
        <w:t xml:space="preserve">Lause 1: Ihmiset pysähtyvät matkallaan rakennuksen ulkopuolella sijaitsevan elintarvikemyymälän luona. Lause 2: Nakkikioski sijaitsee aivan rakennuksen sisäpuolella.</w:t>
      </w:r>
    </w:p>
    <w:p>
      <w:r>
        <w:rPr>
          <w:b/>
        </w:rPr>
        <w:t xml:space="preserve">Tulos</w:t>
      </w:r>
    </w:p>
    <w:p>
      <w:r>
        <w:t xml:space="preserve">Ihmiset ostavat myyjältä hot dogeja.</w:t>
      </w:r>
    </w:p>
    <w:p>
      <w:r>
        <w:rPr>
          <w:b/>
        </w:rPr>
        <w:t xml:space="preserve">Esimerkki 6.4400</w:t>
      </w:r>
    </w:p>
    <w:p>
      <w:r>
        <w:t xml:space="preserve">Lause 1: Mies meloo nopeaa jokea pitkin, ja toinen meloja yrittää saada häntä kiinni. Lause 2: Kaksi ihmistä matkustaa junalla.</w:t>
      </w:r>
    </w:p>
    <w:p>
      <w:r>
        <w:rPr>
          <w:b/>
        </w:rPr>
        <w:t xml:space="preserve">Tulos</w:t>
      </w:r>
    </w:p>
    <w:p>
      <w:r>
        <w:t xml:space="preserve">Kaksi ihmistä kilpailee kajakeilla.</w:t>
      </w:r>
    </w:p>
    <w:p>
      <w:r>
        <w:rPr>
          <w:b/>
        </w:rPr>
        <w:t xml:space="preserve">Esimerkki 6.4401</w:t>
      </w:r>
    </w:p>
    <w:p>
      <w:r>
        <w:t xml:space="preserve">Lause 1: Kolme alastonta pikkupoikaa leikkii joessa ja on mudan peitossa; yksi heistä on pystyssä. Lause 2: Bändi jäi kotiin pelaamaan pokeria.</w:t>
      </w:r>
    </w:p>
    <w:p>
      <w:r>
        <w:rPr>
          <w:b/>
        </w:rPr>
        <w:t xml:space="preserve">Tulos</w:t>
      </w:r>
    </w:p>
    <w:p>
      <w:r>
        <w:t xml:space="preserve">Kolme veljestä peseytyy joessa.</w:t>
      </w:r>
    </w:p>
    <w:p>
      <w:r>
        <w:rPr>
          <w:b/>
        </w:rPr>
        <w:t xml:space="preserve">Esimerkki 6.4402</w:t>
      </w:r>
    </w:p>
    <w:p>
      <w:r>
        <w:t xml:space="preserve">Lause 1: Kaksi ihmistä ylittää kadun keskustassa. Lause 2: Yksi henkilö ylittää tien maaseudulla.</w:t>
      </w:r>
    </w:p>
    <w:p>
      <w:r>
        <w:rPr>
          <w:b/>
        </w:rPr>
        <w:t xml:space="preserve">Tulos</w:t>
      </w:r>
    </w:p>
    <w:p>
      <w:r>
        <w:t xml:space="preserve">Mies ja nainen ylittävät Main Streetin.</w:t>
      </w:r>
    </w:p>
    <w:p>
      <w:r>
        <w:rPr>
          <w:b/>
        </w:rPr>
        <w:t xml:space="preserve">Esimerkki 6.4403</w:t>
      </w:r>
    </w:p>
    <w:p>
      <w:r>
        <w:t xml:space="preserve">Lause 1: Vaaleanruskeatukkainen nainen meikkaa mustatukkaisen naisen vasemman silmän ympärille. Lause 2: Nainen leikkaa hiuksia.</w:t>
      </w:r>
    </w:p>
    <w:p>
      <w:r>
        <w:rPr>
          <w:b/>
        </w:rPr>
        <w:t xml:space="preserve">Tulos</w:t>
      </w:r>
    </w:p>
    <w:p>
      <w:r>
        <w:t xml:space="preserve">Nainen meikkaa tulevaa morsianta hääpäivää varten.</w:t>
      </w:r>
    </w:p>
    <w:p>
      <w:r>
        <w:rPr>
          <w:b/>
        </w:rPr>
        <w:t xml:space="preserve">Esimerkki 6.4404</w:t>
      </w:r>
    </w:p>
    <w:p>
      <w:r>
        <w:t xml:space="preserve">Lause 1: Mies pystyttää banderollin palotikkailta. Lause 2: Jotkut lapset ripustavat banderollin.</w:t>
      </w:r>
    </w:p>
    <w:p>
      <w:r>
        <w:rPr>
          <w:b/>
        </w:rPr>
        <w:t xml:space="preserve">Tulos</w:t>
      </w:r>
    </w:p>
    <w:p>
      <w:r>
        <w:t xml:space="preserve">Vanha mies on palotikkailla.</w:t>
      </w:r>
    </w:p>
    <w:p>
      <w:r>
        <w:rPr>
          <w:b/>
        </w:rPr>
        <w:t xml:space="preserve">Esimerkki 6.4405</w:t>
      </w:r>
    </w:p>
    <w:p>
      <w:r>
        <w:t xml:space="preserve">Lause 1: Neljä juoksijaa kilpailee sisäratakilpailussa. Lause 2: Neljä juoksijaa kävelee ulkoratakilpailussa.</w:t>
      </w:r>
    </w:p>
    <w:p>
      <w:r>
        <w:rPr>
          <w:b/>
        </w:rPr>
        <w:t xml:space="preserve">Tulos</w:t>
      </w:r>
    </w:p>
    <w:p>
      <w:r>
        <w:t xml:space="preserve">Neljä juoksijaa kilpailee hengestään päästäkseen maaliin sisäratakilpailussa.</w:t>
      </w:r>
    </w:p>
    <w:p>
      <w:r>
        <w:rPr>
          <w:b/>
        </w:rPr>
        <w:t xml:space="preserve">Esimerkki 6.4406</w:t>
      </w:r>
    </w:p>
    <w:p>
      <w:r>
        <w:t xml:space="preserve">Lause 1: Kirkkaankeltaiseen takkiin ja kypärään pukeutunut mies istuu moottoripyörän selässä ja juttelee siniseen collegepaitaan pukeutuneen miehen kanssa. Lause 2: Keltaiseen takkiin pukeutunut mies seisoo.</w:t>
      </w:r>
    </w:p>
    <w:p>
      <w:r>
        <w:rPr>
          <w:b/>
        </w:rPr>
        <w:t xml:space="preserve">Tulos</w:t>
      </w:r>
    </w:p>
    <w:p>
      <w:r>
        <w:t xml:space="preserve">Jongleeraava katutaiteilija on surullinen uranäkymistään</w:t>
      </w:r>
    </w:p>
    <w:p>
      <w:r>
        <w:rPr>
          <w:b/>
        </w:rPr>
        <w:t xml:space="preserve">Esimerkki 6.4407</w:t>
      </w:r>
    </w:p>
    <w:p>
      <w:r>
        <w:t xml:space="preserve">Lause 1: Nainen katsoo, kun teini-ikäinen poika tanssii breakdancea. Lause 2: Poika tanssii hitaasti.</w:t>
      </w:r>
    </w:p>
    <w:p>
      <w:r>
        <w:rPr>
          <w:b/>
        </w:rPr>
        <w:t xml:space="preserve">Tulos</w:t>
      </w:r>
    </w:p>
    <w:p>
      <w:r>
        <w:t xml:space="preserve">Nainen kannustaa tanssivaa poikaa.</w:t>
      </w:r>
    </w:p>
    <w:p>
      <w:r>
        <w:rPr>
          <w:b/>
        </w:rPr>
        <w:t xml:space="preserve">Esimerkki 6.4408</w:t>
      </w:r>
    </w:p>
    <w:p>
      <w:r>
        <w:t xml:space="preserve">Lause 1: Mies pitää kylttiä, jossa hän tarjoaa runon vaihtamista Giants-lippuun. Lause 2: Mies nukkuu sängyssä.</w:t>
      </w:r>
    </w:p>
    <w:p>
      <w:r>
        <w:rPr>
          <w:b/>
        </w:rPr>
        <w:t xml:space="preserve">Tulos</w:t>
      </w:r>
    </w:p>
    <w:p>
      <w:r>
        <w:t xml:space="preserve">Henkilö teki kyltin.</w:t>
      </w:r>
    </w:p>
    <w:p>
      <w:r>
        <w:rPr>
          <w:b/>
        </w:rPr>
        <w:t xml:space="preserve">Esimerkki 6.4409</w:t>
      </w:r>
    </w:p>
    <w:p>
      <w:r>
        <w:t xml:space="preserve">Lause 1: Useita ihmisiä, joillakin sateenvarjot mukanaan, liikkuu kaupunkikadulla lähellä valkoista rakennusta, jonka edessä on postilaatikko ja sanomalehtilaatikoita sekä katukyltti, jossa lukee "Park Ave". Lause 2: Rannalla on ihmisiä ottamassa aurinkoa.</w:t>
      </w:r>
    </w:p>
    <w:p>
      <w:r>
        <w:rPr>
          <w:b/>
        </w:rPr>
        <w:t xml:space="preserve">Tulos</w:t>
      </w:r>
    </w:p>
    <w:p>
      <w:r>
        <w:t xml:space="preserve">New Yorkissa on liikemiehiä jumissa sateessa.</w:t>
      </w:r>
    </w:p>
    <w:p>
      <w:r>
        <w:rPr>
          <w:b/>
        </w:rPr>
        <w:t xml:space="preserve">Esimerkki 6.4410</w:t>
      </w:r>
    </w:p>
    <w:p>
      <w:r>
        <w:t xml:space="preserve">Lause 1: nainen seisoo tulppaanipellolla Lause 2: mies istuu tuolissa.</w:t>
      </w:r>
    </w:p>
    <w:p>
      <w:r>
        <w:rPr>
          <w:b/>
        </w:rPr>
        <w:t xml:space="preserve">Tulos</w:t>
      </w:r>
    </w:p>
    <w:p>
      <w:r>
        <w:t xml:space="preserve">nainen poimii tulppaaneja</w:t>
      </w:r>
    </w:p>
    <w:p>
      <w:r>
        <w:rPr>
          <w:b/>
        </w:rPr>
        <w:t xml:space="preserve">Esimerkki 6.4411</w:t>
      </w:r>
    </w:p>
    <w:p>
      <w:r>
        <w:t xml:space="preserve">Lause 1: Pieni poika leikkii leikkikentällä keinulelua. Lause 2: Tyhjä leikkikenttä.</w:t>
      </w:r>
    </w:p>
    <w:p>
      <w:r>
        <w:rPr>
          <w:b/>
        </w:rPr>
        <w:t xml:space="preserve">Tulos</w:t>
      </w:r>
    </w:p>
    <w:p>
      <w:r>
        <w:t xml:space="preserve">poika leikkii koulunsa leikkikentällä</w:t>
      </w:r>
    </w:p>
    <w:p>
      <w:r>
        <w:rPr>
          <w:b/>
        </w:rPr>
        <w:t xml:space="preserve">Esimerkki 6.4412</w:t>
      </w:r>
    </w:p>
    <w:p>
      <w:r>
        <w:t xml:space="preserve">Lause 1: Siniseen peliasuun pukeutunut lapsi potkaisee jalkapalloa. Lause 2: Jalkapalloilija nauhoittaa kengännauhansa...</w:t>
      </w:r>
    </w:p>
    <w:p>
      <w:r>
        <w:rPr>
          <w:b/>
        </w:rPr>
        <w:t xml:space="preserve">Tulos</w:t>
      </w:r>
    </w:p>
    <w:p>
      <w:r>
        <w:t xml:space="preserve">Tyttö, jolla on sininen peliasu, pelaa jalkapalloa</w:t>
      </w:r>
    </w:p>
    <w:p>
      <w:r>
        <w:rPr>
          <w:b/>
        </w:rPr>
        <w:t xml:space="preserve">Esimerkki 6.4413</w:t>
      </w:r>
    </w:p>
    <w:p>
      <w:r>
        <w:t xml:space="preserve">Lause 1: Koira ui altaassa. Lause 2: Hirvi purossa.</w:t>
      </w:r>
    </w:p>
    <w:p>
      <w:r>
        <w:rPr>
          <w:b/>
        </w:rPr>
        <w:t xml:space="preserve">Tulos</w:t>
      </w:r>
    </w:p>
    <w:p>
      <w:r>
        <w:t xml:space="preserve">Koira sukeltaa altaaseen lelunsa perässä.</w:t>
      </w:r>
    </w:p>
    <w:p>
      <w:r>
        <w:rPr>
          <w:b/>
        </w:rPr>
        <w:t xml:space="preserve">Esimerkki 6.4414</w:t>
      </w:r>
    </w:p>
    <w:p>
      <w:r>
        <w:t xml:space="preserve">Lause 1: Nainen, jolla on musta paita, farkkushortsit ja valkoiset tennarit, on keilaamassa. Lause 2: Mekkoon pukeutunut nainen keilaa.</w:t>
      </w:r>
    </w:p>
    <w:p>
      <w:r>
        <w:rPr>
          <w:b/>
        </w:rPr>
        <w:t xml:space="preserve">Tulos</w:t>
      </w:r>
    </w:p>
    <w:p>
      <w:r>
        <w:t xml:space="preserve">Kaksi espanjalaista työntekijää valittaa ongelmista pakettiautossaan.</w:t>
      </w:r>
    </w:p>
    <w:p>
      <w:r>
        <w:rPr>
          <w:b/>
        </w:rPr>
        <w:t xml:space="preserve">Esimerkki 6.4415</w:t>
      </w:r>
    </w:p>
    <w:p>
      <w:r>
        <w:t xml:space="preserve">Lause 1: ruskeatakkinen mies juoksee hiekkapohjaisella lahdella kohti koiraa, joka puolestaan juoksee häntä kohti. Lause 2: Mies seisoo paikallaan kissansa kanssa.</w:t>
      </w:r>
    </w:p>
    <w:p>
      <w:r>
        <w:rPr>
          <w:b/>
        </w:rPr>
        <w:t xml:space="preserve">Tulos</w:t>
      </w:r>
    </w:p>
    <w:p>
      <w:r>
        <w:t xml:space="preserve">Mies leikkii koiraansa kiinni.</w:t>
      </w:r>
    </w:p>
    <w:p>
      <w:r>
        <w:rPr>
          <w:b/>
        </w:rPr>
        <w:t xml:space="preserve">Esimerkki 6.4416</w:t>
      </w:r>
    </w:p>
    <w:p>
      <w:r>
        <w:t xml:space="preserve">Lause 1: Keltaista hattua käyttävä jokkis voittaa sinistä hattua käyttävän jokkiksen. Lause 2: Koripalloilija tanssii.</w:t>
      </w:r>
    </w:p>
    <w:p>
      <w:r>
        <w:rPr>
          <w:b/>
        </w:rPr>
        <w:t xml:space="preserve">Tulos</w:t>
      </w:r>
    </w:p>
    <w:p>
      <w:r>
        <w:t xml:space="preserve">Naispuolinen jockey, joka kilpailee suuressa kilpailussa, voittaa.</w:t>
      </w:r>
    </w:p>
    <w:p>
      <w:r>
        <w:rPr>
          <w:b/>
        </w:rPr>
        <w:t xml:space="preserve">Esimerkki 6.4417</w:t>
      </w:r>
    </w:p>
    <w:p>
      <w:r>
        <w:t xml:space="preserve">Lause 1: Aasialainen mies soittaa mustaa kitaraa auton takapenkillä. Lause 2: Mies ajaa autoa.</w:t>
      </w:r>
    </w:p>
    <w:p>
      <w:r>
        <w:rPr>
          <w:b/>
        </w:rPr>
        <w:t xml:space="preserve">Tulos</w:t>
      </w:r>
    </w:p>
    <w:p>
      <w:r>
        <w:t xml:space="preserve">Mies soittaa autossa säveliä.</w:t>
      </w:r>
    </w:p>
    <w:p>
      <w:r>
        <w:rPr>
          <w:b/>
        </w:rPr>
        <w:t xml:space="preserve">Esimerkki 6.4418</w:t>
      </w:r>
    </w:p>
    <w:p>
      <w:r>
        <w:t xml:space="preserve">Lause 1: Siniseen huppariin pukeutunut mies hyppää skeittilaudallaan esteen yli autotallissa. Lause 2: Mies, jolla on musta hupparihuppari ja rullalauta, hyppää puistossa olevan esteen yli.</w:t>
      </w:r>
    </w:p>
    <w:p>
      <w:r>
        <w:rPr>
          <w:b/>
        </w:rPr>
        <w:t xml:space="preserve">Tulos</w:t>
      </w:r>
    </w:p>
    <w:p>
      <w:r>
        <w:t xml:space="preserve">Siniseen huppariin pukeutunut mies hyppää rullalautallaan autotallissa olevan traktorin yli.</w:t>
      </w:r>
    </w:p>
    <w:p>
      <w:r>
        <w:rPr>
          <w:b/>
        </w:rPr>
        <w:t xml:space="preserve">Esimerkki 6.4419</w:t>
      </w:r>
    </w:p>
    <w:p>
      <w:r>
        <w:t xml:space="preserve">Lause 1: Poika ja tyttö leikkivät ulkokuntosalilla. Lause 2: Poika ja tyttö ovat luokkahuoneessa.</w:t>
      </w:r>
    </w:p>
    <w:p>
      <w:r>
        <w:rPr>
          <w:b/>
        </w:rPr>
        <w:t xml:space="preserve">Tulos</w:t>
      </w:r>
    </w:p>
    <w:p>
      <w:r>
        <w:t xml:space="preserve">poika ja tyttö ovat ulkona</w:t>
      </w:r>
    </w:p>
    <w:p>
      <w:r>
        <w:rPr>
          <w:b/>
        </w:rPr>
        <w:t xml:space="preserve">Esimerkki 6.4420</w:t>
      </w:r>
    </w:p>
    <w:p>
      <w:r>
        <w:t xml:space="preserve">Lause 1: Teknikko kumartui korjaamaan konetta. Lause 2: Kaksi miestä työskentelee taide- ja käsityöprojektinsa parissa.</w:t>
      </w:r>
    </w:p>
    <w:p>
      <w:r>
        <w:rPr>
          <w:b/>
        </w:rPr>
        <w:t xml:space="preserve">Tulos</w:t>
      </w:r>
    </w:p>
    <w:p>
      <w:r>
        <w:t xml:space="preserve">Mies purkaa konetta.</w:t>
      </w:r>
    </w:p>
    <w:p>
      <w:r>
        <w:rPr>
          <w:b/>
        </w:rPr>
        <w:t xml:space="preserve">Esimerkki 6.4421</w:t>
      </w:r>
    </w:p>
    <w:p>
      <w:r>
        <w:t xml:space="preserve">Lause 1: Useat ihmiset istuvat puiston penkeillä kaukana olevien suurten rakennusten edessä. Lause 2: Ihmiset leikkivät frisbeetä puistossa.</w:t>
      </w:r>
    </w:p>
    <w:p>
      <w:r>
        <w:rPr>
          <w:b/>
        </w:rPr>
        <w:t xml:space="preserve">Tulos</w:t>
      </w:r>
    </w:p>
    <w:p>
      <w:r>
        <w:t xml:space="preserve">Ihmiset pitävät lounastauon puistossa.</w:t>
      </w:r>
    </w:p>
    <w:p>
      <w:r>
        <w:rPr>
          <w:b/>
        </w:rPr>
        <w:t xml:space="preserve">Esimerkki 6.4422</w:t>
      </w:r>
    </w:p>
    <w:p>
      <w:r>
        <w:t xml:space="preserve">Lause 1: Ihmiset kävelevät vilkkaalla kadulla. Lause 2: Ihmiset istuvat ulkona penkeillä.</w:t>
      </w:r>
    </w:p>
    <w:p>
      <w:r>
        <w:rPr>
          <w:b/>
        </w:rPr>
        <w:t xml:space="preserve">Tulos</w:t>
      </w:r>
    </w:p>
    <w:p>
      <w:r>
        <w:t xml:space="preserve">marssi kulkee kadulla</w:t>
      </w:r>
    </w:p>
    <w:p>
      <w:r>
        <w:rPr>
          <w:b/>
        </w:rPr>
        <w:t xml:space="preserve">Esimerkki 6.4423</w:t>
      </w:r>
    </w:p>
    <w:p>
      <w:r>
        <w:t xml:space="preserve">Lause 1: Hyvin hoidettu nuori mies, jolla on tummat housut ja sotilastyylinen takki, vetää savuketta vasemmassa kädessään ja pitää kupillista oikeassa kädessään. Lause 2: Mekkoon pukeutunut nuori nainen lähtee kävelylle.</w:t>
      </w:r>
    </w:p>
    <w:p>
      <w:r>
        <w:rPr>
          <w:b/>
        </w:rPr>
        <w:t xml:space="preserve">Tulos</w:t>
      </w:r>
    </w:p>
    <w:p>
      <w:r>
        <w:t xml:space="preserve">Mies tupakoi tauollaan.</w:t>
      </w:r>
    </w:p>
    <w:p>
      <w:r>
        <w:rPr>
          <w:b/>
        </w:rPr>
        <w:t xml:space="preserve">Esimerkki 6.4424</w:t>
      </w:r>
    </w:p>
    <w:p>
      <w:r>
        <w:t xml:space="preserve">Lause 1: Vihreäpaitainen mies pyydystää kalaa. Lause 2: Mies on pukeutunut mustaan paitaan.</w:t>
      </w:r>
    </w:p>
    <w:p>
      <w:r>
        <w:rPr>
          <w:b/>
        </w:rPr>
        <w:t xml:space="preserve">Tulos</w:t>
      </w:r>
    </w:p>
    <w:p>
      <w:r>
        <w:t xml:space="preserve">Mies on vanha</w:t>
      </w:r>
    </w:p>
    <w:p>
      <w:r>
        <w:rPr>
          <w:b/>
        </w:rPr>
        <w:t xml:space="preserve">Esimerkki 6.4425</w:t>
      </w:r>
    </w:p>
    <w:p>
      <w:r>
        <w:t xml:space="preserve">Lause 1: Kolme valkoisiin vaatteisiin pukeutunutta maalaria maalaa aaltopeltiseinää. Lause 2: Kolme maalaria pitää taukoa.</w:t>
      </w:r>
    </w:p>
    <w:p>
      <w:r>
        <w:rPr>
          <w:b/>
        </w:rPr>
        <w:t xml:space="preserve">Tulos</w:t>
      </w:r>
    </w:p>
    <w:p>
      <w:r>
        <w:t xml:space="preserve">Kolme maalaria maalaa aaltopeltiseinää siniseksi.</w:t>
      </w:r>
    </w:p>
    <w:p>
      <w:r>
        <w:rPr>
          <w:b/>
        </w:rPr>
        <w:t xml:space="preserve">Esimerkki 6.4426</w:t>
      </w:r>
    </w:p>
    <w:p>
      <w:r>
        <w:t xml:space="preserve">Lause 1: Pieni limusiini on pysäköity suuren vanhemman rakennuksen ulkopuolelle. Lause 2: Jakeluauto on pysäköity kalatehtaan ulkopuolelle pienessä kalastajakaupungissa.</w:t>
      </w:r>
    </w:p>
    <w:p>
      <w:r>
        <w:rPr>
          <w:b/>
        </w:rPr>
        <w:t xml:space="preserve">Tulos</w:t>
      </w:r>
    </w:p>
    <w:p>
      <w:r>
        <w:t xml:space="preserve">Limusiini oli vuokrattu päättäjäistanssiaisia varten, ja auto ja kuljettaja odottavat, että tämä pariskunta pääsee taas kotiin.</w:t>
      </w:r>
    </w:p>
    <w:p>
      <w:r>
        <w:rPr>
          <w:b/>
        </w:rPr>
        <w:t xml:space="preserve">Esimerkki 6.4427</w:t>
      </w:r>
    </w:p>
    <w:p>
      <w:r>
        <w:t xml:space="preserve">Lause 1: Sinipukuinen ja valkotakkinen mies ottaa kahvia koneesta ja hänellä on hopeakannu. Lause 2: nainen katsoo elokuvia</w:t>
      </w:r>
    </w:p>
    <w:p>
      <w:r>
        <w:rPr>
          <w:b/>
        </w:rPr>
        <w:t xml:space="preserve">Tulos</w:t>
      </w:r>
    </w:p>
    <w:p>
      <w:r>
        <w:t xml:space="preserve">mies juo paljon kahvia</w:t>
      </w:r>
    </w:p>
    <w:p>
      <w:r>
        <w:rPr>
          <w:b/>
        </w:rPr>
        <w:t xml:space="preserve">Esimerkki 6.4428</w:t>
      </w:r>
    </w:p>
    <w:p>
      <w:r>
        <w:t xml:space="preserve">Lause 1: Skeittilaudalla liikkuva parrakas farkkumies hyppää ostoskärryjen yli. Lause 2: Parrakas mies sinisissä farkuissa syö hampurilaista.</w:t>
      </w:r>
    </w:p>
    <w:p>
      <w:r>
        <w:rPr>
          <w:b/>
        </w:rPr>
        <w:t xml:space="preserve">Tulos</w:t>
      </w:r>
    </w:p>
    <w:p>
      <w:r>
        <w:t xml:space="preserve">Sinisiin farkkuihin pukeutunut parrakas mies kiertää ostoskärryä rullalautalla.</w:t>
      </w:r>
    </w:p>
    <w:p>
      <w:r>
        <w:rPr>
          <w:b/>
        </w:rPr>
        <w:t xml:space="preserve">Esimerkki 6.4429</w:t>
      </w:r>
    </w:p>
    <w:p>
      <w:r>
        <w:t xml:space="preserve">Lause 1: Tyttö, jolla on kirkkaanpunaiset hiukset ja mustat vaatteet, poseeraa puunrungolla. Lause 2: Tyttö istuu keittiön pöydän ääressä.</w:t>
      </w:r>
    </w:p>
    <w:p>
      <w:r>
        <w:rPr>
          <w:b/>
        </w:rPr>
        <w:t xml:space="preserve">Tulos</w:t>
      </w:r>
    </w:p>
    <w:p>
      <w:r>
        <w:t xml:space="preserve">Tyttö seisoo puun vieressä takapihallaan.</w:t>
      </w:r>
    </w:p>
    <w:p>
      <w:r>
        <w:rPr>
          <w:b/>
        </w:rPr>
        <w:t xml:space="preserve">Esimerkki 6.4430</w:t>
      </w:r>
    </w:p>
    <w:p>
      <w:r>
        <w:t xml:space="preserve">Lause 1: Kaksi violettiin pukeutunutta ihmistä suutelee tilapäisen teltan ja leirintäalueen vieressä. Lause 2: Kaksi punapukuista ihmistä suutelee tilapäisen teltan ja leirintäalueen vieressä.</w:t>
      </w:r>
    </w:p>
    <w:p>
      <w:r>
        <w:rPr>
          <w:b/>
        </w:rPr>
        <w:t xml:space="preserve">Tulos</w:t>
      </w:r>
    </w:p>
    <w:p>
      <w:r>
        <w:t xml:space="preserve">Kaksi purppurapukuista ihmistä halaa ja suutelee tilapäisen teltan ja leirintäalueen vieressä.</w:t>
      </w:r>
    </w:p>
    <w:p>
      <w:r>
        <w:rPr>
          <w:b/>
        </w:rPr>
        <w:t xml:space="preserve">Esimerkki 6.4431</w:t>
      </w:r>
    </w:p>
    <w:p>
      <w:r>
        <w:t xml:space="preserve">Lause 1: Kaksi koiraa leikkii ja painii keskenään. Lause 2: Kaksi kissaa jahtaa toisiaan talon läpi.</w:t>
      </w:r>
    </w:p>
    <w:p>
      <w:r>
        <w:rPr>
          <w:b/>
        </w:rPr>
        <w:t xml:space="preserve">Tulos</w:t>
      </w:r>
    </w:p>
    <w:p>
      <w:r>
        <w:t xml:space="preserve">Kaksi pentua leikkii yhdessä.</w:t>
      </w:r>
    </w:p>
    <w:p>
      <w:r>
        <w:rPr>
          <w:b/>
        </w:rPr>
        <w:t xml:space="preserve">Esimerkki 6.4432</w:t>
      </w:r>
    </w:p>
    <w:p>
      <w:r>
        <w:t xml:space="preserve">Lause 1: Vaaleanpunaiseen paitaan pukeutunut mies kävelee sinisen myymälän edustalla limenvihreän myrskyrintaman vieressä. Lause 2: Kenelläkään ei ole paitaa päällä.</w:t>
      </w:r>
    </w:p>
    <w:p>
      <w:r>
        <w:rPr>
          <w:b/>
        </w:rPr>
        <w:t xml:space="preserve">Tulos</w:t>
      </w:r>
    </w:p>
    <w:p>
      <w:r>
        <w:t xml:space="preserve">Mies kävelee kaupan edessä yöllä.</w:t>
      </w:r>
    </w:p>
    <w:p>
      <w:r>
        <w:rPr>
          <w:b/>
        </w:rPr>
        <w:t xml:space="preserve">Esimerkki 6.4433</w:t>
      </w:r>
    </w:p>
    <w:p>
      <w:r>
        <w:t xml:space="preserve">Lause 1: Koira palauttaa leikkilelun isännälleen. Lause 2: Koira toi 100-kiloisen ankkurin takaisin isännälleen.</w:t>
      </w:r>
    </w:p>
    <w:p>
      <w:r>
        <w:rPr>
          <w:b/>
        </w:rPr>
        <w:t xml:space="preserve">Tulos</w:t>
      </w:r>
    </w:p>
    <w:p>
      <w:r>
        <w:t xml:space="preserve">Isäntä heitti lelun koiralle, ja koira toi sen takaisin.</w:t>
      </w:r>
    </w:p>
    <w:p>
      <w:r>
        <w:rPr>
          <w:b/>
        </w:rPr>
        <w:t xml:space="preserve">Esimerkki 6.4434</w:t>
      </w:r>
    </w:p>
    <w:p>
      <w:r>
        <w:t xml:space="preserve">Lause 1: Kaksi keltaisiin kumisaappaisiin pukeutunutta rakennustyöntekijää istuu putkien vieressä. Lause 2: Kaksi työmiestä seisoo kuorma-auton vieressä ja pelaa korttia.</w:t>
      </w:r>
    </w:p>
    <w:p>
      <w:r>
        <w:rPr>
          <w:b/>
        </w:rPr>
        <w:t xml:space="preserve">Tulos</w:t>
      </w:r>
    </w:p>
    <w:p>
      <w:r>
        <w:t xml:space="preserve">Kaksi rakennustyöntekijää pitää taukoa.</w:t>
      </w:r>
    </w:p>
    <w:p>
      <w:r>
        <w:rPr>
          <w:b/>
        </w:rPr>
        <w:t xml:space="preserve">Esimerkki 6.4435</w:t>
      </w:r>
    </w:p>
    <w:p>
      <w:r>
        <w:t xml:space="preserve">Lause 1: Juoksutakkinen mies seisoo kävelytiellä lähellä laituria, jossa on rantautunut vene. Lause 2: Mies on purjeveneessä.</w:t>
      </w:r>
    </w:p>
    <w:p>
      <w:r>
        <w:rPr>
          <w:b/>
        </w:rPr>
        <w:t xml:space="preserve">Tulos</w:t>
      </w:r>
    </w:p>
    <w:p>
      <w:r>
        <w:t xml:space="preserve">Mies odottaa, että hänen ystävänsä nousee laivasta.</w:t>
      </w:r>
    </w:p>
    <w:p>
      <w:r>
        <w:rPr>
          <w:b/>
        </w:rPr>
        <w:t xml:space="preserve">Esimerkki 6.4436</w:t>
      </w:r>
    </w:p>
    <w:p>
      <w:r>
        <w:t xml:space="preserve">Lause 1: Kaksi valkoista ja ruskeaa koiraa aitausta vasten. Lause 2: Koirat ovat olohuoneessa nukkumassa.</w:t>
      </w:r>
    </w:p>
    <w:p>
      <w:r>
        <w:rPr>
          <w:b/>
        </w:rPr>
        <w:t xml:space="preserve">Tulos</w:t>
      </w:r>
    </w:p>
    <w:p>
      <w:r>
        <w:t xml:space="preserve">koirat ovat takapihalla</w:t>
      </w:r>
    </w:p>
    <w:p>
      <w:r>
        <w:rPr>
          <w:b/>
        </w:rPr>
        <w:t xml:space="preserve">Esimerkki 6.4437</w:t>
      </w:r>
    </w:p>
    <w:p>
      <w:r>
        <w:t xml:space="preserve">Lause 1: Värillinen henkilö istuu monien vihreiden hedelmien kanssa, ja taustalla on aita, viheralue ja meri. Lause 2: Henkilö on talon sisällä.</w:t>
      </w:r>
    </w:p>
    <w:p>
      <w:r>
        <w:rPr>
          <w:b/>
        </w:rPr>
        <w:t xml:space="preserve">Tulos</w:t>
      </w:r>
    </w:p>
    <w:p>
      <w:r>
        <w:t xml:space="preserve">Mies myy mangoja</w:t>
      </w:r>
    </w:p>
    <w:p>
      <w:r>
        <w:rPr>
          <w:b/>
        </w:rPr>
        <w:t xml:space="preserve">Esimerkki 6.4438</w:t>
      </w:r>
    </w:p>
    <w:p>
      <w:r>
        <w:t xml:space="preserve">Lause 1: Kolme aasialaista naista katselee, kun sinipaitainen ja farkkuihin pukeutunut mies tekee keramiikkaa. Lause 2: Kukaan ei katso</w:t>
      </w:r>
    </w:p>
    <w:p>
      <w:r>
        <w:rPr>
          <w:b/>
        </w:rPr>
        <w:t xml:space="preserve">Tulos</w:t>
      </w:r>
    </w:p>
    <w:p>
      <w:r>
        <w:t xml:space="preserve">Pitkiä ihmisiä katsomassa</w:t>
      </w:r>
    </w:p>
    <w:p>
      <w:r>
        <w:rPr>
          <w:b/>
        </w:rPr>
        <w:t xml:space="preserve">Esimerkki 6.4439</w:t>
      </w:r>
    </w:p>
    <w:p>
      <w:r>
        <w:t xml:space="preserve">Lause 1: nainen baarimikko valmistelee juomaa, jossa on kurpitsa baaritiskillä Lause 2: nainen juo vodkaa.</w:t>
      </w:r>
    </w:p>
    <w:p>
      <w:r>
        <w:rPr>
          <w:b/>
        </w:rPr>
        <w:t xml:space="preserve">Tulos</w:t>
      </w:r>
    </w:p>
    <w:p>
      <w:r>
        <w:t xml:space="preserve">Nainen valmistaa juomaa avioparille.</w:t>
      </w:r>
    </w:p>
    <w:p>
      <w:r>
        <w:rPr>
          <w:b/>
        </w:rPr>
        <w:t xml:space="preserve">Esimerkki 6.4440</w:t>
      </w:r>
    </w:p>
    <w:p>
      <w:r>
        <w:t xml:space="preserve">Lause 1: Joukko mustatukkaisia ihmisiä kävelee sateessa tunnelin läpi. Lause 2: Ihmisjoukko protestoi aurinkoisena päivänä.</w:t>
      </w:r>
    </w:p>
    <w:p>
      <w:r>
        <w:rPr>
          <w:b/>
        </w:rPr>
        <w:t xml:space="preserve">Tulos</w:t>
      </w:r>
    </w:p>
    <w:p>
      <w:r>
        <w:t xml:space="preserve">Yleisö kastuu läpimäräksi.</w:t>
      </w:r>
    </w:p>
    <w:p>
      <w:r>
        <w:rPr>
          <w:b/>
        </w:rPr>
        <w:t xml:space="preserve">Esimerkki 6.4441</w:t>
      </w:r>
    </w:p>
    <w:p>
      <w:r>
        <w:t xml:space="preserve">Lause 1: Mustavalkoinen koira hyppii toisen mustavalkoisen koiran yli saadakseen kiinni kangasfrisbeen. Lause 2: Kaksi koiraa istuu sisällä katsomassa, kun omistaja syö.</w:t>
      </w:r>
    </w:p>
    <w:p>
      <w:r>
        <w:rPr>
          <w:b/>
        </w:rPr>
        <w:t xml:space="preserve">Tulos</w:t>
      </w:r>
    </w:p>
    <w:p>
      <w:r>
        <w:t xml:space="preserve">Kaksi koiraa leikkii keskenään frisbeellä.</w:t>
      </w:r>
    </w:p>
    <w:p>
      <w:r>
        <w:rPr>
          <w:b/>
        </w:rPr>
        <w:t xml:space="preserve">Esimerkki 6.4442</w:t>
      </w:r>
    </w:p>
    <w:p>
      <w:r>
        <w:t xml:space="preserve">Lause 1: Jalkapalloilija juoksee jalkapallon kanssa sivurajalla yleisön katsellessa. Lause 2: Pelaaja on päässyt kakkospesälle.</w:t>
      </w:r>
    </w:p>
    <w:p>
      <w:r>
        <w:rPr>
          <w:b/>
        </w:rPr>
        <w:t xml:space="preserve">Tulos</w:t>
      </w:r>
    </w:p>
    <w:p>
      <w:r>
        <w:t xml:space="preserve">Jalkapalloilija tekee touchdownin.</w:t>
      </w:r>
    </w:p>
    <w:p>
      <w:r>
        <w:rPr>
          <w:b/>
        </w:rPr>
        <w:t xml:space="preserve">Esimerkki 6.4443</w:t>
      </w:r>
    </w:p>
    <w:p>
      <w:r>
        <w:t xml:space="preserve">Lause 1: Musta koira ulkona vihreän lelun kanssa. Lause 2: Ruskea koira jahtasi juuri kissaa puuhun.</w:t>
      </w:r>
    </w:p>
    <w:p>
      <w:r>
        <w:rPr>
          <w:b/>
        </w:rPr>
        <w:t xml:space="preserve">Tulos</w:t>
      </w:r>
    </w:p>
    <w:p>
      <w:r>
        <w:t xml:space="preserve">Koiran turkki on lämmin auringon lämmöstä.</w:t>
      </w:r>
    </w:p>
    <w:p>
      <w:r>
        <w:rPr>
          <w:b/>
        </w:rPr>
        <w:t xml:space="preserve">Esimerkki 6.4444</w:t>
      </w:r>
    </w:p>
    <w:p>
      <w:r>
        <w:t xml:space="preserve">Lause 1: Mies halaa vauvaansa sairaalahuoneessa. Lause 2: Mies halaa yksisarvisen vauvaa rengastehtaassa.</w:t>
      </w:r>
    </w:p>
    <w:p>
      <w:r>
        <w:rPr>
          <w:b/>
        </w:rPr>
        <w:t xml:space="preserve">Tulos</w:t>
      </w:r>
    </w:p>
    <w:p>
      <w:r>
        <w:t xml:space="preserve">Tämä on miehen ensimmäinen poika.</w:t>
      </w:r>
    </w:p>
    <w:p>
      <w:r>
        <w:rPr>
          <w:b/>
        </w:rPr>
        <w:t xml:space="preserve">Esimerkki 6.4445</w:t>
      </w:r>
    </w:p>
    <w:p>
      <w:r>
        <w:t xml:space="preserve">Lause 1: Kuorma-auto täynnä 5 gallonan pulloja takana ja mies päällä katsomassa niitä. Lause 2: kuorma-auto seisoo 5 gallonan pullotornin päällä.</w:t>
      </w:r>
    </w:p>
    <w:p>
      <w:r>
        <w:rPr>
          <w:b/>
        </w:rPr>
        <w:t xml:space="preserve">Tulos</w:t>
      </w:r>
    </w:p>
    <w:p>
      <w:r>
        <w:t xml:space="preserve">5 gallonan pulloja täynnä oleva kuorma-auto valmistautuu lähtöön.</w:t>
      </w:r>
    </w:p>
    <w:p>
      <w:r>
        <w:rPr>
          <w:b/>
        </w:rPr>
        <w:t xml:space="preserve">Esimerkki 6.4446</w:t>
      </w:r>
    </w:p>
    <w:p>
      <w:r>
        <w:t xml:space="preserve">Lause 1: Kaksi miestä osoittaa lihaa ikkunasta. Lause 2: Kaksi miestä haluaisi ostaa ikkunassa olevia hedelmiä.</w:t>
      </w:r>
    </w:p>
    <w:p>
      <w:r>
        <w:rPr>
          <w:b/>
        </w:rPr>
        <w:t xml:space="preserve">Tulos</w:t>
      </w:r>
    </w:p>
    <w:p>
      <w:r>
        <w:t xml:space="preserve">Kaksi miestä voi päättää ostaa pihvin illalliseksi.</w:t>
      </w:r>
    </w:p>
    <w:p>
      <w:r>
        <w:rPr>
          <w:b/>
        </w:rPr>
        <w:t xml:space="preserve">Esimerkki 6.4447</w:t>
      </w:r>
    </w:p>
    <w:p>
      <w:r>
        <w:t xml:space="preserve">Lause 1: Nuori rastatukkainen nainen on lavalla, laulaa ja soittaa akustista kitaraa. Lause 2: Mies soittaa huilua sinfoniassa.</w:t>
      </w:r>
    </w:p>
    <w:p>
      <w:r>
        <w:rPr>
          <w:b/>
        </w:rPr>
        <w:t xml:space="preserve">Tulos</w:t>
      </w:r>
    </w:p>
    <w:p>
      <w:r>
        <w:t xml:space="preserve">Nainen esittää yleisölle klassisia rock-kappaleita.</w:t>
      </w:r>
    </w:p>
    <w:p>
      <w:r>
        <w:rPr>
          <w:b/>
        </w:rPr>
        <w:t xml:space="preserve">Esimerkki 6.4448</w:t>
      </w:r>
    </w:p>
    <w:p>
      <w:r>
        <w:t xml:space="preserve">Lause 1: Poika seisoo kaiteella kädet ojennettuina. Lause 2: Tyttö seisoo kaiteella kädet ojennettuina.</w:t>
      </w:r>
    </w:p>
    <w:p>
      <w:r>
        <w:rPr>
          <w:b/>
        </w:rPr>
        <w:t xml:space="preserve">Tulos</w:t>
      </w:r>
    </w:p>
    <w:p>
      <w:r>
        <w:t xml:space="preserve">Surullinen poika seisoo kaiteella kädet ojennettuina.</w:t>
      </w:r>
    </w:p>
    <w:p>
      <w:r>
        <w:rPr>
          <w:b/>
        </w:rPr>
        <w:t xml:space="preserve">Esimerkki 6.4449</w:t>
      </w:r>
    </w:p>
    <w:p>
      <w:r>
        <w:t xml:space="preserve">Lause 1: Mustapukuinen lapsi laskeutuu ilmatäytteistä liukumäkeä alas. Lause 2: Puhallettava liukumäki istuu romahtaneena maassa.</w:t>
      </w:r>
    </w:p>
    <w:p>
      <w:r>
        <w:rPr>
          <w:b/>
        </w:rPr>
        <w:t xml:space="preserve">Tulos</w:t>
      </w:r>
    </w:p>
    <w:p>
      <w:r>
        <w:t xml:space="preserve">Yrityksen piknikillä on puhallettava liukumäki.</w:t>
      </w:r>
    </w:p>
    <w:p>
      <w:r>
        <w:rPr>
          <w:b/>
        </w:rPr>
        <w:t xml:space="preserve">Esimerkki 6.4450</w:t>
      </w:r>
    </w:p>
    <w:p>
      <w:r>
        <w:t xml:space="preserve">Lause 1: Mies Englannin pelipaidassa seisoo nurmikentällä. Lause 2: Mies istuu maassa smokki päällä.</w:t>
      </w:r>
    </w:p>
    <w:p>
      <w:r>
        <w:rPr>
          <w:b/>
        </w:rPr>
        <w:t xml:space="preserve">Tulos</w:t>
      </w:r>
    </w:p>
    <w:p>
      <w:r>
        <w:t xml:space="preserve">Mies rakastaa jalkapallon pelaamista.</w:t>
      </w:r>
    </w:p>
    <w:p>
      <w:r>
        <w:rPr>
          <w:b/>
        </w:rPr>
        <w:t xml:space="preserve">Esimerkki 6.4451</w:t>
      </w:r>
    </w:p>
    <w:p>
      <w:r>
        <w:t xml:space="preserve">Lause 1: Tyttö vaaleanpunaisessa uimapuvussa hyppää vesisumuttimen läpi. Lause 2: Poika vihreissä uimahousuissa hyppää vesisumuttimen läpi.</w:t>
      </w:r>
    </w:p>
    <w:p>
      <w:r>
        <w:rPr>
          <w:b/>
        </w:rPr>
        <w:t xml:space="preserve">Tulos</w:t>
      </w:r>
    </w:p>
    <w:p>
      <w:r>
        <w:t xml:space="preserve">tyttö kastuu</w:t>
      </w:r>
    </w:p>
    <w:p>
      <w:r>
        <w:rPr>
          <w:b/>
        </w:rPr>
        <w:t xml:space="preserve">Esimerkki 6.4452</w:t>
      </w:r>
    </w:p>
    <w:p>
      <w:r>
        <w:t xml:space="preserve">Lause 1: Ylösalaisin oleva lapsi trampoliinin yläpuolella. Lause 2: Trampoliinin päällä makaava mies...</w:t>
      </w:r>
    </w:p>
    <w:p>
      <w:r>
        <w:rPr>
          <w:b/>
        </w:rPr>
        <w:t xml:space="preserve">Tulos</w:t>
      </w:r>
    </w:p>
    <w:p>
      <w:r>
        <w:t xml:space="preserve">Lapsi leikkii trampoliinilla veljensä katsellessa.</w:t>
      </w:r>
    </w:p>
    <w:p>
      <w:r>
        <w:rPr>
          <w:b/>
        </w:rPr>
        <w:t xml:space="preserve">Esimerkki 6.4453</w:t>
      </w:r>
    </w:p>
    <w:p>
      <w:r>
        <w:t xml:space="preserve">Lause 1: Nainen, jolla on punainen mekko ja mustat saappaat, soittaa punaista selloa. Lause 2: Punaisessa asussa oleva nainen pitelee s käärmettä.</w:t>
      </w:r>
    </w:p>
    <w:p>
      <w:r>
        <w:rPr>
          <w:b/>
        </w:rPr>
        <w:t xml:space="preserve">Tulos</w:t>
      </w:r>
    </w:p>
    <w:p>
      <w:r>
        <w:t xml:space="preserve">Soitinta soittava nainen käytti alle kymmenen vuotta soittamisen opetteluun.</w:t>
      </w:r>
    </w:p>
    <w:p>
      <w:r>
        <w:rPr>
          <w:b/>
        </w:rPr>
        <w:t xml:space="preserve">Esimerkki 6.4454</w:t>
      </w:r>
    </w:p>
    <w:p>
      <w:r>
        <w:t xml:space="preserve">Lause 1: Nuori vaalea poika ja vaalea tyttö piirtävät kuvia valkoiselle paperille Crayola-kynärasialla pöydän ääressä. Lause 2: Kukaan ei piirrä</w:t>
      </w:r>
    </w:p>
    <w:p>
      <w:r>
        <w:rPr>
          <w:b/>
        </w:rPr>
        <w:t xml:space="preserve">Tulos</w:t>
      </w:r>
    </w:p>
    <w:p>
      <w:r>
        <w:t xml:space="preserve">Hauska ihmisten piirustus</w:t>
      </w:r>
    </w:p>
    <w:p>
      <w:r>
        <w:rPr>
          <w:b/>
        </w:rPr>
        <w:t xml:space="preserve">Esimerkki 6.4455</w:t>
      </w:r>
    </w:p>
    <w:p>
      <w:r>
        <w:t xml:space="preserve">Lause 1: Mies heittää verkkoa veneestä lasten katsellessa. Lause 2: mies heittää lapsia veneestä.</w:t>
      </w:r>
    </w:p>
    <w:p>
      <w:r>
        <w:rPr>
          <w:b/>
        </w:rPr>
        <w:t xml:space="preserve">Tulos</w:t>
      </w:r>
    </w:p>
    <w:p>
      <w:r>
        <w:t xml:space="preserve">mies saa kalan</w:t>
      </w:r>
    </w:p>
    <w:p>
      <w:r>
        <w:rPr>
          <w:b/>
        </w:rPr>
        <w:t xml:space="preserve">Esimerkki 6.4456</w:t>
      </w:r>
    </w:p>
    <w:p>
      <w:r>
        <w:t xml:space="preserve">Lause 1: Neljä lasta hymyilee ja leikkii pyörällä Lause 2: Tyttö ajaa pyörällä yksin.</w:t>
      </w:r>
    </w:p>
    <w:p>
      <w:r>
        <w:rPr>
          <w:b/>
        </w:rPr>
        <w:t xml:space="preserve">Tulos</w:t>
      </w:r>
    </w:p>
    <w:p>
      <w:r>
        <w:t xml:space="preserve">Neljä lasta lähdössä pyöräilyseikkailulle.</w:t>
      </w:r>
    </w:p>
    <w:p>
      <w:r>
        <w:rPr>
          <w:b/>
        </w:rPr>
        <w:t xml:space="preserve">Esimerkki 6.4457</w:t>
      </w:r>
    </w:p>
    <w:p>
      <w:r>
        <w:t xml:space="preserve">Lause 1: Nuori mies istuu ja miettii. Lause 2: Mies seisoo kuistilla.</w:t>
      </w:r>
    </w:p>
    <w:p>
      <w:r>
        <w:rPr>
          <w:b/>
        </w:rPr>
        <w:t xml:space="preserve">Tulos</w:t>
      </w:r>
    </w:p>
    <w:p>
      <w:r>
        <w:t xml:space="preserve">Mies istuu keinutuolissa.</w:t>
      </w:r>
    </w:p>
    <w:p>
      <w:r>
        <w:rPr>
          <w:b/>
        </w:rPr>
        <w:t xml:space="preserve">Esimerkki 6.4458</w:t>
      </w:r>
    </w:p>
    <w:p>
      <w:r>
        <w:t xml:space="preserve">Lause 1: Kaksi farkkuihin ja valkoisiin lenkkareihin pukeutunutta miestä kävelee kaupunkialueella, ja lähellä on pari naista. Lause 2: Pari naista on kaukana miehistä.</w:t>
      </w:r>
    </w:p>
    <w:p>
      <w:r>
        <w:rPr>
          <w:b/>
        </w:rPr>
        <w:t xml:space="preserve">Tulos</w:t>
      </w:r>
    </w:p>
    <w:p>
      <w:r>
        <w:t xml:space="preserve">Kahdella miehellä on samanlaiset asut.</w:t>
      </w:r>
    </w:p>
    <w:p>
      <w:r>
        <w:rPr>
          <w:b/>
        </w:rPr>
        <w:t xml:space="preserve">Esimerkki 6.4459</w:t>
      </w:r>
    </w:p>
    <w:p>
      <w:r>
        <w:t xml:space="preserve">Lause 1: Tämä on joukko nuoria aikuisia juhlissa, ja heillä kaikilla on hauskaa. Lause 2: Koira hyppää vanteen yli.</w:t>
      </w:r>
    </w:p>
    <w:p>
      <w:r>
        <w:rPr>
          <w:b/>
        </w:rPr>
        <w:t xml:space="preserve">Tulos</w:t>
      </w:r>
    </w:p>
    <w:p>
      <w:r>
        <w:t xml:space="preserve">Nuoret aikuiset pitävät hauskaa veljeskunnan juhlissa.</w:t>
      </w:r>
    </w:p>
    <w:p>
      <w:r>
        <w:rPr>
          <w:b/>
        </w:rPr>
        <w:t xml:space="preserve">Esimerkki 6.4460</w:t>
      </w:r>
    </w:p>
    <w:p>
      <w:r>
        <w:t xml:space="preserve">Lause 1: Pitkä mies, jolla on kirkkaanvärinen takki, katsoo alaspäin seisoessaan torilla. Lause 2: Pitkä mies seisoo vartijana holvin ovella.</w:t>
      </w:r>
    </w:p>
    <w:p>
      <w:r>
        <w:rPr>
          <w:b/>
        </w:rPr>
        <w:t xml:space="preserve">Tulos</w:t>
      </w:r>
    </w:p>
    <w:p>
      <w:r>
        <w:t xml:space="preserve">Pitkä mies, jolla on kirkkaanvärinen takki, katsoo alas tungosta torilla aurinkoisena päivänä.</w:t>
      </w:r>
    </w:p>
    <w:p>
      <w:r>
        <w:rPr>
          <w:b/>
        </w:rPr>
        <w:t xml:space="preserve">Esimerkki 6.4461</w:t>
      </w:r>
    </w:p>
    <w:p>
      <w:r>
        <w:t xml:space="preserve">Lause 1: Aasialainen nainen, jolla on punertavan vaaleat hiukset, istuu tietokoneen ääressä ja saa apua kirjastonhoitajalta näyttävältä henkilöltä. Lause 2: Nainen lukee kirjaa ulkona.</w:t>
      </w:r>
    </w:p>
    <w:p>
      <w:r>
        <w:rPr>
          <w:b/>
        </w:rPr>
        <w:t xml:space="preserve">Tulos</w:t>
      </w:r>
    </w:p>
    <w:p>
      <w:r>
        <w:t xml:space="preserve">Nainen opettelee käyttämään internetiä.</w:t>
      </w:r>
    </w:p>
    <w:p>
      <w:r>
        <w:rPr>
          <w:b/>
        </w:rPr>
        <w:t xml:space="preserve">Esimerkki 6.4462</w:t>
      </w:r>
    </w:p>
    <w:p>
      <w:r>
        <w:t xml:space="preserve">Lause 1: Ryhmä ihmisiä auttaa toisiaan valkoisen kankaan purkamisessa. Lause 2: Ryhmä hakkaa toisiaan.</w:t>
      </w:r>
    </w:p>
    <w:p>
      <w:r>
        <w:rPr>
          <w:b/>
        </w:rPr>
        <w:t xml:space="preserve">Tulos</w:t>
      </w:r>
    </w:p>
    <w:p>
      <w:r>
        <w:t xml:space="preserve">Ryhmä on ryhmä taiteilijoita, jotka työskentelevät yhdessä.</w:t>
      </w:r>
    </w:p>
    <w:p>
      <w:r>
        <w:rPr>
          <w:b/>
        </w:rPr>
        <w:t xml:space="preserve">Esimerkki 6.4463</w:t>
      </w:r>
    </w:p>
    <w:p>
      <w:r>
        <w:t xml:space="preserve">Lause 1: Mies on laittamassa ikkunaa rakennuksen ulkopuolelle, jota ympäröi oranssi varoitusverkko. Lause 2: Ikkunan asentaja on Abraham Lincoln.</w:t>
      </w:r>
    </w:p>
    <w:p>
      <w:r>
        <w:rPr>
          <w:b/>
        </w:rPr>
        <w:t xml:space="preserve">Tulos</w:t>
      </w:r>
    </w:p>
    <w:p>
      <w:r>
        <w:t xml:space="preserve">Rikospaikalle lisätään ikkuna ja varoitusnauha.</w:t>
      </w:r>
    </w:p>
    <w:p>
      <w:r>
        <w:rPr>
          <w:b/>
        </w:rPr>
        <w:t xml:space="preserve">Esimerkki 6.4464</w:t>
      </w:r>
    </w:p>
    <w:p>
      <w:r>
        <w:t xml:space="preserve">Lause 1: Valkoiseen paitaan pukeutunut mies on metallinetsinnässä, kun kaksi muuta miestä katselee. Lause 2: Kolme miestä meloo venettä.</w:t>
      </w:r>
    </w:p>
    <w:p>
      <w:r>
        <w:rPr>
          <w:b/>
        </w:rPr>
        <w:t xml:space="preserve">Tulos</w:t>
      </w:r>
    </w:p>
    <w:p>
      <w:r>
        <w:t xml:space="preserve">Kolme miestä etsii rannalla kadonneita avaimia metallinpaljastimella.</w:t>
      </w:r>
    </w:p>
    <w:p>
      <w:r>
        <w:rPr>
          <w:b/>
        </w:rPr>
        <w:t xml:space="preserve">Esimerkki 6.4465</w:t>
      </w:r>
    </w:p>
    <w:p>
      <w:r>
        <w:t xml:space="preserve">Lause 1: Musta nainen, jolla on keltainen smokki toimistossa. Lause 2: Musta nainen, jolla on keltainen smokki, on kotona.</w:t>
      </w:r>
    </w:p>
    <w:p>
      <w:r>
        <w:rPr>
          <w:b/>
        </w:rPr>
        <w:t xml:space="preserve">Tulos</w:t>
      </w:r>
    </w:p>
    <w:p>
      <w:r>
        <w:t xml:space="preserve">Toimitusjohtaja pukeutuu toimistoonsa keltaiseen.</w:t>
      </w:r>
    </w:p>
    <w:p>
      <w:r>
        <w:rPr>
          <w:b/>
        </w:rPr>
        <w:t xml:space="preserve">Esimerkki 6.4466</w:t>
      </w:r>
    </w:p>
    <w:p>
      <w:r>
        <w:t xml:space="preserve">Lause 1: Mies valmistautuu valmistelemaan kalaa vierailijoilleen Nike-yhtiön järjestämässä paikallisessa kaupunkitapahtumassa. Lause 2: Kala kokkaa aterian ihmisille.</w:t>
      </w:r>
    </w:p>
    <w:p>
      <w:r>
        <w:rPr>
          <w:b/>
        </w:rPr>
        <w:t xml:space="preserve">Tulos</w:t>
      </w:r>
    </w:p>
    <w:p>
      <w:r>
        <w:t xml:space="preserve">Mies valmistelee taimenia.</w:t>
      </w:r>
    </w:p>
    <w:p>
      <w:r>
        <w:rPr>
          <w:b/>
        </w:rPr>
        <w:t xml:space="preserve">Esimerkki 6.4467</w:t>
      </w:r>
    </w:p>
    <w:p>
      <w:r>
        <w:t xml:space="preserve">Lause 1: Sotilas kättelee naista. Lause 2: Nainen, jolla ei ole käsiä, katselee proteesiesitystä.</w:t>
      </w:r>
    </w:p>
    <w:p>
      <w:r>
        <w:rPr>
          <w:b/>
        </w:rPr>
        <w:t xml:space="preserve">Tulos</w:t>
      </w:r>
    </w:p>
    <w:p>
      <w:r>
        <w:t xml:space="preserve">Nainen on kiitollinen sotilaan palveluksesta maalle.</w:t>
      </w:r>
    </w:p>
    <w:p>
      <w:r>
        <w:rPr>
          <w:b/>
        </w:rPr>
        <w:t xml:space="preserve">Esimerkki 6.4468</w:t>
      </w:r>
    </w:p>
    <w:p>
      <w:r>
        <w:t xml:space="preserve">Lause 1: Mies kotikeittiössä kääntää pannukakkua erittäin korkealla. Lause 2: Pannukakku on juuttunut kattoon.</w:t>
      </w:r>
    </w:p>
    <w:p>
      <w:r>
        <w:rPr>
          <w:b/>
        </w:rPr>
        <w:t xml:space="preserve">Tulos</w:t>
      </w:r>
    </w:p>
    <w:p>
      <w:r>
        <w:t xml:space="preserve">Pannukakku valmistetaan runsaalla sokerilla.</w:t>
      </w:r>
    </w:p>
    <w:p>
      <w:r>
        <w:rPr>
          <w:b/>
        </w:rPr>
        <w:t xml:space="preserve">Esimerkki 6.4469</w:t>
      </w:r>
    </w:p>
    <w:p>
      <w:r>
        <w:t xml:space="preserve">Lause 1: musta koira jahtaa ruskeavalkoista koiraa ruohikossa Lause 2: kaksi kissaa jahtaa toisiaan.</w:t>
      </w:r>
    </w:p>
    <w:p>
      <w:r>
        <w:rPr>
          <w:b/>
        </w:rPr>
        <w:t xml:space="preserve">Tulos</w:t>
      </w:r>
    </w:p>
    <w:p>
      <w:r>
        <w:t xml:space="preserve">Kaksi koiraa leikkii ruohikossa.</w:t>
      </w:r>
    </w:p>
    <w:p>
      <w:r>
        <w:rPr>
          <w:b/>
        </w:rPr>
        <w:t xml:space="preserve">Esimerkki 6.4470</w:t>
      </w:r>
    </w:p>
    <w:p>
      <w:r>
        <w:t xml:space="preserve">Lause 1: Nuori mies mustassa t-paidassa pelaa krokettia puhallettavalla mailalla. Lause 2: Mies pelaa jalkapalloa opiskelukavereidensa kanssa.</w:t>
      </w:r>
    </w:p>
    <w:p>
      <w:r>
        <w:rPr>
          <w:b/>
        </w:rPr>
        <w:t xml:space="preserve">Tulos</w:t>
      </w:r>
    </w:p>
    <w:p>
      <w:r>
        <w:t xml:space="preserve">Mies pelaa krokettia ilmatäytteisellä mailalla ja ilmatäytteisillä palloilla.</w:t>
      </w:r>
    </w:p>
    <w:p>
      <w:r>
        <w:rPr>
          <w:b/>
        </w:rPr>
        <w:t xml:space="preserve">Esimerkki 6.4471</w:t>
      </w:r>
    </w:p>
    <w:p>
      <w:r>
        <w:t xml:space="preserve">Lause 1: Ryhmä lapsia pitää esityksen luokkahuoneessa. Lause 2: Lapset esittävät näytelmän.</w:t>
      </w:r>
    </w:p>
    <w:p>
      <w:r>
        <w:rPr>
          <w:b/>
        </w:rPr>
        <w:t xml:space="preserve">Tulos</w:t>
      </w:r>
    </w:p>
    <w:p>
      <w:r>
        <w:t xml:space="preserve">Lapset esittävät tulivuoren toimintaa.</w:t>
      </w:r>
    </w:p>
    <w:p>
      <w:r>
        <w:rPr>
          <w:b/>
        </w:rPr>
        <w:t xml:space="preserve">Esimerkki 6.4472</w:t>
      </w:r>
    </w:p>
    <w:p>
      <w:r>
        <w:t xml:space="preserve">Lause 1: Ruskettunut koira lepuuttaa päätään hiekassa. Lause 2: Kissa nukkuu rannalla.</w:t>
      </w:r>
    </w:p>
    <w:p>
      <w:r>
        <w:rPr>
          <w:b/>
        </w:rPr>
        <w:t xml:space="preserve">Tulos</w:t>
      </w:r>
    </w:p>
    <w:p>
      <w:r>
        <w:t xml:space="preserve">ruskettunut koira lepää rannalla.</w:t>
      </w:r>
    </w:p>
    <w:p>
      <w:r>
        <w:rPr>
          <w:b/>
        </w:rPr>
        <w:t xml:space="preserve">Esimerkki 6.4473</w:t>
      </w:r>
    </w:p>
    <w:p>
      <w:r>
        <w:t xml:space="preserve">Lause 1: Joukko ihmisiä, joilla joillakin sateenvarjot kädessä, viihtyy viihdytyspaikalla. Lause 2: Ihmiset ovat teltassa pelaamassa shakkia keskenään.</w:t>
      </w:r>
    </w:p>
    <w:p>
      <w:r>
        <w:rPr>
          <w:b/>
        </w:rPr>
        <w:t xml:space="preserve">Tulos</w:t>
      </w:r>
    </w:p>
    <w:p>
      <w:r>
        <w:t xml:space="preserve">Yleisö on jumissa ulkona sateessa, kun bändi soittaa.</w:t>
      </w:r>
    </w:p>
    <w:p>
      <w:r>
        <w:rPr>
          <w:b/>
        </w:rPr>
        <w:t xml:space="preserve">Esimerkki 6.4474</w:t>
      </w:r>
    </w:p>
    <w:p>
      <w:r>
        <w:t xml:space="preserve">Lause 1: Kolme sinisiin uimahousuihin pukeutunutta poikaa pitää toisiaan kädestä kiinni ja hyppäävät uima-altaaseen. Lause 2: Pojat syövät lounasta.</w:t>
      </w:r>
    </w:p>
    <w:p>
      <w:r>
        <w:rPr>
          <w:b/>
        </w:rPr>
        <w:t xml:space="preserve">Tulos</w:t>
      </w:r>
    </w:p>
    <w:p>
      <w:r>
        <w:t xml:space="preserve">Lapset heittävät kanuunapalloa altaaseen.</w:t>
      </w:r>
    </w:p>
    <w:p>
      <w:r>
        <w:rPr>
          <w:b/>
        </w:rPr>
        <w:t xml:space="preserve">Esimerkki 6.4475</w:t>
      </w:r>
    </w:p>
    <w:p>
      <w:r>
        <w:t xml:space="preserve">Lause 1: Ruskettunut mies hieroo hauistaan. Lause 2: Kalpea mies raapii päätään.</w:t>
      </w:r>
    </w:p>
    <w:p>
      <w:r>
        <w:rPr>
          <w:b/>
        </w:rPr>
        <w:t xml:space="preserve">Tulos</w:t>
      </w:r>
    </w:p>
    <w:p>
      <w:r>
        <w:t xml:space="preserve">Paidaton mies hieroo hauistaan.</w:t>
      </w:r>
    </w:p>
    <w:p>
      <w:r>
        <w:rPr>
          <w:b/>
        </w:rPr>
        <w:t xml:space="preserve">Esimerkki 6.4476</w:t>
      </w:r>
    </w:p>
    <w:p>
      <w:r>
        <w:t xml:space="preserve">Lause 1: Henkilö kääntyy ylösalaisin Lause 2: Henkilö on tasapainopalkilla.</w:t>
      </w:r>
    </w:p>
    <w:p>
      <w:r>
        <w:rPr>
          <w:b/>
        </w:rPr>
        <w:t xml:space="preserve">Tulos</w:t>
      </w:r>
    </w:p>
    <w:p>
      <w:r>
        <w:t xml:space="preserve">Henkilö tekee voltin taaksepäin.</w:t>
      </w:r>
    </w:p>
    <w:p>
      <w:r>
        <w:rPr>
          <w:b/>
        </w:rPr>
        <w:t xml:space="preserve">Esimerkki 6.4477</w:t>
      </w:r>
    </w:p>
    <w:p>
      <w:r>
        <w:t xml:space="preserve">Lause 1: Siniseen paitaan pukeutunut mies istuu tungoksessa punamekkoon pukeutuneen naisen vieressä, joka katsoo ulos ikkunasta, kun muut ihmiset ympäröivät heitä. Lause 2: Koira, jolla on solmio, istuu kissan vieressä.</w:t>
      </w:r>
    </w:p>
    <w:p>
      <w:r>
        <w:rPr>
          <w:b/>
        </w:rPr>
        <w:t xml:space="preserve">Tulos</w:t>
      </w:r>
    </w:p>
    <w:p>
      <w:r>
        <w:t xml:space="preserve">Pariskunnalla on ensimmäiset treffit.</w:t>
      </w:r>
    </w:p>
    <w:p>
      <w:r>
        <w:rPr>
          <w:b/>
        </w:rPr>
        <w:t xml:space="preserve">Esimerkki 6.4478</w:t>
      </w:r>
    </w:p>
    <w:p>
      <w:r>
        <w:t xml:space="preserve">Lause 1: Kaksi poikaa, joilla on samanlaiset siniset uimalakit, uivat järvessä. Lause 2: Pojat ovat uima-altaassa.</w:t>
      </w:r>
    </w:p>
    <w:p>
      <w:r>
        <w:rPr>
          <w:b/>
        </w:rPr>
        <w:t xml:space="preserve">Tulos</w:t>
      </w:r>
    </w:p>
    <w:p>
      <w:r>
        <w:t xml:space="preserve">Pojilla on uimahousut.</w:t>
      </w:r>
    </w:p>
    <w:p>
      <w:r>
        <w:rPr>
          <w:b/>
        </w:rPr>
        <w:t xml:space="preserve">Esimerkki 6.4479</w:t>
      </w:r>
    </w:p>
    <w:p>
      <w:r>
        <w:t xml:space="preserve">Lause 1: Siniseen t-paitaan ja vihreään lippikseen pukeutunut mies istuu junavaunun lasia vasten. Lause 2: Ajelulla töihin.</w:t>
      </w:r>
    </w:p>
    <w:p>
      <w:r>
        <w:rPr>
          <w:b/>
        </w:rPr>
        <w:t xml:space="preserve">Tulos</w:t>
      </w:r>
    </w:p>
    <w:p>
      <w:r>
        <w:t xml:space="preserve">Miehen juna on myöhässä.</w:t>
      </w:r>
    </w:p>
    <w:p>
      <w:r>
        <w:rPr>
          <w:b/>
        </w:rPr>
        <w:t xml:space="preserve">Esimerkki 6.4480</w:t>
      </w:r>
    </w:p>
    <w:p>
      <w:r>
        <w:t xml:space="preserve">Lause 1: Poika hyppää vanhojen renkaiden päältä Lause 2: Poika istuu kotona katsomassa elokuvaa.</w:t>
      </w:r>
    </w:p>
    <w:p>
      <w:r>
        <w:rPr>
          <w:b/>
        </w:rPr>
        <w:t xml:space="preserve">Tulos</w:t>
      </w:r>
    </w:p>
    <w:p>
      <w:r>
        <w:t xml:space="preserve">Poika kasaa renkaat isompaan kasaan.</w:t>
      </w:r>
    </w:p>
    <w:p>
      <w:r>
        <w:rPr>
          <w:b/>
        </w:rPr>
        <w:t xml:space="preserve">Esimerkki 6.4481</w:t>
      </w:r>
    </w:p>
    <w:p>
      <w:r>
        <w:t xml:space="preserve">Lause 1: Kolme miestä seisoo vierekkäin kuorma-auton vieressä, ja kaikki katsovat eri suuntiin. Lause 2: Miehet katsovat toisiaan.</w:t>
      </w:r>
    </w:p>
    <w:p>
      <w:r>
        <w:rPr>
          <w:b/>
        </w:rPr>
        <w:t xml:space="preserve">Tulos</w:t>
      </w:r>
    </w:p>
    <w:p>
      <w:r>
        <w:t xml:space="preserve">Miehet ovat kaikki espanjalaisia.</w:t>
      </w:r>
    </w:p>
    <w:p>
      <w:r>
        <w:rPr>
          <w:b/>
        </w:rPr>
        <w:t xml:space="preserve">Esimerkki 6.4482</w:t>
      </w:r>
    </w:p>
    <w:p>
      <w:r>
        <w:t xml:space="preserve">Lause 1: ruskeapaitainen mies heittää koripallon koriin. Lause 2: Mies ui veden alla.</w:t>
      </w:r>
    </w:p>
    <w:p>
      <w:r>
        <w:rPr>
          <w:b/>
        </w:rPr>
        <w:t xml:space="preserve">Tulos</w:t>
      </w:r>
    </w:p>
    <w:p>
      <w:r>
        <w:t xml:space="preserve">Mies tekee kolmen pisteen heiton.</w:t>
      </w:r>
    </w:p>
    <w:p>
      <w:r>
        <w:rPr>
          <w:b/>
        </w:rPr>
        <w:t xml:space="preserve">Esimerkki 6.4483</w:t>
      </w:r>
    </w:p>
    <w:p>
      <w:r>
        <w:t xml:space="preserve">Lause 1: Nainen on pukeutunut violettiin ja lenkkeilee. Lause 2: Nainen nukkuu kotona.</w:t>
      </w:r>
    </w:p>
    <w:p>
      <w:r>
        <w:rPr>
          <w:b/>
        </w:rPr>
        <w:t xml:space="preserve">Tulos</w:t>
      </w:r>
    </w:p>
    <w:p>
      <w:r>
        <w:t xml:space="preserve">Nainen juoksee ulkona</w:t>
      </w:r>
    </w:p>
    <w:p>
      <w:r>
        <w:rPr>
          <w:b/>
        </w:rPr>
        <w:t xml:space="preserve">Esimerkki 6.4484</w:t>
      </w:r>
    </w:p>
    <w:p>
      <w:r>
        <w:t xml:space="preserve">Lause 1: Kaksi miestä istuu jalkakäytävällä kypärät päässä Vespa-skootterin edessä. Lause 2: Kahdella miehellä on moottoripyörä.</w:t>
      </w:r>
    </w:p>
    <w:p>
      <w:r>
        <w:rPr>
          <w:b/>
        </w:rPr>
        <w:t xml:space="preserve">Tulos</w:t>
      </w:r>
    </w:p>
    <w:p>
      <w:r>
        <w:t xml:space="preserve">Nämä kaksi miestä ovat ystäviä.</w:t>
      </w:r>
    </w:p>
    <w:p>
      <w:r>
        <w:rPr>
          <w:b/>
        </w:rPr>
        <w:t xml:space="preserve">Esimerkki 6.4485</w:t>
      </w:r>
    </w:p>
    <w:p>
      <w:r>
        <w:t xml:space="preserve">Lause 1: Pariskunta suutelee seisten vastakkain. Lause 2: Kaksi koiraa nukkuu sohvalla.</w:t>
      </w:r>
    </w:p>
    <w:p>
      <w:r>
        <w:rPr>
          <w:b/>
        </w:rPr>
        <w:t xml:space="preserve">Tulos</w:t>
      </w:r>
    </w:p>
    <w:p>
      <w:r>
        <w:t xml:space="preserve">Pari suutelee toisiaan treffeillä.</w:t>
      </w:r>
    </w:p>
    <w:p>
      <w:r>
        <w:rPr>
          <w:b/>
        </w:rPr>
        <w:t xml:space="preserve">Esimerkki 6.4486</w:t>
      </w:r>
    </w:p>
    <w:p>
      <w:r>
        <w:t xml:space="preserve">Lause 1: Mustapukuinen mies jonglööraa 3 liekkipulloa. Lause 2: Mies jongleeraa.</w:t>
      </w:r>
    </w:p>
    <w:p>
      <w:r>
        <w:rPr>
          <w:b/>
        </w:rPr>
        <w:t xml:space="preserve">Tulos</w:t>
      </w:r>
    </w:p>
    <w:p>
      <w:r>
        <w:t xml:space="preserve">Hän on osallistunut kykyjenetsintäkilpailuun.</w:t>
      </w:r>
    </w:p>
    <w:p>
      <w:r>
        <w:rPr>
          <w:b/>
        </w:rPr>
        <w:t xml:space="preserve">Esimerkki 6.4487</w:t>
      </w:r>
    </w:p>
    <w:p>
      <w:r>
        <w:t xml:space="preserve">Lause 1: Jääkiekkoilija, jolla on yllään kultainen ja valkoinen pelipaita, valmistautuu ampumaan kiekkoa kahta pelaajaa vastaan, joilla on yllään kultainen ja musta pelipaita jääkiekkoareenalla. Lause 2: Lapsi on valmis ampumaan kiekkoa.</w:t>
      </w:r>
    </w:p>
    <w:p>
      <w:r>
        <w:rPr>
          <w:b/>
        </w:rPr>
        <w:t xml:space="preserve">Tulos</w:t>
      </w:r>
    </w:p>
    <w:p>
      <w:r>
        <w:t xml:space="preserve">Jääkiekkoilija on valmis ampumaan verkossa.</w:t>
      </w:r>
    </w:p>
    <w:p>
      <w:r>
        <w:rPr>
          <w:b/>
        </w:rPr>
        <w:t xml:space="preserve">Esimerkki 6.4488</w:t>
      </w:r>
    </w:p>
    <w:p>
      <w:r>
        <w:t xml:space="preserve">Lause 1: Iso keltainen koira pyörii vihreällä nurmikolla. Lause 2: Iso musta koira istuu palopostin luona.</w:t>
      </w:r>
    </w:p>
    <w:p>
      <w:r>
        <w:rPr>
          <w:b/>
        </w:rPr>
        <w:t xml:space="preserve">Tulos</w:t>
      </w:r>
    </w:p>
    <w:p>
      <w:r>
        <w:t xml:space="preserve">Iso keltainen koira pyörii vihreällä nurmikolla omistajansa katsellessa.</w:t>
      </w:r>
    </w:p>
    <w:p>
      <w:r>
        <w:rPr>
          <w:b/>
        </w:rPr>
        <w:t xml:space="preserve">Esimerkki 6.4489</w:t>
      </w:r>
    </w:p>
    <w:p>
      <w:r>
        <w:t xml:space="preserve">Lause 1: Pääosin mustiin pukeutunut nainen seisoo kadulla katulamppuun nojaten. Lause 2: Mies pelaa koripalloa</w:t>
      </w:r>
    </w:p>
    <w:p>
      <w:r>
        <w:rPr>
          <w:b/>
        </w:rPr>
        <w:t xml:space="preserve">Tulos</w:t>
      </w:r>
    </w:p>
    <w:p>
      <w:r>
        <w:t xml:space="preserve">Nainen Ina musta takki seisoo kadulla</w:t>
      </w:r>
    </w:p>
    <w:p>
      <w:r>
        <w:rPr>
          <w:b/>
        </w:rPr>
        <w:t xml:space="preserve">Esimerkki 6.4490</w:t>
      </w:r>
    </w:p>
    <w:p>
      <w:r>
        <w:t xml:space="preserve">Lause 1: Punaiseen toppiin pukeutunut henkilö kumartuu eteenpäin rannalla veden äärelle päin. Lause 2: Siniseen toppiin pukeutunut henkilö on rannalla.</w:t>
      </w:r>
    </w:p>
    <w:p>
      <w:r>
        <w:rPr>
          <w:b/>
        </w:rPr>
        <w:t xml:space="preserve">Tulos</w:t>
      </w:r>
    </w:p>
    <w:p>
      <w:r>
        <w:t xml:space="preserve">Punatakkinen nainen katsoo merelle.</w:t>
      </w:r>
    </w:p>
    <w:p>
      <w:r>
        <w:rPr>
          <w:b/>
        </w:rPr>
        <w:t xml:space="preserve">Esimerkki 6.4491</w:t>
      </w:r>
    </w:p>
    <w:p>
      <w:r>
        <w:t xml:space="preserve">Lause 1: Nainen seisoo ulkona hienostuneen liitukuvituksen lähellä. Lause 2: Seinän graffitilla ei ollut minkäänlaista taiteellista arvoa.</w:t>
      </w:r>
    </w:p>
    <w:p>
      <w:r>
        <w:rPr>
          <w:b/>
        </w:rPr>
        <w:t xml:space="preserve">Tulos</w:t>
      </w:r>
    </w:p>
    <w:p>
      <w:r>
        <w:t xml:space="preserve">Nainen on kaunis.</w:t>
      </w:r>
    </w:p>
    <w:p>
      <w:r>
        <w:rPr>
          <w:b/>
        </w:rPr>
        <w:t xml:space="preserve">Esimerkki 6.4492</w:t>
      </w:r>
    </w:p>
    <w:p>
      <w:r>
        <w:t xml:space="preserve">Lause 1: Pukumies puhuu pulpetin ääressä. Lause 2: Mies istuu yleisön joukossa.</w:t>
      </w:r>
    </w:p>
    <w:p>
      <w:r>
        <w:rPr>
          <w:b/>
        </w:rPr>
        <w:t xml:space="preserve">Tulos</w:t>
      </w:r>
    </w:p>
    <w:p>
      <w:r>
        <w:t xml:space="preserve">Mies johtaa paneelia.</w:t>
      </w:r>
    </w:p>
    <w:p>
      <w:r>
        <w:rPr>
          <w:b/>
        </w:rPr>
        <w:t xml:space="preserve">Esimerkki 6.4493</w:t>
      </w:r>
    </w:p>
    <w:p>
      <w:r>
        <w:t xml:space="preserve">Lause 1: Kaksi miekkailijaa on ottelussa valkoisessa salissa. Lause 2: Ihmiset ovat elokuvissa.</w:t>
      </w:r>
    </w:p>
    <w:p>
      <w:r>
        <w:rPr>
          <w:b/>
        </w:rPr>
        <w:t xml:space="preserve">Tulos</w:t>
      </w:r>
    </w:p>
    <w:p>
      <w:r>
        <w:t xml:space="preserve">Kaksi miekkailijaa harjoittelee kuntosalilla.</w:t>
      </w:r>
    </w:p>
    <w:p>
      <w:r>
        <w:rPr>
          <w:b/>
        </w:rPr>
        <w:t xml:space="preserve">Esimerkki 6.4494</w:t>
      </w:r>
    </w:p>
    <w:p>
      <w:r>
        <w:t xml:space="preserve">Lause 1: Hattuun ja takkiin pukeutunut iäkäs mies pyöräilee tiilipäällysteistä polkua pitkin, kun auringonvalo virtaa edessä olevien syyspuiden läpi. Lause 2: Mies ajaa urheiluautoa.</w:t>
      </w:r>
    </w:p>
    <w:p>
      <w:r>
        <w:rPr>
          <w:b/>
        </w:rPr>
        <w:t xml:space="preserve">Tulos</w:t>
      </w:r>
    </w:p>
    <w:p>
      <w:r>
        <w:t xml:space="preserve">Miehellä on paljon ryppyjä.</w:t>
      </w:r>
    </w:p>
    <w:p>
      <w:r>
        <w:rPr>
          <w:b/>
        </w:rPr>
        <w:t xml:space="preserve">Esimerkki 6.4495</w:t>
      </w:r>
    </w:p>
    <w:p>
      <w:r>
        <w:t xml:space="preserve">Lause 1: Kaupungin ruuhkainen katu. Lause 2: Kaupunginkatu on tyhjä.</w:t>
      </w:r>
    </w:p>
    <w:p>
      <w:r>
        <w:rPr>
          <w:b/>
        </w:rPr>
        <w:t xml:space="preserve">Tulos</w:t>
      </w:r>
    </w:p>
    <w:p>
      <w:r>
        <w:t xml:space="preserve">Vilkas kaupunkikatu.</w:t>
      </w:r>
    </w:p>
    <w:p>
      <w:r>
        <w:rPr>
          <w:b/>
        </w:rPr>
        <w:t xml:space="preserve">Esimerkki 6.4496</w:t>
      </w:r>
    </w:p>
    <w:p>
      <w:r>
        <w:t xml:space="preserve">Lause 1: Kaksi pikkulasta istuu värikkäässä leikkikehässä. Lause 2: Mies syö porkkanaa.</w:t>
      </w:r>
    </w:p>
    <w:p>
      <w:r>
        <w:rPr>
          <w:b/>
        </w:rPr>
        <w:t xml:space="preserve">Tulos</w:t>
      </w:r>
    </w:p>
    <w:p>
      <w:r>
        <w:t xml:space="preserve">Kaksi pientä lasta istuu leikkikehässä, kun heidän äitinsä tekee ruokaa.</w:t>
      </w:r>
    </w:p>
    <w:p>
      <w:r>
        <w:rPr>
          <w:b/>
        </w:rPr>
        <w:t xml:space="preserve">Esimerkki 6.4497</w:t>
      </w:r>
    </w:p>
    <w:p>
      <w:r>
        <w:t xml:space="preserve">Lause 1: Vanhempi mies maalaa kuvaa, jonka taustalla on muinaisia raunioita. Lause 2: Mies rakentaa hiekkalinnaa.</w:t>
      </w:r>
    </w:p>
    <w:p>
      <w:r>
        <w:rPr>
          <w:b/>
        </w:rPr>
        <w:t xml:space="preserve">Tulos</w:t>
      </w:r>
    </w:p>
    <w:p>
      <w:r>
        <w:t xml:space="preserve">Mies maalaa auringonlaskua.</w:t>
      </w:r>
    </w:p>
    <w:p>
      <w:r>
        <w:rPr>
          <w:b/>
        </w:rPr>
        <w:t xml:space="preserve">Esimerkki 6.4498</w:t>
      </w:r>
    </w:p>
    <w:p>
      <w:r>
        <w:t xml:space="preserve">Lause 1: Valkoiseen paitaan pukeutunut mies, joka ojentaa molemmat kätensä. Lause 2: Tyttö leikkii punaisella paidalla.</w:t>
      </w:r>
    </w:p>
    <w:p>
      <w:r>
        <w:rPr>
          <w:b/>
        </w:rPr>
        <w:t xml:space="preserve">Tulos</w:t>
      </w:r>
    </w:p>
    <w:p>
      <w:r>
        <w:t xml:space="preserve">Mies ojentaa kätensä, kun hänen vaimonsa juoksee halaamaan häntä.</w:t>
      </w:r>
    </w:p>
    <w:p>
      <w:r>
        <w:rPr>
          <w:b/>
        </w:rPr>
        <w:t xml:space="preserve">Esimerkki 6.4499</w:t>
      </w:r>
    </w:p>
    <w:p>
      <w:r>
        <w:t xml:space="preserve">Lause 1: Poika ottaa vuoronsa sprinklerin läpi ja hyppii ilosta. Lause 2: Poika juo kuumaa kaakaota.</w:t>
      </w:r>
    </w:p>
    <w:p>
      <w:r>
        <w:rPr>
          <w:b/>
        </w:rPr>
        <w:t xml:space="preserve">Tulos</w:t>
      </w:r>
    </w:p>
    <w:p>
      <w:r>
        <w:t xml:space="preserve">Poika yrittää viilentyä todella kuumana päivänä.</w:t>
      </w:r>
    </w:p>
    <w:p>
      <w:r>
        <w:rPr>
          <w:b/>
        </w:rPr>
        <w:t xml:space="preserve">Esimerkki 6.4500</w:t>
      </w:r>
    </w:p>
    <w:p>
      <w:r>
        <w:t xml:space="preserve">Lause 1: Monet ihmiset istuvat joko ulkona tai uima-altaassa. Lause 2: ihmiset istuvat tulivuoressa.</w:t>
      </w:r>
    </w:p>
    <w:p>
      <w:r>
        <w:rPr>
          <w:b/>
        </w:rPr>
        <w:t xml:space="preserve">Tulos</w:t>
      </w:r>
    </w:p>
    <w:p>
      <w:r>
        <w:t xml:space="preserve">ihmiset ovat allasjuhlissa</w:t>
      </w:r>
    </w:p>
    <w:p>
      <w:r>
        <w:rPr>
          <w:b/>
        </w:rPr>
        <w:t xml:space="preserve">Esimerkki 6.4501</w:t>
      </w:r>
    </w:p>
    <w:p>
      <w:r>
        <w:t xml:space="preserve">Lause 1: Naamiohousuihin ja valkoiseen t-paitaan pukeutunut mies kiillottaa mustiin pukuhousuihin pukeutuneen miehen mustat kengät. Lause 2: Miehellä on yllään musta paita ja hän kiillottaa kenkiä.</w:t>
      </w:r>
    </w:p>
    <w:p>
      <w:r>
        <w:rPr>
          <w:b/>
        </w:rPr>
        <w:t xml:space="preserve">Tulos</w:t>
      </w:r>
    </w:p>
    <w:p>
      <w:r>
        <w:t xml:space="preserve">köyhä mies pyyhkii entisen pomonsa kenkiä -</w:t>
      </w:r>
    </w:p>
    <w:p>
      <w:r>
        <w:rPr>
          <w:b/>
        </w:rPr>
        <w:t xml:space="preserve">Esimerkki 6.4502</w:t>
      </w:r>
    </w:p>
    <w:p>
      <w:r>
        <w:t xml:space="preserve">Lause 1: Koira, jolla on punainen satula, juoksee pellon poikki, jossa on matalaa ruohoa ja lähellä puita. Lause 2: Koira istuu penkillä.</w:t>
      </w:r>
    </w:p>
    <w:p>
      <w:r>
        <w:rPr>
          <w:b/>
        </w:rPr>
        <w:t xml:space="preserve">Tulos</w:t>
      </w:r>
    </w:p>
    <w:p>
      <w:r>
        <w:t xml:space="preserve">Hevoseksi pukeutunut koira leikkii pellolla.</w:t>
      </w:r>
    </w:p>
    <w:p>
      <w:r>
        <w:rPr>
          <w:b/>
        </w:rPr>
        <w:t xml:space="preserve">Esimerkki 6.4503</w:t>
      </w:r>
    </w:p>
    <w:p>
      <w:r>
        <w:t xml:space="preserve">Lause 1: Isä ja poika pitävät tauon. Lause 2: Isä ja poika ovat töissä.</w:t>
      </w:r>
    </w:p>
    <w:p>
      <w:r>
        <w:rPr>
          <w:b/>
        </w:rPr>
        <w:t xml:space="preserve">Tulos</w:t>
      </w:r>
    </w:p>
    <w:p>
      <w:r>
        <w:t xml:space="preserve">Isä ja poika nauttivat yhteisestä ajasta.</w:t>
      </w:r>
    </w:p>
    <w:p>
      <w:r>
        <w:rPr>
          <w:b/>
        </w:rPr>
        <w:t xml:space="preserve">Esimerkki 6.4504</w:t>
      </w:r>
    </w:p>
    <w:p>
      <w:r>
        <w:t xml:space="preserve">Lause 1: Iso koira ravistelee itsensä kuivaksi seisoessaan purossa. Lause 2: Kaksi pientä koiraa ravistelee itsensä irti hukkumisen jälkeen.</w:t>
      </w:r>
    </w:p>
    <w:p>
      <w:r>
        <w:rPr>
          <w:b/>
        </w:rPr>
        <w:t xml:space="preserve">Tulos</w:t>
      </w:r>
    </w:p>
    <w:p>
      <w:r>
        <w:t xml:space="preserve">Iso koira ravistelee purossa uinnin jälkeen.</w:t>
      </w:r>
    </w:p>
    <w:p>
      <w:r>
        <w:rPr>
          <w:b/>
        </w:rPr>
        <w:t xml:space="preserve">Esimerkki 6.4505</w:t>
      </w:r>
    </w:p>
    <w:p>
      <w:r>
        <w:t xml:space="preserve">Lause 1: Mies juoksee kilpaa muiden seuratessa. Lause 2: Mies istuu sängyssään...</w:t>
      </w:r>
    </w:p>
    <w:p>
      <w:r>
        <w:rPr>
          <w:b/>
        </w:rPr>
        <w:t xml:space="preserve">Tulos</w:t>
      </w:r>
    </w:p>
    <w:p>
      <w:r>
        <w:t xml:space="preserve">mies juoksee maratonilla</w:t>
      </w:r>
    </w:p>
    <w:p>
      <w:r>
        <w:rPr>
          <w:b/>
        </w:rPr>
        <w:t xml:space="preserve">Esimerkki 6.4506</w:t>
      </w:r>
    </w:p>
    <w:p>
      <w:r>
        <w:t xml:space="preserve">Lause 1: Nuori nainen, jolla on tiukka musta paita ja farkut jalassaan, kävelee pitkin kaupungin katua. Lause 2: Nainen menee bussilla.</w:t>
      </w:r>
    </w:p>
    <w:p>
      <w:r>
        <w:rPr>
          <w:b/>
        </w:rPr>
        <w:t xml:space="preserve">Tulos</w:t>
      </w:r>
    </w:p>
    <w:p>
      <w:r>
        <w:t xml:space="preserve">Vaalea nainen kävelee kadulla.</w:t>
      </w:r>
    </w:p>
    <w:p>
      <w:r>
        <w:rPr>
          <w:b/>
        </w:rPr>
        <w:t xml:space="preserve">Esimerkki 6.4507</w:t>
      </w:r>
    </w:p>
    <w:p>
      <w:r>
        <w:t xml:space="preserve">Lause 1: Kyykyssä istuva mies valmistaa ruokaa avotulella sateessa. Lause 2: mies on uimassa</w:t>
      </w:r>
    </w:p>
    <w:p>
      <w:r>
        <w:rPr>
          <w:b/>
        </w:rPr>
        <w:t xml:space="preserve">Tulos</w:t>
      </w:r>
    </w:p>
    <w:p>
      <w:r>
        <w:t xml:space="preserve">mies on kokki</w:t>
      </w:r>
    </w:p>
    <w:p>
      <w:r>
        <w:rPr>
          <w:b/>
        </w:rPr>
        <w:t xml:space="preserve">Esimerkki 6.4508</w:t>
      </w:r>
    </w:p>
    <w:p>
      <w:r>
        <w:t xml:space="preserve">Lause 1: Tummat silmälasit ja punainen pusero päällään oleva ruskeaverikkö on syömässä. Lause 2: Ruskeaverikkö katseli televisiota.</w:t>
      </w:r>
    </w:p>
    <w:p>
      <w:r>
        <w:rPr>
          <w:b/>
        </w:rPr>
        <w:t xml:space="preserve">Tulos</w:t>
      </w:r>
    </w:p>
    <w:p>
      <w:r>
        <w:t xml:space="preserve">Ruskeaverikkö oli todella nälkäinen</w:t>
      </w:r>
    </w:p>
    <w:p>
      <w:r>
        <w:rPr>
          <w:b/>
        </w:rPr>
        <w:t xml:space="preserve">Esimerkki 6.4509</w:t>
      </w:r>
    </w:p>
    <w:p>
      <w:r>
        <w:t xml:space="preserve">Lause 1: Kaksi miestä ajaa pikaveneellä. Lause 2: Kaksi miestä kävelee aavikolla.</w:t>
      </w:r>
    </w:p>
    <w:p>
      <w:r>
        <w:rPr>
          <w:b/>
        </w:rPr>
        <w:t xml:space="preserve">Tulos</w:t>
      </w:r>
    </w:p>
    <w:p>
      <w:r>
        <w:t xml:space="preserve">Kaksi miestä kalastamassa järvellä.</w:t>
      </w:r>
    </w:p>
    <w:p>
      <w:r>
        <w:rPr>
          <w:b/>
        </w:rPr>
        <w:t xml:space="preserve">Esimerkki 6.4510</w:t>
      </w:r>
    </w:p>
    <w:p>
      <w:r>
        <w:t xml:space="preserve">Lause 1: Cowboy-hattuinen mies soittaa ulkona mustaa kitaraa. Lause 2: Mies soittaa pianoa.</w:t>
      </w:r>
    </w:p>
    <w:p>
      <w:r>
        <w:rPr>
          <w:b/>
        </w:rPr>
        <w:t xml:space="preserve">Tulos</w:t>
      </w:r>
    </w:p>
    <w:p>
      <w:r>
        <w:t xml:space="preserve">Mies laulaa kansanlaulua.</w:t>
      </w:r>
    </w:p>
    <w:p>
      <w:r>
        <w:rPr>
          <w:b/>
        </w:rPr>
        <w:t xml:space="preserve">Esimerkki 6.4511</w:t>
      </w:r>
    </w:p>
    <w:p>
      <w:r>
        <w:t xml:space="preserve">Lause 1: Taiteilija istuu pihalla piirtämässä ja etualalla on ihmisiä. Lause 2: Keilaaja tekee lyönnin.</w:t>
      </w:r>
    </w:p>
    <w:p>
      <w:r>
        <w:rPr>
          <w:b/>
        </w:rPr>
        <w:t xml:space="preserve">Tulos</w:t>
      </w:r>
    </w:p>
    <w:p>
      <w:r>
        <w:t xml:space="preserve">Taiteilija piirtää muotokuvan rakastavaisista.</w:t>
      </w:r>
    </w:p>
    <w:p>
      <w:r>
        <w:rPr>
          <w:b/>
        </w:rPr>
        <w:t xml:space="preserve">Esimerkki 6.4512</w:t>
      </w:r>
    </w:p>
    <w:p>
      <w:r>
        <w:t xml:space="preserve">Lause 1: Mies nostaa naisen ilmaan, heidän takanaan riippuliidin ja taustalla vuoret. Lause 2: Nainen istuu</w:t>
      </w:r>
    </w:p>
    <w:p>
      <w:r>
        <w:rPr>
          <w:b/>
        </w:rPr>
        <w:t xml:space="preserve">Tulos</w:t>
      </w:r>
    </w:p>
    <w:p>
      <w:r>
        <w:t xml:space="preserve">He pitävät ulkoilmasta</w:t>
      </w:r>
    </w:p>
    <w:p>
      <w:r>
        <w:rPr>
          <w:b/>
        </w:rPr>
        <w:t xml:space="preserve">Esimerkki 6.4513</w:t>
      </w:r>
    </w:p>
    <w:p>
      <w:r>
        <w:t xml:space="preserve">Lause 1: harmaapaitainen mies valkoisen pakettiauton vieressä Lause 2: mies on sairaalassa toipumassa leikkauksesta.</w:t>
      </w:r>
    </w:p>
    <w:p>
      <w:r>
        <w:rPr>
          <w:b/>
        </w:rPr>
        <w:t xml:space="preserve">Tulos</w:t>
      </w:r>
    </w:p>
    <w:p>
      <w:r>
        <w:t xml:space="preserve">Valkoinen pakettiauto on täynnä varastettua tavaraa, jota mies yrittää myydä.</w:t>
      </w:r>
    </w:p>
    <w:p>
      <w:r>
        <w:rPr>
          <w:b/>
        </w:rPr>
        <w:t xml:space="preserve">Esimerkki 6.4514</w:t>
      </w:r>
    </w:p>
    <w:p>
      <w:r>
        <w:t xml:space="preserve">Lause 1: Nainen tekee eleitä jollekulle istuessaan veden äärellä. Lause 2: Hän ei kuittannut ketään teatterissa.</w:t>
      </w:r>
    </w:p>
    <w:p>
      <w:r>
        <w:rPr>
          <w:b/>
        </w:rPr>
        <w:t xml:space="preserve">Tulos</w:t>
      </w:r>
    </w:p>
    <w:p>
      <w:r>
        <w:t xml:space="preserve">Nainen vilkuttaa ystävälleen rannalla.</w:t>
      </w:r>
    </w:p>
    <w:p>
      <w:r>
        <w:rPr>
          <w:b/>
        </w:rPr>
        <w:t xml:space="preserve">Esimerkki 6.4515</w:t>
      </w:r>
    </w:p>
    <w:p>
      <w:r>
        <w:t xml:space="preserve">Lause 1: Nainen istuu piilossa kuivuneessa kulkukelissä odottamassa eläintä luonnossa. Lause 2: Nainen kävelee ympäriinsä.</w:t>
      </w:r>
    </w:p>
    <w:p>
      <w:r>
        <w:rPr>
          <w:b/>
        </w:rPr>
        <w:t xml:space="preserve">Tulos</w:t>
      </w:r>
    </w:p>
    <w:p>
      <w:r>
        <w:t xml:space="preserve">nainen piileskelee kuivassa puun alla odottamassa villieläintä...</w:t>
      </w:r>
    </w:p>
    <w:p>
      <w:r>
        <w:rPr>
          <w:b/>
        </w:rPr>
        <w:t xml:space="preserve">Esimerkki 6.4516</w:t>
      </w:r>
    </w:p>
    <w:p>
      <w:r>
        <w:t xml:space="preserve">Lause 1: Sadetakkiin pukeutunut mies valmistaa ruokaa grillissä, kun pari ihmistä katselee ja herrasmies hymyilee kameraan. Lause 2: Mies grillaa sadetakki päällä, kun sataa kaatamalla.</w:t>
      </w:r>
    </w:p>
    <w:p>
      <w:r>
        <w:rPr>
          <w:b/>
        </w:rPr>
        <w:t xml:space="preserve">Tulos</w:t>
      </w:r>
    </w:p>
    <w:p>
      <w:r>
        <w:t xml:space="preserve">Hiilet olivat vähissä.</w:t>
      </w:r>
    </w:p>
    <w:p>
      <w:r>
        <w:rPr>
          <w:b/>
        </w:rPr>
        <w:t xml:space="preserve">Esimerkki 6.4517</w:t>
      </w:r>
    </w:p>
    <w:p>
      <w:r>
        <w:t xml:space="preserve">Lause 1: Siisti kaveri päättää tehdä voltin puistossa. Lause 2: Kaveri on kuussa.</w:t>
      </w:r>
    </w:p>
    <w:p>
      <w:r>
        <w:rPr>
          <w:b/>
        </w:rPr>
        <w:t xml:space="preserve">Tulos</w:t>
      </w:r>
    </w:p>
    <w:p>
      <w:r>
        <w:t xml:space="preserve">Siisti kaveri päättää tehdä takaperin voltin puistossa tehdäkseen vaikutuksen katseleviin naisiin.</w:t>
      </w:r>
    </w:p>
    <w:p>
      <w:r>
        <w:rPr>
          <w:b/>
        </w:rPr>
        <w:t xml:space="preserve">Esimerkki 6.4518</w:t>
      </w:r>
    </w:p>
    <w:p>
      <w:r>
        <w:t xml:space="preserve">Lause 1: Jääkiekkoilija, jolla on kelta-musta pelipaita, jossa on numero 44. Lause 2: koira, jolla on pelipaita.</w:t>
      </w:r>
    </w:p>
    <w:p>
      <w:r>
        <w:rPr>
          <w:b/>
        </w:rPr>
        <w:t xml:space="preserve">Tulos</w:t>
      </w:r>
    </w:p>
    <w:p>
      <w:r>
        <w:t xml:space="preserve">mies, jolla on pelipaita</w:t>
      </w:r>
    </w:p>
    <w:p>
      <w:r>
        <w:rPr>
          <w:b/>
        </w:rPr>
        <w:t xml:space="preserve">Esimerkki 6.4519</w:t>
      </w:r>
    </w:p>
    <w:p>
      <w:r>
        <w:t xml:space="preserve">Lause 1: Mies raidallisessa asussa ja nainen valkoisessa t-paidassa poseeraavat kameralle. Lause 2: Alaston mies ja nainen poseeraavat kameralle.</w:t>
      </w:r>
    </w:p>
    <w:p>
      <w:r>
        <w:rPr>
          <w:b/>
        </w:rPr>
        <w:t xml:space="preserve">Tulos</w:t>
      </w:r>
    </w:p>
    <w:p>
      <w:r>
        <w:t xml:space="preserve">Aviopari poseeraa häämatkakuvassa.</w:t>
      </w:r>
    </w:p>
    <w:p>
      <w:r>
        <w:rPr>
          <w:b/>
        </w:rPr>
        <w:t xml:space="preserve">Esimerkki 6.4520</w:t>
      </w:r>
    </w:p>
    <w:p>
      <w:r>
        <w:t xml:space="preserve">Lause 1: Poika, joka myy limonadia yhden dollarin hintaan, ajaa pyörällään ilman käsiä ja mainostaa tuotettaan pitkälle ihmisjonolle. Lause 2: Poika syö sisällä spagettia.</w:t>
      </w:r>
    </w:p>
    <w:p>
      <w:r>
        <w:rPr>
          <w:b/>
        </w:rPr>
        <w:t xml:space="preserve">Tulos</w:t>
      </w:r>
    </w:p>
    <w:p>
      <w:r>
        <w:t xml:space="preserve">Uhkarohkea poika yrittää kerätä rahaa myymällä limonadia maksaakseen sirkustunnit.</w:t>
      </w:r>
    </w:p>
    <w:p>
      <w:r>
        <w:rPr>
          <w:b/>
        </w:rPr>
        <w:t xml:space="preserve">Esimerkki 6.4521</w:t>
      </w:r>
    </w:p>
    <w:p>
      <w:r>
        <w:t xml:space="preserve">Lause 1: Rockyhtye, jossa on naislaulaja, esiintyy kadulla valkoisen pakettiauton ollessa taustalla. Lause 2: Bändi esiintyy jalkapallokentällä.</w:t>
      </w:r>
    </w:p>
    <w:p>
      <w:r>
        <w:rPr>
          <w:b/>
        </w:rPr>
        <w:t xml:space="preserve">Tulos</w:t>
      </w:r>
    </w:p>
    <w:p>
      <w:r>
        <w:t xml:space="preserve">Naisyhtye konsertoi kadulla.</w:t>
      </w:r>
    </w:p>
    <w:p>
      <w:r>
        <w:rPr>
          <w:b/>
        </w:rPr>
        <w:t xml:space="preserve">Esimerkki 6.4522</w:t>
      </w:r>
    </w:p>
    <w:p>
      <w:r>
        <w:t xml:space="preserve">Lause 1: Ryhmä jalkapalloilijoita juoksee kierroksen. Lause 2: Ihmiset istuvat alas.</w:t>
      </w:r>
    </w:p>
    <w:p>
      <w:r>
        <w:rPr>
          <w:b/>
        </w:rPr>
        <w:t xml:space="preserve">Tulos</w:t>
      </w:r>
    </w:p>
    <w:p>
      <w:r>
        <w:t xml:space="preserve">Ihmiset ovat harjoituksissa.</w:t>
      </w:r>
    </w:p>
    <w:p>
      <w:r>
        <w:rPr>
          <w:b/>
        </w:rPr>
        <w:t xml:space="preserve">Esimerkki 6.4523</w:t>
      </w:r>
    </w:p>
    <w:p>
      <w:r>
        <w:t xml:space="preserve">Tuomio 1: Ruskeahiuksinen mies, jolla on nahkatakki, jossa on valkoinen pääkallo, mustat housut ja ruskea laukku vasemmassa olkapäässään, sekä vaalea nainen, jolla on nahkatakki ja mustat housut ja violetti ja punainen reppu selässään, jossa on valkoinen pääkallo ja ristinluut, kävelevät molemmat alas metron laituria. Lause 2: Kukaan täällä ei kanna mitään.</w:t>
      </w:r>
    </w:p>
    <w:p>
      <w:r>
        <w:rPr>
          <w:b/>
        </w:rPr>
        <w:t xml:space="preserve">Tulos</w:t>
      </w:r>
    </w:p>
    <w:p>
      <w:r>
        <w:t xml:space="preserve">Nämä henkilöt ovat katupunkkareita.</w:t>
      </w:r>
    </w:p>
    <w:p>
      <w:r>
        <w:rPr>
          <w:b/>
        </w:rPr>
        <w:t xml:space="preserve">Esimerkki 6.4524</w:t>
      </w:r>
    </w:p>
    <w:p>
      <w:r>
        <w:t xml:space="preserve">Lause 1: Mies istuu purjeveneessä auringon laskiessa hänen takanaan. Lause 2: Mies istuu moottoripyörällä.</w:t>
      </w:r>
    </w:p>
    <w:p>
      <w:r>
        <w:rPr>
          <w:b/>
        </w:rPr>
        <w:t xml:space="preserve">Tulos</w:t>
      </w:r>
    </w:p>
    <w:p>
      <w:r>
        <w:t xml:space="preserve">Mies purjehtii.</w:t>
      </w:r>
    </w:p>
    <w:p>
      <w:r>
        <w:rPr>
          <w:b/>
        </w:rPr>
        <w:t xml:space="preserve">Esimerkki 6.4525</w:t>
      </w:r>
    </w:p>
    <w:p>
      <w:r>
        <w:t xml:space="preserve">Lause 1: Kaksi naista hymyilee tapahtumassa. Lause 2: Kaksi naista keskustelevat hiljaa surullisista uutisista kotonaan.</w:t>
      </w:r>
    </w:p>
    <w:p>
      <w:r>
        <w:rPr>
          <w:b/>
        </w:rPr>
        <w:t xml:space="preserve">Tulos</w:t>
      </w:r>
    </w:p>
    <w:p>
      <w:r>
        <w:t xml:space="preserve">Naiset juhlivat varainkeruutilaisuudessa.</w:t>
      </w:r>
    </w:p>
    <w:p>
      <w:r>
        <w:rPr>
          <w:b/>
        </w:rPr>
        <w:t xml:space="preserve">Esimerkki 6.4526</w:t>
      </w:r>
    </w:p>
    <w:p>
      <w:r>
        <w:t xml:space="preserve">Lause 1: Se näyttää koululta, jonka ulkopuolella istuu lapsia. Lause 2: Kaksi veljestä istuu kotona.</w:t>
      </w:r>
    </w:p>
    <w:p>
      <w:r>
        <w:rPr>
          <w:b/>
        </w:rPr>
        <w:t xml:space="preserve">Tulos</w:t>
      </w:r>
    </w:p>
    <w:p>
      <w:r>
        <w:t xml:space="preserve">Jotkut lapset odottavat koulubussia.</w:t>
      </w:r>
    </w:p>
    <w:p>
      <w:r>
        <w:rPr>
          <w:b/>
        </w:rPr>
        <w:t xml:space="preserve">Esimerkki 6.4527</w:t>
      </w:r>
    </w:p>
    <w:p>
      <w:r>
        <w:t xml:space="preserve">Lause 1: Poika, jolla on valkoinen t-paita ja pitkähihainen ruudullinen paita, hymyilee keinuen. Lause 2: Poika irvistelee tuskissaan.</w:t>
      </w:r>
    </w:p>
    <w:p>
      <w:r>
        <w:rPr>
          <w:b/>
        </w:rPr>
        <w:t xml:space="preserve">Tulos</w:t>
      </w:r>
    </w:p>
    <w:p>
      <w:r>
        <w:t xml:space="preserve">Poika pelaa baseballia.</w:t>
      </w:r>
    </w:p>
    <w:p>
      <w:r>
        <w:rPr>
          <w:b/>
        </w:rPr>
        <w:t xml:space="preserve">Esimerkki 6.4528</w:t>
      </w:r>
    </w:p>
    <w:p>
      <w:r>
        <w:t xml:space="preserve">Lause 1: Kaksi miestä pelaa palloa, toinen valkoinen ja toinen musta, ja musta hyppää kohti kuvan oikeaa reunaa. Lause 2: Kaksi mustaa miestä pelaa blackjackia puistossa.</w:t>
      </w:r>
    </w:p>
    <w:p>
      <w:r>
        <w:rPr>
          <w:b/>
        </w:rPr>
        <w:t xml:space="preserve">Tulos</w:t>
      </w:r>
    </w:p>
    <w:p>
      <w:r>
        <w:t xml:space="preserve">Yksi mies on juuri potkaissut jalka ojennettuna palloa kohti toista miestä, joka sukeltaa kädet ojennettuina.</w:t>
      </w:r>
    </w:p>
    <w:p>
      <w:r>
        <w:rPr>
          <w:b/>
        </w:rPr>
        <w:t xml:space="preserve">Esimerkki 6.4529</w:t>
      </w:r>
    </w:p>
    <w:p>
      <w:r>
        <w:t xml:space="preserve">Lause 1: Kaksi cowboy-hattuihin pukeutunutta rodeotyöläistä yrittää saada ruskeavalkoisen sonnin väistymään tieltä. Lause 2: Kaksi rakennustyöntekijää siirtää tynnyriä.</w:t>
      </w:r>
    </w:p>
    <w:p>
      <w:r>
        <w:rPr>
          <w:b/>
        </w:rPr>
        <w:t xml:space="preserve">Tulos</w:t>
      </w:r>
    </w:p>
    <w:p>
      <w:r>
        <w:t xml:space="preserve">Kaksi miestä yrittää saada härkää pois muiden ratsastajien luota.</w:t>
      </w:r>
    </w:p>
    <w:p>
      <w:r>
        <w:rPr>
          <w:b/>
        </w:rPr>
        <w:t xml:space="preserve">Esimerkki 6.4530</w:t>
      </w:r>
    </w:p>
    <w:p>
      <w:r>
        <w:t xml:space="preserve">Lause 1: Ohjaaja yrittää säätää kameraa otosta varten, jonka taustalla on preerianurmikko. Lause 2: Ohjaaja vaihtaa kameran paristoja.</w:t>
      </w:r>
    </w:p>
    <w:p>
      <w:r>
        <w:rPr>
          <w:b/>
        </w:rPr>
        <w:t xml:space="preserve">Tulos</w:t>
      </w:r>
    </w:p>
    <w:p>
      <w:r>
        <w:t xml:space="preserve">Ohjaaja kuvaa uutta Jurassic park -elokuvaa maisemasta.</w:t>
      </w:r>
    </w:p>
    <w:p>
      <w:r>
        <w:rPr>
          <w:b/>
        </w:rPr>
        <w:t xml:space="preserve">Esimerkki 6.4531</w:t>
      </w:r>
    </w:p>
    <w:p>
      <w:r>
        <w:t xml:space="preserve">Lause 1: Sinipukuinen nainen lepää penkillä valtavan uskonnollisen seinämaalauksen edessä Lause 2: Nainen laittaa ruokaa.</w:t>
      </w:r>
    </w:p>
    <w:p>
      <w:r>
        <w:rPr>
          <w:b/>
        </w:rPr>
        <w:t xml:space="preserve">Tulos</w:t>
      </w:r>
    </w:p>
    <w:p>
      <w:r>
        <w:t xml:space="preserve">Nainen odottaa bussia.</w:t>
      </w:r>
    </w:p>
    <w:p>
      <w:r>
        <w:rPr>
          <w:b/>
        </w:rPr>
        <w:t xml:space="preserve">Esimerkki 6.4532</w:t>
      </w:r>
    </w:p>
    <w:p>
      <w:r>
        <w:t xml:space="preserve">Lause 1: Monet nuoret istuvat pöydissä huoneessa ja keskustelevat keskenään, kun eräs nuori mies violetissa takissa osoittaa paperilla keltaiseen paitaan ja mustaan takkiin pukeutuneelle tytölle. Lause 2: Huvipuiston lapset seisovat jonossa odottamassa vuoroaan johonkin laitteeseen.</w:t>
      </w:r>
    </w:p>
    <w:p>
      <w:r>
        <w:rPr>
          <w:b/>
        </w:rPr>
        <w:t xml:space="preserve">Tulos</w:t>
      </w:r>
    </w:p>
    <w:p>
      <w:r>
        <w:t xml:space="preserve">Nuoret miehet ja naiset osallistuvat koulukilpailuun.</w:t>
      </w:r>
    </w:p>
    <w:p>
      <w:r>
        <w:rPr>
          <w:b/>
        </w:rPr>
        <w:t xml:space="preserve">Esimerkki 6.4533</w:t>
      </w:r>
    </w:p>
    <w:p>
      <w:r>
        <w:t xml:space="preserve">Lause 1: Vihreäpaitainen mies hymyilee ja pitelee kirvestä. Lause 2: Mies aikoo pilkkoa talonsa alas teelusikalla.</w:t>
      </w:r>
    </w:p>
    <w:p>
      <w:r>
        <w:rPr>
          <w:b/>
        </w:rPr>
        <w:t xml:space="preserve">Tulos</w:t>
      </w:r>
    </w:p>
    <w:p>
      <w:r>
        <w:t xml:space="preserve">Kirves katkeaa</w:t>
      </w:r>
    </w:p>
    <w:p>
      <w:r>
        <w:rPr>
          <w:b/>
        </w:rPr>
        <w:t xml:space="preserve">Esimerkki 6.4534</w:t>
      </w:r>
    </w:p>
    <w:p>
      <w:r>
        <w:t xml:space="preserve">Lause 1: Mies tekee voltin kaupunkialueella, jossa ihmiset kävelevät ohi. Lause 2: Mies on syömässä perheen kanssa kotona.</w:t>
      </w:r>
    </w:p>
    <w:p>
      <w:r>
        <w:rPr>
          <w:b/>
        </w:rPr>
        <w:t xml:space="preserve">Tulos</w:t>
      </w:r>
    </w:p>
    <w:p>
      <w:r>
        <w:t xml:space="preserve">Mies esittää tanssirutiinia ihmisille.</w:t>
      </w:r>
    </w:p>
    <w:p>
      <w:r>
        <w:rPr>
          <w:b/>
        </w:rPr>
        <w:t xml:space="preserve">Esimerkki 6.4535</w:t>
      </w:r>
    </w:p>
    <w:p>
      <w:r>
        <w:t xml:space="preserve">Lause 1: Poliisi saattamassa jotakuta tai jotakin. Lause 2: The Rock on palannut Kaliforniaan pidättämään ihmisiä...</w:t>
      </w:r>
    </w:p>
    <w:p>
      <w:r>
        <w:rPr>
          <w:b/>
        </w:rPr>
        <w:t xml:space="preserve">Tulos</w:t>
      </w:r>
    </w:p>
    <w:p>
      <w:r>
        <w:t xml:space="preserve">Poliisi saattoi miehiä, jotka tekivät jotain kaupalle...</w:t>
      </w:r>
    </w:p>
    <w:p>
      <w:r>
        <w:rPr>
          <w:b/>
        </w:rPr>
        <w:t xml:space="preserve">Esimerkki 6.4536</w:t>
      </w:r>
    </w:p>
    <w:p>
      <w:r>
        <w:t xml:space="preserve">Lause 1: Tytöt tanssivat. Lause 2: Tytöt nukkuvat.</w:t>
      </w:r>
    </w:p>
    <w:p>
      <w:r>
        <w:rPr>
          <w:b/>
        </w:rPr>
        <w:t xml:space="preserve">Tulos</w:t>
      </w:r>
    </w:p>
    <w:p>
      <w:r>
        <w:t xml:space="preserve">Tytöt esiintyvät.</w:t>
      </w:r>
    </w:p>
    <w:p>
      <w:r>
        <w:rPr>
          <w:b/>
        </w:rPr>
        <w:t xml:space="preserve">Esimerkki 6.4537</w:t>
      </w:r>
    </w:p>
    <w:p>
      <w:r>
        <w:t xml:space="preserve">Lause 1: Sinipukuinen mies katselee lumisateessa istuvaa perhettä, joka kävelee ohi. Lause 2: Mies pussailee naimisissa olevan naisen kanssa.</w:t>
      </w:r>
    </w:p>
    <w:p>
      <w:r>
        <w:rPr>
          <w:b/>
        </w:rPr>
        <w:t xml:space="preserve">Tulos</w:t>
      </w:r>
    </w:p>
    <w:p>
      <w:r>
        <w:t xml:space="preserve">Miehellä on siniset housut jalassaan ja hän tarkkailee ihmisiä.</w:t>
      </w:r>
    </w:p>
    <w:p>
      <w:r>
        <w:rPr>
          <w:b/>
        </w:rPr>
        <w:t xml:space="preserve">Esimerkki 6.4538</w:t>
      </w:r>
    </w:p>
    <w:p>
      <w:r>
        <w:t xml:space="preserve">Lause 1: Mies, joka vetää punaista köyttä, kävelee veden läpi. Lause 2: Mies pudottaa köyden.</w:t>
      </w:r>
    </w:p>
    <w:p>
      <w:r>
        <w:rPr>
          <w:b/>
        </w:rPr>
        <w:t xml:space="preserve">Tulos</w:t>
      </w:r>
    </w:p>
    <w:p>
      <w:r>
        <w:t xml:space="preserve">Mies vetää köyttä köydenvetopelissä.</w:t>
      </w:r>
    </w:p>
    <w:p>
      <w:r>
        <w:rPr>
          <w:b/>
        </w:rPr>
        <w:t xml:space="preserve">Esimerkki 6.4539</w:t>
      </w:r>
    </w:p>
    <w:p>
      <w:r>
        <w:t xml:space="preserve">Lause 1: Isä leikkaa lapsensa hiukset saksilla. Lause 2: Äiti leikkaa lapsen hiukset.</w:t>
      </w:r>
    </w:p>
    <w:p>
      <w:r>
        <w:rPr>
          <w:b/>
        </w:rPr>
        <w:t xml:space="preserve">Tulos</w:t>
      </w:r>
    </w:p>
    <w:p>
      <w:r>
        <w:t xml:space="preserve">lapsi istuu</w:t>
      </w:r>
    </w:p>
    <w:p>
      <w:r>
        <w:rPr>
          <w:b/>
        </w:rPr>
        <w:t xml:space="preserve">Esimerkki 6.4540</w:t>
      </w:r>
    </w:p>
    <w:p>
      <w:r>
        <w:t xml:space="preserve">Lause 1: He pysäköivät kauniin puun alle. Lause 2: He ovat ravintolan sisällä.</w:t>
      </w:r>
    </w:p>
    <w:p>
      <w:r>
        <w:rPr>
          <w:b/>
        </w:rPr>
        <w:t xml:space="preserve">Tulos</w:t>
      </w:r>
    </w:p>
    <w:p>
      <w:r>
        <w:t xml:space="preserve">4-henkinen perhe on pysäköinyt puun alle...</w:t>
      </w:r>
    </w:p>
    <w:p>
      <w:r>
        <w:rPr>
          <w:b/>
        </w:rPr>
        <w:t xml:space="preserve">Esimerkki 6.4541</w:t>
      </w:r>
    </w:p>
    <w:p>
      <w:r>
        <w:t xml:space="preserve">Lause 1: Vaaleansiniseen paitaan ja kelta-mustaan huiviin pukeutunut mies valmistaa savilevyä. Lause 2: Mies vihreässä paidassa tekee kuppia.</w:t>
      </w:r>
    </w:p>
    <w:p>
      <w:r>
        <w:rPr>
          <w:b/>
        </w:rPr>
        <w:t xml:space="preserve">Tulos</w:t>
      </w:r>
    </w:p>
    <w:p>
      <w:r>
        <w:t xml:space="preserve">Nuori mies valmistaa lautasen koulutyötään varten.</w:t>
      </w:r>
    </w:p>
    <w:p>
      <w:r>
        <w:rPr>
          <w:b/>
        </w:rPr>
        <w:t xml:space="preserve">Esimerkki 6.4542</w:t>
      </w:r>
    </w:p>
    <w:p>
      <w:r>
        <w:t xml:space="preserve">Lause 1: Vaalea laulaja, joka soittaa kitaraa. Lause 2: Ruskeaverikkö saksofonisti, joka soittaa saksofonia.</w:t>
      </w:r>
    </w:p>
    <w:p>
      <w:r>
        <w:rPr>
          <w:b/>
        </w:rPr>
        <w:t xml:space="preserve">Tulos</w:t>
      </w:r>
    </w:p>
    <w:p>
      <w:r>
        <w:t xml:space="preserve">Kuuluisan yhtyeen laulaja soittaa sooloa akustisella kitaralla tässä kappaleessa.</w:t>
      </w:r>
    </w:p>
    <w:p>
      <w:r>
        <w:rPr>
          <w:b/>
        </w:rPr>
        <w:t xml:space="preserve">Esimerkki 6.4543</w:t>
      </w:r>
    </w:p>
    <w:p>
      <w:r>
        <w:t xml:space="preserve">Lause 1: Silmälasipäinen valkoihoinen nainen pitää tummaihoista pikkupoikaa sylissään koulun ulkopuolella, ja molemmat pyörittelevät keuhkojaan. Lause 2: Kaksi ihmistä juoksee polkua pitkin.</w:t>
      </w:r>
    </w:p>
    <w:p>
      <w:r>
        <w:rPr>
          <w:b/>
        </w:rPr>
        <w:t xml:space="preserve">Tulos</w:t>
      </w:r>
    </w:p>
    <w:p>
      <w:r>
        <w:t xml:space="preserve">Opettaja opastaa poikaa puhumaan vierasta kieltä.</w:t>
      </w:r>
    </w:p>
    <w:p>
      <w:r>
        <w:rPr>
          <w:b/>
        </w:rPr>
        <w:t xml:space="preserve">Esimerkki 6.4544</w:t>
      </w:r>
    </w:p>
    <w:p>
      <w:r>
        <w:t xml:space="preserve">Lause 1: Viisi miestä teollisuusvenelaiturilla tarkastelee tilannetta. Lause 2: Mies tarkkailee tilannetta rannalta.</w:t>
      </w:r>
    </w:p>
    <w:p>
      <w:r>
        <w:rPr>
          <w:b/>
        </w:rPr>
        <w:t xml:space="preserve">Tulos</w:t>
      </w:r>
    </w:p>
    <w:p>
      <w:r>
        <w:t xml:space="preserve">5 Insinöörit tutkivat vuotavaa öljylautaa.</w:t>
      </w:r>
    </w:p>
    <w:p>
      <w:r>
        <w:rPr>
          <w:b/>
        </w:rPr>
        <w:t xml:space="preserve">Esimerkki 6.4545</w:t>
      </w:r>
    </w:p>
    <w:p>
      <w:r>
        <w:t xml:space="preserve">Lause 1: Joukko ihmisiä istuu pöydän ääressä syömässä. Lause 2: Ryhmä ihmisiä on sukeltamassa.</w:t>
      </w:r>
    </w:p>
    <w:p>
      <w:r>
        <w:rPr>
          <w:b/>
        </w:rPr>
        <w:t xml:space="preserve">Tulos</w:t>
      </w:r>
    </w:p>
    <w:p>
      <w:r>
        <w:t xml:space="preserve">Jotkut ihmiset syövät suuressa ravintolassa.</w:t>
      </w:r>
    </w:p>
    <w:p>
      <w:r>
        <w:rPr>
          <w:b/>
        </w:rPr>
        <w:t xml:space="preserve">Esimerkki 6.4546</w:t>
      </w:r>
    </w:p>
    <w:p>
      <w:r>
        <w:t xml:space="preserve">Lause 1: Kaunis tyttö työskentelee kioskilla kirkkaana aurinkoisena päivänä. Lause 2: Tyttö työskentelee sateisena päivänä.</w:t>
      </w:r>
    </w:p>
    <w:p>
      <w:r>
        <w:rPr>
          <w:b/>
        </w:rPr>
        <w:t xml:space="preserve">Tulos</w:t>
      </w:r>
    </w:p>
    <w:p>
      <w:r>
        <w:t xml:space="preserve">Tyttö on aasialainen.</w:t>
      </w:r>
    </w:p>
    <w:p>
      <w:r>
        <w:rPr>
          <w:b/>
        </w:rPr>
        <w:t xml:space="preserve">Esimerkki 6.4547</w:t>
      </w:r>
    </w:p>
    <w:p>
      <w:r>
        <w:t xml:space="preserve">Lause 1: Hymyilevällä parrakkaalla miehellä on paita, jossa on oranssi rauhanmerkki Lause 2: Miehellä on yllään tavallinen paita.</w:t>
      </w:r>
    </w:p>
    <w:p>
      <w:r>
        <w:rPr>
          <w:b/>
        </w:rPr>
        <w:t xml:space="preserve">Tulos</w:t>
      </w:r>
    </w:p>
    <w:p>
      <w:r>
        <w:t xml:space="preserve">Mies on hippi.</w:t>
      </w:r>
    </w:p>
    <w:p>
      <w:r>
        <w:rPr>
          <w:b/>
        </w:rPr>
        <w:t xml:space="preserve">Esimerkki 6.4548</w:t>
      </w:r>
    </w:p>
    <w:p>
      <w:r>
        <w:t xml:space="preserve">Lause 1: Mies, jolla on silmälasit, hattu ja vauva. Lause 2: Mies, jolla ei ole hattua eikä silmälaseja, leikkii koiran kanssa.</w:t>
      </w:r>
    </w:p>
    <w:p>
      <w:r>
        <w:rPr>
          <w:b/>
        </w:rPr>
        <w:t xml:space="preserve">Tulos</w:t>
      </w:r>
    </w:p>
    <w:p>
      <w:r>
        <w:t xml:space="preserve">Isä pitelee lastaan ja poseeraa valokuvaa varten.</w:t>
      </w:r>
    </w:p>
    <w:p>
      <w:r>
        <w:rPr>
          <w:b/>
        </w:rPr>
        <w:t xml:space="preserve">Esimerkki 6.4549</w:t>
      </w:r>
    </w:p>
    <w:p>
      <w:r>
        <w:t xml:space="preserve">Lause 1: Istuva mies tarjoilee ruokaa pienelle tytölle. Lause 2: Mies makaa naisen kanssa.</w:t>
      </w:r>
    </w:p>
    <w:p>
      <w:r>
        <w:rPr>
          <w:b/>
        </w:rPr>
        <w:t xml:space="preserve">Tulos</w:t>
      </w:r>
    </w:p>
    <w:p>
      <w:r>
        <w:t xml:space="preserve">Mies tarjoilee ruokaa</w:t>
      </w:r>
    </w:p>
    <w:p>
      <w:r>
        <w:rPr>
          <w:b/>
        </w:rPr>
        <w:t xml:space="preserve">Esimerkki 6.4550</w:t>
      </w:r>
    </w:p>
    <w:p>
      <w:r>
        <w:t xml:space="preserve">Lause 1: Kaksi naista valkoisissa laboratoriotakeissa. Lause 2: Kahdella naisella on yllään pyjama...</w:t>
      </w:r>
    </w:p>
    <w:p>
      <w:r>
        <w:rPr>
          <w:b/>
        </w:rPr>
        <w:t xml:space="preserve">Tulos</w:t>
      </w:r>
    </w:p>
    <w:p>
      <w:r>
        <w:t xml:space="preserve">Kaksi naista on tiedemiehiä</w:t>
      </w:r>
    </w:p>
    <w:p>
      <w:r>
        <w:rPr>
          <w:b/>
        </w:rPr>
        <w:t xml:space="preserve">Esimerkki 6.4551</w:t>
      </w:r>
    </w:p>
    <w:p>
      <w:r>
        <w:t xml:space="preserve">Lause 1: Ruskea koira juoksee vihreällä ruoholla. Lause 2: Koira nukkuu</w:t>
      </w:r>
    </w:p>
    <w:p>
      <w:r>
        <w:rPr>
          <w:b/>
        </w:rPr>
        <w:t xml:space="preserve">Tulos</w:t>
      </w:r>
    </w:p>
    <w:p>
      <w:r>
        <w:t xml:space="preserve">Koira on onnellinen</w:t>
      </w:r>
    </w:p>
    <w:p>
      <w:r>
        <w:rPr>
          <w:b/>
        </w:rPr>
        <w:t xml:space="preserve">Esimerkki 6.4552</w:t>
      </w:r>
    </w:p>
    <w:p>
      <w:r>
        <w:t xml:space="preserve">Lause 1: Mies surffailee uimapuku yllään kristallinsinisissä vesissä. Lause 2: Mies on veneessä meressä.</w:t>
      </w:r>
    </w:p>
    <w:p>
      <w:r>
        <w:rPr>
          <w:b/>
        </w:rPr>
        <w:t xml:space="preserve">Tulos</w:t>
      </w:r>
    </w:p>
    <w:p>
      <w:r>
        <w:t xml:space="preserve">Mies surffaa ja etsii lempikalaansa.</w:t>
      </w:r>
    </w:p>
    <w:p>
      <w:r>
        <w:rPr>
          <w:b/>
        </w:rPr>
        <w:t xml:space="preserve">Esimerkki 6.4553</w:t>
      </w:r>
    </w:p>
    <w:p>
      <w:r>
        <w:t xml:space="preserve">Lause 1: Kaksi miestä ajaa valkoisen ja sinisen moottoripyörän kyydissä. Lause 2: He ajavat takaperin</w:t>
      </w:r>
    </w:p>
    <w:p>
      <w:r>
        <w:rPr>
          <w:b/>
        </w:rPr>
        <w:t xml:space="preserve">Tulos</w:t>
      </w:r>
    </w:p>
    <w:p>
      <w:r>
        <w:t xml:space="preserve">he ovat menossa kauppaan</w:t>
      </w:r>
    </w:p>
    <w:p>
      <w:r>
        <w:rPr>
          <w:b/>
        </w:rPr>
        <w:t xml:space="preserve">Esimerkki 6.4554</w:t>
      </w:r>
    </w:p>
    <w:p>
      <w:r>
        <w:t xml:space="preserve">Lause 1: Joukossa olevalla miehellä on punainen hattu ja punainen huivi kasvoillaan. Lause 2: Mies syö ravintolassa.</w:t>
      </w:r>
    </w:p>
    <w:p>
      <w:r>
        <w:rPr>
          <w:b/>
        </w:rPr>
        <w:t xml:space="preserve">Tulos</w:t>
      </w:r>
    </w:p>
    <w:p>
      <w:r>
        <w:t xml:space="preserve">mies, jolla on punainen hattu väkijoukon keskellä, ihmisiä.</w:t>
      </w:r>
    </w:p>
    <w:p>
      <w:r>
        <w:rPr>
          <w:b/>
        </w:rPr>
        <w:t xml:space="preserve">Esimerkki 6.4555</w:t>
      </w:r>
    </w:p>
    <w:p>
      <w:r>
        <w:t xml:space="preserve">Lause 1: Nuori pariskunta rentoutuu aulassa. Lause 2: Nuori pari tanssii!</w:t>
      </w:r>
    </w:p>
    <w:p>
      <w:r>
        <w:rPr>
          <w:b/>
        </w:rPr>
        <w:t xml:space="preserve">Tulos</w:t>
      </w:r>
    </w:p>
    <w:p>
      <w:r>
        <w:t xml:space="preserve">nuori pariskunta rentoutuu hotellin aulassa.</w:t>
      </w:r>
    </w:p>
    <w:p>
      <w:r>
        <w:rPr>
          <w:b/>
        </w:rPr>
        <w:t xml:space="preserve">Esimerkki 6.4556</w:t>
      </w:r>
    </w:p>
    <w:p>
      <w:r>
        <w:t xml:space="preserve">Lause 1: Lääkäri ottaa vastaan naisen, jolla on yllään kukkahattu. Lause 2: nainen on lentokoneessa juomassa liikaa.</w:t>
      </w:r>
    </w:p>
    <w:p>
      <w:r>
        <w:rPr>
          <w:b/>
        </w:rPr>
        <w:t xml:space="preserve">Tulos</w:t>
      </w:r>
    </w:p>
    <w:p>
      <w:r>
        <w:t xml:space="preserve">nainen tarkastuksessa</w:t>
      </w:r>
    </w:p>
    <w:p>
      <w:r>
        <w:rPr>
          <w:b/>
        </w:rPr>
        <w:t xml:space="preserve">Esimerkki 6.4557</w:t>
      </w:r>
    </w:p>
    <w:p>
      <w:r>
        <w:t xml:space="preserve">Lause 1: Kaksi tummiin lenkkipukuihin pukeutunutta henkilöä kävelee Race For The Cure -tapahtuman osallistujien kanssa. Lause 2: Ihmiset lepäävät ja juovat vettä.</w:t>
      </w:r>
    </w:p>
    <w:p>
      <w:r>
        <w:rPr>
          <w:b/>
        </w:rPr>
        <w:t xml:space="preserve">Tulos</w:t>
      </w:r>
    </w:p>
    <w:p>
      <w:r>
        <w:t xml:space="preserve">kaksi ihmistä lämmittelee osallistuakseen kilpailuun.</w:t>
      </w:r>
    </w:p>
    <w:p>
      <w:r>
        <w:rPr>
          <w:b/>
        </w:rPr>
        <w:t xml:space="preserve">Esimerkki 6.4558</w:t>
      </w:r>
    </w:p>
    <w:p>
      <w:r>
        <w:t xml:space="preserve">Lause 1: Kaksi tyttöä, joilla on suojalasit päässään, laboratoriossa lukemassa kirjaa. Lause 2: Tytöt leikkelevät sammakkoa.</w:t>
      </w:r>
    </w:p>
    <w:p>
      <w:r>
        <w:rPr>
          <w:b/>
        </w:rPr>
        <w:t xml:space="preserve">Tulos</w:t>
      </w:r>
    </w:p>
    <w:p>
      <w:r>
        <w:t xml:space="preserve">Kirja käsittelee kemiaa.</w:t>
      </w:r>
    </w:p>
    <w:p>
      <w:r>
        <w:rPr>
          <w:b/>
        </w:rPr>
        <w:t xml:space="preserve">Esimerkki 6.4559</w:t>
      </w:r>
    </w:p>
    <w:p>
      <w:r>
        <w:t xml:space="preserve">Lause 1: Kaksi miestä siivoaa lunta katolta, toinen on nostimessa ja toinen itse katolla. Lause 2: On kesä.</w:t>
      </w:r>
    </w:p>
    <w:p>
      <w:r>
        <w:rPr>
          <w:b/>
        </w:rPr>
        <w:t xml:space="preserve">Tulos</w:t>
      </w:r>
    </w:p>
    <w:p>
      <w:r>
        <w:t xml:space="preserve">Nainen kävelee kadulla kukkia poikaystävälleen.</w:t>
      </w:r>
    </w:p>
    <w:p>
      <w:r>
        <w:rPr>
          <w:b/>
        </w:rPr>
        <w:t xml:space="preserve">Esimerkki 6.4560</w:t>
      </w:r>
    </w:p>
    <w:p>
      <w:r>
        <w:t xml:space="preserve">Lause 1: Täydessä ulkoilmakatsomossa laulaja elehtii faneille. Lause 2: Laulaja harjoittelee makuuhuoneessaan.</w:t>
      </w:r>
    </w:p>
    <w:p>
      <w:r>
        <w:rPr>
          <w:b/>
        </w:rPr>
        <w:t xml:space="preserve">Tulos</w:t>
      </w:r>
    </w:p>
    <w:p>
      <w:r>
        <w:t xml:space="preserve">Laulaja tekee sopimattoman eleen fanien hurratessa.</w:t>
      </w:r>
    </w:p>
    <w:p>
      <w:r>
        <w:rPr>
          <w:b/>
        </w:rPr>
        <w:t xml:space="preserve">Esimerkki 6.4561</w:t>
      </w:r>
    </w:p>
    <w:p>
      <w:r>
        <w:t xml:space="preserve">Lause 1: kaksi tanssijaa tanssii yhdessä. Lause 2: Kaksi tanssijaa istuu yhdessä.</w:t>
      </w:r>
    </w:p>
    <w:p>
      <w:r>
        <w:rPr>
          <w:b/>
        </w:rPr>
        <w:t xml:space="preserve">Tulos</w:t>
      </w:r>
    </w:p>
    <w:p>
      <w:r>
        <w:t xml:space="preserve">Mies ja nainen tanssivat yhdessä.</w:t>
      </w:r>
    </w:p>
    <w:p>
      <w:r>
        <w:rPr>
          <w:b/>
        </w:rPr>
        <w:t xml:space="preserve">Esimerkki 6.4562</w:t>
      </w:r>
    </w:p>
    <w:p>
      <w:r>
        <w:t xml:space="preserve">Lause 1: Ryhmä pyöräilijöitä ajaa sateessa tietä pitkin, ja punainen BMW ajaa ohi. Lause 2: Ryhmä ihmisiä ajaa pyörällä aurinkoisena päivänä.</w:t>
      </w:r>
    </w:p>
    <w:p>
      <w:r>
        <w:rPr>
          <w:b/>
        </w:rPr>
        <w:t xml:space="preserve">Tulos</w:t>
      </w:r>
    </w:p>
    <w:p>
      <w:r>
        <w:t xml:space="preserve">Ryhmä pyöräilijöitä siirtyy tien sivuun välttääkseen auton törmäämisen.</w:t>
      </w:r>
    </w:p>
    <w:p>
      <w:r>
        <w:rPr>
          <w:b/>
        </w:rPr>
        <w:t xml:space="preserve">Esimerkki 6.4563</w:t>
      </w:r>
    </w:p>
    <w:p>
      <w:r>
        <w:t xml:space="preserve">Lause 1: Kolme valkoisiin vaatteisiin ja valkoisiin enkelin siipiin pukeutunutta naista jongleeraa. Lause 2: Kolmella naisella on punaiset ja pirunsarvet.</w:t>
      </w:r>
    </w:p>
    <w:p>
      <w:r>
        <w:rPr>
          <w:b/>
        </w:rPr>
        <w:t xml:space="preserve">Tulos</w:t>
      </w:r>
    </w:p>
    <w:p>
      <w:r>
        <w:t xml:space="preserve">Kolme naista on pukeutunut enkeleiksi koulun kykykilpailua varten.</w:t>
      </w:r>
    </w:p>
    <w:p>
      <w:r>
        <w:rPr>
          <w:b/>
        </w:rPr>
        <w:t xml:space="preserve">Esimerkki 6.4564</w:t>
      </w:r>
    </w:p>
    <w:p>
      <w:r>
        <w:t xml:space="preserve">Lause 1: Mies kumartuu ja vetää jotain kassista. Lause 2: Mies veti jotain hatusta.</w:t>
      </w:r>
    </w:p>
    <w:p>
      <w:r>
        <w:rPr>
          <w:b/>
        </w:rPr>
        <w:t xml:space="preserve">Tulos</w:t>
      </w:r>
    </w:p>
    <w:p>
      <w:r>
        <w:t xml:space="preserve">Mies oli hakemassa lounasta kassista.</w:t>
      </w:r>
    </w:p>
    <w:p>
      <w:r>
        <w:rPr>
          <w:b/>
        </w:rPr>
        <w:t xml:space="preserve">Esimerkki 6.4565</w:t>
      </w:r>
    </w:p>
    <w:p>
      <w:r>
        <w:t xml:space="preserve">Lause 1: Miehet pelaavat jalkapalloa kentällä Lause 2: Miehet pelaavat jalkapalloa, kun heillä on sukkahousut ja he teeskentelevät olevansa supermiehiä.</w:t>
      </w:r>
    </w:p>
    <w:p>
      <w:r>
        <w:rPr>
          <w:b/>
        </w:rPr>
        <w:t xml:space="preserve">Tulos</w:t>
      </w:r>
    </w:p>
    <w:p>
      <w:r>
        <w:t xml:space="preserve">Miehet pelaavat jalkapalloa ulkona.</w:t>
      </w:r>
    </w:p>
    <w:p>
      <w:r>
        <w:rPr>
          <w:b/>
        </w:rPr>
        <w:t xml:space="preserve">Esimerkki 6.4566</w:t>
      </w:r>
    </w:p>
    <w:p>
      <w:r>
        <w:t xml:space="preserve">Lause 1: Valkohiuksinen, parrakas mies seisoo matalaa seinää vasten nojaten punaisen sylinterin vieressä, jossa lukee "selvitys". Lause 2: Valkohiuksinen, parrakas mies pakenee poliiseja varastettuaan jotain.</w:t>
      </w:r>
    </w:p>
    <w:p>
      <w:r>
        <w:rPr>
          <w:b/>
        </w:rPr>
        <w:t xml:space="preserve">Tulos</w:t>
      </w:r>
    </w:p>
    <w:p>
      <w:r>
        <w:t xml:space="preserve">Mies myy jotakin tyhjennystavaraa.</w:t>
      </w:r>
    </w:p>
    <w:p>
      <w:r>
        <w:rPr>
          <w:b/>
        </w:rPr>
        <w:t xml:space="preserve">Esimerkki 6.4567</w:t>
      </w:r>
    </w:p>
    <w:p>
      <w:r>
        <w:t xml:space="preserve">Lause 1: haalarimiehet työskentelevät. Lause 2: Ihmiset pitävät taukoa.</w:t>
      </w:r>
    </w:p>
    <w:p>
      <w:r>
        <w:rPr>
          <w:b/>
        </w:rPr>
        <w:t xml:space="preserve">Tulos</w:t>
      </w:r>
    </w:p>
    <w:p>
      <w:r>
        <w:t xml:space="preserve">Ihmiset rakentavat taloa.</w:t>
      </w:r>
    </w:p>
    <w:p>
      <w:r>
        <w:rPr>
          <w:b/>
        </w:rPr>
        <w:t xml:space="preserve">Esimerkki 6.4568</w:t>
      </w:r>
    </w:p>
    <w:p>
      <w:r>
        <w:t xml:space="preserve">Lause 1: Vihreähameinen nainen istuu ulkona penkillä. Lause 2: Mustapukuinen nainen istuu penkillä sisällä.</w:t>
      </w:r>
    </w:p>
    <w:p>
      <w:r>
        <w:rPr>
          <w:b/>
        </w:rPr>
        <w:t xml:space="preserve">Tulos</w:t>
      </w:r>
    </w:p>
    <w:p>
      <w:r>
        <w:t xml:space="preserve">Vihreähameinen nainen istuu puiston penkillä.</w:t>
      </w:r>
    </w:p>
    <w:p>
      <w:r>
        <w:rPr>
          <w:b/>
        </w:rPr>
        <w:t xml:space="preserve">Esimerkki 6.4569</w:t>
      </w:r>
    </w:p>
    <w:p>
      <w:r>
        <w:t xml:space="preserve">Lause 1: Henkilö hyppää jalkakäytävältä rullalautallaan. Lause 2: Henkilö hyppää veneestä veteen.</w:t>
      </w:r>
    </w:p>
    <w:p>
      <w:r>
        <w:rPr>
          <w:b/>
        </w:rPr>
        <w:t xml:space="preserve">Tulos</w:t>
      </w:r>
    </w:p>
    <w:p>
      <w:r>
        <w:t xml:space="preserve">Rullalautailija yrittää näyttää temppuja.</w:t>
      </w:r>
    </w:p>
    <w:p>
      <w:r>
        <w:rPr>
          <w:b/>
        </w:rPr>
        <w:t xml:space="preserve">Esimerkki 6.4570</w:t>
      </w:r>
    </w:p>
    <w:p>
      <w:r>
        <w:t xml:space="preserve">Lause 1: Poika kävelee jalkakäytävällä roskapussi mukanaan, kun kaksi muuta poikaa seuraa häntä. Lause 2: Pussi jää kiinni maahan, ja hänen ystävänsä nostavat sen ylös.</w:t>
      </w:r>
    </w:p>
    <w:p>
      <w:r>
        <w:rPr>
          <w:b/>
        </w:rPr>
        <w:t xml:space="preserve">Tulos</w:t>
      </w:r>
    </w:p>
    <w:p>
      <w:r>
        <w:t xml:space="preserve">Poika jahtaa laukkua, kun hänen kaksi ystäväänsä yrittävät saada häntä kiinni.</w:t>
      </w:r>
    </w:p>
    <w:p>
      <w:r>
        <w:rPr>
          <w:b/>
        </w:rPr>
        <w:t xml:space="preserve">Esimerkki 6.4571</w:t>
      </w:r>
    </w:p>
    <w:p>
      <w:r>
        <w:t xml:space="preserve">Lause 1: Kaksi painijaa, joista toisella on päällään pääasiassa punainen ja toisella pääasiassa sininen, ovat matolla painiasennossa. Lause 2: Lyöjä ottaa kosketuksen palloon.</w:t>
      </w:r>
    </w:p>
    <w:p>
      <w:r>
        <w:rPr>
          <w:b/>
        </w:rPr>
        <w:t xml:space="preserve">Tulos</w:t>
      </w:r>
    </w:p>
    <w:p>
      <w:r>
        <w:t xml:space="preserve">Matolla on kaksi painijaa vastakkaisista joukkueista, jotka poseeraavat sanomalehden kuvausta varten.</w:t>
      </w:r>
    </w:p>
    <w:p>
      <w:r>
        <w:rPr>
          <w:b/>
        </w:rPr>
        <w:t xml:space="preserve">Esimerkki 6.4572</w:t>
      </w:r>
    </w:p>
    <w:p>
      <w:r>
        <w:t xml:space="preserve">Lause 1: Työntekijät katsovat ylhäältä alas laitteeseen. Lause 2: Työntekijät katsovat alhaalta alhaalta ylöspäin laitetta.</w:t>
      </w:r>
    </w:p>
    <w:p>
      <w:r>
        <w:rPr>
          <w:b/>
        </w:rPr>
        <w:t xml:space="preserve">Tulos</w:t>
      </w:r>
    </w:p>
    <w:p>
      <w:r>
        <w:t xml:space="preserve">Työntekijät katsovat vasaraa.</w:t>
      </w:r>
    </w:p>
    <w:p>
      <w:r>
        <w:rPr>
          <w:b/>
        </w:rPr>
        <w:t xml:space="preserve">Esimerkki 6.4573</w:t>
      </w:r>
    </w:p>
    <w:p>
      <w:r>
        <w:t xml:space="preserve">Lause 1: Kirurgi suorittaa lääketieteellistä toimenpidettä. Lause 2: Kirurgi grillaa perheensä kanssa.</w:t>
      </w:r>
    </w:p>
    <w:p>
      <w:r>
        <w:rPr>
          <w:b/>
        </w:rPr>
        <w:t xml:space="preserve">Tulos</w:t>
      </w:r>
    </w:p>
    <w:p>
      <w:r>
        <w:t xml:space="preserve">Kirurgi pelastaa jonkun hengen.</w:t>
      </w:r>
    </w:p>
    <w:p>
      <w:r>
        <w:rPr>
          <w:b/>
        </w:rPr>
        <w:t xml:space="preserve">Esimerkki 6.4574</w:t>
      </w:r>
    </w:p>
    <w:p>
      <w:r>
        <w:t xml:space="preserve">Lause 1: Kolme miestä salissa valmistautuu nauhoittamaan jotakin. Lause 2: Kolme miestä nauhoittaa näytelmää keittiössä.</w:t>
      </w:r>
    </w:p>
    <w:p>
      <w:r>
        <w:rPr>
          <w:b/>
        </w:rPr>
        <w:t xml:space="preserve">Tulos</w:t>
      </w:r>
    </w:p>
    <w:p>
      <w:r>
        <w:t xml:space="preserve">Nämä miehet työskentelevät kuvausryhmänä.</w:t>
      </w:r>
    </w:p>
    <w:p>
      <w:r>
        <w:rPr>
          <w:b/>
        </w:rPr>
        <w:t xml:space="preserve">Esimerkki 6.4575</w:t>
      </w:r>
    </w:p>
    <w:p>
      <w:r>
        <w:t xml:space="preserve">Lause 1: Miespuolinen rakennusmies kiinnittää osia siltaan. Lause 2: Nainen lukee kirjaa silloista.</w:t>
      </w:r>
    </w:p>
    <w:p>
      <w:r>
        <w:rPr>
          <w:b/>
        </w:rPr>
        <w:t xml:space="preserve">Tulos</w:t>
      </w:r>
    </w:p>
    <w:p>
      <w:r>
        <w:t xml:space="preserve">Keltahattuinen mies työskentelee.</w:t>
      </w:r>
    </w:p>
    <w:p>
      <w:r>
        <w:rPr>
          <w:b/>
        </w:rPr>
        <w:t xml:space="preserve">Esimerkki 6.4576</w:t>
      </w:r>
    </w:p>
    <w:p>
      <w:r>
        <w:t xml:space="preserve">Lause 1: Kaksi huppariin pukeutunutta ihmistä hytkyy ovella sateessa. Lause 2: Kolme ihmistä seisoo ovensuussa lumisateessa.</w:t>
      </w:r>
    </w:p>
    <w:p>
      <w:r>
        <w:rPr>
          <w:b/>
        </w:rPr>
        <w:t xml:space="preserve">Tulos</w:t>
      </w:r>
    </w:p>
    <w:p>
      <w:r>
        <w:t xml:space="preserve">Huppariin pukeutunut pariskunta on lukittu ulos sateeseen.</w:t>
      </w:r>
    </w:p>
    <w:p>
      <w:r>
        <w:rPr>
          <w:b/>
        </w:rPr>
        <w:t xml:space="preserve">Esimerkki 6.4577</w:t>
      </w:r>
    </w:p>
    <w:p>
      <w:r>
        <w:t xml:space="preserve">Lause 1: Mustaan paitaan pukeutunut mies nauraa istuessaan pöydän ääressä. Lause 2: Miehellä on päällään gorillan puku...</w:t>
      </w:r>
    </w:p>
    <w:p>
      <w:r>
        <w:rPr>
          <w:b/>
        </w:rPr>
        <w:t xml:space="preserve">Tulos</w:t>
      </w:r>
    </w:p>
    <w:p>
      <w:r>
        <w:t xml:space="preserve">Mies syö.</w:t>
      </w:r>
    </w:p>
    <w:p>
      <w:r>
        <w:rPr>
          <w:b/>
        </w:rPr>
        <w:t xml:space="preserve">Esimerkki 6.4578</w:t>
      </w:r>
    </w:p>
    <w:p>
      <w:r>
        <w:t xml:space="preserve">Lause 1: Valkoinen koira juoksee pitkin rannan rantaa. Lause 2: Koira nukkuu.</w:t>
      </w:r>
    </w:p>
    <w:p>
      <w:r>
        <w:rPr>
          <w:b/>
        </w:rPr>
        <w:t xml:space="preserve">Tulos</w:t>
      </w:r>
    </w:p>
    <w:p>
      <w:r>
        <w:t xml:space="preserve">Koira on rannalla rannalla -</w:t>
      </w:r>
    </w:p>
    <w:p>
      <w:r>
        <w:rPr>
          <w:b/>
        </w:rPr>
        <w:t xml:space="preserve">Esimerkki 6.4579</w:t>
      </w:r>
    </w:p>
    <w:p>
      <w:r>
        <w:t xml:space="preserve">Lause 1: Viisi nuorta poikaa tarkkailee kauko-ohjattavaa venettä vedessä. Lause 2: Viisi nuorta poikaa on veneessä vedessä.</w:t>
      </w:r>
    </w:p>
    <w:p>
      <w:r>
        <w:rPr>
          <w:b/>
        </w:rPr>
        <w:t xml:space="preserve">Tulos</w:t>
      </w:r>
    </w:p>
    <w:p>
      <w:r>
        <w:t xml:space="preserve">Yksi poika ohjaa kauko-ohjattavaa venettä muiden katsellessa.</w:t>
      </w:r>
    </w:p>
    <w:p>
      <w:r>
        <w:rPr>
          <w:b/>
        </w:rPr>
        <w:t xml:space="preserve">Esimerkki 6.4580</w:t>
      </w:r>
    </w:p>
    <w:p>
      <w:r>
        <w:t xml:space="preserve">Lause 1: Kuusi mustatukkaista lasta istuu pöydän ääressä kuvaa varten. Lause 2: Lapset putoavat putoamisesta.</w:t>
      </w:r>
    </w:p>
    <w:p>
      <w:r>
        <w:rPr>
          <w:b/>
        </w:rPr>
        <w:t xml:space="preserve">Tulos</w:t>
      </w:r>
    </w:p>
    <w:p>
      <w:r>
        <w:t xml:space="preserve">Lapset ottavat valokuvan.</w:t>
      </w:r>
    </w:p>
    <w:p>
      <w:r>
        <w:rPr>
          <w:b/>
        </w:rPr>
        <w:t xml:space="preserve">Esimerkki 6.4581</w:t>
      </w:r>
    </w:p>
    <w:p>
      <w:r>
        <w:t xml:space="preserve">Lause 1: Valkoisiin univormuihin pukeutuneet lapset istuvat vihreissä pulpeteissa ja kuuntelevat opettajaa. Lause 2: lapset ovat bussissa</w:t>
      </w:r>
    </w:p>
    <w:p>
      <w:r>
        <w:rPr>
          <w:b/>
        </w:rPr>
        <w:t xml:space="preserve">Tulos</w:t>
      </w:r>
    </w:p>
    <w:p>
      <w:r>
        <w:t xml:space="preserve">lapset istuvat pöydän ääressä testit edessään.</w:t>
      </w:r>
    </w:p>
    <w:p>
      <w:r>
        <w:rPr>
          <w:b/>
        </w:rPr>
        <w:t xml:space="preserve">Esimerkki 6.4582</w:t>
      </w:r>
    </w:p>
    <w:p>
      <w:r>
        <w:t xml:space="preserve">Lause 1: Pyöräilijät ovat pysähtyneet ja puhuvat jostain. Lause 2: Neljä ihmistä autossa kuulokkeet päässä.</w:t>
      </w:r>
    </w:p>
    <w:p>
      <w:r>
        <w:rPr>
          <w:b/>
        </w:rPr>
        <w:t xml:space="preserve">Tulos</w:t>
      </w:r>
    </w:p>
    <w:p>
      <w:r>
        <w:t xml:space="preserve">Rikkinäinen polkupyörä, jonka ympärillä seisoo kolme naista.</w:t>
      </w:r>
    </w:p>
    <w:p>
      <w:r>
        <w:rPr>
          <w:b/>
        </w:rPr>
        <w:t xml:space="preserve">Esimerkki 6.4583</w:t>
      </w:r>
    </w:p>
    <w:p>
      <w:r>
        <w:t xml:space="preserve">Lause 1: Ruohikossa oleva musta koira pitää lintua suussaan. Lause 2: Ruskea koira pitää lintua kädessään.</w:t>
      </w:r>
    </w:p>
    <w:p>
      <w:r>
        <w:rPr>
          <w:b/>
        </w:rPr>
        <w:t xml:space="preserve">Tulos</w:t>
      </w:r>
    </w:p>
    <w:p>
      <w:r>
        <w:t xml:space="preserve">Lintu on kuollut.</w:t>
      </w:r>
    </w:p>
    <w:p>
      <w:r>
        <w:rPr>
          <w:b/>
        </w:rPr>
        <w:t xml:space="preserve">Esimerkki 6.4584</w:t>
      </w:r>
    </w:p>
    <w:p>
      <w:r>
        <w:t xml:space="preserve">Lause 1: Tyttö sinisen pressuseinän vieressä reppu ja käsilaukku yllään. Lause 2: Poika on kaupungissa.</w:t>
      </w:r>
    </w:p>
    <w:p>
      <w:r>
        <w:rPr>
          <w:b/>
        </w:rPr>
        <w:t xml:space="preserve">Tulos</w:t>
      </w:r>
    </w:p>
    <w:p>
      <w:r>
        <w:t xml:space="preserve">Tyttö on telttailemassa.</w:t>
      </w:r>
    </w:p>
    <w:p>
      <w:r>
        <w:rPr>
          <w:b/>
        </w:rPr>
        <w:t xml:space="preserve">Esimerkki 6.4585</w:t>
      </w:r>
    </w:p>
    <w:p>
      <w:r>
        <w:t xml:space="preserve">Lause 1: Kaksi vanhemman näköistä autoa on drag race stripillä. Lause 2: Vanhoja autoja ei saa käyttää drag race stripillä.</w:t>
      </w:r>
    </w:p>
    <w:p>
      <w:r>
        <w:rPr>
          <w:b/>
        </w:rPr>
        <w:t xml:space="preserve">Tulos</w:t>
      </w:r>
    </w:p>
    <w:p>
      <w:r>
        <w:t xml:space="preserve">Kaksi vanhaa autoa aikoo ajaa kilpaa.</w:t>
      </w:r>
    </w:p>
    <w:p>
      <w:r>
        <w:rPr>
          <w:b/>
        </w:rPr>
        <w:t xml:space="preserve">Esimerkki 6.4586</w:t>
      </w:r>
    </w:p>
    <w:p>
      <w:r>
        <w:t xml:space="preserve">Lause 1: Siniseen paitaan ja suuriin silmälaseihin pukeutunut nainen kävelee. Lause 2: Sinipaitainen nainen, jolla on suuret silmälasit, istuu portailla.</w:t>
      </w:r>
    </w:p>
    <w:p>
      <w:r>
        <w:rPr>
          <w:b/>
        </w:rPr>
        <w:t xml:space="preserve">Tulos</w:t>
      </w:r>
    </w:p>
    <w:p>
      <w:r>
        <w:t xml:space="preserve">Nainen kävelee kadulla kohti ystäväänsä.</w:t>
      </w:r>
    </w:p>
    <w:p>
      <w:r>
        <w:rPr>
          <w:b/>
        </w:rPr>
        <w:t xml:space="preserve">Esimerkki 6.4587</w:t>
      </w:r>
    </w:p>
    <w:p>
      <w:r>
        <w:t xml:space="preserve">Lause 1: Perinteisiin vaatteisiin pukeutuneet aasialaiset naiset kävelevät paraatissa. Lause 2: Aasialaiset naiset valmistavat ruokaa</w:t>
      </w:r>
    </w:p>
    <w:p>
      <w:r>
        <w:rPr>
          <w:b/>
        </w:rPr>
        <w:t xml:space="preserve">Tulos</w:t>
      </w:r>
    </w:p>
    <w:p>
      <w:r>
        <w:t xml:space="preserve">Aasialaiset naiset pelaa pukeutua</w:t>
      </w:r>
    </w:p>
    <w:p>
      <w:r>
        <w:rPr>
          <w:b/>
        </w:rPr>
        <w:t xml:space="preserve">Esimerkki 6.4588</w:t>
      </w:r>
    </w:p>
    <w:p>
      <w:r>
        <w:t xml:space="preserve">Lause 1: Lihaksikas paidaton mies, joka fleksii ja jolla on vihreän, valkoisen ja punaisen värinen irokeesi ja siihen sopiva käsivarsinauha. Lause 2: Mies on hyvin heikon näköinen.</w:t>
      </w:r>
    </w:p>
    <w:p>
      <w:r>
        <w:rPr>
          <w:b/>
        </w:rPr>
        <w:t xml:space="preserve">Tulos</w:t>
      </w:r>
    </w:p>
    <w:p>
      <w:r>
        <w:t xml:space="preserve">Mies on hyvin seksikäs.</w:t>
      </w:r>
    </w:p>
    <w:p>
      <w:r>
        <w:rPr>
          <w:b/>
        </w:rPr>
        <w:t xml:space="preserve">Esimerkki 6.4589</w:t>
      </w:r>
    </w:p>
    <w:p>
      <w:r>
        <w:t xml:space="preserve">Lause 1: Keltaiseen toppiin ja shortseihin pukeutunut nainen istuu jalkakäytävällä rakennuksen edessä. Lause 2: Kaksi kultakalaa ajaa polkupyörällä valtavassa perunamuusikasassa.</w:t>
      </w:r>
    </w:p>
    <w:p>
      <w:r>
        <w:rPr>
          <w:b/>
        </w:rPr>
        <w:t xml:space="preserve">Tulos</w:t>
      </w:r>
    </w:p>
    <w:p>
      <w:r>
        <w:t xml:space="preserve">Nainen odottaa bussia.</w:t>
      </w:r>
    </w:p>
    <w:p>
      <w:r>
        <w:rPr>
          <w:b/>
        </w:rPr>
        <w:t xml:space="preserve">Esimerkki 6.4590</w:t>
      </w:r>
    </w:p>
    <w:p>
      <w:r>
        <w:t xml:space="preserve">Lause 1: Tyttövauva katsoo kameraan peloissaan. Lause 2: Tyttö on onnellinen.</w:t>
      </w:r>
    </w:p>
    <w:p>
      <w:r>
        <w:rPr>
          <w:b/>
        </w:rPr>
        <w:t xml:space="preserve">Tulos</w:t>
      </w:r>
    </w:p>
    <w:p>
      <w:r>
        <w:t xml:space="preserve">Tyttövauva on 1-vuotias.</w:t>
      </w:r>
    </w:p>
    <w:p>
      <w:r>
        <w:rPr>
          <w:b/>
        </w:rPr>
        <w:t xml:space="preserve">Esimerkki 6.4591</w:t>
      </w:r>
    </w:p>
    <w:p>
      <w:r>
        <w:t xml:space="preserve">Lause 1: Hevosen selässä istuva mies yrittää lassota vasikkaa. Lause 2: Mies ratsastaa possulla.</w:t>
      </w:r>
    </w:p>
    <w:p>
      <w:r>
        <w:rPr>
          <w:b/>
        </w:rPr>
        <w:t xml:space="preserve">Tulos</w:t>
      </w:r>
    </w:p>
    <w:p>
      <w:r>
        <w:t xml:space="preserve">Mies ratsastaa hevosen selässä aukealla.</w:t>
      </w:r>
    </w:p>
    <w:p>
      <w:r>
        <w:rPr>
          <w:b/>
        </w:rPr>
        <w:t xml:space="preserve">Esimerkki 6.4592</w:t>
      </w:r>
    </w:p>
    <w:p>
      <w:r>
        <w:t xml:space="preserve">Lause 1: Nuori nainen on valmis syömään pizzaa. Lause 2: Nainen on kylpylässä manikyyrissä.</w:t>
      </w:r>
    </w:p>
    <w:p>
      <w:r>
        <w:rPr>
          <w:b/>
        </w:rPr>
        <w:t xml:space="preserve">Tulos</w:t>
      </w:r>
    </w:p>
    <w:p>
      <w:r>
        <w:t xml:space="preserve">Naisella on nälkä, koska hänellä ei ollut lounasta.</w:t>
      </w:r>
    </w:p>
    <w:p>
      <w:r>
        <w:rPr>
          <w:b/>
        </w:rPr>
        <w:t xml:space="preserve">Esimerkki 6.4593</w:t>
      </w:r>
    </w:p>
    <w:p>
      <w:r>
        <w:t xml:space="preserve">Lause 1: mies pitää mainosta täpötäydessä aasialaisessa aukiossa Lause 2: pellolla on lehmä.</w:t>
      </w:r>
    </w:p>
    <w:p>
      <w:r>
        <w:rPr>
          <w:b/>
        </w:rPr>
        <w:t xml:space="preserve">Tulos</w:t>
      </w:r>
    </w:p>
    <w:p>
      <w:r>
        <w:t xml:space="preserve">Eräs mies mainostaa liikettä</w:t>
      </w:r>
    </w:p>
    <w:p>
      <w:r>
        <w:rPr>
          <w:b/>
        </w:rPr>
        <w:t xml:space="preserve">Esimerkki 6.4594</w:t>
      </w:r>
    </w:p>
    <w:p>
      <w:r>
        <w:t xml:space="preserve">Lause 1: Nuori poika ja nuori tyttö istuvat, mahdollisesti myymässä hedelmiä ja vihanneksia. Lause 2: Lapset myyvät paitoja ja kenkiä.</w:t>
      </w:r>
    </w:p>
    <w:p>
      <w:r>
        <w:rPr>
          <w:b/>
        </w:rPr>
        <w:t xml:space="preserve">Tulos</w:t>
      </w:r>
    </w:p>
    <w:p>
      <w:r>
        <w:t xml:space="preserve">Lapset myyvät tuotteita Manilassa.</w:t>
      </w:r>
    </w:p>
    <w:p>
      <w:r>
        <w:rPr>
          <w:b/>
        </w:rPr>
        <w:t xml:space="preserve">Esimerkki 6.4595</w:t>
      </w:r>
    </w:p>
    <w:p>
      <w:r>
        <w:t xml:space="preserve">Lause 1: Musiikkiyhtye soittaa innostuneelle yleisölle. Lause 2: Musiikkiyhtye soittaa läpi yleisölle.</w:t>
      </w:r>
    </w:p>
    <w:p>
      <w:r>
        <w:rPr>
          <w:b/>
        </w:rPr>
        <w:t xml:space="preserve">Tulos</w:t>
      </w:r>
    </w:p>
    <w:p>
      <w:r>
        <w:t xml:space="preserve">Laulaja esiintyy konsertissa.</w:t>
      </w:r>
    </w:p>
    <w:p>
      <w:r>
        <w:rPr>
          <w:b/>
        </w:rPr>
        <w:t xml:space="preserve">Esimerkki 6.4596</w:t>
      </w:r>
    </w:p>
    <w:p>
      <w:r>
        <w:t xml:space="preserve">Lause 1: Nainen seisoo pesukoneen vieressä ja pitää kädessään suurta pilkullinen lakanaa. Lause 2: Nainen ei pidä kädessään mitään</w:t>
      </w:r>
    </w:p>
    <w:p>
      <w:r>
        <w:rPr>
          <w:b/>
        </w:rPr>
        <w:t xml:space="preserve">Tulos</w:t>
      </w:r>
    </w:p>
    <w:p>
      <w:r>
        <w:t xml:space="preserve">Nainen on pyykkäämässä pyykkiä -</w:t>
      </w:r>
    </w:p>
    <w:p>
      <w:r>
        <w:rPr>
          <w:b/>
        </w:rPr>
        <w:t xml:space="preserve">Esimerkki 6.4597</w:t>
      </w:r>
    </w:p>
    <w:p>
      <w:r>
        <w:t xml:space="preserve">Lause 1: Nainen pelaa peliautomaatilla. Lause 2: Nainen nukkuu.</w:t>
      </w:r>
    </w:p>
    <w:p>
      <w:r>
        <w:rPr>
          <w:b/>
        </w:rPr>
        <w:t xml:space="preserve">Tulos</w:t>
      </w:r>
    </w:p>
    <w:p>
      <w:r>
        <w:t xml:space="preserve">Nainen toivoo voittavansa kolikkopelin jättipotin.</w:t>
      </w:r>
    </w:p>
    <w:p>
      <w:r>
        <w:rPr>
          <w:b/>
        </w:rPr>
        <w:t xml:space="preserve">Esimerkki 6.4598</w:t>
      </w:r>
    </w:p>
    <w:p>
      <w:r>
        <w:t xml:space="preserve">Lause 1: Nainen seisoo pyöräillessään kaupungin läpi. Lause 2: Nainen nousee seisomaan polkupyörän selkään ja ajaa kaupungin läpi.</w:t>
      </w:r>
    </w:p>
    <w:p>
      <w:r>
        <w:rPr>
          <w:b/>
        </w:rPr>
        <w:t xml:space="preserve">Tulos</w:t>
      </w:r>
    </w:p>
    <w:p>
      <w:r>
        <w:t xml:space="preserve">Nainen seisoo polkupyörän selässä ajamassa kaupungin läpi.</w:t>
      </w:r>
    </w:p>
    <w:p>
      <w:r>
        <w:rPr>
          <w:b/>
        </w:rPr>
        <w:t xml:space="preserve">Esimerkki 6.4599</w:t>
      </w:r>
    </w:p>
    <w:p>
      <w:r>
        <w:t xml:space="preserve">Lause 1: Mies valmistaa maljakon lasinpuhallustyökaluilla. Lause 2: Kukaan ei käytä työkaluja</w:t>
      </w:r>
    </w:p>
    <w:p>
      <w:r>
        <w:rPr>
          <w:b/>
        </w:rPr>
        <w:t xml:space="preserve">Tulos</w:t>
      </w:r>
    </w:p>
    <w:p>
      <w:r>
        <w:t xml:space="preserve">Pitkä ihminen käyttää työkaluja</w:t>
      </w:r>
    </w:p>
    <w:p>
      <w:r>
        <w:rPr>
          <w:b/>
        </w:rPr>
        <w:t xml:space="preserve">Esimerkki 6.4600</w:t>
      </w:r>
    </w:p>
    <w:p>
      <w:r>
        <w:t xml:space="preserve">Lause 1: Mies, jolla on pieni punainen auto ja jonka ympärillä on valkoisia ruohotuoleja. Lause 2: Auto törmäsi väkijoukkoon...</w:t>
      </w:r>
    </w:p>
    <w:p>
      <w:r>
        <w:rPr>
          <w:b/>
        </w:rPr>
        <w:t xml:space="preserve">Tulos</w:t>
      </w:r>
    </w:p>
    <w:p>
      <w:r>
        <w:t xml:space="preserve">Auto on esillä ulkona</w:t>
      </w:r>
    </w:p>
    <w:p>
      <w:r>
        <w:rPr>
          <w:b/>
        </w:rPr>
        <w:t xml:space="preserve">Esimerkki 6.4601</w:t>
      </w:r>
    </w:p>
    <w:p>
      <w:r>
        <w:t xml:space="preserve">Lause 1: Pikkupoika lymyilee aidan yli mustan vajan edessä seisovaa vartijaa kohti. Lause 2: Pieni poika leikkii puistossa.</w:t>
      </w:r>
    </w:p>
    <w:p>
      <w:r>
        <w:rPr>
          <w:b/>
        </w:rPr>
        <w:t xml:space="preserve">Tulos</w:t>
      </w:r>
    </w:p>
    <w:p>
      <w:r>
        <w:t xml:space="preserve">Vartija huutaa pikkupojalle, koska tämä katsoi aidan yli.</w:t>
      </w:r>
    </w:p>
    <w:p>
      <w:r>
        <w:rPr>
          <w:b/>
        </w:rPr>
        <w:t xml:space="preserve">Esimerkki 6.4602</w:t>
      </w:r>
    </w:p>
    <w:p>
      <w:r>
        <w:t xml:space="preserve">Lause 1: Aurinkolasipäinen mies laulaa bändinsä kanssa. Lause 2: Nainen laulaa.</w:t>
      </w:r>
    </w:p>
    <w:p>
      <w:r>
        <w:rPr>
          <w:b/>
        </w:rPr>
        <w:t xml:space="preserve">Tulos</w:t>
      </w:r>
    </w:p>
    <w:p>
      <w:r>
        <w:t xml:space="preserve">Mies on rocktähti.</w:t>
      </w:r>
    </w:p>
    <w:p>
      <w:r>
        <w:rPr>
          <w:b/>
        </w:rPr>
        <w:t xml:space="preserve">Esimerkki 6.4603</w:t>
      </w:r>
    </w:p>
    <w:p>
      <w:r>
        <w:t xml:space="preserve">Lause 1: Poliisit ja muut työntävät vaurioitunutta autoa pois tieltä onnettomuuden jälkeen. Lause 2: Poliisit istuvat leipomossa syömässä donitseja.</w:t>
      </w:r>
    </w:p>
    <w:p>
      <w:r>
        <w:rPr>
          <w:b/>
        </w:rPr>
        <w:t xml:space="preserve">Tulos</w:t>
      </w:r>
    </w:p>
    <w:p>
      <w:r>
        <w:t xml:space="preserve">Poliisi ja sivulliset työntävät autoa, jossa on loukkuun jäänyt henkilö, turvallisempaan paikkaan.</w:t>
      </w:r>
    </w:p>
    <w:p>
      <w:r>
        <w:rPr>
          <w:b/>
        </w:rPr>
        <w:t xml:space="preserve">Esimerkki 6.4604</w:t>
      </w:r>
    </w:p>
    <w:p>
      <w:r>
        <w:t xml:space="preserve">Lause 1: Nainen keskustelee kahden muun naisen ja miehen kanssa, joilla on muistiinpanovälineet, toimistorakennuksessa, jossa on suuret ikkunat. Lause 2: Ihmiset ovat rakennuksen ulkopuolella ja katsovat sisään.</w:t>
      </w:r>
    </w:p>
    <w:p>
      <w:r>
        <w:rPr>
          <w:b/>
        </w:rPr>
        <w:t xml:space="preserve">Tulos</w:t>
      </w:r>
    </w:p>
    <w:p>
      <w:r>
        <w:t xml:space="preserve">Nainen keskustelee muiden kanssa sisätiloissa lounaasta.</w:t>
      </w:r>
    </w:p>
    <w:p>
      <w:r>
        <w:rPr>
          <w:b/>
        </w:rPr>
        <w:t xml:space="preserve">Esimerkki 6.4605</w:t>
      </w:r>
    </w:p>
    <w:p>
      <w:r>
        <w:t xml:space="preserve">Lause 1: Mies, jolla on sytytetty kynttilä kädessään ja jonka pää nojaa patsaaseen. Lause 2: Mies juoksee karkuun.</w:t>
      </w:r>
    </w:p>
    <w:p>
      <w:r>
        <w:rPr>
          <w:b/>
        </w:rPr>
        <w:t xml:space="preserve">Tulos</w:t>
      </w:r>
    </w:p>
    <w:p>
      <w:r>
        <w:t xml:space="preserve">Mies odottaa patsaan luona.</w:t>
      </w:r>
    </w:p>
    <w:p>
      <w:r>
        <w:rPr>
          <w:b/>
        </w:rPr>
        <w:t xml:space="preserve">Esimerkki 6.4606</w:t>
      </w:r>
    </w:p>
    <w:p>
      <w:r>
        <w:t xml:space="preserve">Lause 1: Nainen jonottaa valokuvausta varten. Lause 2: Nainen nukkuu sängyssään.</w:t>
      </w:r>
    </w:p>
    <w:p>
      <w:r>
        <w:rPr>
          <w:b/>
        </w:rPr>
        <w:t xml:space="preserve">Tulos</w:t>
      </w:r>
    </w:p>
    <w:p>
      <w:r>
        <w:t xml:space="preserve">Nainen on casting-agentti.</w:t>
      </w:r>
    </w:p>
    <w:p>
      <w:r>
        <w:rPr>
          <w:b/>
        </w:rPr>
        <w:t xml:space="preserve">Esimerkki 6.4607</w:t>
      </w:r>
    </w:p>
    <w:p>
      <w:r>
        <w:t xml:space="preserve">Lause 1: Neljä palomiestä sammuttaa tulipaloa. Lause 2: Neljä miestä ui.</w:t>
      </w:r>
    </w:p>
    <w:p>
      <w:r>
        <w:rPr>
          <w:b/>
        </w:rPr>
        <w:t xml:space="preserve">Tulos</w:t>
      </w:r>
    </w:p>
    <w:p>
      <w:r>
        <w:t xml:space="preserve">Neljä miestä sammuttaa kynttilän sytyttämää asuntopaloa.</w:t>
      </w:r>
    </w:p>
    <w:p>
      <w:r>
        <w:rPr>
          <w:b/>
        </w:rPr>
        <w:t xml:space="preserve">Esimerkki 6.4608</w:t>
      </w:r>
    </w:p>
    <w:p>
      <w:r>
        <w:t xml:space="preserve">Lause 1: Kolme ihmistä seisoo punaisen kärryn luona. Lause 2: Kolme ihmistä istuu vaunuissa.</w:t>
      </w:r>
    </w:p>
    <w:p>
      <w:r>
        <w:rPr>
          <w:b/>
        </w:rPr>
        <w:t xml:space="preserve">Tulos</w:t>
      </w:r>
    </w:p>
    <w:p>
      <w:r>
        <w:t xml:space="preserve">Nämä kolme ihmistä ovat maataloustyöntekijöitä.</w:t>
      </w:r>
    </w:p>
    <w:p>
      <w:r>
        <w:rPr>
          <w:b/>
        </w:rPr>
        <w:t xml:space="preserve">Esimerkki 6.4609</w:t>
      </w:r>
    </w:p>
    <w:p>
      <w:r>
        <w:t xml:space="preserve">Lause 1: Pieni poika soittaa itse tehtyä rumpua, kun kaksi muuta poikaa seisoo hänen takanaan ja katsoo kameraan. Lause 2: Kolme poikaa syö päivällistä pöydän ääressä.</w:t>
      </w:r>
    </w:p>
    <w:p>
      <w:r>
        <w:rPr>
          <w:b/>
        </w:rPr>
        <w:t xml:space="preserve">Tulos</w:t>
      </w:r>
    </w:p>
    <w:p>
      <w:r>
        <w:t xml:space="preserve">Poika soittaa rummuilla death metal -kappaletta.</w:t>
      </w:r>
    </w:p>
    <w:p>
      <w:r>
        <w:rPr>
          <w:b/>
        </w:rPr>
        <w:t xml:space="preserve">Esimerkki 6.4610</w:t>
      </w:r>
    </w:p>
    <w:p>
      <w:r>
        <w:t xml:space="preserve">Lause 1: Pyöräilijä ajaa alamäkeen metsässä. Lause 2: Pyöräilijä ajaa tuolihissillä.</w:t>
      </w:r>
    </w:p>
    <w:p>
      <w:r>
        <w:rPr>
          <w:b/>
        </w:rPr>
        <w:t xml:space="preserve">Tulos</w:t>
      </w:r>
    </w:p>
    <w:p>
      <w:r>
        <w:t xml:space="preserve">Maastopyöräilijä, jolla on kokokypärä päässään, ajaa alamäkeen.</w:t>
      </w:r>
    </w:p>
    <w:p>
      <w:r>
        <w:rPr>
          <w:b/>
        </w:rPr>
        <w:t xml:space="preserve">Esimerkki 6.4611</w:t>
      </w:r>
    </w:p>
    <w:p>
      <w:r>
        <w:t xml:space="preserve">Lause 1: Kaksi poikaa seisoo leikkauksessa jättimäisen puun alla. Lause 2: Kaksi poikaa seisoo keittiössä pilkkomassa basilikaa.</w:t>
      </w:r>
    </w:p>
    <w:p>
      <w:r>
        <w:rPr>
          <w:b/>
        </w:rPr>
        <w:t xml:space="preserve">Tulos</w:t>
      </w:r>
    </w:p>
    <w:p>
      <w:r>
        <w:t xml:space="preserve">Kaksi poikaa on Redwoodin kansallispuistossa.</w:t>
      </w:r>
    </w:p>
    <w:p>
      <w:r>
        <w:rPr>
          <w:b/>
        </w:rPr>
        <w:t xml:space="preserve">Esimerkki 6.4612</w:t>
      </w:r>
    </w:p>
    <w:p>
      <w:r>
        <w:t xml:space="preserve">Lause 1: Rivi ihmisiä seisoo lumen peittämän polun reunalla, josta on näkymät vuoriston pilviin. Lause 2: Tyttö hammochissa yksin</w:t>
      </w:r>
    </w:p>
    <w:p>
      <w:r>
        <w:rPr>
          <w:b/>
        </w:rPr>
        <w:t xml:space="preserve">Tulos</w:t>
      </w:r>
    </w:p>
    <w:p>
      <w:r>
        <w:t xml:space="preserve">ihmiset katsovat myrskyn tuloa</w:t>
      </w:r>
    </w:p>
    <w:p>
      <w:r>
        <w:rPr>
          <w:b/>
        </w:rPr>
        <w:t xml:space="preserve">Esimerkki 6.4613</w:t>
      </w:r>
    </w:p>
    <w:p>
      <w:r>
        <w:t xml:space="preserve">Lause 1: Kaksi jalkapalloilijaa on saamassa pallon. Lause 2: Urheilijat ovat ammattilaispelissä.</w:t>
      </w:r>
    </w:p>
    <w:p>
      <w:r>
        <w:rPr>
          <w:b/>
        </w:rPr>
        <w:t xml:space="preserve">Tulos</w:t>
      </w:r>
    </w:p>
    <w:p>
      <w:r>
        <w:t xml:space="preserve">Urheilijat yrittävät vahingoittaa toisiaan.</w:t>
      </w:r>
    </w:p>
    <w:p>
      <w:r>
        <w:rPr>
          <w:b/>
        </w:rPr>
        <w:t xml:space="preserve">Esimerkki 6.4614</w:t>
      </w:r>
    </w:p>
    <w:p>
      <w:r>
        <w:t xml:space="preserve">Lause 1: Rodeossa cowboy ratsastaa härällä ja muut miehet seisovat vieressä. Lause 2: Miehet harrastavat balettia.</w:t>
      </w:r>
    </w:p>
    <w:p>
      <w:r>
        <w:rPr>
          <w:b/>
        </w:rPr>
        <w:t xml:space="preserve">Tulos</w:t>
      </w:r>
    </w:p>
    <w:p>
      <w:r>
        <w:t xml:space="preserve">Miehet hurraavat cowboylle härän selässä.</w:t>
      </w:r>
    </w:p>
    <w:p>
      <w:r>
        <w:rPr>
          <w:b/>
        </w:rPr>
        <w:t xml:space="preserve">Esimerkki 6.4615</w:t>
      </w:r>
    </w:p>
    <w:p>
      <w:r>
        <w:t xml:space="preserve">Lause 1: Baseball-pelaaja yrittää saada juoksijan ulos. Lause 2: Lapsi keinuu puussa.</w:t>
      </w:r>
    </w:p>
    <w:p>
      <w:r>
        <w:rPr>
          <w:b/>
        </w:rPr>
        <w:t xml:space="preserve">Tulos</w:t>
      </w:r>
    </w:p>
    <w:p>
      <w:r>
        <w:t xml:space="preserve">Poika heitti pallon kolmannelle pesälle.</w:t>
      </w:r>
    </w:p>
    <w:p>
      <w:r>
        <w:rPr>
          <w:b/>
        </w:rPr>
        <w:t xml:space="preserve">Esimerkki 6.4616</w:t>
      </w:r>
    </w:p>
    <w:p>
      <w:r>
        <w:t xml:space="preserve">Lause 1: Kolme tyttöä poseeraa kuvassa leivonnaisia keittiössä. Lause 2: Tytöt pakenevat kameraa.</w:t>
      </w:r>
    </w:p>
    <w:p>
      <w:r>
        <w:rPr>
          <w:b/>
        </w:rPr>
        <w:t xml:space="preserve">Tulos</w:t>
      </w:r>
    </w:p>
    <w:p>
      <w:r>
        <w:t xml:space="preserve">Tytöt poseeraavat kuvassa äidilleen.</w:t>
      </w:r>
    </w:p>
    <w:p>
      <w:r>
        <w:rPr>
          <w:b/>
        </w:rPr>
        <w:t xml:space="preserve">Esimerkki 6.4617</w:t>
      </w:r>
    </w:p>
    <w:p>
      <w:r>
        <w:t xml:space="preserve">Lause 1: Kaksi miestä lastaa sikaa häkkiin kuorma-auton perään, joka on jo täynnä häkkiin laitettuja sikoja. Lause 2: Kuorma-auto on täynnä kanoja.</w:t>
      </w:r>
    </w:p>
    <w:p>
      <w:r>
        <w:rPr>
          <w:b/>
        </w:rPr>
        <w:t xml:space="preserve">Tulos</w:t>
      </w:r>
    </w:p>
    <w:p>
      <w:r>
        <w:t xml:space="preserve">nämä kaksi miestä ovat maanviljelijöitä</w:t>
      </w:r>
    </w:p>
    <w:p>
      <w:r>
        <w:rPr>
          <w:b/>
        </w:rPr>
        <w:t xml:space="preserve">Esimerkki 6.4618</w:t>
      </w:r>
    </w:p>
    <w:p>
      <w:r>
        <w:t xml:space="preserve">Lause 1: Ruskehtava koira ja musta koira tappelevat. Lause 2: Koira jahtaa kissoja melan kanssa.</w:t>
      </w:r>
    </w:p>
    <w:p>
      <w:r>
        <w:rPr>
          <w:b/>
        </w:rPr>
        <w:t xml:space="preserve">Tulos</w:t>
      </w:r>
    </w:p>
    <w:p>
      <w:r>
        <w:t xml:space="preserve">Koira on puistossa omistajansa kanssa</w:t>
      </w:r>
    </w:p>
    <w:p>
      <w:r>
        <w:rPr>
          <w:b/>
        </w:rPr>
        <w:t xml:space="preserve">Esimerkki 6.4619</w:t>
      </w:r>
    </w:p>
    <w:p>
      <w:r>
        <w:t xml:space="preserve">Lause 1: Kaksi lasta uimahousuissaan kiipeää auton läpi Lause 2: Lapsilla on kirkon vaatteet yllään, kun he kiipeävät ikkunoiden läpi.</w:t>
      </w:r>
    </w:p>
    <w:p>
      <w:r>
        <w:rPr>
          <w:b/>
        </w:rPr>
        <w:t xml:space="preserve">Tulos</w:t>
      </w:r>
    </w:p>
    <w:p>
      <w:r>
        <w:t xml:space="preserve">Lapset pelleilevät keksiessään nokkelia tapoja päästä autoon.</w:t>
      </w:r>
    </w:p>
    <w:p>
      <w:r>
        <w:rPr>
          <w:b/>
        </w:rPr>
        <w:t xml:space="preserve">Esimerkki 6.4620</w:t>
      </w:r>
    </w:p>
    <w:p>
      <w:r>
        <w:t xml:space="preserve">Lause 1: Autot ovat radalla, sateessa, yöllä. Lause 2: Aurinko kimalteli kilpa-auton tuulilasista.</w:t>
      </w:r>
    </w:p>
    <w:p>
      <w:r>
        <w:rPr>
          <w:b/>
        </w:rPr>
        <w:t xml:space="preserve">Tulos</w:t>
      </w:r>
    </w:p>
    <w:p>
      <w:r>
        <w:t xml:space="preserve">Autokilpailu lähestyy jännittävää loppua.</w:t>
      </w:r>
    </w:p>
    <w:p>
      <w:r>
        <w:rPr>
          <w:b/>
        </w:rPr>
        <w:t xml:space="preserve">Esimerkki 6.4621</w:t>
      </w:r>
    </w:p>
    <w:p>
      <w:r>
        <w:t xml:space="preserve">Lause 1: Suuri joukko ihmisiä tanssii ulkona trooppisessa ympäristössä. Lause 2: Ihmiset tanssivat tanssisalissa voimistelusalissa.</w:t>
      </w:r>
    </w:p>
    <w:p>
      <w:r>
        <w:rPr>
          <w:b/>
        </w:rPr>
        <w:t xml:space="preserve">Tulos</w:t>
      </w:r>
    </w:p>
    <w:p>
      <w:r>
        <w:t xml:space="preserve">Suuri joukko ihmisiä tanssii kappaleen tahtiin ulkona.</w:t>
      </w:r>
    </w:p>
    <w:p>
      <w:r>
        <w:rPr>
          <w:b/>
        </w:rPr>
        <w:t xml:space="preserve">Esimerkki 6.4622</w:t>
      </w:r>
    </w:p>
    <w:p>
      <w:r>
        <w:t xml:space="preserve">Lause 1: Lumessa vilkkuva poika käyttää kypärää ja oranssia LL Bean -takkia. Lause 2: Poika on rannalla.</w:t>
      </w:r>
    </w:p>
    <w:p>
      <w:r>
        <w:rPr>
          <w:b/>
        </w:rPr>
        <w:t xml:space="preserve">Tulos</w:t>
      </w:r>
    </w:p>
    <w:p>
      <w:r>
        <w:t xml:space="preserve">Poika on hyvin kylmä.</w:t>
      </w:r>
    </w:p>
    <w:p>
      <w:r>
        <w:rPr>
          <w:b/>
        </w:rPr>
        <w:t xml:space="preserve">Esimerkki 6.4623</w:t>
      </w:r>
    </w:p>
    <w:p>
      <w:r>
        <w:t xml:space="preserve">Lause 1: Vauva nauttii kylvystä. Lause 2: Vauva leikkii ulkona.</w:t>
      </w:r>
    </w:p>
    <w:p>
      <w:r>
        <w:rPr>
          <w:b/>
        </w:rPr>
        <w:t xml:space="preserve">Tulos</w:t>
      </w:r>
    </w:p>
    <w:p>
      <w:r>
        <w:t xml:space="preserve">Vauva on likaantunut ulkona leikkiessään, ja hänet kylvetetään.</w:t>
      </w:r>
    </w:p>
    <w:p>
      <w:r>
        <w:rPr>
          <w:b/>
        </w:rPr>
        <w:t xml:space="preserve">Esimerkki 6.4624</w:t>
      </w:r>
    </w:p>
    <w:p>
      <w:r>
        <w:t xml:space="preserve">Lause 1: Raitapaitainen nuorukainen juoksee lumella. Lause 2: Lapsi seisoo rannalla.</w:t>
      </w:r>
    </w:p>
    <w:p>
      <w:r>
        <w:rPr>
          <w:b/>
        </w:rPr>
        <w:t xml:space="preserve">Tulos</w:t>
      </w:r>
    </w:p>
    <w:p>
      <w:r>
        <w:t xml:space="preserve">Lapsella on lumihousut.</w:t>
      </w:r>
    </w:p>
    <w:p>
      <w:r>
        <w:rPr>
          <w:b/>
        </w:rPr>
        <w:t xml:space="preserve">Esimerkki 6.4625</w:t>
      </w:r>
    </w:p>
    <w:p>
      <w:r>
        <w:t xml:space="preserve">Lause 1: Lapset leikkivät rannalla. Lause 2: Lapset olivat kyllästyneitä ja toimettomia.</w:t>
      </w:r>
    </w:p>
    <w:p>
      <w:r>
        <w:rPr>
          <w:b/>
        </w:rPr>
        <w:t xml:space="preserve">Tulos</w:t>
      </w:r>
    </w:p>
    <w:p>
      <w:r>
        <w:t xml:space="preserve">Rannalla on kaksi lasta.</w:t>
      </w:r>
    </w:p>
    <w:p>
      <w:r>
        <w:rPr>
          <w:b/>
        </w:rPr>
        <w:t xml:space="preserve">Esimerkki 6.4626</w:t>
      </w:r>
    </w:p>
    <w:p>
      <w:r>
        <w:t xml:space="preserve">Lause 1: Ihmiset kävelevät myymälän eteen, jossa on 50 prosentin alennusmyynti. Lause 2: Ihmiset kävelevät katutaiteilijan ohi.</w:t>
      </w:r>
    </w:p>
    <w:p>
      <w:r>
        <w:rPr>
          <w:b/>
        </w:rPr>
        <w:t xml:space="preserve">Tulos</w:t>
      </w:r>
    </w:p>
    <w:p>
      <w:r>
        <w:t xml:space="preserve">Ihmiset kävelevät JC Pennyn edessä, jossa on 50 prosentin alennusmyynti.</w:t>
      </w:r>
    </w:p>
    <w:p>
      <w:r>
        <w:rPr>
          <w:b/>
        </w:rPr>
        <w:t xml:space="preserve">Esimerkki 6.4627</w:t>
      </w:r>
    </w:p>
    <w:p>
      <w:r>
        <w:t xml:space="preserve">Lause 1: Nainen lastenrattaiden kanssa ostaa värikkäitä palloja vilkkaalla jalkakäytävällä. Lause 2: Nainen nukahtaa</w:t>
      </w:r>
    </w:p>
    <w:p>
      <w:r>
        <w:rPr>
          <w:b/>
        </w:rPr>
        <w:t xml:space="preserve">Tulos</w:t>
      </w:r>
    </w:p>
    <w:p>
      <w:r>
        <w:t xml:space="preserve">Nainen etsii lelua vauvalleen</w:t>
      </w:r>
    </w:p>
    <w:p>
      <w:r>
        <w:rPr>
          <w:b/>
        </w:rPr>
        <w:t xml:space="preserve">Esimerkki 6.4628</w:t>
      </w:r>
    </w:p>
    <w:p>
      <w:r>
        <w:t xml:space="preserve">Lause 1: Valkoinen karvainen koira haluaa haukata palan omistajansa jäätelötötteröstä. Lause 2: Koira haluaa juoda vettä.</w:t>
      </w:r>
    </w:p>
    <w:p>
      <w:r>
        <w:rPr>
          <w:b/>
        </w:rPr>
        <w:t xml:space="preserve">Tulos</w:t>
      </w:r>
    </w:p>
    <w:p>
      <w:r>
        <w:t xml:space="preserve">koira on labra</w:t>
      </w:r>
    </w:p>
    <w:p>
      <w:r>
        <w:rPr>
          <w:b/>
        </w:rPr>
        <w:t xml:space="preserve">Esimerkki 6.4629</w:t>
      </w:r>
    </w:p>
    <w:p>
      <w:r>
        <w:t xml:space="preserve">Lause 1: Mies ja nainen keskustelevat ravintolassa. Lause 2: Kaksi miestä syö keittiönsä pöydässä.</w:t>
      </w:r>
    </w:p>
    <w:p>
      <w:r>
        <w:rPr>
          <w:b/>
        </w:rPr>
        <w:t xml:space="preserve">Tulos</w:t>
      </w:r>
    </w:p>
    <w:p>
      <w:r>
        <w:t xml:space="preserve">He ovat naimisissa.</w:t>
      </w:r>
    </w:p>
    <w:p>
      <w:r>
        <w:rPr>
          <w:b/>
        </w:rPr>
        <w:t xml:space="preserve">Esimerkki 6.4630</w:t>
      </w:r>
    </w:p>
    <w:p>
      <w:r>
        <w:t xml:space="preserve">Lause 1: Parrakas mies violetissa viitassa, joka on leikkauttamassa hiuksiaan, tekee kieron ilmeen hiustenkuivaajalle. Lause 2: nainen saa permanentin</w:t>
      </w:r>
    </w:p>
    <w:p>
      <w:r>
        <w:rPr>
          <w:b/>
        </w:rPr>
        <w:t xml:space="preserve">Tulos</w:t>
      </w:r>
    </w:p>
    <w:p>
      <w:r>
        <w:t xml:space="preserve">turhautunut mies ei pidä kuivausrummusta</w:t>
      </w:r>
    </w:p>
    <w:p>
      <w:r>
        <w:rPr>
          <w:b/>
        </w:rPr>
        <w:t xml:space="preserve">Esimerkki 6.4631</w:t>
      </w:r>
    </w:p>
    <w:p>
      <w:r>
        <w:t xml:space="preserve">Lause 1: Mies, jolla on otsalamppu ja vasara kädessään, istuu jonkin päällä. Lause 2: Mies ui meressä.</w:t>
      </w:r>
    </w:p>
    <w:p>
      <w:r>
        <w:rPr>
          <w:b/>
        </w:rPr>
        <w:t xml:space="preserve">Tulos</w:t>
      </w:r>
    </w:p>
    <w:p>
      <w:r>
        <w:t xml:space="preserve">Rakennustyöntekijä pitää vasaraa istuessaan laatikon päällä.</w:t>
      </w:r>
    </w:p>
    <w:p>
      <w:r>
        <w:rPr>
          <w:b/>
        </w:rPr>
        <w:t xml:space="preserve">Esimerkki 6.4632</w:t>
      </w:r>
    </w:p>
    <w:p>
      <w:r>
        <w:t xml:space="preserve">Lause 1: Kaksi jalkapallojoukkuetta on kentällä. Lause 2: Kaksi jalkapallojoukkuetta syö illallista juhlasalissa.</w:t>
      </w:r>
    </w:p>
    <w:p>
      <w:r>
        <w:rPr>
          <w:b/>
        </w:rPr>
        <w:t xml:space="preserve">Tulos</w:t>
      </w:r>
    </w:p>
    <w:p>
      <w:r>
        <w:t xml:space="preserve">Kaksi jalkapallojoukkuetta kilpailee MM-kisoissa.</w:t>
      </w:r>
    </w:p>
    <w:p>
      <w:r>
        <w:rPr>
          <w:b/>
        </w:rPr>
        <w:t xml:space="preserve">Esimerkki 6.4633</w:t>
      </w:r>
    </w:p>
    <w:p>
      <w:r>
        <w:t xml:space="preserve">Lause 1: Kaksi lasta viihtyy trampoliinilla. Lause 2: Kaksi lasta on</w:t>
      </w:r>
    </w:p>
    <w:p>
      <w:r>
        <w:rPr>
          <w:b/>
        </w:rPr>
        <w:t xml:space="preserve">Tulos</w:t>
      </w:r>
    </w:p>
    <w:p>
      <w:r>
        <w:t xml:space="preserve">Kaksi lasta leikkii trampoliinilla koulun jälkeen.</w:t>
      </w:r>
    </w:p>
    <w:p>
      <w:r>
        <w:rPr>
          <w:b/>
        </w:rPr>
        <w:t xml:space="preserve">Esimerkki 6.4634</w:t>
      </w:r>
    </w:p>
    <w:p>
      <w:r>
        <w:t xml:space="preserve">Lause 1: Henkilö tasapainottaa koria päänsä päällä rannalla. Lause 2: Henkilö tekee lumienkeliä pihalla.</w:t>
      </w:r>
    </w:p>
    <w:p>
      <w:r>
        <w:rPr>
          <w:b/>
        </w:rPr>
        <w:t xml:space="preserve">Tulos</w:t>
      </w:r>
    </w:p>
    <w:p>
      <w:r>
        <w:t xml:space="preserve">Henkilö työskentelee rannalla myymässä hedelmiä.</w:t>
      </w:r>
    </w:p>
    <w:p>
      <w:r>
        <w:rPr>
          <w:b/>
        </w:rPr>
        <w:t xml:space="preserve">Esimerkki 6.4635</w:t>
      </w:r>
    </w:p>
    <w:p>
      <w:r>
        <w:t xml:space="preserve">Lause 1: Pieni joukko miehiä on syömässä ja keskustelemassa. Lause 2: Suuri joukko ihmisiä syö lounasta ja huutaa.</w:t>
      </w:r>
    </w:p>
    <w:p>
      <w:r>
        <w:rPr>
          <w:b/>
        </w:rPr>
        <w:t xml:space="preserve">Tulos</w:t>
      </w:r>
    </w:p>
    <w:p>
      <w:r>
        <w:t xml:space="preserve">Pieni joukko ystävällisiä miehiä syö illallista yhdessä ja juttelee iloisesti.</w:t>
      </w:r>
    </w:p>
    <w:p>
      <w:r>
        <w:rPr>
          <w:b/>
        </w:rPr>
        <w:t xml:space="preserve">Esimerkki 6.4636</w:t>
      </w:r>
    </w:p>
    <w:p>
      <w:r>
        <w:t xml:space="preserve">Lause 1: Ryhmä ihmisiä istuu ulkona maalatun seinän lähellä. Lause 2: Jotkut ihmiset seisovat ulkona puistossa aidan lähellä.</w:t>
      </w:r>
    </w:p>
    <w:p>
      <w:r>
        <w:rPr>
          <w:b/>
        </w:rPr>
        <w:t xml:space="preserve">Tulos</w:t>
      </w:r>
    </w:p>
    <w:p>
      <w:r>
        <w:t xml:space="preserve">Jotkut ihmiset pelaavat noppaa koristeltujen seinien lähellä.</w:t>
      </w:r>
    </w:p>
    <w:p>
      <w:r>
        <w:rPr>
          <w:b/>
        </w:rPr>
        <w:t xml:space="preserve">Esimerkki 6.4637</w:t>
      </w:r>
    </w:p>
    <w:p>
      <w:r>
        <w:t xml:space="preserve">Lause 1: Mies istuu kannettavan tietokoneensa ääressä. Lause 2: Mies seisoo työpöydän takana.</w:t>
      </w:r>
    </w:p>
    <w:p>
      <w:r>
        <w:rPr>
          <w:b/>
        </w:rPr>
        <w:t xml:space="preserve">Tulos</w:t>
      </w:r>
    </w:p>
    <w:p>
      <w:r>
        <w:t xml:space="preserve">Mies istuu kannettavan tietokoneensa ääressä ja katsoo näyttöä.</w:t>
      </w:r>
    </w:p>
    <w:p>
      <w:r>
        <w:rPr>
          <w:b/>
        </w:rPr>
        <w:t xml:space="preserve">Esimerkki 6.4638</w:t>
      </w:r>
    </w:p>
    <w:p>
      <w:r>
        <w:t xml:space="preserve">Lause 1: Ihmiset käyttävät tietokonepäätteitä nykyaikaisessa kirjastossa. Lause 2: Ihmiset käyttävät vanhan kirjaston tietokonepäätteitä.</w:t>
      </w:r>
    </w:p>
    <w:p>
      <w:r>
        <w:rPr>
          <w:b/>
        </w:rPr>
        <w:t xml:space="preserve">Tulos</w:t>
      </w:r>
    </w:p>
    <w:p>
      <w:r>
        <w:t xml:space="preserve">Miehet käyttävät tietokonepäätteitä modernissa kirjastossa.</w:t>
      </w:r>
    </w:p>
    <w:p>
      <w:r>
        <w:rPr>
          <w:b/>
        </w:rPr>
        <w:t xml:space="preserve">Esimerkki 6.4639</w:t>
      </w:r>
    </w:p>
    <w:p>
      <w:r>
        <w:t xml:space="preserve">Lause 1: nuori aasialainen poika, jolla on sininen hattu ja paita, istuu miehen harteilla Lause 2: Mies sieppaa pojan.</w:t>
      </w:r>
    </w:p>
    <w:p>
      <w:r>
        <w:rPr>
          <w:b/>
        </w:rPr>
        <w:t xml:space="preserve">Tulos</w:t>
      </w:r>
    </w:p>
    <w:p>
      <w:r>
        <w:t xml:space="preserve">Poika istuu isänsä harteilla.</w:t>
      </w:r>
    </w:p>
    <w:p>
      <w:r>
        <w:rPr>
          <w:b/>
        </w:rPr>
        <w:t xml:space="preserve">Esimerkki 6.4640</w:t>
      </w:r>
    </w:p>
    <w:p>
      <w:r>
        <w:t xml:space="preserve">Lause 1: Ihmiset kävelevät järven poikki koiran uidessa. Lause 2: Joukko ihmisiä ruokkii nälkäisiä.</w:t>
      </w:r>
    </w:p>
    <w:p>
      <w:r>
        <w:rPr>
          <w:b/>
        </w:rPr>
        <w:t xml:space="preserve">Tulos</w:t>
      </w:r>
    </w:p>
    <w:p>
      <w:r>
        <w:t xml:space="preserve">Koira ui ihmisryhmän luo.</w:t>
      </w:r>
    </w:p>
    <w:p>
      <w:r>
        <w:rPr>
          <w:b/>
        </w:rPr>
        <w:t xml:space="preserve">Esimerkki 6.4641</w:t>
      </w:r>
    </w:p>
    <w:p>
      <w:r>
        <w:t xml:space="preserve">Lause 1: Rakennustyöntekijät työskentelevät osan parissa. Lause 2: Työntekijät syövät lounasta.</w:t>
      </w:r>
    </w:p>
    <w:p>
      <w:r>
        <w:rPr>
          <w:b/>
        </w:rPr>
        <w:t xml:space="preserve">Tulos</w:t>
      </w:r>
    </w:p>
    <w:p>
      <w:r>
        <w:t xml:space="preserve">Työntekijät yrittävät saada koneen toimimaan.</w:t>
      </w:r>
    </w:p>
    <w:p>
      <w:r>
        <w:rPr>
          <w:b/>
        </w:rPr>
        <w:t xml:space="preserve">Esimerkki 6.4642</w:t>
      </w:r>
    </w:p>
    <w:p>
      <w:r>
        <w:t xml:space="preserve">Lause 1: Nainen nauttii pomppimisesta aavikon hiekalla. Lause 2: Nainen on kyllästynyt.</w:t>
      </w:r>
    </w:p>
    <w:p>
      <w:r>
        <w:rPr>
          <w:b/>
        </w:rPr>
        <w:t xml:space="preserve">Tulos</w:t>
      </w:r>
    </w:p>
    <w:p>
      <w:r>
        <w:t xml:space="preserve">Nainen alkaa janottaa.</w:t>
      </w:r>
    </w:p>
    <w:p>
      <w:r>
        <w:rPr>
          <w:b/>
        </w:rPr>
        <w:t xml:space="preserve">Esimerkki 6.4643</w:t>
      </w:r>
    </w:p>
    <w:p>
      <w:r>
        <w:t xml:space="preserve">Lause 1: Joukko ihmisiä seisoo ulkona sinihiuksisen naisen kanssa. Lause 2: Joukko ihmisiä seisoo ulkona sinihiuksisen miehen kanssa.</w:t>
      </w:r>
    </w:p>
    <w:p>
      <w:r>
        <w:rPr>
          <w:b/>
        </w:rPr>
        <w:t xml:space="preserve">Tulos</w:t>
      </w:r>
    </w:p>
    <w:p>
      <w:r>
        <w:t xml:space="preserve">Pieni joukko ihmisiä seisoo ulkona sinihiuksisen naisen kanssa.</w:t>
      </w:r>
    </w:p>
    <w:p>
      <w:r>
        <w:rPr>
          <w:b/>
        </w:rPr>
        <w:t xml:space="preserve">Esimerkki 6.4644</w:t>
      </w:r>
    </w:p>
    <w:p>
      <w:r>
        <w:t xml:space="preserve">Lause 1: Nuori mies esittelee toiselle naiselle kakkua, jonka päällä on kolme kynttilää. Lause 2: Mies ja nainen ovat parhaita ystäviä.</w:t>
      </w:r>
    </w:p>
    <w:p>
      <w:r>
        <w:rPr>
          <w:b/>
        </w:rPr>
        <w:t xml:space="preserve">Tulos</w:t>
      </w:r>
    </w:p>
    <w:p>
      <w:r>
        <w:t xml:space="preserve">Mies juhlii naisen syntymäpäivää.</w:t>
      </w:r>
    </w:p>
    <w:p>
      <w:r>
        <w:rPr>
          <w:b/>
        </w:rPr>
        <w:t xml:space="preserve">Esimerkki 6.4645</w:t>
      </w:r>
    </w:p>
    <w:p>
      <w:r>
        <w:t xml:space="preserve">Lause 1: Nainen katselee näyteikkunaa, jossa iso gog nuolee huuliaan. Lause 2: Nainen katsoo kissaa.</w:t>
      </w:r>
    </w:p>
    <w:p>
      <w:r>
        <w:rPr>
          <w:b/>
        </w:rPr>
        <w:t xml:space="preserve">Tulos</w:t>
      </w:r>
    </w:p>
    <w:p>
      <w:r>
        <w:t xml:space="preserve">Nainen on ostoksilla eläinkaupassa.</w:t>
      </w:r>
    </w:p>
    <w:p>
      <w:r>
        <w:rPr>
          <w:b/>
        </w:rPr>
        <w:t xml:space="preserve">Esimerkki 6.4646</w:t>
      </w:r>
    </w:p>
    <w:p>
      <w:r>
        <w:t xml:space="preserve">Lause 1: Las Vegasin t-paitainen mies hymyilee, kun taustalla grillissä paistuu lihaa. Lause 2: Poika lukee Tooraa.</w:t>
      </w:r>
    </w:p>
    <w:p>
      <w:r>
        <w:rPr>
          <w:b/>
        </w:rPr>
        <w:t xml:space="preserve">Tulos</w:t>
      </w:r>
    </w:p>
    <w:p>
      <w:r>
        <w:t xml:space="preserve">vanha mies juhlii juhlissa ulkona -</w:t>
      </w:r>
    </w:p>
    <w:p>
      <w:r>
        <w:rPr>
          <w:b/>
        </w:rPr>
        <w:t xml:space="preserve">Esimerkki 6.4647</w:t>
      </w:r>
    </w:p>
    <w:p>
      <w:r>
        <w:t xml:space="preserve">Lause 1: Rumpali soittaa rumpujaan pianon päällä istuen. Lause 2: Pianisti istuu rumpujen päällä soittaen.</w:t>
      </w:r>
    </w:p>
    <w:p>
      <w:r>
        <w:rPr>
          <w:b/>
        </w:rPr>
        <w:t xml:space="preserve">Tulos</w:t>
      </w:r>
    </w:p>
    <w:p>
      <w:r>
        <w:t xml:space="preserve">Rumpali ei pelkää korkeita paikkoja.</w:t>
      </w:r>
    </w:p>
    <w:p>
      <w:r>
        <w:rPr>
          <w:b/>
        </w:rPr>
        <w:t xml:space="preserve">Esimerkki 6.4648</w:t>
      </w:r>
    </w:p>
    <w:p>
      <w:r>
        <w:t xml:space="preserve">Lause 1: Ravintola on hyvin kiireinen ja täynnä asiakkaita, kun taas kuvan oikealla puolella näkyy hädin tuskin piano. Lause 2: Ihmiset makaavat sängyissään...</w:t>
      </w:r>
    </w:p>
    <w:p>
      <w:r>
        <w:rPr>
          <w:b/>
        </w:rPr>
        <w:t xml:space="preserve">Tulos</w:t>
      </w:r>
    </w:p>
    <w:p>
      <w:r>
        <w:t xml:space="preserve">ravintola meille chipotle</w:t>
      </w:r>
    </w:p>
    <w:p>
      <w:r>
        <w:rPr>
          <w:b/>
        </w:rPr>
        <w:t xml:space="preserve">Esimerkki 6.4649</w:t>
      </w:r>
    </w:p>
    <w:p>
      <w:r>
        <w:t xml:space="preserve">Lause 1: Iäkäs vihannesten myyjä istuu ulkona torilla tavaroittensa kanssa ja lukee sanomalehteä. Lause 2: Ulkona on iäkäs mies syömässä vihanneksia.</w:t>
      </w:r>
    </w:p>
    <w:p>
      <w:r>
        <w:rPr>
          <w:b/>
        </w:rPr>
        <w:t xml:space="preserve">Tulos</w:t>
      </w:r>
    </w:p>
    <w:p>
      <w:r>
        <w:t xml:space="preserve">Tienvarsikojulla myy vihanneksia iäkäs mies, -</w:t>
      </w:r>
    </w:p>
    <w:p>
      <w:r>
        <w:rPr>
          <w:b/>
        </w:rPr>
        <w:t xml:space="preserve">Esimerkki 6.4650</w:t>
      </w:r>
    </w:p>
    <w:p>
      <w:r>
        <w:t xml:space="preserve">Lause 1: Nuori poika, joka on kampaajalla, syö karkkia. Lause 2: Nuori poika on hammaslääkärin vetämässä hammasta.</w:t>
      </w:r>
    </w:p>
    <w:p>
      <w:r>
        <w:rPr>
          <w:b/>
        </w:rPr>
        <w:t xml:space="preserve">Tulos</w:t>
      </w:r>
    </w:p>
    <w:p>
      <w:r>
        <w:t xml:space="preserve">Nuori poika, joka on kampaajalla, syö snickers-patukkaa.</w:t>
      </w:r>
    </w:p>
    <w:p>
      <w:r>
        <w:rPr>
          <w:b/>
        </w:rPr>
        <w:t xml:space="preserve">Esimerkki 6.4651</w:t>
      </w:r>
    </w:p>
    <w:p>
      <w:r>
        <w:t xml:space="preserve">Lause 1: Nuoret tytöt harrastavat liikuntasalissa cheerleadingia. Lause 2: Tytöt tekevät toistensa hiuksia ja meikkaavat toisiaan kylpyhuoneessa.</w:t>
      </w:r>
    </w:p>
    <w:p>
      <w:r>
        <w:rPr>
          <w:b/>
        </w:rPr>
        <w:t xml:space="preserve">Tulos</w:t>
      </w:r>
    </w:p>
    <w:p>
      <w:r>
        <w:t xml:space="preserve">Cheerleaderit harjoittelevat seuraavaa esitystään varten</w:t>
      </w:r>
    </w:p>
    <w:p>
      <w:r>
        <w:rPr>
          <w:b/>
        </w:rPr>
        <w:t xml:space="preserve">Esimerkki 6.4652</w:t>
      </w:r>
    </w:p>
    <w:p>
      <w:r>
        <w:t xml:space="preserve">Lause 1: Punaiseen pukeutunut naispyöräilijä käyttää viestintälaitetta, kun toinen kävelee ohi. Lause 2: Nainen ei tiedä, mikä viestintäväline on.</w:t>
      </w:r>
    </w:p>
    <w:p>
      <w:r>
        <w:rPr>
          <w:b/>
        </w:rPr>
        <w:t xml:space="preserve">Tulos</w:t>
      </w:r>
    </w:p>
    <w:p>
      <w:r>
        <w:t xml:space="preserve">tyttö puhuu puhelimessa miehensä kanssa, kun muut kulkevat ohi.</w:t>
      </w:r>
    </w:p>
    <w:p>
      <w:r>
        <w:rPr>
          <w:b/>
        </w:rPr>
        <w:t xml:space="preserve">Esimerkki 6.4653</w:t>
      </w:r>
    </w:p>
    <w:p>
      <w:r>
        <w:t xml:space="preserve">Lause 1: Vanha mies opettaa pientä lasta ajamaan. Lause 2: Ihmiset ajavat kilpaa autoilla.</w:t>
      </w:r>
    </w:p>
    <w:p>
      <w:r>
        <w:rPr>
          <w:b/>
        </w:rPr>
        <w:t xml:space="preserve">Tulos</w:t>
      </w:r>
    </w:p>
    <w:p>
      <w:r>
        <w:t xml:space="preserve">Vanha mies opettaa pojanpoikaansa ajamaan.</w:t>
      </w:r>
    </w:p>
    <w:p>
      <w:r>
        <w:rPr>
          <w:b/>
        </w:rPr>
        <w:t xml:space="preserve">Esimerkki 6.4654</w:t>
      </w:r>
    </w:p>
    <w:p>
      <w:r>
        <w:t xml:space="preserve">Lause 1: Kolme ihmistä kulkee kivikkoisessa maastossa. Lause 2: Eläimet kylpevät.</w:t>
      </w:r>
    </w:p>
    <w:p>
      <w:r>
        <w:rPr>
          <w:b/>
        </w:rPr>
        <w:t xml:space="preserve">Tulos</w:t>
      </w:r>
    </w:p>
    <w:p>
      <w:r>
        <w:t xml:space="preserve">Pari koiraa on kadonnut.</w:t>
      </w:r>
    </w:p>
    <w:p>
      <w:r>
        <w:rPr>
          <w:b/>
        </w:rPr>
        <w:t xml:space="preserve">Esimerkki 6.4655</w:t>
      </w:r>
    </w:p>
    <w:p>
      <w:r>
        <w:t xml:space="preserve">Lause 1: Henkilö työntää ruokakärryä kaduilla. Lause 2: Henkilö syö ruokakärryssä ruokaa.</w:t>
      </w:r>
    </w:p>
    <w:p>
      <w:r>
        <w:rPr>
          <w:b/>
        </w:rPr>
        <w:t xml:space="preserve">Tulos</w:t>
      </w:r>
    </w:p>
    <w:p>
      <w:r>
        <w:t xml:space="preserve">Koditon mies työntää ruokakärryään.</w:t>
      </w:r>
    </w:p>
    <w:p>
      <w:r>
        <w:rPr>
          <w:b/>
        </w:rPr>
        <w:t xml:space="preserve">Esimerkki 6.4656</w:t>
      </w:r>
    </w:p>
    <w:p>
      <w:r>
        <w:t xml:space="preserve">Lause 1: Kaiteen vieressä seisova kalju viiksekäs mies katsoi ylös. Lause 2: Mies katsoi alaspäin.</w:t>
      </w:r>
    </w:p>
    <w:p>
      <w:r>
        <w:rPr>
          <w:b/>
        </w:rPr>
        <w:t xml:space="preserve">Tulos</w:t>
      </w:r>
    </w:p>
    <w:p>
      <w:r>
        <w:t xml:space="preserve">Hiukseton mies pitää kukkia kädessään.</w:t>
      </w:r>
    </w:p>
    <w:p>
      <w:r>
        <w:rPr>
          <w:b/>
        </w:rPr>
        <w:t xml:space="preserve">Esimerkki 6.4657</w:t>
      </w:r>
    </w:p>
    <w:p>
      <w:r>
        <w:t xml:space="preserve">Lause 1: Kaksi miestä ja nainen seisovat ruskean yhden miehen bändin takana rullaavat laitteet Lause 2: Pariskunta ajaa moottoripyörällä.</w:t>
      </w:r>
    </w:p>
    <w:p>
      <w:r>
        <w:rPr>
          <w:b/>
        </w:rPr>
        <w:t xml:space="preserve">Tulos</w:t>
      </w:r>
    </w:p>
    <w:p>
      <w:r>
        <w:t xml:space="preserve">Kolme ihmistä katsoo, kun mies ostaa jääkaapin.</w:t>
      </w:r>
    </w:p>
    <w:p>
      <w:r>
        <w:rPr>
          <w:b/>
        </w:rPr>
        <w:t xml:space="preserve">Esimerkki 6.4658</w:t>
      </w:r>
    </w:p>
    <w:p>
      <w:r>
        <w:t xml:space="preserve">Lause 1: Tässä kuvassa on useita ihmisiä istumassa sinisen portin ympärillä, mikä näyttää rodeolta, mutta pääpaino on nuoressa pojassa, joka nojaa aidan kaiteeseen ja jolla on käsi ojennettuna jonkinlaisena eleenä ja punainen sinivalkoinen ruutupaita, siniset farkut ja vyö, jossa on suuri kultasolki. Lause 2: Katsomo on tyhjä, ja cowboyt nukkuvat vaunussaan.</w:t>
      </w:r>
    </w:p>
    <w:p>
      <w:r>
        <w:rPr>
          <w:b/>
        </w:rPr>
        <w:t xml:space="preserve">Tulos</w:t>
      </w:r>
    </w:p>
    <w:p>
      <w:r>
        <w:t xml:space="preserve">Ihmiset tulivat katsomaan kuuluisia cowboyta.</w:t>
      </w:r>
    </w:p>
    <w:p>
      <w:r>
        <w:rPr>
          <w:b/>
        </w:rPr>
        <w:t xml:space="preserve">Esimerkki 6.4659</w:t>
      </w:r>
    </w:p>
    <w:p>
      <w:r>
        <w:t xml:space="preserve">Lause 1: Ryhmä lapsia tuijottaa vehjettä, jossa on nestemäisellä lasilla täytettyjä pulloja ja vipuja, kun yksi heistä manipuloi yhtä vipua. Lause 2: Lapset nukkuvat olohuoneessa.</w:t>
      </w:r>
    </w:p>
    <w:p>
      <w:r>
        <w:rPr>
          <w:b/>
        </w:rPr>
        <w:t xml:space="preserve">Tulos</w:t>
      </w:r>
    </w:p>
    <w:p>
      <w:r>
        <w:t xml:space="preserve">lapset ovat sisaruksia</w:t>
      </w:r>
    </w:p>
    <w:p>
      <w:r>
        <w:rPr>
          <w:b/>
        </w:rPr>
        <w:t xml:space="preserve">Esimerkki 6.4660</w:t>
      </w:r>
    </w:p>
    <w:p>
      <w:r>
        <w:t xml:space="preserve">Lause 1: Mies tarkastelee valomikroskoopin läpi lasidiaa. Lause 2: Mies maalaa kuvaa.</w:t>
      </w:r>
    </w:p>
    <w:p>
      <w:r>
        <w:rPr>
          <w:b/>
        </w:rPr>
        <w:t xml:space="preserve">Tulos</w:t>
      </w:r>
    </w:p>
    <w:p>
      <w:r>
        <w:t xml:space="preserve">Mies työskentelee laboratoriossa.</w:t>
      </w:r>
    </w:p>
    <w:p>
      <w:r>
        <w:rPr>
          <w:b/>
        </w:rPr>
        <w:t xml:space="preserve">Esimerkki 6.4661</w:t>
      </w:r>
    </w:p>
    <w:p>
      <w:r>
        <w:t xml:space="preserve">Lause 1: Kaksi maastopyöräilijää pysähtyi puroon. Lause 2: Kolme kilpapyöräilijää menossa tietä pitkin.</w:t>
      </w:r>
    </w:p>
    <w:p>
      <w:r>
        <w:rPr>
          <w:b/>
        </w:rPr>
        <w:t xml:space="preserve">Tulos</w:t>
      </w:r>
    </w:p>
    <w:p>
      <w:r>
        <w:t xml:space="preserve">Kaksi maastopyöräilijää melkein kolaroi, joten he pysähtyivät.</w:t>
      </w:r>
    </w:p>
    <w:p>
      <w:r>
        <w:rPr>
          <w:b/>
        </w:rPr>
        <w:t xml:space="preserve">Esimerkki 6.4662</w:t>
      </w:r>
    </w:p>
    <w:p>
      <w:r>
        <w:t xml:space="preserve">Lause 1: Mies kävelee stop-merkin ohi. Lause 2: Siellä istuu nainen.</w:t>
      </w:r>
    </w:p>
    <w:p>
      <w:r>
        <w:rPr>
          <w:b/>
        </w:rPr>
        <w:t xml:space="preserve">Tulos</w:t>
      </w:r>
    </w:p>
    <w:p>
      <w:r>
        <w:t xml:space="preserve">Mies kävelee stop-merkin ohi tyhjän kadun poikki -</w:t>
      </w:r>
    </w:p>
    <w:p>
      <w:r>
        <w:rPr>
          <w:b/>
        </w:rPr>
        <w:t xml:space="preserve">Esimerkki 6.4663</w:t>
      </w:r>
    </w:p>
    <w:p>
      <w:r>
        <w:t xml:space="preserve">Lause 1: Aasialainen söpö tyttö tuhkanvärisessä asussa, jossa on laukun värinen laukku, hymyilee kauniisti. Lause 2: Aasialainen tyttö valkoisessa värisessä asussaan antaa kauniin hymyn.</w:t>
      </w:r>
    </w:p>
    <w:p>
      <w:r>
        <w:rPr>
          <w:b/>
        </w:rPr>
        <w:t xml:space="preserve">Tulos</w:t>
      </w:r>
    </w:p>
    <w:p>
      <w:r>
        <w:t xml:space="preserve">Japanilainen turisti on innoissaan saapuessaan Eiffel-tornille.</w:t>
      </w:r>
    </w:p>
    <w:p>
      <w:r>
        <w:rPr>
          <w:b/>
        </w:rPr>
        <w:t xml:space="preserve">Esimerkki 6.4664</w:t>
      </w:r>
    </w:p>
    <w:p>
      <w:r>
        <w:t xml:space="preserve">Lause 1: Punapaitainen nainen kantaa rannalla oranssia muovialtaita päässään. Lause 2: nainen on alasti</w:t>
      </w:r>
    </w:p>
    <w:p>
      <w:r>
        <w:rPr>
          <w:b/>
        </w:rPr>
        <w:t xml:space="preserve">Tulos</w:t>
      </w:r>
    </w:p>
    <w:p>
      <w:r>
        <w:t xml:space="preserve">nainen on kaunis</w:t>
      </w:r>
    </w:p>
    <w:p>
      <w:r>
        <w:rPr>
          <w:b/>
        </w:rPr>
        <w:t xml:space="preserve">Esimerkki 6.4665</w:t>
      </w:r>
    </w:p>
    <w:p>
      <w:r>
        <w:t xml:space="preserve">Lause 1: Kaksi tyttöä punaisilla polkupyörillä ajaa tyhjän sinisen roskiksen ohi kadulla. Lause 2: poika jahtaa koiranpentua.</w:t>
      </w:r>
    </w:p>
    <w:p>
      <w:r>
        <w:rPr>
          <w:b/>
        </w:rPr>
        <w:t xml:space="preserve">Tulos</w:t>
      </w:r>
    </w:p>
    <w:p>
      <w:r>
        <w:t xml:space="preserve">tytöt menevät puistoon</w:t>
      </w:r>
    </w:p>
    <w:p>
      <w:r>
        <w:rPr>
          <w:b/>
        </w:rPr>
        <w:t xml:space="preserve">Esimerkki 6.4666</w:t>
      </w:r>
    </w:p>
    <w:p>
      <w:r>
        <w:t xml:space="preserve">Lause 1: Katumuusikko soittaa kiinalaista viulua. Lause 2: Mies soittaa pianoa.</w:t>
      </w:r>
    </w:p>
    <w:p>
      <w:r>
        <w:rPr>
          <w:b/>
        </w:rPr>
        <w:t xml:space="preserve">Tulos</w:t>
      </w:r>
    </w:p>
    <w:p>
      <w:r>
        <w:t xml:space="preserve">Ihmiset katsovat viulistia.</w:t>
      </w:r>
    </w:p>
    <w:p>
      <w:r>
        <w:rPr>
          <w:b/>
        </w:rPr>
        <w:t xml:space="preserve">Esimerkki 6.4667</w:t>
      </w:r>
    </w:p>
    <w:p>
      <w:r>
        <w:t xml:space="preserve">Lause 1: Mustaan takkiin ja hattuun pukeutunut mies puhuu kännykkään, kun ihmiset kulkevat ohi. Lause 2: Mies speedoissa ja tank topissa puhuu puhelimeen, kun ihmiset kulkevat hänen ohitseen.</w:t>
      </w:r>
    </w:p>
    <w:p>
      <w:r>
        <w:rPr>
          <w:b/>
        </w:rPr>
        <w:t xml:space="preserve">Tulos</w:t>
      </w:r>
    </w:p>
    <w:p>
      <w:r>
        <w:t xml:space="preserve">Mies pysähtyi vahvistamaan vaimolleen puhelimessa, että hän hakee ruokaostokset.</w:t>
      </w:r>
    </w:p>
    <w:p>
      <w:r>
        <w:rPr>
          <w:b/>
        </w:rPr>
        <w:t xml:space="preserve">Esimerkki 6.4668</w:t>
      </w:r>
    </w:p>
    <w:p>
      <w:r>
        <w:t xml:space="preserve">Lause 1: Kaksi miestä puhuu ja nauraa. Lause 2: Kaksi miestä tappelee</w:t>
      </w:r>
    </w:p>
    <w:p>
      <w:r>
        <w:rPr>
          <w:b/>
        </w:rPr>
        <w:t xml:space="preserve">Tulos</w:t>
      </w:r>
    </w:p>
    <w:p>
      <w:r>
        <w:t xml:space="preserve">Kaksi miestä muistelee</w:t>
      </w:r>
    </w:p>
    <w:p>
      <w:r>
        <w:rPr>
          <w:b/>
        </w:rPr>
        <w:t xml:space="preserve">Esimerkki 6.4669</w:t>
      </w:r>
    </w:p>
    <w:p>
      <w:r>
        <w:t xml:space="preserve">Lause 1: Tyttö bikineissä kiipeilee kallioilla. Lause 2: Eskimo rakentaa iglua.</w:t>
      </w:r>
    </w:p>
    <w:p>
      <w:r>
        <w:rPr>
          <w:b/>
        </w:rPr>
        <w:t xml:space="preserve">Tulos</w:t>
      </w:r>
    </w:p>
    <w:p>
      <w:r>
        <w:t xml:space="preserve">Eräs tyttö harrastaa liikuntaa.</w:t>
      </w:r>
    </w:p>
    <w:p>
      <w:r>
        <w:rPr>
          <w:b/>
        </w:rPr>
        <w:t xml:space="preserve">Esimerkki 6.4670</w:t>
      </w:r>
    </w:p>
    <w:p>
      <w:r>
        <w:t xml:space="preserve">Lause 1: Tehtaassa oleva kookas mies vilauttaa rauhanmerkkiä. Lause 2: Mies tekee rivon eleen.</w:t>
      </w:r>
    </w:p>
    <w:p>
      <w:r>
        <w:rPr>
          <w:b/>
        </w:rPr>
        <w:t xml:space="preserve">Tulos</w:t>
      </w:r>
    </w:p>
    <w:p>
      <w:r>
        <w:t xml:space="preserve">Mies on tehtaan työntekijä.</w:t>
      </w:r>
    </w:p>
    <w:p>
      <w:r>
        <w:rPr>
          <w:b/>
        </w:rPr>
        <w:t xml:space="preserve">Esimerkki 6.4671</w:t>
      </w:r>
    </w:p>
    <w:p>
      <w:r>
        <w:t xml:space="preserve">Lause 1: Valmentaja keskustelee vihreisiin pelipaitoihin pukeutuneiden nuorten pelaajiensa kanssa. Lause 2: Koira puhuu kavereidensa kanssa.</w:t>
      </w:r>
    </w:p>
    <w:p>
      <w:r>
        <w:rPr>
          <w:b/>
        </w:rPr>
        <w:t xml:space="preserve">Tulos</w:t>
      </w:r>
    </w:p>
    <w:p>
      <w:r>
        <w:t xml:space="preserve">Valmentaja virittää joukkuettaan peliin.</w:t>
      </w:r>
    </w:p>
    <w:p>
      <w:r>
        <w:rPr>
          <w:b/>
        </w:rPr>
        <w:t xml:space="preserve">Esimerkki 6.4672</w:t>
      </w:r>
    </w:p>
    <w:p>
      <w:r>
        <w:t xml:space="preserve">Lause 1: Kaksi naispuolista USA:n joukkueen jäsentä hyppää hyppyvitosen kahden muun naispuolisen jäsenen ympäröimänä. Lause 2: Kaksi naaraskoiraa on laiskoja.</w:t>
      </w:r>
    </w:p>
    <w:p>
      <w:r>
        <w:rPr>
          <w:b/>
        </w:rPr>
        <w:t xml:space="preserve">Tulos</w:t>
      </w:r>
    </w:p>
    <w:p>
      <w:r>
        <w:t xml:space="preserve">Jäsenet olivat lyhyitä.</w:t>
      </w:r>
    </w:p>
    <w:p>
      <w:r>
        <w:rPr>
          <w:b/>
        </w:rPr>
        <w:t xml:space="preserve">Esimerkki 6.4673</w:t>
      </w:r>
    </w:p>
    <w:p>
      <w:r>
        <w:t xml:space="preserve">Lause 1: Poika hyppii sängyllä. Lause 2: Poika nukkuu.</w:t>
      </w:r>
    </w:p>
    <w:p>
      <w:r>
        <w:rPr>
          <w:b/>
        </w:rPr>
        <w:t xml:space="preserve">Tulos</w:t>
      </w:r>
    </w:p>
    <w:p>
      <w:r>
        <w:t xml:space="preserve">Poika käyttäytyy huonosti.</w:t>
      </w:r>
    </w:p>
    <w:p>
      <w:r>
        <w:rPr>
          <w:b/>
        </w:rPr>
        <w:t xml:space="preserve">Esimerkki 6.4674</w:t>
      </w:r>
    </w:p>
    <w:p>
      <w:r>
        <w:t xml:space="preserve">Lause 1: Ryhmä uskollisia ostajia kestää kylmää, kun yksi osoittaa suosikkikauppaansa. Lause 2: Rannalla on ihmisiä.</w:t>
      </w:r>
    </w:p>
    <w:p>
      <w:r>
        <w:rPr>
          <w:b/>
        </w:rPr>
        <w:t xml:space="preserve">Tulos</w:t>
      </w:r>
    </w:p>
    <w:p>
      <w:r>
        <w:t xml:space="preserve">Ihmiset odottavat kaupan avautumista.</w:t>
      </w:r>
    </w:p>
    <w:p>
      <w:r>
        <w:rPr>
          <w:b/>
        </w:rPr>
        <w:t xml:space="preserve">Esimerkki 6.4675</w:t>
      </w:r>
    </w:p>
    <w:p>
      <w:r>
        <w:t xml:space="preserve">Lause 1: mies, jolla on harmaa hattu ja joka kalastaa kalastusveneestä. Lause 2: mies miekan kanssa</w:t>
      </w:r>
    </w:p>
    <w:p>
      <w:r>
        <w:rPr>
          <w:b/>
        </w:rPr>
        <w:t xml:space="preserve">Tulos</w:t>
      </w:r>
    </w:p>
    <w:p>
      <w:r>
        <w:t xml:space="preserve">Cap mies kalastusveneessä</w:t>
      </w:r>
    </w:p>
    <w:p>
      <w:r>
        <w:rPr>
          <w:b/>
        </w:rPr>
        <w:t xml:space="preserve">Esimerkki 6.4676</w:t>
      </w:r>
    </w:p>
    <w:p>
      <w:r>
        <w:t xml:space="preserve">Lause 1: Ryhmä nuoria miehiä poseeraa ja pitelee tölkkejä. Lause 2: Miehet poseeraavat ja pitävät Dolly Partonin tölkkejä.</w:t>
      </w:r>
    </w:p>
    <w:p>
      <w:r>
        <w:rPr>
          <w:b/>
        </w:rPr>
        <w:t xml:space="preserve">Tulos</w:t>
      </w:r>
    </w:p>
    <w:p>
      <w:r>
        <w:t xml:space="preserve">Joukko ihmisiä on lahjoittamassa tölkkejä.</w:t>
      </w:r>
    </w:p>
    <w:p>
      <w:r>
        <w:rPr>
          <w:b/>
        </w:rPr>
        <w:t xml:space="preserve">Esimerkki 6.4677</w:t>
      </w:r>
    </w:p>
    <w:p>
      <w:r>
        <w:t xml:space="preserve">Lause 1: Vanhempi mies syö burritoa. Lause 2: Mies syö suolakurkkua.</w:t>
      </w:r>
    </w:p>
    <w:p>
      <w:r>
        <w:rPr>
          <w:b/>
        </w:rPr>
        <w:t xml:space="preserve">Tulos</w:t>
      </w:r>
    </w:p>
    <w:p>
      <w:r>
        <w:t xml:space="preserve">Vanhempi mies syö naudanliha- ja papuburritoa.</w:t>
      </w:r>
    </w:p>
    <w:p>
      <w:r>
        <w:rPr>
          <w:b/>
        </w:rPr>
        <w:t xml:space="preserve">Esimerkki 6.4678</w:t>
      </w:r>
    </w:p>
    <w:p>
      <w:r>
        <w:t xml:space="preserve">Lause 1: Kaksi miestä miekkailee, toisella on naamari, jossa on Amerikan lippu. Lause 2: Kaksi miestä ratsastaa hevosilla metsässä...</w:t>
      </w:r>
    </w:p>
    <w:p>
      <w:r>
        <w:rPr>
          <w:b/>
        </w:rPr>
        <w:t xml:space="preserve">Tulos</w:t>
      </w:r>
    </w:p>
    <w:p>
      <w:r>
        <w:t xml:space="preserve">Toisella miehellä on naamio, jossa on toisen maan lippu...</w:t>
      </w:r>
    </w:p>
    <w:p>
      <w:r>
        <w:rPr>
          <w:b/>
        </w:rPr>
        <w:t xml:space="preserve">Esimerkki 6.4679</w:t>
      </w:r>
    </w:p>
    <w:p>
      <w:r>
        <w:t xml:space="preserve">Lause 1: Ratsastusasuihin pukeutunut nainen hyppää ruskealla hevosella lentokonetta muistuttavan esineen yli. Lause 2: Nainen ratsastaa jättiläiskissalla pellon halki...</w:t>
      </w:r>
    </w:p>
    <w:p>
      <w:r>
        <w:rPr>
          <w:b/>
        </w:rPr>
        <w:t xml:space="preserve">Tulos</w:t>
      </w:r>
    </w:p>
    <w:p>
      <w:r>
        <w:t xml:space="preserve">Siellä on ryhmä ihmisiä harjoittelemassa.</w:t>
      </w:r>
    </w:p>
    <w:p>
      <w:r>
        <w:rPr>
          <w:b/>
        </w:rPr>
        <w:t xml:space="preserve">Esimerkki 6.4680</w:t>
      </w:r>
    </w:p>
    <w:p>
      <w:r>
        <w:t xml:space="preserve">Lause 1: Kun kirkkaasti pukeutuneet ihmiset hänen takanaan näyttävät katselevan, ruskeaan paitaan, ruskehtaviin shortseihin ja pölyisiin varvassandaaleihin pukeutunut poika ajaa polkupyörällä pölyisellä polulla. Lause 2: Ihmiset katsovat valkoiseen paitaan pukeutunutta poikaa.</w:t>
      </w:r>
    </w:p>
    <w:p>
      <w:r>
        <w:rPr>
          <w:b/>
        </w:rPr>
        <w:t xml:space="preserve">Tulos</w:t>
      </w:r>
    </w:p>
    <w:p>
      <w:r>
        <w:t xml:space="preserve">Ihmiset menevät katsomaan elokuvaa.</w:t>
      </w:r>
    </w:p>
    <w:p>
      <w:r>
        <w:rPr>
          <w:b/>
        </w:rPr>
        <w:t xml:space="preserve">Esimerkki 6.4681</w:t>
      </w:r>
    </w:p>
    <w:p>
      <w:r>
        <w:t xml:space="preserve">Lause 1: Pieni poika ryömii pitkin suuren kiven pintaa. Lause 2: Poika leikkii huoneessaan.</w:t>
      </w:r>
    </w:p>
    <w:p>
      <w:r>
        <w:rPr>
          <w:b/>
        </w:rPr>
        <w:t xml:space="preserve">Tulos</w:t>
      </w:r>
    </w:p>
    <w:p>
      <w:r>
        <w:t xml:space="preserve">Poika ryömii ison kiven päällä pyydystääkseen ötökän.</w:t>
      </w:r>
    </w:p>
    <w:p>
      <w:r>
        <w:rPr>
          <w:b/>
        </w:rPr>
        <w:t xml:space="preserve">Esimerkki 6.4682</w:t>
      </w:r>
    </w:p>
    <w:p>
      <w:r>
        <w:t xml:space="preserve">Lause 1: Näyttely lastenjuhlia varten. Lause 2: Näyttely on avoinna vain aikuisille.</w:t>
      </w:r>
    </w:p>
    <w:p>
      <w:r>
        <w:rPr>
          <w:b/>
        </w:rPr>
        <w:t xml:space="preserve">Tulos</w:t>
      </w:r>
    </w:p>
    <w:p>
      <w:r>
        <w:t xml:space="preserve">Näyttelyssä kolme lasta juhlii syntymäpäiviään.</w:t>
      </w:r>
    </w:p>
    <w:p>
      <w:r>
        <w:rPr>
          <w:b/>
        </w:rPr>
        <w:t xml:space="preserve">Esimerkki 6.4683</w:t>
      </w:r>
    </w:p>
    <w:p>
      <w:r>
        <w:t xml:space="preserve">Lause 1: Mies seisoo keittiössä, jossa astianpesukone ja ruokailuvälinelaatikko ovat auki. Lause 2: Mies seisoo puutarhassa, kaukana talosta.</w:t>
      </w:r>
    </w:p>
    <w:p>
      <w:r>
        <w:rPr>
          <w:b/>
        </w:rPr>
        <w:t xml:space="preserve">Tulos</w:t>
      </w:r>
    </w:p>
    <w:p>
      <w:r>
        <w:t xml:space="preserve">Mies seisoo valkoisessa keittiössä, jossa on astianpesukone ja aterinlaatikko auki.</w:t>
      </w:r>
    </w:p>
    <w:p>
      <w:r>
        <w:rPr>
          <w:b/>
        </w:rPr>
        <w:t xml:space="preserve">Esimerkki 6.4684</w:t>
      </w:r>
    </w:p>
    <w:p>
      <w:r>
        <w:t xml:space="preserve">Lause 1: Kaksi ihmistä on juoksukilpailun lähtöasennossa, ja heidän edessään on pitkä kaistakenttä. Lause 2: Lehmät olivat kentällä.</w:t>
      </w:r>
    </w:p>
    <w:p>
      <w:r>
        <w:rPr>
          <w:b/>
        </w:rPr>
        <w:t xml:space="preserve">Tulos</w:t>
      </w:r>
    </w:p>
    <w:p>
      <w:r>
        <w:t xml:space="preserve">Kaksi ihmistä juoksi pellolla.</w:t>
      </w:r>
    </w:p>
    <w:p>
      <w:r>
        <w:rPr>
          <w:b/>
        </w:rPr>
        <w:t xml:space="preserve">Esimerkki 6.4685</w:t>
      </w:r>
    </w:p>
    <w:p>
      <w:r>
        <w:t xml:space="preserve">Lause 1: Mies, jolla on silmälasit ja raitapaita, syö baarissa vaalean naisen kanssa, jolla on punainen toppi. Lause 2: Baarissa oleva pariskunta pelasi tikanheittoa baaritiskillä.</w:t>
      </w:r>
    </w:p>
    <w:p>
      <w:r>
        <w:rPr>
          <w:b/>
        </w:rPr>
        <w:t xml:space="preserve">Tulos</w:t>
      </w:r>
    </w:p>
    <w:p>
      <w:r>
        <w:t xml:space="preserve">On ihmisiä treffeillä.</w:t>
      </w:r>
    </w:p>
    <w:p>
      <w:r>
        <w:rPr>
          <w:b/>
        </w:rPr>
        <w:t xml:space="preserve">Esimerkki 6.4686</w:t>
      </w:r>
    </w:p>
    <w:p>
      <w:r>
        <w:t xml:space="preserve">Lause 1: kaksi alle teini-ikäistä tyttöä askartelee. Lause 2: Kaksi nuorta tyttöä maalaa seinää.</w:t>
      </w:r>
    </w:p>
    <w:p>
      <w:r>
        <w:rPr>
          <w:b/>
        </w:rPr>
        <w:t xml:space="preserve">Tulos</w:t>
      </w:r>
    </w:p>
    <w:p>
      <w:r>
        <w:t xml:space="preserve">Kaksi tyttöä tekee hauskoja joulukoristeita.</w:t>
      </w:r>
    </w:p>
    <w:p>
      <w:r>
        <w:rPr>
          <w:b/>
        </w:rPr>
        <w:t xml:space="preserve">Esimerkki 6.4687</w:t>
      </w:r>
    </w:p>
    <w:p>
      <w:r>
        <w:t xml:space="preserve">Lause 1: Nahkavaatteisiin pukeutunut mies, jolla on pukinparta ja aurinkolasit, lähestyy etualalla olevaa moottoripyörää. Lause 2: Mies taitoluistelee lammella...</w:t>
      </w:r>
    </w:p>
    <w:p>
      <w:r>
        <w:rPr>
          <w:b/>
        </w:rPr>
        <w:t xml:space="preserve">Tulos</w:t>
      </w:r>
    </w:p>
    <w:p>
      <w:r>
        <w:t xml:space="preserve">Mies on moottoripyöräilijä.</w:t>
      </w:r>
    </w:p>
    <w:p>
      <w:r>
        <w:rPr>
          <w:b/>
        </w:rPr>
        <w:t xml:space="preserve">Esimerkki 6.4688</w:t>
      </w:r>
    </w:p>
    <w:p>
      <w:r>
        <w:t xml:space="preserve">Lause 1: Pieni poika seisoo jalkapallokentällä ja valmistautuu potkaisemaan lapsen leikkipalloa. Lause 2: Pieni poika istuu olohuoneessaan.</w:t>
      </w:r>
    </w:p>
    <w:p>
      <w:r>
        <w:rPr>
          <w:b/>
        </w:rPr>
        <w:t xml:space="preserve">Tulos</w:t>
      </w:r>
    </w:p>
    <w:p>
      <w:r>
        <w:t xml:space="preserve">Ulkona on lapsi punaisessa jalkapallopuvussa, joka valmistautuu potkaisemaan palloa.</w:t>
      </w:r>
    </w:p>
    <w:p>
      <w:r>
        <w:rPr>
          <w:b/>
        </w:rPr>
        <w:t xml:space="preserve">Esimerkki 6.4689</w:t>
      </w:r>
    </w:p>
    <w:p>
      <w:r>
        <w:t xml:space="preserve">Lause 1: Ihmiset kerääntyvät kitaraa soittavan muusikon ympärille. Lause 2: Muusikko soittaa banjoa.</w:t>
      </w:r>
    </w:p>
    <w:p>
      <w:r>
        <w:rPr>
          <w:b/>
        </w:rPr>
        <w:t xml:space="preserve">Tulos</w:t>
      </w:r>
    </w:p>
    <w:p>
      <w:r>
        <w:t xml:space="preserve">Muusikko soittaa sähkökitaraa.</w:t>
      </w:r>
    </w:p>
    <w:p>
      <w:r>
        <w:rPr>
          <w:b/>
        </w:rPr>
        <w:t xml:space="preserve">Esimerkki 6.4690</w:t>
      </w:r>
    </w:p>
    <w:p>
      <w:r>
        <w:t xml:space="preserve">Lause 1: Joukko ihmisiä kalastaa veneestä käsin. Lause 2: Ihmiset ovat autiomaassa.</w:t>
      </w:r>
    </w:p>
    <w:p>
      <w:r>
        <w:rPr>
          <w:b/>
        </w:rPr>
        <w:t xml:space="preserve">Tulos</w:t>
      </w:r>
    </w:p>
    <w:p>
      <w:r>
        <w:t xml:space="preserve">Ihmiset ovat järvessä.</w:t>
      </w:r>
    </w:p>
    <w:p>
      <w:r>
        <w:rPr>
          <w:b/>
        </w:rPr>
        <w:t xml:space="preserve">Esimerkki 6.4691</w:t>
      </w:r>
    </w:p>
    <w:p>
      <w:r>
        <w:t xml:space="preserve">Lause 1: Tyttö, jolla on punainen vyö, potkaisee mustapukuisen henkilön kädessään pitelemää tyynyä. Lause 2: Tyttö pelaa koripalloa.</w:t>
      </w:r>
    </w:p>
    <w:p>
      <w:r>
        <w:rPr>
          <w:b/>
        </w:rPr>
        <w:t xml:space="preserve">Tulos</w:t>
      </w:r>
    </w:p>
    <w:p>
      <w:r>
        <w:t xml:space="preserve">Tyttö leikkii kuntosalilla.</w:t>
      </w:r>
    </w:p>
    <w:p>
      <w:r>
        <w:rPr>
          <w:b/>
        </w:rPr>
        <w:t xml:space="preserve">Esimerkki 6.4692</w:t>
      </w:r>
    </w:p>
    <w:p>
      <w:r>
        <w:t xml:space="preserve">Lause 1: Kaksi nuorta poikaa pelaa sisäfutista, toinen on pukeutunut sinivalkoiseen, toinen punaiseen. Lause 2: Lapset leikkivät ulkona sateesta huolimatta.</w:t>
      </w:r>
    </w:p>
    <w:p>
      <w:r>
        <w:rPr>
          <w:b/>
        </w:rPr>
        <w:t xml:space="preserve">Tulos</w:t>
      </w:r>
    </w:p>
    <w:p>
      <w:r>
        <w:t xml:space="preserve">Kaksi lasta pelaa vastakkaisissa joukkueissa.</w:t>
      </w:r>
    </w:p>
    <w:p>
      <w:r>
        <w:rPr>
          <w:b/>
        </w:rPr>
        <w:t xml:space="preserve">Esimerkki 6.4693</w:t>
      </w:r>
    </w:p>
    <w:p>
      <w:r>
        <w:t xml:space="preserve">Lause 1: Mies vetää raskasta kärryä täynnä tiiliä. Lause 2: Mies vetää kärryä täynnä ruohon siemeniä.</w:t>
      </w:r>
    </w:p>
    <w:p>
      <w:r>
        <w:rPr>
          <w:b/>
        </w:rPr>
        <w:t xml:space="preserve">Tulos</w:t>
      </w:r>
    </w:p>
    <w:p>
      <w:r>
        <w:t xml:space="preserve">Mies vetää tiilikärryä rakennustyömaalle.</w:t>
      </w:r>
    </w:p>
    <w:p>
      <w:r>
        <w:rPr>
          <w:b/>
        </w:rPr>
        <w:t xml:space="preserve">Esimerkki 6.4694</w:t>
      </w:r>
    </w:p>
    <w:p>
      <w:r>
        <w:t xml:space="preserve">Lause 1: Henkilö putoaa ilman läpi huoneeseen, jossa on tikkaat. Lause 2: Henkilö nousee ylös.</w:t>
      </w:r>
    </w:p>
    <w:p>
      <w:r>
        <w:rPr>
          <w:b/>
        </w:rPr>
        <w:t xml:space="preserve">Tulos</w:t>
      </w:r>
    </w:p>
    <w:p>
      <w:r>
        <w:t xml:space="preserve">Henkilö putoaa tikkailta.</w:t>
      </w:r>
    </w:p>
    <w:p>
      <w:r>
        <w:rPr>
          <w:b/>
        </w:rPr>
        <w:t xml:space="preserve">Esimerkki 6.4695</w:t>
      </w:r>
    </w:p>
    <w:p>
      <w:r>
        <w:t xml:space="preserve">Lause 1: Sinisiin farkkuihin pukeutunut poika leikkii leluautolla nurmikolla. Lause 2: Mies leikkaa partaansa...</w:t>
      </w:r>
    </w:p>
    <w:p>
      <w:r>
        <w:rPr>
          <w:b/>
        </w:rPr>
        <w:t xml:space="preserve">Tulos</w:t>
      </w:r>
    </w:p>
    <w:p>
      <w:r>
        <w:t xml:space="preserve">poika leikkii leluilla puistossa</w:t>
      </w:r>
    </w:p>
    <w:p>
      <w:r>
        <w:rPr>
          <w:b/>
        </w:rPr>
        <w:t xml:space="preserve">Esimerkki 6.4696</w:t>
      </w:r>
    </w:p>
    <w:p>
      <w:r>
        <w:t xml:space="preserve">Lause 1: Kolme kaveria ulkona yksi hyppii ilmassa, kun taas toinen potkii jalkapalloa, ulkona on hauskaa. Lause 2: Kolme kaveria on äänestyskopissa.</w:t>
      </w:r>
    </w:p>
    <w:p>
      <w:r>
        <w:rPr>
          <w:b/>
        </w:rPr>
        <w:t xml:space="preserve">Tulos</w:t>
      </w:r>
    </w:p>
    <w:p>
      <w:r>
        <w:t xml:space="preserve">Nämä kolme miestä ovat samassa joukkueessa.</w:t>
      </w:r>
    </w:p>
    <w:p>
      <w:r>
        <w:rPr>
          <w:b/>
        </w:rPr>
        <w:t xml:space="preserve">Esimerkki 6.4697</w:t>
      </w:r>
    </w:p>
    <w:p>
      <w:r>
        <w:t xml:space="preserve">Lause 1: Sinipukuinen poika hammaslääkärin leikkaussalissa. Lause 2: hän on ulkona pelaamassa jalkapalloa</w:t>
      </w:r>
    </w:p>
    <w:p>
      <w:r>
        <w:rPr>
          <w:b/>
        </w:rPr>
        <w:t xml:space="preserve">Tulos</w:t>
      </w:r>
    </w:p>
    <w:p>
      <w:r>
        <w:t xml:space="preserve">se johtuu ontelosta</w:t>
      </w:r>
    </w:p>
    <w:p>
      <w:r>
        <w:rPr>
          <w:b/>
        </w:rPr>
        <w:t xml:space="preserve">Esimerkki 6.4698</w:t>
      </w:r>
    </w:p>
    <w:p>
      <w:r>
        <w:t xml:space="preserve">Lause 1: Kaksi naista puhuu huoneessa, joka on täynnä ihmisiä. Lause 2: Kaikki ovat hiljaa.</w:t>
      </w:r>
    </w:p>
    <w:p>
      <w:r>
        <w:rPr>
          <w:b/>
        </w:rPr>
        <w:t xml:space="preserve">Tulos</w:t>
      </w:r>
    </w:p>
    <w:p>
      <w:r>
        <w:t xml:space="preserve">Jollakin on mustat hiukset.</w:t>
      </w:r>
    </w:p>
    <w:p>
      <w:r>
        <w:rPr>
          <w:b/>
        </w:rPr>
        <w:t xml:space="preserve">Esimerkki 6.4699</w:t>
      </w:r>
    </w:p>
    <w:p>
      <w:r>
        <w:t xml:space="preserve">Lause 1: Rakennustyöntekijä käyttää raskaita koneita työmaalla rautatien ja junan vieressä. Lause 2: Rakennustyöntekijät rakentavat taloa.</w:t>
      </w:r>
    </w:p>
    <w:p>
      <w:r>
        <w:rPr>
          <w:b/>
        </w:rPr>
        <w:t xml:space="preserve">Tulos</w:t>
      </w:r>
    </w:p>
    <w:p>
      <w:r>
        <w:t xml:space="preserve">Rakennustyöntekijät korjaavat raiteita.</w:t>
      </w:r>
    </w:p>
    <w:p>
      <w:r>
        <w:rPr>
          <w:b/>
        </w:rPr>
        <w:t xml:space="preserve">Esimerkki 6.4700</w:t>
      </w:r>
    </w:p>
    <w:p>
      <w:r>
        <w:t xml:space="preserve">Lause 1: Jotkut ihmiset kävelevät kallioiden kapeassa raossa. Lause 2: Ihmiset uivat meressä.</w:t>
      </w:r>
    </w:p>
    <w:p>
      <w:r>
        <w:rPr>
          <w:b/>
        </w:rPr>
        <w:t xml:space="preserve">Tulos</w:t>
      </w:r>
    </w:p>
    <w:p>
      <w:r>
        <w:t xml:space="preserve">Ihmiset ovat kuin perhe.</w:t>
      </w:r>
    </w:p>
    <w:p>
      <w:r>
        <w:rPr>
          <w:b/>
        </w:rPr>
        <w:t xml:space="preserve">Esimerkki 6.4701</w:t>
      </w:r>
    </w:p>
    <w:p>
      <w:r>
        <w:t xml:space="preserve">Lause 1: Nainen, jolla on esine päässään ja kädessään, kulkee kaupungin läpi. Lause 2: Nainen käyttää muulia kantamaan tavaroitaan.</w:t>
      </w:r>
    </w:p>
    <w:p>
      <w:r>
        <w:rPr>
          <w:b/>
        </w:rPr>
        <w:t xml:space="preserve">Tulos</w:t>
      </w:r>
    </w:p>
    <w:p>
      <w:r>
        <w:t xml:space="preserve">Nainen on kylässä.</w:t>
      </w:r>
    </w:p>
    <w:p>
      <w:r>
        <w:rPr>
          <w:b/>
        </w:rPr>
        <w:t xml:space="preserve">Esimerkki 6.4702</w:t>
      </w:r>
    </w:p>
    <w:p>
      <w:r>
        <w:t xml:space="preserve">Lause 1: Koira hiekka-alueella, jossa hiekka on sekoittunut ilmaan ja taustalla on useita kasveja. Lause 2: Koira leikki leluilla.</w:t>
      </w:r>
    </w:p>
    <w:p>
      <w:r>
        <w:rPr>
          <w:b/>
        </w:rPr>
        <w:t xml:space="preserve">Tulos</w:t>
      </w:r>
    </w:p>
    <w:p>
      <w:r>
        <w:t xml:space="preserve">koira leikkii viidakossa</w:t>
      </w:r>
    </w:p>
    <w:p>
      <w:r>
        <w:rPr>
          <w:b/>
        </w:rPr>
        <w:t xml:space="preserve">Esimerkki 6.4703</w:t>
      </w:r>
    </w:p>
    <w:p>
      <w:r>
        <w:t xml:space="preserve">Lause 1: Nuori mies GIGOLO-paidassa vastaanottotiskillä. Lause 2: Mies on pukeutunut pyjamaansa ja istuu kuistillaan.</w:t>
      </w:r>
    </w:p>
    <w:p>
      <w:r>
        <w:rPr>
          <w:b/>
        </w:rPr>
        <w:t xml:space="preserve">Tulos</w:t>
      </w:r>
    </w:p>
    <w:p>
      <w:r>
        <w:t xml:space="preserve">Mies on aulassa.</w:t>
      </w:r>
    </w:p>
    <w:p>
      <w:r>
        <w:rPr>
          <w:b/>
        </w:rPr>
        <w:t xml:space="preserve">Esimerkki 6.4704</w:t>
      </w:r>
    </w:p>
    <w:p>
      <w:r>
        <w:t xml:space="preserve">Lause 1: Neljä mustiin trikoisiin pukeutunutta ihmistä tanssii rannalla. Lause 2: vauva on rannalla.</w:t>
      </w:r>
    </w:p>
    <w:p>
      <w:r>
        <w:rPr>
          <w:b/>
        </w:rPr>
        <w:t xml:space="preserve">Tulos</w:t>
      </w:r>
    </w:p>
    <w:p>
      <w:r>
        <w:t xml:space="preserve">Neljä tyttöä tanssii</w:t>
      </w:r>
    </w:p>
    <w:p>
      <w:r>
        <w:rPr>
          <w:b/>
        </w:rPr>
        <w:t xml:space="preserve">Esimerkki 6.4705</w:t>
      </w:r>
    </w:p>
    <w:p>
      <w:r>
        <w:t xml:space="preserve">Lause 1: Koripallojoukkue, jossa yksi pelaajista on lähdössä heittämään. Lause 2: On olemassa jääkiekkojoukkue.</w:t>
      </w:r>
    </w:p>
    <w:p>
      <w:r>
        <w:rPr>
          <w:b/>
        </w:rPr>
        <w:t xml:space="preserve">Tulos</w:t>
      </w:r>
    </w:p>
    <w:p>
      <w:r>
        <w:t xml:space="preserve">Koripallojoukkue on voittamassa.</w:t>
      </w:r>
    </w:p>
    <w:p>
      <w:r>
        <w:rPr>
          <w:b/>
        </w:rPr>
        <w:t xml:space="preserve">Esimerkki 6.4706</w:t>
      </w:r>
    </w:p>
    <w:p>
      <w:r>
        <w:t xml:space="preserve">Lause 1: Kaksi lasta on kuvattu pelaamassa jalkapalloa kentällä. Lause 2: Kaksi lasta syö lounasta.</w:t>
      </w:r>
    </w:p>
    <w:p>
      <w:r>
        <w:rPr>
          <w:b/>
        </w:rPr>
        <w:t xml:space="preserve">Tulos</w:t>
      </w:r>
    </w:p>
    <w:p>
      <w:r>
        <w:t xml:space="preserve">Kaksi lasta valmistautuu tapaamaan Renaldoa.</w:t>
      </w:r>
    </w:p>
    <w:p>
      <w:r>
        <w:rPr>
          <w:b/>
        </w:rPr>
        <w:t xml:space="preserve">Esimerkki 6.4707</w:t>
      </w:r>
    </w:p>
    <w:p>
      <w:r>
        <w:t xml:space="preserve">Lause 1: Joukko valkoisissa muovituoleissa istuvia ihmisiä on piknikillä. Lause 2: Ihmiset hiihtävät.</w:t>
      </w:r>
    </w:p>
    <w:p>
      <w:r>
        <w:rPr>
          <w:b/>
        </w:rPr>
        <w:t xml:space="preserve">Tulos</w:t>
      </w:r>
    </w:p>
    <w:p>
      <w:r>
        <w:t xml:space="preserve">Kaikki saapuivat piknikille kävellen.</w:t>
      </w:r>
    </w:p>
    <w:p>
      <w:r>
        <w:rPr>
          <w:b/>
        </w:rPr>
        <w:t xml:space="preserve">Esimerkki 6.4708</w:t>
      </w:r>
    </w:p>
    <w:p>
      <w:r>
        <w:t xml:space="preserve">Lause 1: Kaksi ammattilaiskoripalloilijaa yrittää ottaa pallon haltuunsa. Lause 2: Kaksi baseball-pelaajaa hyppää kiinni lentopalloon.</w:t>
      </w:r>
    </w:p>
    <w:p>
      <w:r>
        <w:rPr>
          <w:b/>
        </w:rPr>
        <w:t xml:space="preserve">Tulos</w:t>
      </w:r>
    </w:p>
    <w:p>
      <w:r>
        <w:t xml:space="preserve">Kaksi koripalloilijaa hyppää pallon perään.</w:t>
      </w:r>
    </w:p>
    <w:p>
      <w:r>
        <w:rPr>
          <w:b/>
        </w:rPr>
        <w:t xml:space="preserve">Esimerkki 6.4709</w:t>
      </w:r>
    </w:p>
    <w:p>
      <w:r>
        <w:t xml:space="preserve">Lause 1: Joukko aikuisia, joilla kaikilla on punavalkoiset baseball-lippikset, poseeraa pitämällä etu-, keski- ja rengassormea ylhäällä. Lause 2: Joillakin pipottomilla ihmisillä on kaikki kädet piilossa selän takana.</w:t>
      </w:r>
    </w:p>
    <w:p>
      <w:r>
        <w:rPr>
          <w:b/>
        </w:rPr>
        <w:t xml:space="preserve">Tulos</w:t>
      </w:r>
    </w:p>
    <w:p>
      <w:r>
        <w:t xml:space="preserve">Joukko ihmisiä poseeraa valokuvaa varten.</w:t>
      </w:r>
    </w:p>
    <w:p>
      <w:r>
        <w:rPr>
          <w:b/>
        </w:rPr>
        <w:t xml:space="preserve">Esimerkki 6.4710</w:t>
      </w:r>
    </w:p>
    <w:p>
      <w:r>
        <w:t xml:space="preserve">Lause 1: Palokunta on onnettomuuspaikalla avustamassa onnettomuudessa. Lause 2: Palomiehet pesevät autoaan asemalla.</w:t>
      </w:r>
    </w:p>
    <w:p>
      <w:r>
        <w:rPr>
          <w:b/>
        </w:rPr>
        <w:t xml:space="preserve">Tulos</w:t>
      </w:r>
    </w:p>
    <w:p>
      <w:r>
        <w:t xml:space="preserve">Kaksi autoa on kolaroinut.</w:t>
      </w:r>
    </w:p>
    <w:p>
      <w:r>
        <w:rPr>
          <w:b/>
        </w:rPr>
        <w:t xml:space="preserve">Esimerkki 6.4711</w:t>
      </w:r>
    </w:p>
    <w:p>
      <w:r>
        <w:t xml:space="preserve">Lause 1: Nuori aasialainen tyttö valkoisessa paidassa ja farkuissa istuu laiturilla rahtilaivan lähellä. Lause 2: Tyttö seisoo laiturilla.</w:t>
      </w:r>
    </w:p>
    <w:p>
      <w:r>
        <w:rPr>
          <w:b/>
        </w:rPr>
        <w:t xml:space="preserve">Tulos</w:t>
      </w:r>
    </w:p>
    <w:p>
      <w:r>
        <w:t xml:space="preserve">Tyttö on korealainen.</w:t>
      </w:r>
    </w:p>
    <w:p>
      <w:r>
        <w:rPr>
          <w:b/>
        </w:rPr>
        <w:t xml:space="preserve">Esimerkki 6.4712</w:t>
      </w:r>
    </w:p>
    <w:p>
      <w:r>
        <w:t xml:space="preserve">Lause 1: Viinakaupan työntekijä. Lause 2: Tässä kaupassa ei ole myytävänä alkoholia.</w:t>
      </w:r>
    </w:p>
    <w:p>
      <w:r>
        <w:rPr>
          <w:b/>
        </w:rPr>
        <w:t xml:space="preserve">Tulos</w:t>
      </w:r>
    </w:p>
    <w:p>
      <w:r>
        <w:t xml:space="preserve">Kassanhoitajalla on kiire töissä.</w:t>
      </w:r>
    </w:p>
    <w:p>
      <w:r>
        <w:rPr>
          <w:b/>
        </w:rPr>
        <w:t xml:space="preserve">Esimerkki 6.4713</w:t>
      </w:r>
    </w:p>
    <w:p>
      <w:r>
        <w:t xml:space="preserve">Lause 1: Mies lenkkeilee kadulla auringonlaskun aikaan. Lause 2: Lapsi istuu sateessa.</w:t>
      </w:r>
    </w:p>
    <w:p>
      <w:r>
        <w:rPr>
          <w:b/>
        </w:rPr>
        <w:t xml:space="preserve">Tulos</w:t>
      </w:r>
    </w:p>
    <w:p>
      <w:r>
        <w:t xml:space="preserve">Nuori mies juoksee auringon noustessa taustalla.</w:t>
      </w:r>
    </w:p>
    <w:p>
      <w:r>
        <w:rPr>
          <w:b/>
        </w:rPr>
        <w:t xml:space="preserve">Esimerkki 6.4714</w:t>
      </w:r>
    </w:p>
    <w:p>
      <w:r>
        <w:t xml:space="preserve">Lause 1: Joukko ihmisiä osallistuu seremoniaan. Lause 2: Ihmiset ovat hajallaan vilkkaalla kadulla.</w:t>
      </w:r>
    </w:p>
    <w:p>
      <w:r>
        <w:rPr>
          <w:b/>
        </w:rPr>
        <w:t xml:space="preserve">Tulos</w:t>
      </w:r>
    </w:p>
    <w:p>
      <w:r>
        <w:t xml:space="preserve">Ne on koottu samaa tarkoitusta varten.</w:t>
      </w:r>
    </w:p>
    <w:p>
      <w:r>
        <w:rPr>
          <w:b/>
        </w:rPr>
        <w:t xml:space="preserve">Esimerkki 6.4715</w:t>
      </w:r>
    </w:p>
    <w:p>
      <w:r>
        <w:t xml:space="preserve">Lause 1: Nainen valmistaa lautaselle lihaa, joka tulee suoraan grilliltä, kun ihmiset puhuvat taustalla. Lause 2: Nainen tarjoilee ruokaa suoraan uunista vieraille.</w:t>
      </w:r>
    </w:p>
    <w:p>
      <w:r>
        <w:rPr>
          <w:b/>
        </w:rPr>
        <w:t xml:space="preserve">Tulos</w:t>
      </w:r>
    </w:p>
    <w:p>
      <w:r>
        <w:t xml:space="preserve">Taustalla olevat ihmiset ovat hänen perhettään.</w:t>
      </w:r>
    </w:p>
    <w:p>
      <w:r>
        <w:rPr>
          <w:b/>
        </w:rPr>
        <w:t xml:space="preserve">Esimerkki 6.4716</w:t>
      </w:r>
    </w:p>
    <w:p>
      <w:r>
        <w:t xml:space="preserve">Lause 1: Valkoinen ja ruskehtava koira juoksee matalassa vedessä rannalla. Lause 2: Koira juoksee sisätiloissa.</w:t>
      </w:r>
    </w:p>
    <w:p>
      <w:r>
        <w:rPr>
          <w:b/>
        </w:rPr>
        <w:t xml:space="preserve">Tulos</w:t>
      </w:r>
    </w:p>
    <w:p>
      <w:r>
        <w:t xml:space="preserve">Koira juoksee veteen nappaamaan frisbeetä.</w:t>
      </w:r>
    </w:p>
    <w:p>
      <w:r>
        <w:rPr>
          <w:b/>
        </w:rPr>
        <w:t xml:space="preserve">Esimerkki 6.4717</w:t>
      </w:r>
    </w:p>
    <w:p>
      <w:r>
        <w:t xml:space="preserve">Lause 1: Yhdysvaltain armeijan upseeri seisoo hevosensa kanssa kirkkaana päivänä. Lause 2: Upseeri on loukkaantunut.</w:t>
      </w:r>
    </w:p>
    <w:p>
      <w:r>
        <w:rPr>
          <w:b/>
        </w:rPr>
        <w:t xml:space="preserve">Tulos</w:t>
      </w:r>
    </w:p>
    <w:p>
      <w:r>
        <w:t xml:space="preserve">Upseeri rakastaa hevostaan.</w:t>
      </w:r>
    </w:p>
    <w:p>
      <w:r>
        <w:rPr>
          <w:b/>
        </w:rPr>
        <w:t xml:space="preserve">Esimerkki 6.4718</w:t>
      </w:r>
    </w:p>
    <w:p>
      <w:r>
        <w:t xml:space="preserve">Lause 1: Pikkutyttö raidallisessa pastellipaidassa syö sateenkaarella ripoteltua jäätelöä tötterössä. Lause 2: Pikkutyttö pitää suklaajäätelöstä.</w:t>
      </w:r>
    </w:p>
    <w:p>
      <w:r>
        <w:rPr>
          <w:b/>
        </w:rPr>
        <w:t xml:space="preserve">Tulos</w:t>
      </w:r>
    </w:p>
    <w:p>
      <w:r>
        <w:t xml:space="preserve">Pikkutyttö syö jäätelöä ulkona.</w:t>
      </w:r>
    </w:p>
    <w:p>
      <w:r>
        <w:rPr>
          <w:b/>
        </w:rPr>
        <w:t xml:space="preserve">Esimerkki 6.4719</w:t>
      </w:r>
    </w:p>
    <w:p>
      <w:r>
        <w:t xml:space="preserve">Lause 1: Vanhempi mies puvussa ja lohenvärisessä solmiossa torkkuu kaupungin penkillä. Lause 2: Mies kävelee kaupungilla.</w:t>
      </w:r>
    </w:p>
    <w:p>
      <w:r>
        <w:rPr>
          <w:b/>
        </w:rPr>
        <w:t xml:space="preserve">Tulos</w:t>
      </w:r>
    </w:p>
    <w:p>
      <w:r>
        <w:t xml:space="preserve">Vanhempi mies nukahti lukiessaan sanomalehteä penkillä.</w:t>
      </w:r>
    </w:p>
    <w:p>
      <w:r>
        <w:rPr>
          <w:b/>
        </w:rPr>
        <w:t xml:space="preserve">Esimerkki 6.4720</w:t>
      </w:r>
    </w:p>
    <w:p>
      <w:r>
        <w:t xml:space="preserve">Lause 1: norsu seisoo rungon kärjessä, miksi mies katselee. Lause 2: norsu syö ruokaa.</w:t>
      </w:r>
    </w:p>
    <w:p>
      <w:r>
        <w:rPr>
          <w:b/>
        </w:rPr>
        <w:t xml:space="preserve">Tulos</w:t>
      </w:r>
    </w:p>
    <w:p>
      <w:r>
        <w:t xml:space="preserve">norsu harjoittelee sirkusta varten miehen katsoessa.</w:t>
      </w:r>
    </w:p>
    <w:p>
      <w:r>
        <w:rPr>
          <w:b/>
        </w:rPr>
        <w:t xml:space="preserve">Esimerkki 6.4721</w:t>
      </w:r>
    </w:p>
    <w:p>
      <w:r>
        <w:t xml:space="preserve">Lause 1: Naisvoimistelija tekee voltin, kuten kuvassa näkyy, jalat taivaalla ja pää kohti maata. Lause 2: Mies juoksee kaupungilla...</w:t>
      </w:r>
    </w:p>
    <w:p>
      <w:r>
        <w:rPr>
          <w:b/>
        </w:rPr>
        <w:t xml:space="preserve">Tulos</w:t>
      </w:r>
    </w:p>
    <w:p>
      <w:r>
        <w:t xml:space="preserve">Ruskeaverikkö kilpailee.</w:t>
      </w:r>
    </w:p>
    <w:p>
      <w:r>
        <w:rPr>
          <w:b/>
        </w:rPr>
        <w:t xml:space="preserve">Esimerkki 6.4722</w:t>
      </w:r>
    </w:p>
    <w:p>
      <w:r>
        <w:t xml:space="preserve">Lause 1: Nainen tiskin takana pyörittää kauppaa. Lause 2: Nainen juoksee radalla.</w:t>
      </w:r>
    </w:p>
    <w:p>
      <w:r>
        <w:rPr>
          <w:b/>
        </w:rPr>
        <w:t xml:space="preserve">Tulos</w:t>
      </w:r>
    </w:p>
    <w:p>
      <w:r>
        <w:t xml:space="preserve">Nainen myy vaatteita asiakkaille.</w:t>
      </w:r>
    </w:p>
    <w:p>
      <w:r>
        <w:rPr>
          <w:b/>
        </w:rPr>
        <w:t xml:space="preserve">Esimerkki 6.4723</w:t>
      </w:r>
    </w:p>
    <w:p>
      <w:r>
        <w:t xml:space="preserve">Lause 1: Ruskea koira ui vedessä. Lause 2: Kissa menee uimaan.</w:t>
      </w:r>
    </w:p>
    <w:p>
      <w:r>
        <w:rPr>
          <w:b/>
        </w:rPr>
        <w:t xml:space="preserve">Tulos</w:t>
      </w:r>
    </w:p>
    <w:p>
      <w:r>
        <w:t xml:space="preserve">Koira putosi veteen jahdattuaan lintua.</w:t>
      </w:r>
    </w:p>
    <w:p>
      <w:r>
        <w:rPr>
          <w:b/>
        </w:rPr>
        <w:t xml:space="preserve">Esimerkki 6.4724</w:t>
      </w:r>
    </w:p>
    <w:p>
      <w:r>
        <w:t xml:space="preserve">Lause 1: Ihmisjoukko rakennuksen edessä. Lause 2: Ihmiset uivat purossa.</w:t>
      </w:r>
    </w:p>
    <w:p>
      <w:r>
        <w:rPr>
          <w:b/>
        </w:rPr>
        <w:t xml:space="preserve">Tulos</w:t>
      </w:r>
    </w:p>
    <w:p>
      <w:r>
        <w:t xml:space="preserve">Miesjoukko kerääntyy rakennuksen viereen.</w:t>
      </w:r>
    </w:p>
    <w:p>
      <w:r>
        <w:rPr>
          <w:b/>
        </w:rPr>
        <w:t xml:space="preserve">Esimerkki 6.4725</w:t>
      </w:r>
    </w:p>
    <w:p>
      <w:r>
        <w:t xml:space="preserve">Lause 1: Lapset istuvat gorillapatsaan lähellä. Lause 2: Lapset seisovat patsaan lähellä.</w:t>
      </w:r>
    </w:p>
    <w:p>
      <w:r>
        <w:rPr>
          <w:b/>
        </w:rPr>
        <w:t xml:space="preserve">Tulos</w:t>
      </w:r>
    </w:p>
    <w:p>
      <w:r>
        <w:t xml:space="preserve">Lapset istuvat penkillä.</w:t>
      </w:r>
    </w:p>
    <w:p>
      <w:r>
        <w:rPr>
          <w:b/>
        </w:rPr>
        <w:t xml:space="preserve">Esimerkki 6.4726</w:t>
      </w:r>
    </w:p>
    <w:p>
      <w:r>
        <w:t xml:space="preserve">Lause 1: Bill Gates ja Steve Jobs istuvat punaisilla tuoleilla vierekkäin. Lause 2: He nukkuvat.</w:t>
      </w:r>
    </w:p>
    <w:p>
      <w:r>
        <w:rPr>
          <w:b/>
        </w:rPr>
        <w:t xml:space="preserve">Tulos</w:t>
      </w:r>
    </w:p>
    <w:p>
      <w:r>
        <w:t xml:space="preserve">Bill ja Steve työskentelevät yhdessä</w:t>
      </w:r>
    </w:p>
    <w:p>
      <w:r>
        <w:rPr>
          <w:b/>
        </w:rPr>
        <w:t xml:space="preserve">Esimerkki 6.4727</w:t>
      </w:r>
    </w:p>
    <w:p>
      <w:r>
        <w:t xml:space="preserve">Lause 1: Ihmiset seisovat ulkona tivolissa. Lause 2: Ihmiset lentävät lentokoneella.</w:t>
      </w:r>
    </w:p>
    <w:p>
      <w:r>
        <w:rPr>
          <w:b/>
        </w:rPr>
        <w:t xml:space="preserve">Tulos</w:t>
      </w:r>
    </w:p>
    <w:p>
      <w:r>
        <w:t xml:space="preserve">ihmiset ovat naisia</w:t>
      </w:r>
    </w:p>
    <w:p>
      <w:r>
        <w:rPr>
          <w:b/>
        </w:rPr>
        <w:t xml:space="preserve">Esimerkki 6.4728</w:t>
      </w:r>
    </w:p>
    <w:p>
      <w:r>
        <w:t xml:space="preserve">Lause 1: Nämä ihmiset kävelevät ja työskentelevät pellolla. Lause 2: Ihmiset työskentelevät kahvilassa.</w:t>
      </w:r>
    </w:p>
    <w:p>
      <w:r>
        <w:rPr>
          <w:b/>
        </w:rPr>
        <w:t xml:space="preserve">Tulos</w:t>
      </w:r>
    </w:p>
    <w:p>
      <w:r>
        <w:t xml:space="preserve">Ihmisillä on olkihatut.</w:t>
      </w:r>
    </w:p>
    <w:p>
      <w:r>
        <w:rPr>
          <w:b/>
        </w:rPr>
        <w:t xml:space="preserve">Esimerkki 6.4729</w:t>
      </w:r>
    </w:p>
    <w:p>
      <w:r>
        <w:t xml:space="preserve">Lause 1: Työntekijä leikkaa pihaa ruohonleikkurilla. Lause 2: Pihatyöntekijä pitää lounastauon.</w:t>
      </w:r>
    </w:p>
    <w:p>
      <w:r>
        <w:rPr>
          <w:b/>
        </w:rPr>
        <w:t xml:space="preserve">Tulos</w:t>
      </w:r>
    </w:p>
    <w:p>
      <w:r>
        <w:t xml:space="preserve">Työntekijä raivaa rikkaruohonleikkurilla piha täynnä pensaita.</w:t>
      </w:r>
    </w:p>
    <w:p>
      <w:r>
        <w:rPr>
          <w:b/>
        </w:rPr>
        <w:t xml:space="preserve">Esimerkki 6.4730</w:t>
      </w:r>
    </w:p>
    <w:p>
      <w:r>
        <w:t xml:space="preserve">Lause 1: Kuvioituun hameeseen ja mustaan nahkatakkiin pukeutunut nainen katselee kadulla myytäviä vihanneksia. Lause 2: Mies ostaa lihaa.</w:t>
      </w:r>
    </w:p>
    <w:p>
      <w:r>
        <w:rPr>
          <w:b/>
        </w:rPr>
        <w:t xml:space="preserve">Tulos</w:t>
      </w:r>
    </w:p>
    <w:p>
      <w:r>
        <w:t xml:space="preserve">nainen harkitsee salaatin ostamista</w:t>
      </w:r>
    </w:p>
    <w:p>
      <w:r>
        <w:rPr>
          <w:b/>
        </w:rPr>
        <w:t xml:space="preserve">Esimerkki 6.4731</w:t>
      </w:r>
    </w:p>
    <w:p>
      <w:r>
        <w:t xml:space="preserve">Lause 1: Punapaitainen nainen nostaa käsipainoja päänsä yläpuolella kuntosalilla. Lause 2: Nainen ui kierroksia.</w:t>
      </w:r>
    </w:p>
    <w:p>
      <w:r>
        <w:rPr>
          <w:b/>
        </w:rPr>
        <w:t xml:space="preserve">Tulos</w:t>
      </w:r>
    </w:p>
    <w:p>
      <w:r>
        <w:t xml:space="preserve">Nainen treenaa laihduttaakseen vauvansa jälkeen.</w:t>
      </w:r>
    </w:p>
    <w:p>
      <w:r>
        <w:rPr>
          <w:b/>
        </w:rPr>
        <w:t xml:space="preserve">Esimerkki 6.4732</w:t>
      </w:r>
    </w:p>
    <w:p>
      <w:r>
        <w:t xml:space="preserve">Lause 1: Mies soittaa kitaraa rakennuksen edessä. Lause 2: Miehellä on kädessään pasuuna.</w:t>
      </w:r>
    </w:p>
    <w:p>
      <w:r>
        <w:rPr>
          <w:b/>
        </w:rPr>
        <w:t xml:space="preserve">Tulos</w:t>
      </w:r>
    </w:p>
    <w:p>
      <w:r>
        <w:t xml:space="preserve">Mies on koditon.</w:t>
      </w:r>
    </w:p>
    <w:p>
      <w:r>
        <w:rPr>
          <w:b/>
        </w:rPr>
        <w:t xml:space="preserve">Esimerkki 6.4733</w:t>
      </w:r>
    </w:p>
    <w:p>
      <w:r>
        <w:t xml:space="preserve">Lause 1: Pariskunnat tanssivat bändin edessä, joka koostuu kitaristista, banjonsoittajasta ja harmonikansoittajasta, mustalla taustalla ja katosta roikkuvien koristepallojen edessä. Lause 2: Ihmiset istuvat kuuntelemassa oopperaa.</w:t>
      </w:r>
    </w:p>
    <w:p>
      <w:r>
        <w:rPr>
          <w:b/>
        </w:rPr>
        <w:t xml:space="preserve">Tulos</w:t>
      </w:r>
    </w:p>
    <w:p>
      <w:r>
        <w:t xml:space="preserve">ihmiset ovat kaikki onnellisia</w:t>
      </w:r>
    </w:p>
    <w:p>
      <w:r>
        <w:rPr>
          <w:b/>
        </w:rPr>
        <w:t xml:space="preserve">Esimerkki 6.4734</w:t>
      </w:r>
    </w:p>
    <w:p>
      <w:r>
        <w:t xml:space="preserve">Lause 1: Useat ihmiset nousevat ja laskevat liukuportaita, joiden toisella puolella on peili ostoskeskuksessa. Lause 2: ihmiset kiipeävät vuorelle</w:t>
      </w:r>
    </w:p>
    <w:p>
      <w:r>
        <w:rPr>
          <w:b/>
        </w:rPr>
        <w:t xml:space="preserve">Tulos</w:t>
      </w:r>
    </w:p>
    <w:p>
      <w:r>
        <w:t xml:space="preserve">Myyjä puhuu yleisön edessä.</w:t>
      </w:r>
    </w:p>
    <w:p>
      <w:r>
        <w:rPr>
          <w:b/>
        </w:rPr>
        <w:t xml:space="preserve">Esimerkki 6.4735</w:t>
      </w:r>
    </w:p>
    <w:p>
      <w:r>
        <w:t xml:space="preserve">Lause 1: Matkustaja istuu sillalla reppunsa vieressä. Lause 2: Matkailija asettuu sillalle estämään liikennettä.</w:t>
      </w:r>
    </w:p>
    <w:p>
      <w:r>
        <w:rPr>
          <w:b/>
        </w:rPr>
        <w:t xml:space="preserve">Tulos</w:t>
      </w:r>
    </w:p>
    <w:p>
      <w:r>
        <w:t xml:space="preserve">Matkustaja istuu sillalla odottamassa junan kulkua.</w:t>
      </w:r>
    </w:p>
    <w:p>
      <w:r>
        <w:rPr>
          <w:b/>
        </w:rPr>
        <w:t xml:space="preserve">Esimerkki 6.4736</w:t>
      </w:r>
    </w:p>
    <w:p>
      <w:r>
        <w:t xml:space="preserve">Lause 1: Skeittilaudalla liikkuva mies odottaa kaupunkikadun kulmassa, ja taustalla on ylikulkusilta. Lause 2: koira jahtaa kahta kissaa.</w:t>
      </w:r>
    </w:p>
    <w:p>
      <w:r>
        <w:rPr>
          <w:b/>
        </w:rPr>
        <w:t xml:space="preserve">Tulos</w:t>
      </w:r>
    </w:p>
    <w:p>
      <w:r>
        <w:t xml:space="preserve">mies menossa skeittipuistoon</w:t>
      </w:r>
    </w:p>
    <w:p>
      <w:r>
        <w:rPr>
          <w:b/>
        </w:rPr>
        <w:t xml:space="preserve">Esimerkki 6.4737</w:t>
      </w:r>
    </w:p>
    <w:p>
      <w:r>
        <w:t xml:space="preserve">Lause 1: Tummahiuksinen nainen ripustaa vaatteita kuivumaan. Lause 2: Nainen laittaa vaatteita pesukoneeseen.</w:t>
      </w:r>
    </w:p>
    <w:p>
      <w:r>
        <w:rPr>
          <w:b/>
        </w:rPr>
        <w:t xml:space="preserve">Tulos</w:t>
      </w:r>
    </w:p>
    <w:p>
      <w:r>
        <w:t xml:space="preserve">Nainen ripustaa vaatteita kuivumaan pihalleen.</w:t>
      </w:r>
    </w:p>
    <w:p>
      <w:r>
        <w:rPr>
          <w:b/>
        </w:rPr>
        <w:t xml:space="preserve">Esimerkki 6.4738</w:t>
      </w:r>
    </w:p>
    <w:p>
      <w:r>
        <w:t xml:space="preserve">Lause 1: Valkoiseen lippalakkiin pukeutunut koditon mies seisoo suurten, oranssien kartioiden takana. Lause 2: Miestä kiehtovat suuret jäätelötötteröt.</w:t>
      </w:r>
    </w:p>
    <w:p>
      <w:r>
        <w:rPr>
          <w:b/>
        </w:rPr>
        <w:t xml:space="preserve">Tulos</w:t>
      </w:r>
    </w:p>
    <w:p>
      <w:r>
        <w:t xml:space="preserve">Oikeuksista vapautettu mies on vihainen rakentamisesta.</w:t>
      </w:r>
    </w:p>
    <w:p>
      <w:r>
        <w:rPr>
          <w:b/>
        </w:rPr>
        <w:t xml:space="preserve">Esimerkki 6.4739</w:t>
      </w:r>
    </w:p>
    <w:p>
      <w:r>
        <w:t xml:space="preserve">Lause 1: Mies, jolla on baseball-lippis, silmälasit ja kuulokkeet. Lause 2: Mies valmistautuu töihin.</w:t>
      </w:r>
    </w:p>
    <w:p>
      <w:r>
        <w:rPr>
          <w:b/>
        </w:rPr>
        <w:t xml:space="preserve">Tulos</w:t>
      </w:r>
    </w:p>
    <w:p>
      <w:r>
        <w:t xml:space="preserve">mies kuulokkeet päässä kuuntelee lempikappalettaan</w:t>
      </w:r>
    </w:p>
    <w:p>
      <w:r>
        <w:rPr>
          <w:b/>
        </w:rPr>
        <w:t xml:space="preserve">Esimerkki 6.4740</w:t>
      </w:r>
    </w:p>
    <w:p>
      <w:r>
        <w:t xml:space="preserve">Lause 1: Viisi naista on huoneessa, kaksi pitää kädessään jotakin istuessaan ja kolme muuta puhuu. Lause 2: Kukaan ei ole huoneessa.</w:t>
      </w:r>
    </w:p>
    <w:p>
      <w:r>
        <w:rPr>
          <w:b/>
        </w:rPr>
        <w:t xml:space="preserve">Tulos</w:t>
      </w:r>
    </w:p>
    <w:p>
      <w:r>
        <w:t xml:space="preserve">Pitkiä ihmisiä huoneessa</w:t>
      </w:r>
    </w:p>
    <w:p>
      <w:r>
        <w:rPr>
          <w:b/>
        </w:rPr>
        <w:t xml:space="preserve">Esimerkki 6.4741</w:t>
      </w:r>
    </w:p>
    <w:p>
      <w:r>
        <w:t xml:space="preserve">Lause 1: Kolme armeijan maastopukuista miestä istuu puoliympyrän sisällä ja puhuu. Lause 2: Kolme naista armeijan maastopuvussa istuu puoliympyrässä ja puhuu.</w:t>
      </w:r>
    </w:p>
    <w:p>
      <w:r>
        <w:rPr>
          <w:b/>
        </w:rPr>
        <w:t xml:space="preserve">Tulos</w:t>
      </w:r>
    </w:p>
    <w:p>
      <w:r>
        <w:t xml:space="preserve">Kolme surullista surullista miestä armeijan maastopuvussa istuu puoliympyrässä ja puhuu.</w:t>
      </w:r>
    </w:p>
    <w:p>
      <w:r>
        <w:rPr>
          <w:b/>
        </w:rPr>
        <w:t xml:space="preserve">Esimerkki 6.4742</w:t>
      </w:r>
    </w:p>
    <w:p>
      <w:r>
        <w:t xml:space="preserve">Lause 1: Mustaan kypärään pukeutunut pyöräilijä ajaa mustien pakettiautojen ohi. Lause 2: Mustaan kypärään pukeutunut pyöräilijä kirjoittaa joen varrella.</w:t>
      </w:r>
    </w:p>
    <w:p>
      <w:r>
        <w:rPr>
          <w:b/>
        </w:rPr>
        <w:t xml:space="preserve">Tulos</w:t>
      </w:r>
    </w:p>
    <w:p>
      <w:r>
        <w:t xml:space="preserve">Pyöräilijä kiirehtii ottamaan kiinni muita kilpakumppaneita.</w:t>
      </w:r>
    </w:p>
    <w:p>
      <w:r>
        <w:rPr>
          <w:b/>
        </w:rPr>
        <w:t xml:space="preserve">Esimerkki 6.4743</w:t>
      </w:r>
    </w:p>
    <w:p>
      <w:r>
        <w:t xml:space="preserve">Lause 1: Mies kietoo kätensä naisen ympärille, kun he katselevat kylttejä kadulla. Lause 2: Nainen suutelee miestä.</w:t>
      </w:r>
    </w:p>
    <w:p>
      <w:r>
        <w:rPr>
          <w:b/>
        </w:rPr>
        <w:t xml:space="preserve">Tulos</w:t>
      </w:r>
    </w:p>
    <w:p>
      <w:r>
        <w:t xml:space="preserve">Mies kietoo kätensä vaimonsa ympärille.</w:t>
      </w:r>
    </w:p>
    <w:p>
      <w:r>
        <w:rPr>
          <w:b/>
        </w:rPr>
        <w:t xml:space="preserve">Esimerkki 6.4744</w:t>
      </w:r>
    </w:p>
    <w:p>
      <w:r>
        <w:t xml:space="preserve">Lause 1: Mustapaitainen mies nauttii välipalaa, kun valkopaitainen nainen katsoo hämmentyneenä. Lause 2: Nainen syö pientä vauvaa ja hämmentää valkoiseen pukeutunutta miestä.</w:t>
      </w:r>
    </w:p>
    <w:p>
      <w:r>
        <w:rPr>
          <w:b/>
        </w:rPr>
        <w:t xml:space="preserve">Tulos</w:t>
      </w:r>
    </w:p>
    <w:p>
      <w:r>
        <w:t xml:space="preserve">Mies ja nainen syövät yhdessä.</w:t>
      </w:r>
    </w:p>
    <w:p>
      <w:r>
        <w:rPr>
          <w:b/>
        </w:rPr>
        <w:t xml:space="preserve">Esimerkki 6.4745</w:t>
      </w:r>
    </w:p>
    <w:p>
      <w:r>
        <w:t xml:space="preserve">Lause 1: Mies nostaa pienen tytön harteilleen kävellessään vilkkaalla kadulla. Lause 2: Mies kantaa poikaansa.</w:t>
      </w:r>
    </w:p>
    <w:p>
      <w:r>
        <w:rPr>
          <w:b/>
        </w:rPr>
        <w:t xml:space="preserve">Tulos</w:t>
      </w:r>
    </w:p>
    <w:p>
      <w:r>
        <w:t xml:space="preserve">Mies kantaa tytärtään harteillaan.</w:t>
      </w:r>
    </w:p>
    <w:p>
      <w:r>
        <w:rPr>
          <w:b/>
        </w:rPr>
        <w:t xml:space="preserve">Esimerkki 6.4746</w:t>
      </w:r>
    </w:p>
    <w:p>
      <w:r>
        <w:t xml:space="preserve">Lause 1: Tyttö lisää sinistä nestettä lasiastiaan toisen tytön katsoessa vierestä. Lause 2: Nämä kaksi tyttöä ratsastavat hevosilla.</w:t>
      </w:r>
    </w:p>
    <w:p>
      <w:r>
        <w:rPr>
          <w:b/>
        </w:rPr>
        <w:t xml:space="preserve">Tulos</w:t>
      </w:r>
    </w:p>
    <w:p>
      <w:r>
        <w:t xml:space="preserve">Tyttö lisää pullon vaaleansinistä nestettä astiaan.</w:t>
      </w:r>
    </w:p>
    <w:p>
      <w:r>
        <w:rPr>
          <w:b/>
        </w:rPr>
        <w:t xml:space="preserve">Esimerkki 6.4747</w:t>
      </w:r>
    </w:p>
    <w:p>
      <w:r>
        <w:t xml:space="preserve">Lause 1: mies veneessä katselee katastrofia. Lause 2: Mies on olohuoneessaan...</w:t>
      </w:r>
    </w:p>
    <w:p>
      <w:r>
        <w:rPr>
          <w:b/>
        </w:rPr>
        <w:t xml:space="preserve">Tulos</w:t>
      </w:r>
    </w:p>
    <w:p>
      <w:r>
        <w:t xml:space="preserve">Mies katselee haaksirikkoa.</w:t>
      </w:r>
    </w:p>
    <w:p>
      <w:r>
        <w:rPr>
          <w:b/>
        </w:rPr>
        <w:t xml:space="preserve">Esimerkki 6.4748</w:t>
      </w:r>
    </w:p>
    <w:p>
      <w:r>
        <w:t xml:space="preserve">Lause 1: Kaksi jääkiekkoilijaa, joilla on keltainen ja musta peliasu, luistelee jäällä. Lause 2: Kolme ihmistä katsoo jääkiekko-ottelua katsomosta.</w:t>
      </w:r>
    </w:p>
    <w:p>
      <w:r>
        <w:rPr>
          <w:b/>
        </w:rPr>
        <w:t xml:space="preserve">Tulos</w:t>
      </w:r>
    </w:p>
    <w:p>
      <w:r>
        <w:t xml:space="preserve">Kaksi jääkiekkoilijaa luistelee jäähallilla.</w:t>
      </w:r>
    </w:p>
    <w:p>
      <w:r>
        <w:rPr>
          <w:b/>
        </w:rPr>
        <w:t xml:space="preserve">Esimerkki 6.4749</w:t>
      </w:r>
    </w:p>
    <w:p>
      <w:r>
        <w:t xml:space="preserve">Lause 1: Sinipaitainen mies ruiskuttaa hiekkaveistosta. Lause 2: Mies maalaa kuvaa.</w:t>
      </w:r>
    </w:p>
    <w:p>
      <w:r>
        <w:rPr>
          <w:b/>
        </w:rPr>
        <w:t xml:space="preserve">Tulos</w:t>
      </w:r>
    </w:p>
    <w:p>
      <w:r>
        <w:t xml:space="preserve">Miespuolinen taiteilija suihkuttaa hiekkaveistosta rannalla.</w:t>
      </w:r>
    </w:p>
    <w:p>
      <w:r>
        <w:rPr>
          <w:b/>
        </w:rPr>
        <w:t xml:space="preserve">Esimerkki 6.4750</w:t>
      </w:r>
    </w:p>
    <w:p>
      <w:r>
        <w:t xml:space="preserve">Lause 1: Valkoiseen t-paitaan ja farkkushortseihin pukeutunut mies rullalautailee polkua pitkin. Lause 2: Miehellä on jalassaan spandex-juoksuhousut.</w:t>
      </w:r>
    </w:p>
    <w:p>
      <w:r>
        <w:rPr>
          <w:b/>
        </w:rPr>
        <w:t xml:space="preserve">Tulos</w:t>
      </w:r>
    </w:p>
    <w:p>
      <w:r>
        <w:t xml:space="preserve">Mies on ulkona.</w:t>
      </w:r>
    </w:p>
    <w:p>
      <w:r>
        <w:rPr>
          <w:b/>
        </w:rPr>
        <w:t xml:space="preserve">Esimerkki 6.4751</w:t>
      </w:r>
    </w:p>
    <w:p>
      <w:r>
        <w:t xml:space="preserve">Lause 1: Kaksi aasialaista miestä hymyilee juhliessaan syntymäpäivää kerroksellisella suklaakakulla, jossa on tuikkiva kynttilä. Lause 2: Ihmiset uivat keskellä merta.</w:t>
      </w:r>
    </w:p>
    <w:p>
      <w:r>
        <w:rPr>
          <w:b/>
        </w:rPr>
        <w:t xml:space="preserve">Tulos</w:t>
      </w:r>
    </w:p>
    <w:p>
      <w:r>
        <w:t xml:space="preserve">Kakussa lukee "Hyvää syntymäpäivää".</w:t>
      </w:r>
    </w:p>
    <w:p>
      <w:r>
        <w:rPr>
          <w:b/>
        </w:rPr>
        <w:t xml:space="preserve">Esimerkki 6.4752</w:t>
      </w:r>
    </w:p>
    <w:p>
      <w:r>
        <w:t xml:space="preserve">Lause 1: Ihastuttava nainen meikkaa peilin edessä. Lause 2: Mies nauraa naiselle.</w:t>
      </w:r>
    </w:p>
    <w:p>
      <w:r>
        <w:rPr>
          <w:b/>
        </w:rPr>
        <w:t xml:space="preserve">Tulos</w:t>
      </w:r>
    </w:p>
    <w:p>
      <w:r>
        <w:t xml:space="preserve">Nainen laittaa huulipunaa.</w:t>
      </w:r>
    </w:p>
    <w:p>
      <w:r>
        <w:rPr>
          <w:b/>
        </w:rPr>
        <w:t xml:space="preserve">Esimerkki 6.4753</w:t>
      </w:r>
    </w:p>
    <w:p>
      <w:r>
        <w:t xml:space="preserve">Lause 1: Kolme nuorta miestä soittaa soittimia, yhdellä on kitara ja toisella rummut. Lause 2: Miehet pelaavat jalkapalloa.</w:t>
      </w:r>
    </w:p>
    <w:p>
      <w:r>
        <w:rPr>
          <w:b/>
        </w:rPr>
        <w:t xml:space="preserve">Tulos</w:t>
      </w:r>
    </w:p>
    <w:p>
      <w:r>
        <w:t xml:space="preserve">Miehet esiintyvät.</w:t>
      </w:r>
    </w:p>
    <w:p>
      <w:r>
        <w:rPr>
          <w:b/>
        </w:rPr>
        <w:t xml:space="preserve">Esimerkki 6.4754</w:t>
      </w:r>
    </w:p>
    <w:p>
      <w:r>
        <w:t xml:space="preserve">Lause 1: Mustaan ja punaiseen pukeutunut nainen soittaa viulua tiilirakennuksen edessä. Lause 2: Mies soittaa thereminiä.</w:t>
      </w:r>
    </w:p>
    <w:p>
      <w:r>
        <w:rPr>
          <w:b/>
        </w:rPr>
        <w:t xml:space="preserve">Tulos</w:t>
      </w:r>
    </w:p>
    <w:p>
      <w:r>
        <w:t xml:space="preserve">Nainen soittaa Bohemian Rhapsodya.</w:t>
      </w:r>
    </w:p>
    <w:p>
      <w:r>
        <w:rPr>
          <w:b/>
        </w:rPr>
        <w:t xml:space="preserve">Esimerkki 6.4755</w:t>
      </w:r>
    </w:p>
    <w:p>
      <w:r>
        <w:t xml:space="preserve">Lause 1: Mies lukee kirjaa jalkakäytävällä pelkkä sininen pyjama ja kuulokkeet päässä istuen tuolilla. Lause 2: Nuori nainen lenkkeilee jalkakäytävällä aurinkomekko ja kuulokkeet yllään.</w:t>
      </w:r>
    </w:p>
    <w:p>
      <w:r>
        <w:rPr>
          <w:b/>
        </w:rPr>
        <w:t xml:space="preserve">Tulos</w:t>
      </w:r>
    </w:p>
    <w:p>
      <w:r>
        <w:t xml:space="preserve">Mies lukee iloisesti kirjaa.</w:t>
      </w:r>
    </w:p>
    <w:p>
      <w:r>
        <w:rPr>
          <w:b/>
        </w:rPr>
        <w:t xml:space="preserve">Esimerkki 6.4756</w:t>
      </w:r>
    </w:p>
    <w:p>
      <w:r>
        <w:t xml:space="preserve">Lause 1: Kolme ihmistä, joista yhdellä on musta paita, yhdellä laivastonsininen takki ja yhdellä punainen t-paita, työskentelee toimistossa, jossa on suuri sotkuinen kirjahylly. Lause 2: Takapihalla on ihmisiä kaivamassa kuoppaa...</w:t>
      </w:r>
    </w:p>
    <w:p>
      <w:r>
        <w:rPr>
          <w:b/>
        </w:rPr>
        <w:t xml:space="preserve">Tulos</w:t>
      </w:r>
    </w:p>
    <w:p>
      <w:r>
        <w:t xml:space="preserve">Kolme ihmistä keskustelevat työskennellessään toimistossa.</w:t>
      </w:r>
    </w:p>
    <w:p>
      <w:r>
        <w:rPr>
          <w:b/>
        </w:rPr>
        <w:t xml:space="preserve">Esimerkki 6.4757</w:t>
      </w:r>
    </w:p>
    <w:p>
      <w:r>
        <w:t xml:space="preserve">Lause 1: Irokeesimies, jolla on irokeesi ja nastoitettu nahkatakki, kantaa suurta kuormaa selässään. Lause 2: Mies ajaa kuorma-autoa.</w:t>
      </w:r>
    </w:p>
    <w:p>
      <w:r>
        <w:rPr>
          <w:b/>
        </w:rPr>
        <w:t xml:space="preserve">Tulos</w:t>
      </w:r>
    </w:p>
    <w:p>
      <w:r>
        <w:t xml:space="preserve">Mies kantaa kirjoja.</w:t>
      </w:r>
    </w:p>
    <w:p>
      <w:r>
        <w:rPr>
          <w:b/>
        </w:rPr>
        <w:t xml:space="preserve">Esimerkki 6.4758</w:t>
      </w:r>
    </w:p>
    <w:p>
      <w:r>
        <w:t xml:space="preserve">Lause 1: Puun ympärille kääritty pressu ja kastelukannu. Lause 2: Nurmikolla käytetään rikkaruohojen torjunta-ainetta.</w:t>
      </w:r>
    </w:p>
    <w:p>
      <w:r>
        <w:rPr>
          <w:b/>
        </w:rPr>
        <w:t xml:space="preserve">Tulos</w:t>
      </w:r>
    </w:p>
    <w:p>
      <w:r>
        <w:t xml:space="preserve">Puun kasteluun käytettiin kastelukannua.</w:t>
      </w:r>
    </w:p>
    <w:p>
      <w:r>
        <w:rPr>
          <w:b/>
        </w:rPr>
        <w:t xml:space="preserve">Esimerkki 6.4759</w:t>
      </w:r>
    </w:p>
    <w:p>
      <w:r>
        <w:t xml:space="preserve">Lause 1: Mies korjaa pyöräänsä. Lause 2: Mies kelluu jokea pitkin.</w:t>
      </w:r>
    </w:p>
    <w:p>
      <w:r>
        <w:rPr>
          <w:b/>
        </w:rPr>
        <w:t xml:space="preserve">Tulos</w:t>
      </w:r>
    </w:p>
    <w:p>
      <w:r>
        <w:t xml:space="preserve">Mies rikkoi pyörän.</w:t>
      </w:r>
    </w:p>
    <w:p>
      <w:r>
        <w:rPr>
          <w:b/>
        </w:rPr>
        <w:t xml:space="preserve">Esimerkki 6.4760</w:t>
      </w:r>
    </w:p>
    <w:p>
      <w:r>
        <w:t xml:space="preserve">Lause 1: Tämä on nuori jalkapalloilija kesken juoksun. Lause 2: Jalkapalloilija taklaa toista pelaajaa.</w:t>
      </w:r>
    </w:p>
    <w:p>
      <w:r>
        <w:rPr>
          <w:b/>
        </w:rPr>
        <w:t xml:space="preserve">Tulos</w:t>
      </w:r>
    </w:p>
    <w:p>
      <w:r>
        <w:t xml:space="preserve">Jalkapalloilija juoksee maaliin.</w:t>
      </w:r>
    </w:p>
    <w:p>
      <w:r>
        <w:rPr>
          <w:b/>
        </w:rPr>
        <w:t xml:space="preserve">Esimerkki 6.4761</w:t>
      </w:r>
    </w:p>
    <w:p>
      <w:r>
        <w:t xml:space="preserve">Lause 1: Pyöräilijä, jolla on täydet suojavarusteet, leijuu ilmassa likaisen ja ruohon peittämän kentän yllä. Lause 2: Pyöräilijä makaa sairaalasängyssä koomassa.</w:t>
      </w:r>
    </w:p>
    <w:p>
      <w:r>
        <w:rPr>
          <w:b/>
        </w:rPr>
        <w:t xml:space="preserve">Tulos</w:t>
      </w:r>
    </w:p>
    <w:p>
      <w:r>
        <w:t xml:space="preserve">Mustiin varusteisiin pukeutunut mies tekee vaarallisia temppuja pyörällä.</w:t>
      </w:r>
    </w:p>
    <w:p>
      <w:r>
        <w:rPr>
          <w:b/>
        </w:rPr>
        <w:t xml:space="preserve">Esimerkki 6.4762</w:t>
      </w:r>
    </w:p>
    <w:p>
      <w:r>
        <w:t xml:space="preserve">Lause 1: Silmälasipäisellä naisella on kädessään esine, joka tuottaa paljon savua. Lause 2: nainen istuu lumimyrskyssä.</w:t>
      </w:r>
    </w:p>
    <w:p>
      <w:r>
        <w:rPr>
          <w:b/>
        </w:rPr>
        <w:t xml:space="preserve">Tulos</w:t>
      </w:r>
    </w:p>
    <w:p>
      <w:r>
        <w:t xml:space="preserve">nainen työskentelee kirkossa</w:t>
      </w:r>
    </w:p>
    <w:p>
      <w:r>
        <w:rPr>
          <w:b/>
        </w:rPr>
        <w:t xml:space="preserve">Esimerkki 6.4763</w:t>
      </w:r>
    </w:p>
    <w:p>
      <w:r>
        <w:t xml:space="preserve">Lause 1: Vaaleatukkainen poika laittaa puuta puun kannon päälle, jotta toinen vaalea poika mustassa takissa voi halkaista sen kirveellä, kun isoisä on takana valvomassa. Lause 2: Pojat ovat sisällä pelaamassa videopelejä.</w:t>
      </w:r>
    </w:p>
    <w:p>
      <w:r>
        <w:rPr>
          <w:b/>
        </w:rPr>
        <w:t xml:space="preserve">Tulos</w:t>
      </w:r>
    </w:p>
    <w:p>
      <w:r>
        <w:t xml:space="preserve">Pojat ovat nuoria.</w:t>
      </w:r>
    </w:p>
    <w:p>
      <w:r>
        <w:rPr>
          <w:b/>
        </w:rPr>
        <w:t xml:space="preserve">Esimerkki 6.4764</w:t>
      </w:r>
    </w:p>
    <w:p>
      <w:r>
        <w:t xml:space="preserve">Lause 1: Nainen nojaa seinää vasten kameran toimiessa hänen vieressään. Lause 2: Nainen varasti kameran...</w:t>
      </w:r>
    </w:p>
    <w:p>
      <w:r>
        <w:rPr>
          <w:b/>
        </w:rPr>
        <w:t xml:space="preserve">Tulos</w:t>
      </w:r>
    </w:p>
    <w:p>
      <w:r>
        <w:t xml:space="preserve">Naisesta otetaan kuva</w:t>
      </w:r>
    </w:p>
    <w:p>
      <w:r>
        <w:rPr>
          <w:b/>
        </w:rPr>
        <w:t xml:space="preserve">Esimerkki 6.4765</w:t>
      </w:r>
    </w:p>
    <w:p>
      <w:r>
        <w:t xml:space="preserve">Lause 1: Kuvan kahta päähenkilöä kuvataan matkapuhelinlaitteella. Lause 2: Ihmisjoukko kokoontui Valkoisen talon ulkopuolelle.</w:t>
      </w:r>
    </w:p>
    <w:p>
      <w:r>
        <w:rPr>
          <w:b/>
        </w:rPr>
        <w:t xml:space="preserve">Tulos</w:t>
      </w:r>
    </w:p>
    <w:p>
      <w:r>
        <w:t xml:space="preserve">Turistit poseeraavat maamerkin edessä lomalla.</w:t>
      </w:r>
    </w:p>
    <w:p>
      <w:r>
        <w:rPr>
          <w:b/>
        </w:rPr>
        <w:t xml:space="preserve">Esimerkki 6.4766</w:t>
      </w:r>
    </w:p>
    <w:p>
      <w:r>
        <w:t xml:space="preserve">Lause 1: Mies lähestyy naista, jolla on punainen pilkkupaita. Lause 2: Mies nukkuu sängyssään.</w:t>
      </w:r>
    </w:p>
    <w:p>
      <w:r>
        <w:rPr>
          <w:b/>
        </w:rPr>
        <w:t xml:space="preserve">Tulos</w:t>
      </w:r>
    </w:p>
    <w:p>
      <w:r>
        <w:t xml:space="preserve">Mies aikoo kysyä kysymyksen</w:t>
      </w:r>
    </w:p>
    <w:p>
      <w:r>
        <w:rPr>
          <w:b/>
        </w:rPr>
        <w:t xml:space="preserve">Esimerkki 6.4767</w:t>
      </w:r>
    </w:p>
    <w:p>
      <w:r>
        <w:t xml:space="preserve">Lause 1: Tytöllä on mekko. Lause 2: Keltaisessa mekossa on poika.</w:t>
      </w:r>
    </w:p>
    <w:p>
      <w:r>
        <w:rPr>
          <w:b/>
        </w:rPr>
        <w:t xml:space="preserve">Tulos</w:t>
      </w:r>
    </w:p>
    <w:p>
      <w:r>
        <w:t xml:space="preserve">Siellä on tyttö keltaisessa mekossa.</w:t>
      </w:r>
    </w:p>
    <w:p>
      <w:r>
        <w:rPr>
          <w:b/>
        </w:rPr>
        <w:t xml:space="preserve">Esimerkki 6.4768</w:t>
      </w:r>
    </w:p>
    <w:p>
      <w:r>
        <w:t xml:space="preserve">Lause 1: Joku aasialaiseen asuun pukeutunut henkilö istuu alas ja pitelee miekkaa. Lause 2: Merirosvopukuinen henkilö on keppostelemassa.</w:t>
      </w:r>
    </w:p>
    <w:p>
      <w:r>
        <w:rPr>
          <w:b/>
        </w:rPr>
        <w:t xml:space="preserve">Tulos</w:t>
      </w:r>
    </w:p>
    <w:p>
      <w:r>
        <w:t xml:space="preserve">Joku aasialaiseen asuun pukeutunut henkilö istuu ja pitelee miekkaa ja asetta.</w:t>
      </w:r>
    </w:p>
    <w:p>
      <w:r>
        <w:rPr>
          <w:b/>
        </w:rPr>
        <w:t xml:space="preserve">Esimerkki 6.4769</w:t>
      </w:r>
    </w:p>
    <w:p>
      <w:r>
        <w:t xml:space="preserve">Lause 1: Kaksi lasta juoksee sprinklerin läpi. Lause 2: Kolme lasta pelaa pesäpalloa.</w:t>
      </w:r>
    </w:p>
    <w:p>
      <w:r>
        <w:rPr>
          <w:b/>
        </w:rPr>
        <w:t xml:space="preserve">Tulos</w:t>
      </w:r>
    </w:p>
    <w:p>
      <w:r>
        <w:t xml:space="preserve">Lapset leikkivät ulkona kesällä.</w:t>
      </w:r>
    </w:p>
    <w:p>
      <w:r>
        <w:rPr>
          <w:b/>
        </w:rPr>
        <w:t xml:space="preserve">Esimerkki 6.4770</w:t>
      </w:r>
    </w:p>
    <w:p>
      <w:r>
        <w:t xml:space="preserve">Lause 1: Kaksi nuorta miestä leikkii ulkona Ghandin kultaisen patsaan lähellä. Lause 2: miehet ovat sisällä</w:t>
      </w:r>
    </w:p>
    <w:p>
      <w:r>
        <w:rPr>
          <w:b/>
        </w:rPr>
        <w:t xml:space="preserve">Tulos</w:t>
      </w:r>
    </w:p>
    <w:p>
      <w:r>
        <w:t xml:space="preserve">miehet ovat intialaisia</w:t>
      </w:r>
    </w:p>
    <w:p>
      <w:r>
        <w:rPr>
          <w:b/>
        </w:rPr>
        <w:t xml:space="preserve">Esimerkki 6.4771</w:t>
      </w:r>
    </w:p>
    <w:p>
      <w:r>
        <w:t xml:space="preserve">Lause 1: Ruskea koira punaisessa kauluksessa sukeltaa lumeen. Lause 2: Koira on talossa.</w:t>
      </w:r>
    </w:p>
    <w:p>
      <w:r>
        <w:rPr>
          <w:b/>
        </w:rPr>
        <w:t xml:space="preserve">Tulos</w:t>
      </w:r>
    </w:p>
    <w:p>
      <w:r>
        <w:t xml:space="preserve">Koira sukeltaa pallonsa perään.</w:t>
      </w:r>
    </w:p>
    <w:p>
      <w:r>
        <w:rPr>
          <w:b/>
        </w:rPr>
        <w:t xml:space="preserve">Esimerkki 6.4772</w:t>
      </w:r>
    </w:p>
    <w:p>
      <w:r>
        <w:t xml:space="preserve">Lause 1: Ihmiset kävelevät jalkakäytävällä, jossa on ulkotori. Lause 2: Ihmiset kiirehtivät pois.</w:t>
      </w:r>
    </w:p>
    <w:p>
      <w:r>
        <w:rPr>
          <w:b/>
        </w:rPr>
        <w:t xml:space="preserve">Tulos</w:t>
      </w:r>
    </w:p>
    <w:p>
      <w:r>
        <w:t xml:space="preserve">Ihmiset ovat ostoksilla.</w:t>
      </w:r>
    </w:p>
    <w:p>
      <w:r>
        <w:rPr>
          <w:b/>
        </w:rPr>
        <w:t xml:space="preserve">Esimerkki 6.4773</w:t>
      </w:r>
    </w:p>
    <w:p>
      <w:r>
        <w:t xml:space="preserve">Lause 1: Vaurioitunutta ambulanssia kuljetetaan kuorma-auton lavalla tietä pitkin. Lause 2: Ambulanssi on vaaleanpunainen ja kultainen, ja se osaa puhua englantia.</w:t>
      </w:r>
    </w:p>
    <w:p>
      <w:r>
        <w:rPr>
          <w:b/>
        </w:rPr>
        <w:t xml:space="preserve">Tulos</w:t>
      </w:r>
    </w:p>
    <w:p>
      <w:r>
        <w:t xml:space="preserve">Ambulanssi joutui kolariin.</w:t>
      </w:r>
    </w:p>
    <w:p>
      <w:r>
        <w:rPr>
          <w:b/>
        </w:rPr>
        <w:t xml:space="preserve">Esimerkki 6.4774</w:t>
      </w:r>
    </w:p>
    <w:p>
      <w:r>
        <w:t xml:space="preserve">Lause 1: Koiraa suihkutetaan letkulla, kun se hyppää kahluualtaaseen. Lause 2: Leonard of Quirm maalasi Mona Garlickin.</w:t>
      </w:r>
    </w:p>
    <w:p>
      <w:r>
        <w:rPr>
          <w:b/>
        </w:rPr>
        <w:t xml:space="preserve">Tulos</w:t>
      </w:r>
    </w:p>
    <w:p>
      <w:r>
        <w:t xml:space="preserve">Lähistöllä on vettä.</w:t>
      </w:r>
    </w:p>
    <w:p>
      <w:r>
        <w:rPr>
          <w:b/>
        </w:rPr>
        <w:t xml:space="preserve">Esimerkki 6.4775</w:t>
      </w:r>
    </w:p>
    <w:p>
      <w:r>
        <w:t xml:space="preserve">Lause 1: Kaksi lasta kelkkailee mäkeä alas. Lause 2: Kaksi lasta hiihtää.</w:t>
      </w:r>
    </w:p>
    <w:p>
      <w:r>
        <w:rPr>
          <w:b/>
        </w:rPr>
        <w:t xml:space="preserve">Tulos</w:t>
      </w:r>
    </w:p>
    <w:p>
      <w:r>
        <w:t xml:space="preserve">Kaksi lasta on kelkoissa.</w:t>
      </w:r>
    </w:p>
    <w:p>
      <w:r>
        <w:rPr>
          <w:b/>
        </w:rPr>
        <w:t xml:space="preserve">Esimerkki 6.4776</w:t>
      </w:r>
    </w:p>
    <w:p>
      <w:r>
        <w:t xml:space="preserve">Lause 1: Ruskehtavaan takkiin pukeutunut poika heittää kameraan punaisia lehtiä. Lause 2: Poika istuu tuolilla.</w:t>
      </w:r>
    </w:p>
    <w:p>
      <w:r>
        <w:rPr>
          <w:b/>
        </w:rPr>
        <w:t xml:space="preserve">Tulos</w:t>
      </w:r>
    </w:p>
    <w:p>
      <w:r>
        <w:t xml:space="preserve">Poika heittää vaahteranlehtiä.</w:t>
      </w:r>
    </w:p>
    <w:p>
      <w:r>
        <w:rPr>
          <w:b/>
        </w:rPr>
        <w:t xml:space="preserve">Esimerkki 6.4777</w:t>
      </w:r>
    </w:p>
    <w:p>
      <w:r>
        <w:t xml:space="preserve">Lause 1: Useat sinisiin univormuihin pukeutuneet miehet marssivat. Lause 2: Useat naiset kävelevät paraatissa...</w:t>
      </w:r>
    </w:p>
    <w:p>
      <w:r>
        <w:rPr>
          <w:b/>
        </w:rPr>
        <w:t xml:space="preserve">Tulos</w:t>
      </w:r>
    </w:p>
    <w:p>
      <w:r>
        <w:t xml:space="preserve">Useita sinisiin univormuihin pukeutuneita miehiä marssii paraatissa</w:t>
      </w:r>
    </w:p>
    <w:p>
      <w:r>
        <w:rPr>
          <w:b/>
        </w:rPr>
        <w:t xml:space="preserve">Esimerkki 6.4778</w:t>
      </w:r>
    </w:p>
    <w:p>
      <w:r>
        <w:t xml:space="preserve">Lause 1: Nuori nainen pitää sylissään pientä vauvaa, jolla on yllään vaaleanpunainen toppi ja mustavalkoraidalliset housut. Lause 2: Nainen odottaa miehensä palaavan lapsen kanssa.</w:t>
      </w:r>
    </w:p>
    <w:p>
      <w:r>
        <w:rPr>
          <w:b/>
        </w:rPr>
        <w:t xml:space="preserve">Tulos</w:t>
      </w:r>
    </w:p>
    <w:p>
      <w:r>
        <w:t xml:space="preserve">Nainen poseeraa vauvan kanssa valokuvassa.</w:t>
      </w:r>
    </w:p>
    <w:p>
      <w:r>
        <w:rPr>
          <w:b/>
        </w:rPr>
        <w:t xml:space="preserve">Esimerkki 6.4779</w:t>
      </w:r>
    </w:p>
    <w:p>
      <w:r>
        <w:t xml:space="preserve">Lause 1: Tyttö, jolla on valkoiset trikoot, punaiset hanskat ja punainen vyö, pitelee leukaansa vanhemman miehen katsellessa. Lause 2: Poika syö kakkua yksin.</w:t>
      </w:r>
    </w:p>
    <w:p>
      <w:r>
        <w:rPr>
          <w:b/>
        </w:rPr>
        <w:t xml:space="preserve">Tulos</w:t>
      </w:r>
    </w:p>
    <w:p>
      <w:r>
        <w:t xml:space="preserve">Tyttö on pukeutunut 80-luvun juhliin.</w:t>
      </w:r>
    </w:p>
    <w:p>
      <w:r>
        <w:rPr>
          <w:b/>
        </w:rPr>
        <w:t xml:space="preserve">Esimerkki 6.4780</w:t>
      </w:r>
    </w:p>
    <w:p>
      <w:r>
        <w:t xml:space="preserve">Lause 1: Miespuolinen sukeltaja yrittää selkään kuperkeikkaa, kun epätietoiset katsojat keskustelevat keskenään. Lause 2: Nainen sukeltaa taidokkaasti.</w:t>
      </w:r>
    </w:p>
    <w:p>
      <w:r>
        <w:rPr>
          <w:b/>
        </w:rPr>
        <w:t xml:space="preserve">Tulos</w:t>
      </w:r>
    </w:p>
    <w:p>
      <w:r>
        <w:t xml:space="preserve">Mies sukeltaa melko huonosti, joten katsojat eivät välitä.</w:t>
      </w:r>
    </w:p>
    <w:p>
      <w:r>
        <w:rPr>
          <w:b/>
        </w:rPr>
        <w:t xml:space="preserve">Esimerkki 6.4781</w:t>
      </w:r>
    </w:p>
    <w:p>
      <w:r>
        <w:t xml:space="preserve">Lause 1: kolme miestä seisoo työpöydän ääressä, kaksi pitkähihaisessa paidassa olevaa miestä täyttää papereita punapaitaisen miehen katsoessa vierestä. Lause 2: Kolme miestä ui uima-altaassa.</w:t>
      </w:r>
    </w:p>
    <w:p>
      <w:r>
        <w:rPr>
          <w:b/>
        </w:rPr>
        <w:t xml:space="preserve">Tulos</w:t>
      </w:r>
    </w:p>
    <w:p>
      <w:r>
        <w:t xml:space="preserve">Esimies tarkkailee kahden työntekijän työskentelyä.</w:t>
      </w:r>
    </w:p>
    <w:p>
      <w:r>
        <w:rPr>
          <w:b/>
        </w:rPr>
        <w:t xml:space="preserve">Esimerkki 6.4782</w:t>
      </w:r>
    </w:p>
    <w:p>
      <w:r>
        <w:t xml:space="preserve">Lause 1: Pyöräilijä, jolla on kypärä ja joka ajaa punaisella maastopyörällä metsässä. Lause 2: Mies kävelee hitaasti pyöränsä rinnalla.</w:t>
      </w:r>
    </w:p>
    <w:p>
      <w:r>
        <w:rPr>
          <w:b/>
        </w:rPr>
        <w:t xml:space="preserve">Tulos</w:t>
      </w:r>
    </w:p>
    <w:p>
      <w:r>
        <w:t xml:space="preserve">Maastopyöräilijä ajaa kilpaa.</w:t>
      </w:r>
    </w:p>
    <w:p>
      <w:r>
        <w:rPr>
          <w:b/>
        </w:rPr>
        <w:t xml:space="preserve">Esimerkki 6.4783</w:t>
      </w:r>
    </w:p>
    <w:p>
      <w:r>
        <w:t xml:space="preserve">Lause 1: Baseball-pelaajat törmäävät toisiinsa jahdatessaan palloa. Lause 2: Pesäpalloilijat katselevat kaukalosta...</w:t>
      </w:r>
    </w:p>
    <w:p>
      <w:r>
        <w:rPr>
          <w:b/>
        </w:rPr>
        <w:t xml:space="preserve">Tulos</w:t>
      </w:r>
    </w:p>
    <w:p>
      <w:r>
        <w:t xml:space="preserve">Pesäpalloilijat menevät molemmat ohi pallosta</w:t>
      </w:r>
    </w:p>
    <w:p>
      <w:r>
        <w:rPr>
          <w:b/>
        </w:rPr>
        <w:t xml:space="preserve">Esimerkki 6.4784</w:t>
      </w:r>
    </w:p>
    <w:p>
      <w:r>
        <w:t xml:space="preserve">Lause 1: Vaaleanpunaiseen ja valkoiseen pukeutunut lapsi laskettelee rinnettä alas. Lause 2: Lapsi oli tenttimässä koulun auditoriossa...</w:t>
      </w:r>
    </w:p>
    <w:p>
      <w:r>
        <w:rPr>
          <w:b/>
        </w:rPr>
        <w:t xml:space="preserve">Tulos</w:t>
      </w:r>
    </w:p>
    <w:p>
      <w:r>
        <w:t xml:space="preserve">Lapsi hiihteli lumisilla rinteillä Sveitsissä -</w:t>
      </w:r>
    </w:p>
    <w:p>
      <w:r>
        <w:rPr>
          <w:b/>
        </w:rPr>
        <w:t xml:space="preserve">Esimerkki 6.4785</w:t>
      </w:r>
    </w:p>
    <w:p>
      <w:r>
        <w:t xml:space="preserve">Lause 1: Ryhmä sinisiin univormuihin pukeutuneita lapsia istuu portailla. Lause 2: Lapset tekevät pääpystytyksiä portailla.</w:t>
      </w:r>
    </w:p>
    <w:p>
      <w:r>
        <w:rPr>
          <w:b/>
        </w:rPr>
        <w:t xml:space="preserve">Tulos</w:t>
      </w:r>
    </w:p>
    <w:p>
      <w:r>
        <w:t xml:space="preserve">Lapset istuvat ulkona.</w:t>
      </w:r>
    </w:p>
    <w:p>
      <w:r>
        <w:rPr>
          <w:b/>
        </w:rPr>
        <w:t xml:space="preserve">Esimerkki 6.4786</w:t>
      </w:r>
    </w:p>
    <w:p>
      <w:r>
        <w:t xml:space="preserve">Lause 1: Pieni mustavalkoinen koira hihnassa seisoo harmaanvalkoisen kissan vieressä jalkakäytävällä. Lause 2: Kaksi oravaa jahtaa toisiaan.</w:t>
      </w:r>
    </w:p>
    <w:p>
      <w:r>
        <w:rPr>
          <w:b/>
        </w:rPr>
        <w:t xml:space="preserve">Tulos</w:t>
      </w:r>
    </w:p>
    <w:p>
      <w:r>
        <w:t xml:space="preserve">Koira näyttää haukkuvan kissaa.</w:t>
      </w:r>
    </w:p>
    <w:p>
      <w:r>
        <w:rPr>
          <w:b/>
        </w:rPr>
        <w:t xml:space="preserve">Esimerkki 6.4787</w:t>
      </w:r>
    </w:p>
    <w:p>
      <w:r>
        <w:t xml:space="preserve">Lause 1: Lapsella on kaulakoru ja hän on vedessä. Lause 2: Lapsella on rannekoru ja hän nukkuu veden äärellä.</w:t>
      </w:r>
    </w:p>
    <w:p>
      <w:r>
        <w:rPr>
          <w:b/>
        </w:rPr>
        <w:t xml:space="preserve">Tulos</w:t>
      </w:r>
    </w:p>
    <w:p>
      <w:r>
        <w:t xml:space="preserve">Lapsella on kaulakoru ja hän on uima-altaassa vedessä.</w:t>
      </w:r>
    </w:p>
    <w:p>
      <w:r>
        <w:rPr>
          <w:b/>
        </w:rPr>
        <w:t xml:space="preserve">Esimerkki 6.4788</w:t>
      </w:r>
    </w:p>
    <w:p>
      <w:r>
        <w:t xml:space="preserve">Lause 1: Miehillä on valkoiset puvut suojellakseen itseään. Lause 2: T-paitoihin ja farkkuihin pukeutuneet miehet menevät töihin.</w:t>
      </w:r>
    </w:p>
    <w:p>
      <w:r>
        <w:rPr>
          <w:b/>
        </w:rPr>
        <w:t xml:space="preserve">Tulos</w:t>
      </w:r>
    </w:p>
    <w:p>
      <w:r>
        <w:t xml:space="preserve">Miehet pukeutuvat suojapukuihin valmistautuessaan työhön.</w:t>
      </w:r>
    </w:p>
    <w:p>
      <w:r>
        <w:rPr>
          <w:b/>
        </w:rPr>
        <w:t xml:space="preserve">Esimerkki 6.4789</w:t>
      </w:r>
    </w:p>
    <w:p>
      <w:r>
        <w:t xml:space="preserve">Lause 1: Nuori poika pesäpallopuvussa on saamassa pesäpalloa kiinni hanskaansa. Lause 2: Poika nappaa kärpäsen.</w:t>
      </w:r>
    </w:p>
    <w:p>
      <w:r>
        <w:rPr>
          <w:b/>
        </w:rPr>
        <w:t xml:space="preserve">Tulos</w:t>
      </w:r>
    </w:p>
    <w:p>
      <w:r>
        <w:t xml:space="preserve">poika nappaa pesäpalloa kauden ensimmäisessä pelissä</w:t>
      </w:r>
    </w:p>
    <w:p>
      <w:r>
        <w:rPr>
          <w:b/>
        </w:rPr>
        <w:t xml:space="preserve">Esimerkki 6.4790</w:t>
      </w:r>
    </w:p>
    <w:p>
      <w:r>
        <w:t xml:space="preserve">Lause 1: Uimapukuiset lapset leikkivät. Lause 2: Ulkona ei ole ihmisiä.</w:t>
      </w:r>
    </w:p>
    <w:p>
      <w:r>
        <w:rPr>
          <w:b/>
        </w:rPr>
        <w:t xml:space="preserve">Tulos</w:t>
      </w:r>
    </w:p>
    <w:p>
      <w:r>
        <w:t xml:space="preserve">Lapset leikkivät altaalla.</w:t>
      </w:r>
    </w:p>
    <w:p>
      <w:r>
        <w:rPr>
          <w:b/>
        </w:rPr>
        <w:t xml:space="preserve">Esimerkki 6.4791</w:t>
      </w:r>
    </w:p>
    <w:p>
      <w:r>
        <w:t xml:space="preserve">Lause 1: Nuoret pojat kamppailulajipuvuissa puistossa. Lause 2: Pojat ovat pukeutuneet pesäpallopukuihin.</w:t>
      </w:r>
    </w:p>
    <w:p>
      <w:r>
        <w:rPr>
          <w:b/>
        </w:rPr>
        <w:t xml:space="preserve">Tulos</w:t>
      </w:r>
    </w:p>
    <w:p>
      <w:r>
        <w:t xml:space="preserve">Pojat testaavat mustia vöitä.</w:t>
      </w:r>
    </w:p>
    <w:p>
      <w:r>
        <w:rPr>
          <w:b/>
        </w:rPr>
        <w:t xml:space="preserve">Esimerkki 6.4792</w:t>
      </w:r>
    </w:p>
    <w:p>
      <w:r>
        <w:t xml:space="preserve">Lause 1: Kuvassa on breakdancer punaisissa ja mustissa vaatteissa, kun hän on keskellä monimutkaista liikettä. Lause 2: Lintu tekee pesää puuhun.</w:t>
      </w:r>
    </w:p>
    <w:p>
      <w:r>
        <w:rPr>
          <w:b/>
        </w:rPr>
        <w:t xml:space="preserve">Tulos</w:t>
      </w:r>
    </w:p>
    <w:p>
      <w:r>
        <w:t xml:space="preserve">Kuvassa breakdancer tekee monimutkaista liikettä hurraavien ihmisten edessä.</w:t>
      </w:r>
    </w:p>
    <w:p>
      <w:r>
        <w:rPr>
          <w:b/>
        </w:rPr>
        <w:t xml:space="preserve">Esimerkki 6.4793</w:t>
      </w:r>
    </w:p>
    <w:p>
      <w:r>
        <w:t xml:space="preserve">Lause 1: Aasialainen nainen puhuu puhelinta kädessään silmälasipäiselle miehelle, joka pitää kiinni kartasta. Lause 2: pariskunta on kirkossa rukoilemassa.</w:t>
      </w:r>
    </w:p>
    <w:p>
      <w:r>
        <w:rPr>
          <w:b/>
        </w:rPr>
        <w:t xml:space="preserve">Tulos</w:t>
      </w:r>
    </w:p>
    <w:p>
      <w:r>
        <w:t xml:space="preserve">pariskunta on turisteja</w:t>
      </w:r>
    </w:p>
    <w:p>
      <w:r>
        <w:rPr>
          <w:b/>
        </w:rPr>
        <w:t xml:space="preserve">Esimerkki 6.4794</w:t>
      </w:r>
    </w:p>
    <w:p>
      <w:r>
        <w:t xml:space="preserve">Lause 1: Paidaton mies surffaa aallolla. Lause 2: Nainen huitoo kärpäsiä.</w:t>
      </w:r>
    </w:p>
    <w:p>
      <w:r>
        <w:rPr>
          <w:b/>
        </w:rPr>
        <w:t xml:space="preserve">Tulos</w:t>
      </w:r>
    </w:p>
    <w:p>
      <w:r>
        <w:t xml:space="preserve">Mies ottaa aallon kiinni Australian rannikolla.</w:t>
      </w:r>
    </w:p>
    <w:p>
      <w:r>
        <w:rPr>
          <w:b/>
        </w:rPr>
        <w:t xml:space="preserve">Esimerkki 6.4795</w:t>
      </w:r>
    </w:p>
    <w:p>
      <w:r>
        <w:t xml:space="preserve">Lause 1: Vauvan tyttö vaaleansinisessä ja vaaleanpunaisessa mekossa nojaa ulkona kivitasanteelle. Lause 2: poika punaisessa villapaidassa.</w:t>
      </w:r>
    </w:p>
    <w:p>
      <w:r>
        <w:rPr>
          <w:b/>
        </w:rPr>
        <w:t xml:space="preserve">Tulos</w:t>
      </w:r>
    </w:p>
    <w:p>
      <w:r>
        <w:t xml:space="preserve">Tyttövauva tutkii ulkoilmaa.</w:t>
      </w:r>
    </w:p>
    <w:p>
      <w:r>
        <w:rPr>
          <w:b/>
        </w:rPr>
        <w:t xml:space="preserve">Esimerkki 6.4796</w:t>
      </w:r>
    </w:p>
    <w:p>
      <w:r>
        <w:t xml:space="preserve">Lause 1: Nahkapukuinen iso mies soittaa isoa rumpua pienen pojan soittaessa pientä rumpua. Lause 2: Mies opettaa pojalleen pianonsoittoa kesäloman aikana.</w:t>
      </w:r>
    </w:p>
    <w:p>
      <w:r>
        <w:rPr>
          <w:b/>
        </w:rPr>
        <w:t xml:space="preserve">Tulos</w:t>
      </w:r>
    </w:p>
    <w:p>
      <w:r>
        <w:t xml:space="preserve">Ruskeaan nahkapukuun pukeutunut iso mies soittaa isoa rumpua pienen pojan soittaessa pientä rumpua.</w:t>
      </w:r>
    </w:p>
    <w:p>
      <w:r>
        <w:rPr>
          <w:b/>
        </w:rPr>
        <w:t xml:space="preserve">Esimerkki 6.4797</w:t>
      </w:r>
    </w:p>
    <w:p>
      <w:r>
        <w:t xml:space="preserve">Lause 1: Hammaslääkäri tarkastaa miehen hampaat. Lause 2: Lääkäri rokottaa lasta.</w:t>
      </w:r>
    </w:p>
    <w:p>
      <w:r>
        <w:rPr>
          <w:b/>
        </w:rPr>
        <w:t xml:space="preserve">Tulos</w:t>
      </w:r>
    </w:p>
    <w:p>
      <w:r>
        <w:t xml:space="preserve">Mies käy lääkärin vastaanotolla hammaskipujensa vuoksi.</w:t>
      </w:r>
    </w:p>
    <w:p>
      <w:r>
        <w:rPr>
          <w:b/>
        </w:rPr>
        <w:t xml:space="preserve">Esimerkki 6.4798</w:t>
      </w:r>
    </w:p>
    <w:p>
      <w:r>
        <w:t xml:space="preserve">Lause 1: Useat ihmiset kantavat loukkaantunutta urheilijaa. Lause 2: Lehmä syö ruohoa.</w:t>
      </w:r>
    </w:p>
    <w:p>
      <w:r>
        <w:rPr>
          <w:b/>
        </w:rPr>
        <w:t xml:space="preserve">Tulos</w:t>
      </w:r>
    </w:p>
    <w:p>
      <w:r>
        <w:t xml:space="preserve">Jalkapalloilija on muiden ihmisten kantamana.</w:t>
      </w:r>
    </w:p>
    <w:p>
      <w:r>
        <w:rPr>
          <w:b/>
        </w:rPr>
        <w:t xml:space="preserve">Esimerkki 6.4799</w:t>
      </w:r>
    </w:p>
    <w:p>
      <w:r>
        <w:t xml:space="preserve">Lause 1: Valkoisen tankkitopin omaava nainen pitelee sinistä pihamaista cocktailkuppia, jossa hänen mustan tankkitopin omaava nainen pitää puhelinta. Lause 2: Nainen heittää rantapalloa.</w:t>
      </w:r>
    </w:p>
    <w:p>
      <w:r>
        <w:rPr>
          <w:b/>
        </w:rPr>
        <w:t xml:space="preserve">Tulos</w:t>
      </w:r>
    </w:p>
    <w:p>
      <w:r>
        <w:t xml:space="preserve">Nainen nauttii juomaa ulkoilmajuhlissa.</w:t>
      </w:r>
    </w:p>
    <w:p>
      <w:r>
        <w:rPr>
          <w:b/>
        </w:rPr>
        <w:t xml:space="preserve">Esimerkki 6.4800</w:t>
      </w:r>
    </w:p>
    <w:p>
      <w:r>
        <w:t xml:space="preserve">Lause 1: Mies, jolla on punainen pelastusliivi, on vesihiihtämässä lahden poikki. Lause 2: Miehellä on sininen pelastusliivi.</w:t>
      </w:r>
    </w:p>
    <w:p>
      <w:r>
        <w:rPr>
          <w:b/>
        </w:rPr>
        <w:t xml:space="preserve">Tulos</w:t>
      </w:r>
    </w:p>
    <w:p>
      <w:r>
        <w:t xml:space="preserve">Mies pelkää hukkumista.</w:t>
      </w:r>
    </w:p>
    <w:p>
      <w:r>
        <w:rPr>
          <w:b/>
        </w:rPr>
        <w:t xml:space="preserve">Esimerkki 6.4801</w:t>
      </w:r>
    </w:p>
    <w:p>
      <w:r>
        <w:t xml:space="preserve">Lause 1: Matka viivästyy tilapäisesti mekaanisten toimintahäiriöiden vuoksi. Lause 2: Matka on alkanut.</w:t>
      </w:r>
    </w:p>
    <w:p>
      <w:r>
        <w:rPr>
          <w:b/>
        </w:rPr>
        <w:t xml:space="preserve">Tulos</w:t>
      </w:r>
    </w:p>
    <w:p>
      <w:r>
        <w:t xml:space="preserve">Lentokone ei pysty lähtemään koneeseen mekaanisen vian vuoksi.</w:t>
      </w:r>
    </w:p>
    <w:p>
      <w:r>
        <w:rPr>
          <w:b/>
        </w:rPr>
        <w:t xml:space="preserve">Esimerkki 6.4802</w:t>
      </w:r>
    </w:p>
    <w:p>
      <w:r>
        <w:t xml:space="preserve">Lause 1: Nuori mies, jolla on takaperin oleva hattu, tekee rullalautailutemppua vihreän kentän edessä. Lause 2: Hän ajelee polkupyörällään...</w:t>
      </w:r>
    </w:p>
    <w:p>
      <w:r>
        <w:rPr>
          <w:b/>
        </w:rPr>
        <w:t xml:space="preserve">Tulos</w:t>
      </w:r>
    </w:p>
    <w:p>
      <w:r>
        <w:t xml:space="preserve">Hän haluaa olla ammattiluistelija, kun hän kasvaa aikuiseksi.</w:t>
      </w:r>
    </w:p>
    <w:p>
      <w:r>
        <w:rPr>
          <w:b/>
        </w:rPr>
        <w:t xml:space="preserve">Esimerkki 6.4803</w:t>
      </w:r>
    </w:p>
    <w:p>
      <w:r>
        <w:t xml:space="preserve">Lause 1: Kaksi miestä paahtaa yhdessä olutta, kun toinen mies katselee. Lause 2: Kolme miestä juo omenamehua rannalla ollessaan.</w:t>
      </w:r>
    </w:p>
    <w:p>
      <w:r>
        <w:rPr>
          <w:b/>
        </w:rPr>
        <w:t xml:space="preserve">Tulos</w:t>
      </w:r>
    </w:p>
    <w:p>
      <w:r>
        <w:t xml:space="preserve">Ihmiset juhlivat.</w:t>
      </w:r>
    </w:p>
    <w:p>
      <w:r>
        <w:rPr>
          <w:b/>
        </w:rPr>
        <w:t xml:space="preserve">Esimerkki 6.4804</w:t>
      </w:r>
    </w:p>
    <w:p>
      <w:r>
        <w:t xml:space="preserve">Lause 1: Punapukuinen joukkue harjoittelee cheerleadingia nurmikolla. Lause 2: Pojat pelaavat jalkapalloa sisätiloissa.</w:t>
      </w:r>
    </w:p>
    <w:p>
      <w:r>
        <w:rPr>
          <w:b/>
        </w:rPr>
        <w:t xml:space="preserve">Tulos</w:t>
      </w:r>
    </w:p>
    <w:p>
      <w:r>
        <w:t xml:space="preserve">Tytöt kokeilevat cheerleadingia.</w:t>
      </w:r>
    </w:p>
    <w:p>
      <w:r>
        <w:rPr>
          <w:b/>
        </w:rPr>
        <w:t xml:space="preserve">Esimerkki 6.4805</w:t>
      </w:r>
    </w:p>
    <w:p>
      <w:r>
        <w:t xml:space="preserve">Lause 1: Lapsi vaaleanpunaisessa mekossa ja valkoisissa kukissa nauttii syntymäpäivästään. Lause 2: Lapsi on surullinen siitä, että on hänen syntymäpäivänsä.</w:t>
      </w:r>
    </w:p>
    <w:p>
      <w:r>
        <w:rPr>
          <w:b/>
        </w:rPr>
        <w:t xml:space="preserve">Tulos</w:t>
      </w:r>
    </w:p>
    <w:p>
      <w:r>
        <w:t xml:space="preserve">Lapsi nauttii syntymäpäivästään ystäviensä kanssa.</w:t>
      </w:r>
    </w:p>
    <w:p>
      <w:r>
        <w:rPr>
          <w:b/>
        </w:rPr>
        <w:t xml:space="preserve">Esimerkki 6.4806</w:t>
      </w:r>
    </w:p>
    <w:p>
      <w:r>
        <w:t xml:space="preserve">Lause 1: Lintuparvi nousee maasta seinämaalauksen vieressä olevan rakennuksen viereen. Lause 2: Lintuparvi seisoo maassa.</w:t>
      </w:r>
    </w:p>
    <w:p>
      <w:r>
        <w:rPr>
          <w:b/>
        </w:rPr>
        <w:t xml:space="preserve">Tulos</w:t>
      </w:r>
    </w:p>
    <w:p>
      <w:r>
        <w:t xml:space="preserve">Lintuparvi lentää maasta ylös seinämaalauksella koristellun rakennuksen viereen päästäkseen pois ihmisten luota.</w:t>
      </w:r>
    </w:p>
    <w:p>
      <w:r>
        <w:rPr>
          <w:b/>
        </w:rPr>
        <w:t xml:space="preserve">Esimerkki 6.4807</w:t>
      </w:r>
    </w:p>
    <w:p>
      <w:r>
        <w:t xml:space="preserve">Lause 1: Yksi nainen pitää luennon powerpointin avulla suurelle joukolle naisia, joilla on pääasiassa mustat hiukset. Lause 2: Yksi nainen ei pidä luentoa.</w:t>
      </w:r>
    </w:p>
    <w:p>
      <w:r>
        <w:rPr>
          <w:b/>
        </w:rPr>
        <w:t xml:space="preserve">Tulos</w:t>
      </w:r>
    </w:p>
    <w:p>
      <w:r>
        <w:t xml:space="preserve">Yksi nainen pitää iloisesti luennon</w:t>
      </w:r>
    </w:p>
    <w:p>
      <w:r>
        <w:rPr>
          <w:b/>
        </w:rPr>
        <w:t xml:space="preserve">Esimerkki 6.4808</w:t>
      </w:r>
    </w:p>
    <w:p>
      <w:r>
        <w:t xml:space="preserve">Lause 1: Mies kalastaa. Lause 2: Nainen kalastaa.</w:t>
      </w:r>
    </w:p>
    <w:p>
      <w:r>
        <w:rPr>
          <w:b/>
        </w:rPr>
        <w:t xml:space="preserve">Tulos</w:t>
      </w:r>
    </w:p>
    <w:p>
      <w:r>
        <w:t xml:space="preserve">Mies opettaa poikaansa kalastamaan.</w:t>
      </w:r>
    </w:p>
    <w:p>
      <w:r>
        <w:rPr>
          <w:b/>
        </w:rPr>
        <w:t xml:space="preserve">Esimerkki 6.4809</w:t>
      </w:r>
    </w:p>
    <w:p>
      <w:r>
        <w:t xml:space="preserve">Lause 1: Nuori mies hiihtää aaltojen roiskuessa yhdellä laudalla, kun jokin vetää häntä ylhäältä päin. Lause 2: Mies nukkuu.</w:t>
      </w:r>
    </w:p>
    <w:p>
      <w:r>
        <w:rPr>
          <w:b/>
        </w:rPr>
        <w:t xml:space="preserve">Tulos</w:t>
      </w:r>
    </w:p>
    <w:p>
      <w:r>
        <w:t xml:space="preserve">Miestä vedetään jostain</w:t>
      </w:r>
    </w:p>
    <w:p>
      <w:r>
        <w:rPr>
          <w:b/>
        </w:rPr>
        <w:t xml:space="preserve">Esimerkki 6.4810</w:t>
      </w:r>
    </w:p>
    <w:p>
      <w:r>
        <w:t xml:space="preserve">Lause 1: Siniseen asuun pukeutunut hiihtäjä hiihtää mäkeä alas punainen reppu selässään. Lause 2: Punapukuinen hiihtäjä hiihtää mäkeä alas sininen reppu selässään.</w:t>
      </w:r>
    </w:p>
    <w:p>
      <w:r>
        <w:rPr>
          <w:b/>
        </w:rPr>
        <w:t xml:space="preserve">Tulos</w:t>
      </w:r>
    </w:p>
    <w:p>
      <w:r>
        <w:t xml:space="preserve">Isänmaalliseen asuun pukeutunut nainen hiihtää olympialaisten mäkeä alas.</w:t>
      </w:r>
    </w:p>
    <w:p>
      <w:r>
        <w:rPr>
          <w:b/>
        </w:rPr>
        <w:t xml:space="preserve">Esimerkki 6.4811</w:t>
      </w:r>
    </w:p>
    <w:p>
      <w:r>
        <w:t xml:space="preserve">Lause 1: Mies katselee kiinalaista kirjoitusta. Lause 2: Mies katselee heiroglyfikirjoitusta.</w:t>
      </w:r>
    </w:p>
    <w:p>
      <w:r>
        <w:rPr>
          <w:b/>
        </w:rPr>
        <w:t xml:space="preserve">Tulos</w:t>
      </w:r>
    </w:p>
    <w:p>
      <w:r>
        <w:t xml:space="preserve">Vanha mies arvostaa kiinalaisen kalligrafian kauneutta.</w:t>
      </w:r>
    </w:p>
    <w:p>
      <w:r>
        <w:rPr>
          <w:b/>
        </w:rPr>
        <w:t xml:space="preserve">Esimerkki 6.4812</w:t>
      </w:r>
    </w:p>
    <w:p>
      <w:r>
        <w:t xml:space="preserve">Lause 1: Hyvärakenteinen nuori mies seisoo lyhtypylvästä vasten ilman paitaa. Lause 2: Hyväkroppainen nuori mies seisoo roskakoria vasten ilman paitaa.</w:t>
      </w:r>
    </w:p>
    <w:p>
      <w:r>
        <w:rPr>
          <w:b/>
        </w:rPr>
        <w:t xml:space="preserve">Tulos</w:t>
      </w:r>
    </w:p>
    <w:p>
      <w:r>
        <w:t xml:space="preserve">Nuori mies poseeraa valokuvissa.</w:t>
      </w:r>
    </w:p>
    <w:p>
      <w:r>
        <w:rPr>
          <w:b/>
        </w:rPr>
        <w:t xml:space="preserve">Esimerkki 6.4813</w:t>
      </w:r>
    </w:p>
    <w:p>
      <w:r>
        <w:t xml:space="preserve">Lause 1: Mies ja siristelevä nainen katsovat jotakin näytöltä. Lause 2: Ihmiset syövät päivällistä eri huoneissa.</w:t>
      </w:r>
    </w:p>
    <w:p>
      <w:r>
        <w:rPr>
          <w:b/>
        </w:rPr>
        <w:t xml:space="preserve">Tulos</w:t>
      </w:r>
    </w:p>
    <w:p>
      <w:r>
        <w:t xml:space="preserve">He näkevät tietokoneella koiran, josta pitävät.</w:t>
      </w:r>
    </w:p>
    <w:p>
      <w:r>
        <w:rPr>
          <w:b/>
        </w:rPr>
        <w:t xml:space="preserve">Esimerkki 6.4814</w:t>
      </w:r>
    </w:p>
    <w:p>
      <w:r>
        <w:t xml:space="preserve">Lause 1: Tyttö hyppää ruohikkoon. Lause 2: Tyttö makaa sängyssä.</w:t>
      </w:r>
    </w:p>
    <w:p>
      <w:r>
        <w:rPr>
          <w:b/>
        </w:rPr>
        <w:t xml:space="preserve">Tulos</w:t>
      </w:r>
    </w:p>
    <w:p>
      <w:r>
        <w:t xml:space="preserve">Aloitteleva akrobaatti harjoittelee rutiiniaan puistossa.</w:t>
      </w:r>
    </w:p>
    <w:p>
      <w:r>
        <w:rPr>
          <w:b/>
        </w:rPr>
        <w:t xml:space="preserve">Esimerkki 6.4815</w:t>
      </w:r>
    </w:p>
    <w:p>
      <w:r>
        <w:t xml:space="preserve">Lause 1: Kaksi miestä pukeutuu rannalla vietettävää päivää varten. Lause 2: Kaksi ystävää pukeutui pyjamaan, kun he valmistautuivat nukkumaanmenoon.</w:t>
      </w:r>
    </w:p>
    <w:p>
      <w:r>
        <w:rPr>
          <w:b/>
        </w:rPr>
        <w:t xml:space="preserve">Tulos</w:t>
      </w:r>
    </w:p>
    <w:p>
      <w:r>
        <w:t xml:space="preserve">Kaksi miestä päätti pukeutua smokkiin nähdäkseen, huomaisiko kukaan rannalla.</w:t>
      </w:r>
    </w:p>
    <w:p>
      <w:r>
        <w:rPr>
          <w:b/>
        </w:rPr>
        <w:t xml:space="preserve">Esimerkki 6.4816</w:t>
      </w:r>
    </w:p>
    <w:p>
      <w:r>
        <w:t xml:space="preserve">Lause 1: Sumea kuva maastopyöräilijästä, joka laskeutuu kivistä polkua. Lause 2: Selkeä kuva miehestä, joka vaeltaa vuorelle.</w:t>
      </w:r>
    </w:p>
    <w:p>
      <w:r>
        <w:rPr>
          <w:b/>
        </w:rPr>
        <w:t xml:space="preserve">Tulos</w:t>
      </w:r>
    </w:p>
    <w:p>
      <w:r>
        <w:t xml:space="preserve">Sumea kuva pyöräilijästä, joka ajaa kilpaa kivisellä polulla.</w:t>
      </w:r>
    </w:p>
    <w:p>
      <w:r>
        <w:rPr>
          <w:b/>
        </w:rPr>
        <w:t xml:space="preserve">Esimerkki 6.4817</w:t>
      </w:r>
    </w:p>
    <w:p>
      <w:r>
        <w:t xml:space="preserve">Lause 1: nainen seisoo varjostetun kujan aurinkoisessa osassa. Lause 2: Nainen nukkuu huoneessa,peiton päällä...</w:t>
      </w:r>
    </w:p>
    <w:p>
      <w:r>
        <w:rPr>
          <w:b/>
        </w:rPr>
        <w:t xml:space="preserve">Tulos</w:t>
      </w:r>
    </w:p>
    <w:p>
      <w:r>
        <w:t xml:space="preserve">Ihmiset ovat Japanissa.</w:t>
      </w:r>
    </w:p>
    <w:p>
      <w:r>
        <w:rPr>
          <w:b/>
        </w:rPr>
        <w:t xml:space="preserve">Esimerkki 6.4818</w:t>
      </w:r>
    </w:p>
    <w:p>
      <w:r>
        <w:t xml:space="preserve">Lause 1: Mies ruudullisissa shortseissa seisoo sateessa vihreällä nurmikolla sateenvarjo kädessään. Lause 2: Mies puhdistaa asettaan keittiön pöydällä.</w:t>
      </w:r>
    </w:p>
    <w:p>
      <w:r>
        <w:rPr>
          <w:b/>
        </w:rPr>
        <w:t xml:space="preserve">Tulos</w:t>
      </w:r>
    </w:p>
    <w:p>
      <w:r>
        <w:t xml:space="preserve">Mies on jakelupoika ja odottaa seuraavaa tilaustaan, jonka hän saa ratsastaa toimitukseen.</w:t>
      </w:r>
    </w:p>
    <w:p>
      <w:r>
        <w:rPr>
          <w:b/>
        </w:rPr>
        <w:t xml:space="preserve">Esimerkki 6.4819</w:t>
      </w:r>
    </w:p>
    <w:p>
      <w:r>
        <w:t xml:space="preserve">Lause 1: Koira puree miestä, jolla on raajoissaan suojat. Lause 2: Leijona hyökkää miehen kimppuun.</w:t>
      </w:r>
    </w:p>
    <w:p>
      <w:r>
        <w:rPr>
          <w:b/>
        </w:rPr>
        <w:t xml:space="preserve">Tulos</w:t>
      </w:r>
    </w:p>
    <w:p>
      <w:r>
        <w:t xml:space="preserve">Koira hyökkää miehen kimppuun harjoituksessa.</w:t>
      </w:r>
    </w:p>
    <w:p>
      <w:r>
        <w:rPr>
          <w:b/>
        </w:rPr>
        <w:t xml:space="preserve">Esimerkki 6.4820</w:t>
      </w:r>
    </w:p>
    <w:p>
      <w:r>
        <w:t xml:space="preserve">Lause 1: Poika istuu pienen kalastusveneen reunalla. Lause 2: Poika syö venettä.</w:t>
      </w:r>
    </w:p>
    <w:p>
      <w:r>
        <w:rPr>
          <w:b/>
        </w:rPr>
        <w:t xml:space="preserve">Tulos</w:t>
      </w:r>
    </w:p>
    <w:p>
      <w:r>
        <w:t xml:space="preserve">Poika istuu isänsä veneessä.</w:t>
      </w:r>
    </w:p>
    <w:p>
      <w:r>
        <w:rPr>
          <w:b/>
        </w:rPr>
        <w:t xml:space="preserve">Esimerkki 6.4821</w:t>
      </w:r>
    </w:p>
    <w:p>
      <w:r>
        <w:t xml:space="preserve">Lause 1: Valkoiseen puseroon pukeutunut nuori tyttö juo oljesta, kun muut tytöt kokoontuvat hänen takanaan. Lause 2: Nuori tyttö juo sementtiä.</w:t>
      </w:r>
    </w:p>
    <w:p>
      <w:r>
        <w:rPr>
          <w:b/>
        </w:rPr>
        <w:t xml:space="preserve">Tulos</w:t>
      </w:r>
    </w:p>
    <w:p>
      <w:r>
        <w:t xml:space="preserve">tyttö on valkoinen</w:t>
      </w:r>
    </w:p>
    <w:p>
      <w:r>
        <w:rPr>
          <w:b/>
        </w:rPr>
        <w:t xml:space="preserve">Esimerkki 6.4822</w:t>
      </w:r>
    </w:p>
    <w:p>
      <w:r>
        <w:t xml:space="preserve">Lause 1: Ryhmä ympäröi farkkuihin ja nahkatakkiin pukeutunutta vanhempaa miestä, joka puhuu aavikkoalueella, jonka taustalla on vuoria. Lause 2: Ihmiset ovat sisällä ostoskeskuksessa.</w:t>
      </w:r>
    </w:p>
    <w:p>
      <w:r>
        <w:rPr>
          <w:b/>
        </w:rPr>
        <w:t xml:space="preserve">Tulos</w:t>
      </w:r>
    </w:p>
    <w:p>
      <w:r>
        <w:t xml:space="preserve">Matkailijat kuuntelevat opasta, kun hän kertoo paikasta.</w:t>
      </w:r>
    </w:p>
    <w:p>
      <w:r>
        <w:rPr>
          <w:b/>
        </w:rPr>
        <w:t xml:space="preserve">Esimerkki 6.4823</w:t>
      </w:r>
    </w:p>
    <w:p>
      <w:r>
        <w:t xml:space="preserve">Lause 1: Mies leikkaa raakaa lihaa vihanneslautasen vieressä. Lause 2: Mies sekoittaa lihaa ja vihanneksia keskenään.</w:t>
      </w:r>
    </w:p>
    <w:p>
      <w:r>
        <w:rPr>
          <w:b/>
        </w:rPr>
        <w:t xml:space="preserve">Tulos</w:t>
      </w:r>
    </w:p>
    <w:p>
      <w:r>
        <w:t xml:space="preserve">Mies aikoo pilata paistireseptin, -</w:t>
      </w:r>
    </w:p>
    <w:p>
      <w:r>
        <w:rPr>
          <w:b/>
        </w:rPr>
        <w:t xml:space="preserve">Esimerkki 6.4824</w:t>
      </w:r>
    </w:p>
    <w:p>
      <w:r>
        <w:t xml:space="preserve">Lause 1: Mies heiluttaa tennispalloa vihreällä kyltillä, jossa luki findersport. Lause 2: Mies dribblaa koripalloa.</w:t>
      </w:r>
    </w:p>
    <w:p>
      <w:r>
        <w:rPr>
          <w:b/>
        </w:rPr>
        <w:t xml:space="preserve">Tulos</w:t>
      </w:r>
    </w:p>
    <w:p>
      <w:r>
        <w:t xml:space="preserve">miehellä on tennismaila</w:t>
      </w:r>
    </w:p>
    <w:p>
      <w:r>
        <w:rPr>
          <w:b/>
        </w:rPr>
        <w:t xml:space="preserve">Esimerkki 6.4825</w:t>
      </w:r>
    </w:p>
    <w:p>
      <w:r>
        <w:t xml:space="preserve">Lause 1: Tyttöjen jalkapallojoukkue kokoontuu yhteen. Lause 2: tyttö on tanssitunnilla.</w:t>
      </w:r>
    </w:p>
    <w:p>
      <w:r>
        <w:rPr>
          <w:b/>
        </w:rPr>
        <w:t xml:space="preserve">Tulos</w:t>
      </w:r>
    </w:p>
    <w:p>
      <w:r>
        <w:t xml:space="preserve">tyttöjen joukkue puhuu strategiastaan</w:t>
      </w:r>
    </w:p>
    <w:p>
      <w:r>
        <w:rPr>
          <w:b/>
        </w:rPr>
        <w:t xml:space="preserve">Esimerkki 6.4826</w:t>
      </w:r>
    </w:p>
    <w:p>
      <w:r>
        <w:t xml:space="preserve">Lause 1: Joukko ihmisiä kadulla roskien ja savun peitossa. Lause 2: Mies kuiskuttelee naiselle.</w:t>
      </w:r>
    </w:p>
    <w:p>
      <w:r>
        <w:rPr>
          <w:b/>
        </w:rPr>
        <w:t xml:space="preserve">Tulos</w:t>
      </w:r>
    </w:p>
    <w:p>
      <w:r>
        <w:t xml:space="preserve">Ryhmä ihmisiä siivoamassa suuren paraatin jälkeen.</w:t>
      </w:r>
    </w:p>
    <w:p>
      <w:r>
        <w:rPr>
          <w:b/>
        </w:rPr>
        <w:t xml:space="preserve">Esimerkki 6.4827</w:t>
      </w:r>
    </w:p>
    <w:p>
      <w:r>
        <w:t xml:space="preserve">Lause 1: Tämä pieni lapsi on puutarhassa, jonka ympärillä on kukkia. Lause 2: Mies seisoo kukkapuutarhassa.</w:t>
      </w:r>
    </w:p>
    <w:p>
      <w:r>
        <w:rPr>
          <w:b/>
        </w:rPr>
        <w:t xml:space="preserve">Tulos</w:t>
      </w:r>
    </w:p>
    <w:p>
      <w:r>
        <w:t xml:space="preserve">Lapsi istuttaa lisää kukkia.</w:t>
      </w:r>
    </w:p>
    <w:p>
      <w:r>
        <w:rPr>
          <w:b/>
        </w:rPr>
        <w:t xml:space="preserve">Esimerkki 6.4828</w:t>
      </w:r>
    </w:p>
    <w:p>
      <w:r>
        <w:t xml:space="preserve">Lause 1: Valkoiseen pelipaitaan pukeutunut poika tekee hyppypotkua, kun toinen siniseen pelipaitaan pukeutunut poika makaa lattialla. Lause 2: Poika tekee lyöntiä.</w:t>
      </w:r>
    </w:p>
    <w:p>
      <w:r>
        <w:rPr>
          <w:b/>
        </w:rPr>
        <w:t xml:space="preserve">Tulos</w:t>
      </w:r>
    </w:p>
    <w:p>
      <w:r>
        <w:t xml:space="preserve">Poika harjoittelee taistelulajeja.</w:t>
      </w:r>
    </w:p>
    <w:p>
      <w:r>
        <w:rPr>
          <w:b/>
        </w:rPr>
        <w:t xml:space="preserve">Esimerkki 6.4829</w:t>
      </w:r>
    </w:p>
    <w:p>
      <w:r>
        <w:t xml:space="preserve">Lause 1: Mustapaitainen mies istuu tuolilla pöydän edessä, jossa on kaksi monitoria, ja katselee suurta paperipinoa. Lause 2: Hän pitää taukoa.</w:t>
      </w:r>
    </w:p>
    <w:p>
      <w:r>
        <w:rPr>
          <w:b/>
        </w:rPr>
        <w:t xml:space="preserve">Tulos</w:t>
      </w:r>
    </w:p>
    <w:p>
      <w:r>
        <w:t xml:space="preserve">Hän tekee kovasti töitä.</w:t>
      </w:r>
    </w:p>
    <w:p>
      <w:r>
        <w:rPr>
          <w:b/>
        </w:rPr>
        <w:t xml:space="preserve">Esimerkki 6.4830</w:t>
      </w:r>
    </w:p>
    <w:p>
      <w:r>
        <w:t xml:space="preserve">Lause 1: Musta koira roiskuu veteen noutamaan punaista palloa. Lause 2: Se on romahtamassa.</w:t>
      </w:r>
    </w:p>
    <w:p>
      <w:r>
        <w:rPr>
          <w:b/>
        </w:rPr>
        <w:t xml:space="preserve">Tulos</w:t>
      </w:r>
    </w:p>
    <w:p>
      <w:r>
        <w:t xml:space="preserve">Hän tykkää leikkiä vedessä</w:t>
      </w:r>
    </w:p>
    <w:p>
      <w:r>
        <w:rPr>
          <w:b/>
        </w:rPr>
        <w:t xml:space="preserve">Esimerkki 6.4831</w:t>
      </w:r>
    </w:p>
    <w:p>
      <w:r>
        <w:t xml:space="preserve">Lause 1: Mies, jolla on valkoinen silinterihattu. Lause 2: Mies sukeltaa kampasimpukoita Pohjanmerellä.</w:t>
      </w:r>
    </w:p>
    <w:p>
      <w:r>
        <w:rPr>
          <w:b/>
        </w:rPr>
        <w:t xml:space="preserve">Tulos</w:t>
      </w:r>
    </w:p>
    <w:p>
      <w:r>
        <w:t xml:space="preserve">Mies on pukeutunut ja valmiina jockey-tallin nurmikkojuhliin.</w:t>
      </w:r>
    </w:p>
    <w:p>
      <w:r>
        <w:rPr>
          <w:b/>
        </w:rPr>
        <w:t xml:space="preserve">Esimerkki 6.4832</w:t>
      </w:r>
    </w:p>
    <w:p>
      <w:r>
        <w:t xml:space="preserve">Lause 1: Kaksi miestä peilissä, toisella ei ole paitaa päällä ja toisella on musta paita ja hän ajaa partaa. Lause 2: Molemmilla miehillä on mustat paidat.</w:t>
      </w:r>
    </w:p>
    <w:p>
      <w:r>
        <w:rPr>
          <w:b/>
        </w:rPr>
        <w:t xml:space="preserve">Tulos</w:t>
      </w:r>
    </w:p>
    <w:p>
      <w:r>
        <w:t xml:space="preserve">Kaksi kaveria valmistautuu juhliin</w:t>
      </w:r>
    </w:p>
    <w:p>
      <w:r>
        <w:rPr>
          <w:b/>
        </w:rPr>
        <w:t xml:space="preserve">Esimerkki 6.4833</w:t>
      </w:r>
    </w:p>
    <w:p>
      <w:r>
        <w:t xml:space="preserve">Lause 1: Joukko ihmisiä vilkuttaa kameralle kynttilöitä kädessään. Lause 2: mies nukkuu tuolissa</w:t>
      </w:r>
    </w:p>
    <w:p>
      <w:r>
        <w:rPr>
          <w:b/>
        </w:rPr>
        <w:t xml:space="preserve">Tulos</w:t>
      </w:r>
    </w:p>
    <w:p>
      <w:r>
        <w:t xml:space="preserve">ihmiset juhlivat jouluaattoa</w:t>
      </w:r>
    </w:p>
    <w:p>
      <w:r>
        <w:rPr>
          <w:b/>
        </w:rPr>
        <w:t xml:space="preserve">Esimerkki 6.4834</w:t>
      </w:r>
    </w:p>
    <w:p>
      <w:r>
        <w:t xml:space="preserve">Lause 1: Pariskunta halaa tungoksessa. Lause 2: Pari ihmistä sitoo kengännauhojaan.</w:t>
      </w:r>
    </w:p>
    <w:p>
      <w:r>
        <w:rPr>
          <w:b/>
        </w:rPr>
        <w:t xml:space="preserve">Tulos</w:t>
      </w:r>
    </w:p>
    <w:p>
      <w:r>
        <w:t xml:space="preserve">Kaksi ihmistä tervehtii toisiaan.</w:t>
      </w:r>
    </w:p>
    <w:p>
      <w:r>
        <w:rPr>
          <w:b/>
        </w:rPr>
        <w:t xml:space="preserve">Esimerkki 6.4835</w:t>
      </w:r>
    </w:p>
    <w:p>
      <w:r>
        <w:t xml:space="preserve">Lause 1: Nainen tanssii takanaan suurelle näytölle heijastetun videopelin tahdissa. Lause 2: Mies tanssii tanssivaa videopeliä, joka heijastetaan hänen takanaan olevalle suurelle näytölle.</w:t>
      </w:r>
    </w:p>
    <w:p>
      <w:r>
        <w:rPr>
          <w:b/>
        </w:rPr>
        <w:t xml:space="preserve">Tulos</w:t>
      </w:r>
    </w:p>
    <w:p>
      <w:r>
        <w:t xml:space="preserve">Surullinen nainen tanssii tanssivaa videopeliä, joka heijastetaan hänen takanaan olevalle suurelle näytölle.</w:t>
      </w:r>
    </w:p>
    <w:p>
      <w:r>
        <w:rPr>
          <w:b/>
        </w:rPr>
        <w:t xml:space="preserve">Esimerkki 6.4836</w:t>
      </w:r>
    </w:p>
    <w:p>
      <w:r>
        <w:t xml:space="preserve">Lause 1: Kaksi lasta, toinen punapukuinen ja toinen sinipukuinen, tekevät lumienkeleitä. Lause 2: Lapset nukkuvat sängyssä.</w:t>
      </w:r>
    </w:p>
    <w:p>
      <w:r>
        <w:rPr>
          <w:b/>
        </w:rPr>
        <w:t xml:space="preserve">Tulos</w:t>
      </w:r>
    </w:p>
    <w:p>
      <w:r>
        <w:t xml:space="preserve">Lapset tekevät enkeleitä vanhemmilleen.</w:t>
      </w:r>
    </w:p>
    <w:p>
      <w:r>
        <w:rPr>
          <w:b/>
        </w:rPr>
        <w:t xml:space="preserve">Esimerkki 6.4837</w:t>
      </w:r>
    </w:p>
    <w:p>
      <w:r>
        <w:t xml:space="preserve">Lause 1: Rakennustyöntekijä istuu puskutraktorissa kaivamassa maata työmaalla. Lause 2: Mies poraa betonia.</w:t>
      </w:r>
    </w:p>
    <w:p>
      <w:r>
        <w:rPr>
          <w:b/>
        </w:rPr>
        <w:t xml:space="preserve">Tulos</w:t>
      </w:r>
    </w:p>
    <w:p>
      <w:r>
        <w:t xml:space="preserve">Henkilö, joka nauttii työstään.</w:t>
      </w:r>
    </w:p>
    <w:p>
      <w:r>
        <w:rPr>
          <w:b/>
        </w:rPr>
        <w:t xml:space="preserve">Esimerkki 6.4838</w:t>
      </w:r>
    </w:p>
    <w:p>
      <w:r>
        <w:t xml:space="preserve">Lause 1: Mies pitelee pientä lasta. Lause 2: Lapsi on vanha</w:t>
      </w:r>
    </w:p>
    <w:p>
      <w:r>
        <w:rPr>
          <w:b/>
        </w:rPr>
        <w:t xml:space="preserve">Tulos</w:t>
      </w:r>
    </w:p>
    <w:p>
      <w:r>
        <w:t xml:space="preserve">Ne liittyvät</w:t>
      </w:r>
    </w:p>
    <w:p>
      <w:r>
        <w:rPr>
          <w:b/>
        </w:rPr>
        <w:t xml:space="preserve">Esimerkki 6.4839</w:t>
      </w:r>
    </w:p>
    <w:p>
      <w:r>
        <w:t xml:space="preserve">Lause 1: Ryhmä ihmisiä lumessa, yksi kumartuu koskettamaan lumikenkää jalassaan. Lause 2: Joukko ihmisiä on olohuoneessa.</w:t>
      </w:r>
    </w:p>
    <w:p>
      <w:r>
        <w:rPr>
          <w:b/>
        </w:rPr>
        <w:t xml:space="preserve">Tulos</w:t>
      </w:r>
    </w:p>
    <w:p>
      <w:r>
        <w:t xml:space="preserve">Ulkona on yksi mies.</w:t>
      </w:r>
    </w:p>
    <w:p>
      <w:r>
        <w:rPr>
          <w:b/>
        </w:rPr>
        <w:t xml:space="preserve">Esimerkki 6.4840</w:t>
      </w:r>
    </w:p>
    <w:p>
      <w:r>
        <w:t xml:space="preserve">Lause 1: Karvaisella mustalla koiralla on neonkeltainen kaulus. Lause 2: Kissalla on kaulus.</w:t>
      </w:r>
    </w:p>
    <w:p>
      <w:r>
        <w:rPr>
          <w:b/>
        </w:rPr>
        <w:t xml:space="preserve">Tulos</w:t>
      </w:r>
    </w:p>
    <w:p>
      <w:r>
        <w:t xml:space="preserve">Koira, jolla on uusi panta.</w:t>
      </w:r>
    </w:p>
    <w:p>
      <w:r>
        <w:rPr>
          <w:b/>
        </w:rPr>
        <w:t xml:space="preserve">Esimerkki 6.4841</w:t>
      </w:r>
    </w:p>
    <w:p>
      <w:r>
        <w:t xml:space="preserve">Lause 1: Punatukkainen pakki oppii lyömään pesäpalloa tiiltä. Lause 2: Punatukkainen poika pelaa jalkapalloa.</w:t>
      </w:r>
    </w:p>
    <w:p>
      <w:r>
        <w:rPr>
          <w:b/>
        </w:rPr>
        <w:t xml:space="preserve">Tulos</w:t>
      </w:r>
    </w:p>
    <w:p>
      <w:r>
        <w:t xml:space="preserve">Punatukkainen poika rakastaa urheilua.</w:t>
      </w:r>
    </w:p>
    <w:p>
      <w:r>
        <w:rPr>
          <w:b/>
        </w:rPr>
        <w:t xml:space="preserve">Esimerkki 6.4842</w:t>
      </w:r>
    </w:p>
    <w:p>
      <w:r>
        <w:t xml:space="preserve">Lause 1: Musta mies, jolla on rahtishortsit ja raidallinen oranssi paita, kuuntelee musiikkia ja tanssii. Lause 2: Mies on kotona nukkumassa.</w:t>
      </w:r>
    </w:p>
    <w:p>
      <w:r>
        <w:rPr>
          <w:b/>
        </w:rPr>
        <w:t xml:space="preserve">Tulos</w:t>
      </w:r>
    </w:p>
    <w:p>
      <w:r>
        <w:t xml:space="preserve">Pitkä ihminen harjoittelee.</w:t>
      </w:r>
    </w:p>
    <w:p>
      <w:r>
        <w:rPr>
          <w:b/>
        </w:rPr>
        <w:t xml:space="preserve">Esimerkki 6.4843</w:t>
      </w:r>
    </w:p>
    <w:p>
      <w:r>
        <w:t xml:space="preserve">Lause 1: Monet ihmiset, joilla on yllään numeroituja paperilappuja, juoksevat pitkin katua. Lause 2: Siellä on joukko tanssijoita, jotka tanssivat.</w:t>
      </w:r>
    </w:p>
    <w:p>
      <w:r>
        <w:rPr>
          <w:b/>
        </w:rPr>
        <w:t xml:space="preserve">Tulos</w:t>
      </w:r>
    </w:p>
    <w:p>
      <w:r>
        <w:t xml:space="preserve">Porukka ajaa kilpaa.</w:t>
      </w:r>
    </w:p>
    <w:p>
      <w:r>
        <w:rPr>
          <w:b/>
        </w:rPr>
        <w:t xml:space="preserve">Esimerkki 6.4844</w:t>
      </w:r>
    </w:p>
    <w:p>
      <w:r>
        <w:t xml:space="preserve">Lause 1: lapset pelaavat ultimate frisbeetä. Lause 2: Pojat pelaavat videopeliä televisiossa.</w:t>
      </w:r>
    </w:p>
    <w:p>
      <w:r>
        <w:rPr>
          <w:b/>
        </w:rPr>
        <w:t xml:space="preserve">Tulos</w:t>
      </w:r>
    </w:p>
    <w:p>
      <w:r>
        <w:t xml:space="preserve">Lapset leikkivät frisbeetä puistossa.</w:t>
      </w:r>
    </w:p>
    <w:p>
      <w:r>
        <w:rPr>
          <w:b/>
        </w:rPr>
        <w:t xml:space="preserve">Esimerkki 6.4845</w:t>
      </w:r>
    </w:p>
    <w:p>
      <w:r>
        <w:t xml:space="preserve">Lause 1: Kaksi poliisia ratsastaa hevosilla kaupungissa. Lause 2: Eläimet ovat rannalla.</w:t>
      </w:r>
    </w:p>
    <w:p>
      <w:r>
        <w:rPr>
          <w:b/>
        </w:rPr>
        <w:t xml:space="preserve">Tulos</w:t>
      </w:r>
    </w:p>
    <w:p>
      <w:r>
        <w:t xml:space="preserve">Poliiseilla on ratsastuskoulutus.</w:t>
      </w:r>
    </w:p>
    <w:p>
      <w:r>
        <w:rPr>
          <w:b/>
        </w:rPr>
        <w:t xml:space="preserve">Esimerkki 6.4846</w:t>
      </w:r>
    </w:p>
    <w:p>
      <w:r>
        <w:t xml:space="preserve">Lause 1: Useat naiset ratsastavat hevosilla ja kantavat köyttä odottaen portin avautumista rodeotapahtumassa. Lause 2: Naiset nukkuvat palatsissa.</w:t>
      </w:r>
    </w:p>
    <w:p>
      <w:r>
        <w:rPr>
          <w:b/>
        </w:rPr>
        <w:t xml:space="preserve">Tulos</w:t>
      </w:r>
    </w:p>
    <w:p>
      <w:r>
        <w:t xml:space="preserve">naiset yrittävät saada hevosia kiinni</w:t>
      </w:r>
    </w:p>
    <w:p>
      <w:r>
        <w:rPr>
          <w:b/>
        </w:rPr>
        <w:t xml:space="preserve">Esimerkki 6.4847</w:t>
      </w:r>
    </w:p>
    <w:p>
      <w:r>
        <w:t xml:space="preserve">Lause 1: Ihmiset kävelevät pitkällä käytävällä. Lause 2: Ihmiset seisovat jonossa ravintolan ulkopuolella.</w:t>
      </w:r>
    </w:p>
    <w:p>
      <w:r>
        <w:rPr>
          <w:b/>
        </w:rPr>
        <w:t xml:space="preserve">Tulos</w:t>
      </w:r>
    </w:p>
    <w:p>
      <w:r>
        <w:t xml:space="preserve">Ihmiset kävelevät pitkällä käytävällä, jonka seinät ovat siniset.</w:t>
      </w:r>
    </w:p>
    <w:p>
      <w:r>
        <w:rPr>
          <w:b/>
        </w:rPr>
        <w:t xml:space="preserve">Esimerkki 6.4848</w:t>
      </w:r>
    </w:p>
    <w:p>
      <w:r>
        <w:t xml:space="preserve">Lause 1: Tyttö, jolla on siniset farkkushortsit, vaaleansininen paita, mustat hiukset, sprinkleri nurmikolla ja Dodge Ram -auto ajotiellä. Lause 2: Ihmiset ovat menossa valtion messuille.</w:t>
      </w:r>
    </w:p>
    <w:p>
      <w:r>
        <w:rPr>
          <w:b/>
        </w:rPr>
        <w:t xml:space="preserve">Tulos</w:t>
      </w:r>
    </w:p>
    <w:p>
      <w:r>
        <w:t xml:space="preserve">Henkilö on ulkona, sprinkleri päällä ja auto vieressä.</w:t>
      </w:r>
    </w:p>
    <w:p>
      <w:r>
        <w:rPr>
          <w:b/>
        </w:rPr>
        <w:t xml:space="preserve">Esimerkki 6.4849</w:t>
      </w:r>
    </w:p>
    <w:p>
      <w:r>
        <w:t xml:space="preserve">Lause 1: Auton kojelaudalla on ruskea koiralelu ja vaaleanpunainen nukke. Lause 2: Sängyllä istuu ruskea koira ja vaaleanpunainen nukke.</w:t>
      </w:r>
    </w:p>
    <w:p>
      <w:r>
        <w:rPr>
          <w:b/>
        </w:rPr>
        <w:t xml:space="preserve">Tulos</w:t>
      </w:r>
    </w:p>
    <w:p>
      <w:r>
        <w:t xml:space="preserve">Sedan kojelaudalla on tytön vaaleanpunainen nukke ja koiran lelu.</w:t>
      </w:r>
    </w:p>
    <w:p>
      <w:r>
        <w:rPr>
          <w:b/>
        </w:rPr>
        <w:t xml:space="preserve">Esimerkki 6.4850</w:t>
      </w:r>
    </w:p>
    <w:p>
      <w:r>
        <w:t xml:space="preserve">Lause 1: naispuolinen retkeilijä katselee vuoristonäkymää. Lause 2: Miespuolinen retkeilijä katselee näkymää.</w:t>
      </w:r>
    </w:p>
    <w:p>
      <w:r>
        <w:rPr>
          <w:b/>
        </w:rPr>
        <w:t xml:space="preserve">Tulos</w:t>
      </w:r>
    </w:p>
    <w:p>
      <w:r>
        <w:t xml:space="preserve">Naisvaeltaja on pettynyt näiden vuorten näkymiin.</w:t>
      </w:r>
    </w:p>
    <w:p>
      <w:r>
        <w:rPr>
          <w:b/>
        </w:rPr>
        <w:t xml:space="preserve">Esimerkki 6.4851</w:t>
      </w:r>
    </w:p>
    <w:p>
      <w:r>
        <w:t xml:space="preserve">Lause 1: Nainen ja mies, jolla on maalatut kasvot, syleilevät toisiaan samanlaiset kaulakorut yllään. Lause 2: Kaksi eri kaulakoruihin pukeutunutta ihmistä syleilee toisiaan.</w:t>
      </w:r>
    </w:p>
    <w:p>
      <w:r>
        <w:rPr>
          <w:b/>
        </w:rPr>
        <w:t xml:space="preserve">Tulos</w:t>
      </w:r>
    </w:p>
    <w:p>
      <w:r>
        <w:t xml:space="preserve">Kaksi ihmistä, joilla on samanlaiset kultaiset kaulakorut, syleilevät toisiaan.</w:t>
      </w:r>
    </w:p>
    <w:p>
      <w:r>
        <w:rPr>
          <w:b/>
        </w:rPr>
        <w:t xml:space="preserve">Esimerkki 6.4852</w:t>
      </w:r>
    </w:p>
    <w:p>
      <w:r>
        <w:t xml:space="preserve">Lause 1: Lapsi tekee käsilläseisontaa rannan hiekalla. Lause 2: Vauva kieriskelee lattialla.</w:t>
      </w:r>
    </w:p>
    <w:p>
      <w:r>
        <w:rPr>
          <w:b/>
        </w:rPr>
        <w:t xml:space="preserve">Tulos</w:t>
      </w:r>
    </w:p>
    <w:p>
      <w:r>
        <w:t xml:space="preserve">Pieni poika leikkii rannalla.</w:t>
      </w:r>
    </w:p>
    <w:p>
      <w:r>
        <w:rPr>
          <w:b/>
        </w:rPr>
        <w:t xml:space="preserve">Esimerkki 6.4853</w:t>
      </w:r>
    </w:p>
    <w:p>
      <w:r>
        <w:t xml:space="preserve">Lause 1: koira haukkuu Lause 2: eläin nukkuu.</w:t>
      </w:r>
    </w:p>
    <w:p>
      <w:r>
        <w:rPr>
          <w:b/>
        </w:rPr>
        <w:t xml:space="preserve">Tulos</w:t>
      </w:r>
    </w:p>
    <w:p>
      <w:r>
        <w:t xml:space="preserve">Eläin vartioi kotiaan.</w:t>
      </w:r>
    </w:p>
    <w:p>
      <w:r>
        <w:rPr>
          <w:b/>
        </w:rPr>
        <w:t xml:space="preserve">Esimerkki 6.4854</w:t>
      </w:r>
    </w:p>
    <w:p>
      <w:r>
        <w:t xml:space="preserve">Lause 1: Ryhmä nuorempia ihmisiä poseeraa tien varrella olevan suojakaiteen edessä. Lause 2: Ryhmä ihmisiä ajaa tienvarressa olevan suojakaiteen ohi.</w:t>
      </w:r>
    </w:p>
    <w:p>
      <w:r>
        <w:rPr>
          <w:b/>
        </w:rPr>
        <w:t xml:space="preserve">Tulos</w:t>
      </w:r>
    </w:p>
    <w:p>
      <w:r>
        <w:t xml:space="preserve">Joukko ihmisiä ottaa kuvan tienvarressa olevan suojakaiteen edessä.</w:t>
      </w:r>
    </w:p>
    <w:p>
      <w:r>
        <w:rPr>
          <w:b/>
        </w:rPr>
        <w:t xml:space="preserve">Esimerkki 6.4855</w:t>
      </w:r>
    </w:p>
    <w:p>
      <w:r>
        <w:t xml:space="preserve">Lause 1: Ihmiset seisovat ympärillä ja odottavat jotain. Lause 2: Kukaan ei seiso.</w:t>
      </w:r>
    </w:p>
    <w:p>
      <w:r>
        <w:rPr>
          <w:b/>
        </w:rPr>
        <w:t xml:space="preserve">Tulos</w:t>
      </w:r>
    </w:p>
    <w:p>
      <w:r>
        <w:t xml:space="preserve">Korkeat ihmiset seisovat</w:t>
      </w:r>
    </w:p>
    <w:p>
      <w:r>
        <w:rPr>
          <w:b/>
        </w:rPr>
        <w:t xml:space="preserve">Esimerkki 6.4856</w:t>
      </w:r>
    </w:p>
    <w:p>
      <w:r>
        <w:t xml:space="preserve">Lause 1: Siniseen trikoota pukeutunut nainen esiintyy voimistelussa tasapainopalkilla. Lause 2: Mies räppää tasapainopalkilla.</w:t>
      </w:r>
    </w:p>
    <w:p>
      <w:r>
        <w:rPr>
          <w:b/>
        </w:rPr>
        <w:t xml:space="preserve">Tulos</w:t>
      </w:r>
    </w:p>
    <w:p>
      <w:r>
        <w:t xml:space="preserve">Nainen esiintyy kilpailua varten.</w:t>
      </w:r>
    </w:p>
    <w:p>
      <w:r>
        <w:rPr>
          <w:b/>
        </w:rPr>
        <w:t xml:space="preserve">Esimerkki 6.4857</w:t>
      </w:r>
    </w:p>
    <w:p>
      <w:r>
        <w:t xml:space="preserve">Lause 1: Vauva makaa lähes kokonaan kirkkaanväristen muovipallojen peitossa. Lause 2: Vauva on pudonnut pakkauskoneeseen.</w:t>
      </w:r>
    </w:p>
    <w:p>
      <w:r>
        <w:rPr>
          <w:b/>
        </w:rPr>
        <w:t xml:space="preserve">Tulos</w:t>
      </w:r>
    </w:p>
    <w:p>
      <w:r>
        <w:t xml:space="preserve">Vauva asetetaan poseerattua valokuvaa varten.</w:t>
      </w:r>
    </w:p>
    <w:p>
      <w:r>
        <w:rPr>
          <w:b/>
        </w:rPr>
        <w:t xml:space="preserve">Esimerkki 6.4858</w:t>
      </w:r>
    </w:p>
    <w:p>
      <w:r>
        <w:t xml:space="preserve">Lause 1: Kaapin tyyppiseen asuun pukeutunut nainen lukee kirjaa ilmeisesti julkisella paikalla. Lause 2: Nainen lukee kirjaa yksin olohuoneessaan.</w:t>
      </w:r>
    </w:p>
    <w:p>
      <w:r>
        <w:rPr>
          <w:b/>
        </w:rPr>
        <w:t xml:space="preserve">Tulos</w:t>
      </w:r>
    </w:p>
    <w:p>
      <w:r>
        <w:t xml:space="preserve">Nainen lukee kirjaa ulkona.</w:t>
      </w:r>
    </w:p>
    <w:p>
      <w:r>
        <w:rPr>
          <w:b/>
        </w:rPr>
        <w:t xml:space="preserve">Esimerkki 6.4859</w:t>
      </w:r>
    </w:p>
    <w:p>
      <w:r>
        <w:t xml:space="preserve">Lause 1: Neljä pientä tyttöä pelaa jalkapalloa. Lause 2: Neljä tyttöä pelaa tennistä.</w:t>
      </w:r>
    </w:p>
    <w:p>
      <w:r>
        <w:rPr>
          <w:b/>
        </w:rPr>
        <w:t xml:space="preserve">Tulos</w:t>
      </w:r>
    </w:p>
    <w:p>
      <w:r>
        <w:t xml:space="preserve">Ystäväporukka harjoittelee jalkapallo-ottelua varten.</w:t>
      </w:r>
    </w:p>
    <w:p>
      <w:r>
        <w:rPr>
          <w:b/>
        </w:rPr>
        <w:t xml:space="preserve">Esimerkki 6.4860</w:t>
      </w:r>
    </w:p>
    <w:p>
      <w:r>
        <w:t xml:space="preserve">Lause 1: Kaksi tyttöä syö penkillä. Lause 2: joukko ihmisiä syö hiekalla.</w:t>
      </w:r>
    </w:p>
    <w:p>
      <w:r>
        <w:rPr>
          <w:b/>
        </w:rPr>
        <w:t xml:space="preserve">Tulos</w:t>
      </w:r>
    </w:p>
    <w:p>
      <w:r>
        <w:t xml:space="preserve">kaksi tyttöä syö keksejä.</w:t>
      </w:r>
    </w:p>
    <w:p>
      <w:r>
        <w:rPr>
          <w:b/>
        </w:rPr>
        <w:t xml:space="preserve">Esimerkki 6.4861</w:t>
      </w:r>
    </w:p>
    <w:p>
      <w:r>
        <w:t xml:space="preserve">Lause 1: Ihmiset istuvat matolla köysien ympärillä. Lause 2: Ihmiset juoksevat.</w:t>
      </w:r>
    </w:p>
    <w:p>
      <w:r>
        <w:rPr>
          <w:b/>
        </w:rPr>
        <w:t xml:space="preserve">Tulos</w:t>
      </w:r>
    </w:p>
    <w:p>
      <w:r>
        <w:t xml:space="preserve">Ihmiset istuvat uuden maton päällä kaupassa.</w:t>
      </w:r>
    </w:p>
    <w:p>
      <w:r>
        <w:rPr>
          <w:b/>
        </w:rPr>
        <w:t xml:space="preserve">Esimerkki 6.4862</w:t>
      </w:r>
    </w:p>
    <w:p>
      <w:r>
        <w:t xml:space="preserve">Lause 1: Valkoiseen t-paitaan pukeutunut mies siivoaa roskia. Lause 2: Mies opettelee uimaan.</w:t>
      </w:r>
    </w:p>
    <w:p>
      <w:r>
        <w:rPr>
          <w:b/>
        </w:rPr>
        <w:t xml:space="preserve">Tulos</w:t>
      </w:r>
    </w:p>
    <w:p>
      <w:r>
        <w:t xml:space="preserve">Mies ei nauti siivoamisesta.</w:t>
      </w:r>
    </w:p>
    <w:p>
      <w:r>
        <w:rPr>
          <w:b/>
        </w:rPr>
        <w:t xml:space="preserve">Esimerkki 6.4863</w:t>
      </w:r>
    </w:p>
    <w:p>
      <w:r>
        <w:t xml:space="preserve">Lause 1: Ihmiset seisovat yhdessä "start"-banderollin alla kadulla. Lause 2: ihmiset istuvat</w:t>
      </w:r>
    </w:p>
    <w:p>
      <w:r>
        <w:rPr>
          <w:b/>
        </w:rPr>
        <w:t xml:space="preserve">Tulos</w:t>
      </w:r>
    </w:p>
    <w:p>
      <w:r>
        <w:t xml:space="preserve">Tarvitaan starttibannereita</w:t>
      </w:r>
    </w:p>
    <w:p>
      <w:r>
        <w:rPr>
          <w:b/>
        </w:rPr>
        <w:t xml:space="preserve">Esimerkki 6.4864</w:t>
      </w:r>
    </w:p>
    <w:p>
      <w:r>
        <w:t xml:space="preserve">Lause 1: Mustiin pukeutunut nainen seisoo kirkkaanpunaiset hiukset omaavan naisen vieressä kauppahallin ulkopuolella. Lause 2: Kaksi naista on kaupan sisällä.</w:t>
      </w:r>
    </w:p>
    <w:p>
      <w:r>
        <w:rPr>
          <w:b/>
        </w:rPr>
        <w:t xml:space="preserve">Tulos</w:t>
      </w:r>
    </w:p>
    <w:p>
      <w:r>
        <w:t xml:space="preserve">Vanhat ystävät tapaavat jälleen ja käyvät ostoksilla</w:t>
      </w:r>
    </w:p>
    <w:p>
      <w:r>
        <w:rPr>
          <w:b/>
        </w:rPr>
        <w:t xml:space="preserve">Esimerkki 6.4865</w:t>
      </w:r>
    </w:p>
    <w:p>
      <w:r>
        <w:t xml:space="preserve">Lause 1: Kuusi lasta istuu kahdessa rivissä muovipussit edessään olevalla pöydällä. Lause 2: Kolme lasta kävelee ympäriinsä muovipussit mukanaan.</w:t>
      </w:r>
    </w:p>
    <w:p>
      <w:r>
        <w:rPr>
          <w:b/>
        </w:rPr>
        <w:t xml:space="preserve">Tulos</w:t>
      </w:r>
    </w:p>
    <w:p>
      <w:r>
        <w:t xml:space="preserve">6 lapsella on muovipusseja pöydällään askartelua varten.</w:t>
      </w:r>
    </w:p>
    <w:p>
      <w:r>
        <w:rPr>
          <w:b/>
        </w:rPr>
        <w:t xml:space="preserve">Esimerkki 6.4866</w:t>
      </w:r>
    </w:p>
    <w:p>
      <w:r>
        <w:t xml:space="preserve">Lause 1: Kaksi ihmistä istuu alas ja tekee ja käärii donitseja. Lause 2: Nämä kaksi ihmistä syövät donitseja.</w:t>
      </w:r>
    </w:p>
    <w:p>
      <w:r>
        <w:rPr>
          <w:b/>
        </w:rPr>
        <w:t xml:space="preserve">Tulos</w:t>
      </w:r>
    </w:p>
    <w:p>
      <w:r>
        <w:t xml:space="preserve">Työntekijät keskustelevat jostain salaisesta asiasta.</w:t>
      </w:r>
    </w:p>
    <w:p>
      <w:r>
        <w:rPr>
          <w:b/>
        </w:rPr>
        <w:t xml:space="preserve">Esimerkki 6.4867</w:t>
      </w:r>
    </w:p>
    <w:p>
      <w:r>
        <w:t xml:space="preserve">Lause 1: Pieni vaaleatukkainen poika oranssissa paidassa leikkii leluilla. Lause 2: Nuori tyttö siivoaa huonettaan.</w:t>
      </w:r>
    </w:p>
    <w:p>
      <w:r>
        <w:rPr>
          <w:b/>
        </w:rPr>
        <w:t xml:space="preserve">Tulos</w:t>
      </w:r>
    </w:p>
    <w:p>
      <w:r>
        <w:t xml:space="preserve">Pieni lapsi leikkii.</w:t>
      </w:r>
    </w:p>
    <w:p>
      <w:r>
        <w:rPr>
          <w:b/>
        </w:rPr>
        <w:t xml:space="preserve">Esimerkki 6.4868</w:t>
      </w:r>
    </w:p>
    <w:p>
      <w:r>
        <w:t xml:space="preserve">Lause 1: Ihmiset tuijottavat messuille. Lause 2: Messut eivät oikeastaan ole siellä.</w:t>
      </w:r>
    </w:p>
    <w:p>
      <w:r>
        <w:rPr>
          <w:b/>
        </w:rPr>
        <w:t xml:space="preserve">Tulos</w:t>
      </w:r>
    </w:p>
    <w:p>
      <w:r>
        <w:t xml:space="preserve">Ihmiset menevät messuille</w:t>
      </w:r>
    </w:p>
    <w:p>
      <w:r>
        <w:rPr>
          <w:b/>
        </w:rPr>
        <w:t xml:space="preserve">Esimerkki 6.4869</w:t>
      </w:r>
    </w:p>
    <w:p>
      <w:r>
        <w:t xml:space="preserve">Lause 1: Mies ja nainen ovat raunioilla lukemassa opaskirjaa. Lause 2: Mies ja nainen syövät lounasta.</w:t>
      </w:r>
    </w:p>
    <w:p>
      <w:r>
        <w:rPr>
          <w:b/>
        </w:rPr>
        <w:t xml:space="preserve">Tulos</w:t>
      </w:r>
    </w:p>
    <w:p>
      <w:r>
        <w:t xml:space="preserve">Mies osoittaa jotain lukiessaan.</w:t>
      </w:r>
    </w:p>
    <w:p>
      <w:r>
        <w:rPr>
          <w:b/>
        </w:rPr>
        <w:t xml:space="preserve">Esimerkki 6.4870</w:t>
      </w:r>
    </w:p>
    <w:p>
      <w:r>
        <w:t xml:space="preserve">Lause 1: Ihmiset matkustavat aasilla tavarat selässään. Lause 2: Ihmiset ratsastavat hevosilla jokea pitkin.</w:t>
      </w:r>
    </w:p>
    <w:p>
      <w:r>
        <w:rPr>
          <w:b/>
        </w:rPr>
        <w:t xml:space="preserve">Tulos</w:t>
      </w:r>
    </w:p>
    <w:p>
      <w:r>
        <w:t xml:space="preserve">Ihmiset ratsastavat aaseilla leiripaikalleen.</w:t>
      </w:r>
    </w:p>
    <w:p>
      <w:r>
        <w:rPr>
          <w:b/>
        </w:rPr>
        <w:t xml:space="preserve">Esimerkki 6.4871</w:t>
      </w:r>
    </w:p>
    <w:p>
      <w:r>
        <w:t xml:space="preserve">Lause 1: Nainen, jolla on musta hattu ja sininen takki ja jolla on kädessään vuohenpoikanen. Lause 2: Naisella ei ole mitään päässään.</w:t>
      </w:r>
    </w:p>
    <w:p>
      <w:r>
        <w:rPr>
          <w:b/>
        </w:rPr>
        <w:t xml:space="preserve">Tulos</w:t>
      </w:r>
    </w:p>
    <w:p>
      <w:r>
        <w:t xml:space="preserve">Nainen pitelee vuohenpoikasta navetassa.</w:t>
      </w:r>
    </w:p>
    <w:p>
      <w:r>
        <w:rPr>
          <w:b/>
        </w:rPr>
        <w:t xml:space="preserve">Esimerkki 6.4872</w:t>
      </w:r>
    </w:p>
    <w:p>
      <w:r>
        <w:t xml:space="preserve">Lause 1: Nainen ylittää kaupungin kadun sateenkaaren alla. Lause 2: he ovat talon kellarissa...</w:t>
      </w:r>
    </w:p>
    <w:p>
      <w:r>
        <w:rPr>
          <w:b/>
        </w:rPr>
        <w:t xml:space="preserve">Tulos</w:t>
      </w:r>
    </w:p>
    <w:p>
      <w:r>
        <w:t xml:space="preserve">on satanut</w:t>
      </w:r>
    </w:p>
    <w:p>
      <w:r>
        <w:rPr>
          <w:b/>
        </w:rPr>
        <w:t xml:space="preserve">Esimerkki 6.4873</w:t>
      </w:r>
    </w:p>
    <w:p>
      <w:r>
        <w:t xml:space="preserve">Lause 1: Siniseen takkiin pukeutunut poika rullalautailee pysäköityjen autojen reunustamalla kadulla. Lause 2: Siniseen takkiin pukeutunut poika ajaa polkupyörällä.</w:t>
      </w:r>
    </w:p>
    <w:p>
      <w:r>
        <w:rPr>
          <w:b/>
        </w:rPr>
        <w:t xml:space="preserve">Tulos</w:t>
      </w:r>
    </w:p>
    <w:p>
      <w:r>
        <w:t xml:space="preserve">Teinipoika ilman kypärää rullalautailee liikennettä vastaan.</w:t>
      </w:r>
    </w:p>
    <w:p>
      <w:r>
        <w:rPr>
          <w:b/>
        </w:rPr>
        <w:t xml:space="preserve">Esimerkki 6.4874</w:t>
      </w:r>
    </w:p>
    <w:p>
      <w:r>
        <w:t xml:space="preserve">Lause 1: Nuori poika, jolla on Mr. Potato Head -hampaat ja silmälasit. Lause 2: A:lla ei ole hampaita.</w:t>
      </w:r>
    </w:p>
    <w:p>
      <w:r>
        <w:rPr>
          <w:b/>
        </w:rPr>
        <w:t xml:space="preserve">Tulos</w:t>
      </w:r>
    </w:p>
    <w:p>
      <w:r>
        <w:t xml:space="preserve">Poika on pukeutunut perunanpääasuun Halloweenin kunniaksi.</w:t>
      </w:r>
    </w:p>
    <w:p>
      <w:r>
        <w:rPr>
          <w:b/>
        </w:rPr>
        <w:t xml:space="preserve">Esimerkki 6.4875</w:t>
      </w:r>
    </w:p>
    <w:p>
      <w:r>
        <w:t xml:space="preserve">Lause 1: Nainen, jolla on pelokas ilme kasvoillaan ja joka valmistautuu vuoristorata-ajeluun. Lause 2: nainen nukkuu kotona.</w:t>
      </w:r>
    </w:p>
    <w:p>
      <w:r>
        <w:rPr>
          <w:b/>
        </w:rPr>
        <w:t xml:space="preserve">Tulos</w:t>
      </w:r>
    </w:p>
    <w:p>
      <w:r>
        <w:t xml:space="preserve">nainen on valkoinen</w:t>
      </w:r>
    </w:p>
    <w:p>
      <w:r>
        <w:rPr>
          <w:b/>
        </w:rPr>
        <w:t xml:space="preserve">Esimerkki 6.4876</w:t>
      </w:r>
    </w:p>
    <w:p>
      <w:r>
        <w:t xml:space="preserve">Lause 1: Pikkutyttö halaa veljeään metsässä olevalla kävelysillalla. Lause 2: Poika hyppää metsään...</w:t>
      </w:r>
    </w:p>
    <w:p>
      <w:r>
        <w:rPr>
          <w:b/>
        </w:rPr>
        <w:t xml:space="preserve">Tulos</w:t>
      </w:r>
    </w:p>
    <w:p>
      <w:r>
        <w:t xml:space="preserve">Sisaruspari kävelee pitkän sillan yli.</w:t>
      </w:r>
    </w:p>
    <w:p>
      <w:r>
        <w:rPr>
          <w:b/>
        </w:rPr>
        <w:t xml:space="preserve">Esimerkki 6.4877</w:t>
      </w:r>
    </w:p>
    <w:p>
      <w:r>
        <w:t xml:space="preserve">Lause 1: Värikkääseen takkiin pukeutunut mies kävelee kadulla talvivaatteisiin pukeutuneiden naisten ympäröimänä. Lause 2: Mies on miesten ympäröimä.</w:t>
      </w:r>
    </w:p>
    <w:p>
      <w:r>
        <w:rPr>
          <w:b/>
        </w:rPr>
        <w:t xml:space="preserve">Tulos</w:t>
      </w:r>
    </w:p>
    <w:p>
      <w:r>
        <w:t xml:space="preserve">Mies ei ole kylmä, mutta naiset ovat.</w:t>
      </w:r>
    </w:p>
    <w:p>
      <w:r>
        <w:rPr>
          <w:b/>
        </w:rPr>
        <w:t xml:space="preserve">Esimerkki 6.4878</w:t>
      </w:r>
    </w:p>
    <w:p>
      <w:r>
        <w:t xml:space="preserve">Lause 1: Miehet rakentavat rannan tummasta hiekasta linnamaista veistosta. Lause 2: Miehet rakentavat savesta pienoismalleja.</w:t>
      </w:r>
    </w:p>
    <w:p>
      <w:r>
        <w:rPr>
          <w:b/>
        </w:rPr>
        <w:t xml:space="preserve">Tulos</w:t>
      </w:r>
    </w:p>
    <w:p>
      <w:r>
        <w:t xml:space="preserve">Miehet rakentavat jotain hiekasta tehdäkseen vaikutuksen naisiin.</w:t>
      </w:r>
    </w:p>
    <w:p>
      <w:r>
        <w:rPr>
          <w:b/>
        </w:rPr>
        <w:t xml:space="preserve">Esimerkki 6.4879</w:t>
      </w:r>
    </w:p>
    <w:p>
      <w:r>
        <w:t xml:space="preserve">Lause 1: Kaksi koiraa koskettaa nenää toisen koiran lähellä. Lause 2: Kaksi koiraa ei ole vastakkain.</w:t>
      </w:r>
    </w:p>
    <w:p>
      <w:r>
        <w:rPr>
          <w:b/>
        </w:rPr>
        <w:t xml:space="preserve">Tulos</w:t>
      </w:r>
    </w:p>
    <w:p>
      <w:r>
        <w:t xml:space="preserve">Kaksi valkoista koiraa koskettaa toisiaan.</w:t>
      </w:r>
    </w:p>
    <w:p>
      <w:r>
        <w:rPr>
          <w:b/>
        </w:rPr>
        <w:t xml:space="preserve">Esimerkki 6.4880</w:t>
      </w:r>
    </w:p>
    <w:p>
      <w:r>
        <w:t xml:space="preserve">Lause 1: Jääkiekkoilija laukoo. Lause 2: Jääkiekkoilija hukkaa laukauksensa.</w:t>
      </w:r>
    </w:p>
    <w:p>
      <w:r>
        <w:rPr>
          <w:b/>
        </w:rPr>
        <w:t xml:space="preserve">Tulos</w:t>
      </w:r>
    </w:p>
    <w:p>
      <w:r>
        <w:t xml:space="preserve">Jääkiekkoilijalla on 3 maalia pelissä</w:t>
      </w:r>
    </w:p>
    <w:p>
      <w:r>
        <w:rPr>
          <w:b/>
        </w:rPr>
        <w:t xml:space="preserve">Esimerkki 6.4881</w:t>
      </w:r>
    </w:p>
    <w:p>
      <w:r>
        <w:t xml:space="preserve">Lause 1: Luistelevaa naista vetää koira, jota hän pitää hihnassaan. Lause 2: Mies luistelee kissansa kanssa.</w:t>
      </w:r>
    </w:p>
    <w:p>
      <w:r>
        <w:rPr>
          <w:b/>
        </w:rPr>
        <w:t xml:space="preserve">Tulos</w:t>
      </w:r>
    </w:p>
    <w:p>
      <w:r>
        <w:t xml:space="preserve">Nainen ja hänen koiransa luistinradalla.</w:t>
      </w:r>
    </w:p>
    <w:p>
      <w:r>
        <w:rPr>
          <w:b/>
        </w:rPr>
        <w:t xml:space="preserve">Esimerkki 6.4882</w:t>
      </w:r>
    </w:p>
    <w:p>
      <w:r>
        <w:t xml:space="preserve">Lause 1: Yksi tyttö auttaa toista ottamaan kuvan digitaalikameralla. Lause 2: Kaksi tyttöä laulaa toisilleen.</w:t>
      </w:r>
    </w:p>
    <w:p>
      <w:r>
        <w:rPr>
          <w:b/>
        </w:rPr>
        <w:t xml:space="preserve">Tulos</w:t>
      </w:r>
    </w:p>
    <w:p>
      <w:r>
        <w:t xml:space="preserve">Tyttö näyttää toiselle tytölle, miten hänen kameransa toimii.</w:t>
      </w:r>
    </w:p>
    <w:p>
      <w:r>
        <w:rPr>
          <w:b/>
        </w:rPr>
        <w:t xml:space="preserve">Esimerkki 6.4883</w:t>
      </w:r>
    </w:p>
    <w:p>
      <w:r>
        <w:t xml:space="preserve">Lause 1: Nainen valmistautuu nostamaan painoja kuntosalilla. Lause 2: Nainen juoksumatolla.</w:t>
      </w:r>
    </w:p>
    <w:p>
      <w:r>
        <w:rPr>
          <w:b/>
        </w:rPr>
        <w:t xml:space="preserve">Tulos</w:t>
      </w:r>
    </w:p>
    <w:p>
      <w:r>
        <w:t xml:space="preserve">Nainen valmistautuu henkilökohtaiseen ennätykseen.</w:t>
      </w:r>
    </w:p>
    <w:p>
      <w:r>
        <w:rPr>
          <w:b/>
        </w:rPr>
        <w:t xml:space="preserve">Esimerkki 6.4884</w:t>
      </w:r>
    </w:p>
    <w:p>
      <w:r>
        <w:t xml:space="preserve">Lause 1: Nainen kirjan kanssa lukee pienelle ihmisryhmälle. Lause 2: Nainen lukee itselleen iltaisin.</w:t>
      </w:r>
    </w:p>
    <w:p>
      <w:r>
        <w:rPr>
          <w:b/>
        </w:rPr>
        <w:t xml:space="preserve">Tulos</w:t>
      </w:r>
    </w:p>
    <w:p>
      <w:r>
        <w:t xml:space="preserve">Nainen lukee pienelle ryhmälle nuoria tyttöjä.</w:t>
      </w:r>
    </w:p>
    <w:p>
      <w:r>
        <w:rPr>
          <w:b/>
        </w:rPr>
        <w:t xml:space="preserve">Esimerkki 6.4885</w:t>
      </w:r>
    </w:p>
    <w:p>
      <w:r>
        <w:t xml:space="preserve">Lause 1: Naisella on luistimet jalassaan, ja taustalla on ihmisryhmiä. Lause 2: Naisella on vaaleanpunaiset vaatteet.</w:t>
      </w:r>
    </w:p>
    <w:p>
      <w:r>
        <w:rPr>
          <w:b/>
        </w:rPr>
        <w:t xml:space="preserve">Tulos</w:t>
      </w:r>
    </w:p>
    <w:p>
      <w:r>
        <w:t xml:space="preserve">Nainen on vaalea.</w:t>
      </w:r>
    </w:p>
    <w:p>
      <w:r>
        <w:rPr>
          <w:b/>
        </w:rPr>
        <w:t xml:space="preserve">Esimerkki 6.4886</w:t>
      </w:r>
    </w:p>
    <w:p>
      <w:r>
        <w:t xml:space="preserve">Lause 1: Vanha mies punaisessa paidassa ja hopeinen sateenvarjo. Lause 2: Vanha mies istuu kahvilassa ja juo kahvia...</w:t>
      </w:r>
    </w:p>
    <w:p>
      <w:r>
        <w:rPr>
          <w:b/>
        </w:rPr>
        <w:t xml:space="preserve">Tulos</w:t>
      </w:r>
    </w:p>
    <w:p>
      <w:r>
        <w:t xml:space="preserve">Vanha mies pitää vaimonsa sateenvarjoa kädessään.</w:t>
      </w:r>
    </w:p>
    <w:p>
      <w:r>
        <w:rPr>
          <w:b/>
        </w:rPr>
        <w:t xml:space="preserve">Esimerkki 6.4887</w:t>
      </w:r>
    </w:p>
    <w:p>
      <w:r>
        <w:t xml:space="preserve">Lause 1: Rakennustyöntekijä työskentelee rakennuksen tukipalkin parissa. Lause 2: Koira juoksee</w:t>
      </w:r>
    </w:p>
    <w:p>
      <w:r>
        <w:rPr>
          <w:b/>
        </w:rPr>
        <w:t xml:space="preserve">Tulos</w:t>
      </w:r>
    </w:p>
    <w:p>
      <w:r>
        <w:t xml:space="preserve">Rakennustyöntekijä hitsaa.</w:t>
      </w:r>
    </w:p>
    <w:p>
      <w:r>
        <w:rPr>
          <w:b/>
        </w:rPr>
        <w:t xml:space="preserve">Esimerkki 6.4888</w:t>
      </w:r>
    </w:p>
    <w:p>
      <w:r>
        <w:t xml:space="preserve">Lause 1: Mies, jolla on valkoinen paita ja siniset farkut, työntää kuorma-autoa, jossa on naisen kuva Edwards, joka sanoo, että oikeat värit eivät koskaan värjäydy Lause 2: Ketään ei ole paikalla.</w:t>
      </w:r>
    </w:p>
    <w:p>
      <w:r>
        <w:rPr>
          <w:b/>
        </w:rPr>
        <w:t xml:space="preserve">Tulos</w:t>
      </w:r>
    </w:p>
    <w:p>
      <w:r>
        <w:t xml:space="preserve">Mies, joka on kaksimetrinen.</w:t>
      </w:r>
    </w:p>
    <w:p>
      <w:r>
        <w:rPr>
          <w:b/>
        </w:rPr>
        <w:t xml:space="preserve">Esimerkki 6.4889</w:t>
      </w:r>
    </w:p>
    <w:p>
      <w:r>
        <w:t xml:space="preserve">Lause 1: Oransseihin vaatteisiin pukeutunut mies polvistuu, pitää roskapussia kädessään ja kurottaa luuta tiellä lähellä jalkakäytävää. Lause 2: Oranssipukuinen mies juoksee kierroksia yleisurheiluradalla.</w:t>
      </w:r>
    </w:p>
    <w:p>
      <w:r>
        <w:rPr>
          <w:b/>
        </w:rPr>
        <w:t xml:space="preserve">Tulos</w:t>
      </w:r>
    </w:p>
    <w:p>
      <w:r>
        <w:t xml:space="preserve">Puhtaanapitotyöntekijä siivoaa roskia Main Streetin varrella.</w:t>
      </w:r>
    </w:p>
    <w:p>
      <w:r>
        <w:rPr>
          <w:b/>
        </w:rPr>
        <w:t xml:space="preserve">Esimerkki 6.4890</w:t>
      </w:r>
    </w:p>
    <w:p>
      <w:r>
        <w:t xml:space="preserve">Lause 1: Työntekijä keskittyy puutarhurin tehtäväänsä leikatessaan pensasaidat huolellisesti. Lause 2: Puutarhuri puhdistaa uima-allasta.</w:t>
      </w:r>
    </w:p>
    <w:p>
      <w:r>
        <w:rPr>
          <w:b/>
        </w:rPr>
        <w:t xml:space="preserve">Tulos</w:t>
      </w:r>
    </w:p>
    <w:p>
      <w:r>
        <w:t xml:space="preserve">Mies on puutarhuri</w:t>
      </w:r>
    </w:p>
    <w:p>
      <w:r>
        <w:rPr>
          <w:b/>
        </w:rPr>
        <w:t xml:space="preserve">Esimerkki 6.4891</w:t>
      </w:r>
    </w:p>
    <w:p>
      <w:r>
        <w:t xml:space="preserve">Lause 1: Kaksi naista tupakoi valkoisen rakennuksen portailla. Lause 2: Kaksi miestä lapioi multaa harmaan rakennuksen ulkopuolella.</w:t>
      </w:r>
    </w:p>
    <w:p>
      <w:r>
        <w:rPr>
          <w:b/>
        </w:rPr>
        <w:t xml:space="preserve">Tulos</w:t>
      </w:r>
    </w:p>
    <w:p>
      <w:r>
        <w:t xml:space="preserve">Kaksi naista pitää tupakkataukoa valkoisen rakennuksen portailla, jossa he työskentelevät.</w:t>
      </w:r>
    </w:p>
    <w:p>
      <w:r>
        <w:rPr>
          <w:b/>
        </w:rPr>
        <w:t xml:space="preserve">Esimerkki 6.4892</w:t>
      </w:r>
    </w:p>
    <w:p>
      <w:r>
        <w:t xml:space="preserve">Lause 1: Vaaleansiniseen poolopaitaan pukeutunut mies pelaa pelihallia keskellä ruokakauppaa. Lause 2: Mies nukkuu ruokakaupassa.</w:t>
      </w:r>
    </w:p>
    <w:p>
      <w:r>
        <w:rPr>
          <w:b/>
        </w:rPr>
        <w:t xml:space="preserve">Tulos</w:t>
      </w:r>
    </w:p>
    <w:p>
      <w:r>
        <w:t xml:space="preserve">Mies pelaa Space Invadersia.</w:t>
      </w:r>
    </w:p>
    <w:p>
      <w:r>
        <w:rPr>
          <w:b/>
        </w:rPr>
        <w:t xml:space="preserve">Esimerkki 6.4893</w:t>
      </w:r>
    </w:p>
    <w:p>
      <w:r>
        <w:t xml:space="preserve">Lause 1: Kaksi miestä tekee käsivarsillaan kaarta, ja kolmas mies kumartuu sen alle. Lause 2: Kolme miestä nukkuu.</w:t>
      </w:r>
    </w:p>
    <w:p>
      <w:r>
        <w:rPr>
          <w:b/>
        </w:rPr>
        <w:t xml:space="preserve">Tulos</w:t>
      </w:r>
    </w:p>
    <w:p>
      <w:r>
        <w:t xml:space="preserve">Siellä seisoo miehiä.</w:t>
      </w:r>
    </w:p>
    <w:p>
      <w:r>
        <w:rPr>
          <w:b/>
        </w:rPr>
        <w:t xml:space="preserve">Esimerkki 6.4894</w:t>
      </w:r>
    </w:p>
    <w:p>
      <w:r>
        <w:t xml:space="preserve">Lause 1: Nuori nainen kalastaa laiturilta auringonlaskun aikaan. Lause 2: Bob vaelsi vuorelle katsomaan auringonlaskua.</w:t>
      </w:r>
    </w:p>
    <w:p>
      <w:r>
        <w:rPr>
          <w:b/>
        </w:rPr>
        <w:t xml:space="preserve">Tulos</w:t>
      </w:r>
    </w:p>
    <w:p>
      <w:r>
        <w:t xml:space="preserve">Lisa meni laiturille.</w:t>
      </w:r>
    </w:p>
    <w:p>
      <w:r>
        <w:rPr>
          <w:b/>
        </w:rPr>
        <w:t xml:space="preserve">Esimerkki 6.4895</w:t>
      </w:r>
    </w:p>
    <w:p>
      <w:r>
        <w:t xml:space="preserve">Lause 1: Vaaleanruskea koira jahtaa palloa. Lause 2: Koira nukkuu puun alla.</w:t>
      </w:r>
    </w:p>
    <w:p>
      <w:r>
        <w:rPr>
          <w:b/>
        </w:rPr>
        <w:t xml:space="preserve">Tulos</w:t>
      </w:r>
    </w:p>
    <w:p>
      <w:r>
        <w:t xml:space="preserve">Koiran omistaja leikkii koiran kanssa kiinniottoa.</w:t>
      </w:r>
    </w:p>
    <w:p>
      <w:r>
        <w:rPr>
          <w:b/>
        </w:rPr>
        <w:t xml:space="preserve">Esimerkki 6.4896</w:t>
      </w:r>
    </w:p>
    <w:p>
      <w:r>
        <w:t xml:space="preserve">Lause 1: Baseball-kannuttaja sinivalkoisen ja harmaan peliasun kanssa kesken kentän. Lause 2: Koira ja sika leikkivät mudassa.</w:t>
      </w:r>
    </w:p>
    <w:p>
      <w:r>
        <w:rPr>
          <w:b/>
        </w:rPr>
        <w:t xml:space="preserve">Tulos</w:t>
      </w:r>
    </w:p>
    <w:p>
      <w:r>
        <w:t xml:space="preserve">Baseball-pelaaja on kesken viimeisen vuoroparin.</w:t>
      </w:r>
    </w:p>
    <w:p>
      <w:r>
        <w:rPr>
          <w:b/>
        </w:rPr>
        <w:t xml:space="preserve">Esimerkki 6.4897</w:t>
      </w:r>
    </w:p>
    <w:p>
      <w:r>
        <w:t xml:space="preserve">Lause 1: Siniseen collegepaitaan pukeutunut mies istuu jalat levällään teräksisellä alustalla ja käyttää kannettavaa tietokonettaan. Lause 2: Mies, jolla on vihreä collegepaita, istuu jalat levällään teräsalustalla ja käyttää kannettavaa tietokonettaan.</w:t>
      </w:r>
    </w:p>
    <w:p>
      <w:r>
        <w:rPr>
          <w:b/>
        </w:rPr>
        <w:t xml:space="preserve">Tulos</w:t>
      </w:r>
    </w:p>
    <w:p>
      <w:r>
        <w:t xml:space="preserve">Kaveri katselee aikuisille suunnattua materiaalia kannettavalla tietokoneellaan.</w:t>
      </w:r>
    </w:p>
    <w:p>
      <w:r>
        <w:rPr>
          <w:b/>
        </w:rPr>
        <w:t xml:space="preserve">Esimerkki 6.4898</w:t>
      </w:r>
    </w:p>
    <w:p>
      <w:r>
        <w:t xml:space="preserve">Lause 1: Neljä ihmistä pelaa jalkapalloa autiolla kentällä, jonka lähellä on puu. Lause 2: Neljä miestä ratsastaa hevosillaan katua pitkin.</w:t>
      </w:r>
    </w:p>
    <w:p>
      <w:r>
        <w:rPr>
          <w:b/>
        </w:rPr>
        <w:t xml:space="preserve">Tulos</w:t>
      </w:r>
    </w:p>
    <w:p>
      <w:r>
        <w:t xml:space="preserve">Neljä miestä pelaa jalkapalloa Espanjassa.</w:t>
      </w:r>
    </w:p>
    <w:p>
      <w:r>
        <w:rPr>
          <w:b/>
        </w:rPr>
        <w:t xml:space="preserve">Esimerkki 6.4899</w:t>
      </w:r>
    </w:p>
    <w:p>
      <w:r>
        <w:t xml:space="preserve">Lause 1: Lapsi punaisessa lumipuvussa seisoo lumikasan vieressä. Lause 2: Lapsi, jolla ei ole punaista pukua, seisoo lumikasan vieressä.</w:t>
      </w:r>
    </w:p>
    <w:p>
      <w:r>
        <w:rPr>
          <w:b/>
        </w:rPr>
        <w:t xml:space="preserve">Tulos</w:t>
      </w:r>
    </w:p>
    <w:p>
      <w:r>
        <w:t xml:space="preserve">Punapukuinen tyttö seisoo lumikasan vieressä.</w:t>
      </w:r>
    </w:p>
    <w:p>
      <w:r>
        <w:rPr>
          <w:b/>
        </w:rPr>
        <w:t xml:space="preserve">Esimerkki 6.4900</w:t>
      </w:r>
    </w:p>
    <w:p>
      <w:r>
        <w:t xml:space="preserve">Lause 1: Siniseen paitaan ja solmioon pukeutunut mies pitelee viinilasia kahden muun miehen vieressä. Lause 2: Mies pitelee viinilasia kahden naisen kanssa.</w:t>
      </w:r>
    </w:p>
    <w:p>
      <w:r>
        <w:rPr>
          <w:b/>
        </w:rPr>
        <w:t xml:space="preserve">Tulos</w:t>
      </w:r>
    </w:p>
    <w:p>
      <w:r>
        <w:t xml:space="preserve">Viini on punaviiniä.</w:t>
      </w:r>
    </w:p>
    <w:p>
      <w:r>
        <w:rPr>
          <w:b/>
        </w:rPr>
        <w:t xml:space="preserve">Esimerkki 6.4901</w:t>
      </w:r>
    </w:p>
    <w:p>
      <w:r>
        <w:t xml:space="preserve">Lause 1: nainen, jolla oli violetti mekko ja sininen reppu, korjaa hiuksiaan, kun hänellä oli aurinkolasit Lause 2: naisella oli keltainen reppu.</w:t>
      </w:r>
    </w:p>
    <w:p>
      <w:r>
        <w:rPr>
          <w:b/>
        </w:rPr>
        <w:t xml:space="preserve">Tulos</w:t>
      </w:r>
    </w:p>
    <w:p>
      <w:r>
        <w:t xml:space="preserve">Nainen säätää hiuksiaan ulkona.</w:t>
      </w:r>
    </w:p>
    <w:p>
      <w:r>
        <w:rPr>
          <w:b/>
        </w:rPr>
        <w:t xml:space="preserve">Esimerkki 6.4902</w:t>
      </w:r>
    </w:p>
    <w:p>
      <w:r>
        <w:t xml:space="preserve">Lause 1: Bändi konsertoi faneille. Lause 2: Musikaali esitetään yleisölle.</w:t>
      </w:r>
    </w:p>
    <w:p>
      <w:r>
        <w:rPr>
          <w:b/>
        </w:rPr>
        <w:t xml:space="preserve">Tulos</w:t>
      </w:r>
    </w:p>
    <w:p>
      <w:r>
        <w:t xml:space="preserve">Bändi soittaa kappaleen, josta se on tunnetuin.</w:t>
      </w:r>
    </w:p>
    <w:p>
      <w:r>
        <w:rPr>
          <w:b/>
        </w:rPr>
        <w:t xml:space="preserve">Esimerkki 6.4903</w:t>
      </w:r>
    </w:p>
    <w:p>
      <w:r>
        <w:t xml:space="preserve">Lause 1: Viisi jousimuusikkoa soittaa yhdessä lavalla. Lause 2: Naiset ottavat päiväunia.</w:t>
      </w:r>
    </w:p>
    <w:p>
      <w:r>
        <w:rPr>
          <w:b/>
        </w:rPr>
        <w:t xml:space="preserve">Tulos</w:t>
      </w:r>
    </w:p>
    <w:p>
      <w:r>
        <w:t xml:space="preserve">Viisi miestä soittaa kitaroita suurella lavalla.</w:t>
      </w:r>
    </w:p>
    <w:p>
      <w:r>
        <w:rPr>
          <w:b/>
        </w:rPr>
        <w:t xml:space="preserve">Esimerkki 6.4904</w:t>
      </w:r>
    </w:p>
    <w:p>
      <w:r>
        <w:t xml:space="preserve">Lause 1: Pyöräilevä poliisi puhuu keltaisessa tankkitopissa olevalle henkilölle. Lause 2: Poliisi istuu autossaan ja puhuu sinipukuisen henkilön kanssa.</w:t>
      </w:r>
    </w:p>
    <w:p>
      <w:r>
        <w:rPr>
          <w:b/>
        </w:rPr>
        <w:t xml:space="preserve">Tulos</w:t>
      </w:r>
    </w:p>
    <w:p>
      <w:r>
        <w:t xml:space="preserve">Ihmiset puhuvat pyöräilystä.</w:t>
      </w:r>
    </w:p>
    <w:p>
      <w:r>
        <w:rPr>
          <w:b/>
        </w:rPr>
        <w:t xml:space="preserve">Esimerkki 6.4905</w:t>
      </w:r>
    </w:p>
    <w:p>
      <w:r>
        <w:t xml:space="preserve">Lause 1: 5 opiskelijaa kuuntelee opettajan oppituntia Lause 2: Opiskelija huutaa professorille täpötäydessä luokkahuoneessa.</w:t>
      </w:r>
    </w:p>
    <w:p>
      <w:r>
        <w:rPr>
          <w:b/>
        </w:rPr>
        <w:t xml:space="preserve">Tulos</w:t>
      </w:r>
    </w:p>
    <w:p>
      <w:r>
        <w:t xml:space="preserve">Opiskelijat kuuntelevat tähtitieteen professoriaan.</w:t>
      </w:r>
    </w:p>
    <w:p>
      <w:r>
        <w:rPr>
          <w:b/>
        </w:rPr>
        <w:t xml:space="preserve">Esimerkki 6.4906</w:t>
      </w:r>
    </w:p>
    <w:p>
      <w:r>
        <w:t xml:space="preserve">Lause 1: Kaksi ruskeaa koiraa jahtaa toisiaan lumessa. Lause 2: Kaksi vihreää koiraa jahtaa toisiaan lumessa.</w:t>
      </w:r>
    </w:p>
    <w:p>
      <w:r>
        <w:rPr>
          <w:b/>
        </w:rPr>
        <w:t xml:space="preserve">Tulos</w:t>
      </w:r>
    </w:p>
    <w:p>
      <w:r>
        <w:t xml:space="preserve">Kaksi ruskeaa koiraa jahtaa toisiaan lumessa haukkuen.</w:t>
      </w:r>
    </w:p>
    <w:p>
      <w:r>
        <w:rPr>
          <w:b/>
        </w:rPr>
        <w:t xml:space="preserve">Esimerkki 6.4907</w:t>
      </w:r>
    </w:p>
    <w:p>
      <w:r>
        <w:t xml:space="preserve">Lause 1: Siluetti lapsesta, joka leikkii kauniissa meressä auringonlaskun aikaan. Lause 2: Rantatalo täynnä ihmisiä juhlia varten.</w:t>
      </w:r>
    </w:p>
    <w:p>
      <w:r>
        <w:rPr>
          <w:b/>
        </w:rPr>
        <w:t xml:space="preserve">Tulos</w:t>
      </w:r>
    </w:p>
    <w:p>
      <w:r>
        <w:t xml:space="preserve">Pariskunta on rannalla.</w:t>
      </w:r>
    </w:p>
    <w:p>
      <w:r>
        <w:rPr>
          <w:b/>
        </w:rPr>
        <w:t xml:space="preserve">Esimerkki 6.4908</w:t>
      </w:r>
    </w:p>
    <w:p>
      <w:r>
        <w:t xml:space="preserve">Lause 1: Mies heiluttaa vihreää, keltaista ja sinistä lippua kadulla. Lause 2: Mies tekee kapulatemppuja.</w:t>
      </w:r>
    </w:p>
    <w:p>
      <w:r>
        <w:rPr>
          <w:b/>
        </w:rPr>
        <w:t xml:space="preserve">Tulos</w:t>
      </w:r>
    </w:p>
    <w:p>
      <w:r>
        <w:t xml:space="preserve">Mies pitelee lippua talonsa ulkopuolella.</w:t>
      </w:r>
    </w:p>
    <w:p>
      <w:r>
        <w:rPr>
          <w:b/>
        </w:rPr>
        <w:t xml:space="preserve">Esimerkki 6.4909</w:t>
      </w:r>
    </w:p>
    <w:p>
      <w:r>
        <w:t xml:space="preserve">Lause 1: Mellakkapoliisit seisovat väkijoukon edessä, johon kuuluu batman-pukuinen mies. Lause 2: Mellakkapoliiseja ei ollut valvomassa ihmisjoukkoa.</w:t>
      </w:r>
    </w:p>
    <w:p>
      <w:r>
        <w:rPr>
          <w:b/>
        </w:rPr>
        <w:t xml:space="preserve">Tulos</w:t>
      </w:r>
    </w:p>
    <w:p>
      <w:r>
        <w:t xml:space="preserve">Mellakkapoliisit seisoivat väkijoukon edessä, joka yritti murtautua ovista sisään.</w:t>
      </w:r>
    </w:p>
    <w:p>
      <w:r>
        <w:rPr>
          <w:b/>
        </w:rPr>
        <w:t xml:space="preserve">Esimerkki 6.4910</w:t>
      </w:r>
    </w:p>
    <w:p>
      <w:r>
        <w:t xml:space="preserve">Lause 1: nuoret valkoiset tytöt törmäävät toisiinsa lippujalkapallopelin aikana, kun joukkuetoverit ryntäävät apuun Lause 2: Nuori tyttö katsoo televisiota.</w:t>
      </w:r>
    </w:p>
    <w:p>
      <w:r>
        <w:rPr>
          <w:b/>
        </w:rPr>
        <w:t xml:space="preserve">Tulos</w:t>
      </w:r>
    </w:p>
    <w:p>
      <w:r>
        <w:t xml:space="preserve">Nuori tyttö mursi jalkansa</w:t>
      </w:r>
    </w:p>
    <w:p>
      <w:r>
        <w:rPr>
          <w:b/>
        </w:rPr>
        <w:t xml:space="preserve">Esimerkki 6.4911</w:t>
      </w:r>
    </w:p>
    <w:p>
      <w:r>
        <w:t xml:space="preserve">Lause 1: Maatalousyrittäjä, jolla on kirkkaan keltainen heijastinliivi, ajaa traktoriaan. Lause 2: Keltaisiin heijastinvarusteisiin pukeutunut nainen yrittää saada liikennettä hallintaan.</w:t>
      </w:r>
    </w:p>
    <w:p>
      <w:r>
        <w:rPr>
          <w:b/>
        </w:rPr>
        <w:t xml:space="preserve">Tulos</w:t>
      </w:r>
    </w:p>
    <w:p>
      <w:r>
        <w:t xml:space="preserve">Mies käyttää turvaliiviä, jotta muut näkevät hänet, kun hän ajaa traktoriaan.</w:t>
      </w:r>
    </w:p>
    <w:p>
      <w:r>
        <w:rPr>
          <w:b/>
        </w:rPr>
        <w:t xml:space="preserve">Esimerkki 6.4912</w:t>
      </w:r>
    </w:p>
    <w:p>
      <w:r>
        <w:t xml:space="preserve">Lause 1: Tänään on moottoripyöräkilpailupäivä. Lause 2: Hän meni ravintolaan syömään päivällistä.</w:t>
      </w:r>
    </w:p>
    <w:p>
      <w:r>
        <w:rPr>
          <w:b/>
        </w:rPr>
        <w:t xml:space="preserve">Tulos</w:t>
      </w:r>
    </w:p>
    <w:p>
      <w:r>
        <w:t xml:space="preserve">tänään on maailman suurin moottoripyöräkilpailutapahtuma</w:t>
      </w:r>
    </w:p>
    <w:p>
      <w:r>
        <w:rPr>
          <w:b/>
        </w:rPr>
        <w:t xml:space="preserve">Esimerkki 6.4913</w:t>
      </w:r>
    </w:p>
    <w:p>
      <w:r>
        <w:t xml:space="preserve">Lause 1: Poika kiipeää kalliokiipeilyseinää pitkin, kun vanhempi poika seisoo maassa Lause 2: Pojat vihasivat kalliokiipeilyä.</w:t>
      </w:r>
    </w:p>
    <w:p>
      <w:r>
        <w:rPr>
          <w:b/>
        </w:rPr>
        <w:t xml:space="preserve">Tulos</w:t>
      </w:r>
    </w:p>
    <w:p>
      <w:r>
        <w:t xml:space="preserve">Pojat olivat ystäviä.</w:t>
      </w:r>
    </w:p>
    <w:p>
      <w:r>
        <w:rPr>
          <w:b/>
        </w:rPr>
        <w:t xml:space="preserve">Esimerkki 6.4914</w:t>
      </w:r>
    </w:p>
    <w:p>
      <w:r>
        <w:t xml:space="preserve">Lause 1: Raskaana oleva nainen, jolla on vaaleanpunainen paita ja siniset farkut, tumma iho ja lyhyet tummat hiukset, käyttää kuntoilulaitteita ja hymyilee leveästi. Lause 2: Mies nauraa raskaana olevalle naiselle.</w:t>
      </w:r>
    </w:p>
    <w:p>
      <w:r>
        <w:rPr>
          <w:b/>
        </w:rPr>
        <w:t xml:space="preserve">Tulos</w:t>
      </w:r>
    </w:p>
    <w:p>
      <w:r>
        <w:t xml:space="preserve">Raskaana oleva nainen juoksee juoksumatolla.</w:t>
      </w:r>
    </w:p>
    <w:p>
      <w:r>
        <w:rPr>
          <w:b/>
        </w:rPr>
        <w:t xml:space="preserve">Esimerkki 6.4915</w:t>
      </w:r>
    </w:p>
    <w:p>
      <w:r>
        <w:t xml:space="preserve">Lause 1: Kaksi miestä seisoo poliisin pelastusveneessä. Lause 2: Kolme miestä romuttaa poliisiveneen.</w:t>
      </w:r>
    </w:p>
    <w:p>
      <w:r>
        <w:rPr>
          <w:b/>
        </w:rPr>
        <w:t xml:space="preserve">Tulos</w:t>
      </w:r>
    </w:p>
    <w:p>
      <w:r>
        <w:t xml:space="preserve">Kaksi miestä on veneen lähellä.</w:t>
      </w:r>
    </w:p>
    <w:p>
      <w:r>
        <w:rPr>
          <w:b/>
        </w:rPr>
        <w:t xml:space="preserve">Esimerkki 6.4916</w:t>
      </w:r>
    </w:p>
    <w:p>
      <w:r>
        <w:t xml:space="preserve">Lause 1: Vesiskootterilla oleva henkilö kulkee valtameren aaltojen yli. Lause 2: Kukaan ei ole vesiskootterilla.</w:t>
      </w:r>
    </w:p>
    <w:p>
      <w:r>
        <w:rPr>
          <w:b/>
        </w:rPr>
        <w:t xml:space="preserve">Tulos</w:t>
      </w:r>
    </w:p>
    <w:p>
      <w:r>
        <w:t xml:space="preserve">Valtava ihminen suksilla</w:t>
      </w:r>
    </w:p>
    <w:p>
      <w:r>
        <w:rPr>
          <w:b/>
        </w:rPr>
        <w:t xml:space="preserve">Esimerkki 6.4917</w:t>
      </w:r>
    </w:p>
    <w:p>
      <w:r>
        <w:t xml:space="preserve">Lause 1: ryhmä pieniä lapsia seisoo rivissä seinään nojaten. Lause 2: ryhmä aikuisia seisoo baarin ulkopuolella...</w:t>
      </w:r>
    </w:p>
    <w:p>
      <w:r>
        <w:rPr>
          <w:b/>
        </w:rPr>
        <w:t xml:space="preserve">Tulos</w:t>
      </w:r>
    </w:p>
    <w:p>
      <w:r>
        <w:t xml:space="preserve">Ryhmä nuoria opiskelijoita odottaa vessaan.</w:t>
      </w:r>
    </w:p>
    <w:p>
      <w:r>
        <w:rPr>
          <w:b/>
        </w:rPr>
        <w:t xml:space="preserve">Esimerkki 6.4918</w:t>
      </w:r>
    </w:p>
    <w:p>
      <w:r>
        <w:t xml:space="preserve">Lause 1: Kaksi aikuista, yksi valkoihoinen nainen, jolla on varjostimet, ja yksi mies, harmaat vaatteet, kävelevät kadun poikki, poispäin ruokapaikasta, ja etualalla on epäselvä kuva tummanvärisestä punapaitaisesta henkilöstä. Lause 2: Kaksi ihmistä ajaa polkupyörällä tunneliin.</w:t>
      </w:r>
    </w:p>
    <w:p>
      <w:r>
        <w:rPr>
          <w:b/>
        </w:rPr>
        <w:t xml:space="preserve">Tulos</w:t>
      </w:r>
    </w:p>
    <w:p>
      <w:r>
        <w:t xml:space="preserve">Kaksi aikuista kävelemässä tien poikki punaisiin pukeutuneen tuomitun vangin lähellä</w:t>
      </w:r>
    </w:p>
    <w:p>
      <w:r>
        <w:rPr>
          <w:b/>
        </w:rPr>
        <w:t xml:space="preserve">Esimerkki 6.4919</w:t>
      </w:r>
    </w:p>
    <w:p>
      <w:r>
        <w:t xml:space="preserve">Lause 1: Isoisä vie lapsenlapsensa ratsastamaan. Lause 2: Lapsi ostaa hevosen.</w:t>
      </w:r>
    </w:p>
    <w:p>
      <w:r>
        <w:rPr>
          <w:b/>
        </w:rPr>
        <w:t xml:space="preserve">Tulos</w:t>
      </w:r>
    </w:p>
    <w:p>
      <w:r>
        <w:t xml:space="preserve">Lapsi putoaa hevosen selästä</w:t>
      </w:r>
    </w:p>
    <w:p>
      <w:r>
        <w:rPr>
          <w:b/>
        </w:rPr>
        <w:t xml:space="preserve">Esimerkki 6.4920</w:t>
      </w:r>
    </w:p>
    <w:p>
      <w:r>
        <w:t xml:space="preserve">Lause 1: Yksi mies nauraa, kun toinen mies suutelee häntä poskelle, molemmilla miehillä on juhlavaatteet yllään Lause 2: Häät ovat nykyään hyvin halpoja.</w:t>
      </w:r>
    </w:p>
    <w:p>
      <w:r>
        <w:rPr>
          <w:b/>
        </w:rPr>
        <w:t xml:space="preserve">Tulos</w:t>
      </w:r>
    </w:p>
    <w:p>
      <w:r>
        <w:t xml:space="preserve">Homomiehet juhlivat hiljattain solmittua avioliittoaan.</w:t>
      </w:r>
    </w:p>
    <w:p>
      <w:r>
        <w:rPr>
          <w:b/>
        </w:rPr>
        <w:t xml:space="preserve">Esimerkki 6.4921</w:t>
      </w:r>
    </w:p>
    <w:p>
      <w:r>
        <w:t xml:space="preserve">Lause 1: Ihmiset kävelevät kauniissa ylävaloissa varustetun torin läpi. Lause 2: Tuotemarkkinat ovat pimeät ja tyhjät.</w:t>
      </w:r>
    </w:p>
    <w:p>
      <w:r>
        <w:rPr>
          <w:b/>
        </w:rPr>
        <w:t xml:space="preserve">Tulos</w:t>
      </w:r>
    </w:p>
    <w:p>
      <w:r>
        <w:t xml:space="preserve">Ihmiset päättävät, mitä syövät kauniissa valoissa.</w:t>
      </w:r>
    </w:p>
    <w:p>
      <w:r>
        <w:rPr>
          <w:b/>
        </w:rPr>
        <w:t xml:space="preserve">Esimerkki 6.4922</w:t>
      </w:r>
    </w:p>
    <w:p>
      <w:r>
        <w:t xml:space="preserve">Lause 1: Kolme pyöreän pöydän ääressä istuvaa ihmistä katsoo toista miestä, joka osoittaa jotain seinälle kirjoitettua tekstiä. Lause 2: Mies tanssii pöydän päällä.</w:t>
      </w:r>
    </w:p>
    <w:p>
      <w:r>
        <w:rPr>
          <w:b/>
        </w:rPr>
        <w:t xml:space="preserve">Tulos</w:t>
      </w:r>
    </w:p>
    <w:p>
      <w:r>
        <w:t xml:space="preserve">Mies osoittaa taulukkoa, jossa näkyy yrityksen kasvu vuosineljänneksellä.</w:t>
      </w:r>
    </w:p>
    <w:p>
      <w:r>
        <w:rPr>
          <w:b/>
        </w:rPr>
        <w:t xml:space="preserve">Esimerkki 6.4923</w:t>
      </w:r>
    </w:p>
    <w:p>
      <w:r>
        <w:t xml:space="preserve">Lause 1: Maassa olevan lumen "valkoiset" olosuhteet näyttävät lähes unohtavan yksityiskohdat miehestä, joka on pukeutunut kylmään säähän raskaaseen takkiin ja punaiseen hattuun ja ajaa polkupyörällä esikaupunkialueella. Lause 2: Mies nauttii lämpimästä tuulesta shortsit jalassaan.</w:t>
      </w:r>
    </w:p>
    <w:p>
      <w:r>
        <w:rPr>
          <w:b/>
        </w:rPr>
        <w:t xml:space="preserve">Tulos</w:t>
      </w:r>
    </w:p>
    <w:p>
      <w:r>
        <w:t xml:space="preserve">Punahattuinen mies nauttii polkupyöräilystä lumessa.</w:t>
      </w:r>
    </w:p>
    <w:p>
      <w:r>
        <w:rPr>
          <w:b/>
        </w:rPr>
        <w:t xml:space="preserve">Esimerkki 6.4924</w:t>
      </w:r>
    </w:p>
    <w:p>
      <w:r>
        <w:t xml:space="preserve">Lause 1: Mieshenkilö lepuuttaa silmiään polkupyörän päällä. Lause 2: Mies juoksee.</w:t>
      </w:r>
    </w:p>
    <w:p>
      <w:r>
        <w:rPr>
          <w:b/>
        </w:rPr>
        <w:t xml:space="preserve">Tulos</w:t>
      </w:r>
    </w:p>
    <w:p>
      <w:r>
        <w:t xml:space="preserve">Uros on väsynyt pitkän päivän jälkeen.</w:t>
      </w:r>
    </w:p>
    <w:p>
      <w:r>
        <w:rPr>
          <w:b/>
        </w:rPr>
        <w:t xml:space="preserve">Esimerkki 6.4925</w:t>
      </w:r>
    </w:p>
    <w:p>
      <w:r>
        <w:t xml:space="preserve">Lause 1: Silmälasipäinen nainen, jolla on suuri laukku käsivartensa ympärillä kadulla ihmisten ympäröimänä. Lause 2: Kadulla ei ole muita ihmisiä naisen kanssa.</w:t>
      </w:r>
    </w:p>
    <w:p>
      <w:r>
        <w:rPr>
          <w:b/>
        </w:rPr>
        <w:t xml:space="preserve">Tulos</w:t>
      </w:r>
    </w:p>
    <w:p>
      <w:r>
        <w:t xml:space="preserve">Naisen laukku on musta.</w:t>
      </w:r>
    </w:p>
    <w:p>
      <w:r>
        <w:rPr>
          <w:b/>
        </w:rPr>
        <w:t xml:space="preserve">Esimerkki 6.4926</w:t>
      </w:r>
    </w:p>
    <w:p>
      <w:r>
        <w:t xml:space="preserve">Lause 1: Ulkona seisoo 5 naista, joilla on sarit ja hiuskääreet, kun yksi kirjoittaa leikepöydälle. Lause 2: Naiset juhlivat baarissa.</w:t>
      </w:r>
    </w:p>
    <w:p>
      <w:r>
        <w:rPr>
          <w:b/>
        </w:rPr>
        <w:t xml:space="preserve">Tulos</w:t>
      </w:r>
    </w:p>
    <w:p>
      <w:r>
        <w:t xml:space="preserve">Naiset tekevät testin ja haastattelut.</w:t>
      </w:r>
    </w:p>
    <w:p>
      <w:r>
        <w:rPr>
          <w:b/>
        </w:rPr>
        <w:t xml:space="preserve">Esimerkki 6.4927</w:t>
      </w:r>
    </w:p>
    <w:p>
      <w:r>
        <w:t xml:space="preserve">Lause 1: Mies, jolla on parta, punainen otsapanta ja nahkaliivi, hymyilee. Lause 2: Mies, jolla on nahkainen päähine, ajaa partansa.</w:t>
      </w:r>
    </w:p>
    <w:p>
      <w:r>
        <w:rPr>
          <w:b/>
        </w:rPr>
        <w:t xml:space="preserve">Tulos</w:t>
      </w:r>
    </w:p>
    <w:p>
      <w:r>
        <w:t xml:space="preserve">Vietnamin sodan mielenosoittaja 60-luvulla.</w:t>
      </w:r>
    </w:p>
    <w:p>
      <w:r>
        <w:rPr>
          <w:b/>
        </w:rPr>
        <w:t xml:space="preserve">Esimerkki 6.4928</w:t>
      </w:r>
    </w:p>
    <w:p>
      <w:r>
        <w:t xml:space="preserve">Lause 1: Nämä ovat hyvin suuria sipuleita. Lause 2: Nämä sipulit ovat hyvin pieniä.</w:t>
      </w:r>
    </w:p>
    <w:p>
      <w:r>
        <w:rPr>
          <w:b/>
        </w:rPr>
        <w:t xml:space="preserve">Tulos</w:t>
      </w:r>
    </w:p>
    <w:p>
      <w:r>
        <w:t xml:space="preserve">Sipuleita on kolme.</w:t>
      </w:r>
    </w:p>
    <w:p>
      <w:r>
        <w:rPr>
          <w:b/>
        </w:rPr>
        <w:t xml:space="preserve">Esimerkki 6.4929</w:t>
      </w:r>
    </w:p>
    <w:p>
      <w:r>
        <w:t xml:space="preserve">Lause 1: Kaksi vastakkaista jalkapalloilijaa pelaa kentällä. Lause 2: pelaajat ovat samassa joukkueessa.</w:t>
      </w:r>
    </w:p>
    <w:p>
      <w:r>
        <w:rPr>
          <w:b/>
        </w:rPr>
        <w:t xml:space="preserve">Tulos</w:t>
      </w:r>
    </w:p>
    <w:p>
      <w:r>
        <w:t xml:space="preserve">peli on näyttely</w:t>
      </w:r>
    </w:p>
    <w:p>
      <w:r>
        <w:rPr>
          <w:b/>
        </w:rPr>
        <w:t xml:space="preserve">Esimerkki 6.4930</w:t>
      </w:r>
    </w:p>
    <w:p>
      <w:r>
        <w:t xml:space="preserve">Lause 1: Nuori mies pihatiellä pieni paketti kädessään. Lause 2: Nuori mies avasi paketin.</w:t>
      </w:r>
    </w:p>
    <w:p>
      <w:r>
        <w:rPr>
          <w:b/>
        </w:rPr>
        <w:t xml:space="preserve">Tulos</w:t>
      </w:r>
    </w:p>
    <w:p>
      <w:r>
        <w:t xml:space="preserve">Paketti sisältää ydinaseen.</w:t>
      </w:r>
    </w:p>
    <w:p>
      <w:r>
        <w:rPr>
          <w:b/>
        </w:rPr>
        <w:t xml:space="preserve">Esimerkki 6.4931</w:t>
      </w:r>
    </w:p>
    <w:p>
      <w:r>
        <w:t xml:space="preserve">Lause 1: Kaksi miestä, joilla on pesäpallohattu ja kirkkaan keltainen paita, työskentelee aidan takana. Lause 2: Miesten ryhmä taistelee kanoja vastaan aidan takana.</w:t>
      </w:r>
    </w:p>
    <w:p>
      <w:r>
        <w:rPr>
          <w:b/>
        </w:rPr>
        <w:t xml:space="preserve">Tulos</w:t>
      </w:r>
    </w:p>
    <w:p>
      <w:r>
        <w:t xml:space="preserve">Hattuihin ja paitoihin pukeutuneet miehet työskentelevät nopeasti aidan takana.</w:t>
      </w:r>
    </w:p>
    <w:p>
      <w:r>
        <w:rPr>
          <w:b/>
        </w:rPr>
        <w:t xml:space="preserve">Esimerkki 6.4932</w:t>
      </w:r>
    </w:p>
    <w:p>
      <w:r>
        <w:t xml:space="preserve">Lause 1: Mies heiluttaa krikettimailaa. Lause 2: mies nukkuu</w:t>
      </w:r>
    </w:p>
    <w:p>
      <w:r>
        <w:rPr>
          <w:b/>
        </w:rPr>
        <w:t xml:space="preserve">Tulos</w:t>
      </w:r>
    </w:p>
    <w:p>
      <w:r>
        <w:t xml:space="preserve">mies on ammattilaisurheilija</w:t>
      </w:r>
    </w:p>
    <w:p>
      <w:r>
        <w:rPr>
          <w:b/>
        </w:rPr>
        <w:t xml:space="preserve">Esimerkki 6.4933</w:t>
      </w:r>
    </w:p>
    <w:p>
      <w:r>
        <w:t xml:space="preserve">Lause 1: Joukko lapsia leikkii musiikkituoleja valkoisilla ruohotuoleilla. Lause 2: Joukko lapsia pelaa jalkapalloa.</w:t>
      </w:r>
    </w:p>
    <w:p>
      <w:r>
        <w:rPr>
          <w:b/>
        </w:rPr>
        <w:t xml:space="preserve">Tulos</w:t>
      </w:r>
    </w:p>
    <w:p>
      <w:r>
        <w:t xml:space="preserve">Joukko lapsia leikkii musiikkituoleja pihalla syntymäpäiväjuhlia varten.</w:t>
      </w:r>
    </w:p>
    <w:p>
      <w:r>
        <w:rPr>
          <w:b/>
        </w:rPr>
        <w:t xml:space="preserve">Esimerkki 6.4934</w:t>
      </w:r>
    </w:p>
    <w:p>
      <w:r>
        <w:t xml:space="preserve">Lause 1: Hyvin nuori tyttö leikkii kuplapuhallussauvalla, pitelee kuplaliuospulloa ja kävelee puiston tai kentän läpi. Lause 2: Poika liukastelee puistossa.</w:t>
      </w:r>
    </w:p>
    <w:p>
      <w:r>
        <w:rPr>
          <w:b/>
        </w:rPr>
        <w:t xml:space="preserve">Tulos</w:t>
      </w:r>
    </w:p>
    <w:p>
      <w:r>
        <w:t xml:space="preserve">Tyttö on lomalla.</w:t>
      </w:r>
    </w:p>
    <w:p>
      <w:r>
        <w:rPr>
          <w:b/>
        </w:rPr>
        <w:t xml:space="preserve">Esimerkki 6.4935</w:t>
      </w:r>
    </w:p>
    <w:p>
      <w:r>
        <w:t xml:space="preserve">Lause 1: Nainen käyttää erilaisia kemikaaleja. Lause 2: Mies käyttää erilaisia kemikaaleja.</w:t>
      </w:r>
    </w:p>
    <w:p>
      <w:r>
        <w:rPr>
          <w:b/>
        </w:rPr>
        <w:t xml:space="preserve">Tulos</w:t>
      </w:r>
    </w:p>
    <w:p>
      <w:r>
        <w:t xml:space="preserve">Nainen käyttää kemikaaleja siivoamiseen.</w:t>
      </w:r>
    </w:p>
    <w:p>
      <w:r>
        <w:rPr>
          <w:b/>
        </w:rPr>
        <w:t xml:space="preserve">Esimerkki 6.4936</w:t>
      </w:r>
    </w:p>
    <w:p>
      <w:r>
        <w:t xml:space="preserve">Lause 1: Huiviin pukeutunut nainen pitää kädessään siniseen hahmoaiheiseen käärepaperiin käärittyä lahjaa. Lause 2: Nainen pitelee sianpoikaa molemmilla käsillään.</w:t>
      </w:r>
    </w:p>
    <w:p>
      <w:r>
        <w:rPr>
          <w:b/>
        </w:rPr>
        <w:t xml:space="preserve">Tulos</w:t>
      </w:r>
    </w:p>
    <w:p>
      <w:r>
        <w:t xml:space="preserve">Nainen on syntymäpäiväjuhlissa.</w:t>
      </w:r>
    </w:p>
    <w:p>
      <w:r>
        <w:rPr>
          <w:b/>
        </w:rPr>
        <w:t xml:space="preserve">Esimerkki 6.4937</w:t>
      </w:r>
    </w:p>
    <w:p>
      <w:r>
        <w:t xml:space="preserve">Lause 1: Mies sukeltaa kirkkaansiniseen järveen. Lause 2: Mies on veneessä.</w:t>
      </w:r>
    </w:p>
    <w:p>
      <w:r>
        <w:rPr>
          <w:b/>
        </w:rPr>
        <w:t xml:space="preserve">Tulos</w:t>
      </w:r>
    </w:p>
    <w:p>
      <w:r>
        <w:t xml:space="preserve">Ulkona on lämmin.</w:t>
      </w:r>
    </w:p>
    <w:p>
      <w:r>
        <w:rPr>
          <w:b/>
        </w:rPr>
        <w:t xml:space="preserve">Esimerkki 6.4938</w:t>
      </w:r>
    </w:p>
    <w:p>
      <w:r>
        <w:t xml:space="preserve">Lause 1: Bändi valmistautuu soittamaan. Lause 2: Sooloartisti laulaa lavalla.</w:t>
      </w:r>
    </w:p>
    <w:p>
      <w:r>
        <w:rPr>
          <w:b/>
        </w:rPr>
        <w:t xml:space="preserve">Tulos</w:t>
      </w:r>
    </w:p>
    <w:p>
      <w:r>
        <w:t xml:space="preserve">Bändi on lavalla loppuunmyydyssä paikassa.</w:t>
      </w:r>
    </w:p>
    <w:p>
      <w:r>
        <w:rPr>
          <w:b/>
        </w:rPr>
        <w:t xml:space="preserve">Esimerkki 6.4939</w:t>
      </w:r>
    </w:p>
    <w:p>
      <w:r>
        <w:t xml:space="preserve">Lause 1: Naispuolinen pitkän matkan juoksija osallistuu kilpailuun. Lause 2: Etäisyysjuoksija on järkyttynyt siitä, että hänen on jätettävä tämä kilpailu väliin.</w:t>
      </w:r>
    </w:p>
    <w:p>
      <w:r>
        <w:rPr>
          <w:b/>
        </w:rPr>
        <w:t xml:space="preserve">Tulos</w:t>
      </w:r>
    </w:p>
    <w:p>
      <w:r>
        <w:t xml:space="preserve">Etäisyysjuoksija voittaa kisan.</w:t>
      </w:r>
    </w:p>
    <w:p>
      <w:r>
        <w:rPr>
          <w:b/>
        </w:rPr>
        <w:t xml:space="preserve">Esimerkki 6.4940</w:t>
      </w:r>
    </w:p>
    <w:p>
      <w:r>
        <w:t xml:space="preserve">Lause 1: Mies ajaa veneellä vesillä. Lause 2: Mies ruiskuttaa maalia tiiliseinään.</w:t>
      </w:r>
    </w:p>
    <w:p>
      <w:r>
        <w:rPr>
          <w:b/>
        </w:rPr>
        <w:t xml:space="preserve">Tulos</w:t>
      </w:r>
    </w:p>
    <w:p>
      <w:r>
        <w:t xml:space="preserve">Uros on ulkona.</w:t>
      </w:r>
    </w:p>
    <w:p>
      <w:r>
        <w:rPr>
          <w:b/>
        </w:rPr>
        <w:t xml:space="preserve">Esimerkki 6.4941</w:t>
      </w:r>
    </w:p>
    <w:p>
      <w:r>
        <w:t xml:space="preserve">Lause 1: viisi pientä poikaa pelaa jalkapalloa. Lause 2: Pojat pelaavat koripalloa.</w:t>
      </w:r>
    </w:p>
    <w:p>
      <w:r>
        <w:rPr>
          <w:b/>
        </w:rPr>
        <w:t xml:space="preserve">Tulos</w:t>
      </w:r>
    </w:p>
    <w:p>
      <w:r>
        <w:t xml:space="preserve">Pojat ovat jalkapallojoukkueessa ja kilpailevat toista joukkuetta vastaan -</w:t>
      </w:r>
    </w:p>
    <w:p>
      <w:r>
        <w:rPr>
          <w:b/>
        </w:rPr>
        <w:t xml:space="preserve">Esimerkki 6.4942</w:t>
      </w:r>
    </w:p>
    <w:p>
      <w:r>
        <w:t xml:space="preserve">Lause 1: Mies pitelee radiota kävelemässä jalkakäytävällä. Lause 2: Mies lepää Lay-Z-Boy-patjallaan.</w:t>
      </w:r>
    </w:p>
    <w:p>
      <w:r>
        <w:rPr>
          <w:b/>
        </w:rPr>
        <w:t xml:space="preserve">Tulos</w:t>
      </w:r>
    </w:p>
    <w:p>
      <w:r>
        <w:t xml:space="preserve">Mies kävelee tietä pitkin ja puhuu ystävilleen kaksisuuntaista.</w:t>
      </w:r>
    </w:p>
    <w:p>
      <w:r>
        <w:rPr>
          <w:b/>
        </w:rPr>
        <w:t xml:space="preserve">Esimerkki 6.4943</w:t>
      </w:r>
    </w:p>
    <w:p>
      <w:r>
        <w:t xml:space="preserve">Lause 1: Punamustaan paitaan pukeutunut henkilö pitää kädet ristissä ja katsoo kameraan. Lause 2: Henkilöllä on kädessään monia esineitä, eikä hänellä ole yläosaa.</w:t>
      </w:r>
    </w:p>
    <w:p>
      <w:r>
        <w:rPr>
          <w:b/>
        </w:rPr>
        <w:t xml:space="preserve">Tulos</w:t>
      </w:r>
    </w:p>
    <w:p>
      <w:r>
        <w:t xml:space="preserve">Henkilö poseeraa kuvaa varten.</w:t>
      </w:r>
    </w:p>
    <w:p>
      <w:r>
        <w:rPr>
          <w:b/>
        </w:rPr>
        <w:t xml:space="preserve">Esimerkki 6.4944</w:t>
      </w:r>
    </w:p>
    <w:p>
      <w:r>
        <w:t xml:space="preserve">Lause 1: Kaksi miestä istuu kahvilassa, toinen lukee sanomalehteä ja toinen polttaa savuketta. Lause 2: Miehet istuvat kotona sohvalla.</w:t>
      </w:r>
    </w:p>
    <w:p>
      <w:r>
        <w:rPr>
          <w:b/>
        </w:rPr>
        <w:t xml:space="preserve">Tulos</w:t>
      </w:r>
    </w:p>
    <w:p>
      <w:r>
        <w:t xml:space="preserve">Miehet ovat yhdessä.</w:t>
      </w:r>
    </w:p>
    <w:p>
      <w:r>
        <w:rPr>
          <w:b/>
        </w:rPr>
        <w:t xml:space="preserve">Esimerkki 6.4945</w:t>
      </w:r>
    </w:p>
    <w:p>
      <w:r>
        <w:t xml:space="preserve">Lause 1: kaksi pientä ruskeaa apinaa seinällä tappelee keskenään. Lause 2: Kaksi sisarusta halaa toisiaan.</w:t>
      </w:r>
    </w:p>
    <w:p>
      <w:r>
        <w:rPr>
          <w:b/>
        </w:rPr>
        <w:t xml:space="preserve">Tulos</w:t>
      </w:r>
    </w:p>
    <w:p>
      <w:r>
        <w:t xml:space="preserve">Nämä kaksi apinaa ovat sisaruksia.</w:t>
      </w:r>
    </w:p>
    <w:p>
      <w:r>
        <w:rPr>
          <w:b/>
        </w:rPr>
        <w:t xml:space="preserve">Esimerkki 6.4946</w:t>
      </w:r>
    </w:p>
    <w:p>
      <w:r>
        <w:t xml:space="preserve">Lause 1: Vaalea valkoihoinen nainen, jolla on sininen paita ja olkihattu. Lause 2: Vaalea musta nainen, jolla on sininen paita ja olkihattu, puistoon menossa.</w:t>
      </w:r>
    </w:p>
    <w:p>
      <w:r>
        <w:rPr>
          <w:b/>
        </w:rPr>
        <w:t xml:space="preserve">Tulos</w:t>
      </w:r>
    </w:p>
    <w:p>
      <w:r>
        <w:t xml:space="preserve">Vaalea valkoihoinen nainen, jolla on sininen paita ja olkihattu, lähtee puistoon.</w:t>
      </w:r>
    </w:p>
    <w:p>
      <w:r>
        <w:rPr>
          <w:b/>
        </w:rPr>
        <w:t xml:space="preserve">Esimerkki 6.4947</w:t>
      </w:r>
    </w:p>
    <w:p>
      <w:r>
        <w:t xml:space="preserve">Lause 1: Ryhmä afrikkalaisia lapsia odottaa ulkona. Lause 2: Ryhmä afrikkalaisia lapsia nukkuu...</w:t>
      </w:r>
    </w:p>
    <w:p>
      <w:r>
        <w:rPr>
          <w:b/>
        </w:rPr>
        <w:t xml:space="preserve">Tulos</w:t>
      </w:r>
    </w:p>
    <w:p>
      <w:r>
        <w:t xml:space="preserve">Ryhmä afrikkalaisia lapsia odottaa bussia.</w:t>
      </w:r>
    </w:p>
    <w:p>
      <w:r>
        <w:rPr>
          <w:b/>
        </w:rPr>
        <w:t xml:space="preserve">Esimerkki 6.4948</w:t>
      </w:r>
    </w:p>
    <w:p>
      <w:r>
        <w:t xml:space="preserve">Lause 1: Avoin ulkoalue, jossa on suihkulähde ja jonne ihmiset kokoontuvat keskustelemaan keskenään tai odottamaan jotakuta. Lause 2: Ihmiset ovat hiljaa</w:t>
      </w:r>
    </w:p>
    <w:p>
      <w:r>
        <w:rPr>
          <w:b/>
        </w:rPr>
        <w:t xml:space="preserve">Tulos</w:t>
      </w:r>
    </w:p>
    <w:p>
      <w:r>
        <w:t xml:space="preserve">He puhuvat politiikasta</w:t>
      </w:r>
    </w:p>
    <w:p>
      <w:r>
        <w:rPr>
          <w:b/>
        </w:rPr>
        <w:t xml:space="preserve">Esimerkki 6.4949</w:t>
      </w:r>
    </w:p>
    <w:p>
      <w:r>
        <w:t xml:space="preserve">Lause 1: Silmälasipäinen mies keskustelee naisen kanssa ostaessaan appelsiinimehua. Lause 2: Mies juoksee</w:t>
      </w:r>
    </w:p>
    <w:p>
      <w:r>
        <w:rPr>
          <w:b/>
        </w:rPr>
        <w:t xml:space="preserve">Tulos</w:t>
      </w:r>
    </w:p>
    <w:p>
      <w:r>
        <w:t xml:space="preserve">Mies on ostoksilla ja välttelee naista...</w:t>
      </w:r>
    </w:p>
    <w:p>
      <w:r>
        <w:rPr>
          <w:b/>
        </w:rPr>
        <w:t xml:space="preserve">Esimerkki 6.4950</w:t>
      </w:r>
    </w:p>
    <w:p>
      <w:r>
        <w:t xml:space="preserve">Lause 1: Työkaluvyöhön pukeutunut mies ohjaa rakennustyömaata, jossa nostetaan suurta esinettä. Lause 2: Rakennuspäällikkö on täyttämässä uima-allasta.</w:t>
      </w:r>
    </w:p>
    <w:p>
      <w:r>
        <w:rPr>
          <w:b/>
        </w:rPr>
        <w:t xml:space="preserve">Tulos</w:t>
      </w:r>
    </w:p>
    <w:p>
      <w:r>
        <w:t xml:space="preserve">Rakennuspäällikkö valvoo uransa suurinta urakkaa.</w:t>
      </w:r>
    </w:p>
    <w:p>
      <w:r>
        <w:rPr>
          <w:b/>
        </w:rPr>
        <w:t xml:space="preserve">Esimerkki 6.4951</w:t>
      </w:r>
    </w:p>
    <w:p>
      <w:r>
        <w:t xml:space="preserve">Lause 1: Kannustusjoukot heittelevät toisiaan ilmaan jalkapallokentällä. Lause 2: Miehet kannustavat jalkapallojoukkuetta.</w:t>
      </w:r>
    </w:p>
    <w:p>
      <w:r>
        <w:rPr>
          <w:b/>
        </w:rPr>
        <w:t xml:space="preserve">Tulos</w:t>
      </w:r>
    </w:p>
    <w:p>
      <w:r>
        <w:t xml:space="preserve">Cheerleaderit kannustavat voittajajoukkuetta.</w:t>
      </w:r>
    </w:p>
    <w:p>
      <w:r>
        <w:rPr>
          <w:b/>
        </w:rPr>
        <w:t xml:space="preserve">Esimerkki 6.4952</w:t>
      </w:r>
    </w:p>
    <w:p>
      <w:r>
        <w:t xml:space="preserve">Lause 1: Puut peittävät oikealla olevan rakennuksen. Lause 2: Puu on pieni.</w:t>
      </w:r>
    </w:p>
    <w:p>
      <w:r>
        <w:rPr>
          <w:b/>
        </w:rPr>
        <w:t xml:space="preserve">Tulos</w:t>
      </w:r>
    </w:p>
    <w:p>
      <w:r>
        <w:t xml:space="preserve">Puut ovat rakennusta korkeammat.</w:t>
      </w:r>
    </w:p>
    <w:p>
      <w:r>
        <w:rPr>
          <w:b/>
        </w:rPr>
        <w:t xml:space="preserve">Esimerkki 6.4953</w:t>
      </w:r>
    </w:p>
    <w:p>
      <w:r>
        <w:t xml:space="preserve">Lause 1: Vihreään liiviin pukeutunut mies etsii tuotteita. Lause 2: Mies nukkuu.</w:t>
      </w:r>
    </w:p>
    <w:p>
      <w:r>
        <w:rPr>
          <w:b/>
        </w:rPr>
        <w:t xml:space="preserve">Tulos</w:t>
      </w:r>
    </w:p>
    <w:p>
      <w:r>
        <w:t xml:space="preserve">Mies on ostoksilla.</w:t>
      </w:r>
    </w:p>
    <w:p>
      <w:r>
        <w:rPr>
          <w:b/>
        </w:rPr>
        <w:t xml:space="preserve">Esimerkki 6.4954</w:t>
      </w:r>
    </w:p>
    <w:p>
      <w:r>
        <w:t xml:space="preserve">Lause 1: Kaksi miestä rakentaa jotakin puusta. Lause 2: Kaksi miestä työstää metallia.</w:t>
      </w:r>
    </w:p>
    <w:p>
      <w:r>
        <w:rPr>
          <w:b/>
        </w:rPr>
        <w:t xml:space="preserve">Tulos</w:t>
      </w:r>
    </w:p>
    <w:p>
      <w:r>
        <w:t xml:space="preserve">Kaksi miestä rakentaa puutuolia.</w:t>
      </w:r>
    </w:p>
    <w:p>
      <w:r>
        <w:rPr>
          <w:b/>
        </w:rPr>
        <w:t xml:space="preserve">Esimerkki 6.4955</w:t>
      </w:r>
    </w:p>
    <w:p>
      <w:r>
        <w:t xml:space="preserve">Lause 1: Koira yrittää saada tennispalloa kiinni. Lause 2: Kuvan koira nukkuu.</w:t>
      </w:r>
    </w:p>
    <w:p>
      <w:r>
        <w:rPr>
          <w:b/>
        </w:rPr>
        <w:t xml:space="preserve">Tulos</w:t>
      </w:r>
    </w:p>
    <w:p>
      <w:r>
        <w:t xml:space="preserve">Koira on beagle.</w:t>
      </w:r>
    </w:p>
    <w:p>
      <w:r>
        <w:rPr>
          <w:b/>
        </w:rPr>
        <w:t xml:space="preserve">Esimerkki 6.4956</w:t>
      </w:r>
    </w:p>
    <w:p>
      <w:r>
        <w:t xml:space="preserve">Lause 1: Mies pitkähihaisessa paidassa leikkaa nurmikkoa. Lause 2: Siellä on t-paitainen nainen.</w:t>
      </w:r>
    </w:p>
    <w:p>
      <w:r>
        <w:rPr>
          <w:b/>
        </w:rPr>
        <w:t xml:space="preserve">Tulos</w:t>
      </w:r>
    </w:p>
    <w:p>
      <w:r>
        <w:t xml:space="preserve">Eräällä miehellä on pitkähihainen paita, koska on kylmä.</w:t>
      </w:r>
    </w:p>
    <w:p>
      <w:r>
        <w:rPr>
          <w:b/>
        </w:rPr>
        <w:t xml:space="preserve">Esimerkki 6.4957</w:t>
      </w:r>
    </w:p>
    <w:p>
      <w:r>
        <w:t xml:space="preserve">Lause 1: Kaksi liikemiespukuista miestä keskustelee suuren, punaista kuutiota esittävän veistoksen edessä. Lause 2: Kolme miestä keskustelee avaruusolennoista.</w:t>
      </w:r>
    </w:p>
    <w:p>
      <w:r>
        <w:rPr>
          <w:b/>
        </w:rPr>
        <w:t xml:space="preserve">Tulos</w:t>
      </w:r>
    </w:p>
    <w:p>
      <w:r>
        <w:t xml:space="preserve">Kaksi miestä keskustelee liikeasioista.</w:t>
      </w:r>
    </w:p>
    <w:p>
      <w:r>
        <w:rPr>
          <w:b/>
        </w:rPr>
        <w:t xml:space="preserve">Esimerkki 6.4958</w:t>
      </w:r>
    </w:p>
    <w:p>
      <w:r>
        <w:t xml:space="preserve">Lause 1: Valkopaitainen mies seisoo kaupungin kadulla. Lause 2: Mustiin pukeutunut mies juoksee kaupungin kadulla.</w:t>
      </w:r>
    </w:p>
    <w:p>
      <w:r>
        <w:rPr>
          <w:b/>
        </w:rPr>
        <w:t xml:space="preserve">Tulos</w:t>
      </w:r>
    </w:p>
    <w:p>
      <w:r>
        <w:t xml:space="preserve">Valkoiseen paitaan pukeutunut mies odottaa ystäväänsä kaupunginkadulla.</w:t>
      </w:r>
    </w:p>
    <w:p>
      <w:r>
        <w:rPr>
          <w:b/>
        </w:rPr>
        <w:t xml:space="preserve">Esimerkki 6.4959</w:t>
      </w:r>
    </w:p>
    <w:p>
      <w:r>
        <w:t xml:space="preserve">Lause 1: Ystävät nauttivat kauniista päivästä kampuksella. Lause 2: Ystävät seisovat ulkona sateessa.</w:t>
      </w:r>
    </w:p>
    <w:p>
      <w:r>
        <w:rPr>
          <w:b/>
        </w:rPr>
        <w:t xml:space="preserve">Tulos</w:t>
      </w:r>
    </w:p>
    <w:p>
      <w:r>
        <w:t xml:space="preserve">Opiskelijat loikoilevat nurmikentällä, jonka taustalla on korkeakoulurakennuksia.</w:t>
      </w:r>
    </w:p>
    <w:p>
      <w:r>
        <w:rPr>
          <w:b/>
        </w:rPr>
        <w:t xml:space="preserve">Esimerkki 6.4960</w:t>
      </w:r>
    </w:p>
    <w:p>
      <w:r>
        <w:t xml:space="preserve">Lause 1: Mies, jolla on vihreä tähtipallo, seisoo vanhan näköisen rakennuksen oven vieressä Lause 2: Mies, jolla on sininen tähtipallo, seisoo yökerhon oven vieressä.</w:t>
      </w:r>
    </w:p>
    <w:p>
      <w:r>
        <w:rPr>
          <w:b/>
        </w:rPr>
        <w:t xml:space="preserve">Tulos</w:t>
      </w:r>
    </w:p>
    <w:p>
      <w:r>
        <w:t xml:space="preserve">Mies, jolla on ilmapallo, on vanhan talonsa ulkopuolella.</w:t>
      </w:r>
    </w:p>
    <w:p>
      <w:r>
        <w:rPr>
          <w:b/>
        </w:rPr>
        <w:t xml:space="preserve">Esimerkki 6.4961</w:t>
      </w:r>
    </w:p>
    <w:p>
      <w:r>
        <w:t xml:space="preserve">Lause 1: Mies ja nainen keskustelevat, ja mies juo olutta. Lause 2: Kaksi miestä keskustelevat.</w:t>
      </w:r>
    </w:p>
    <w:p>
      <w:r>
        <w:rPr>
          <w:b/>
        </w:rPr>
        <w:t xml:space="preserve">Tulos</w:t>
      </w:r>
    </w:p>
    <w:p>
      <w:r>
        <w:t xml:space="preserve">Mies kuuntelee tarkkaavaisesti.</w:t>
      </w:r>
    </w:p>
    <w:p>
      <w:r>
        <w:rPr>
          <w:b/>
        </w:rPr>
        <w:t xml:space="preserve">Esimerkki 6.4962</w:t>
      </w:r>
    </w:p>
    <w:p>
      <w:r>
        <w:t xml:space="preserve">Lause 1: Mies, jolla on käsivarsituki ja kävelykeppi, on puiston viheralueella päällystetyllä kävelytiellä, vanhempi mies seisoo suoraan hänen takanaan ja kaksi muuta ihmistä on kaukana nurmikolla. Lause 2: Mies, jolla on käsivarsituki, ajaa autoa.</w:t>
      </w:r>
    </w:p>
    <w:p>
      <w:r>
        <w:rPr>
          <w:b/>
        </w:rPr>
        <w:t xml:space="preserve">Tulos</w:t>
      </w:r>
    </w:p>
    <w:p>
      <w:r>
        <w:t xml:space="preserve">Mies, jolla on käsivarsiraudat ja kävelykeppi, joutui auto-onnettomuuteen viime viikolla.</w:t>
      </w:r>
    </w:p>
    <w:p>
      <w:r>
        <w:rPr>
          <w:b/>
        </w:rPr>
        <w:t xml:space="preserve">Esimerkki 6.4963</w:t>
      </w:r>
    </w:p>
    <w:p>
      <w:r>
        <w:t xml:space="preserve">Lause 1: Lapset pelaavat sulkapalloa nurmikolla. Lause 2: Lapset juoksevat sairaalan ohi.</w:t>
      </w:r>
    </w:p>
    <w:p>
      <w:r>
        <w:rPr>
          <w:b/>
        </w:rPr>
        <w:t xml:space="preserve">Tulos</w:t>
      </w:r>
    </w:p>
    <w:p>
      <w:r>
        <w:t xml:space="preserve">Lapset pelaavat sulkapalloa leikkikentällä.</w:t>
      </w:r>
    </w:p>
    <w:p>
      <w:r>
        <w:rPr>
          <w:b/>
        </w:rPr>
        <w:t xml:space="preserve">Esimerkki 6.4964</w:t>
      </w:r>
    </w:p>
    <w:p>
      <w:r>
        <w:t xml:space="preserve">Lause 1: Mies seisoo DJ-laitteiden takana, jotka ovat valkoisella liinalla peitetyn pöydän päällä. Lause 2: Mies ui altaassa.</w:t>
      </w:r>
    </w:p>
    <w:p>
      <w:r>
        <w:rPr>
          <w:b/>
        </w:rPr>
        <w:t xml:space="preserve">Tulos</w:t>
      </w:r>
    </w:p>
    <w:p>
      <w:r>
        <w:t xml:space="preserve">Mies on DJ.</w:t>
      </w:r>
    </w:p>
    <w:p>
      <w:r>
        <w:rPr>
          <w:b/>
        </w:rPr>
        <w:t xml:space="preserve">Esimerkki 6.4965</w:t>
      </w:r>
    </w:p>
    <w:p>
      <w:r>
        <w:t xml:space="preserve">Lause 1: Vaurioituneen rakennuksen edessä on kaivinkone. Lause 2: Ihmiset seisovat maissipellon vieressä.</w:t>
      </w:r>
    </w:p>
    <w:p>
      <w:r>
        <w:rPr>
          <w:b/>
        </w:rPr>
        <w:t xml:space="preserve">Tulos</w:t>
      </w:r>
    </w:p>
    <w:p>
      <w:r>
        <w:t xml:space="preserve">Rakennus on paloasema.</w:t>
      </w:r>
    </w:p>
    <w:p>
      <w:r>
        <w:rPr>
          <w:b/>
        </w:rPr>
        <w:t xml:space="preserve">Esimerkki 6.4966</w:t>
      </w:r>
    </w:p>
    <w:p>
      <w:r>
        <w:t xml:space="preserve">Lause 1: Kahdella afrikkalaisella pojalla on oranssi maali kasvoillaan, useita kaulakoruja ja korvakoruja, kun he syleilevät toisiaan majan edessä ja katsovat kameraan. Lause 2: Pojat ovat aasialaisia</w:t>
      </w:r>
    </w:p>
    <w:p>
      <w:r>
        <w:rPr>
          <w:b/>
        </w:rPr>
        <w:t xml:space="preserve">Tulos</w:t>
      </w:r>
    </w:p>
    <w:p>
      <w:r>
        <w:t xml:space="preserve">Pojat ovat laihoja</w:t>
      </w:r>
    </w:p>
    <w:p>
      <w:r>
        <w:rPr>
          <w:b/>
        </w:rPr>
        <w:t xml:space="preserve">Esimerkki 6.4967</w:t>
      </w:r>
    </w:p>
    <w:p>
      <w:r>
        <w:t xml:space="preserve">Lause 1: Nainen, jolla on suuri käsilaukku, tarkistaa puhelimensa. Lause 2: Mies, jolla on reppu, tarkistaa hakulaitteensa.</w:t>
      </w:r>
    </w:p>
    <w:p>
      <w:r>
        <w:rPr>
          <w:b/>
        </w:rPr>
        <w:t xml:space="preserve">Tulos</w:t>
      </w:r>
    </w:p>
    <w:p>
      <w:r>
        <w:t xml:space="preserve">Naisella on suuri musta käsilaukku.</w:t>
      </w:r>
    </w:p>
    <w:p>
      <w:r>
        <w:rPr>
          <w:b/>
        </w:rPr>
        <w:t xml:space="preserve">Esimerkki 6.4968</w:t>
      </w:r>
    </w:p>
    <w:p>
      <w:r>
        <w:t xml:space="preserve">Lause 1: Vanhempi mies, jolla on tumma turbaani, kävelee pellon halki työkalu olallaan. Lause 2: nainen juo kokista</w:t>
      </w:r>
    </w:p>
    <w:p>
      <w:r>
        <w:rPr>
          <w:b/>
        </w:rPr>
        <w:t xml:space="preserve">Tulos</w:t>
      </w:r>
    </w:p>
    <w:p>
      <w:r>
        <w:t xml:space="preserve">mies menossa pellolleen</w:t>
      </w:r>
    </w:p>
    <w:p>
      <w:r>
        <w:rPr>
          <w:b/>
        </w:rPr>
        <w:t xml:space="preserve">Esimerkki 6.4969</w:t>
      </w:r>
    </w:p>
    <w:p>
      <w:r>
        <w:t xml:space="preserve">Lause 1: nainen soittaa kitaraa kadulla. Lause 2: Nainen soittaa trumpettia.</w:t>
      </w:r>
    </w:p>
    <w:p>
      <w:r>
        <w:rPr>
          <w:b/>
        </w:rPr>
        <w:t xml:space="preserve">Tulos</w:t>
      </w:r>
    </w:p>
    <w:p>
      <w:r>
        <w:t xml:space="preserve">Nainen osaa soittaa kitaraa.</w:t>
      </w:r>
    </w:p>
    <w:p>
      <w:r>
        <w:rPr>
          <w:b/>
        </w:rPr>
        <w:t xml:space="preserve">Esimerkki 6.4970</w:t>
      </w:r>
    </w:p>
    <w:p>
      <w:r>
        <w:t xml:space="preserve">Lause 1: Kaksi naista syleilee melko räikeässä kohtauksessa, ja heidän nähdään nauravan ja pitävän hauskaa. Lause 2: Yksi nainen on yksin melko räikeässä kohtauksessa.</w:t>
      </w:r>
    </w:p>
    <w:p>
      <w:r>
        <w:rPr>
          <w:b/>
        </w:rPr>
        <w:t xml:space="preserve">Tulos</w:t>
      </w:r>
    </w:p>
    <w:p>
      <w:r>
        <w:t xml:space="preserve">Jotkut naiset käyttäytyvät oudosti.</w:t>
      </w:r>
    </w:p>
    <w:p>
      <w:r>
        <w:rPr>
          <w:b/>
        </w:rPr>
        <w:t xml:space="preserve">Esimerkki 6.4971</w:t>
      </w:r>
    </w:p>
    <w:p>
      <w:r>
        <w:t xml:space="preserve">Lause 1: Suuri joukko värikkäisiin vaatteisiin pukeutuneita naisia ui mutaisessa joessa. Lause 2: Kukkamaljakko.</w:t>
      </w:r>
    </w:p>
    <w:p>
      <w:r>
        <w:rPr>
          <w:b/>
        </w:rPr>
        <w:t xml:space="preserve">Tulos</w:t>
      </w:r>
    </w:p>
    <w:p>
      <w:r>
        <w:t xml:space="preserve">Naiset uivat joessa perinteisissä vaatteissa.</w:t>
      </w:r>
    </w:p>
    <w:p>
      <w:r>
        <w:rPr>
          <w:b/>
        </w:rPr>
        <w:t xml:space="preserve">Esimerkki 6.4972</w:t>
      </w:r>
    </w:p>
    <w:p>
      <w:r>
        <w:t xml:space="preserve">Lause 1: poika pellolla Lause 2: kukaan ei ole pellolla.</w:t>
      </w:r>
    </w:p>
    <w:p>
      <w:r>
        <w:rPr>
          <w:b/>
        </w:rPr>
        <w:t xml:space="preserve">Tulos</w:t>
      </w:r>
    </w:p>
    <w:p>
      <w:r>
        <w:t xml:space="preserve">Pieni ihminen pellolla.</w:t>
      </w:r>
    </w:p>
    <w:p>
      <w:r>
        <w:rPr>
          <w:b/>
        </w:rPr>
        <w:t xml:space="preserve">Esimerkki 6.4973</w:t>
      </w:r>
    </w:p>
    <w:p>
      <w:r>
        <w:t xml:space="preserve">Lause 1: Kaksi kädestä pitävää miestä muistuttavat San Franciscosta. Lause 2: Nainen heittää sormuksensa sillalta.</w:t>
      </w:r>
    </w:p>
    <w:p>
      <w:r>
        <w:rPr>
          <w:b/>
        </w:rPr>
        <w:t xml:space="preserve">Tulos</w:t>
      </w:r>
    </w:p>
    <w:p>
      <w:r>
        <w:t xml:space="preserve">Kaksi veljestä pitää toisiaan kädestä ja miettii San Franciscoa.</w:t>
      </w:r>
    </w:p>
    <w:p>
      <w:r>
        <w:rPr>
          <w:b/>
        </w:rPr>
        <w:t xml:space="preserve">Esimerkki 6.4974</w:t>
      </w:r>
    </w:p>
    <w:p>
      <w:r>
        <w:t xml:space="preserve">Lause 1: Syöttäjä, jolla on tummanvihreä pelipaita ja vihreä-keltainen lippis, syöttää syöttöä ja on kuvassa seuraamassa liikettä. Lause 2: Mies heittää jalkapalloa.</w:t>
      </w:r>
    </w:p>
    <w:p>
      <w:r>
        <w:rPr>
          <w:b/>
        </w:rPr>
        <w:t xml:space="preserve">Tulos</w:t>
      </w:r>
    </w:p>
    <w:p>
      <w:r>
        <w:t xml:space="preserve">syöttäjä heittää täydellisen pelin</w:t>
      </w:r>
    </w:p>
    <w:p>
      <w:r>
        <w:rPr>
          <w:b/>
        </w:rPr>
        <w:t xml:space="preserve">Esimerkki 6.4975</w:t>
      </w:r>
    </w:p>
    <w:p>
      <w:r>
        <w:t xml:space="preserve">Lause 1: Nainen hyppää ilmassa tangon yli. Lause 2: Nainen puhuu väkijoukolle...</w:t>
      </w:r>
    </w:p>
    <w:p>
      <w:r>
        <w:rPr>
          <w:b/>
        </w:rPr>
        <w:t xml:space="preserve">Tulos</w:t>
      </w:r>
    </w:p>
    <w:p>
      <w:r>
        <w:t xml:space="preserve">Tummapukuinen nainen hyppää.</w:t>
      </w:r>
    </w:p>
    <w:p>
      <w:r>
        <w:rPr>
          <w:b/>
        </w:rPr>
        <w:t xml:space="preserve">Esimerkki 6.4976</w:t>
      </w:r>
    </w:p>
    <w:p>
      <w:r>
        <w:t xml:space="preserve">Lause 1: Lumilautailija lähtee lentoon tehdessään freestyle-liikettä. Lause 2: Lumilautailijan sijaintipaikassa on kesäaika.</w:t>
      </w:r>
    </w:p>
    <w:p>
      <w:r>
        <w:rPr>
          <w:b/>
        </w:rPr>
        <w:t xml:space="preserve">Tulos</w:t>
      </w:r>
    </w:p>
    <w:p>
      <w:r>
        <w:t xml:space="preserve">Lumilautailija on hyvin notkea.</w:t>
      </w:r>
    </w:p>
    <w:p>
      <w:r>
        <w:rPr>
          <w:b/>
        </w:rPr>
        <w:t xml:space="preserve">Esimerkki 6.4977</w:t>
      </w:r>
    </w:p>
    <w:p>
      <w:r>
        <w:t xml:space="preserve">Lause 1: Mustiin kenkiin ja valkoisiin housuihin pukeutunut paidaton henkilö koristelee graffitilla peitettyä seinää maalilla kumartuen. Lause 2: Kaikilla on paita</w:t>
      </w:r>
    </w:p>
    <w:p>
      <w:r>
        <w:rPr>
          <w:b/>
        </w:rPr>
        <w:t xml:space="preserve">Tulos</w:t>
      </w:r>
    </w:p>
    <w:p>
      <w:r>
        <w:t xml:space="preserve">Pitkä ihminen ilman paitaa</w:t>
      </w:r>
    </w:p>
    <w:p>
      <w:r>
        <w:rPr>
          <w:b/>
        </w:rPr>
        <w:t xml:space="preserve">Esimerkki 6.4978</w:t>
      </w:r>
    </w:p>
    <w:p>
      <w:r>
        <w:t xml:space="preserve">Lause 1: Kaksi aasialaista naista ja aasialainen tyttö istuvat viljelijätorilla ja myyvät tuotteita, muun muassa jamssia. Lause 2: Aasialainen tyttö etsii tuotteita.</w:t>
      </w:r>
    </w:p>
    <w:p>
      <w:r>
        <w:rPr>
          <w:b/>
        </w:rPr>
        <w:t xml:space="preserve">Tulos</w:t>
      </w:r>
    </w:p>
    <w:p>
      <w:r>
        <w:t xml:space="preserve">Naiset ovat maanviljelijöitä, jotka myyvät satoaan.</w:t>
      </w:r>
    </w:p>
    <w:p>
      <w:r>
        <w:rPr>
          <w:b/>
        </w:rPr>
        <w:t xml:space="preserve">Esimerkki 6.4979</w:t>
      </w:r>
    </w:p>
    <w:p>
      <w:r>
        <w:t xml:space="preserve">Lause 1: Yleisö katselee ryhmää ihmisiä, joilla on punaiset paidat ja valkoiset housut. Lause 2: kirahvi juoksee</w:t>
      </w:r>
    </w:p>
    <w:p>
      <w:r>
        <w:rPr>
          <w:b/>
        </w:rPr>
        <w:t xml:space="preserve">Tulos</w:t>
      </w:r>
    </w:p>
    <w:p>
      <w:r>
        <w:t xml:space="preserve">yleisö seuraa esitystä</w:t>
      </w:r>
    </w:p>
    <w:p>
      <w:r>
        <w:rPr>
          <w:b/>
        </w:rPr>
        <w:t xml:space="preserve">Esimerkki 6.4980</w:t>
      </w:r>
    </w:p>
    <w:p>
      <w:r>
        <w:t xml:space="preserve">Lause 1: Mustaruskea koira kantaa vaaleansinistä palloa aidan lähellä. Lause 2: Kissa kantaa palloa aidan lähellä.</w:t>
      </w:r>
    </w:p>
    <w:p>
      <w:r>
        <w:rPr>
          <w:b/>
        </w:rPr>
        <w:t xml:space="preserve">Tulos</w:t>
      </w:r>
    </w:p>
    <w:p>
      <w:r>
        <w:t xml:space="preserve">Kultainen retreiverimix kantaa palloa aidan lähellä.</w:t>
      </w:r>
    </w:p>
    <w:p>
      <w:r>
        <w:rPr>
          <w:b/>
        </w:rPr>
        <w:t xml:space="preserve">Esimerkki 6.4981</w:t>
      </w:r>
    </w:p>
    <w:p>
      <w:r>
        <w:t xml:space="preserve">Lause 1: Kolme nuorta naista uimapuku päällä rannalla, kaksi heistä elehtii kameralle. Lause 2: Naiset bikineissä.</w:t>
      </w:r>
    </w:p>
    <w:p>
      <w:r>
        <w:rPr>
          <w:b/>
        </w:rPr>
        <w:t xml:space="preserve">Tulos</w:t>
      </w:r>
    </w:p>
    <w:p>
      <w:r>
        <w:t xml:space="preserve">Äiti ja hänen tyttärensä valmistautuvat surffaamaan.</w:t>
      </w:r>
    </w:p>
    <w:p>
      <w:r>
        <w:rPr>
          <w:b/>
        </w:rPr>
        <w:t xml:space="preserve">Esimerkki 6.4982</w:t>
      </w:r>
    </w:p>
    <w:p>
      <w:r>
        <w:t xml:space="preserve">Lause 1: Ilmassa oleva kaveri on täynnä ihmisiä olevan lautan takana. Lause 2: Ihmiset ovat trampoliinilla.</w:t>
      </w:r>
    </w:p>
    <w:p>
      <w:r>
        <w:rPr>
          <w:b/>
        </w:rPr>
        <w:t xml:space="preserve">Tulos</w:t>
      </w:r>
    </w:p>
    <w:p>
      <w:r>
        <w:t xml:space="preserve">Mies putoaa veneestä.</w:t>
      </w:r>
    </w:p>
    <w:p>
      <w:r>
        <w:rPr>
          <w:b/>
        </w:rPr>
        <w:t xml:space="preserve">Esimerkki 6.4983</w:t>
      </w:r>
    </w:p>
    <w:p>
      <w:r>
        <w:t xml:space="preserve">Lause 1: rullalautailija hyppää ilmaan. Lause 2: Lehmä kävelee pellon poikki.</w:t>
      </w:r>
    </w:p>
    <w:p>
      <w:r>
        <w:rPr>
          <w:b/>
        </w:rPr>
        <w:t xml:space="preserve">Tulos</w:t>
      </w:r>
    </w:p>
    <w:p>
      <w:r>
        <w:t xml:space="preserve">Rullalautailijalla on hauskaa.</w:t>
      </w:r>
    </w:p>
    <w:p>
      <w:r>
        <w:rPr>
          <w:b/>
        </w:rPr>
        <w:t xml:space="preserve">Esimerkki 6.4984</w:t>
      </w:r>
    </w:p>
    <w:p>
      <w:r>
        <w:t xml:space="preserve">Lause 1: Nuori nainen ja nuori mies venyttelevät tanssitunnilla. Lause 2: Vanhalla miehellä oli paha kramppi jalassaan.</w:t>
      </w:r>
    </w:p>
    <w:p>
      <w:r>
        <w:rPr>
          <w:b/>
        </w:rPr>
        <w:t xml:space="preserve">Tulos</w:t>
      </w:r>
    </w:p>
    <w:p>
      <w:r>
        <w:t xml:space="preserve">Nuori nainen ja nuori mies venyttelevät oppituntia varten.</w:t>
      </w:r>
    </w:p>
    <w:p>
      <w:r>
        <w:rPr>
          <w:b/>
        </w:rPr>
        <w:t xml:space="preserve">Esimerkki 6.4985</w:t>
      </w:r>
    </w:p>
    <w:p>
      <w:r>
        <w:t xml:space="preserve">Lause 1: Karnevaaleissa on maalaus. Lause 2: Poika leikkii kavereidensa kanssa hippaa etupihalla.</w:t>
      </w:r>
    </w:p>
    <w:p>
      <w:r>
        <w:rPr>
          <w:b/>
        </w:rPr>
        <w:t xml:space="preserve">Tulos</w:t>
      </w:r>
    </w:p>
    <w:p>
      <w:r>
        <w:t xml:space="preserve">Ryhmä klovneja esittelee taideteoksia festivaalilla.</w:t>
      </w:r>
    </w:p>
    <w:p>
      <w:r>
        <w:rPr>
          <w:b/>
        </w:rPr>
        <w:t xml:space="preserve">Esimerkki 6.4986</w:t>
      </w:r>
    </w:p>
    <w:p>
      <w:r>
        <w:t xml:space="preserve">Lause 1: Nainen seisoo kolmen muun ihmisen kanssa kaupassa, jossa on kaksi pöytää, hyllyjä, joissa on myytävänä kahvia ja teetä, ja kylmälaatikko. Lause 2: Kaupassa ei myydä mitään</w:t>
      </w:r>
    </w:p>
    <w:p>
      <w:r>
        <w:rPr>
          <w:b/>
        </w:rPr>
        <w:t xml:space="preserve">Tulos</w:t>
      </w:r>
    </w:p>
    <w:p>
      <w:r>
        <w:t xml:space="preserve">Nainen on tyttöystäviensä kanssa ostamassa teetä.</w:t>
      </w:r>
    </w:p>
    <w:p>
      <w:r>
        <w:rPr>
          <w:b/>
        </w:rPr>
        <w:t xml:space="preserve">Esimerkki 6.4987</w:t>
      </w:r>
    </w:p>
    <w:p>
      <w:r>
        <w:t xml:space="preserve">Lause 1: Valkoinen nainen ajaa pyörällä jalkakäytävällä kaupungissa. Lause 2: Nainen hiihtää alas vuorta.</w:t>
      </w:r>
    </w:p>
    <w:p>
      <w:r>
        <w:rPr>
          <w:b/>
        </w:rPr>
        <w:t xml:space="preserve">Tulos</w:t>
      </w:r>
    </w:p>
    <w:p>
      <w:r>
        <w:t xml:space="preserve">Nainen ratsastaa kauppaan.</w:t>
      </w:r>
    </w:p>
    <w:p>
      <w:r>
        <w:rPr>
          <w:b/>
        </w:rPr>
        <w:t xml:space="preserve">Esimerkki 6.4988</w:t>
      </w:r>
    </w:p>
    <w:p>
      <w:r>
        <w:t xml:space="preserve">Lause 1: Ruskeaan napitettavaan paitaan pukeutunut mies lämmittää materiaalia työpisteessä. Lause 2: Eräs mies lopettaa työnsä.</w:t>
      </w:r>
    </w:p>
    <w:p>
      <w:r>
        <w:rPr>
          <w:b/>
        </w:rPr>
        <w:t xml:space="preserve">Tulos</w:t>
      </w:r>
    </w:p>
    <w:p>
      <w:r>
        <w:t xml:space="preserve">On mies, joka tekee palkkatyötä työssään -</w:t>
      </w:r>
    </w:p>
    <w:p>
      <w:r>
        <w:rPr>
          <w:b/>
        </w:rPr>
        <w:t xml:space="preserve">Esimerkki 6.4989</w:t>
      </w:r>
    </w:p>
    <w:p>
      <w:r>
        <w:t xml:space="preserve">Lause 1: Mustiin hattuihin pukeutuneet miehet protestoivat lippujen edessä. Lause 2: Junassa on joukko ihmisiä.</w:t>
      </w:r>
    </w:p>
    <w:p>
      <w:r>
        <w:rPr>
          <w:b/>
        </w:rPr>
        <w:t xml:space="preserve">Tulos</w:t>
      </w:r>
    </w:p>
    <w:p>
      <w:r>
        <w:t xml:space="preserve">Miehet lähtevät mielenosoitusmarssille.</w:t>
      </w:r>
    </w:p>
    <w:p>
      <w:r>
        <w:rPr>
          <w:b/>
        </w:rPr>
        <w:t xml:space="preserve">Esimerkki 6.4990</w:t>
      </w:r>
    </w:p>
    <w:p>
      <w:r>
        <w:t xml:space="preserve">Lause 1: Tarjoilija seisoo pöydän ääressä. Lause 2: Tyhjä huone, jossa ei ole ihmisiä eikä huonekaluja.</w:t>
      </w:r>
    </w:p>
    <w:p>
      <w:r>
        <w:rPr>
          <w:b/>
        </w:rPr>
        <w:t xml:space="preserve">Tulos</w:t>
      </w:r>
    </w:p>
    <w:p>
      <w:r>
        <w:t xml:space="preserve">Mustaan esiliinaan pukeutunut tarjoilija ottaa pöydässä tilausta vastaan.</w:t>
      </w:r>
    </w:p>
    <w:p>
      <w:r>
        <w:rPr>
          <w:b/>
        </w:rPr>
        <w:t xml:space="preserve">Esimerkki 6.4991</w:t>
      </w:r>
    </w:p>
    <w:p>
      <w:r>
        <w:t xml:space="preserve">Lause 1: Mies pyöräilee hiekkatietä pitkin kahden ihmisen katsellessa. Lause 2: Mies ajaa autoa.</w:t>
      </w:r>
    </w:p>
    <w:p>
      <w:r>
        <w:rPr>
          <w:b/>
        </w:rPr>
        <w:t xml:space="preserve">Tulos</w:t>
      </w:r>
    </w:p>
    <w:p>
      <w:r>
        <w:t xml:space="preserve">Mies on kilpajuoksussa.</w:t>
      </w:r>
    </w:p>
    <w:p>
      <w:r>
        <w:rPr>
          <w:b/>
        </w:rPr>
        <w:t xml:space="preserve">Esimerkki 6.4992</w:t>
      </w:r>
    </w:p>
    <w:p>
      <w:r>
        <w:t xml:space="preserve">Lause 1: Iäkäs nainen ponnistelee työntäessään pieniä ostoskärryjään kaupungin lumikasojen läpi. Lause 2: Poika työntää iäkkään naisen ostoskärryjä hänen autoonsa.</w:t>
      </w:r>
    </w:p>
    <w:p>
      <w:r>
        <w:rPr>
          <w:b/>
        </w:rPr>
        <w:t xml:space="preserve">Tulos</w:t>
      </w:r>
    </w:p>
    <w:p>
      <w:r>
        <w:t xml:space="preserve">Asunnoton nainen kulkee lumisella kadulla kärrynsä kanssa, joka on lastattu hänen tavaroillaan.</w:t>
      </w:r>
    </w:p>
    <w:p>
      <w:r>
        <w:rPr>
          <w:b/>
        </w:rPr>
        <w:t xml:space="preserve">Esimerkki 6.4993</w:t>
      </w:r>
    </w:p>
    <w:p>
      <w:r>
        <w:t xml:space="preserve">Lause 1: Väkijoukko ja kyyhkyset aukiolla. Lause 2: Koirat juoksentelevat aukiolla.</w:t>
      </w:r>
    </w:p>
    <w:p>
      <w:r>
        <w:rPr>
          <w:b/>
        </w:rPr>
        <w:t xml:space="preserve">Tulos</w:t>
      </w:r>
    </w:p>
    <w:p>
      <w:r>
        <w:t xml:space="preserve">Kaksikymmentä lintua väkijoukossa vilkkaalla aukiolla.</w:t>
      </w:r>
    </w:p>
    <w:p>
      <w:r>
        <w:rPr>
          <w:b/>
        </w:rPr>
        <w:t xml:space="preserve">Esimerkki 6.4994</w:t>
      </w:r>
    </w:p>
    <w:p>
      <w:r>
        <w:t xml:space="preserve">Lause 1: Mies on laittamassa julistetta kaupan eteen. Lause 2: Nainen kävelee sarjakuvakauppaan.</w:t>
      </w:r>
    </w:p>
    <w:p>
      <w:r>
        <w:rPr>
          <w:b/>
        </w:rPr>
        <w:t xml:space="preserve">Tulos</w:t>
      </w:r>
    </w:p>
    <w:p>
      <w:r>
        <w:t xml:space="preserve">Mies ripustaa Iron Man -julisteen kaupan eteen.</w:t>
      </w:r>
    </w:p>
    <w:p>
      <w:r>
        <w:rPr>
          <w:b/>
        </w:rPr>
        <w:t xml:space="preserve">Esimerkki 6.4995</w:t>
      </w:r>
    </w:p>
    <w:p>
      <w:r>
        <w:t xml:space="preserve">Lause 1: Tyttö, jolla on ruskea lippis, punaiset lenkkarit ja tummanvihreä takki, istuu kivipenkillä. Lause 2: Tyttö juoksee sadettimien läpi.</w:t>
      </w:r>
    </w:p>
    <w:p>
      <w:r>
        <w:rPr>
          <w:b/>
        </w:rPr>
        <w:t xml:space="preserve">Tulos</w:t>
      </w:r>
    </w:p>
    <w:p>
      <w:r>
        <w:t xml:space="preserve">Nainen odottaa bussin saapumista.</w:t>
      </w:r>
    </w:p>
    <w:p>
      <w:r>
        <w:rPr>
          <w:b/>
        </w:rPr>
        <w:t xml:space="preserve">Esimerkki 6.4996</w:t>
      </w:r>
    </w:p>
    <w:p>
      <w:r>
        <w:t xml:space="preserve">Lause 1: Mies seisoo puupaneloidun huoneen tiskillä. Lause 2: Mies syö pizzaa</w:t>
      </w:r>
    </w:p>
    <w:p>
      <w:r>
        <w:rPr>
          <w:b/>
        </w:rPr>
        <w:t xml:space="preserve">Tulos</w:t>
      </w:r>
    </w:p>
    <w:p>
      <w:r>
        <w:t xml:space="preserve">Mies seisoo ravintolan tiskillä</w:t>
      </w:r>
    </w:p>
    <w:p>
      <w:r>
        <w:rPr>
          <w:b/>
        </w:rPr>
        <w:t xml:space="preserve">Esimerkki 6.4997</w:t>
      </w:r>
    </w:p>
    <w:p>
      <w:r>
        <w:t xml:space="preserve">Lause 1: Punapaitainen ja vaaleanpunaiset kengät jalassaan kantava tyttö istuu puiston keinussa. Lause 2: Tyttö nukkuu puistossa.</w:t>
      </w:r>
    </w:p>
    <w:p>
      <w:r>
        <w:rPr>
          <w:b/>
        </w:rPr>
        <w:t xml:space="preserve">Tulos</w:t>
      </w:r>
    </w:p>
    <w:p>
      <w:r>
        <w:t xml:space="preserve">Nuori tyttö istuu keinussa</w:t>
      </w:r>
    </w:p>
    <w:p>
      <w:r>
        <w:rPr>
          <w:b/>
        </w:rPr>
        <w:t xml:space="preserve">Esimerkki 6.4998</w:t>
      </w:r>
    </w:p>
    <w:p>
      <w:r>
        <w:t xml:space="preserve">Lause 1: Joukko miehiä ja naisia keskustelee ravintolassa. Lause 2: Joukko ihmisiä keskustelee sairaalassa.</w:t>
      </w:r>
    </w:p>
    <w:p>
      <w:r>
        <w:rPr>
          <w:b/>
        </w:rPr>
        <w:t xml:space="preserve">Tulos</w:t>
      </w:r>
    </w:p>
    <w:p>
      <w:r>
        <w:t xml:space="preserve">väkijoukko väittelee</w:t>
      </w:r>
    </w:p>
    <w:p>
      <w:r>
        <w:rPr>
          <w:b/>
        </w:rPr>
        <w:t xml:space="preserve">Esimerkki 6.4999</w:t>
      </w:r>
    </w:p>
    <w:p>
      <w:r>
        <w:t xml:space="preserve">Lause 1: Kaksi miestä seisoo jalkakäytävällä pienen koiran kanssa, jolla on vaaleanpunainen pitsikaulus. Lause 2: Mies ulkoiluttaa kissaansa tiellä.</w:t>
      </w:r>
    </w:p>
    <w:p>
      <w:r>
        <w:rPr>
          <w:b/>
        </w:rPr>
        <w:t xml:space="preserve">Tulos</w:t>
      </w:r>
    </w:p>
    <w:p>
      <w:r>
        <w:t xml:space="preserve">Kaksi miestä ulkoiluttaa koiraansa jalkakäytävällä ennen ruokailua.</w:t>
      </w:r>
    </w:p>
    <w:p>
      <w:r>
        <w:rPr>
          <w:b/>
        </w:rPr>
        <w:t xml:space="preserve">Esimerkki 6.5000</w:t>
      </w:r>
    </w:p>
    <w:p>
      <w:r>
        <w:t xml:space="preserve">Lause 1: Siniseen mekkoon pukeutunut tyttö kävelee ihmisjoukon läpi. Lause 2: tyttö, jolla on siniset farkut, ryömii villisti.</w:t>
      </w:r>
    </w:p>
    <w:p>
      <w:r>
        <w:rPr>
          <w:b/>
        </w:rPr>
        <w:t xml:space="preserve">Tulos</w:t>
      </w:r>
    </w:p>
    <w:p>
      <w:r>
        <w:t xml:space="preserve">Tyttö sinisessä mekossa kävelee vaikka väkijoukko asettaa jäätelöä</w:t>
      </w:r>
    </w:p>
    <w:p>
      <w:r>
        <w:rPr>
          <w:b/>
        </w:rPr>
        <w:t xml:space="preserve">Esimerkki 6.5001</w:t>
      </w:r>
    </w:p>
    <w:p>
      <w:r>
        <w:t xml:space="preserve">Lause 1: Mies katsoo junan ikkunasta ulos. Lause 2: Mies katselee autonsa tuulilasista ulos.</w:t>
      </w:r>
    </w:p>
    <w:p>
      <w:r>
        <w:rPr>
          <w:b/>
        </w:rPr>
        <w:t xml:space="preserve">Tulos</w:t>
      </w:r>
    </w:p>
    <w:p>
      <w:r>
        <w:t xml:space="preserve">Nuori mies katselee ohi kulkevaa viljelysmaata -</w:t>
      </w:r>
    </w:p>
    <w:p>
      <w:r>
        <w:rPr>
          <w:b/>
        </w:rPr>
        <w:t xml:space="preserve">Esimerkki 6.5002</w:t>
      </w:r>
    </w:p>
    <w:p>
      <w:r>
        <w:t xml:space="preserve">Lause 1: Tiedemies katsoo keskittyneesti mikroskoopin läpi laboratoriossa. Lause 2: Laboratorio on tyhjä, eikä siellä ole ketään.</w:t>
      </w:r>
    </w:p>
    <w:p>
      <w:r>
        <w:rPr>
          <w:b/>
        </w:rPr>
        <w:t xml:space="preserve">Tulos</w:t>
      </w:r>
    </w:p>
    <w:p>
      <w:r>
        <w:t xml:space="preserve">Tiedemies tekee laboratoriossaan löytöä ja katselee mikroskooppiinsa keskittyneesti.</w:t>
      </w:r>
    </w:p>
    <w:p>
      <w:r>
        <w:rPr>
          <w:b/>
        </w:rPr>
        <w:t xml:space="preserve">Esimerkki 6.5003</w:t>
      </w:r>
    </w:p>
    <w:p>
      <w:r>
        <w:t xml:space="preserve">Lause 1: Pisamapäinen tyttö, jolla on keltainen paita, siemailee juomaa pillin läpi. Lause 2: Pisamapäinen tyttö on ulkona kävelyllä.</w:t>
      </w:r>
    </w:p>
    <w:p>
      <w:r>
        <w:rPr>
          <w:b/>
        </w:rPr>
        <w:t xml:space="preserve">Tulos</w:t>
      </w:r>
    </w:p>
    <w:p>
      <w:r>
        <w:t xml:space="preserve">Keltapaitainen nuori nainen inhoaa isoäitinsä katkeraa teetä.</w:t>
      </w:r>
    </w:p>
    <w:p>
      <w:r>
        <w:rPr>
          <w:b/>
        </w:rPr>
        <w:t xml:space="preserve">Esimerkki 6.5004</w:t>
      </w:r>
    </w:p>
    <w:p>
      <w:r>
        <w:t xml:space="preserve">Lause 1: Henkilö, jolla on punavalkoinen laskuvarjo, leijuu ruohikkorannan yllä. Lause 2: Henkilö kerää kiviä rannalta.</w:t>
      </w:r>
    </w:p>
    <w:p>
      <w:r>
        <w:rPr>
          <w:b/>
        </w:rPr>
        <w:t xml:space="preserve">Tulos</w:t>
      </w:r>
    </w:p>
    <w:p>
      <w:r>
        <w:t xml:space="preserve">Henkilö laskeutuu hypättyään lentokoneesta.</w:t>
      </w:r>
    </w:p>
    <w:p>
      <w:r>
        <w:rPr>
          <w:b/>
        </w:rPr>
        <w:t xml:space="preserve">Esimerkki 6.5005</w:t>
      </w:r>
    </w:p>
    <w:p>
      <w:r>
        <w:t xml:space="preserve">Lause 1: Mies seisoo pyörätuolin edessä ja heittää jotain. Lause 2: Mies istuu pyörätuolissa.</w:t>
      </w:r>
    </w:p>
    <w:p>
      <w:r>
        <w:rPr>
          <w:b/>
        </w:rPr>
        <w:t xml:space="preserve">Tulos</w:t>
      </w:r>
    </w:p>
    <w:p>
      <w:r>
        <w:t xml:space="preserve">Mies nousi pyörätuolistaan heittääkseen jotain.</w:t>
      </w:r>
    </w:p>
    <w:p>
      <w:r>
        <w:rPr>
          <w:b/>
        </w:rPr>
        <w:t xml:space="preserve">Esimerkki 6.5006</w:t>
      </w:r>
    </w:p>
    <w:p>
      <w:r>
        <w:t xml:space="preserve">Lause 1: Ryhmä miehiä istuu rakennuksen katolla. Lause 2: Joukko miehiä on kellarissa.</w:t>
      </w:r>
    </w:p>
    <w:p>
      <w:r>
        <w:rPr>
          <w:b/>
        </w:rPr>
        <w:t xml:space="preserve">Tulos</w:t>
      </w:r>
    </w:p>
    <w:p>
      <w:r>
        <w:t xml:space="preserve">Ryhmä miehiä korjaa kattoa.</w:t>
      </w:r>
    </w:p>
    <w:p>
      <w:r>
        <w:rPr>
          <w:b/>
        </w:rPr>
        <w:t xml:space="preserve">Esimerkki 6.5007</w:t>
      </w:r>
    </w:p>
    <w:p>
      <w:r>
        <w:t xml:space="preserve">Lause 1: Nainen, jolla on valkoinen toppi ja punaiset aurinkolasit, pitää kädessään lentopalloa. Lause 2: Nainen on nousemassa softball-joukkueensa mailalle.</w:t>
      </w:r>
    </w:p>
    <w:p>
      <w:r>
        <w:rPr>
          <w:b/>
        </w:rPr>
        <w:t xml:space="preserve">Tulos</w:t>
      </w:r>
    </w:p>
    <w:p>
      <w:r>
        <w:t xml:space="preserve">Lentopalloilija lepää ennen pelin alkua.</w:t>
      </w:r>
    </w:p>
    <w:p>
      <w:r>
        <w:rPr>
          <w:b/>
        </w:rPr>
        <w:t xml:space="preserve">Esimerkki 6.5008</w:t>
      </w:r>
    </w:p>
    <w:p>
      <w:r>
        <w:t xml:space="preserve">Lause 1: Kolme ihmistä hymyilee ruokaa ja juomaa nauttien. Lause 2: Kolme järkyttynyttä ihmistä oksentaa ruokansa puistossa.</w:t>
      </w:r>
    </w:p>
    <w:p>
      <w:r>
        <w:rPr>
          <w:b/>
        </w:rPr>
        <w:t xml:space="preserve">Tulos</w:t>
      </w:r>
    </w:p>
    <w:p>
      <w:r>
        <w:t xml:space="preserve">Nämä kolme ihmistä tuntevat toisensa.</w:t>
      </w:r>
    </w:p>
    <w:p>
      <w:r>
        <w:rPr>
          <w:b/>
        </w:rPr>
        <w:t xml:space="preserve">Esimerkki 6.5009</w:t>
      </w:r>
    </w:p>
    <w:p>
      <w:r>
        <w:t xml:space="preserve">Lause 1: Ilmakuva naisesta, joka istuu sinisessä tuolissa rannalla. Lause 2: Profiilikuva naisesta, joka istuu vaaleanpunaisessa tuolissa.</w:t>
      </w:r>
    </w:p>
    <w:p>
      <w:r>
        <w:rPr>
          <w:b/>
        </w:rPr>
        <w:t xml:space="preserve">Tulos</w:t>
      </w:r>
    </w:p>
    <w:p>
      <w:r>
        <w:t xml:space="preserve">Sinisessä tuolissa istuva nainen nauttii lounasta rannalla.</w:t>
      </w:r>
    </w:p>
    <w:p>
      <w:r>
        <w:rPr>
          <w:b/>
        </w:rPr>
        <w:t xml:space="preserve">Esimerkki 6.5010</w:t>
      </w:r>
    </w:p>
    <w:p>
      <w:r>
        <w:t xml:space="preserve">Lause 1: Henkilö lentää riippuliitimellä kaupungin yllä. Lause 2: Henkilö nukkuu.</w:t>
      </w:r>
    </w:p>
    <w:p>
      <w:r>
        <w:rPr>
          <w:b/>
        </w:rPr>
        <w:t xml:space="preserve">Tulos</w:t>
      </w:r>
    </w:p>
    <w:p>
      <w:r>
        <w:t xml:space="preserve">Henkilöllä on hauskaa.</w:t>
      </w:r>
    </w:p>
    <w:p>
      <w:r>
        <w:rPr>
          <w:b/>
        </w:rPr>
        <w:t xml:space="preserve">Esimerkki 6.5011</w:t>
      </w:r>
    </w:p>
    <w:p>
      <w:r>
        <w:t xml:space="preserve">Lause 1: Nuori tyttö potkii jalkapalloa nurmikolla. Lause 2: Tyttö heittää jalkapalloa...</w:t>
      </w:r>
    </w:p>
    <w:p>
      <w:r>
        <w:rPr>
          <w:b/>
        </w:rPr>
        <w:t xml:space="preserve">Tulos</w:t>
      </w:r>
    </w:p>
    <w:p>
      <w:r>
        <w:t xml:space="preserve">Tyttö pelaa jalkapalloa ystävänsä kanssa</w:t>
      </w:r>
    </w:p>
    <w:p>
      <w:r>
        <w:rPr>
          <w:b/>
        </w:rPr>
        <w:t xml:space="preserve">Esimerkki 6.5012</w:t>
      </w:r>
    </w:p>
    <w:p>
      <w:r>
        <w:t xml:space="preserve">Lause 1: Marssiorkesteri soittaa yleisölle paraatissa. Lause 2: Marssiorkesteri on palannut bussiinsa ja lähtee kotiin hyvän esityksen jälkeen.</w:t>
      </w:r>
    </w:p>
    <w:p>
      <w:r>
        <w:rPr>
          <w:b/>
        </w:rPr>
        <w:t xml:space="preserve">Tulos</w:t>
      </w:r>
    </w:p>
    <w:p>
      <w:r>
        <w:t xml:space="preserve">Marssiorkesteri soittaa uudenvuodenpäivänä Rose Parade -paraatissa.</w:t>
      </w:r>
    </w:p>
    <w:p>
      <w:r>
        <w:rPr>
          <w:b/>
        </w:rPr>
        <w:t xml:space="preserve">Esimerkki 6.5013</w:t>
      </w:r>
    </w:p>
    <w:p>
      <w:r>
        <w:t xml:space="preserve">Lause 1: Kirkkaan oranssiin haalariin pukeutunut iäkäs henkilö seisoo kadun varrella. Lause 2: Vanhus on pukeutunut siniseen.</w:t>
      </w:r>
    </w:p>
    <w:p>
      <w:r>
        <w:rPr>
          <w:b/>
        </w:rPr>
        <w:t xml:space="preserve">Tulos</w:t>
      </w:r>
    </w:p>
    <w:p>
      <w:r>
        <w:t xml:space="preserve">Vanhus odottaa bussia.</w:t>
      </w:r>
    </w:p>
    <w:p>
      <w:r>
        <w:rPr>
          <w:b/>
        </w:rPr>
        <w:t xml:space="preserve">Esimerkki 6.5014</w:t>
      </w:r>
    </w:p>
    <w:p>
      <w:r>
        <w:t xml:space="preserve">Lause 1: Kaksi teini-ikäistä naista poseeraa vesistön lähellä. Lause 2: Kotona on kolme teini-ikäistä miestä.</w:t>
      </w:r>
    </w:p>
    <w:p>
      <w:r>
        <w:rPr>
          <w:b/>
        </w:rPr>
        <w:t xml:space="preserve">Tulos</w:t>
      </w:r>
    </w:p>
    <w:p>
      <w:r>
        <w:t xml:space="preserve">Heillä on uimapuvut</w:t>
      </w:r>
    </w:p>
    <w:p>
      <w:r>
        <w:rPr>
          <w:b/>
        </w:rPr>
        <w:t xml:space="preserve">Esimerkki 6.5015</w:t>
      </w:r>
    </w:p>
    <w:p>
      <w:r>
        <w:t xml:space="preserve">Lause 1: Tyttö istuu koristellun pyörän päällä nuoremman pojan kanssa, kun toinen tyttö ottaa kuvan. Lause 2: Poika seisoo koristellun pyörän päällä nuoremman pojan kanssa, kun toinen poika ottaa kuvan.</w:t>
      </w:r>
    </w:p>
    <w:p>
      <w:r>
        <w:rPr>
          <w:b/>
        </w:rPr>
        <w:t xml:space="preserve">Tulos</w:t>
      </w:r>
    </w:p>
    <w:p>
      <w:r>
        <w:t xml:space="preserve">Eräs äiti ottaa kuvia lapsistaan polkupyörien vieressä.</w:t>
      </w:r>
    </w:p>
    <w:p>
      <w:r>
        <w:rPr>
          <w:b/>
        </w:rPr>
        <w:t xml:space="preserve">Esimerkki 6.5016</w:t>
      </w:r>
    </w:p>
    <w:p>
      <w:r>
        <w:t xml:space="preserve">Lause 1: Pikkupoika hyppää hyppylaudalta altaaseen isänsä luo. Lause 2: Poika kieltäytyi hyppäämästä hyppylaudalta ja menee sen sijaan normaalisti altaaseen.</w:t>
      </w:r>
    </w:p>
    <w:p>
      <w:r>
        <w:rPr>
          <w:b/>
        </w:rPr>
        <w:t xml:space="preserve">Tulos</w:t>
      </w:r>
    </w:p>
    <w:p>
      <w:r>
        <w:t xml:space="preserve">Poika hyppää altaaseen kuumana päivänä.</w:t>
      </w:r>
    </w:p>
    <w:p>
      <w:r>
        <w:rPr>
          <w:b/>
        </w:rPr>
        <w:t xml:space="preserve">Esimerkki 6.5017</w:t>
      </w:r>
    </w:p>
    <w:p>
      <w:r>
        <w:t xml:space="preserve">Lause 1: Mustavalkoinen erikoisjoukkojen taktinen kuorma-auto pysäköitynä kyltin alle, jossa on karmivat kasvot. Lause 2: Kuorma-auto on punainen ja sininen.</w:t>
      </w:r>
    </w:p>
    <w:p>
      <w:r>
        <w:rPr>
          <w:b/>
        </w:rPr>
        <w:t xml:space="preserve">Tulos</w:t>
      </w:r>
    </w:p>
    <w:p>
      <w:r>
        <w:t xml:space="preserve">Ajoneuvon omistaa Yhdysvaltain armeija.</w:t>
      </w:r>
    </w:p>
    <w:p>
      <w:r>
        <w:rPr>
          <w:b/>
        </w:rPr>
        <w:t xml:space="preserve">Esimerkki 6.5018</w:t>
      </w:r>
    </w:p>
    <w:p>
      <w:r>
        <w:t xml:space="preserve">Lause 1: Neljä ihmistä istuu työpöydän ääressä tarkastelemassa useita pinoja paperitöitä Lause 2: Ihmiset seisovat seisomapöydissä.</w:t>
      </w:r>
    </w:p>
    <w:p>
      <w:r>
        <w:rPr>
          <w:b/>
        </w:rPr>
        <w:t xml:space="preserve">Tulos</w:t>
      </w:r>
    </w:p>
    <w:p>
      <w:r>
        <w:t xml:space="preserve">Työpöytä on kokonaan papereiden peitossa.</w:t>
      </w:r>
    </w:p>
    <w:p>
      <w:r>
        <w:rPr>
          <w:b/>
        </w:rPr>
        <w:t xml:space="preserve">Esimerkki 6.5019</w:t>
      </w:r>
    </w:p>
    <w:p>
      <w:r>
        <w:t xml:space="preserve">Lause 1: Nuori poika istuu sinisessä tuolissa. Lause 2: Nuori poika ajoi polkupyörällään tien päähän asti.</w:t>
      </w:r>
    </w:p>
    <w:p>
      <w:r>
        <w:rPr>
          <w:b/>
        </w:rPr>
        <w:t xml:space="preserve">Tulos</w:t>
      </w:r>
    </w:p>
    <w:p>
      <w:r>
        <w:t xml:space="preserve">Nuorta poikaa rangaistaan huonosta käytöksestään, ja hän on "aikalisällä"...</w:t>
      </w:r>
    </w:p>
    <w:p>
      <w:r>
        <w:rPr>
          <w:b/>
        </w:rPr>
        <w:t xml:space="preserve">Esimerkki 6.5020</w:t>
      </w:r>
    </w:p>
    <w:p>
      <w:r>
        <w:t xml:space="preserve">Lause 1: Sinitakkinen nainen lounastaa ystävänsä kanssa. Lause 2: Miehellä ja naisella on lounastreffit.</w:t>
      </w:r>
    </w:p>
    <w:p>
      <w:r>
        <w:rPr>
          <w:b/>
        </w:rPr>
        <w:t xml:space="preserve">Tulos</w:t>
      </w:r>
    </w:p>
    <w:p>
      <w:r>
        <w:t xml:space="preserve">Kaksi naista syö lounasta yhdessä.</w:t>
      </w:r>
    </w:p>
    <w:p>
      <w:r>
        <w:rPr>
          <w:b/>
        </w:rPr>
        <w:t xml:space="preserve">Esimerkki 6.5021</w:t>
      </w:r>
    </w:p>
    <w:p>
      <w:r>
        <w:t xml:space="preserve">Lause 1: Valkoiseen paitaan ja hattuun pukeutunut mies meloo kanootilla vesistössä. Lause 2: Mies yrittää kiivetä kaatuneen kanootin yli.</w:t>
      </w:r>
    </w:p>
    <w:p>
      <w:r>
        <w:rPr>
          <w:b/>
        </w:rPr>
        <w:t xml:space="preserve">Tulos</w:t>
      </w:r>
    </w:p>
    <w:p>
      <w:r>
        <w:t xml:space="preserve">Valkoiseen paitaan ja hattuun pukeutunut mies meloo kirkkaan keltaista kanoottia.</w:t>
      </w:r>
    </w:p>
    <w:p>
      <w:r>
        <w:rPr>
          <w:b/>
        </w:rPr>
        <w:t xml:space="preserve">Esimerkki 6.5022</w:t>
      </w:r>
    </w:p>
    <w:p>
      <w:r>
        <w:t xml:space="preserve">Lause 1: Nainen katselee taidetta galleriassa kahden lapsen istuessa lattialla. Lause 2: Nainen syö ateriaa kahden lapsen kanssa.</w:t>
      </w:r>
    </w:p>
    <w:p>
      <w:r>
        <w:rPr>
          <w:b/>
        </w:rPr>
        <w:t xml:space="preserve">Tulos</w:t>
      </w:r>
    </w:p>
    <w:p>
      <w:r>
        <w:t xml:space="preserve">Nainen, jolla on kirja kädessään, aloittaa taideteoksen tarkastelun.</w:t>
      </w:r>
    </w:p>
    <w:p>
      <w:r>
        <w:rPr>
          <w:b/>
        </w:rPr>
        <w:t xml:space="preserve">Esimerkki 6.5023</w:t>
      </w:r>
    </w:p>
    <w:p>
      <w:r>
        <w:t xml:space="preserve">Lause 1: Kolme poikaa pussimaisissa uimapuvuissa leikkii roiskuvassa vedessä harmaan harkkoseinän edessä. Lause 2: Ulkona ei ole lapsia leikkimässä.</w:t>
      </w:r>
    </w:p>
    <w:p>
      <w:r>
        <w:rPr>
          <w:b/>
        </w:rPr>
        <w:t xml:space="preserve">Tulos</w:t>
      </w:r>
    </w:p>
    <w:p>
      <w:r>
        <w:t xml:space="preserve">Kolme poikaa leikkii ulkona.</w:t>
      </w:r>
    </w:p>
    <w:p>
      <w:r>
        <w:rPr>
          <w:b/>
        </w:rPr>
        <w:t xml:space="preserve">Esimerkki 6.5024</w:t>
      </w:r>
    </w:p>
    <w:p>
      <w:r>
        <w:t xml:space="preserve">Lause 1: Nuori mies hyppää ilmassa kallionhuipulta. Lause 2: Mies syö pastaa...</w:t>
      </w:r>
    </w:p>
    <w:p>
      <w:r>
        <w:rPr>
          <w:b/>
        </w:rPr>
        <w:t xml:space="preserve">Tulos</w:t>
      </w:r>
    </w:p>
    <w:p>
      <w:r>
        <w:t xml:space="preserve">Mies on ulkona</w:t>
      </w:r>
    </w:p>
    <w:p>
      <w:r>
        <w:rPr>
          <w:b/>
        </w:rPr>
        <w:t xml:space="preserve">Esimerkki 6.5025</w:t>
      </w:r>
    </w:p>
    <w:p>
      <w:r>
        <w:t xml:space="preserve">Lause 1: Valkoinen koira juoksee rannalla kohti kupolirakennusta. Lause 2: Valkoinen koira nukkuu kupolirakennuksen juurella.</w:t>
      </w:r>
    </w:p>
    <w:p>
      <w:r>
        <w:rPr>
          <w:b/>
        </w:rPr>
        <w:t xml:space="preserve">Tulos</w:t>
      </w:r>
    </w:p>
    <w:p>
      <w:r>
        <w:t xml:space="preserve">Valkoinen koira juoksee kohti moskeijaa.</w:t>
      </w:r>
    </w:p>
    <w:p>
      <w:r>
        <w:rPr>
          <w:b/>
        </w:rPr>
        <w:t xml:space="preserve">Esimerkki 6.5026</w:t>
      </w:r>
    </w:p>
    <w:p>
      <w:r>
        <w:t xml:space="preserve">Lause 1: Ryhmä vapaaehtoisia, jotka työskentelevät lasten kanssa toys r us:n ulkopuolella lelukeräyksen järjestämiseksi apua tarvitseville lapsille. Lause 2: Ryhmä ihmisiä katsomassa baseball-peliä.</w:t>
      </w:r>
    </w:p>
    <w:p>
      <w:r>
        <w:rPr>
          <w:b/>
        </w:rPr>
        <w:t xml:space="preserve">Tulos</w:t>
      </w:r>
    </w:p>
    <w:p>
      <w:r>
        <w:t xml:space="preserve">Vapaaehtoisten ryhmä on kirkon ryhmästä.</w:t>
      </w:r>
    </w:p>
    <w:p>
      <w:r>
        <w:rPr>
          <w:b/>
        </w:rPr>
        <w:t xml:space="preserve">Esimerkki 6.5027</w:t>
      </w:r>
    </w:p>
    <w:p>
      <w:r>
        <w:t xml:space="preserve">Lause 1: Ryhmä ihmisiä työskentelee suuren metallirakenteen kyljessä, joka on hyvin sininen pilvisenä päivänä. Lause 2: Ihmiset puhdistavat punaisen ladon kylkeä.</w:t>
      </w:r>
    </w:p>
    <w:p>
      <w:r>
        <w:rPr>
          <w:b/>
        </w:rPr>
        <w:t xml:space="preserve">Tulos</w:t>
      </w:r>
    </w:p>
    <w:p>
      <w:r>
        <w:t xml:space="preserve">Ryhmä ihmisiä tekee korjauksia metallirakenteeseen ennen kotiinpaluuta.</w:t>
      </w:r>
    </w:p>
    <w:p>
      <w:r>
        <w:rPr>
          <w:b/>
        </w:rPr>
        <w:t xml:space="preserve">Esimerkki 6.5028</w:t>
      </w:r>
    </w:p>
    <w:p>
      <w:r>
        <w:t xml:space="preserve">Lause 1: Vihreäpaitainen nainen istuu penkillä kahden norsupatsaan edessä. Lause 2: Nainen ajaa töihin.</w:t>
      </w:r>
    </w:p>
    <w:p>
      <w:r>
        <w:rPr>
          <w:b/>
        </w:rPr>
        <w:t xml:space="preserve">Tulos</w:t>
      </w:r>
    </w:p>
    <w:p>
      <w:r>
        <w:t xml:space="preserve">Nainen on eläintarhassa.</w:t>
      </w:r>
    </w:p>
    <w:p>
      <w:r>
        <w:rPr>
          <w:b/>
        </w:rPr>
        <w:t xml:space="preserve">Esimerkki 6.5029</w:t>
      </w:r>
    </w:p>
    <w:p>
      <w:r>
        <w:t xml:space="preserve">Lause 1: Useat ihmiset kävelevät jalkakäytävää pitkin ja kantavat tavaroita seuraavaan määränpäähänsä. Lause 2: Heillä ei ole paikkaa, minne mennä.</w:t>
      </w:r>
    </w:p>
    <w:p>
      <w:r>
        <w:rPr>
          <w:b/>
        </w:rPr>
        <w:t xml:space="preserve">Tulos</w:t>
      </w:r>
    </w:p>
    <w:p>
      <w:r>
        <w:t xml:space="preserve">Heillä ei ole autoa.</w:t>
      </w:r>
    </w:p>
    <w:p>
      <w:r>
        <w:rPr>
          <w:b/>
        </w:rPr>
        <w:t xml:space="preserve">Esimerkki 6.5030</w:t>
      </w:r>
    </w:p>
    <w:p>
      <w:r>
        <w:t xml:space="preserve">Lause 1: Oranssiin paitaan pukeutunut nainen harrastaa liikuntaa rannalla. Lause 2: Nainen on sisällä katsomassa televisiota.</w:t>
      </w:r>
    </w:p>
    <w:p>
      <w:r>
        <w:rPr>
          <w:b/>
        </w:rPr>
        <w:t xml:space="preserve">Tulos</w:t>
      </w:r>
    </w:p>
    <w:p>
      <w:r>
        <w:t xml:space="preserve">Nainen pelaa lentopalloa rannalla.</w:t>
      </w:r>
    </w:p>
    <w:p>
      <w:r>
        <w:rPr>
          <w:b/>
        </w:rPr>
        <w:t xml:space="preserve">Esimerkki 6.5031</w:t>
      </w:r>
    </w:p>
    <w:p>
      <w:r>
        <w:t xml:space="preserve">Lause 1: Cowboy ratsastavan hevosen selässä. Lause 2: Maanviljelijä katselee hevosta.</w:t>
      </w:r>
    </w:p>
    <w:p>
      <w:r>
        <w:rPr>
          <w:b/>
        </w:rPr>
        <w:t xml:space="preserve">Tulos</w:t>
      </w:r>
    </w:p>
    <w:p>
      <w:r>
        <w:t xml:space="preserve">Cowboy on hevosen selässä, kun ihmiset katselevat.</w:t>
      </w:r>
    </w:p>
    <w:p>
      <w:r>
        <w:rPr>
          <w:b/>
        </w:rPr>
        <w:t xml:space="preserve">Esimerkki 6.5032</w:t>
      </w:r>
    </w:p>
    <w:p>
      <w:r>
        <w:t xml:space="preserve">Lause 1: Kameran valot sokaisevat pariskunnan. Lause 2: Pariskunta kieltäytyy valokuvauksesta.</w:t>
      </w:r>
    </w:p>
    <w:p>
      <w:r>
        <w:rPr>
          <w:b/>
        </w:rPr>
        <w:t xml:space="preserve">Tulos</w:t>
      </w:r>
    </w:p>
    <w:p>
      <w:r>
        <w:t xml:space="preserve">Pariskunta sokeutuu kameran valoista ennen kuin he sanovat juustoa.</w:t>
      </w:r>
    </w:p>
    <w:p>
      <w:r>
        <w:rPr>
          <w:b/>
        </w:rPr>
        <w:t xml:space="preserve">Esimerkki 6.5033</w:t>
      </w:r>
    </w:p>
    <w:p>
      <w:r>
        <w:t xml:space="preserve">Lause 1: Nuori nainen, jolla on valkoinen minihame ja punainen t-paita, pelaa tennistä. Lause 2: Mies teki touchdownin tenniksessä.</w:t>
      </w:r>
    </w:p>
    <w:p>
      <w:r>
        <w:rPr>
          <w:b/>
        </w:rPr>
        <w:t xml:space="preserve">Tulos</w:t>
      </w:r>
    </w:p>
    <w:p>
      <w:r>
        <w:t xml:space="preserve">Nainen voittaa tennispelissään.</w:t>
      </w:r>
    </w:p>
    <w:p>
      <w:r>
        <w:rPr>
          <w:b/>
        </w:rPr>
        <w:t xml:space="preserve">Esimerkki 6.5034</w:t>
      </w:r>
    </w:p>
    <w:p>
      <w:r>
        <w:t xml:space="preserve">Lause 1: Mies videokuvailee, kun lähellä oleva mies katselee nuorta poikaa, joka katsoo varjoaan. Lause 2: Pieni poika leikkii ulkona yöllä.</w:t>
      </w:r>
    </w:p>
    <w:p>
      <w:r>
        <w:rPr>
          <w:b/>
        </w:rPr>
        <w:t xml:space="preserve">Tulos</w:t>
      </w:r>
    </w:p>
    <w:p>
      <w:r>
        <w:t xml:space="preserve">Pikkupoika tekee varjonukkeja maahan.</w:t>
      </w:r>
    </w:p>
    <w:p>
      <w:r>
        <w:rPr>
          <w:b/>
        </w:rPr>
        <w:t xml:space="preserve">Esimerkki 6.5035</w:t>
      </w:r>
    </w:p>
    <w:p>
      <w:r>
        <w:t xml:space="preserve">Lause 1: yksi lapsi punaisessa leluautossa, kun toinen työntää häntä Lause 2: Kaksi poikaa ui järvessä.</w:t>
      </w:r>
    </w:p>
    <w:p>
      <w:r>
        <w:rPr>
          <w:b/>
        </w:rPr>
        <w:t xml:space="preserve">Tulos</w:t>
      </w:r>
    </w:p>
    <w:p>
      <w:r>
        <w:t xml:space="preserve">Kaksi nuorta poikaa tappelee siitä, kumpi saa ajaa autoa.</w:t>
      </w:r>
    </w:p>
    <w:p>
      <w:r>
        <w:rPr>
          <w:b/>
        </w:rPr>
        <w:t xml:space="preserve">Esimerkki 6.5036</w:t>
      </w:r>
    </w:p>
    <w:p>
      <w:r>
        <w:t xml:space="preserve">Lause 1: Kaksi talvivaatteisiin pukeutunutta pientä lasta ajaa lelukelkoillaan alas pientä mäkeä. Lause 2: Lapset ovat uima-altaassa leikkimässä rantapallolla.</w:t>
      </w:r>
    </w:p>
    <w:p>
      <w:r>
        <w:rPr>
          <w:b/>
        </w:rPr>
        <w:t xml:space="preserve">Tulos</w:t>
      </w:r>
    </w:p>
    <w:p>
      <w:r>
        <w:t xml:space="preserve">Lapset ovat innoissaan, koska tämä on talven ensimmäinen lumi.</w:t>
      </w:r>
    </w:p>
    <w:p>
      <w:r>
        <w:rPr>
          <w:b/>
        </w:rPr>
        <w:t xml:space="preserve">Esimerkki 6.5037</w:t>
      </w:r>
    </w:p>
    <w:p>
      <w:r>
        <w:t xml:space="preserve">Lause 1: Kolme naista juoksee lätäkön läpi, ja heidän takanaan on kaksi naista. Lause 2: Joukko miehiä juoksee kilpaa radalla.</w:t>
      </w:r>
    </w:p>
    <w:p>
      <w:r>
        <w:rPr>
          <w:b/>
        </w:rPr>
        <w:t xml:space="preserve">Tulos</w:t>
      </w:r>
    </w:p>
    <w:p>
      <w:r>
        <w:t xml:space="preserve">Viisi shortseihin ja t-paitoihin pukeutunutta naista kilpailee keskenään.</w:t>
      </w:r>
    </w:p>
    <w:p>
      <w:r>
        <w:rPr>
          <w:b/>
        </w:rPr>
        <w:t xml:space="preserve">Esimerkki 6.5038</w:t>
      </w:r>
    </w:p>
    <w:p>
      <w:r>
        <w:t xml:space="preserve">Lause 1: Siniseen paitaan ja mustaan lippikseen pukeutunut mies puhuu puhelimeen nojaten vasempaan kyynärpäähänsä, taustalla on hänen liikkeensä. Lause 2: Mies nojaa oikeaan kyynärpäähänsä.</w:t>
      </w:r>
    </w:p>
    <w:p>
      <w:r>
        <w:rPr>
          <w:b/>
        </w:rPr>
        <w:t xml:space="preserve">Tulos</w:t>
      </w:r>
    </w:p>
    <w:p>
      <w:r>
        <w:t xml:space="preserve">Mies lepää</w:t>
      </w:r>
    </w:p>
    <w:p>
      <w:r>
        <w:rPr>
          <w:b/>
        </w:rPr>
        <w:t xml:space="preserve">Esimerkki 6.5039</w:t>
      </w:r>
    </w:p>
    <w:p>
      <w:r>
        <w:t xml:space="preserve">Lause 1: Mies katsoo kaiteen yli veteen. Lause 2: Mies istuu kaiteen alla ja katsoo veteen.</w:t>
      </w:r>
    </w:p>
    <w:p>
      <w:r>
        <w:rPr>
          <w:b/>
        </w:rPr>
        <w:t xml:space="preserve">Tulos</w:t>
      </w:r>
    </w:p>
    <w:p>
      <w:r>
        <w:t xml:space="preserve">Mies pitää kiinni kaiteesta ja katsoo lätäkköä.</w:t>
      </w:r>
    </w:p>
    <w:p>
      <w:r>
        <w:rPr>
          <w:b/>
        </w:rPr>
        <w:t xml:space="preserve">Esimerkki 6.5040</w:t>
      </w:r>
    </w:p>
    <w:p>
      <w:r>
        <w:t xml:space="preserve">Lause 1: Valkoiseen peliasuun pukeutunut jalkapalloilija kävelee ja katsoo alaspäin. Lause 2: Jalkapalloilija istuu penkillä.</w:t>
      </w:r>
    </w:p>
    <w:p>
      <w:r>
        <w:rPr>
          <w:b/>
        </w:rPr>
        <w:t xml:space="preserve">Tulos</w:t>
      </w:r>
    </w:p>
    <w:p>
      <w:r>
        <w:t xml:space="preserve">Jalkapalloilija kävelee pois jalkapallokentältä.</w:t>
      </w:r>
    </w:p>
    <w:p>
      <w:r>
        <w:rPr>
          <w:b/>
        </w:rPr>
        <w:t xml:space="preserve">Esimerkki 6.5041</w:t>
      </w:r>
    </w:p>
    <w:p>
      <w:r>
        <w:t xml:space="preserve">Lause 1: Kolme haalarimiestä kävelee jalkakäytävällä keskellä jalankulkijoiden liikennettä. Lause 2: Kolme maanviljelijää tekee maataloustöitä.</w:t>
      </w:r>
    </w:p>
    <w:p>
      <w:r>
        <w:rPr>
          <w:b/>
        </w:rPr>
        <w:t xml:space="preserve">Tulos</w:t>
      </w:r>
    </w:p>
    <w:p>
      <w:r>
        <w:t xml:space="preserve">Kolme miestä kävelee jalkakäytävällä etsimässä lounaspaikkaa.</w:t>
      </w:r>
    </w:p>
    <w:p>
      <w:r>
        <w:rPr>
          <w:b/>
        </w:rPr>
        <w:t xml:space="preserve">Esimerkki 6.5042</w:t>
      </w:r>
    </w:p>
    <w:p>
      <w:r>
        <w:t xml:space="preserve">Lause 1: Henkilö, jolla on sateenvarjo, kävelee sillan poikki vaaleanpunaisten ja violettien koristepallojen kanssa. Lause 2: Henkilö seisoo auditoriossa.</w:t>
      </w:r>
    </w:p>
    <w:p>
      <w:r>
        <w:rPr>
          <w:b/>
        </w:rPr>
        <w:t xml:space="preserve">Tulos</w:t>
      </w:r>
    </w:p>
    <w:p>
      <w:r>
        <w:t xml:space="preserve">Sataa ja henkilö pitää sateenvarjoa.</w:t>
      </w:r>
    </w:p>
    <w:p>
      <w:r>
        <w:rPr>
          <w:b/>
        </w:rPr>
        <w:t xml:space="preserve">Esimerkki 6.5043</w:t>
      </w:r>
    </w:p>
    <w:p>
      <w:r>
        <w:t xml:space="preserve">Lause 1: Uusi urheiluautonäyttely Angelesin kaupungissa maailman näyttelypäivä Los Angelesissa, Kaliforniassa. Lause 2: LA:ssa, Kaliforniassa, järjestetään venemessut.</w:t>
      </w:r>
    </w:p>
    <w:p>
      <w:r>
        <w:rPr>
          <w:b/>
        </w:rPr>
        <w:t xml:space="preserve">Tulos</w:t>
      </w:r>
    </w:p>
    <w:p>
      <w:r>
        <w:t xml:space="preserve">Sataa.</w:t>
      </w:r>
    </w:p>
    <w:p>
      <w:r>
        <w:rPr>
          <w:b/>
        </w:rPr>
        <w:t xml:space="preserve">Esimerkki 6.5044</w:t>
      </w:r>
    </w:p>
    <w:p>
      <w:r>
        <w:t xml:space="preserve">Lause 1: Mies- ja naislaulajien ryhmä lavalla. Lause 2: Mies syö omenaa.</w:t>
      </w:r>
    </w:p>
    <w:p>
      <w:r>
        <w:rPr>
          <w:b/>
        </w:rPr>
        <w:t xml:space="preserve">Tulos</w:t>
      </w:r>
    </w:p>
    <w:p>
      <w:r>
        <w:t xml:space="preserve">Laulajat hyväntekeväisyyskonsertissa.</w:t>
      </w:r>
    </w:p>
    <w:p>
      <w:r>
        <w:rPr>
          <w:b/>
        </w:rPr>
        <w:t xml:space="preserve">Esimerkki 6.5045</w:t>
      </w:r>
    </w:p>
    <w:p>
      <w:r>
        <w:t xml:space="preserve">Lause 1: Pariskunta halailee kahdestaan laiturilla lähellä junaraiteita. Lause 2: Pariskunta riitelee ja kieltäytyy koskemasta toisiinsa.</w:t>
      </w:r>
    </w:p>
    <w:p>
      <w:r>
        <w:rPr>
          <w:b/>
        </w:rPr>
        <w:t xml:space="preserve">Tulos</w:t>
      </w:r>
    </w:p>
    <w:p>
      <w:r>
        <w:t xml:space="preserve">Yksi pariskunnan jäsenistä on nousemassa junaan yksin.</w:t>
      </w:r>
    </w:p>
    <w:p>
      <w:r>
        <w:rPr>
          <w:b/>
        </w:rPr>
        <w:t xml:space="preserve">Esimerkki 6.5046</w:t>
      </w:r>
    </w:p>
    <w:p>
      <w:r>
        <w:t xml:space="preserve">Lause 1: Nainen pitää pientä tyttöä kädestä ja osoittaa kohti pensaikkoa. Lause 2: Mies istuu yksin elokuvateatterissa.</w:t>
      </w:r>
    </w:p>
    <w:p>
      <w:r>
        <w:rPr>
          <w:b/>
        </w:rPr>
        <w:t xml:space="preserve">Tulos</w:t>
      </w:r>
    </w:p>
    <w:p>
      <w:r>
        <w:t xml:space="preserve">Nainen näkee jotain.</w:t>
      </w:r>
    </w:p>
    <w:p>
      <w:r>
        <w:rPr>
          <w:b/>
        </w:rPr>
        <w:t xml:space="preserve">Esimerkki 6.5047</w:t>
      </w:r>
    </w:p>
    <w:p>
      <w:r>
        <w:t xml:space="preserve">Lause 1: Nuorempi poika on hammaslääkärillä pitelemässä jonkun kättä. Lause 2: Pieni tyttö pitää jonkun kädestä kiinni.</w:t>
      </w:r>
    </w:p>
    <w:p>
      <w:r>
        <w:rPr>
          <w:b/>
        </w:rPr>
        <w:t xml:space="preserve">Tulos</w:t>
      </w:r>
    </w:p>
    <w:p>
      <w:r>
        <w:t xml:space="preserve">Poika pitää isäänsä kädestä kiinni odottaessaan hammaslääkäriä.</w:t>
      </w:r>
    </w:p>
    <w:p>
      <w:r>
        <w:rPr>
          <w:b/>
        </w:rPr>
        <w:t xml:space="preserve">Esimerkki 6.5048</w:t>
      </w:r>
    </w:p>
    <w:p>
      <w:r>
        <w:t xml:space="preserve">Lause 1: Ruskeapäinen poika skootterillaan on menossa koulun jälkeen lelukauppaan. Lause 2: Poika meni skootterillaan suoraan koulusta kotiin.</w:t>
      </w:r>
    </w:p>
    <w:p>
      <w:r>
        <w:rPr>
          <w:b/>
        </w:rPr>
        <w:t xml:space="preserve">Tulos</w:t>
      </w:r>
    </w:p>
    <w:p>
      <w:r>
        <w:t xml:space="preserve">Hän kulkee nopeasti.</w:t>
      </w:r>
    </w:p>
    <w:p>
      <w:r>
        <w:rPr>
          <w:b/>
        </w:rPr>
        <w:t xml:space="preserve">Esimerkki 6.5049</w:t>
      </w:r>
    </w:p>
    <w:p>
      <w:r>
        <w:t xml:space="preserve">Lause 1: Mikrofonin edessä seisoo mies, jolla on tunniste, jossa lukee Jake, ja jolla on ruskea takki ja punainen kuviollinen solmio, ja taustalla on suuri näyttö, jossa näkyy tekstiä. Lause 2: Mikrofonin edessä seisoo klovniasuun pukeutunut mies.</w:t>
      </w:r>
    </w:p>
    <w:p>
      <w:r>
        <w:rPr>
          <w:b/>
        </w:rPr>
        <w:t xml:space="preserve">Tulos</w:t>
      </w:r>
    </w:p>
    <w:p>
      <w:r>
        <w:t xml:space="preserve">Mies valmistautuu puhumaan.</w:t>
      </w:r>
    </w:p>
    <w:p>
      <w:r>
        <w:rPr>
          <w:b/>
        </w:rPr>
        <w:t xml:space="preserve">Esimerkki 6.5050</w:t>
      </w:r>
    </w:p>
    <w:p>
      <w:r>
        <w:t xml:space="preserve">Lause 1: Mies vetää koiriaan lumipolulla Lause 2: Nainen vetää koiriaan lumipolulla.</w:t>
      </w:r>
    </w:p>
    <w:p>
      <w:r>
        <w:rPr>
          <w:b/>
        </w:rPr>
        <w:t xml:space="preserve">Tulos</w:t>
      </w:r>
    </w:p>
    <w:p>
      <w:r>
        <w:t xml:space="preserve">Mies on matkalla kauppaan.</w:t>
      </w:r>
    </w:p>
    <w:p>
      <w:r>
        <w:rPr>
          <w:b/>
        </w:rPr>
        <w:t xml:space="preserve">Esimerkki 6.5051</w:t>
      </w:r>
    </w:p>
    <w:p>
      <w:r>
        <w:t xml:space="preserve">Lause 1: Iäkäs mies istuu tuolilla tuijottaen eteenpäin kaksi olutta edessään yöllä. Lause 2: Mies seisoo keittiössä katsellen neljää olutta,</w:t>
      </w:r>
    </w:p>
    <w:p>
      <w:r>
        <w:rPr>
          <w:b/>
        </w:rPr>
        <w:t xml:space="preserve">Tulos</w:t>
      </w:r>
    </w:p>
    <w:p>
      <w:r>
        <w:t xml:space="preserve">Alkoholisti katselee oluttaan.</w:t>
      </w:r>
    </w:p>
    <w:p>
      <w:r>
        <w:rPr>
          <w:b/>
        </w:rPr>
        <w:t xml:space="preserve">Esimerkki 6.5052</w:t>
      </w:r>
    </w:p>
    <w:p>
      <w:r>
        <w:t xml:space="preserve">Lause 1: Valkoisiin pukuihin pukeutuneet mies ja nainen esittivät tuliesityksen. Lause 2: poika ja tyttö leikkivät puistossa.</w:t>
      </w:r>
    </w:p>
    <w:p>
      <w:r>
        <w:rPr>
          <w:b/>
        </w:rPr>
        <w:t xml:space="preserve">Tulos</w:t>
      </w:r>
    </w:p>
    <w:p>
      <w:r>
        <w:t xml:space="preserve">mies ja tyttö puvuissa tivolissa</w:t>
      </w:r>
    </w:p>
    <w:p>
      <w:r>
        <w:rPr>
          <w:b/>
        </w:rPr>
        <w:t xml:space="preserve">Esimerkki 6.5053</w:t>
      </w:r>
    </w:p>
    <w:p>
      <w:r>
        <w:t xml:space="preserve">Lause 1: Talvihattuinen mies leikkii pienen mustan koiran kanssa lumessa. Lause 2: Koira jahtaa pientä lasta.</w:t>
      </w:r>
    </w:p>
    <w:p>
      <w:r>
        <w:rPr>
          <w:b/>
        </w:rPr>
        <w:t xml:space="preserve">Tulos</w:t>
      </w:r>
    </w:p>
    <w:p>
      <w:r>
        <w:t xml:space="preserve">Mies leikkii koiransa kanssa.</w:t>
      </w:r>
    </w:p>
    <w:p>
      <w:r>
        <w:rPr>
          <w:b/>
        </w:rPr>
        <w:t xml:space="preserve">Esimerkki 6.5054</w:t>
      </w:r>
    </w:p>
    <w:p>
      <w:r>
        <w:t xml:space="preserve">Lause 1: Valkoisiin ja mustiin trikoisiin pukeutunut polkupyöräilijä juo minipakettiauton edessä. Lause 2: Valkoisiin ja mustiin sukkahousuihin pukeutunut pyöräilijä syö kakkua pakettiauton lähellä.</w:t>
      </w:r>
    </w:p>
    <w:p>
      <w:r>
        <w:rPr>
          <w:b/>
        </w:rPr>
        <w:t xml:space="preserve">Tulos</w:t>
      </w:r>
    </w:p>
    <w:p>
      <w:r>
        <w:t xml:space="preserve">Valkoisiin ja mustiin trikoisiin pukeutunut pyöräilijä juo gatoradea pakettiauton lähellä.</w:t>
      </w:r>
    </w:p>
    <w:p>
      <w:r>
        <w:rPr>
          <w:b/>
        </w:rPr>
        <w:t xml:space="preserve">Esimerkki 6.5055</w:t>
      </w:r>
    </w:p>
    <w:p>
      <w:r>
        <w:t xml:space="preserve">Lause 1: Valkohiuksinen kitaristi seisoo mikrofonin edessä. Lause 2: Kaikki soittavat lyömäsoittimia.</w:t>
      </w:r>
    </w:p>
    <w:p>
      <w:r>
        <w:rPr>
          <w:b/>
        </w:rPr>
        <w:t xml:space="preserve">Tulos</w:t>
      </w:r>
    </w:p>
    <w:p>
      <w:r>
        <w:t xml:space="preserve">Kitara on sähkökitara.</w:t>
      </w:r>
    </w:p>
    <w:p>
      <w:r>
        <w:rPr>
          <w:b/>
        </w:rPr>
        <w:t xml:space="preserve">Esimerkki 6.5056</w:t>
      </w:r>
    </w:p>
    <w:p>
      <w:r>
        <w:t xml:space="preserve">Lause 1: Mies katselee kameraa epäluuloisesti syödessään. Lause 2: Mies on iloinen siitä, että häntä kuvataan.</w:t>
      </w:r>
    </w:p>
    <w:p>
      <w:r>
        <w:rPr>
          <w:b/>
        </w:rPr>
        <w:t xml:space="preserve">Tulos</w:t>
      </w:r>
    </w:p>
    <w:p>
      <w:r>
        <w:t xml:space="preserve">Mies katsoo turvakameraa.</w:t>
      </w:r>
    </w:p>
    <w:p>
      <w:r>
        <w:rPr>
          <w:b/>
        </w:rPr>
        <w:t xml:space="preserve">Esimerkki 6.5057</w:t>
      </w:r>
    </w:p>
    <w:p>
      <w:r>
        <w:t xml:space="preserve">Lause 1: Kaksi ihmistä istuu penkillä kaupungin kadulla sydämenmuotoinen ilmapallo kädessään. Lause 2: Aviopari suutelee porealtaassa.</w:t>
      </w:r>
    </w:p>
    <w:p>
      <w:r>
        <w:rPr>
          <w:b/>
        </w:rPr>
        <w:t xml:space="preserve">Tulos</w:t>
      </w:r>
    </w:p>
    <w:p>
      <w:r>
        <w:t xml:space="preserve">Pariskunta juhlii ystävänpäivää.</w:t>
      </w:r>
    </w:p>
    <w:p>
      <w:r>
        <w:rPr>
          <w:b/>
        </w:rPr>
        <w:t xml:space="preserve">Esimerkki 6.5058</w:t>
      </w:r>
    </w:p>
    <w:p>
      <w:r>
        <w:t xml:space="preserve">Lause 1: Sukeltaja kelluu veden alla katsellen meren kauneutta. Lause 2: Astronautti ratsastaa sisävesiputkella joella.</w:t>
      </w:r>
    </w:p>
    <w:p>
      <w:r>
        <w:rPr>
          <w:b/>
        </w:rPr>
        <w:t xml:space="preserve">Tulos</w:t>
      </w:r>
    </w:p>
    <w:p>
      <w:r>
        <w:t xml:space="preserve">Sukeltaja sukeltaa etsien merestä mustekaloja.</w:t>
      </w:r>
    </w:p>
    <w:p>
      <w:r>
        <w:rPr>
          <w:b/>
        </w:rPr>
        <w:t xml:space="preserve">Esimerkki 6.5059</w:t>
      </w:r>
    </w:p>
    <w:p>
      <w:r>
        <w:t xml:space="preserve">Lause 1: Useita henkilöitä, joista osa mahdollisesti latinalaisamerikkalaista syntyperää katumarkkinoilla, grillaamassa lihaa. Lause 2: Joukko naisia kampaamossa.</w:t>
      </w:r>
    </w:p>
    <w:p>
      <w:r>
        <w:rPr>
          <w:b/>
        </w:rPr>
        <w:t xml:space="preserve">Tulos</w:t>
      </w:r>
    </w:p>
    <w:p>
      <w:r>
        <w:t xml:space="preserve">Useat henkilöt, mahdollisesti aboriginaalit, laskeutuvat katukaupassa grillaamassa lihaa.</w:t>
      </w:r>
    </w:p>
    <w:p>
      <w:r>
        <w:rPr>
          <w:b/>
        </w:rPr>
        <w:t xml:space="preserve">Esimerkki 6.5060</w:t>
      </w:r>
    </w:p>
    <w:p>
      <w:r>
        <w:t xml:space="preserve">Lause 1: Valkoisiin suojahattuihin ja oransseihin liiveihin pukeutuneet miehet työskentelevät seinän parissa. Lause 2: Kypäräpäiset miehet työskentelevät jalkakäytävällä.</w:t>
      </w:r>
    </w:p>
    <w:p>
      <w:r>
        <w:rPr>
          <w:b/>
        </w:rPr>
        <w:t xml:space="preserve">Tulos</w:t>
      </w:r>
    </w:p>
    <w:p>
      <w:r>
        <w:t xml:space="preserve">Kolme hattupäistä miestä työstää seinää.</w:t>
      </w:r>
    </w:p>
    <w:p>
      <w:r>
        <w:rPr>
          <w:b/>
        </w:rPr>
        <w:t xml:space="preserve">Esimerkki 6.5061</w:t>
      </w:r>
    </w:p>
    <w:p>
      <w:r>
        <w:t xml:space="preserve">Lause 1: Mies, jolla on värikäs napillinen t-paita, kaataa jotain, joka näyttää olevan grillikastiketta. Lause 2: Mies punaisessa t-paidassa syö grillikastiketta.</w:t>
      </w:r>
    </w:p>
    <w:p>
      <w:r>
        <w:rPr>
          <w:b/>
        </w:rPr>
        <w:t xml:space="preserve">Tulos</w:t>
      </w:r>
    </w:p>
    <w:p>
      <w:r>
        <w:t xml:space="preserve">Mies kaataa kastiketta porsaankyljysten päälle.</w:t>
      </w:r>
    </w:p>
    <w:p>
      <w:r>
        <w:rPr>
          <w:b/>
        </w:rPr>
        <w:t xml:space="preserve">Esimerkki 6.5062</w:t>
      </w:r>
    </w:p>
    <w:p>
      <w:r>
        <w:t xml:space="preserve">Lause 1: Kaksi lasta ja heidän isänsä ovat uimassa julkisessa uima-altaassa. Lause 2: Perhe pelaa koripalloa kuntosalilla.</w:t>
      </w:r>
    </w:p>
    <w:p>
      <w:r>
        <w:rPr>
          <w:b/>
        </w:rPr>
        <w:t xml:space="preserve">Tulos</w:t>
      </w:r>
    </w:p>
    <w:p>
      <w:r>
        <w:t xml:space="preserve">Kaksi poikaa ja heidän isänsä ovat uimassa julkisessa uima-altaassa.</w:t>
      </w:r>
    </w:p>
    <w:p>
      <w:r>
        <w:rPr>
          <w:b/>
        </w:rPr>
        <w:t xml:space="preserve">Esimerkki 6.5063</w:t>
      </w:r>
    </w:p>
    <w:p>
      <w:r>
        <w:t xml:space="preserve">Lause 1: Ihmiset istuvat kivipylväässä telakoitujen veneiden edessä. Lause 2: Ihmiset uivat.</w:t>
      </w:r>
    </w:p>
    <w:p>
      <w:r>
        <w:rPr>
          <w:b/>
        </w:rPr>
        <w:t xml:space="preserve">Tulos</w:t>
      </w:r>
    </w:p>
    <w:p>
      <w:r>
        <w:t xml:space="preserve">Ihmiset istuvat kivipilarilla Välimerellä jahdin edessä.</w:t>
      </w:r>
    </w:p>
    <w:p>
      <w:r>
        <w:rPr>
          <w:b/>
        </w:rPr>
        <w:t xml:space="preserve">Esimerkki 6.5064</w:t>
      </w:r>
    </w:p>
    <w:p>
      <w:r>
        <w:t xml:space="preserve">Lause 1: Henkilö istuu selkä pylvääseen päin, kun taas toinen henkilö istuu läheisillä portailla, jotka johtavat alaspäin. Lause 2: Ihmiset ovat kellarissa.</w:t>
      </w:r>
    </w:p>
    <w:p>
      <w:r>
        <w:rPr>
          <w:b/>
        </w:rPr>
        <w:t xml:space="preserve">Tulos</w:t>
      </w:r>
    </w:p>
    <w:p>
      <w:r>
        <w:t xml:space="preserve">Henkilö istuu selkä valkoista pylvästä vasten.</w:t>
      </w:r>
    </w:p>
    <w:p>
      <w:r>
        <w:rPr>
          <w:b/>
        </w:rPr>
        <w:t xml:space="preserve">Esimerkki 6.5065</w:t>
      </w:r>
    </w:p>
    <w:p>
      <w:r>
        <w:t xml:space="preserve">Lause 1: Kokki valmistaa ruokaa suuressa keittiössä. Lause 2: Mies nukkuu.</w:t>
      </w:r>
    </w:p>
    <w:p>
      <w:r>
        <w:rPr>
          <w:b/>
        </w:rPr>
        <w:t xml:space="preserve">Tulos</w:t>
      </w:r>
    </w:p>
    <w:p>
      <w:r>
        <w:t xml:space="preserve">Kokki valmistaa lempiruokaansa suuressa keittiössä.</w:t>
      </w:r>
    </w:p>
    <w:p>
      <w:r>
        <w:rPr>
          <w:b/>
        </w:rPr>
        <w:t xml:space="preserve">Esimerkki 6.5066</w:t>
      </w:r>
    </w:p>
    <w:p>
      <w:r>
        <w:t xml:space="preserve">Lause 1: Monet ihmiset seisovat bussissa, jossa on kirkkaan keltaiset yläkahvat. Lause 2: Yksinäinen bussikuski ohjaa bussia kulman takana matkalla autotalliin.</w:t>
      </w:r>
    </w:p>
    <w:p>
      <w:r>
        <w:rPr>
          <w:b/>
        </w:rPr>
        <w:t xml:space="preserve">Tulos</w:t>
      </w:r>
    </w:p>
    <w:p>
      <w:r>
        <w:t xml:space="preserve">Kaikki joutuvat seisomaan, koska lähiliikenteen bussi on maanantaiaamuisin kaikkein ruuhkaisin.</w:t>
      </w:r>
    </w:p>
    <w:p>
      <w:r>
        <w:rPr>
          <w:b/>
        </w:rPr>
        <w:t xml:space="preserve">Esimerkki 6.5067</w:t>
      </w:r>
    </w:p>
    <w:p>
      <w:r>
        <w:t xml:space="preserve">Lause 1: Sateessa kyykistyvä armeijan henkilö. Lause 2: Surullinen pelle juoksee tornadoa pakoon.</w:t>
      </w:r>
    </w:p>
    <w:p>
      <w:r>
        <w:rPr>
          <w:b/>
        </w:rPr>
        <w:t xml:space="preserve">Tulos</w:t>
      </w:r>
    </w:p>
    <w:p>
      <w:r>
        <w:t xml:space="preserve">Armeijan sotilas treenaa.</w:t>
      </w:r>
    </w:p>
    <w:p>
      <w:r>
        <w:rPr>
          <w:b/>
        </w:rPr>
        <w:t xml:space="preserve">Esimerkki 6.5068</w:t>
      </w:r>
    </w:p>
    <w:p>
      <w:r>
        <w:t xml:space="preserve">Lause 1: Lapsi, joka pitää kiinni kahvoista, liukuu köyden yli. Lause 2: Lapsi on pyörän selässä.</w:t>
      </w:r>
    </w:p>
    <w:p>
      <w:r>
        <w:rPr>
          <w:b/>
        </w:rPr>
        <w:t xml:space="preserve">Tulos</w:t>
      </w:r>
    </w:p>
    <w:p>
      <w:r>
        <w:t xml:space="preserve">Lapsi on ulkona puistossa.</w:t>
      </w:r>
    </w:p>
    <w:p>
      <w:r>
        <w:rPr>
          <w:b/>
        </w:rPr>
        <w:t xml:space="preserve">Esimerkki 6.5069</w:t>
      </w:r>
    </w:p>
    <w:p>
      <w:r>
        <w:t xml:space="preserve">Lause 1: Joukko kilpa-asuihin ja kypärään pukeutuneita ihmisiä ajaa polkupyörillä mutkan ympäri märällä päällysteellä. Lause 2: Polkupyörät kulkevat yli 100 mailia tunnissa.</w:t>
      </w:r>
    </w:p>
    <w:p>
      <w:r>
        <w:rPr>
          <w:b/>
        </w:rPr>
        <w:t xml:space="preserve">Tulos</w:t>
      </w:r>
    </w:p>
    <w:p>
      <w:r>
        <w:t xml:space="preserve">Hiljattain on satanut, joten jalkakäytävä on märkä.</w:t>
      </w:r>
    </w:p>
    <w:p>
      <w:r>
        <w:rPr>
          <w:b/>
        </w:rPr>
        <w:t xml:space="preserve">Esimerkki 6.5070</w:t>
      </w:r>
    </w:p>
    <w:p>
      <w:r>
        <w:t xml:space="preserve">Lause 1: Pieni vaalea lapsi juoksee rannan poikki. Lause 2: Lapsi juoksee kouluun.</w:t>
      </w:r>
    </w:p>
    <w:p>
      <w:r>
        <w:rPr>
          <w:b/>
        </w:rPr>
        <w:t xml:space="preserve">Tulos</w:t>
      </w:r>
    </w:p>
    <w:p>
      <w:r>
        <w:t xml:space="preserve">Lapsi juoksee rannalla toisen lapsen kanssa.</w:t>
      </w:r>
    </w:p>
    <w:p>
      <w:r>
        <w:rPr>
          <w:b/>
        </w:rPr>
        <w:t xml:space="preserve">Esimerkki 6.5071</w:t>
      </w:r>
    </w:p>
    <w:p>
      <w:r>
        <w:t xml:space="preserve">Lause 1: Koira, jolla on kaulapanta, hyppää alustalta. Lause 2: Koira istuu.</w:t>
      </w:r>
    </w:p>
    <w:p>
      <w:r>
        <w:rPr>
          <w:b/>
        </w:rPr>
        <w:t xml:space="preserve">Tulos</w:t>
      </w:r>
    </w:p>
    <w:p>
      <w:r>
        <w:t xml:space="preserve">Koira juoksee estejuoksuradalla.</w:t>
      </w:r>
    </w:p>
    <w:p>
      <w:r>
        <w:rPr>
          <w:b/>
        </w:rPr>
        <w:t xml:space="preserve">Esimerkki 6.5072</w:t>
      </w:r>
    </w:p>
    <w:p>
      <w:r>
        <w:t xml:space="preserve">Lause 1: Pieni lapsi osoittaa mopoa. Lause 2: Mopo ajoi lapsen päälle.</w:t>
      </w:r>
    </w:p>
    <w:p>
      <w:r>
        <w:rPr>
          <w:b/>
        </w:rPr>
        <w:t xml:space="preserve">Tulos</w:t>
      </w:r>
    </w:p>
    <w:p>
      <w:r>
        <w:t xml:space="preserve">Lapsi osoittaa liikkuvaa mopoa.</w:t>
      </w:r>
    </w:p>
    <w:p>
      <w:r>
        <w:rPr>
          <w:b/>
        </w:rPr>
        <w:t xml:space="preserve">Esimerkki 6.5073</w:t>
      </w:r>
    </w:p>
    <w:p>
      <w:r>
        <w:t xml:space="preserve">Lause 1: Kaksi miestä, joista toisella on silmälasit, keskustelevat. Lause 2: Ihmiset istuvat hiljaisessa meditaatiossa.</w:t>
      </w:r>
    </w:p>
    <w:p>
      <w:r>
        <w:rPr>
          <w:b/>
        </w:rPr>
        <w:t xml:space="preserve">Tulos</w:t>
      </w:r>
    </w:p>
    <w:p>
      <w:r>
        <w:t xml:space="preserve">Miehet keskustelevat politiikasta.</w:t>
      </w:r>
    </w:p>
    <w:p>
      <w:r>
        <w:rPr>
          <w:b/>
        </w:rPr>
        <w:t xml:space="preserve">Esimerkki 6.5074</w:t>
      </w:r>
    </w:p>
    <w:p>
      <w:r>
        <w:t xml:space="preserve">Lause 1: Silmälasipäinen ja siniseen takkiin pukeutunut mies hymyilee, kun hänen takanaan olevat miehet paistavat grillissä. Lause 2: Mies nyrpistää otsaansa, kun miehet hänen takanaan työskentelevät auton parissa.</w:t>
      </w:r>
    </w:p>
    <w:p>
      <w:r>
        <w:rPr>
          <w:b/>
        </w:rPr>
        <w:t xml:space="preserve">Tulos</w:t>
      </w:r>
    </w:p>
    <w:p>
      <w:r>
        <w:t xml:space="preserve">Mies viihtyy grillijuhlissa.</w:t>
      </w:r>
    </w:p>
    <w:p>
      <w:r>
        <w:rPr>
          <w:b/>
        </w:rPr>
        <w:t xml:space="preserve">Esimerkki 6.5075</w:t>
      </w:r>
    </w:p>
    <w:p>
      <w:r>
        <w:t xml:space="preserve">Lause 1: Ruskeapaitainen poika, jolla on kuulokkeet päässään, istuu naisen olkapäillä väkijoukossa. Lause 2: Poika ja nainen ovat yksin huoneessa.</w:t>
      </w:r>
    </w:p>
    <w:p>
      <w:r>
        <w:rPr>
          <w:b/>
        </w:rPr>
        <w:t xml:space="preserve">Tulos</w:t>
      </w:r>
    </w:p>
    <w:p>
      <w:r>
        <w:t xml:space="preserve">Äiti pitää poikaansa harteillaan.</w:t>
      </w:r>
    </w:p>
    <w:p>
      <w:r>
        <w:rPr>
          <w:b/>
        </w:rPr>
        <w:t xml:space="preserve">Esimerkki 6.5076</w:t>
      </w:r>
    </w:p>
    <w:p>
      <w:r>
        <w:t xml:space="preserve">Lause 1: Nainen ottaa kuvan peilissä pitelemällä varusteitaan. Lause 2: Mies ottaa kuvan peiliin pitäen kädessään varusteita.</w:t>
      </w:r>
    </w:p>
    <w:p>
      <w:r>
        <w:rPr>
          <w:b/>
        </w:rPr>
        <w:t xml:space="preserve">Tulos</w:t>
      </w:r>
    </w:p>
    <w:p>
      <w:r>
        <w:t xml:space="preserve">Surullinen nainen ottaa kuvan peilissä pitelemässä varusteitaan.</w:t>
      </w:r>
    </w:p>
    <w:p>
      <w:r>
        <w:rPr>
          <w:b/>
        </w:rPr>
        <w:t xml:space="preserve">Esimerkki 6.5077</w:t>
      </w:r>
    </w:p>
    <w:p>
      <w:r>
        <w:t xml:space="preserve">Lause 1: Mies nukkuu jakkaralla. Lause 2: Mies siivoaa kotiaan.</w:t>
      </w:r>
    </w:p>
    <w:p>
      <w:r>
        <w:rPr>
          <w:b/>
        </w:rPr>
        <w:t xml:space="preserve">Tulos</w:t>
      </w:r>
    </w:p>
    <w:p>
      <w:r>
        <w:t xml:space="preserve">Jakkara on mukava.</w:t>
      </w:r>
    </w:p>
    <w:p>
      <w:r>
        <w:rPr>
          <w:b/>
        </w:rPr>
        <w:t xml:space="preserve">Esimerkki 6.5078</w:t>
      </w:r>
    </w:p>
    <w:p>
      <w:r>
        <w:t xml:space="preserve">Lause 1: Cowboy-hattupäinen mies nojaa taaksepäin karjuvan hevosen selkään. Lause 2: Mies kiipeää takaisin hevosen selkään.</w:t>
      </w:r>
    </w:p>
    <w:p>
      <w:r>
        <w:rPr>
          <w:b/>
        </w:rPr>
        <w:t xml:space="preserve">Tulos</w:t>
      </w:r>
    </w:p>
    <w:p>
      <w:r>
        <w:t xml:space="preserve">Hevonen yrittää heittää ratsastajansa pois.</w:t>
      </w:r>
    </w:p>
    <w:p>
      <w:r>
        <w:rPr>
          <w:b/>
        </w:rPr>
        <w:t xml:space="preserve">Esimerkki 6.5079</w:t>
      </w:r>
    </w:p>
    <w:p>
      <w:r>
        <w:t xml:space="preserve">Lause 1: Siniseen mekkoon pukeutunut nainen kävelee kadulla. Lause 2: Nainen nukkuu</w:t>
      </w:r>
    </w:p>
    <w:p>
      <w:r>
        <w:rPr>
          <w:b/>
        </w:rPr>
        <w:t xml:space="preserve">Tulos</w:t>
      </w:r>
    </w:p>
    <w:p>
      <w:r>
        <w:t xml:space="preserve">Nainen kävelee</w:t>
      </w:r>
    </w:p>
    <w:p>
      <w:r>
        <w:rPr>
          <w:b/>
        </w:rPr>
        <w:t xml:space="preserve">Esimerkki 6.5080</w:t>
      </w:r>
    </w:p>
    <w:p>
      <w:r>
        <w:t xml:space="preserve">Lause 1: Pieni lapsi mustassa paidassa ja raidallisissa housuissa leikkii hellan säätimillä. Lause 2: Poika leikkii radiolla.</w:t>
      </w:r>
    </w:p>
    <w:p>
      <w:r>
        <w:rPr>
          <w:b/>
        </w:rPr>
        <w:t xml:space="preserve">Tulos</w:t>
      </w:r>
    </w:p>
    <w:p>
      <w:r>
        <w:t xml:space="preserve">Lyhyt henkilö, jolla on vaatteet päällä keittiössä.</w:t>
      </w:r>
    </w:p>
    <w:p>
      <w:r>
        <w:rPr>
          <w:b/>
        </w:rPr>
        <w:t xml:space="preserve">Esimerkki 6.5081</w:t>
      </w:r>
    </w:p>
    <w:p>
      <w:r>
        <w:t xml:space="preserve">Lause 1: Mies punaisissa varusteissa hiihtämässä kahden hiihtäjän kanssa perässään. Lause 2: Mies hyppää laskuvarjolla lentokoneesta.</w:t>
      </w:r>
    </w:p>
    <w:p>
      <w:r>
        <w:rPr>
          <w:b/>
        </w:rPr>
        <w:t xml:space="preserve">Tulos</w:t>
      </w:r>
    </w:p>
    <w:p>
      <w:r>
        <w:t xml:space="preserve">Hiihtäjä saavuttaa mäen pohjan.</w:t>
      </w:r>
    </w:p>
    <w:p>
      <w:r>
        <w:rPr>
          <w:b/>
        </w:rPr>
        <w:t xml:space="preserve">Esimerkki 6.5082</w:t>
      </w:r>
    </w:p>
    <w:p>
      <w:r>
        <w:t xml:space="preserve">Lause 1: Neljä nuorta odottaa penkillä. Lause 2: ihmiset istuvat nurmikolla</w:t>
      </w:r>
    </w:p>
    <w:p>
      <w:r>
        <w:rPr>
          <w:b/>
        </w:rPr>
        <w:t xml:space="preserve">Tulos</w:t>
      </w:r>
    </w:p>
    <w:p>
      <w:r>
        <w:t xml:space="preserve">ihmiset puistossa</w:t>
      </w:r>
    </w:p>
    <w:p>
      <w:r>
        <w:rPr>
          <w:b/>
        </w:rPr>
        <w:t xml:space="preserve">Esimerkki 6.5083</w:t>
      </w:r>
    </w:p>
    <w:p>
      <w:r>
        <w:t xml:space="preserve">Lause 1: Nainen levittää peittoa tuoreiden tuotteiden päälle ulkona. Lause 2: Nainen laittaa ruokaa ulos...</w:t>
      </w:r>
    </w:p>
    <w:p>
      <w:r>
        <w:rPr>
          <w:b/>
        </w:rPr>
        <w:t xml:space="preserve">Tulos</w:t>
      </w:r>
    </w:p>
    <w:p>
      <w:r>
        <w:t xml:space="preserve">Mies katselee auton osia romuttamolla.</w:t>
      </w:r>
    </w:p>
    <w:p>
      <w:r>
        <w:rPr>
          <w:b/>
        </w:rPr>
        <w:t xml:space="preserve">Esimerkki 6.5084</w:t>
      </w:r>
    </w:p>
    <w:p>
      <w:r>
        <w:t xml:space="preserve">Lause 1: Mies kelluu pienellä veneellä kaupungin vesikatua pitkin. Lause 2: Mies ui jokea pitkin.</w:t>
      </w:r>
    </w:p>
    <w:p>
      <w:r>
        <w:rPr>
          <w:b/>
        </w:rPr>
        <w:t xml:space="preserve">Tulos</w:t>
      </w:r>
    </w:p>
    <w:p>
      <w:r>
        <w:t xml:space="preserve">Mies katselee kaupunkia rennosti matkustaessaan veneellään.</w:t>
      </w:r>
    </w:p>
    <w:p>
      <w:r>
        <w:rPr>
          <w:b/>
        </w:rPr>
        <w:t xml:space="preserve">Esimerkki 6.5085</w:t>
      </w:r>
    </w:p>
    <w:p>
      <w:r>
        <w:t xml:space="preserve">Lause 1: Kaksi valkoisiin pukeutunutta tyttöä tanssii yöllä ulkona. Lause 2: Kaksi mustiin pukeutunutta tyttöä tanssii sisällä.</w:t>
      </w:r>
    </w:p>
    <w:p>
      <w:r>
        <w:rPr>
          <w:b/>
        </w:rPr>
        <w:t xml:space="preserve">Tulos</w:t>
      </w:r>
    </w:p>
    <w:p>
      <w:r>
        <w:t xml:space="preserve">Kaksi valkoisiin mekkoihin pukeutunutta tyttöä tanssii ulkona yöllä.</w:t>
      </w:r>
    </w:p>
    <w:p>
      <w:r>
        <w:rPr>
          <w:b/>
        </w:rPr>
        <w:t xml:space="preserve">Esimerkki 6.5086</w:t>
      </w:r>
    </w:p>
    <w:p>
      <w:r>
        <w:t xml:space="preserve">Lause 1: Monet ihmiset, joilla on kuulokkeet, istuvat sinisillä tuoleilla ja katselevat tietokoneita. Lause 2: Monet ihmiset tanssivat iloisesti ravintolassa.</w:t>
      </w:r>
    </w:p>
    <w:p>
      <w:r>
        <w:rPr>
          <w:b/>
        </w:rPr>
        <w:t xml:space="preserve">Tulos</w:t>
      </w:r>
    </w:p>
    <w:p>
      <w:r>
        <w:t xml:space="preserve">Lapset istuvat tietokoneiden ääressä.</w:t>
      </w:r>
    </w:p>
    <w:p>
      <w:r>
        <w:rPr>
          <w:b/>
        </w:rPr>
        <w:t xml:space="preserve">Esimerkki 6.5087</w:t>
      </w:r>
    </w:p>
    <w:p>
      <w:r>
        <w:t xml:space="preserve">Lause 1: Pohjois-Michiganin alueellisen viini- ja ruokatapahtuman teltan alla on kokoontuneita ihmisiä. Lause 2: Ihmiset ovat toimistorakennuksessa.</w:t>
      </w:r>
    </w:p>
    <w:p>
      <w:r>
        <w:rPr>
          <w:b/>
        </w:rPr>
        <w:t xml:space="preserve">Tulos</w:t>
      </w:r>
    </w:p>
    <w:p>
      <w:r>
        <w:t xml:space="preserve">Ihmiset listaavat Northern Michigan Regional Wine &amp; Food -tapahtuman, jotta he voivat mennä sinne.</w:t>
      </w:r>
    </w:p>
    <w:p>
      <w:r>
        <w:rPr>
          <w:b/>
        </w:rPr>
        <w:t xml:space="preserve">Esimerkki 6.5088</w:t>
      </w:r>
    </w:p>
    <w:p>
      <w:r>
        <w:t xml:space="preserve">Lause 1: Nuori tyttö uimapuvussaan valmistautuu kilpailemaan. Lause 2: Tyttö ui uima-allasjuhlissa.</w:t>
      </w:r>
    </w:p>
    <w:p>
      <w:r>
        <w:rPr>
          <w:b/>
        </w:rPr>
        <w:t xml:space="preserve">Tulos</w:t>
      </w:r>
    </w:p>
    <w:p>
      <w:r>
        <w:t xml:space="preserve">Nuori olympiauimari valmistautuu kilpailuun.</w:t>
      </w:r>
    </w:p>
    <w:p>
      <w:r>
        <w:rPr>
          <w:b/>
        </w:rPr>
        <w:t xml:space="preserve">Esimerkki 6.5089</w:t>
      </w:r>
    </w:p>
    <w:p>
      <w:r>
        <w:t xml:space="preserve">Lause 1: Nuori poika puvussa, jossa on hanska, jossa on hyvin pitkät terävät sormet. Lause 2: Pojalla ei ole hanskoja.</w:t>
      </w:r>
    </w:p>
    <w:p>
      <w:r>
        <w:rPr>
          <w:b/>
        </w:rPr>
        <w:t xml:space="preserve">Tulos</w:t>
      </w:r>
    </w:p>
    <w:p>
      <w:r>
        <w:t xml:space="preserve">Poika on pukeutunut Wolverineksi.</w:t>
      </w:r>
    </w:p>
    <w:p>
      <w:r>
        <w:rPr>
          <w:b/>
        </w:rPr>
        <w:t xml:space="preserve">Esimerkki 6.5090</w:t>
      </w:r>
    </w:p>
    <w:p>
      <w:r>
        <w:t xml:space="preserve">Lause 1: Mies makaa mökkien edessä ja juo jotain pullosta. Lause 2: Kukaan ei makaa</w:t>
      </w:r>
    </w:p>
    <w:p>
      <w:r>
        <w:rPr>
          <w:b/>
        </w:rPr>
        <w:t xml:space="preserve">Tulos</w:t>
      </w:r>
    </w:p>
    <w:p>
      <w:r>
        <w:t xml:space="preserve">Pitkä ihminen makaa</w:t>
      </w:r>
    </w:p>
    <w:p>
      <w:r>
        <w:rPr>
          <w:b/>
        </w:rPr>
        <w:t xml:space="preserve">Esimerkki 6.5091</w:t>
      </w:r>
    </w:p>
    <w:p>
      <w:r>
        <w:t xml:space="preserve">Lause 1: Nuori mies, jolla on baseball-lippis päässään, harjaa Jeesuksen Kristuksen patsaan juurta päivällä. Lause 2: Mies katsoo televisiota</w:t>
      </w:r>
    </w:p>
    <w:p>
      <w:r>
        <w:rPr>
          <w:b/>
        </w:rPr>
        <w:t xml:space="preserve">Tulos</w:t>
      </w:r>
    </w:p>
    <w:p>
      <w:r>
        <w:t xml:space="preserve">Mies puhdistaa patsasta</w:t>
      </w:r>
    </w:p>
    <w:p>
      <w:r>
        <w:rPr>
          <w:b/>
        </w:rPr>
        <w:t xml:space="preserve">Esimerkki 6.5092</w:t>
      </w:r>
    </w:p>
    <w:p>
      <w:r>
        <w:t xml:space="preserve">Lause 1: Valkoiseen toppiin pukeutunut mies nojaa tiiliaitaa vasten. Lause 2: Mies istuu kotonaan ja syö valtavaa ateriaa perheensä kanssa.</w:t>
      </w:r>
    </w:p>
    <w:p>
      <w:r>
        <w:rPr>
          <w:b/>
        </w:rPr>
        <w:t xml:space="preserve">Tulos</w:t>
      </w:r>
    </w:p>
    <w:p>
      <w:r>
        <w:t xml:space="preserve">Mies on työtön muurari, joka toivoo saavansa liitoltaan tiedon mahdollisesta pitkäaikaisesta työpaikasta.</w:t>
      </w:r>
    </w:p>
    <w:p>
      <w:r>
        <w:rPr>
          <w:b/>
        </w:rPr>
        <w:t xml:space="preserve">Esimerkki 6.5093</w:t>
      </w:r>
    </w:p>
    <w:p>
      <w:r>
        <w:t xml:space="preserve">Lause 1: Surffaaja ratsastaa aallolla märkäpuvussa. Lause 2: Meri on tyhjä ja hiljainen.</w:t>
      </w:r>
    </w:p>
    <w:p>
      <w:r>
        <w:rPr>
          <w:b/>
        </w:rPr>
        <w:t xml:space="preserve">Tulos</w:t>
      </w:r>
    </w:p>
    <w:p>
      <w:r>
        <w:t xml:space="preserve">Mies surffaa kilpailua varten.</w:t>
      </w:r>
    </w:p>
    <w:p>
      <w:r>
        <w:rPr>
          <w:b/>
        </w:rPr>
        <w:t xml:space="preserve">Esimerkki 6.5094</w:t>
      </w:r>
    </w:p>
    <w:p>
      <w:r>
        <w:t xml:space="preserve">Lause 1: Kaksi pitkätukkaista naista, jotka ovat punaisen ja valkoisen raidallisen tolpan välissä, ovat suutelemassa toisiaan. Lause 2: Suutelevat naiset ovat itse asiassa rakastuneita zombeja.</w:t>
      </w:r>
    </w:p>
    <w:p>
      <w:r>
        <w:rPr>
          <w:b/>
        </w:rPr>
        <w:t xml:space="preserve">Tulos</w:t>
      </w:r>
    </w:p>
    <w:p>
      <w:r>
        <w:t xml:space="preserve">Kaksi lesboa suutelee tuon tolpan välissä.</w:t>
      </w:r>
    </w:p>
    <w:p>
      <w:r>
        <w:rPr>
          <w:b/>
        </w:rPr>
        <w:t xml:space="preserve">Esimerkki 6.5095</w:t>
      </w:r>
    </w:p>
    <w:p>
      <w:r>
        <w:t xml:space="preserve">Lause 1: Valtava musta nainen istuu bussipysäkillä itäaasialaista syntyperää olevan iäkkään naisen vieressä. Lause 2: Naiset ajavat autolla.</w:t>
      </w:r>
    </w:p>
    <w:p>
      <w:r>
        <w:rPr>
          <w:b/>
        </w:rPr>
        <w:t xml:space="preserve">Tulos</w:t>
      </w:r>
    </w:p>
    <w:p>
      <w:r>
        <w:t xml:space="preserve">Musta nainen on isompi kuin aasialainen nainen.</w:t>
      </w:r>
    </w:p>
    <w:p>
      <w:r>
        <w:rPr>
          <w:b/>
        </w:rPr>
        <w:t xml:space="preserve">Esimerkki 6.5096</w:t>
      </w:r>
    </w:p>
    <w:p>
      <w:r>
        <w:t xml:space="preserve">Lause 1: Ihmiset kulkevat mainosten peittämän seinän ohi. Lause 2: Seinä on tyhjä.</w:t>
      </w:r>
    </w:p>
    <w:p>
      <w:r>
        <w:rPr>
          <w:b/>
        </w:rPr>
        <w:t xml:space="preserve">Tulos</w:t>
      </w:r>
    </w:p>
    <w:p>
      <w:r>
        <w:t xml:space="preserve">Ihmiset valittavat ohi.</w:t>
      </w:r>
    </w:p>
    <w:p>
      <w:r>
        <w:rPr>
          <w:b/>
        </w:rPr>
        <w:t xml:space="preserve">Esimerkki 6.5097</w:t>
      </w:r>
    </w:p>
    <w:p>
      <w:r>
        <w:t xml:space="preserve">Lause 1: Punapaitainen mies nojailee gallupiin syöden. Lause 2: Tämä mies juoksee</w:t>
      </w:r>
    </w:p>
    <w:p>
      <w:r>
        <w:rPr>
          <w:b/>
        </w:rPr>
        <w:t xml:space="preserve">Tulos</w:t>
      </w:r>
    </w:p>
    <w:p>
      <w:r>
        <w:t xml:space="preserve">Tämä mies rentoutuu</w:t>
      </w:r>
    </w:p>
    <w:p>
      <w:r>
        <w:rPr>
          <w:b/>
        </w:rPr>
        <w:t xml:space="preserve">Esimerkki 6.5098</w:t>
      </w:r>
    </w:p>
    <w:p>
      <w:r>
        <w:t xml:space="preserve">Lause 1: Nuori pariskunta tuijottaa meren äärellä. Lause 2: vanha aviopari istuu rannalla.</w:t>
      </w:r>
    </w:p>
    <w:p>
      <w:r>
        <w:rPr>
          <w:b/>
        </w:rPr>
        <w:t xml:space="preserve">Tulos</w:t>
      </w:r>
    </w:p>
    <w:p>
      <w:r>
        <w:t xml:space="preserve">Nuori pariskunta katselee merta.</w:t>
      </w:r>
    </w:p>
    <w:p>
      <w:r>
        <w:rPr>
          <w:b/>
        </w:rPr>
        <w:t xml:space="preserve">Esimerkki 6.5099</w:t>
      </w:r>
    </w:p>
    <w:p>
      <w:r>
        <w:t xml:space="preserve">Lause 1: Aasialaislapsi, joka katsoo kohti jotakin perinteisiin vaatteisiin pukeutunutta. Lause 2: Lapsi ei näe mitään.</w:t>
      </w:r>
    </w:p>
    <w:p>
      <w:r>
        <w:rPr>
          <w:b/>
        </w:rPr>
        <w:t xml:space="preserve">Tulos</w:t>
      </w:r>
    </w:p>
    <w:p>
      <w:r>
        <w:t xml:space="preserve">Vaatteet on ripustettu mallinuken päälle.</w:t>
      </w:r>
    </w:p>
    <w:p>
      <w:r>
        <w:rPr>
          <w:b/>
        </w:rPr>
        <w:t xml:space="preserve">Esimerkki 6.5100</w:t>
      </w:r>
    </w:p>
    <w:p>
      <w:r>
        <w:t xml:space="preserve">Lause 1: Henkilö työskentelee tynnyrin päällä olevan vanhanaikaisen alasin kanssa. Lause 2: Henkilö nukkuu puun alla.</w:t>
      </w:r>
    </w:p>
    <w:p>
      <w:r>
        <w:rPr>
          <w:b/>
        </w:rPr>
        <w:t xml:space="preserve">Tulos</w:t>
      </w:r>
    </w:p>
    <w:p>
      <w:r>
        <w:t xml:space="preserve">Henkilö näyttää toiselle, miten alasin työstetään.</w:t>
      </w:r>
    </w:p>
    <w:p>
      <w:r>
        <w:rPr>
          <w:b/>
        </w:rPr>
        <w:t xml:space="preserve">Esimerkki 6.5101</w:t>
      </w:r>
    </w:p>
    <w:p>
      <w:r>
        <w:t xml:space="preserve">Lause 1: Mies, jolla on siniset farkut, sininen paita ja lippis, juoksee kadulla suuren kuorma-auton eteen. Lause 2: Mies, jolla on yllään villapaita, juoksee sisälle kotiinsa.</w:t>
      </w:r>
    </w:p>
    <w:p>
      <w:r>
        <w:rPr>
          <w:b/>
        </w:rPr>
        <w:t xml:space="preserve">Tulos</w:t>
      </w:r>
    </w:p>
    <w:p>
      <w:r>
        <w:t xml:space="preserve">Mies on vilkkaalla kadulla, jolla on paljon rakennuksia.</w:t>
      </w:r>
    </w:p>
    <w:p>
      <w:r>
        <w:rPr>
          <w:b/>
        </w:rPr>
        <w:t xml:space="preserve">Esimerkki 6.5102</w:t>
      </w:r>
    </w:p>
    <w:p>
      <w:r>
        <w:t xml:space="preserve">Lause 1: Mies kyykistyy ruohikkoon ottamaan kuvaa kukasta hoikan naisen katsellessa. Lause 2: Miehet ja naiset ovat kirkossa.</w:t>
      </w:r>
    </w:p>
    <w:p>
      <w:r>
        <w:rPr>
          <w:b/>
        </w:rPr>
        <w:t xml:space="preserve">Tulos</w:t>
      </w:r>
    </w:p>
    <w:p>
      <w:r>
        <w:t xml:space="preserve">Mies on vaimonsa kanssa.</w:t>
      </w:r>
    </w:p>
    <w:p>
      <w:r>
        <w:rPr>
          <w:b/>
        </w:rPr>
        <w:t xml:space="preserve">Esimerkki 6.5103</w:t>
      </w:r>
    </w:p>
    <w:p>
      <w:r>
        <w:t xml:space="preserve">Lause 1: Mies ja nainen seisovat ruohikolla ja pitävät toisiaan kädestä kiinni. Lause 2: Pariskunta tappelee.</w:t>
      </w:r>
    </w:p>
    <w:p>
      <w:r>
        <w:rPr>
          <w:b/>
        </w:rPr>
        <w:t xml:space="preserve">Tulos</w:t>
      </w:r>
    </w:p>
    <w:p>
      <w:r>
        <w:t xml:space="preserve">Nuoripari on häämatkalla.</w:t>
      </w:r>
    </w:p>
    <w:p>
      <w:r>
        <w:rPr>
          <w:b/>
        </w:rPr>
        <w:t xml:space="preserve">Esimerkki 6.5104</w:t>
      </w:r>
    </w:p>
    <w:p>
      <w:r>
        <w:t xml:space="preserve">Lause 1: Nainen juoksee maratonin. Lause 2: Nainen ajaa skootterilla maratonilla.</w:t>
      </w:r>
    </w:p>
    <w:p>
      <w:r>
        <w:rPr>
          <w:b/>
        </w:rPr>
        <w:t xml:space="preserve">Tulos</w:t>
      </w:r>
    </w:p>
    <w:p>
      <w:r>
        <w:t xml:space="preserve">Nainen voittaa maratonin.</w:t>
      </w:r>
    </w:p>
    <w:p>
      <w:r>
        <w:rPr>
          <w:b/>
        </w:rPr>
        <w:t xml:space="preserve">Esimerkki 6.5105</w:t>
      </w:r>
    </w:p>
    <w:p>
      <w:r>
        <w:t xml:space="preserve">Lause 1: Nainen istuu maastoauton takapenkillä, jossa valmistetaan ruokaa. Lause 2: Nainen istuu talon sisällä.</w:t>
      </w:r>
    </w:p>
    <w:p>
      <w:r>
        <w:rPr>
          <w:b/>
        </w:rPr>
        <w:t xml:space="preserve">Tulos</w:t>
      </w:r>
    </w:p>
    <w:p>
      <w:r>
        <w:t xml:space="preserve">Nainen istuu Ford-ajoneuvon takapenkillä.</w:t>
      </w:r>
    </w:p>
    <w:p>
      <w:r>
        <w:rPr>
          <w:b/>
        </w:rPr>
        <w:t xml:space="preserve">Esimerkki 6.5106</w:t>
      </w:r>
    </w:p>
    <w:p>
      <w:r>
        <w:t xml:space="preserve">Lause 1: Eräs mies ottaa kuvia toisesta miehestä, jota mellakkavarusteisiin pukeutunut poliisi piirittää. Lause 2: Mies ottaa kuvaa leijonasta.</w:t>
      </w:r>
    </w:p>
    <w:p>
      <w:r>
        <w:rPr>
          <w:b/>
        </w:rPr>
        <w:t xml:space="preserve">Tulos</w:t>
      </w:r>
    </w:p>
    <w:p>
      <w:r>
        <w:t xml:space="preserve">Mies on ottamassa kuvaa osmeoneista mielenosoituksessa.</w:t>
      </w:r>
    </w:p>
    <w:p>
      <w:r>
        <w:rPr>
          <w:b/>
        </w:rPr>
        <w:t xml:space="preserve">Esimerkki 6.5107</w:t>
      </w:r>
    </w:p>
    <w:p>
      <w:r>
        <w:t xml:space="preserve">Lause 1: Hiihtäjä pyyhkäisee alas vuoristotietä. Lause 2: Se on trooppinen saari.</w:t>
      </w:r>
    </w:p>
    <w:p>
      <w:r>
        <w:rPr>
          <w:b/>
        </w:rPr>
        <w:t xml:space="preserve">Tulos</w:t>
      </w:r>
    </w:p>
    <w:p>
      <w:r>
        <w:t xml:space="preserve">On aikainen aamu.</w:t>
      </w:r>
    </w:p>
    <w:p>
      <w:r>
        <w:rPr>
          <w:b/>
        </w:rPr>
        <w:t xml:space="preserve">Esimerkki 6.5108</w:t>
      </w:r>
    </w:p>
    <w:p>
      <w:r>
        <w:t xml:space="preserve">Lause 1: Ryhmä ihmisiä lähtee heinäretkelle aurinkoisena päivänä. Lause 2: Joku on menossa heinäajelulle aurinkoisena päivänä.</w:t>
      </w:r>
    </w:p>
    <w:p>
      <w:r>
        <w:rPr>
          <w:b/>
        </w:rPr>
        <w:t xml:space="preserve">Tulos</w:t>
      </w:r>
    </w:p>
    <w:p>
      <w:r>
        <w:t xml:space="preserve">Ryhmä miehiä ratsastamassa heinällä aurinkoisena päivänä.</w:t>
      </w:r>
    </w:p>
    <w:p>
      <w:r>
        <w:rPr>
          <w:b/>
        </w:rPr>
        <w:t xml:space="preserve">Esimerkki 6.5109</w:t>
      </w:r>
    </w:p>
    <w:p>
      <w:r>
        <w:t xml:space="preserve">Lause 1: Vanha mies soittaa harmonikkaa jalkakäytävällä. Lause 2: Vanha mies pelaa videopelejä kannettavalla tietokoneellaan.</w:t>
      </w:r>
    </w:p>
    <w:p>
      <w:r>
        <w:rPr>
          <w:b/>
        </w:rPr>
        <w:t xml:space="preserve">Tulos</w:t>
      </w:r>
    </w:p>
    <w:p>
      <w:r>
        <w:t xml:space="preserve">Vanha mies soittaa harmonikkaa jalkakäytävällä hyväntekeväisyyteen...</w:t>
      </w:r>
    </w:p>
    <w:p>
      <w:r>
        <w:rPr>
          <w:b/>
        </w:rPr>
        <w:t xml:space="preserve">Esimerkki 6.5110</w:t>
      </w:r>
    </w:p>
    <w:p>
      <w:r>
        <w:t xml:space="preserve">Lause 1: Valkoisiin shortseihin ja siniseen paitaan pukeutunut lapsi seisoo kadulla. Lause 2: Lapsi juoksee nurmikon poikki.</w:t>
      </w:r>
    </w:p>
    <w:p>
      <w:r>
        <w:rPr>
          <w:b/>
        </w:rPr>
        <w:t xml:space="preserve">Tulos</w:t>
      </w:r>
    </w:p>
    <w:p>
      <w:r>
        <w:t xml:space="preserve">Lapsi odottaa kadun ylittämistä.</w:t>
      </w:r>
    </w:p>
    <w:p>
      <w:r>
        <w:rPr>
          <w:b/>
        </w:rPr>
        <w:t xml:space="preserve">Esimerkki 6.5111</w:t>
      </w:r>
    </w:p>
    <w:p>
      <w:r>
        <w:t xml:space="preserve">Lause 1: Ruskea koira juoksee kameraa kohti kivistä polkua pitkin pusikon läpi, ja taustalla näkyy vuoria. Lause 2: Koira ui.</w:t>
      </w:r>
    </w:p>
    <w:p>
      <w:r>
        <w:rPr>
          <w:b/>
        </w:rPr>
        <w:t xml:space="preserve">Tulos</w:t>
      </w:r>
    </w:p>
    <w:p>
      <w:r>
        <w:t xml:space="preserve">Koiralla on kieli ulkona.</w:t>
      </w:r>
    </w:p>
    <w:p>
      <w:r>
        <w:rPr>
          <w:b/>
        </w:rPr>
        <w:t xml:space="preserve">Esimerkki 6.5112</w:t>
      </w:r>
    </w:p>
    <w:p>
      <w:r>
        <w:t xml:space="preserve">Lause 1: Pennut, kanat ja kalkkuna tutkivat ämpärin sisältöä lian päällä. Lause 2: Kukaan ei tutki</w:t>
      </w:r>
    </w:p>
    <w:p>
      <w:r>
        <w:rPr>
          <w:b/>
        </w:rPr>
        <w:t xml:space="preserve">Tulos</w:t>
      </w:r>
    </w:p>
    <w:p>
      <w:r>
        <w:t xml:space="preserve">Valtavat eläimet tutkivat</w:t>
      </w:r>
    </w:p>
    <w:p>
      <w:r>
        <w:rPr>
          <w:b/>
        </w:rPr>
        <w:t xml:space="preserve">Esimerkki 6.5113</w:t>
      </w:r>
    </w:p>
    <w:p>
      <w:r>
        <w:t xml:space="preserve">Lause 1: Vaaleanpunaisiin pilkkuihin pukeutunut tyttö katsoo hevosta. Lause 2: Mies kirjoittaa kirjaan.</w:t>
      </w:r>
    </w:p>
    <w:p>
      <w:r>
        <w:rPr>
          <w:b/>
        </w:rPr>
        <w:t xml:space="preserve">Tulos</w:t>
      </w:r>
    </w:p>
    <w:p>
      <w:r>
        <w:t xml:space="preserve">Lapsi aikoo ratsastaa hevosella.</w:t>
      </w:r>
    </w:p>
    <w:p>
      <w:r>
        <w:rPr>
          <w:b/>
        </w:rPr>
        <w:t xml:space="preserve">Esimerkki 6.5114</w:t>
      </w:r>
    </w:p>
    <w:p>
      <w:r>
        <w:t xml:space="preserve">Lause 1: Mies, jolla on riksapyörä täynnä kypsiä banaaneja. Lause 2: Apinat eivät pidä banaaneista.</w:t>
      </w:r>
    </w:p>
    <w:p>
      <w:r>
        <w:rPr>
          <w:b/>
        </w:rPr>
        <w:t xml:space="preserve">Tulos</w:t>
      </w:r>
    </w:p>
    <w:p>
      <w:r>
        <w:t xml:space="preserve">Mies yrittää myydä pyörää täynnä kypsiä banaaneja, mutta kukaan ei halua ostaa niitä.</w:t>
      </w:r>
    </w:p>
    <w:p>
      <w:r>
        <w:rPr>
          <w:b/>
        </w:rPr>
        <w:t xml:space="preserve">Esimerkki 6.5115</w:t>
      </w:r>
    </w:p>
    <w:p>
      <w:r>
        <w:t xml:space="preserve">Lause 1: Naisella on valikoima helmiä sängyllään avoimen ikkunan edessä. Lause 2: Helmet kulkevat hänen sängyllään.</w:t>
      </w:r>
    </w:p>
    <w:p>
      <w:r>
        <w:rPr>
          <w:b/>
        </w:rPr>
        <w:t xml:space="preserve">Tulos</w:t>
      </w:r>
    </w:p>
    <w:p>
      <w:r>
        <w:t xml:space="preserve">Nainen järjestelee helmiä sängyllään ystävilleen.</w:t>
      </w:r>
    </w:p>
    <w:p>
      <w:r>
        <w:rPr>
          <w:b/>
        </w:rPr>
        <w:t xml:space="preserve">Esimerkki 6.5116</w:t>
      </w:r>
    </w:p>
    <w:p>
      <w:r>
        <w:t xml:space="preserve">Lause 1: Koira pureskelee tikkua. Lause 2: Auto on ajamassa jalkakäytävälle kaupunkialueella.</w:t>
      </w:r>
    </w:p>
    <w:p>
      <w:r>
        <w:rPr>
          <w:b/>
        </w:rPr>
        <w:t xml:space="preserve">Tulos</w:t>
      </w:r>
    </w:p>
    <w:p>
      <w:r>
        <w:t xml:space="preserve">Valtava eläin pureskelee</w:t>
      </w:r>
    </w:p>
    <w:p>
      <w:r>
        <w:rPr>
          <w:b/>
        </w:rPr>
        <w:t xml:space="preserve">Esimerkki 6.5117</w:t>
      </w:r>
    </w:p>
    <w:p>
      <w:r>
        <w:t xml:space="preserve">Lause 1: Vanha nainen seisoo kahden miehen takana kassajonossa, ja taustalla on mies, jolla on aurinkolasit ja joka lukee sanomalehteä. Lause 2: rouva on poistunut kaupasta.</w:t>
      </w:r>
    </w:p>
    <w:p>
      <w:r>
        <w:rPr>
          <w:b/>
        </w:rPr>
        <w:t xml:space="preserve">Tulos</w:t>
      </w:r>
    </w:p>
    <w:p>
      <w:r>
        <w:t xml:space="preserve">Nainen odottaa jonossa ostaakseen sanomalehden.</w:t>
      </w:r>
    </w:p>
    <w:p>
      <w:r>
        <w:rPr>
          <w:b/>
        </w:rPr>
        <w:t xml:space="preserve">Esimerkki 6.5118</w:t>
      </w:r>
    </w:p>
    <w:p>
      <w:r>
        <w:t xml:space="preserve">Lause 1: Nuori poika ja nuori tyttö lapioivat talvella lunta. Lause 2: Kaksi kaksospoikaa lapioi lunta.</w:t>
      </w:r>
    </w:p>
    <w:p>
      <w:r>
        <w:rPr>
          <w:b/>
        </w:rPr>
        <w:t xml:space="preserve">Tulos</w:t>
      </w:r>
    </w:p>
    <w:p>
      <w:r>
        <w:t xml:space="preserve">Pojalla ja tytöllä on hauskaa lapioida lunta.</w:t>
      </w:r>
    </w:p>
    <w:p>
      <w:r>
        <w:rPr>
          <w:b/>
        </w:rPr>
        <w:t xml:space="preserve">Esimerkki 6.5119</w:t>
      </w:r>
    </w:p>
    <w:p>
      <w:r>
        <w:t xml:space="preserve">Lause 1: Sotilashenkilöstö partioi alueella. Lause 2: Partiolaiset etsivät leiripaikkaa.</w:t>
      </w:r>
    </w:p>
    <w:p>
      <w:r>
        <w:rPr>
          <w:b/>
        </w:rPr>
        <w:t xml:space="preserve">Tulos</w:t>
      </w:r>
    </w:p>
    <w:p>
      <w:r>
        <w:t xml:space="preserve">Sotilaat etsivät karannutta terroristia.</w:t>
      </w:r>
    </w:p>
    <w:p>
      <w:r>
        <w:rPr>
          <w:b/>
        </w:rPr>
        <w:t xml:space="preserve">Esimerkki 6.5120</w:t>
      </w:r>
    </w:p>
    <w:p>
      <w:r>
        <w:t xml:space="preserve">Lause 1: Mustiin pukeutunut nainen puhuu ryhmälle ihmisiä kaakeloidussa huoneessa. Lause 2: Nainen on täysin alasti.</w:t>
      </w:r>
    </w:p>
    <w:p>
      <w:r>
        <w:rPr>
          <w:b/>
        </w:rPr>
        <w:t xml:space="preserve">Tulos</w:t>
      </w:r>
    </w:p>
    <w:p>
      <w:r>
        <w:t xml:space="preserve">Nainen valmistautuu treffeille pomonsa kanssa.</w:t>
      </w:r>
    </w:p>
    <w:p>
      <w:r>
        <w:rPr>
          <w:b/>
        </w:rPr>
        <w:t xml:space="preserve">Esimerkki 6.5121</w:t>
      </w:r>
    </w:p>
    <w:p>
      <w:r>
        <w:t xml:space="preserve">Lause 1: Mies reppu selässään kävelee laiturilla veden äärellä Lause 2: Jotkut ihmiset istuivat pihalla kotibileissä.</w:t>
      </w:r>
    </w:p>
    <w:p>
      <w:r>
        <w:rPr>
          <w:b/>
        </w:rPr>
        <w:t xml:space="preserve">Tulos</w:t>
      </w:r>
    </w:p>
    <w:p>
      <w:r>
        <w:t xml:space="preserve">Mies kävelee rannalla lastensa ja koiransa kanssa.</w:t>
      </w:r>
    </w:p>
    <w:p>
      <w:r>
        <w:rPr>
          <w:b/>
        </w:rPr>
        <w:t xml:space="preserve">Esimerkki 6.5122</w:t>
      </w:r>
    </w:p>
    <w:p>
      <w:r>
        <w:t xml:space="preserve">Lause 1: Ihmiset syövät pöydässä. Lause 2: Ihmiset odottavat ruokapaikassa.</w:t>
      </w:r>
    </w:p>
    <w:p>
      <w:r>
        <w:rPr>
          <w:b/>
        </w:rPr>
        <w:t xml:space="preserve">Tulos</w:t>
      </w:r>
    </w:p>
    <w:p>
      <w:r>
        <w:t xml:space="preserve">Ihmiset syövät pöydän pöydän päällä.</w:t>
      </w:r>
    </w:p>
    <w:p>
      <w:r>
        <w:rPr>
          <w:b/>
        </w:rPr>
        <w:t xml:space="preserve">Esimerkki 6.5123</w:t>
      </w:r>
    </w:p>
    <w:p>
      <w:r>
        <w:t xml:space="preserve">Lause 1: Musta mies istuu maassa juoma edessään. Lause 2: Mies kulkee ympäriinsä odottaessaan perhettään.</w:t>
      </w:r>
    </w:p>
    <w:p>
      <w:r>
        <w:rPr>
          <w:b/>
        </w:rPr>
        <w:t xml:space="preserve">Tulos</w:t>
      </w:r>
    </w:p>
    <w:p>
      <w:r>
        <w:t xml:space="preserve">Mies juo Coorsinsa ja odottaa ystäviään.</w:t>
      </w:r>
    </w:p>
    <w:p>
      <w:r>
        <w:rPr>
          <w:b/>
        </w:rPr>
        <w:t xml:space="preserve">Esimerkki 6.5124</w:t>
      </w:r>
    </w:p>
    <w:p>
      <w:r>
        <w:t xml:space="preserve">Lause 1: Joku rullalautailee pyörätuoliramppia pitkin korkean keltaisen rakennuksen edessä. Lause 2: Pyörätuoliramppi on tyhjä.</w:t>
      </w:r>
    </w:p>
    <w:p>
      <w:r>
        <w:rPr>
          <w:b/>
        </w:rPr>
        <w:t xml:space="preserve">Tulos</w:t>
      </w:r>
    </w:p>
    <w:p>
      <w:r>
        <w:t xml:space="preserve">Pyörätuolissa oleva mies odottaa luiskaa alas rullalautailijan takana.</w:t>
      </w:r>
    </w:p>
    <w:p>
      <w:r>
        <w:rPr>
          <w:b/>
        </w:rPr>
        <w:t xml:space="preserve">Esimerkki 6.5125</w:t>
      </w:r>
    </w:p>
    <w:p>
      <w:r>
        <w:t xml:space="preserve">Lause 1: Nuori poika kadulla on pukeutunut poliisin asuun. Lause 2: Poika istuu hammaslääkärin tuolissa.</w:t>
      </w:r>
    </w:p>
    <w:p>
      <w:r>
        <w:rPr>
          <w:b/>
        </w:rPr>
        <w:t xml:space="preserve">Tulos</w:t>
      </w:r>
    </w:p>
    <w:p>
      <w:r>
        <w:t xml:space="preserve">Pikkupoika on pukeutunut poliisiksi Halloweenina.</w:t>
      </w:r>
    </w:p>
    <w:p>
      <w:r>
        <w:rPr>
          <w:b/>
        </w:rPr>
        <w:t xml:space="preserve">Esimerkki 6.5126</w:t>
      </w:r>
    </w:p>
    <w:p>
      <w:r>
        <w:t xml:space="preserve">Lause 1: Siniseen haalariin pukeutunut mies hyppii kadulla. Lause 2: Mies nukkuu.</w:t>
      </w:r>
    </w:p>
    <w:p>
      <w:r>
        <w:rPr>
          <w:b/>
        </w:rPr>
        <w:t xml:space="preserve">Tulos</w:t>
      </w:r>
    </w:p>
    <w:p>
      <w:r>
        <w:t xml:space="preserve">Mies hyppii ympäriinsä</w:t>
      </w:r>
    </w:p>
    <w:p>
      <w:r>
        <w:rPr>
          <w:b/>
        </w:rPr>
        <w:t xml:space="preserve">Esimerkki 6.5127</w:t>
      </w:r>
    </w:p>
    <w:p>
      <w:r>
        <w:t xml:space="preserve">Lause 1: Mies, jolla on vaaleanpunainen, vihreä ja keltainen turkiksella vuorattu hattu, sulkee silmänsä metrossa. Lause 2: Metrossa on mies, jolla ei ole hattua ja joka tuijottaa ihmisiä.</w:t>
      </w:r>
    </w:p>
    <w:p>
      <w:r>
        <w:rPr>
          <w:b/>
        </w:rPr>
        <w:t xml:space="preserve">Tulos</w:t>
      </w:r>
    </w:p>
    <w:p>
      <w:r>
        <w:t xml:space="preserve">Eräs mies pukeutuu muodikkaaseen hattuun nukkuessaan metrossa.</w:t>
      </w:r>
    </w:p>
    <w:p>
      <w:r>
        <w:rPr>
          <w:b/>
        </w:rPr>
        <w:t xml:space="preserve">Esimerkki 6.5128</w:t>
      </w:r>
    </w:p>
    <w:p>
      <w:r>
        <w:t xml:space="preserve">Lause 1: Kilpa-auto pyörii radalla. Lause 2: Kilpa-auto menee johtoon!</w:t>
      </w:r>
    </w:p>
    <w:p>
      <w:r>
        <w:rPr>
          <w:b/>
        </w:rPr>
        <w:t xml:space="preserve">Tulos</w:t>
      </w:r>
    </w:p>
    <w:p>
      <w:r>
        <w:t xml:space="preserve">Kilpa-auto pyörii kohti sisäkentän nurmikkoa.</w:t>
      </w:r>
    </w:p>
    <w:p>
      <w:r>
        <w:rPr>
          <w:b/>
        </w:rPr>
        <w:t xml:space="preserve">Esimerkki 6.5129</w:t>
      </w:r>
    </w:p>
    <w:p>
      <w:r>
        <w:t xml:space="preserve">Lause 1: Mies, jolla on vihreät suojalasit, katselee, kun vihreät suojalasit päässään pitävä nainen, jolla on taskulamppu, juottaa metallia puupalikoiden päälle. Lause 2: Ihmisillä on suojalasit päässä ja he hakkaavat puuta.</w:t>
      </w:r>
    </w:p>
    <w:p>
      <w:r>
        <w:rPr>
          <w:b/>
        </w:rPr>
        <w:t xml:space="preserve">Tulos</w:t>
      </w:r>
    </w:p>
    <w:p>
      <w:r>
        <w:t xml:space="preserve">Pari suojalaseihin ja esiliinoihin pukeutunutta ihmistä on työpajassa.</w:t>
      </w:r>
    </w:p>
    <w:p>
      <w:r>
        <w:rPr>
          <w:b/>
        </w:rPr>
        <w:t xml:space="preserve">Esimerkki 6.5130</w:t>
      </w:r>
    </w:p>
    <w:p>
      <w:r>
        <w:t xml:space="preserve">Lause 1: Nuori vaalea lapsi katselee nappulalautaa. Lause 2: Nainen pelaa shakkia.</w:t>
      </w:r>
    </w:p>
    <w:p>
      <w:r>
        <w:rPr>
          <w:b/>
        </w:rPr>
        <w:t xml:space="preserve">Tulos</w:t>
      </w:r>
    </w:p>
    <w:p>
      <w:r>
        <w:t xml:space="preserve">Poika katsoo isänsä pelaavan tammea.</w:t>
      </w:r>
    </w:p>
    <w:p>
      <w:r>
        <w:rPr>
          <w:b/>
        </w:rPr>
        <w:t xml:space="preserve">Esimerkki 6.5131</w:t>
      </w:r>
    </w:p>
    <w:p>
      <w:r>
        <w:t xml:space="preserve">Lause 1: Hameinen mies pelaa peliä kentällä. Lause 2: Mies on keilaradalla.</w:t>
      </w:r>
    </w:p>
    <w:p>
      <w:r>
        <w:rPr>
          <w:b/>
        </w:rPr>
        <w:t xml:space="preserve">Tulos</w:t>
      </w:r>
    </w:p>
    <w:p>
      <w:r>
        <w:t xml:space="preserve">Miehellä on yllään perinteinen kiltti.</w:t>
      </w:r>
    </w:p>
    <w:p>
      <w:r>
        <w:rPr>
          <w:b/>
        </w:rPr>
        <w:t xml:space="preserve">Esimerkki 6.5132</w:t>
      </w:r>
    </w:p>
    <w:p>
      <w:r>
        <w:t xml:space="preserve">Lause 1: Joukko ihmisiä kävelee kadulla, yksi puhuu kännykkään, mies selittää jotain. Lause 2: Joukko ihmisiä pelaa baseballia.</w:t>
      </w:r>
    </w:p>
    <w:p>
      <w:r>
        <w:rPr>
          <w:b/>
        </w:rPr>
        <w:t xml:space="preserve">Tulos</w:t>
      </w:r>
    </w:p>
    <w:p>
      <w:r>
        <w:t xml:space="preserve">Joukko ihmisiä kävelee kadulla pakoon jotakuta, josta he eivät pidä.</w:t>
      </w:r>
    </w:p>
    <w:p>
      <w:r>
        <w:rPr>
          <w:b/>
        </w:rPr>
        <w:t xml:space="preserve">Esimerkki 6.5133</w:t>
      </w:r>
    </w:p>
    <w:p>
      <w:r>
        <w:t xml:space="preserve">Lause 1: Nuori musta mies kävelee kadulla, jolla kulkee kulkukoira. Lause 2: nainen kävelee katua pitkin.</w:t>
      </w:r>
    </w:p>
    <w:p>
      <w:r>
        <w:rPr>
          <w:b/>
        </w:rPr>
        <w:t xml:space="preserve">Tulos</w:t>
      </w:r>
    </w:p>
    <w:p>
      <w:r>
        <w:t xml:space="preserve">fiksu mies kävelee kadulla...</w:t>
      </w:r>
    </w:p>
    <w:p>
      <w:r>
        <w:rPr>
          <w:b/>
        </w:rPr>
        <w:t xml:space="preserve">Esimerkki 6.5134</w:t>
      </w:r>
    </w:p>
    <w:p>
      <w:r>
        <w:t xml:space="preserve">Lause 1: Tämä keittiö on juuri kalustettu. Lause 2: Keittiö jätettiin ennalleen.</w:t>
      </w:r>
    </w:p>
    <w:p>
      <w:r>
        <w:rPr>
          <w:b/>
        </w:rPr>
        <w:t xml:space="preserve">Tulos</w:t>
      </w:r>
    </w:p>
    <w:p>
      <w:r>
        <w:t xml:space="preserve">Tämä keittiö sai juuri uuden lieden.</w:t>
      </w:r>
    </w:p>
    <w:p>
      <w:r>
        <w:rPr>
          <w:b/>
        </w:rPr>
        <w:t xml:space="preserve">Esimerkki 6.5135</w:t>
      </w:r>
    </w:p>
    <w:p>
      <w:r>
        <w:t xml:space="preserve">Lause 1: Hevonen ja ratsastaja ovat molemmat maassa rodeossa. Lause 2: Hevonen ja ratsastaja tekevät temppuja rodeossa.</w:t>
      </w:r>
    </w:p>
    <w:p>
      <w:r>
        <w:rPr>
          <w:b/>
        </w:rPr>
        <w:t xml:space="preserve">Tulos</w:t>
      </w:r>
    </w:p>
    <w:p>
      <w:r>
        <w:t xml:space="preserve">Rodeo on nähnyt ihmisten epäonnistuvan.</w:t>
      </w:r>
    </w:p>
    <w:p>
      <w:r>
        <w:rPr>
          <w:b/>
        </w:rPr>
        <w:t xml:space="preserve">Esimerkki 6.5136</w:t>
      </w:r>
    </w:p>
    <w:p>
      <w:r>
        <w:t xml:space="preserve">Lause 1: Pieni valkoinen koira juoksee kivikkoisella rannalla. Lause 2: Lokki laiturilla.</w:t>
      </w:r>
    </w:p>
    <w:p>
      <w:r>
        <w:rPr>
          <w:b/>
        </w:rPr>
        <w:t xml:space="preserve">Tulos</w:t>
      </w:r>
    </w:p>
    <w:p>
      <w:r>
        <w:t xml:space="preserve">Koira juoksee poikansa ja frisbeen perässä.</w:t>
      </w:r>
    </w:p>
    <w:p>
      <w:r>
        <w:rPr>
          <w:b/>
        </w:rPr>
        <w:t xml:space="preserve">Esimerkki 6.5137</w:t>
      </w:r>
    </w:p>
    <w:p>
      <w:r>
        <w:t xml:space="preserve">Lause 1: Pyöräilevä mies hyppää korkealle ilmaan, kun toinen henkilö ottaa hänestä kuvan Lause 2: Miestä kuvataan.</w:t>
      </w:r>
    </w:p>
    <w:p>
      <w:r>
        <w:rPr>
          <w:b/>
        </w:rPr>
        <w:t xml:space="preserve">Tulos</w:t>
      </w:r>
    </w:p>
    <w:p>
      <w:r>
        <w:t xml:space="preserve">Kaveri on ammattilaispyöräilijä.</w:t>
      </w:r>
    </w:p>
    <w:p>
      <w:r>
        <w:rPr>
          <w:b/>
        </w:rPr>
        <w:t xml:space="preserve">Esimerkki 6.5138</w:t>
      </w:r>
    </w:p>
    <w:p>
      <w:r>
        <w:t xml:space="preserve">Lause 1: Mies, jolla on valkoinen t-paita, siniset farkut ja tennarit, seisoo teräspalkkien päällä pitelemässä pitkiä metallilankoja, hänen silmänsä ovat kiinni, taustalla on joko järvi tai meri. Lause 2: Liikenainen ajaa sillan yli.</w:t>
      </w:r>
    </w:p>
    <w:p>
      <w:r>
        <w:rPr>
          <w:b/>
        </w:rPr>
        <w:t xml:space="preserve">Tulos</w:t>
      </w:r>
    </w:p>
    <w:p>
      <w:r>
        <w:t xml:space="preserve">Sähköasentaja auttaa valojen kytkemisessä sillalle.</w:t>
      </w:r>
    </w:p>
    <w:p>
      <w:r>
        <w:rPr>
          <w:b/>
        </w:rPr>
        <w:t xml:space="preserve">Esimerkki 6.5139</w:t>
      </w:r>
    </w:p>
    <w:p>
      <w:r>
        <w:t xml:space="preserve">Lause 1: Kaksi miestä konsertin aikana, joista toinen soittaa kitaraa ja laulaa ja toinen soittaa koskettimia. Lause 2: Nämä kaksi miestä maalaavat.</w:t>
      </w:r>
    </w:p>
    <w:p>
      <w:r>
        <w:rPr>
          <w:b/>
        </w:rPr>
        <w:t xml:space="preserve">Tulos</w:t>
      </w:r>
    </w:p>
    <w:p>
      <w:r>
        <w:t xml:space="preserve">Kaksi miestä soittaa rockmusiikkia.</w:t>
      </w:r>
    </w:p>
    <w:p>
      <w:r>
        <w:rPr>
          <w:b/>
        </w:rPr>
        <w:t xml:space="preserve">Esimerkki 6.5140</w:t>
      </w:r>
    </w:p>
    <w:p>
      <w:r>
        <w:t xml:space="preserve">Lause 1: ryhmä ihmisiä istuu pöydän ympärillä juoden teetä tai kahvia Lause 2: ryhmä ihmisiä poimii teelehtiä.</w:t>
      </w:r>
    </w:p>
    <w:p>
      <w:r>
        <w:rPr>
          <w:b/>
        </w:rPr>
        <w:t xml:space="preserve">Tulos</w:t>
      </w:r>
    </w:p>
    <w:p>
      <w:r>
        <w:t xml:space="preserve">Joukko ihmisiä juo teekahvia termospullosta.</w:t>
      </w:r>
    </w:p>
    <w:p>
      <w:r>
        <w:rPr>
          <w:b/>
        </w:rPr>
        <w:t xml:space="preserve">Esimerkki 6.5141</w:t>
      </w:r>
    </w:p>
    <w:p>
      <w:r>
        <w:t xml:space="preserve">Lause 1: Kaksi poliisia ajaa polkupyörällä kadulla. Lause 2: Kaksi naista ui lammessa.</w:t>
      </w:r>
    </w:p>
    <w:p>
      <w:r>
        <w:rPr>
          <w:b/>
        </w:rPr>
        <w:t xml:space="preserve">Tulos</w:t>
      </w:r>
    </w:p>
    <w:p>
      <w:r>
        <w:t xml:space="preserve">Kaksi miestä jahtaa rikollista.</w:t>
      </w:r>
    </w:p>
    <w:p>
      <w:r>
        <w:rPr>
          <w:b/>
        </w:rPr>
        <w:t xml:space="preserve">Esimerkki 6.5142</w:t>
      </w:r>
    </w:p>
    <w:p>
      <w:r>
        <w:t xml:space="preserve">Lause 1: Mies juoksee keltaisessa juoksupaidassa ja siihen sopivissa juoksushortseissa pitkin rantaviivaa, jonka taustalla on kaunis päivä ja suuri kaupunki. Lause 2: Mies on vesiliukumäessä.</w:t>
      </w:r>
    </w:p>
    <w:p>
      <w:r>
        <w:rPr>
          <w:b/>
        </w:rPr>
        <w:t xml:space="preserve">Tulos</w:t>
      </w:r>
    </w:p>
    <w:p>
      <w:r>
        <w:t xml:space="preserve">mies juoksee poliiseja pakoon vesiliukumäkeä pitkin kauniina päivänä.</w:t>
      </w:r>
    </w:p>
    <w:p>
      <w:r>
        <w:rPr>
          <w:b/>
        </w:rPr>
        <w:t xml:space="preserve">Esimerkki 6.5143</w:t>
      </w:r>
    </w:p>
    <w:p>
      <w:r>
        <w:t xml:space="preserve">Lause 1: Ihmiset seisovat mudassa. Lause 2: Jotkut ihmiset istuvat ruohotuoleilla.</w:t>
      </w:r>
    </w:p>
    <w:p>
      <w:r>
        <w:rPr>
          <w:b/>
        </w:rPr>
        <w:t xml:space="preserve">Tulos</w:t>
      </w:r>
    </w:p>
    <w:p>
      <w:r>
        <w:t xml:space="preserve">Jotkut ihmiset ovat mutaisella tiellä.</w:t>
      </w:r>
    </w:p>
    <w:p>
      <w:r>
        <w:rPr>
          <w:b/>
        </w:rPr>
        <w:t xml:space="preserve">Esimerkki 6.5144</w:t>
      </w:r>
    </w:p>
    <w:p>
      <w:r>
        <w:t xml:space="preserve">Lause 1: Keltainen kypärä ja sininen moottoripyörä tekevät temppuja. Lause 2: Mies pelaa pokeria ystäviensä kanssa.</w:t>
      </w:r>
    </w:p>
    <w:p>
      <w:r>
        <w:rPr>
          <w:b/>
        </w:rPr>
        <w:t xml:space="preserve">Tulos</w:t>
      </w:r>
    </w:p>
    <w:p>
      <w:r>
        <w:t xml:space="preserve">Uhkapelimies tekee temppuja moottoripyörällä ajaessaan.</w:t>
      </w:r>
    </w:p>
    <w:p>
      <w:r>
        <w:rPr>
          <w:b/>
        </w:rPr>
        <w:t xml:space="preserve">Esimerkki 6.5145</w:t>
      </w:r>
    </w:p>
    <w:p>
      <w:r>
        <w:t xml:space="preserve">Lause 1: Vaaleanruskea koira ja tummanruskea koira juoksentelevat vihreällä ruoholla. Lause 2: Koirat uivat järvessä ankan perässä.</w:t>
      </w:r>
    </w:p>
    <w:p>
      <w:r>
        <w:rPr>
          <w:b/>
        </w:rPr>
        <w:t xml:space="preserve">Tulos</w:t>
      </w:r>
    </w:p>
    <w:p>
      <w:r>
        <w:t xml:space="preserve">Koirat nappaavat tennispallon.</w:t>
      </w:r>
    </w:p>
    <w:p>
      <w:r>
        <w:rPr>
          <w:b/>
        </w:rPr>
        <w:t xml:space="preserve">Esimerkki 6.5146</w:t>
      </w:r>
    </w:p>
    <w:p>
      <w:r>
        <w:t xml:space="preserve">Lause 1: Numero 24 tuntee, että on hänen vuoronsa tehdä maali. Lause 2: Numero 24 kaatui maahan sairauden takia.</w:t>
      </w:r>
    </w:p>
    <w:p>
      <w:r>
        <w:rPr>
          <w:b/>
        </w:rPr>
        <w:t xml:space="preserve">Tulos</w:t>
      </w:r>
    </w:p>
    <w:p>
      <w:r>
        <w:t xml:space="preserve">Numero 24 tunsi väärin, koska hänen aikansa pisteet jalkapalloa.</w:t>
      </w:r>
    </w:p>
    <w:p>
      <w:r>
        <w:rPr>
          <w:b/>
        </w:rPr>
        <w:t xml:space="preserve">Esimerkki 6.5147</w:t>
      </w:r>
    </w:p>
    <w:p>
      <w:r>
        <w:t xml:space="preserve">Lause 1: Vihreään pukeutunut poika ajaa videomoottoripyöräpeliä hiihtopallokoneiden edessä. Lause 2: Poika ajaa autoa.</w:t>
      </w:r>
    </w:p>
    <w:p>
      <w:r>
        <w:rPr>
          <w:b/>
        </w:rPr>
        <w:t xml:space="preserve">Tulos</w:t>
      </w:r>
    </w:p>
    <w:p>
      <w:r>
        <w:t xml:space="preserve">Poika on pelihallissa.</w:t>
      </w:r>
    </w:p>
    <w:p>
      <w:r>
        <w:rPr>
          <w:b/>
        </w:rPr>
        <w:t xml:space="preserve">Esimerkki 6.5148</w:t>
      </w:r>
    </w:p>
    <w:p>
      <w:r>
        <w:t xml:space="preserve">Lause 1: Jotkut lapset tulevat ulos leikkimään pihalle. Lause 2: Lapset istuvat luokkahuoneessa -</w:t>
      </w:r>
    </w:p>
    <w:p>
      <w:r>
        <w:rPr>
          <w:b/>
        </w:rPr>
        <w:t xml:space="preserve">Tulos</w:t>
      </w:r>
    </w:p>
    <w:p>
      <w:r>
        <w:t xml:space="preserve">Lapset leikkivät Red Roveria hotellin pihalla</w:t>
      </w:r>
    </w:p>
    <w:p>
      <w:r>
        <w:rPr>
          <w:b/>
        </w:rPr>
        <w:t xml:space="preserve">Esimerkki 6.5149</w:t>
      </w:r>
    </w:p>
    <w:p>
      <w:r>
        <w:t xml:space="preserve">Lause 1: Ruskeavalkoinen koira kantaa lumipalloa. Lause 2: Koira leikkii noutoa frisbeellä.</w:t>
      </w:r>
    </w:p>
    <w:p>
      <w:r>
        <w:rPr>
          <w:b/>
        </w:rPr>
        <w:t xml:space="preserve">Tulos</w:t>
      </w:r>
    </w:p>
    <w:p>
      <w:r>
        <w:t xml:space="preserve">Koira leikkii ulkona.</w:t>
      </w:r>
    </w:p>
    <w:p>
      <w:r>
        <w:rPr>
          <w:b/>
        </w:rPr>
        <w:t xml:space="preserve">Esimerkki 6.5150</w:t>
      </w:r>
    </w:p>
    <w:p>
      <w:r>
        <w:t xml:space="preserve">Lause 1: Mies, jolla on keltainen paita ja musta esiliina, jakelee sanomalehtiä. Lause 2: lehmä katsoo kukkulan yli</w:t>
      </w:r>
    </w:p>
    <w:p>
      <w:r>
        <w:rPr>
          <w:b/>
        </w:rPr>
        <w:t xml:space="preserve">Tulos</w:t>
      </w:r>
    </w:p>
    <w:p>
      <w:r>
        <w:t xml:space="preserve">mies toimittaa sunnuntain lehden</w:t>
      </w:r>
    </w:p>
    <w:p>
      <w:r>
        <w:rPr>
          <w:b/>
        </w:rPr>
        <w:t xml:space="preserve">Esimerkki 6.5151</w:t>
      </w:r>
    </w:p>
    <w:p>
      <w:r>
        <w:t xml:space="preserve">Lause 1: Pikkupoika, jolla on siniset lapaset, kävelee puisen polkusillan yli. Lause 2: Poika istuu penkillä sillan varrella.</w:t>
      </w:r>
    </w:p>
    <w:p>
      <w:r>
        <w:rPr>
          <w:b/>
        </w:rPr>
        <w:t xml:space="preserve">Tulos</w:t>
      </w:r>
    </w:p>
    <w:p>
      <w:r>
        <w:t xml:space="preserve">Lapsi katsoo sillan alla olevaa jokea kävellessään sillan yli.</w:t>
      </w:r>
    </w:p>
    <w:p>
      <w:r>
        <w:rPr>
          <w:b/>
        </w:rPr>
        <w:t xml:space="preserve">Esimerkki 6.5152</w:t>
      </w:r>
    </w:p>
    <w:p>
      <w:r>
        <w:t xml:space="preserve">Lause 1: Nuori poika, jolla on lippis ja liivit, katsoo kameraan. Lause 2: Nuori poika, jolla on lippis ja liivit, nukkuu sängyssä.</w:t>
      </w:r>
    </w:p>
    <w:p>
      <w:r>
        <w:rPr>
          <w:b/>
        </w:rPr>
        <w:t xml:space="preserve">Tulos</w:t>
      </w:r>
    </w:p>
    <w:p>
      <w:r>
        <w:t xml:space="preserve">Nuori lippalakkipäinen poika katsoo kameraan.</w:t>
      </w:r>
    </w:p>
    <w:p>
      <w:r>
        <w:rPr>
          <w:b/>
        </w:rPr>
        <w:t xml:space="preserve">Esimerkki 6.5153</w:t>
      </w:r>
    </w:p>
    <w:p>
      <w:r>
        <w:t xml:space="preserve">Lause 1: Moottoripyöräilijä punaisessa haalarissa ja kypärässä ajaa ylös hiekkamäkeä. Lause 2: Mies ajaa kuorma-autoa.</w:t>
      </w:r>
    </w:p>
    <w:p>
      <w:r>
        <w:rPr>
          <w:b/>
        </w:rPr>
        <w:t xml:space="preserve">Tulos</w:t>
      </w:r>
    </w:p>
    <w:p>
      <w:r>
        <w:t xml:space="preserve">Hän kilpailee toista ratsastajaa vastaan.</w:t>
      </w:r>
    </w:p>
    <w:p>
      <w:r>
        <w:rPr>
          <w:b/>
        </w:rPr>
        <w:t xml:space="preserve">Esimerkki 6.5154</w:t>
      </w:r>
    </w:p>
    <w:p>
      <w:r>
        <w:t xml:space="preserve">Lause 1: Aasi roikkuu ilmassa, kun kärry, johon se on kiinnitetty, kääntyy. Lause 2: Hevonen ajaa autoa.</w:t>
      </w:r>
    </w:p>
    <w:p>
      <w:r>
        <w:rPr>
          <w:b/>
        </w:rPr>
        <w:t xml:space="preserve">Tulos</w:t>
      </w:r>
    </w:p>
    <w:p>
      <w:r>
        <w:t xml:space="preserve">Aasi on uros.</w:t>
      </w:r>
    </w:p>
    <w:p>
      <w:r>
        <w:rPr>
          <w:b/>
        </w:rPr>
        <w:t xml:space="preserve">Esimerkki 6.5155</w:t>
      </w:r>
    </w:p>
    <w:p>
      <w:r>
        <w:t xml:space="preserve">Lause 1: Erittäin värikkääseen asuun pukeutunut mies käyttää jotain omituista laitetta Lause 2: Mies makaa hierontapöydällä.</w:t>
      </w:r>
    </w:p>
    <w:p>
      <w:r>
        <w:rPr>
          <w:b/>
        </w:rPr>
        <w:t xml:space="preserve">Tulos</w:t>
      </w:r>
    </w:p>
    <w:p>
      <w:r>
        <w:t xml:space="preserve">Mies käyttää soittolaitetta.</w:t>
      </w:r>
    </w:p>
    <w:p>
      <w:r>
        <w:rPr>
          <w:b/>
        </w:rPr>
        <w:t xml:space="preserve">Esimerkki 6.5156</w:t>
      </w:r>
    </w:p>
    <w:p>
      <w:r>
        <w:t xml:space="preserve">Lause 1: Joukko vihreisiin paitoihin pukeutuneita ihmisiä työntää tykkiä paraatissa. Lause 2: Joukko ihmisiä työntää katapulttia paraatissa.</w:t>
      </w:r>
    </w:p>
    <w:p>
      <w:r>
        <w:rPr>
          <w:b/>
        </w:rPr>
        <w:t xml:space="preserve">Tulos</w:t>
      </w:r>
    </w:p>
    <w:p>
      <w:r>
        <w:t xml:space="preserve">Ryhmä veteraaneja kävelee paraatissa tykin kanssa.</w:t>
      </w:r>
    </w:p>
    <w:p>
      <w:r>
        <w:rPr>
          <w:b/>
        </w:rPr>
        <w:t xml:space="preserve">Esimerkki 6.5157</w:t>
      </w:r>
    </w:p>
    <w:p>
      <w:r>
        <w:t xml:space="preserve">Lause 1: Ihmiset kävelevät polulla sillan edessä. Lause 2: Koira ja kissa ovat pukeutuneet kankaisiin nukkuessaan katolla.</w:t>
      </w:r>
    </w:p>
    <w:p>
      <w:r>
        <w:rPr>
          <w:b/>
        </w:rPr>
        <w:t xml:space="preserve">Tulos</w:t>
      </w:r>
    </w:p>
    <w:p>
      <w:r>
        <w:t xml:space="preserve">Sillan edessä on polku, jota pitkin voi kävellä ja katsella näkymiä.</w:t>
      </w:r>
    </w:p>
    <w:p>
      <w:r>
        <w:rPr>
          <w:b/>
        </w:rPr>
        <w:t xml:space="preserve">Esimerkki 6.5158</w:t>
      </w:r>
    </w:p>
    <w:p>
      <w:r>
        <w:t xml:space="preserve">Lause 1: Vaaleanpunaiseen mekkoon pukeutunut nainen, jolla on musta käsilaukku, kävelee kivitietä pitkin. Lause 2: Nainen lentää lentokonetta.</w:t>
      </w:r>
    </w:p>
    <w:p>
      <w:r>
        <w:rPr>
          <w:b/>
        </w:rPr>
        <w:t xml:space="preserve">Tulos</w:t>
      </w:r>
    </w:p>
    <w:p>
      <w:r>
        <w:t xml:space="preserve">Nainen on matkalla kotiin.</w:t>
      </w:r>
    </w:p>
    <w:p>
      <w:r>
        <w:rPr>
          <w:b/>
        </w:rPr>
        <w:t xml:space="preserve">Esimerkki 6.5159</w:t>
      </w:r>
    </w:p>
    <w:p>
      <w:r>
        <w:t xml:space="preserve">Lause 1: Henkilö nukkuu metrossa istuessaan jonkun vieressä. Lause 2: Kaikki metrovaunussa ovat hereillä.</w:t>
      </w:r>
    </w:p>
    <w:p>
      <w:r>
        <w:rPr>
          <w:b/>
        </w:rPr>
        <w:t xml:space="preserve">Tulos</w:t>
      </w:r>
    </w:p>
    <w:p>
      <w:r>
        <w:t xml:space="preserve">Mies nukkuu metrossa naisen vieressä.</w:t>
      </w:r>
    </w:p>
    <w:p>
      <w:r>
        <w:rPr>
          <w:b/>
        </w:rPr>
        <w:t xml:space="preserve">Esimerkki 6.5160</w:t>
      </w:r>
    </w:p>
    <w:p>
      <w:r>
        <w:t xml:space="preserve">Lause 1: Kaksi itämaista naista työskentelee pöydän ääressä. Lause 2: Kaksi naista juoksee vierekkäin tietä pitkin.</w:t>
      </w:r>
    </w:p>
    <w:p>
      <w:r>
        <w:rPr>
          <w:b/>
        </w:rPr>
        <w:t xml:space="preserve">Tulos</w:t>
      </w:r>
    </w:p>
    <w:p>
      <w:r>
        <w:t xml:space="preserve">Kaksi naista rakentaa kaaviota pöydän ääressä.</w:t>
      </w:r>
    </w:p>
    <w:p>
      <w:r>
        <w:rPr>
          <w:b/>
        </w:rPr>
        <w:t xml:space="preserve">Esimerkki 6.5161</w:t>
      </w:r>
    </w:p>
    <w:p>
      <w:r>
        <w:t xml:space="preserve">Lause 1: Siniseen univormuun pukeutunut motocross-ajaja lentää ilmassa. Lause 2: Ratsastajalla on päällään punainen...</w:t>
      </w:r>
    </w:p>
    <w:p>
      <w:r>
        <w:rPr>
          <w:b/>
        </w:rPr>
        <w:t xml:space="preserve">Tulos</w:t>
      </w:r>
    </w:p>
    <w:p>
      <w:r>
        <w:t xml:space="preserve">Ratsastaja on mies</w:t>
      </w:r>
    </w:p>
    <w:p>
      <w:r>
        <w:rPr>
          <w:b/>
        </w:rPr>
        <w:t xml:space="preserve">Esimerkki 6.5162</w:t>
      </w:r>
    </w:p>
    <w:p>
      <w:r>
        <w:t xml:space="preserve">Lause 1: Valkoiseen takkiin pukeutunut lapsi maalaa kuvan pöydällä olevalle paperille. Lause 2: Lapsi kiipeää puuhun...</w:t>
      </w:r>
    </w:p>
    <w:p>
      <w:r>
        <w:rPr>
          <w:b/>
        </w:rPr>
        <w:t xml:space="preserve">Tulos</w:t>
      </w:r>
    </w:p>
    <w:p>
      <w:r>
        <w:t xml:space="preserve">Lapsi on sisällä</w:t>
      </w:r>
    </w:p>
    <w:p>
      <w:r>
        <w:rPr>
          <w:b/>
        </w:rPr>
        <w:t xml:space="preserve">Esimerkki 6.5163</w:t>
      </w:r>
    </w:p>
    <w:p>
      <w:r>
        <w:t xml:space="preserve">Lause 1: Nainen seisoo keittiössä ja syö taikinaa kulhosta puulusikalla. Lause 2: Nainen on talonsa ulkopuolella.</w:t>
      </w:r>
    </w:p>
    <w:p>
      <w:r>
        <w:rPr>
          <w:b/>
        </w:rPr>
        <w:t xml:space="preserve">Tulos</w:t>
      </w:r>
    </w:p>
    <w:p>
      <w:r>
        <w:t xml:space="preserve">Nainen tekee kakkua</w:t>
      </w:r>
    </w:p>
    <w:p>
      <w:r>
        <w:rPr>
          <w:b/>
        </w:rPr>
        <w:t xml:space="preserve">Esimerkki 6.5164</w:t>
      </w:r>
    </w:p>
    <w:p>
      <w:r>
        <w:t xml:space="preserve">Lause 1: Kokki valmistaa ruokaa ravintolan keittiössä. Lause 2: kokki syö tauollaan.</w:t>
      </w:r>
    </w:p>
    <w:p>
      <w:r>
        <w:rPr>
          <w:b/>
        </w:rPr>
        <w:t xml:space="preserve">Tulos</w:t>
      </w:r>
    </w:p>
    <w:p>
      <w:r>
        <w:t xml:space="preserve">kokki tekee saag paneeria</w:t>
      </w:r>
    </w:p>
    <w:p>
      <w:r>
        <w:rPr>
          <w:b/>
        </w:rPr>
        <w:t xml:space="preserve">Esimerkki 6.5165</w:t>
      </w:r>
    </w:p>
    <w:p>
      <w:r>
        <w:t xml:space="preserve">Lause 1: Ruskeapukuinen nainen ompelee koneellaan. Lause 2: Nainen juo kahvia kahvilassa.</w:t>
      </w:r>
    </w:p>
    <w:p>
      <w:r>
        <w:rPr>
          <w:b/>
        </w:rPr>
        <w:t xml:space="preserve">Tulos</w:t>
      </w:r>
    </w:p>
    <w:p>
      <w:r>
        <w:t xml:space="preserve">Nainen ompelee.</w:t>
      </w:r>
    </w:p>
    <w:p>
      <w:r>
        <w:rPr>
          <w:b/>
        </w:rPr>
        <w:t xml:space="preserve">Esimerkki 6.5166</w:t>
      </w:r>
    </w:p>
    <w:p>
      <w:r>
        <w:t xml:space="preserve">Lause 1: Tyttö, jolla on Sea World -paita ja vesipullo kädessään, seisoo kyltin vieressä. Lause 2: Mies istuu puistossa.</w:t>
      </w:r>
    </w:p>
    <w:p>
      <w:r>
        <w:rPr>
          <w:b/>
        </w:rPr>
        <w:t xml:space="preserve">Tulos</w:t>
      </w:r>
    </w:p>
    <w:p>
      <w:r>
        <w:t xml:space="preserve">Tyttö seisoo stop-merkin vieressä.</w:t>
      </w:r>
    </w:p>
    <w:p>
      <w:r>
        <w:rPr>
          <w:b/>
        </w:rPr>
        <w:t xml:space="preserve">Esimerkki 6.5167</w:t>
      </w:r>
    </w:p>
    <w:p>
      <w:r>
        <w:t xml:space="preserve">Lause 1: Mies kävelee oranssin ja vihreän taustan edessä. Lause 2: Mies istuu kadunkulmassa.</w:t>
      </w:r>
    </w:p>
    <w:p>
      <w:r>
        <w:rPr>
          <w:b/>
        </w:rPr>
        <w:t xml:space="preserve">Tulos</w:t>
      </w:r>
    </w:p>
    <w:p>
      <w:r>
        <w:t xml:space="preserve">Mies kävelee saappaat jalassa.</w:t>
      </w:r>
    </w:p>
    <w:p>
      <w:r>
        <w:rPr>
          <w:b/>
        </w:rPr>
        <w:t xml:space="preserve">Esimerkki 6.5168</w:t>
      </w:r>
    </w:p>
    <w:p>
      <w:r>
        <w:t xml:space="preserve">Lause 1: Miesrumpali, jolla on aurinkolasit ja keltainen t-paita, paukuttaa kongarumpua katufestivaaleilla. Lause 2: Miesrumpali on täysin hiljaa.</w:t>
      </w:r>
    </w:p>
    <w:p>
      <w:r>
        <w:rPr>
          <w:b/>
        </w:rPr>
        <w:t xml:space="preserve">Tulos</w:t>
      </w:r>
    </w:p>
    <w:p>
      <w:r>
        <w:t xml:space="preserve">Uros soittaa ulkona kongaa.</w:t>
      </w:r>
    </w:p>
    <w:p>
      <w:r>
        <w:rPr>
          <w:b/>
        </w:rPr>
        <w:t xml:space="preserve">Esimerkki 6.5169</w:t>
      </w:r>
    </w:p>
    <w:p>
      <w:r>
        <w:t xml:space="preserve">Lause 1: Ukrainalainen pukumies esittää lavalla tanssia. Lause 2: Musta mies valmistaa hampurilaisia takapihan juhlissa.</w:t>
      </w:r>
    </w:p>
    <w:p>
      <w:r>
        <w:rPr>
          <w:b/>
        </w:rPr>
        <w:t xml:space="preserve">Tulos</w:t>
      </w:r>
    </w:p>
    <w:p>
      <w:r>
        <w:t xml:space="preserve">Ukrainalaismies esittää tanssia puvussaan lahjakkuuskilpailun lavalla.</w:t>
      </w:r>
    </w:p>
    <w:p>
      <w:r>
        <w:rPr>
          <w:b/>
        </w:rPr>
        <w:t xml:space="preserve">Esimerkki 6.5170</w:t>
      </w:r>
    </w:p>
    <w:p>
      <w:r>
        <w:t xml:space="preserve">Lause 1: Kaupungin työntekijät lastaavat sabluunan takaisin kuorma-autoonsa maalauksen jälkeen. Lause 2: Työntekijät lastaavat pianon kuorma-autoon.</w:t>
      </w:r>
    </w:p>
    <w:p>
      <w:r>
        <w:rPr>
          <w:b/>
        </w:rPr>
        <w:t xml:space="preserve">Tulos</w:t>
      </w:r>
    </w:p>
    <w:p>
      <w:r>
        <w:t xml:space="preserve">Työntekijät lastaavat kuorma-autoa ja valmistautuvat lähtemään kotiin.</w:t>
      </w:r>
    </w:p>
    <w:p>
      <w:r>
        <w:rPr>
          <w:b/>
        </w:rPr>
        <w:t xml:space="preserve">Esimerkki 6.5171</w:t>
      </w:r>
    </w:p>
    <w:p>
      <w:r>
        <w:t xml:space="preserve">Lause 1: Kaksi jääkiekkoilijaa keskittyy keskittyneesti peliinsä. Lause 2: Kaksi ihmistä istuu pöydän ääressä pelaamassa korttia...</w:t>
      </w:r>
    </w:p>
    <w:p>
      <w:r>
        <w:rPr>
          <w:b/>
        </w:rPr>
        <w:t xml:space="preserve">Tulos</w:t>
      </w:r>
    </w:p>
    <w:p>
      <w:r>
        <w:t xml:space="preserve">Kaksi miestä pelaa jääkiekkopeliä</w:t>
      </w:r>
    </w:p>
    <w:p>
      <w:r>
        <w:rPr>
          <w:b/>
        </w:rPr>
        <w:t xml:space="preserve">Esimerkki 6.5172</w:t>
      </w:r>
    </w:p>
    <w:p>
      <w:r>
        <w:t xml:space="preserve">Lause 1: Rakennustyöntekijät asentavat valaisinpylvästä. Lause 2: Sen yö ulkona</w:t>
      </w:r>
    </w:p>
    <w:p>
      <w:r>
        <w:rPr>
          <w:b/>
        </w:rPr>
        <w:t xml:space="preserve">Tulos</w:t>
      </w:r>
    </w:p>
    <w:p>
      <w:r>
        <w:t xml:space="preserve">Tämä on vaikeaa työtä</w:t>
      </w:r>
    </w:p>
    <w:p>
      <w:r>
        <w:rPr>
          <w:b/>
        </w:rPr>
        <w:t xml:space="preserve">Esimerkki 6.5173</w:t>
      </w:r>
    </w:p>
    <w:p>
      <w:r>
        <w:t xml:space="preserve">Lause 1: Ruskea koira sisätiloissa, mukanaan suuri vaaleanpunainen lelu. Lause 2: Valkoinen koira pureskelee luuta.</w:t>
      </w:r>
    </w:p>
    <w:p>
      <w:r>
        <w:rPr>
          <w:b/>
        </w:rPr>
        <w:t xml:space="preserve">Tulos</w:t>
      </w:r>
    </w:p>
    <w:p>
      <w:r>
        <w:t xml:space="preserve">Koira leikkii noutoa vaaleanpunaisella lelulla.</w:t>
      </w:r>
    </w:p>
    <w:p>
      <w:r>
        <w:rPr>
          <w:b/>
        </w:rPr>
        <w:t xml:space="preserve">Esimerkki 6.5174</w:t>
      </w:r>
    </w:p>
    <w:p>
      <w:r>
        <w:t xml:space="preserve">Lause 1: Mies rannalla etsimässä tavaroita metallinpaljastimella. Lause 2: Nainen ulkoiluttaa koiraansa rannalla.</w:t>
      </w:r>
    </w:p>
    <w:p>
      <w:r>
        <w:rPr>
          <w:b/>
        </w:rPr>
        <w:t xml:space="preserve">Tulos</w:t>
      </w:r>
    </w:p>
    <w:p>
      <w:r>
        <w:t xml:space="preserve">Mies heiluttelee metallinpaljastinta.</w:t>
      </w:r>
    </w:p>
    <w:p>
      <w:r>
        <w:rPr>
          <w:b/>
        </w:rPr>
        <w:t xml:space="preserve">Esimerkki 6.5175</w:t>
      </w:r>
    </w:p>
    <w:p>
      <w:r>
        <w:t xml:space="preserve">Lause 1: Ihmiset seisovat ja puhuvat. Lause 2: Ihmiset istuvat hiljaa.</w:t>
      </w:r>
    </w:p>
    <w:p>
      <w:r>
        <w:rPr>
          <w:b/>
        </w:rPr>
        <w:t xml:space="preserve">Tulos</w:t>
      </w:r>
    </w:p>
    <w:p>
      <w:r>
        <w:t xml:space="preserve">Ihmiset puhuvat säästä</w:t>
      </w:r>
    </w:p>
    <w:p>
      <w:r>
        <w:rPr>
          <w:b/>
        </w:rPr>
        <w:t xml:space="preserve">Esimerkki 6.5176</w:t>
      </w:r>
    </w:p>
    <w:p>
      <w:r>
        <w:t xml:space="preserve">Lause 1: Punatukkainen nainen istuu sohvalla jalat ristissä. Lause 2: Punatukkainen nainen ajaa polkupyörällä.</w:t>
      </w:r>
    </w:p>
    <w:p>
      <w:r>
        <w:rPr>
          <w:b/>
        </w:rPr>
        <w:t xml:space="preserve">Tulos</w:t>
      </w:r>
    </w:p>
    <w:p>
      <w:r>
        <w:t xml:space="preserve">Punatukkainen nainen istuu sisällä</w:t>
      </w:r>
    </w:p>
    <w:p>
      <w:r>
        <w:rPr>
          <w:b/>
        </w:rPr>
        <w:t xml:space="preserve">Esimerkki 6.5177</w:t>
      </w:r>
    </w:p>
    <w:p>
      <w:r>
        <w:t xml:space="preserve">Lause 1: Naisurheilija valmistautuu juoksemaan. Lause 2: Miesurheilija valmistautuu juoksemaan.</w:t>
      </w:r>
    </w:p>
    <w:p>
      <w:r>
        <w:rPr>
          <w:b/>
        </w:rPr>
        <w:t xml:space="preserve">Tulos</w:t>
      </w:r>
    </w:p>
    <w:p>
      <w:r>
        <w:t xml:space="preserve">Urheilija on innokas juoksemaan.</w:t>
      </w:r>
    </w:p>
    <w:p>
      <w:r>
        <w:rPr>
          <w:b/>
        </w:rPr>
        <w:t xml:space="preserve">Esimerkki 6.5178</w:t>
      </w:r>
    </w:p>
    <w:p>
      <w:r>
        <w:t xml:space="preserve">Lause 1: Voimistelija esiintyy tasapainopalkilla. Lause 2: Voimistelija harrastaa suksilautailua.</w:t>
      </w:r>
    </w:p>
    <w:p>
      <w:r>
        <w:rPr>
          <w:b/>
        </w:rPr>
        <w:t xml:space="preserve">Tulos</w:t>
      </w:r>
    </w:p>
    <w:p>
      <w:r>
        <w:t xml:space="preserve">Voimistelija on nainen.</w:t>
      </w:r>
    </w:p>
    <w:p>
      <w:r>
        <w:rPr>
          <w:b/>
        </w:rPr>
        <w:t xml:space="preserve">Esimerkki 6.5179</w:t>
      </w:r>
    </w:p>
    <w:p>
      <w:r>
        <w:t xml:space="preserve">Lause 1: Työntekijät seisovat työalueella. Lause 2: Ratsastamme vaaravyöhykkeellä.</w:t>
      </w:r>
    </w:p>
    <w:p>
      <w:r>
        <w:rPr>
          <w:b/>
        </w:rPr>
        <w:t xml:space="preserve">Tulos</w:t>
      </w:r>
    </w:p>
    <w:p>
      <w:r>
        <w:t xml:space="preserve">Työntekijät ovat ahkeria</w:t>
      </w:r>
    </w:p>
    <w:p>
      <w:r>
        <w:rPr>
          <w:b/>
        </w:rPr>
        <w:t xml:space="preserve">Esimerkki 6.5180</w:t>
      </w:r>
    </w:p>
    <w:p>
      <w:r>
        <w:t xml:space="preserve">Lause 1: Punapukuisella naisella on silmälasit ja pitkät korvakorut. Lause 2: nainen on nudisti, joka on alasti.</w:t>
      </w:r>
    </w:p>
    <w:p>
      <w:r>
        <w:rPr>
          <w:b/>
        </w:rPr>
        <w:t xml:space="preserve">Tulos</w:t>
      </w:r>
    </w:p>
    <w:p>
      <w:r>
        <w:t xml:space="preserve">nainen on kuuma</w:t>
      </w:r>
    </w:p>
    <w:p>
      <w:r>
        <w:rPr>
          <w:b/>
        </w:rPr>
        <w:t xml:space="preserve">Esimerkki 6.5181</w:t>
      </w:r>
    </w:p>
    <w:p>
      <w:r>
        <w:t xml:space="preserve">Lause 1: Ulkona oleva nainen heittää hevosenkenkää. Lause 2: Nainen heittää pesäpalloa.</w:t>
      </w:r>
    </w:p>
    <w:p>
      <w:r>
        <w:rPr>
          <w:b/>
        </w:rPr>
        <w:t xml:space="preserve">Tulos</w:t>
      </w:r>
    </w:p>
    <w:p>
      <w:r>
        <w:t xml:space="preserve">Nainen on aasialainen.</w:t>
      </w:r>
    </w:p>
    <w:p>
      <w:r>
        <w:rPr>
          <w:b/>
        </w:rPr>
        <w:t xml:space="preserve">Esimerkki 6.5182</w:t>
      </w:r>
    </w:p>
    <w:p>
      <w:r>
        <w:t xml:space="preserve">Lause 1: Vihreään paitaan ja mustiin shortseihin pukeutunut mies on hypännyt ilmaan ja on heittämässä punavalkoista palloa. Lause 2: Mies on korjaamassa pesualtaan rikkinäistä putkea.</w:t>
      </w:r>
    </w:p>
    <w:p>
      <w:r>
        <w:rPr>
          <w:b/>
        </w:rPr>
        <w:t xml:space="preserve">Tulos</w:t>
      </w:r>
    </w:p>
    <w:p>
      <w:r>
        <w:t xml:space="preserve">Mies heittää pesäpalloa lyöjälle.</w:t>
      </w:r>
    </w:p>
    <w:p>
      <w:r>
        <w:rPr>
          <w:b/>
        </w:rPr>
        <w:t xml:space="preserve">Esimerkki 6.5183</w:t>
      </w:r>
    </w:p>
    <w:p>
      <w:r>
        <w:t xml:space="preserve">Lause 1: Punatakkinen mies ratsastaa hevosella vuoristoisessa maastossa. Lause 2: Miehellä on valkoinen takki.</w:t>
      </w:r>
    </w:p>
    <w:p>
      <w:r>
        <w:rPr>
          <w:b/>
        </w:rPr>
        <w:t xml:space="preserve">Tulos</w:t>
      </w:r>
    </w:p>
    <w:p>
      <w:r>
        <w:t xml:space="preserve">Kansallispuistossa oleva henkilö nauttii kauniista aurinkoisesta päivästä ulkona.</w:t>
      </w:r>
    </w:p>
    <w:p>
      <w:r>
        <w:rPr>
          <w:b/>
        </w:rPr>
        <w:t xml:space="preserve">Esimerkki 6.5184</w:t>
      </w:r>
    </w:p>
    <w:p>
      <w:r>
        <w:t xml:space="preserve">Lause 1: Henkilö seisoo veden äärellä lumihuippuisten vuorten edessä. Lause 2: Henkilö seisoo rotkon äärellä vihreiden puiden peittämien vuorten edessä.</w:t>
      </w:r>
    </w:p>
    <w:p>
      <w:r>
        <w:rPr>
          <w:b/>
        </w:rPr>
        <w:t xml:space="preserve">Tulos</w:t>
      </w:r>
    </w:p>
    <w:p>
      <w:r>
        <w:t xml:space="preserve">Henkilö seisoo veden äärellä lumihuippuisten vuorten edessä odottamassa, että hänen äitinsä tulee perässä.</w:t>
      </w:r>
    </w:p>
    <w:p>
      <w:r>
        <w:rPr>
          <w:b/>
        </w:rPr>
        <w:t xml:space="preserve">Esimerkki 6.5185</w:t>
      </w:r>
    </w:p>
    <w:p>
      <w:r>
        <w:t xml:space="preserve">Lause 1: Nainen ja pieni tyttö valmistavat jotain keramiikkapyörällä. Lause 2: Nainen ja pikkutyttö eivät istu vierekkäin...</w:t>
      </w:r>
    </w:p>
    <w:p>
      <w:r>
        <w:rPr>
          <w:b/>
        </w:rPr>
        <w:t xml:space="preserve">Tulos</w:t>
      </w:r>
    </w:p>
    <w:p>
      <w:r>
        <w:t xml:space="preserve">Tyttö on naisen tytär</w:t>
      </w:r>
    </w:p>
    <w:p>
      <w:r>
        <w:rPr>
          <w:b/>
        </w:rPr>
        <w:t xml:space="preserve">Esimerkki 6.5186</w:t>
      </w:r>
    </w:p>
    <w:p>
      <w:r>
        <w:t xml:space="preserve">Lause 1: Valkopukuinen nainen pitää ruusuja kädessään, kun hän seisoo nuoren, niin ikään valkoisiin pukeutuneen tytön vieressä. Lause 2: Nämä kaksi tyttöä ovat leikkikentällä...</w:t>
      </w:r>
    </w:p>
    <w:p>
      <w:r>
        <w:rPr>
          <w:b/>
        </w:rPr>
        <w:t xml:space="preserve">Tulos</w:t>
      </w:r>
    </w:p>
    <w:p>
      <w:r>
        <w:t xml:space="preserve">2 tyttöä seisoo ja toisella on ruusu</w:t>
      </w:r>
    </w:p>
    <w:p>
      <w:r>
        <w:rPr>
          <w:b/>
        </w:rPr>
        <w:t xml:space="preserve">Esimerkki 6.5187</w:t>
      </w:r>
    </w:p>
    <w:p>
      <w:r>
        <w:t xml:space="preserve">Lause 1: Vanha mies istuu penkillä veden äärellä. Lause 2: Vanha mies hyppää veteen.</w:t>
      </w:r>
    </w:p>
    <w:p>
      <w:r>
        <w:rPr>
          <w:b/>
        </w:rPr>
        <w:t xml:space="preserve">Tulos</w:t>
      </w:r>
    </w:p>
    <w:p>
      <w:r>
        <w:t xml:space="preserve">Vanhus yrittää löytää hyvän kalapaikan.</w:t>
      </w:r>
    </w:p>
    <w:p>
      <w:r>
        <w:rPr>
          <w:b/>
        </w:rPr>
        <w:t xml:space="preserve">Esimerkki 6.5188</w:t>
      </w:r>
    </w:p>
    <w:p>
      <w:r>
        <w:t xml:space="preserve">Lause 1: Afroamerikkalainen mies juoksee veden äärellä ilman paitaa. Lause 2: Mies pelaa kuvan hetkellä jalkapalloa 49'ersin joukkueessa.</w:t>
      </w:r>
    </w:p>
    <w:p>
      <w:r>
        <w:rPr>
          <w:b/>
        </w:rPr>
        <w:t xml:space="preserve">Tulos</w:t>
      </w:r>
    </w:p>
    <w:p>
      <w:r>
        <w:t xml:space="preserve">Mies juoksee kohti vettä.</w:t>
      </w:r>
    </w:p>
    <w:p>
      <w:r>
        <w:rPr>
          <w:b/>
        </w:rPr>
        <w:t xml:space="preserve">Esimerkki 6.5189</w:t>
      </w:r>
    </w:p>
    <w:p>
      <w:r>
        <w:t xml:space="preserve">Lause 1: Viisi työntekijää mutaisella pellolla. Lause 2: Työntekijät lennättävät leijaa pellolla.</w:t>
      </w:r>
    </w:p>
    <w:p>
      <w:r>
        <w:rPr>
          <w:b/>
        </w:rPr>
        <w:t xml:space="preserve">Tulos</w:t>
      </w:r>
    </w:p>
    <w:p>
      <w:r>
        <w:t xml:space="preserve">Mies on lavalla soittamassa kitaraa.</w:t>
      </w:r>
    </w:p>
    <w:p>
      <w:r>
        <w:rPr>
          <w:b/>
        </w:rPr>
        <w:t xml:space="preserve">Esimerkki 6.5190</w:t>
      </w:r>
    </w:p>
    <w:p>
      <w:r>
        <w:t xml:space="preserve">Lause 1: Nuori tyttö katsoo pinnasängyn kaiteen yli pinnasängyssä nukkuvaa vauvaa. Lause 2: He pelaavat pokeria</w:t>
      </w:r>
    </w:p>
    <w:p>
      <w:r>
        <w:rPr>
          <w:b/>
        </w:rPr>
        <w:t xml:space="preserve">Tulos</w:t>
      </w:r>
    </w:p>
    <w:p>
      <w:r>
        <w:t xml:space="preserve">Tyttö laulaa tuutulaulua vauvalle, kun se nukkuu -</w:t>
      </w:r>
    </w:p>
    <w:p>
      <w:r>
        <w:rPr>
          <w:b/>
        </w:rPr>
        <w:t xml:space="preserve">Esimerkki 6.5191</w:t>
      </w:r>
    </w:p>
    <w:p>
      <w:r>
        <w:t xml:space="preserve">Lause 1: Mies näyttää sotkeutuvan köyteen ja vaijeriin. Lause 2: Mies tanssii vapaasti.</w:t>
      </w:r>
    </w:p>
    <w:p>
      <w:r>
        <w:rPr>
          <w:b/>
        </w:rPr>
        <w:t xml:space="preserve">Tulos</w:t>
      </w:r>
    </w:p>
    <w:p>
      <w:r>
        <w:t xml:space="preserve">Mies on turhautunut.</w:t>
      </w:r>
    </w:p>
    <w:p>
      <w:r>
        <w:rPr>
          <w:b/>
        </w:rPr>
        <w:t xml:space="preserve">Esimerkki 6.5192</w:t>
      </w:r>
    </w:p>
    <w:p>
      <w:r>
        <w:t xml:space="preserve">Lause 1: Mies soittaa harmonikkaa kaupan edessä, jossa on alennusmyynti. Lause 2: Mies silittää kissaansa.</w:t>
      </w:r>
    </w:p>
    <w:p>
      <w:r>
        <w:rPr>
          <w:b/>
        </w:rPr>
        <w:t xml:space="preserve">Tulos</w:t>
      </w:r>
    </w:p>
    <w:p>
      <w:r>
        <w:t xml:space="preserve">Mies pelaa erittäin hyvin.</w:t>
      </w:r>
    </w:p>
    <w:p>
      <w:r>
        <w:rPr>
          <w:b/>
        </w:rPr>
        <w:t xml:space="preserve">Esimerkki 6.5193</w:t>
      </w:r>
    </w:p>
    <w:p>
      <w:r>
        <w:t xml:space="preserve">Lause 1: Kaksi miestä vaeltaa metsässä, jossa lumi peittää osittain maan. Lause 2: Kaksi naista lähtee kävelylle uimapuvuissaan.</w:t>
      </w:r>
    </w:p>
    <w:p>
      <w:r>
        <w:rPr>
          <w:b/>
        </w:rPr>
        <w:t xml:space="preserve">Tulos</w:t>
      </w:r>
    </w:p>
    <w:p>
      <w:r>
        <w:t xml:space="preserve">Miehet retkeilevät liikunnan vuoksi.</w:t>
      </w:r>
    </w:p>
    <w:p>
      <w:r>
        <w:rPr>
          <w:b/>
        </w:rPr>
        <w:t xml:space="preserve">Esimerkki 6.5194</w:t>
      </w:r>
    </w:p>
    <w:p>
      <w:r>
        <w:t xml:space="preserve">Lause 1: Kaksi tervettä hevosta leikkii pellolla. Lause 2: Hevoset ajavat autolla.</w:t>
      </w:r>
    </w:p>
    <w:p>
      <w:r>
        <w:rPr>
          <w:b/>
        </w:rPr>
        <w:t xml:space="preserve">Tulos</w:t>
      </w:r>
    </w:p>
    <w:p>
      <w:r>
        <w:t xml:space="preserve">Yksi hevonen jahtaa toista hevosta.</w:t>
      </w:r>
    </w:p>
    <w:p>
      <w:r>
        <w:rPr>
          <w:b/>
        </w:rPr>
        <w:t xml:space="preserve">Esimerkki 6.5195</w:t>
      </w:r>
    </w:p>
    <w:p>
      <w:r>
        <w:t xml:space="preserve">Lause 1: Mies ja lapsi nauravat yhdessä. Lause 2: Mies on yksin</w:t>
      </w:r>
    </w:p>
    <w:p>
      <w:r>
        <w:rPr>
          <w:b/>
        </w:rPr>
        <w:t xml:space="preserve">Tulos</w:t>
      </w:r>
    </w:p>
    <w:p>
      <w:r>
        <w:t xml:space="preserve">Poika on nuori</w:t>
      </w:r>
    </w:p>
    <w:p>
      <w:r>
        <w:rPr>
          <w:b/>
        </w:rPr>
        <w:t xml:space="preserve">Esimerkki 6.5196</w:t>
      </w:r>
    </w:p>
    <w:p>
      <w:r>
        <w:t xml:space="preserve">Lause 1: Vanhempi mies istuu ja rentoutuu terassilla, joka sijaitsee adobe-rakennuksen ulkopuolella, jossa on useita polkupyöriä. Lause 2: Ulkona uudella terassilla juoksee ja hyppii vanhempi mies.</w:t>
      </w:r>
    </w:p>
    <w:p>
      <w:r>
        <w:rPr>
          <w:b/>
        </w:rPr>
        <w:t xml:space="preserve">Tulos</w:t>
      </w:r>
    </w:p>
    <w:p>
      <w:r>
        <w:t xml:space="preserve">Vanhempi mies katselee pyöräilijöitä rentoutuen terassilla.</w:t>
      </w:r>
    </w:p>
    <w:p>
      <w:r>
        <w:rPr>
          <w:b/>
        </w:rPr>
        <w:t xml:space="preserve">Esimerkki 6.5197</w:t>
      </w:r>
    </w:p>
    <w:p>
      <w:r>
        <w:t xml:space="preserve">Lause 1: Mies käyttää pankkiautomaattia kypärä päässä. Lause 2: Mies puhuu pankin kassanhoitajalle.</w:t>
      </w:r>
    </w:p>
    <w:p>
      <w:r>
        <w:rPr>
          <w:b/>
        </w:rPr>
        <w:t xml:space="preserve">Tulos</w:t>
      </w:r>
    </w:p>
    <w:p>
      <w:r>
        <w:t xml:space="preserve">Mies hakee rahaa ruokakaupan pankkiautomaatista.</w:t>
      </w:r>
    </w:p>
    <w:p>
      <w:r>
        <w:rPr>
          <w:b/>
        </w:rPr>
        <w:t xml:space="preserve">Esimerkki 6.5198</w:t>
      </w:r>
    </w:p>
    <w:p>
      <w:r>
        <w:t xml:space="preserve">Lause 1: Punapaitainen pikkupoika katsoo kameraan odottaessaan kartingradalla. Lause 2: Poika katsoo kameraan kotona.</w:t>
      </w:r>
    </w:p>
    <w:p>
      <w:r>
        <w:rPr>
          <w:b/>
        </w:rPr>
        <w:t xml:space="preserve">Tulos</w:t>
      </w:r>
    </w:p>
    <w:p>
      <w:r>
        <w:t xml:space="preserve">Poika ottaa kuvaa äidilleen.</w:t>
      </w:r>
    </w:p>
    <w:p>
      <w:r>
        <w:rPr>
          <w:b/>
        </w:rPr>
        <w:t xml:space="preserve">Esimerkki 6.5199</w:t>
      </w:r>
    </w:p>
    <w:p>
      <w:r>
        <w:t xml:space="preserve">Lause 1: Valkoiseen kylpytakkiin pukeutunut lapsi seisoo oviaukossa. Lause 2: Lapsella on yllään trenssitakki.</w:t>
      </w:r>
    </w:p>
    <w:p>
      <w:r>
        <w:rPr>
          <w:b/>
        </w:rPr>
        <w:t xml:space="preserve">Tulos</w:t>
      </w:r>
    </w:p>
    <w:p>
      <w:r>
        <w:t xml:space="preserve">Lapsi on väsynyt</w:t>
      </w:r>
    </w:p>
    <w:p>
      <w:r>
        <w:rPr>
          <w:b/>
        </w:rPr>
        <w:t xml:space="preserve">Esimerkki 6.5200</w:t>
      </w:r>
    </w:p>
    <w:p>
      <w:r>
        <w:t xml:space="preserve">Lause 1: Nuori poika pelaa kannettavalla videopelijärjestelmällä. Lause 2: Poika katselee laajakuvatelevisiota.</w:t>
      </w:r>
    </w:p>
    <w:p>
      <w:r>
        <w:rPr>
          <w:b/>
        </w:rPr>
        <w:t xml:space="preserve">Tulos</w:t>
      </w:r>
    </w:p>
    <w:p>
      <w:r>
        <w:t xml:space="preserve">Poika painaa nappeja nopeasti.</w:t>
      </w:r>
    </w:p>
    <w:p>
      <w:r>
        <w:rPr>
          <w:b/>
        </w:rPr>
        <w:t xml:space="preserve">Esimerkki 6.5201</w:t>
      </w:r>
    </w:p>
    <w:p>
      <w:r>
        <w:t xml:space="preserve">Lause 1: Kaksi koripallojoukkuetta kamppailee pallon perässä. Lause 2: Koripalloilija donkkaa pallon.</w:t>
      </w:r>
    </w:p>
    <w:p>
      <w:r>
        <w:rPr>
          <w:b/>
        </w:rPr>
        <w:t xml:space="preserve">Tulos</w:t>
      </w:r>
    </w:p>
    <w:p>
      <w:r>
        <w:t xml:space="preserve">Koripallojoukkue yrittää varastaa pallon toiselta joukkueelta.</w:t>
      </w:r>
    </w:p>
    <w:p>
      <w:r>
        <w:rPr>
          <w:b/>
        </w:rPr>
        <w:t xml:space="preserve">Esimerkki 6.5202</w:t>
      </w:r>
    </w:p>
    <w:p>
      <w:r>
        <w:t xml:space="preserve">Lause 1: Vanha nainen ja kaksi kania ovat karsinassa. Lause 2: Vanha nainen neuloo</w:t>
      </w:r>
    </w:p>
    <w:p>
      <w:r>
        <w:rPr>
          <w:b/>
        </w:rPr>
        <w:t xml:space="preserve">Tulos</w:t>
      </w:r>
    </w:p>
    <w:p>
      <w:r>
        <w:t xml:space="preserve">Vanha nainen valmistelee päivällistä</w:t>
      </w:r>
    </w:p>
    <w:p>
      <w:r>
        <w:rPr>
          <w:b/>
        </w:rPr>
        <w:t xml:space="preserve">Esimerkki 6.5203</w:t>
      </w:r>
    </w:p>
    <w:p>
      <w:r>
        <w:t xml:space="preserve">Lause 1: Skeittari, jolla on punainen baseball-lippis, musta paita ja ruskehtavat shortsit, luistelee yksin laajalla aukealla alueella. Lause 2: Rullalautailijalla on sininen baseball-lippis.</w:t>
      </w:r>
    </w:p>
    <w:p>
      <w:r>
        <w:rPr>
          <w:b/>
        </w:rPr>
        <w:t xml:space="preserve">Tulos</w:t>
      </w:r>
    </w:p>
    <w:p>
      <w:r>
        <w:t xml:space="preserve">Ammattilaisrullalautailija harjoittelee kilpailua varten -</w:t>
      </w:r>
    </w:p>
    <w:p>
      <w:r>
        <w:rPr>
          <w:b/>
        </w:rPr>
        <w:t xml:space="preserve">Esimerkki 6.5204</w:t>
      </w:r>
    </w:p>
    <w:p>
      <w:r>
        <w:t xml:space="preserve">Lause 1: Pikkutyttö halaa veljeään metsässä olevalla kävelysillalla. Lause 2: Kaksi kissaa tappelee pellolla.</w:t>
      </w:r>
    </w:p>
    <w:p>
      <w:r>
        <w:rPr>
          <w:b/>
        </w:rPr>
        <w:t xml:space="preserve">Tulos</w:t>
      </w:r>
    </w:p>
    <w:p>
      <w:r>
        <w:t xml:space="preserve">Sisaruspari kävelee pitkän sillan yli.</w:t>
      </w:r>
    </w:p>
    <w:p>
      <w:r>
        <w:rPr>
          <w:b/>
        </w:rPr>
        <w:t xml:space="preserve">Esimerkki 6.5205</w:t>
      </w:r>
    </w:p>
    <w:p>
      <w:r>
        <w:t xml:space="preserve">Lause 1: Koira juoksee lumisella pellolla. Lause 2: Koira nauttii päivästä rannalla.</w:t>
      </w:r>
    </w:p>
    <w:p>
      <w:r>
        <w:rPr>
          <w:b/>
        </w:rPr>
        <w:t xml:space="preserve">Tulos</w:t>
      </w:r>
    </w:p>
    <w:p>
      <w:r>
        <w:t xml:space="preserve">Koira juoksee lumessa.</w:t>
      </w:r>
    </w:p>
    <w:p>
      <w:r>
        <w:rPr>
          <w:b/>
        </w:rPr>
        <w:t xml:space="preserve">Esimerkki 6.5206</w:t>
      </w:r>
    </w:p>
    <w:p>
      <w:r>
        <w:t xml:space="preserve">Lause 1: Ihmiset kadulla katselevat kitaraa soittavaa katusoittajaa. Lause 2: Ihmiset kadulla ovat sokeita.</w:t>
      </w:r>
    </w:p>
    <w:p>
      <w:r>
        <w:rPr>
          <w:b/>
        </w:rPr>
        <w:t xml:space="preserve">Tulos</w:t>
      </w:r>
    </w:p>
    <w:p>
      <w:r>
        <w:t xml:space="preserve">Katutaiteilija murskaa kitaraa.</w:t>
      </w:r>
    </w:p>
    <w:p>
      <w:r>
        <w:rPr>
          <w:b/>
        </w:rPr>
        <w:t xml:space="preserve">Esimerkki 6.5207</w:t>
      </w:r>
    </w:p>
    <w:p>
      <w:r>
        <w:t xml:space="preserve">Lause 1: Mies kävelee teatterin edessä, ja hänen yläpuolellaan on kyltti, jossa lukee "BEAUJOLAIS AND MORE, NOV 19". Lause 2: nainen pelaa blackjackia</w:t>
      </w:r>
    </w:p>
    <w:p>
      <w:r>
        <w:rPr>
          <w:b/>
        </w:rPr>
        <w:t xml:space="preserve">Tulos</w:t>
      </w:r>
    </w:p>
    <w:p>
      <w:r>
        <w:t xml:space="preserve">mies menossa teatteriin</w:t>
      </w:r>
    </w:p>
    <w:p>
      <w:r>
        <w:rPr>
          <w:b/>
        </w:rPr>
        <w:t xml:space="preserve">Esimerkki 6.5208</w:t>
      </w:r>
    </w:p>
    <w:p>
      <w:r>
        <w:t xml:space="preserve">Lause 1: Pyöräilevä henkilö makaa pienellä hiekkatiellä, ja taustalla on useita muita ihmisiä. Lause 2: Pyöräilijä on seisomassa.</w:t>
      </w:r>
    </w:p>
    <w:p>
      <w:r>
        <w:rPr>
          <w:b/>
        </w:rPr>
        <w:t xml:space="preserve">Tulos</w:t>
      </w:r>
    </w:p>
    <w:p>
      <w:r>
        <w:t xml:space="preserve">Henkilö putosi pyörältään.</w:t>
      </w:r>
    </w:p>
    <w:p>
      <w:r>
        <w:rPr>
          <w:b/>
        </w:rPr>
        <w:t xml:space="preserve">Esimerkki 6.5209</w:t>
      </w:r>
    </w:p>
    <w:p>
      <w:r>
        <w:t xml:space="preserve">Lause 1: Mies soittaa konsertissa. Lause 2: Nainen nukkuu kotona.</w:t>
      </w:r>
    </w:p>
    <w:p>
      <w:r>
        <w:rPr>
          <w:b/>
        </w:rPr>
        <w:t xml:space="preserve">Tulos</w:t>
      </w:r>
    </w:p>
    <w:p>
      <w:r>
        <w:t xml:space="preserve">Joku kaveri jammailee keikalla</w:t>
      </w:r>
    </w:p>
    <w:p>
      <w:r>
        <w:rPr>
          <w:b/>
        </w:rPr>
        <w:t xml:space="preserve">Esimerkki 6.5210</w:t>
      </w:r>
    </w:p>
    <w:p>
      <w:r>
        <w:t xml:space="preserve">Lause 1: Ihmiset seisovat ja istuvat laiturilla. Lause 2: Ulkomaalaiset seisovat ja istuvat laiturilla.</w:t>
      </w:r>
    </w:p>
    <w:p>
      <w:r>
        <w:rPr>
          <w:b/>
        </w:rPr>
        <w:t xml:space="preserve">Tulos</w:t>
      </w:r>
    </w:p>
    <w:p>
      <w:r>
        <w:t xml:space="preserve">Muutama ihminen seisoo ja istuu laiturilla.</w:t>
      </w:r>
    </w:p>
    <w:p>
      <w:r>
        <w:rPr>
          <w:b/>
        </w:rPr>
        <w:t xml:space="preserve">Esimerkki 6.5211</w:t>
      </w:r>
    </w:p>
    <w:p>
      <w:r>
        <w:t xml:space="preserve">Lause 1: Mies erämaassa. Lause 2: Mies valmistautuu menemään uimaan.</w:t>
      </w:r>
    </w:p>
    <w:p>
      <w:r>
        <w:rPr>
          <w:b/>
        </w:rPr>
        <w:t xml:space="preserve">Tulos</w:t>
      </w:r>
    </w:p>
    <w:p>
      <w:r>
        <w:t xml:space="preserve">Mies on tutkimusmatkalla aavikolla.</w:t>
      </w:r>
    </w:p>
    <w:p>
      <w:r>
        <w:rPr>
          <w:b/>
        </w:rPr>
        <w:t xml:space="preserve">Esimerkki 6.5212</w:t>
      </w:r>
    </w:p>
    <w:p>
      <w:r>
        <w:t xml:space="preserve">Lause 1: Nuori nainen puhuu kännykkäänsä portailla istuessaan. Lause 2: Nuori tyttö kulkee huoneessaan puhuessaan kännykkään.</w:t>
      </w:r>
    </w:p>
    <w:p>
      <w:r>
        <w:rPr>
          <w:b/>
        </w:rPr>
        <w:t xml:space="preserve">Tulos</w:t>
      </w:r>
    </w:p>
    <w:p>
      <w:r>
        <w:t xml:space="preserve">Nuori nainen puhuu poikaystävänsä kanssa puhelimessa istuessaan.</w:t>
      </w:r>
    </w:p>
    <w:p>
      <w:r>
        <w:rPr>
          <w:b/>
        </w:rPr>
        <w:t xml:space="preserve">Esimerkki 6.5213</w:t>
      </w:r>
    </w:p>
    <w:p>
      <w:r>
        <w:t xml:space="preserve">Lause 1: Vaalea nainen on keittiössään veitsi ja graham-keksejä kädessään, kun hän tekee piirakkaa karpaloista ja kirsikoista. Lause 2: Nainen tekee piirakkaa mustikoista.</w:t>
      </w:r>
    </w:p>
    <w:p>
      <w:r>
        <w:rPr>
          <w:b/>
        </w:rPr>
        <w:t xml:space="preserve">Tulos</w:t>
      </w:r>
    </w:p>
    <w:p>
      <w:r>
        <w:t xml:space="preserve">Iäkäs nainen leikkaa kirsikoita kahtia.</w:t>
      </w:r>
    </w:p>
    <w:p>
      <w:r>
        <w:rPr>
          <w:b/>
        </w:rPr>
        <w:t xml:space="preserve">Esimerkki 6.5214</w:t>
      </w:r>
    </w:p>
    <w:p>
      <w:r>
        <w:t xml:space="preserve">Lause 1: Ihmiset istuvat rakennuksessa juomassa Lause 2: Ihmiset nukkuvat.</w:t>
      </w:r>
    </w:p>
    <w:p>
      <w:r>
        <w:rPr>
          <w:b/>
        </w:rPr>
        <w:t xml:space="preserve">Tulos</w:t>
      </w:r>
    </w:p>
    <w:p>
      <w:r>
        <w:t xml:space="preserve">Ihmiset juovat kahvilassa -</w:t>
      </w:r>
    </w:p>
    <w:p>
      <w:r>
        <w:rPr>
          <w:b/>
        </w:rPr>
        <w:t xml:space="preserve">Esimerkki 6.5215</w:t>
      </w:r>
    </w:p>
    <w:p>
      <w:r>
        <w:t xml:space="preserve">Lause 1: Poika juoksee pihalle, jossa kaikki kyyhkyset ovat, ja pelottelee niitä. Lause 2: Poika on sisällä käyttäytymässä.</w:t>
      </w:r>
    </w:p>
    <w:p>
      <w:r>
        <w:rPr>
          <w:b/>
        </w:rPr>
        <w:t xml:space="preserve">Tulos</w:t>
      </w:r>
    </w:p>
    <w:p>
      <w:r>
        <w:t xml:space="preserve">Poika huutaa linnuille.</w:t>
      </w:r>
    </w:p>
    <w:p>
      <w:r>
        <w:rPr>
          <w:b/>
        </w:rPr>
        <w:t xml:space="preserve">Esimerkki 6.5216</w:t>
      </w:r>
    </w:p>
    <w:p>
      <w:r>
        <w:t xml:space="preserve">Lause 1: Mies vaaleanruskeassa paidassa hymyilee kameralle. Lause 2: Nainen hymyilee.</w:t>
      </w:r>
    </w:p>
    <w:p>
      <w:r>
        <w:rPr>
          <w:b/>
        </w:rPr>
        <w:t xml:space="preserve">Tulos</w:t>
      </w:r>
    </w:p>
    <w:p>
      <w:r>
        <w:t xml:space="preserve">Mies hymyilee kävellessään kirkkoon.</w:t>
      </w:r>
    </w:p>
    <w:p>
      <w:r>
        <w:rPr>
          <w:b/>
        </w:rPr>
        <w:t xml:space="preserve">Esimerkki 6.5217</w:t>
      </w:r>
    </w:p>
    <w:p>
      <w:r>
        <w:t xml:space="preserve">Lause 1: Nainen torilla, jolla on suuri kartionmuotoinen hattu, seisoo kahden suuren leipäkorin takana. Lause 2: Nainen on aave.</w:t>
      </w:r>
    </w:p>
    <w:p>
      <w:r>
        <w:rPr>
          <w:b/>
        </w:rPr>
        <w:t xml:space="preserve">Tulos</w:t>
      </w:r>
    </w:p>
    <w:p>
      <w:r>
        <w:t xml:space="preserve">Nainen ostaa leipää</w:t>
      </w:r>
    </w:p>
    <w:p>
      <w:r>
        <w:rPr>
          <w:b/>
        </w:rPr>
        <w:t xml:space="preserve">Esimerkki 6.5218</w:t>
      </w:r>
    </w:p>
    <w:p>
      <w:r>
        <w:t xml:space="preserve">Lause 1: Pikkulapsi kävelee aitaa pitkin. Lause 2: Pikkulapsi nukkuu pinnasängyssä.</w:t>
      </w:r>
    </w:p>
    <w:p>
      <w:r>
        <w:rPr>
          <w:b/>
        </w:rPr>
        <w:t xml:space="preserve">Tulos</w:t>
      </w:r>
    </w:p>
    <w:p>
      <w:r>
        <w:t xml:space="preserve">Pikkulapsella on valkoinen paita.</w:t>
      </w:r>
    </w:p>
    <w:p>
      <w:r>
        <w:rPr>
          <w:b/>
        </w:rPr>
        <w:t xml:space="preserve">Esimerkki 6.5219</w:t>
      </w:r>
    </w:p>
    <w:p>
      <w:r>
        <w:t xml:space="preserve">Lause 1: Nainen, jolla on musta takki, punavalkoiset lenkkarit ja punainen huivi, istuu penkillä. Lause 2: Takki mopsin päällä.</w:t>
      </w:r>
    </w:p>
    <w:p>
      <w:r>
        <w:rPr>
          <w:b/>
        </w:rPr>
        <w:t xml:space="preserve">Tulos</w:t>
      </w:r>
    </w:p>
    <w:p>
      <w:r>
        <w:t xml:space="preserve">Työmatkalaiset odottavat Bostoniin menevää junaa</w:t>
      </w:r>
    </w:p>
    <w:p>
      <w:r>
        <w:rPr>
          <w:b/>
        </w:rPr>
        <w:t xml:space="preserve">Esimerkki 6.5220</w:t>
      </w:r>
    </w:p>
    <w:p>
      <w:r>
        <w:t xml:space="preserve">Lause 1: Mies on pukeutunut punaiseen asuun ja punaiseen naamariin ja seisoo toisen kaupunkimaastopukuisen miehen edessä. Lause 2: Punaiseen asuun pukeutunut mies taistelee kaupunkimaastoon pukeutunutta miestä vastaan.</w:t>
      </w:r>
    </w:p>
    <w:p>
      <w:r>
        <w:rPr>
          <w:b/>
        </w:rPr>
        <w:t xml:space="preserve">Tulos</w:t>
      </w:r>
    </w:p>
    <w:p>
      <w:r>
        <w:t xml:space="preserve">Supersankariksi pukeutunut mies puhuu metsästäjälle, jonka auto on varastettu.</w:t>
      </w:r>
    </w:p>
    <w:p>
      <w:r>
        <w:rPr>
          <w:b/>
        </w:rPr>
        <w:t xml:space="preserve">Esimerkki 6.5221</w:t>
      </w:r>
    </w:p>
    <w:p>
      <w:r>
        <w:t xml:space="preserve">Lause 1: Valkoiseen mekkoon pukeutunut aasialainen nainen kumartuu. Lause 2: Nainen ei voi kumartua, koska hän on liian suuri.</w:t>
      </w:r>
    </w:p>
    <w:p>
      <w:r>
        <w:rPr>
          <w:b/>
        </w:rPr>
        <w:t xml:space="preserve">Tulos</w:t>
      </w:r>
    </w:p>
    <w:p>
      <w:r>
        <w:t xml:space="preserve">Nainen kumartuu ojentamaan kiinalaista ruokaa.</w:t>
      </w:r>
    </w:p>
    <w:p>
      <w:r>
        <w:rPr>
          <w:b/>
        </w:rPr>
        <w:t xml:space="preserve">Esimerkki 6.5222</w:t>
      </w:r>
    </w:p>
    <w:p>
      <w:r>
        <w:t xml:space="preserve">Lause 1: Pari kaveria ajaa polkupyörällä kadulla. Lause 2: Pari kaveria pesee autoaan.</w:t>
      </w:r>
    </w:p>
    <w:p>
      <w:r>
        <w:rPr>
          <w:b/>
        </w:rPr>
        <w:t xml:space="preserve">Tulos</w:t>
      </w:r>
    </w:p>
    <w:p>
      <w:r>
        <w:t xml:space="preserve">Pari kaveria ratsastaa paraatissa.</w:t>
      </w:r>
    </w:p>
    <w:p>
      <w:r>
        <w:rPr>
          <w:b/>
        </w:rPr>
        <w:t xml:space="preserve">Esimerkki 6.5223</w:t>
      </w:r>
    </w:p>
    <w:p>
      <w:r>
        <w:t xml:space="preserve">Lause 1: Nuori tyttö, jolla on likaa kasvoillaan, istuu lavuaarin päällä ja tekee naamoja peiliin. Lause 2: Tytöllä on hauskaa heittää paperia.</w:t>
      </w:r>
    </w:p>
    <w:p>
      <w:r>
        <w:rPr>
          <w:b/>
        </w:rPr>
        <w:t xml:space="preserve">Tulos</w:t>
      </w:r>
    </w:p>
    <w:p>
      <w:r>
        <w:t xml:space="preserve">Tyttö istuu lavuaarin päällä ja meikkaa meikkaamalla, ja hänen kasvoillaan on likaa.</w:t>
      </w:r>
    </w:p>
    <w:p>
      <w:r>
        <w:rPr>
          <w:b/>
        </w:rPr>
        <w:t xml:space="preserve">Esimerkki 6.5224</w:t>
      </w:r>
    </w:p>
    <w:p>
      <w:r>
        <w:t xml:space="preserve">Lause 1: Lapsi nukkuu auton ikkunan läpi, joka on hieman halki. Lause 2: Lapsi huutaa kuorma-auton takapenkillä...</w:t>
      </w:r>
    </w:p>
    <w:p>
      <w:r>
        <w:rPr>
          <w:b/>
        </w:rPr>
        <w:t xml:space="preserve">Tulos</w:t>
      </w:r>
    </w:p>
    <w:p>
      <w:r>
        <w:t xml:space="preserve">Lapsi nukkuu katsellen auton ikkunan läpi, joka on hieman halki, eikä hänellä ole aavistustakaan siitä, että mies tuijottaa häntä.</w:t>
      </w:r>
    </w:p>
    <w:p>
      <w:r>
        <w:rPr>
          <w:b/>
        </w:rPr>
        <w:t xml:space="preserve">Esimerkki 6.5225</w:t>
      </w:r>
    </w:p>
    <w:p>
      <w:r>
        <w:t xml:space="preserve">Lause 1: Kaksi ihmistä on lavalla soittamassa jousisoittimia pienelle yleisölle. Lause 2: Kaksi ihmistä harjoittelee huilua tyhjälle salille.</w:t>
      </w:r>
    </w:p>
    <w:p>
      <w:r>
        <w:rPr>
          <w:b/>
        </w:rPr>
        <w:t xml:space="preserve">Tulos</w:t>
      </w:r>
    </w:p>
    <w:p>
      <w:r>
        <w:t xml:space="preserve">Naiset odottavat bussia.</w:t>
      </w:r>
    </w:p>
    <w:p>
      <w:r>
        <w:rPr>
          <w:b/>
        </w:rPr>
        <w:t xml:space="preserve">Esimerkki 6.5226</w:t>
      </w:r>
    </w:p>
    <w:p>
      <w:r>
        <w:t xml:space="preserve">Lause 1: Kolme miestä on onnellinen, koska heidän joukkueensa voittaa. Lause 2: Poni kävelee kaukalolle.</w:t>
      </w:r>
    </w:p>
    <w:p>
      <w:r>
        <w:rPr>
          <w:b/>
        </w:rPr>
        <w:t xml:space="preserve">Tulos</w:t>
      </w:r>
    </w:p>
    <w:p>
      <w:r>
        <w:t xml:space="preserve">Ystävien jalkapallojoukkue voittaa kilpailijansa.</w:t>
      </w:r>
    </w:p>
    <w:p>
      <w:r>
        <w:rPr>
          <w:b/>
        </w:rPr>
        <w:t xml:space="preserve">Esimerkki 6.5227</w:t>
      </w:r>
    </w:p>
    <w:p>
      <w:r>
        <w:t xml:space="preserve">Lause 1: Keltaisiin liiveihin pukeutuneet ihmiset katselevat helikopterin lentämistä räjähdyksen ohi. Lause 2: Ihmiset hyppivät talon trampoliinilla.</w:t>
      </w:r>
    </w:p>
    <w:p>
      <w:r>
        <w:rPr>
          <w:b/>
        </w:rPr>
        <w:t xml:space="preserve">Tulos</w:t>
      </w:r>
    </w:p>
    <w:p>
      <w:r>
        <w:t xml:space="preserve">Ihmiset katsovat talon räjähtämistä.</w:t>
      </w:r>
    </w:p>
    <w:p>
      <w:r>
        <w:rPr>
          <w:b/>
        </w:rPr>
        <w:t xml:space="preserve">Esimerkki 6.5228</w:t>
      </w:r>
    </w:p>
    <w:p>
      <w:r>
        <w:t xml:space="preserve">Lause 1: Mies, jolla on olkihattu, vaeltaa ja katsoo kameraan. Lause 2: Mies istuu vuoren juurella.</w:t>
      </w:r>
    </w:p>
    <w:p>
      <w:r>
        <w:rPr>
          <w:b/>
        </w:rPr>
        <w:t xml:space="preserve">Tulos</w:t>
      </w:r>
    </w:p>
    <w:p>
      <w:r>
        <w:t xml:space="preserve">Mies vaeltaa tapaamaan ystäviään kukkulan huipulla.</w:t>
      </w:r>
    </w:p>
    <w:p>
      <w:r>
        <w:rPr>
          <w:b/>
        </w:rPr>
        <w:t xml:space="preserve">Esimerkki 6.5229</w:t>
      </w:r>
    </w:p>
    <w:p>
      <w:r>
        <w:t xml:space="preserve">Lause 1: Naispuolinen taitoluistelija mustassa trikoopuvussa. Lause 2: Kultaiseen mekkoon pukeutunut nainen tanssii tanssisalissa.</w:t>
      </w:r>
    </w:p>
    <w:p>
      <w:r>
        <w:rPr>
          <w:b/>
        </w:rPr>
        <w:t xml:space="preserve">Tulos</w:t>
      </w:r>
    </w:p>
    <w:p>
      <w:r>
        <w:t xml:space="preserve">Nainen esiintyy taitoluistelukilpailussa.</w:t>
      </w:r>
    </w:p>
    <w:p>
      <w:r>
        <w:rPr>
          <w:b/>
        </w:rPr>
        <w:t xml:space="preserve">Esimerkki 6.5230</w:t>
      </w:r>
    </w:p>
    <w:p>
      <w:r>
        <w:t xml:space="preserve">Lause 1: Kolme lasta on kamppailulajitunnilla asennossa; jokaisella lapsella on erivärinen vyö. Lause 2: Kolme lasta istuu piknik-viltin ympärillä ja nauttii voileipiä.</w:t>
      </w:r>
    </w:p>
    <w:p>
      <w:r>
        <w:rPr>
          <w:b/>
        </w:rPr>
        <w:t xml:space="preserve">Tulos</w:t>
      </w:r>
    </w:p>
    <w:p>
      <w:r>
        <w:t xml:space="preserve">Keskellä olevalla pojalla on sininen vyö.</w:t>
      </w:r>
    </w:p>
    <w:p>
      <w:r>
        <w:rPr>
          <w:b/>
        </w:rPr>
        <w:t xml:space="preserve">Esimerkki 6.5231</w:t>
      </w:r>
    </w:p>
    <w:p>
      <w:r>
        <w:t xml:space="preserve">Lause 1: Pieni tyttö leikkii ulkona kylmässä jäällä. Lause 2: Pari suutelee rannalla.</w:t>
      </w:r>
    </w:p>
    <w:p>
      <w:r>
        <w:rPr>
          <w:b/>
        </w:rPr>
        <w:t xml:space="preserve">Tulos</w:t>
      </w:r>
    </w:p>
    <w:p>
      <w:r>
        <w:t xml:space="preserve">Pieni tyttö pelaa ulkona jääkiekkoa.</w:t>
      </w:r>
    </w:p>
    <w:p>
      <w:r>
        <w:rPr>
          <w:b/>
        </w:rPr>
        <w:t xml:space="preserve">Esimerkki 6.5232</w:t>
      </w:r>
    </w:p>
    <w:p>
      <w:r>
        <w:t xml:space="preserve">Lause 1: Klassinen sininen Volkswagen Beetle asettuu modernin punaisen Volkswagenin viereen drag-kilpailua varten. Lause 2: Kaksi mustaa Volkswagen Beetleä valmistautuu kisaan...</w:t>
      </w:r>
    </w:p>
    <w:p>
      <w:r>
        <w:rPr>
          <w:b/>
        </w:rPr>
        <w:t xml:space="preserve">Tulos</w:t>
      </w:r>
    </w:p>
    <w:p>
      <w:r>
        <w:t xml:space="preserve">Henkilö pitää lippua kahden auton edessä aloittaakseen kilpailun.</w:t>
      </w:r>
    </w:p>
    <w:p>
      <w:r>
        <w:rPr>
          <w:b/>
        </w:rPr>
        <w:t xml:space="preserve">Esimerkki 6.5233</w:t>
      </w:r>
    </w:p>
    <w:p>
      <w:r>
        <w:t xml:space="preserve">Lause 1: Mies puhuu puhelimeen kaupungin kadulla. Lause 2: Mies ottaa kuvaa kännykällä.</w:t>
      </w:r>
    </w:p>
    <w:p>
      <w:r>
        <w:rPr>
          <w:b/>
        </w:rPr>
        <w:t xml:space="preserve">Tulos</w:t>
      </w:r>
    </w:p>
    <w:p>
      <w:r>
        <w:t xml:space="preserve">Mies kävelee kadulla puhuessaan puhelimeen.</w:t>
      </w:r>
    </w:p>
    <w:p>
      <w:r>
        <w:rPr>
          <w:b/>
        </w:rPr>
        <w:t xml:space="preserve">Esimerkki 6.5234</w:t>
      </w:r>
    </w:p>
    <w:p>
      <w:r>
        <w:t xml:space="preserve">Lause 1: Sininen, punainen ja keltainen lentokone tekee ilmassa silmukan. Lause 2: Lintu tekee silmukkaa ilmassa.</w:t>
      </w:r>
    </w:p>
    <w:p>
      <w:r>
        <w:rPr>
          <w:b/>
        </w:rPr>
        <w:t xml:space="preserve">Tulos</w:t>
      </w:r>
    </w:p>
    <w:p>
      <w:r>
        <w:t xml:space="preserve">Kone on osa lentonäytöstä.</w:t>
      </w:r>
    </w:p>
    <w:p>
      <w:r>
        <w:rPr>
          <w:b/>
        </w:rPr>
        <w:t xml:space="preserve">Esimerkki 6.5235</w:t>
      </w:r>
    </w:p>
    <w:p>
      <w:r>
        <w:t xml:space="preserve">Lause 1: Vanha mies ajaa pyörällä kadulla. Lause 2: Pyörä on suurempi kuin kuorma-auto.</w:t>
      </w:r>
    </w:p>
    <w:p>
      <w:r>
        <w:rPr>
          <w:b/>
        </w:rPr>
        <w:t xml:space="preserve">Tulos</w:t>
      </w:r>
    </w:p>
    <w:p>
      <w:r>
        <w:t xml:space="preserve">Pyörässä on kori.</w:t>
      </w:r>
    </w:p>
    <w:p>
      <w:r>
        <w:rPr>
          <w:b/>
        </w:rPr>
        <w:t xml:space="preserve">Esimerkki 6.5236</w:t>
      </w:r>
    </w:p>
    <w:p>
      <w:r>
        <w:t xml:space="preserve">Lause 1: Ihmiset, joilla on siniset, virtaavat kaavut, aasialaistyyliset punaiset hatut ja huivit, katsovat, kun muut samalla tavalla pukeutuneet ihmiset marssivat kaikkien ohi kädet tervehdykseen kohotettuna Lause 2: Kukaan ei marssi.</w:t>
      </w:r>
    </w:p>
    <w:p>
      <w:r>
        <w:rPr>
          <w:b/>
        </w:rPr>
        <w:t xml:space="preserve">Tulos</w:t>
      </w:r>
    </w:p>
    <w:p>
      <w:r>
        <w:t xml:space="preserve">Korkeat ihmiset marssivat</w:t>
      </w:r>
    </w:p>
    <w:p>
      <w:r>
        <w:rPr>
          <w:b/>
        </w:rPr>
        <w:t xml:space="preserve">Esimerkki 6.5237</w:t>
      </w:r>
    </w:p>
    <w:p>
      <w:r>
        <w:t xml:space="preserve">Lause 1: Oranssiin paitaan pukeutunut nainen ja ruskeaan kuvioituun puseroon pukeutunut mies vilkuttavat jollekin kaukana olevalle henkilölle. Lause 2: Ruskeakuvioiseen puseroon pukeutunut mies vilkutti oranssipaitaiselle naiselle.</w:t>
      </w:r>
    </w:p>
    <w:p>
      <w:r>
        <w:rPr>
          <w:b/>
        </w:rPr>
        <w:t xml:space="preserve">Tulos</w:t>
      </w:r>
    </w:p>
    <w:p>
      <w:r>
        <w:t xml:space="preserve">Pariskunta näkee ystävän kaukana</w:t>
      </w:r>
    </w:p>
    <w:p>
      <w:r>
        <w:rPr>
          <w:b/>
        </w:rPr>
        <w:t xml:space="preserve">Esimerkki 6.5238</w:t>
      </w:r>
    </w:p>
    <w:p>
      <w:r>
        <w:t xml:space="preserve">Lause 1: Tämä miesjoukkue juoksee hiekkatietä pitkin kanootin kanssa. Lause 2: Naiset pelaavat noppaa.</w:t>
      </w:r>
    </w:p>
    <w:p>
      <w:r>
        <w:rPr>
          <w:b/>
        </w:rPr>
        <w:t xml:space="preserve">Tulos</w:t>
      </w:r>
    </w:p>
    <w:p>
      <w:r>
        <w:t xml:space="preserve">Miehet aikovat soutaa venettään.</w:t>
      </w:r>
    </w:p>
    <w:p>
      <w:r>
        <w:rPr>
          <w:b/>
        </w:rPr>
        <w:t xml:space="preserve">Esimerkki 6.5239</w:t>
      </w:r>
    </w:p>
    <w:p>
      <w:r>
        <w:t xml:space="preserve">Lause 1: Aasialainen mies esiintyy monin valoin koristellulla lavalla. Lause 2: Musta mies esittää interpertti-tanssia.</w:t>
      </w:r>
    </w:p>
    <w:p>
      <w:r>
        <w:rPr>
          <w:b/>
        </w:rPr>
        <w:t xml:space="preserve">Tulos</w:t>
      </w:r>
    </w:p>
    <w:p>
      <w:r>
        <w:t xml:space="preserve">Aasialainen mies esiintyy yökerhon lavalla.</w:t>
      </w:r>
    </w:p>
    <w:p>
      <w:r>
        <w:rPr>
          <w:b/>
        </w:rPr>
        <w:t xml:space="preserve">Esimerkki 6.5240</w:t>
      </w:r>
    </w:p>
    <w:p>
      <w:r>
        <w:t xml:space="preserve">Lause 1: Mustiin pukeutunut mies, jolla on vaaleat hiukset, istuu tummanvihreään takkiin pukeutuneen naisen vieressä, ja molemmilla on epämiellyttävä ilme kasvoillaan. Lause 2: Nainen on niin vihainen bussissa vieressä istuvalle toiselle naiselle, koska tämä väittää haisevansa...</w:t>
      </w:r>
    </w:p>
    <w:p>
      <w:r>
        <w:rPr>
          <w:b/>
        </w:rPr>
        <w:t xml:space="preserve">Tulos</w:t>
      </w:r>
    </w:p>
    <w:p>
      <w:r>
        <w:t xml:space="preserve">Kaksi henkilöä on vihaisia ja istuu rakennuksen ulkopuolella odottamassa pysäköintipalvelijaa.</w:t>
      </w:r>
    </w:p>
    <w:p>
      <w:r>
        <w:rPr>
          <w:b/>
        </w:rPr>
        <w:t xml:space="preserve">Esimerkki 6.5241</w:t>
      </w:r>
    </w:p>
    <w:p>
      <w:r>
        <w:t xml:space="preserve">Lause 1: Kauniiseen kirkkaan keltaiseen mekkoon pukeutunutta naista pyydetään tanssimaan lasten katsellessa. Lause 2: Nainen aikoo tanssia lehmän kanssa.</w:t>
      </w:r>
    </w:p>
    <w:p>
      <w:r>
        <w:rPr>
          <w:b/>
        </w:rPr>
        <w:t xml:space="preserve">Tulos</w:t>
      </w:r>
    </w:p>
    <w:p>
      <w:r>
        <w:t xml:space="preserve">Nainen on tanssimassa pukumiehen kanssa.</w:t>
      </w:r>
    </w:p>
    <w:p>
      <w:r>
        <w:rPr>
          <w:b/>
        </w:rPr>
        <w:t xml:space="preserve">Esimerkki 6.5242</w:t>
      </w:r>
    </w:p>
    <w:p>
      <w:r>
        <w:t xml:space="preserve">Lause 1: Nuori mies vihreässä ja valkoisessa raidallisessa paidassa pelaa rullakiekkoa. Lause 2: Kaveri pelaa pooloa.</w:t>
      </w:r>
    </w:p>
    <w:p>
      <w:r>
        <w:rPr>
          <w:b/>
        </w:rPr>
        <w:t xml:space="preserve">Tulos</w:t>
      </w:r>
    </w:p>
    <w:p>
      <w:r>
        <w:t xml:space="preserve">Kaveri on joukkueensa paras pelaaja.</w:t>
      </w:r>
    </w:p>
    <w:p>
      <w:r>
        <w:rPr>
          <w:b/>
        </w:rPr>
        <w:t xml:space="preserve">Esimerkki 6.5243</w:t>
      </w:r>
    </w:p>
    <w:p>
      <w:r>
        <w:t xml:space="preserve">Lause 1: Kaksi tyttöä on uimapuvuissa. Lause 2: Joillakin tytöillä on syntymäpäiväpuvut.</w:t>
      </w:r>
    </w:p>
    <w:p>
      <w:r>
        <w:rPr>
          <w:b/>
        </w:rPr>
        <w:t xml:space="preserve">Tulos</w:t>
      </w:r>
    </w:p>
    <w:p>
      <w:r>
        <w:t xml:space="preserve">Kaksi tyttöä on rannalla</w:t>
      </w:r>
    </w:p>
    <w:p>
      <w:r>
        <w:rPr>
          <w:b/>
        </w:rPr>
        <w:t xml:space="preserve">Esimerkki 6.5244</w:t>
      </w:r>
    </w:p>
    <w:p>
      <w:r>
        <w:t xml:space="preserve">Lause 1: Vanha mies ja nuori lapsi katselevat kaloja. Lause 2: Kaksi ihmistä katsoo kissoja.</w:t>
      </w:r>
    </w:p>
    <w:p>
      <w:r>
        <w:rPr>
          <w:b/>
        </w:rPr>
        <w:t xml:space="preserve">Tulos</w:t>
      </w:r>
    </w:p>
    <w:p>
      <w:r>
        <w:t xml:space="preserve">Kaksi ihmistä katselee koeja.</w:t>
      </w:r>
    </w:p>
    <w:p>
      <w:r>
        <w:rPr>
          <w:b/>
        </w:rPr>
        <w:t xml:space="preserve">Esimerkki 6.5245</w:t>
      </w:r>
    </w:p>
    <w:p>
      <w:r>
        <w:t xml:space="preserve">Lause 1: Kaksi valkoista koiraa leikkii ruskean koiran ja pallon kanssa. Lause 2: Kolme koiraa tappelee frisbeestä.</w:t>
      </w:r>
    </w:p>
    <w:p>
      <w:r>
        <w:rPr>
          <w:b/>
        </w:rPr>
        <w:t xml:space="preserve">Tulos</w:t>
      </w:r>
    </w:p>
    <w:p>
      <w:r>
        <w:t xml:space="preserve">Kaksi villakoiraa ja chihuahua leikkivät ulkona vaaleanpunaisella pallolla.</w:t>
      </w:r>
    </w:p>
    <w:p>
      <w:r>
        <w:rPr>
          <w:b/>
        </w:rPr>
        <w:t xml:space="preserve">Esimerkki 6.5246</w:t>
      </w:r>
    </w:p>
    <w:p>
      <w:r>
        <w:t xml:space="preserve">Lause 1: Mies, hänen pieni poikansa ja heidän koiransa menevät kävelylle vuorille. Lause 2: Mies ja hänen poikansa kelkkailevat alas vuoren rinnettä.</w:t>
      </w:r>
    </w:p>
    <w:p>
      <w:r>
        <w:rPr>
          <w:b/>
        </w:rPr>
        <w:t xml:space="preserve">Tulos</w:t>
      </w:r>
    </w:p>
    <w:p>
      <w:r>
        <w:t xml:space="preserve">Mies näyttää pojalleen, miten viljellään kasveja arojen puutarhassa.</w:t>
      </w:r>
    </w:p>
    <w:p>
      <w:r>
        <w:rPr>
          <w:b/>
        </w:rPr>
        <w:t xml:space="preserve">Esimerkki 6.5247</w:t>
      </w:r>
    </w:p>
    <w:p>
      <w:r>
        <w:t xml:space="preserve">Lause 1: Koira, jonka suu on auki, on nappaamassa palloa olohuoneessa. Lause 2: Koira pureskelee luuta.</w:t>
      </w:r>
    </w:p>
    <w:p>
      <w:r>
        <w:rPr>
          <w:b/>
        </w:rPr>
        <w:t xml:space="preserve">Tulos</w:t>
      </w:r>
    </w:p>
    <w:p>
      <w:r>
        <w:t xml:space="preserve">Koira on nappaamassa punaista palloa.</w:t>
      </w:r>
    </w:p>
    <w:p>
      <w:r>
        <w:rPr>
          <w:b/>
        </w:rPr>
        <w:t xml:space="preserve">Esimerkki 6.5248</w:t>
      </w:r>
    </w:p>
    <w:p>
      <w:r>
        <w:t xml:space="preserve">Lause 1: Nuori musta poika seisoo avoimen lihakaupan tiskillä, jossa valkoisella kaakeloidulla tiskillä on lihaa. Lause 2: Poika on valkoinen.</w:t>
      </w:r>
    </w:p>
    <w:p>
      <w:r>
        <w:rPr>
          <w:b/>
        </w:rPr>
        <w:t xml:space="preserve">Tulos</w:t>
      </w:r>
    </w:p>
    <w:p>
      <w:r>
        <w:t xml:space="preserve">Poika työskentelee kaupassa.</w:t>
      </w:r>
    </w:p>
    <w:p>
      <w:r>
        <w:rPr>
          <w:b/>
        </w:rPr>
        <w:t xml:space="preserve">Esimerkki 6.5249</w:t>
      </w:r>
    </w:p>
    <w:p>
      <w:r>
        <w:t xml:space="preserve">Lause 1: Intialaiset tanssijat pukeutuivat juhlavasti punaiseen ja oranssiin esityksessä. Lause 2: Tanssijat olivat pukeutuneet vaaleanpunaiseen ja mustaan.</w:t>
      </w:r>
    </w:p>
    <w:p>
      <w:r>
        <w:rPr>
          <w:b/>
        </w:rPr>
        <w:t xml:space="preserve">Tulos</w:t>
      </w:r>
    </w:p>
    <w:p>
      <w:r>
        <w:t xml:space="preserve">Esityksessä oli ruokaa ja juomaa.</w:t>
      </w:r>
    </w:p>
    <w:p>
      <w:r>
        <w:rPr>
          <w:b/>
        </w:rPr>
        <w:t xml:space="preserve">Esimerkki 6.5250</w:t>
      </w:r>
    </w:p>
    <w:p>
      <w:r>
        <w:t xml:space="preserve">Lause 1: Hän istuu tuolissa taiteen ympäröimänä ja työskentelee tuulettimen edessä. Lause 2: Mies kävelee hautausmaan läpi.</w:t>
      </w:r>
    </w:p>
    <w:p>
      <w:r>
        <w:rPr>
          <w:b/>
        </w:rPr>
        <w:t xml:space="preserve">Tulos</w:t>
      </w:r>
    </w:p>
    <w:p>
      <w:r>
        <w:t xml:space="preserve">Taiteilija maalaa kukkaa.</w:t>
      </w:r>
    </w:p>
    <w:p>
      <w:r>
        <w:rPr>
          <w:b/>
        </w:rPr>
        <w:t xml:space="preserve">Esimerkki 6.5251</w:t>
      </w:r>
    </w:p>
    <w:p>
      <w:r>
        <w:t xml:space="preserve">Lause 1: Kaksi pientä lasta istuu maassa kivitaulun kanssa. Lause 2: Kaksi pientä lasta pelaa korttia.</w:t>
      </w:r>
    </w:p>
    <w:p>
      <w:r>
        <w:rPr>
          <w:b/>
        </w:rPr>
        <w:t xml:space="preserve">Tulos</w:t>
      </w:r>
    </w:p>
    <w:p>
      <w:r>
        <w:t xml:space="preserve">Kaksi pientä lasta lukemassa kivitaulua.</w:t>
      </w:r>
    </w:p>
    <w:p>
      <w:r>
        <w:rPr>
          <w:b/>
        </w:rPr>
        <w:t xml:space="preserve">Esimerkki 6.5252</w:t>
      </w:r>
    </w:p>
    <w:p>
      <w:r>
        <w:t xml:space="preserve">Lause 1: Kaksi poliisia seisoo vilkkaassa kadunkulmassa. Lause 2: Poliisit istuvat tyhjällä kadunkulmalla.</w:t>
      </w:r>
    </w:p>
    <w:p>
      <w:r>
        <w:rPr>
          <w:b/>
        </w:rPr>
        <w:t xml:space="preserve">Tulos</w:t>
      </w:r>
    </w:p>
    <w:p>
      <w:r>
        <w:t xml:space="preserve">Poliisit vakoilevat epäiltyä kadunkulmassa.</w:t>
      </w:r>
    </w:p>
    <w:p>
      <w:r>
        <w:rPr>
          <w:b/>
        </w:rPr>
        <w:t xml:space="preserve">Esimerkki 6.5253</w:t>
      </w:r>
    </w:p>
    <w:p>
      <w:r>
        <w:t xml:space="preserve">Lause 1: Pieni poika, jolla on punainen paita ja ruskehtavat housut, seisoo jakkaralla suihkussa. Lause 2: Pikkupoika kylpee.</w:t>
      </w:r>
    </w:p>
    <w:p>
      <w:r>
        <w:rPr>
          <w:b/>
        </w:rPr>
        <w:t xml:space="preserve">Tulos</w:t>
      </w:r>
    </w:p>
    <w:p>
      <w:r>
        <w:t xml:space="preserve">Pikkupoika on suihkussa jakkaran päällä, koska hän pelkää ammeen pintaa.</w:t>
      </w:r>
    </w:p>
    <w:p>
      <w:r>
        <w:rPr>
          <w:b/>
        </w:rPr>
        <w:t xml:space="preserve">Esimerkki 6.5254</w:t>
      </w:r>
    </w:p>
    <w:p>
      <w:r>
        <w:t xml:space="preserve">Lause 1: Mies, jolla on punainen hattu ja sininen toppi, kantaa päässään tarjottimella jonkinlaisia leivonnaisia. Lause 2: Mies juoksee viidakon halki tarjotin päässään.</w:t>
      </w:r>
    </w:p>
    <w:p>
      <w:r>
        <w:rPr>
          <w:b/>
        </w:rPr>
        <w:t xml:space="preserve">Tulos</w:t>
      </w:r>
    </w:p>
    <w:p>
      <w:r>
        <w:t xml:space="preserve">Mies myy festivaaleilla donitseja päässään olevalta tarjottimelta.</w:t>
      </w:r>
    </w:p>
    <w:p>
      <w:r>
        <w:rPr>
          <w:b/>
        </w:rPr>
        <w:t xml:space="preserve">Esimerkki 6.5255</w:t>
      </w:r>
    </w:p>
    <w:p>
      <w:r>
        <w:t xml:space="preserve">Lause 1: Ravintolatyöntekijä siivoaa istuinta. Lause 2: Asiakas siivoaa istuinta.</w:t>
      </w:r>
    </w:p>
    <w:p>
      <w:r>
        <w:rPr>
          <w:b/>
        </w:rPr>
        <w:t xml:space="preserve">Tulos</w:t>
      </w:r>
    </w:p>
    <w:p>
      <w:r>
        <w:t xml:space="preserve">Pöytää siivoava nainen omistaa ravintolan.</w:t>
      </w:r>
    </w:p>
    <w:p>
      <w:r>
        <w:rPr>
          <w:b/>
        </w:rPr>
        <w:t xml:space="preserve">Esimerkki 6.5256</w:t>
      </w:r>
    </w:p>
    <w:p>
      <w:r>
        <w:t xml:space="preserve">Lause 1: Kaksi ihmistä seisoo rannalla ja katselee lokkeja ja aallokkoa. Lause 2: Kaksi ihmistä ui</w:t>
      </w:r>
    </w:p>
    <w:p>
      <w:r>
        <w:rPr>
          <w:b/>
        </w:rPr>
        <w:t xml:space="preserve">Tulos</w:t>
      </w:r>
    </w:p>
    <w:p>
      <w:r>
        <w:t xml:space="preserve">Kaksi ihmistä ruokkii lokkeja</w:t>
      </w:r>
    </w:p>
    <w:p>
      <w:r>
        <w:rPr>
          <w:b/>
        </w:rPr>
        <w:t xml:space="preserve">Esimerkki 6.5257</w:t>
      </w:r>
    </w:p>
    <w:p>
      <w:r>
        <w:t xml:space="preserve">Lause 1: Vanhempi nainen ja nuori poika, joka syö jotain, istuvat vastakkain. Lause 2: Kaksi ihmistä pelaa korttia.</w:t>
      </w:r>
    </w:p>
    <w:p>
      <w:r>
        <w:rPr>
          <w:b/>
        </w:rPr>
        <w:t xml:space="preserve">Tulos</w:t>
      </w:r>
    </w:p>
    <w:p>
      <w:r>
        <w:t xml:space="preserve">Kaksi ihmistä syö pizzaa.</w:t>
      </w:r>
    </w:p>
    <w:p>
      <w:r>
        <w:rPr>
          <w:b/>
        </w:rPr>
        <w:t xml:space="preserve">Esimerkki 6.5258</w:t>
      </w:r>
    </w:p>
    <w:p>
      <w:r>
        <w:t xml:space="preserve">Lause 1: Perävaunu on valkoinen Lause 2: Perävaunu ei ole valkoinen.</w:t>
      </w:r>
    </w:p>
    <w:p>
      <w:r>
        <w:rPr>
          <w:b/>
        </w:rPr>
        <w:t xml:space="preserve">Tulos</w:t>
      </w:r>
    </w:p>
    <w:p>
      <w:r>
        <w:t xml:space="preserve">Perävaunussa on muita värejä.</w:t>
      </w:r>
    </w:p>
    <w:p>
      <w:r>
        <w:rPr>
          <w:b/>
        </w:rPr>
        <w:t xml:space="preserve">Esimerkki 6.5259</w:t>
      </w:r>
    </w:p>
    <w:p>
      <w:r>
        <w:t xml:space="preserve">Lause 1: Moottoripyörässä on sivuvaunu, jossa on silmälasipäinen koira. Lause 2: Moottoripyörän sivuvaunussa on kissa, jolla on hattu päässään.</w:t>
      </w:r>
    </w:p>
    <w:p>
      <w:r>
        <w:rPr>
          <w:b/>
        </w:rPr>
        <w:t xml:space="preserve">Tulos</w:t>
      </w:r>
    </w:p>
    <w:p>
      <w:r>
        <w:t xml:space="preserve">Moottoripyörä, jossa on sivuvaunu, jossa on koira, on käynnistymässä kotiin lähtöä varten.</w:t>
      </w:r>
    </w:p>
    <w:p>
      <w:r>
        <w:rPr>
          <w:b/>
        </w:rPr>
        <w:t xml:space="preserve">Esimerkki 6.5260</w:t>
      </w:r>
    </w:p>
    <w:p>
      <w:r>
        <w:t xml:space="preserve">Lause 1: Kaksi pientä lasta, yksi poika ja yksi tyttö, nauravat istuessaan ruohikolla. Lause 2: Kaksi poikaa pelaa jalkapalloa ulkona.</w:t>
      </w:r>
    </w:p>
    <w:p>
      <w:r>
        <w:rPr>
          <w:b/>
        </w:rPr>
        <w:t xml:space="preserve">Tulos</w:t>
      </w:r>
    </w:p>
    <w:p>
      <w:r>
        <w:t xml:space="preserve">Veli ja sisko istuvat ruohikossa.</w:t>
      </w:r>
    </w:p>
    <w:p>
      <w:r>
        <w:rPr>
          <w:b/>
        </w:rPr>
        <w:t xml:space="preserve">Esimerkki 6.5261</w:t>
      </w:r>
    </w:p>
    <w:p>
      <w:r>
        <w:t xml:space="preserve">Lause 1: Lainajuoksija osallistuu kilpailuun sateessa. Lause 2: Henkilö nukkuu.</w:t>
      </w:r>
    </w:p>
    <w:p>
      <w:r>
        <w:rPr>
          <w:b/>
        </w:rPr>
        <w:t xml:space="preserve">Tulos</w:t>
      </w:r>
    </w:p>
    <w:p>
      <w:r>
        <w:t xml:space="preserve">Henkilö ajaa kilpaa sateessa</w:t>
      </w:r>
    </w:p>
    <w:p>
      <w:r>
        <w:rPr>
          <w:b/>
        </w:rPr>
        <w:t xml:space="preserve">Esimerkki 6.5262</w:t>
      </w:r>
    </w:p>
    <w:p>
      <w:r>
        <w:t xml:space="preserve">Lause 1: Miespuolinen taiteilija maalaa maisemaa ihmisjoukon edessä. Lause 2: Taiteilija maalaa yksin.</w:t>
      </w:r>
    </w:p>
    <w:p>
      <w:r>
        <w:rPr>
          <w:b/>
        </w:rPr>
        <w:t xml:space="preserve">Tulos</w:t>
      </w:r>
    </w:p>
    <w:p>
      <w:r>
        <w:t xml:space="preserve">Taiteilija maalaa maisemaa vihreällä siveltimellä.</w:t>
      </w:r>
    </w:p>
    <w:p>
      <w:r>
        <w:rPr>
          <w:b/>
        </w:rPr>
        <w:t xml:space="preserve">Esimerkki 6.5263</w:t>
      </w:r>
    </w:p>
    <w:p>
      <w:r>
        <w:t xml:space="preserve">Lause 1: Henkilö istuu hississä veden yllä, kun toinen henkilö ojentaa hänelle laukkua. Lause 2: Henkilö juoksee rantaa pitkin.</w:t>
      </w:r>
    </w:p>
    <w:p>
      <w:r>
        <w:rPr>
          <w:b/>
        </w:rPr>
        <w:t xml:space="preserve">Tulos</w:t>
      </w:r>
    </w:p>
    <w:p>
      <w:r>
        <w:t xml:space="preserve">Henkilö istuu ystäviensä kanssa.</w:t>
      </w:r>
    </w:p>
    <w:p>
      <w:r>
        <w:rPr>
          <w:b/>
        </w:rPr>
        <w:t xml:space="preserve">Esimerkki 6.5264</w:t>
      </w:r>
    </w:p>
    <w:p>
      <w:r>
        <w:t xml:space="preserve">Lause 1: Bändi jammailee kitaroillaan. Lause 2: Bändi ei soita tällä hetkellä.</w:t>
      </w:r>
    </w:p>
    <w:p>
      <w:r>
        <w:rPr>
          <w:b/>
        </w:rPr>
        <w:t xml:space="preserve">Tulos</w:t>
      </w:r>
    </w:p>
    <w:p>
      <w:r>
        <w:t xml:space="preserve">Bändi soittaa kitaroita ulkona.</w:t>
      </w:r>
    </w:p>
    <w:p>
      <w:r>
        <w:rPr>
          <w:b/>
        </w:rPr>
        <w:t xml:space="preserve">Esimerkki 6.5265</w:t>
      </w:r>
    </w:p>
    <w:p>
      <w:r>
        <w:t xml:space="preserve">Lause 1: Kuva aasialaisesta naisesta sillan päällä rannalla. Lause 2: Nainen neuloo huopaa sohvalla istuessaan.</w:t>
      </w:r>
    </w:p>
    <w:p>
      <w:r>
        <w:rPr>
          <w:b/>
        </w:rPr>
        <w:t xml:space="preserve">Tulos</w:t>
      </w:r>
    </w:p>
    <w:p>
      <w:r>
        <w:t xml:space="preserve">Nainen kävelee sillan yli.</w:t>
      </w:r>
    </w:p>
    <w:p>
      <w:r>
        <w:rPr>
          <w:b/>
        </w:rPr>
        <w:t xml:space="preserve">Esimerkki 6.5266</w:t>
      </w:r>
    </w:p>
    <w:p>
      <w:r>
        <w:t xml:space="preserve">Lause 1: Enimmäkseen alaston mies seisoo jakkaralla, kun viisihenkinen perhe katsoo häntä kysyvästi. Lause 2: Miehellä on takki.</w:t>
      </w:r>
    </w:p>
    <w:p>
      <w:r>
        <w:rPr>
          <w:b/>
        </w:rPr>
        <w:t xml:space="preserve">Tulos</w:t>
      </w:r>
    </w:p>
    <w:p>
      <w:r>
        <w:t xml:space="preserve">Alaston mies poseeraa katutaiteilijalle ääriviivojen esimerkkinä.</w:t>
      </w:r>
    </w:p>
    <w:p>
      <w:r>
        <w:rPr>
          <w:b/>
        </w:rPr>
        <w:t xml:space="preserve">Esimerkki 6.5267</w:t>
      </w:r>
    </w:p>
    <w:p>
      <w:r>
        <w:t xml:space="preserve">Lause 1: Laivalla on paljon ihmisiä. Lause 2: Rakennuksessa on paljon ihmisiä.</w:t>
      </w:r>
    </w:p>
    <w:p>
      <w:r>
        <w:rPr>
          <w:b/>
        </w:rPr>
        <w:t xml:space="preserve">Tulos</w:t>
      </w:r>
    </w:p>
    <w:p>
      <w:r>
        <w:t xml:space="preserve">Miehet ja naiset ovat tasa-arvoisia</w:t>
      </w:r>
    </w:p>
    <w:p>
      <w:r>
        <w:rPr>
          <w:b/>
        </w:rPr>
        <w:t xml:space="preserve">Esimerkki 6.5268</w:t>
      </w:r>
    </w:p>
    <w:p>
      <w:r>
        <w:t xml:space="preserve">Lause 1: Nuori meloo sinisessä vedessä. Lause 2: Nuori henkilö kokeilee uutta purjevenettään vedessä.</w:t>
      </w:r>
    </w:p>
    <w:p>
      <w:r>
        <w:rPr>
          <w:b/>
        </w:rPr>
        <w:t xml:space="preserve">Tulos</w:t>
      </w:r>
    </w:p>
    <w:p>
      <w:r>
        <w:t xml:space="preserve">Nuori testaa uutta kajakkiään.</w:t>
      </w:r>
    </w:p>
    <w:p>
      <w:r>
        <w:rPr>
          <w:b/>
        </w:rPr>
        <w:t xml:space="preserve">Esimerkki 6.5269</w:t>
      </w:r>
    </w:p>
    <w:p>
      <w:r>
        <w:t xml:space="preserve">Lause 1: Vanhat miehet istuvat penkillä. Lause 2: Vanhat naiset istuvat penkillä.</w:t>
      </w:r>
    </w:p>
    <w:p>
      <w:r>
        <w:rPr>
          <w:b/>
        </w:rPr>
        <w:t xml:space="preserve">Tulos</w:t>
      </w:r>
    </w:p>
    <w:p>
      <w:r>
        <w:t xml:space="preserve">Surulliset miehet istuvat penkillä.</w:t>
      </w:r>
    </w:p>
    <w:p>
      <w:r>
        <w:rPr>
          <w:b/>
        </w:rPr>
        <w:t xml:space="preserve">Esimerkki 6.5270</w:t>
      </w:r>
    </w:p>
    <w:p>
      <w:r>
        <w:t xml:space="preserve">Lause 1: Kaksi miestä, joista toinen soittaa violettia kitaraa ja toinen harmonikkaa, istuu kiviportailla. Lause 2: seitsemän miestä pelaa jalkapalloa</w:t>
      </w:r>
    </w:p>
    <w:p>
      <w:r>
        <w:rPr>
          <w:b/>
        </w:rPr>
        <w:t xml:space="preserve">Tulos</w:t>
      </w:r>
    </w:p>
    <w:p>
      <w:r>
        <w:t xml:space="preserve">Miehet soittavat yhdessä lauluja.</w:t>
      </w:r>
    </w:p>
    <w:p>
      <w:r>
        <w:rPr>
          <w:b/>
        </w:rPr>
        <w:t xml:space="preserve">Esimerkki 6.5271</w:t>
      </w:r>
    </w:p>
    <w:p>
      <w:r>
        <w:t xml:space="preserve">Lause 1: Koripalloilija suojelee koripalloa monien muiden pelaajien ollessa lähellä. Lause 2: Mies pelaa jalkapalloa...</w:t>
      </w:r>
    </w:p>
    <w:p>
      <w:r>
        <w:rPr>
          <w:b/>
        </w:rPr>
        <w:t xml:space="preserve">Tulos</w:t>
      </w:r>
    </w:p>
    <w:p>
      <w:r>
        <w:t xml:space="preserve">Jotkut koripallojoukkueet kilpailevat koulussa</w:t>
      </w:r>
    </w:p>
    <w:p>
      <w:r>
        <w:rPr>
          <w:b/>
        </w:rPr>
        <w:t xml:space="preserve">Esimerkki 6.5272</w:t>
      </w:r>
    </w:p>
    <w:p>
      <w:r>
        <w:t xml:space="preserve">Lause 1: Nainen batiikkimekossa kävelee rannalla. Lause 2: nainen makaa sängyssä</w:t>
      </w:r>
    </w:p>
    <w:p>
      <w:r>
        <w:rPr>
          <w:b/>
        </w:rPr>
        <w:t xml:space="preserve">Tulos</w:t>
      </w:r>
    </w:p>
    <w:p>
      <w:r>
        <w:t xml:space="preserve">nainen suunnittelee viikkonsa</w:t>
      </w:r>
    </w:p>
    <w:p>
      <w:r>
        <w:rPr>
          <w:b/>
        </w:rPr>
        <w:t xml:space="preserve">Esimerkki 6.5273</w:t>
      </w:r>
    </w:p>
    <w:p>
      <w:r>
        <w:t xml:space="preserve">Lause 1: Taistelulajeja harrastava mies, jolla on sininen vyö, harjoittelee taistelulajeja. Lause 2: Mies istuu aurinkotuolissa rannalla.</w:t>
      </w:r>
    </w:p>
    <w:p>
      <w:r>
        <w:rPr>
          <w:b/>
        </w:rPr>
        <w:t xml:space="preserve">Tulos</w:t>
      </w:r>
    </w:p>
    <w:p>
      <w:r>
        <w:t xml:space="preserve">Mies harjoittelee kamppailulajikilpailua varten.</w:t>
      </w:r>
    </w:p>
    <w:p>
      <w:r>
        <w:rPr>
          <w:b/>
        </w:rPr>
        <w:t xml:space="preserve">Esimerkki 6.5274</w:t>
      </w:r>
    </w:p>
    <w:p>
      <w:r>
        <w:t xml:space="preserve">Lause 1: Kolme aikuista pelaa jääkiekkoa stadionilla. Lause 2: Ihmiset kelkkailevat mäkeä alas.</w:t>
      </w:r>
    </w:p>
    <w:p>
      <w:r>
        <w:rPr>
          <w:b/>
        </w:rPr>
        <w:t xml:space="preserve">Tulos</w:t>
      </w:r>
    </w:p>
    <w:p>
      <w:r>
        <w:t xml:space="preserve">Kolme aikuista pelaa jääkiekkoa paikallisessa turnauksessa.</w:t>
      </w:r>
    </w:p>
    <w:p>
      <w:r>
        <w:rPr>
          <w:b/>
        </w:rPr>
        <w:t xml:space="preserve">Esimerkki 6.5275</w:t>
      </w:r>
    </w:p>
    <w:p>
      <w:r>
        <w:t xml:space="preserve">Lause 1: Pieni ruskea koira juoksee kuivien lehtien peittämän ruohon päällä. Lause 2: Koira nukkuu</w:t>
      </w:r>
    </w:p>
    <w:p>
      <w:r>
        <w:rPr>
          <w:b/>
        </w:rPr>
        <w:t xml:space="preserve">Tulos</w:t>
      </w:r>
    </w:p>
    <w:p>
      <w:r>
        <w:t xml:space="preserve">Koiran omistaja juoksee sen kanssa</w:t>
      </w:r>
    </w:p>
    <w:p>
      <w:r>
        <w:rPr>
          <w:b/>
        </w:rPr>
        <w:t xml:space="preserve">Esimerkki 6.5276</w:t>
      </w:r>
    </w:p>
    <w:p>
      <w:r>
        <w:t xml:space="preserve">Lause 1: Mies odottaa liikenteen pysähtymistä tienristeyksessä Lause 2: Mies on helikopterissa.</w:t>
      </w:r>
    </w:p>
    <w:p>
      <w:r>
        <w:rPr>
          <w:b/>
        </w:rPr>
        <w:t xml:space="preserve">Tulos</w:t>
      </w:r>
    </w:p>
    <w:p>
      <w:r>
        <w:t xml:space="preserve">Edessä on liikennekatkos.</w:t>
      </w:r>
    </w:p>
    <w:p>
      <w:r>
        <w:rPr>
          <w:b/>
        </w:rPr>
        <w:t xml:space="preserve">Esimerkki 6.5277</w:t>
      </w:r>
    </w:p>
    <w:p>
      <w:r>
        <w:t xml:space="preserve">Lause 1: Silmälasipäisellä tytöllä on ötökkä oikeassa etusormessa. Lause 2: Tytöllä on kädessään poikanen.</w:t>
      </w:r>
    </w:p>
    <w:p>
      <w:r>
        <w:rPr>
          <w:b/>
        </w:rPr>
        <w:t xml:space="preserve">Tulos</w:t>
      </w:r>
    </w:p>
    <w:p>
      <w:r>
        <w:t xml:space="preserve">A:lla on sormessaan kookas polyyri.</w:t>
      </w:r>
    </w:p>
    <w:p>
      <w:r>
        <w:rPr>
          <w:b/>
        </w:rPr>
        <w:t xml:space="preserve">Esimerkki 6.5278</w:t>
      </w:r>
    </w:p>
    <w:p>
      <w:r>
        <w:t xml:space="preserve">Lause 1: Miehiä seisoo vihreiden roska-autojen edessä Family Dollarin parkkipaikalla. Lause 2: Family Dollarin parkkipaikalla olevat miehet ovat menossa sisälle ostoksille.</w:t>
      </w:r>
    </w:p>
    <w:p>
      <w:r>
        <w:rPr>
          <w:b/>
        </w:rPr>
        <w:t xml:space="preserve">Tulos</w:t>
      </w:r>
    </w:p>
    <w:p>
      <w:r>
        <w:t xml:space="preserve">Family Dollarin parkkipaikalla seisoo miehiä vihreiden roska-autojen edessä, koska ne ovat juuri keräämässä roskia.</w:t>
      </w:r>
    </w:p>
    <w:p>
      <w:r>
        <w:rPr>
          <w:b/>
        </w:rPr>
        <w:t xml:space="preserve">Esimerkki 6.5279</w:t>
      </w:r>
    </w:p>
    <w:p>
      <w:r>
        <w:t xml:space="preserve">Lause 1: Nuori poika, jolla on yllään valkoinen paita, jossa lukee "85", on ilmassa tekemässä taistelulajipotkua. Lause 2: Poika pelaa koripalloa.</w:t>
      </w:r>
    </w:p>
    <w:p>
      <w:r>
        <w:rPr>
          <w:b/>
        </w:rPr>
        <w:t xml:space="preserve">Tulos</w:t>
      </w:r>
    </w:p>
    <w:p>
      <w:r>
        <w:t xml:space="preserve">Valkoiseen pukeutunut nuori poika sparraa kilpailussa ja aikoo antaa potkun.</w:t>
      </w:r>
    </w:p>
    <w:p>
      <w:r>
        <w:rPr>
          <w:b/>
        </w:rPr>
        <w:t xml:space="preserve">Esimerkki 6.5280</w:t>
      </w:r>
    </w:p>
    <w:p>
      <w:r>
        <w:t xml:space="preserve">Lause 1: 2 naista seisoo auton edessä. Lause 2: Naiset seisovat raketin edessä.</w:t>
      </w:r>
    </w:p>
    <w:p>
      <w:r>
        <w:rPr>
          <w:b/>
        </w:rPr>
        <w:t xml:space="preserve">Tulos</w:t>
      </w:r>
    </w:p>
    <w:p>
      <w:r>
        <w:t xml:space="preserve">Naiset poseeraavat kuvaa varten</w:t>
      </w:r>
    </w:p>
    <w:p>
      <w:r>
        <w:rPr>
          <w:b/>
        </w:rPr>
        <w:t xml:space="preserve">Esimerkki 6.5281</w:t>
      </w:r>
    </w:p>
    <w:p>
      <w:r>
        <w:t xml:space="preserve">Lause 1: Valkoiseen paitaan ja farkkuihin pukeutunut mies kävelee ohi katsellen suurta mainosjulistetta. Lause 2: Hän heittää pirtelön ystävälleen...</w:t>
      </w:r>
    </w:p>
    <w:p>
      <w:r>
        <w:rPr>
          <w:b/>
        </w:rPr>
        <w:t xml:space="preserve">Tulos</w:t>
      </w:r>
    </w:p>
    <w:p>
      <w:r>
        <w:t xml:space="preserve">Mies katsoo McDonald'sin mainosta.</w:t>
      </w:r>
    </w:p>
    <w:p>
      <w:r>
        <w:rPr>
          <w:b/>
        </w:rPr>
        <w:t xml:space="preserve">Esimerkki 6.5282</w:t>
      </w:r>
    </w:p>
    <w:p>
      <w:r>
        <w:t xml:space="preserve">Lause 1: Neljä naista on kokoontunut perinteisiin pukeutuneina katsomaan tapahtumaa. Lause 2: Neljä naista juoksee maratonia.</w:t>
      </w:r>
    </w:p>
    <w:p>
      <w:r>
        <w:rPr>
          <w:b/>
        </w:rPr>
        <w:t xml:space="preserve">Tulos</w:t>
      </w:r>
    </w:p>
    <w:p>
      <w:r>
        <w:t xml:space="preserve">Neljä naista kokoontuu Kentucky Derbyyn.</w:t>
      </w:r>
    </w:p>
    <w:p>
      <w:r>
        <w:rPr>
          <w:b/>
        </w:rPr>
        <w:t xml:space="preserve">Esimerkki 6.5283</w:t>
      </w:r>
    </w:p>
    <w:p>
      <w:r>
        <w:t xml:space="preserve">Lause 1: Kaksi valkoista pitkäkarvaista koiraa leikkii kovakouraisesti keskenään korkeassa ruohossa, jossa on lunta. Lause 2: Kaksi koiraa nukkuu.</w:t>
      </w:r>
    </w:p>
    <w:p>
      <w:r>
        <w:rPr>
          <w:b/>
        </w:rPr>
        <w:t xml:space="preserve">Tulos</w:t>
      </w:r>
    </w:p>
    <w:p>
      <w:r>
        <w:t xml:space="preserve">Kaksi koiraa leikkii lumessa.</w:t>
      </w:r>
    </w:p>
    <w:p>
      <w:r>
        <w:rPr>
          <w:b/>
        </w:rPr>
        <w:t xml:space="preserve">Esimerkki 6.5284</w:t>
      </w:r>
    </w:p>
    <w:p>
      <w:r>
        <w:t xml:space="preserve">Lause 1: Kaksi tyttöä lähtee lintujen perään. Lause 2: Kaksi poikaa jahtaa lintuja.</w:t>
      </w:r>
    </w:p>
    <w:p>
      <w:r>
        <w:rPr>
          <w:b/>
        </w:rPr>
        <w:t xml:space="preserve">Tulos</w:t>
      </w:r>
    </w:p>
    <w:p>
      <w:r>
        <w:t xml:space="preserve">Kaksi tyttöä jahtaa kyyhkysiä.</w:t>
      </w:r>
    </w:p>
    <w:p>
      <w:r>
        <w:rPr>
          <w:b/>
        </w:rPr>
        <w:t xml:space="preserve">Esimerkki 6.5285</w:t>
      </w:r>
    </w:p>
    <w:p>
      <w:r>
        <w:t xml:space="preserve">Lause 1: Vihreällä maastopyörällä ajava ajaja on ilmassa metsässä kulkevalla hiekkatiellä. Lause 2: Ratsastaja korjaa pyöräänsä.</w:t>
      </w:r>
    </w:p>
    <w:p>
      <w:r>
        <w:rPr>
          <w:b/>
        </w:rPr>
        <w:t xml:space="preserve">Tulos</w:t>
      </w:r>
    </w:p>
    <w:p>
      <w:r>
        <w:t xml:space="preserve">Naispuolinen ajaja osallistuu maastopyöräkilpailuun.</w:t>
      </w:r>
    </w:p>
    <w:p>
      <w:r>
        <w:rPr>
          <w:b/>
        </w:rPr>
        <w:t xml:space="preserve">Esimerkki 6.5286</w:t>
      </w:r>
    </w:p>
    <w:p>
      <w:r>
        <w:t xml:space="preserve">Lause 1: Kaksi ihmistä tanssii punaisen sohvan äärellä. Lause 2: Ihmiset katsovat ilotulitusta heinäkuun neljäntenä päivänä.</w:t>
      </w:r>
    </w:p>
    <w:p>
      <w:r>
        <w:rPr>
          <w:b/>
        </w:rPr>
        <w:t xml:space="preserve">Tulos</w:t>
      </w:r>
    </w:p>
    <w:p>
      <w:r>
        <w:t xml:space="preserve">Ihmiset kuuntelevat musiikkia.</w:t>
      </w:r>
    </w:p>
    <w:p>
      <w:r>
        <w:rPr>
          <w:b/>
        </w:rPr>
        <w:t xml:space="preserve">Esimerkki 6.5287</w:t>
      </w:r>
    </w:p>
    <w:p>
      <w:r>
        <w:t xml:space="preserve">Lause 1: Mustaan yläosaan pukeutunut mies ja violettiin pukeutunut nainen ajavat Suzuki-moottoripyörällä. Lause 2: Pari violettiin pukeutunutta naista ajaa Suzuki-moottoripyörällä.</w:t>
      </w:r>
    </w:p>
    <w:p>
      <w:r>
        <w:rPr>
          <w:b/>
        </w:rPr>
        <w:t xml:space="preserve">Tulos</w:t>
      </w:r>
    </w:p>
    <w:p>
      <w:r>
        <w:t xml:space="preserve">Mies ja a ajavat Suzuki-moottoripyörällä alas vuorta.</w:t>
      </w:r>
    </w:p>
    <w:p>
      <w:r>
        <w:rPr>
          <w:b/>
        </w:rPr>
        <w:t xml:space="preserve">Esimerkki 6.5288</w:t>
      </w:r>
    </w:p>
    <w:p>
      <w:r>
        <w:t xml:space="preserve">Lause 1: Nuori tyttö vaaleanpunaisessa takissa abstraktin taiteen ympäröimänä. Lause 2: Tyttö pitää kädestä kiinni poikaa, samalla kun hän katselee taidetta.</w:t>
      </w:r>
    </w:p>
    <w:p>
      <w:r>
        <w:rPr>
          <w:b/>
        </w:rPr>
        <w:t xml:space="preserve">Tulos</w:t>
      </w:r>
    </w:p>
    <w:p>
      <w:r>
        <w:t xml:space="preserve">Isä ja kuvausryhmä valmistautuvat laskeutumaan korkealta paikalta.</w:t>
      </w:r>
    </w:p>
    <w:p>
      <w:r>
        <w:rPr>
          <w:b/>
        </w:rPr>
        <w:t xml:space="preserve">Esimerkki 6.5289</w:t>
      </w:r>
    </w:p>
    <w:p>
      <w:r>
        <w:t xml:space="preserve">Lause 1: Yksinäinen rakennustyöläinen, jolla on keltainen turvaliivi, sininen paita ja valkoinen suojakypärä, seisoo rakennuslankun päällä, ja lähellä seisoo teräsnosturi. Lause 2: Alaston rakennustyöntekijä seisoo rakennuksen päällä.</w:t>
      </w:r>
    </w:p>
    <w:p>
      <w:r>
        <w:rPr>
          <w:b/>
        </w:rPr>
        <w:t xml:space="preserve">Tulos</w:t>
      </w:r>
    </w:p>
    <w:p>
      <w:r>
        <w:t xml:space="preserve">Työntekijä seisoo lankun päällä, koska hän pudotti tikapuunsa.</w:t>
      </w:r>
    </w:p>
    <w:p>
      <w:r>
        <w:rPr>
          <w:b/>
        </w:rPr>
        <w:t xml:space="preserve">Esimerkki 6.5290</w:t>
      </w:r>
    </w:p>
    <w:p>
      <w:r>
        <w:t xml:space="preserve">Lause 1: Kaksi miestä ratsastaa maatilan halki ohjaten muulivetoista perävaunuaan. Lause 2: Kaksi miestä on ravintolassa.</w:t>
      </w:r>
    </w:p>
    <w:p>
      <w:r>
        <w:rPr>
          <w:b/>
        </w:rPr>
        <w:t xml:space="preserve">Tulos</w:t>
      </w:r>
    </w:p>
    <w:p>
      <w:r>
        <w:t xml:space="preserve">Miehet keräävät heinää.</w:t>
      </w:r>
    </w:p>
    <w:p>
      <w:r>
        <w:rPr>
          <w:b/>
        </w:rPr>
        <w:t xml:space="preserve">Esimerkki 6.5291</w:t>
      </w:r>
    </w:p>
    <w:p>
      <w:r>
        <w:t xml:space="preserve">Lause 1: Henkilö hyppää lumilaudalla ramppia. Lause 2: Kukaan ei ole ilmassa.</w:t>
      </w:r>
    </w:p>
    <w:p>
      <w:r>
        <w:rPr>
          <w:b/>
        </w:rPr>
        <w:t xml:space="preserve">Tulos</w:t>
      </w:r>
    </w:p>
    <w:p>
      <w:r>
        <w:t xml:space="preserve">Luiska on puinen.</w:t>
      </w:r>
    </w:p>
    <w:p>
      <w:r>
        <w:rPr>
          <w:b/>
        </w:rPr>
        <w:t xml:space="preserve">Esimerkki 6.5292</w:t>
      </w:r>
    </w:p>
    <w:p>
      <w:r>
        <w:t xml:space="preserve">Lause 1: Ryhmä ihmisiä tanssii. Lause 2: Ihmiset nukkuvat.</w:t>
      </w:r>
    </w:p>
    <w:p>
      <w:r>
        <w:rPr>
          <w:b/>
        </w:rPr>
        <w:t xml:space="preserve">Tulos</w:t>
      </w:r>
    </w:p>
    <w:p>
      <w:r>
        <w:t xml:space="preserve">Ihmiset ovat juhlissa.</w:t>
      </w:r>
    </w:p>
    <w:p>
      <w:r>
        <w:rPr>
          <w:b/>
        </w:rPr>
        <w:t xml:space="preserve">Esimerkki 6.5293</w:t>
      </w:r>
    </w:p>
    <w:p>
      <w:r>
        <w:t xml:space="preserve">Lause 1: Miespuolinen surffaaja nappaa hyvän aallon. Lause 2: Nainen surffaa.</w:t>
      </w:r>
    </w:p>
    <w:p>
      <w:r>
        <w:rPr>
          <w:b/>
        </w:rPr>
        <w:t xml:space="preserve">Tulos</w:t>
      </w:r>
    </w:p>
    <w:p>
      <w:r>
        <w:t xml:space="preserve">Ammattimainen miesurffari surffaa.</w:t>
      </w:r>
    </w:p>
    <w:p>
      <w:r>
        <w:rPr>
          <w:b/>
        </w:rPr>
        <w:t xml:space="preserve">Esimerkki 6.5294</w:t>
      </w:r>
    </w:p>
    <w:p>
      <w:r>
        <w:t xml:space="preserve">Lause 1: kolme oudosti pukeutunutta miestä, jotka soittavat jonkinlaista musiikillista fiaskoa. Lause 2: Kolme tavalliseen tapaan pukeutunutta ihmistä seisoo.</w:t>
      </w:r>
    </w:p>
    <w:p>
      <w:r>
        <w:rPr>
          <w:b/>
        </w:rPr>
        <w:t xml:space="preserve">Tulos</w:t>
      </w:r>
    </w:p>
    <w:p>
      <w:r>
        <w:t xml:space="preserve">Ihmiset ovat hämmentyneitä oudosti pukeutuneesta musiikkitriosta.</w:t>
      </w:r>
    </w:p>
    <w:p>
      <w:r>
        <w:rPr>
          <w:b/>
        </w:rPr>
        <w:t xml:space="preserve">Esimerkki 6.5295</w:t>
      </w:r>
    </w:p>
    <w:p>
      <w:r>
        <w:t xml:space="preserve">Lause 1: Mies, joka osallistuu yleisurheilukilpailuun. Lause 2: Nainen esiintyy lavalla.</w:t>
      </w:r>
    </w:p>
    <w:p>
      <w:r>
        <w:rPr>
          <w:b/>
        </w:rPr>
        <w:t xml:space="preserve">Tulos</w:t>
      </w:r>
    </w:p>
    <w:p>
      <w:r>
        <w:t xml:space="preserve">Mies aikoo juosta maratonin.</w:t>
      </w:r>
    </w:p>
    <w:p>
      <w:r>
        <w:rPr>
          <w:b/>
        </w:rPr>
        <w:t xml:space="preserve">Esimerkki 6.5296</w:t>
      </w:r>
    </w:p>
    <w:p>
      <w:r>
        <w:t xml:space="preserve">Lause 1: Mustiin ja sinisiin pukeutunut mies soittaa studiossa puuterinsinistä rock-kitaraa. Lause 2: Outo mies soittaa kitaraa alasti.</w:t>
      </w:r>
    </w:p>
    <w:p>
      <w:r>
        <w:rPr>
          <w:b/>
        </w:rPr>
        <w:t xml:space="preserve">Tulos</w:t>
      </w:r>
    </w:p>
    <w:p>
      <w:r>
        <w:t xml:space="preserve">Kaveri, joka pukeutuu aina kitaransa värin mukaisiin vaatteisiin, äänittää biisiä musiikkistudiossa.</w:t>
      </w:r>
    </w:p>
    <w:p>
      <w:r>
        <w:rPr>
          <w:b/>
        </w:rPr>
        <w:t xml:space="preserve">Esimerkki 6.5297</w:t>
      </w:r>
    </w:p>
    <w:p>
      <w:r>
        <w:t xml:space="preserve">Lause 1: Ihmiset kävelevät yliopiston kampuksella, taustalla palmuja. Lause 2: Ihmiset kävelevät sillan yli, taustalla palmuja.</w:t>
      </w:r>
    </w:p>
    <w:p>
      <w:r>
        <w:rPr>
          <w:b/>
        </w:rPr>
        <w:t xml:space="preserve">Tulos</w:t>
      </w:r>
    </w:p>
    <w:p>
      <w:r>
        <w:t xml:space="preserve">Ihmiset kävelevät trooppisella yliopistokampuksella, joka on täynnä palmuja.</w:t>
      </w:r>
    </w:p>
    <w:p>
      <w:r>
        <w:rPr>
          <w:b/>
        </w:rPr>
        <w:t xml:space="preserve">Esimerkki 6.5298</w:t>
      </w:r>
    </w:p>
    <w:p>
      <w:r>
        <w:t xml:space="preserve">Lause 1: Punapaitainen mies soittaa sateenvarjoa! Lause 2: Miehellä on violetti paita.</w:t>
      </w:r>
    </w:p>
    <w:p>
      <w:r>
        <w:rPr>
          <w:b/>
        </w:rPr>
        <w:t xml:space="preserve">Tulos</w:t>
      </w:r>
    </w:p>
    <w:p>
      <w:r>
        <w:t xml:space="preserve">Mies soittaa kokeellista instrumentaalia nimeltä sateenvarjo.</w:t>
      </w:r>
    </w:p>
    <w:p>
      <w:r>
        <w:rPr>
          <w:b/>
        </w:rPr>
        <w:t xml:space="preserve">Esimerkki 6.5299</w:t>
      </w:r>
    </w:p>
    <w:p>
      <w:r>
        <w:t xml:space="preserve">Lause 1: Kaksi naista tanssii kävelytiellä, taustalla soittaa bändi ja ohi kävelee jalankulkijoita Lause 2: Kaksi naista istuu ja kuuntelee bändiä taustalla.</w:t>
      </w:r>
    </w:p>
    <w:p>
      <w:r>
        <w:rPr>
          <w:b/>
        </w:rPr>
        <w:t xml:space="preserve">Tulos</w:t>
      </w:r>
    </w:p>
    <w:p>
      <w:r>
        <w:t xml:space="preserve">Taustalla soittaa jazzmusiikkia soittava bändi.</w:t>
      </w:r>
    </w:p>
    <w:p>
      <w:r>
        <w:rPr>
          <w:b/>
        </w:rPr>
        <w:t xml:space="preserve">Esimerkki 6.5300</w:t>
      </w:r>
    </w:p>
    <w:p>
      <w:r>
        <w:t xml:space="preserve">Lause 1: Mies pitää luentoa mikrofonissa. Lause 2: Mies laulaa oopperalaulua.</w:t>
      </w:r>
    </w:p>
    <w:p>
      <w:r>
        <w:rPr>
          <w:b/>
        </w:rPr>
        <w:t xml:space="preserve">Tulos</w:t>
      </w:r>
    </w:p>
    <w:p>
      <w:r>
        <w:t xml:space="preserve">Mies on yliopiston professori.</w:t>
      </w:r>
    </w:p>
    <w:p>
      <w:r>
        <w:rPr>
          <w:b/>
        </w:rPr>
        <w:t xml:space="preserve">Esimerkki 6.5301</w:t>
      </w:r>
    </w:p>
    <w:p>
      <w:r>
        <w:t xml:space="preserve">Lause 1: Kaksi tyttöä, jotka ovat pukeutuneet katuvaatteisiinsa, makaavat ulosvedetyllä sohvasängyllä. Lause 2: Kaksi tyttöä ratsastaa hevosilla.</w:t>
      </w:r>
    </w:p>
    <w:p>
      <w:r>
        <w:rPr>
          <w:b/>
        </w:rPr>
        <w:t xml:space="preserve">Tulos</w:t>
      </w:r>
    </w:p>
    <w:p>
      <w:r>
        <w:t xml:space="preserve">Kaksi tyttöä on pyjamabileissä.</w:t>
      </w:r>
    </w:p>
    <w:p>
      <w:r>
        <w:rPr>
          <w:b/>
        </w:rPr>
        <w:t xml:space="preserve">Esimerkki 6.5302</w:t>
      </w:r>
    </w:p>
    <w:p>
      <w:r>
        <w:t xml:space="preserve">Lause 1: Oranssiin pukeutunut mies pudottaa työkaluja ylemmältä telineeltä alemmalla telineellä olevalle punaliiviselle miehelle. Lause 2: Kaksi miestä syö lounasta.</w:t>
      </w:r>
    </w:p>
    <w:p>
      <w:r>
        <w:rPr>
          <w:b/>
        </w:rPr>
        <w:t xml:space="preserve">Tulos</w:t>
      </w:r>
    </w:p>
    <w:p>
      <w:r>
        <w:t xml:space="preserve">Kaksi rakennustyöntekijää auttaa toisiaan.</w:t>
      </w:r>
    </w:p>
    <w:p>
      <w:r>
        <w:rPr>
          <w:b/>
        </w:rPr>
        <w:t xml:space="preserve">Esimerkki 6.5303</w:t>
      </w:r>
    </w:p>
    <w:p>
      <w:r>
        <w:t xml:space="preserve">Lause 1: Pariskunta kävelee polkua pitkin penkkien ja veden äärellä. Lause 2: Pariskunta on ostamassa ruokaa päivällistä varten torilla.</w:t>
      </w:r>
    </w:p>
    <w:p>
      <w:r>
        <w:rPr>
          <w:b/>
        </w:rPr>
        <w:t xml:space="preserve">Tulos</w:t>
      </w:r>
    </w:p>
    <w:p>
      <w:r>
        <w:t xml:space="preserve">Pariskunta on lähellä järveä.</w:t>
      </w:r>
    </w:p>
    <w:p>
      <w:r>
        <w:rPr>
          <w:b/>
        </w:rPr>
        <w:t xml:space="preserve">Esimerkki 6.5304</w:t>
      </w:r>
    </w:p>
    <w:p>
      <w:r>
        <w:t xml:space="preserve">Lause 1: musta koira juoksee nurmikentällä Lause 2: koira on valkoinen.</w:t>
      </w:r>
    </w:p>
    <w:p>
      <w:r>
        <w:rPr>
          <w:b/>
        </w:rPr>
        <w:t xml:space="preserve">Tulos</w:t>
      </w:r>
    </w:p>
    <w:p>
      <w:r>
        <w:t xml:space="preserve">Koiraa ajetaan takaa.</w:t>
      </w:r>
    </w:p>
    <w:p>
      <w:r>
        <w:rPr>
          <w:b/>
        </w:rPr>
        <w:t xml:space="preserve">Esimerkki 6.5305</w:t>
      </w:r>
    </w:p>
    <w:p>
      <w:r>
        <w:t xml:space="preserve">Lause 1: Nuori poika, jolla on yllään ylisuuri sininen toppi ja shortsit sekä punasininen lippis, katsoo jalustalle asetetun kameran etsimen läpi. Lause 2: Poika kokoaa palapeliä.</w:t>
      </w:r>
    </w:p>
    <w:p>
      <w:r>
        <w:rPr>
          <w:b/>
        </w:rPr>
        <w:t xml:space="preserve">Tulos</w:t>
      </w:r>
    </w:p>
    <w:p>
      <w:r>
        <w:t xml:space="preserve">Poika kokeilee uutta kameraa, jonka hän sai lahjaksi.</w:t>
      </w:r>
    </w:p>
    <w:p>
      <w:r>
        <w:rPr>
          <w:b/>
        </w:rPr>
        <w:t xml:space="preserve">Esimerkki 6.5306</w:t>
      </w:r>
    </w:p>
    <w:p>
      <w:r>
        <w:t xml:space="preserve">Lause 1: Kolme lukiolaistyttöä kävelee ja puhuu AstroTurfilla. Lause 2: Tytöt olivat sisätiloissa opiskelemassa koetta varten.</w:t>
      </w:r>
    </w:p>
    <w:p>
      <w:r>
        <w:rPr>
          <w:b/>
        </w:rPr>
        <w:t xml:space="preserve">Tulos</w:t>
      </w:r>
    </w:p>
    <w:p>
      <w:r>
        <w:t xml:space="preserve">Tytöt keskustelivat tulevista tansseista</w:t>
      </w:r>
    </w:p>
    <w:p>
      <w:r>
        <w:rPr>
          <w:b/>
        </w:rPr>
        <w:t xml:space="preserve">Esimerkki 6.5307</w:t>
      </w:r>
    </w:p>
    <w:p>
      <w:r>
        <w:t xml:space="preserve">Lause 1: Ihmiset hyppäävät laiturilta veteen. Lause 2: Mies istuu hiljaa nurmikkoisessa puistossa...</w:t>
      </w:r>
    </w:p>
    <w:p>
      <w:r>
        <w:rPr>
          <w:b/>
        </w:rPr>
        <w:t xml:space="preserve">Tulos</w:t>
      </w:r>
    </w:p>
    <w:p>
      <w:r>
        <w:t xml:space="preserve">joukko punkkipoikia hyppää veteen.</w:t>
      </w:r>
    </w:p>
    <w:p>
      <w:r>
        <w:rPr>
          <w:b/>
        </w:rPr>
        <w:t xml:space="preserve">Esimerkki 6.5308</w:t>
      </w:r>
    </w:p>
    <w:p>
      <w:r>
        <w:t xml:space="preserve">Lause 1: Mies kävelee graffiteilla koristellulla alueella boom boxin kanssa. Lause 2: Mies istuu graffitien äärellä ja kuuntelee musiikkiaan.</w:t>
      </w:r>
    </w:p>
    <w:p>
      <w:r>
        <w:rPr>
          <w:b/>
        </w:rPr>
        <w:t xml:space="preserve">Tulos</w:t>
      </w:r>
    </w:p>
    <w:p>
      <w:r>
        <w:t xml:space="preserve">Laite soittaa miehen lempikappaletta.</w:t>
      </w:r>
    </w:p>
    <w:p>
      <w:r>
        <w:rPr>
          <w:b/>
        </w:rPr>
        <w:t xml:space="preserve">Esimerkki 6.5309</w:t>
      </w:r>
    </w:p>
    <w:p>
      <w:r>
        <w:t xml:space="preserve">Lause 1: Suuri keltainen rakennusajoneuvo on kadunkulmassa sinisten ja punaisten barrikadien ympäröimänä. Lause 2: Suuri valkoinen rakennusajoneuvo on kadunkulmassa.</w:t>
      </w:r>
    </w:p>
    <w:p>
      <w:r>
        <w:rPr>
          <w:b/>
        </w:rPr>
        <w:t xml:space="preserve">Tulos</w:t>
      </w:r>
    </w:p>
    <w:p>
      <w:r>
        <w:t xml:space="preserve">Suuri vaaleankeltainen rakennusajoneuvo seisoo kadunkulmassa.</w:t>
      </w:r>
    </w:p>
    <w:p>
      <w:r>
        <w:rPr>
          <w:b/>
        </w:rPr>
        <w:t xml:space="preserve">Esimerkki 6.5310</w:t>
      </w:r>
    </w:p>
    <w:p>
      <w:r>
        <w:t xml:space="preserve">Lause 1: Mies, jolla on pitkät tummat hiukset ja viikset, kävelee kadulla shortsit ja cowboy-hattu yllään. Lause 2: Mies kävelee ostoskeskuksessa.</w:t>
      </w:r>
    </w:p>
    <w:p>
      <w:r>
        <w:rPr>
          <w:b/>
        </w:rPr>
        <w:t xml:space="preserve">Tulos</w:t>
      </w:r>
    </w:p>
    <w:p>
      <w:r>
        <w:t xml:space="preserve">Mies kävelee kadulla bussipysäkille.</w:t>
      </w:r>
    </w:p>
    <w:p>
      <w:r>
        <w:rPr>
          <w:b/>
        </w:rPr>
        <w:t xml:space="preserve">Esimerkki 6.5311</w:t>
      </w:r>
    </w:p>
    <w:p>
      <w:r>
        <w:t xml:space="preserve">Lause 1: Pikkulapsi ja vauva leikkivät liukumäen päässä. Lause 2: Kukaan ei leiki.</w:t>
      </w:r>
    </w:p>
    <w:p>
      <w:r>
        <w:rPr>
          <w:b/>
        </w:rPr>
        <w:t xml:space="preserve">Tulos</w:t>
      </w:r>
    </w:p>
    <w:p>
      <w:r>
        <w:t xml:space="preserve">Hauskat ihmiset leikkivät.</w:t>
      </w:r>
    </w:p>
    <w:p>
      <w:r>
        <w:rPr>
          <w:b/>
        </w:rPr>
        <w:t xml:space="preserve">Esimerkki 6.5312</w:t>
      </w:r>
    </w:p>
    <w:p>
      <w:r>
        <w:t xml:space="preserve">Lause 1: Aikuinen nainen ja vauva ulkona lasin kanssa metallipöydällä. Lause 2: Nainen ja vauva istuvat sisällä.</w:t>
      </w:r>
    </w:p>
    <w:p>
      <w:r>
        <w:rPr>
          <w:b/>
        </w:rPr>
        <w:t xml:space="preserve">Tulos</w:t>
      </w:r>
    </w:p>
    <w:p>
      <w:r>
        <w:t xml:space="preserve">Nainen ja vauva nauttivat säästä ulkona.</w:t>
      </w:r>
    </w:p>
    <w:p>
      <w:r>
        <w:rPr>
          <w:b/>
        </w:rPr>
        <w:t xml:space="preserve">Esimerkki 6.5313</w:t>
      </w:r>
    </w:p>
    <w:p>
      <w:r>
        <w:t xml:space="preserve">Lause 1: Mies hyppää helikopterista mereen. Lause 2: Mies pysyy kuivana.</w:t>
      </w:r>
    </w:p>
    <w:p>
      <w:r>
        <w:rPr>
          <w:b/>
        </w:rPr>
        <w:t xml:space="preserve">Tulos</w:t>
      </w:r>
    </w:p>
    <w:p>
      <w:r>
        <w:t xml:space="preserve">Mies pelastaa merelle joutunutta henkilöä.</w:t>
      </w:r>
    </w:p>
    <w:p>
      <w:r>
        <w:rPr>
          <w:b/>
        </w:rPr>
        <w:t xml:space="preserve">Esimerkki 6.5314</w:t>
      </w:r>
    </w:p>
    <w:p>
      <w:r>
        <w:t xml:space="preserve">Lause 1: nuori mies, joka on vain väsynyt odottamaan jotakuta tai tarvitsee unta ennen kuin hän jatkaa matkaa pyörällään. Lause 2: Kuorma-autonkuljettaja pitää taukoa.</w:t>
      </w:r>
    </w:p>
    <w:p>
      <w:r>
        <w:rPr>
          <w:b/>
        </w:rPr>
        <w:t xml:space="preserve">Tulos</w:t>
      </w:r>
    </w:p>
    <w:p>
      <w:r>
        <w:t xml:space="preserve">Pyöräilijä odottaa ystäväänsä penkillä istuen.</w:t>
      </w:r>
    </w:p>
    <w:p>
      <w:r>
        <w:rPr>
          <w:b/>
        </w:rPr>
        <w:t xml:space="preserve">Esimerkki 6.5315</w:t>
      </w:r>
    </w:p>
    <w:p>
      <w:r>
        <w:t xml:space="preserve">Lause 1: DJ pyörittää levyjä klubilla, joka on täynnä ihmisiä. Lause 2: Pianisti esiintyy lavalla.</w:t>
      </w:r>
    </w:p>
    <w:p>
      <w:r>
        <w:rPr>
          <w:b/>
        </w:rPr>
        <w:t xml:space="preserve">Tulos</w:t>
      </w:r>
    </w:p>
    <w:p>
      <w:r>
        <w:t xml:space="preserve">Klubin DJ esittää uuden settinsä ryhmälle.</w:t>
      </w:r>
    </w:p>
    <w:p>
      <w:r>
        <w:rPr>
          <w:b/>
        </w:rPr>
        <w:t xml:space="preserve">Esimerkki 6.5316</w:t>
      </w:r>
    </w:p>
    <w:p>
      <w:r>
        <w:t xml:space="preserve">Lause 1: Vauva nukkuu päiväunia pinnasängyssään. Lause 2: Pinnasänky on tyhjä.</w:t>
      </w:r>
    </w:p>
    <w:p>
      <w:r>
        <w:rPr>
          <w:b/>
        </w:rPr>
        <w:t xml:space="preserve">Tulos</w:t>
      </w:r>
    </w:p>
    <w:p>
      <w:r>
        <w:t xml:space="preserve">Vauva on tyttö.</w:t>
      </w:r>
    </w:p>
    <w:p>
      <w:r>
        <w:rPr>
          <w:b/>
        </w:rPr>
        <w:t xml:space="preserve">Esimerkki 6.5317</w:t>
      </w:r>
    </w:p>
    <w:p>
      <w:r>
        <w:t xml:space="preserve">Lause 1: Nainen seisoo klassikkoauton vieressä. Lause 2: Mies seisoo klassikkoauton vieressä.</w:t>
      </w:r>
    </w:p>
    <w:p>
      <w:r>
        <w:rPr>
          <w:b/>
        </w:rPr>
        <w:t xml:space="preserve">Tulos</w:t>
      </w:r>
    </w:p>
    <w:p>
      <w:r>
        <w:t xml:space="preserve">Nainen seisoo klassikkoauton vieressä autonäyttelyssä.</w:t>
      </w:r>
    </w:p>
    <w:p>
      <w:r>
        <w:rPr>
          <w:b/>
        </w:rPr>
        <w:t xml:space="preserve">Esimerkki 6.5318</w:t>
      </w:r>
    </w:p>
    <w:p>
      <w:r>
        <w:t xml:space="preserve">Lause 1: Sinipaitainen lapsi osoittaa jotain, kun nainen vauvan kanssa löysäilee. Lause 2: Mies osoittaa jotain, kun nainen pitelee vauvaa.</w:t>
      </w:r>
    </w:p>
    <w:p>
      <w:r>
        <w:rPr>
          <w:b/>
        </w:rPr>
        <w:t xml:space="preserve">Tulos</w:t>
      </w:r>
    </w:p>
    <w:p>
      <w:r>
        <w:t xml:space="preserve">Siniseen paitaan pukeutunut pikkutyttö osoittaa koiraa, kun nainen pitelee vauvaa, joka pitää ääntä.</w:t>
      </w:r>
    </w:p>
    <w:p>
      <w:r>
        <w:rPr>
          <w:b/>
        </w:rPr>
        <w:t xml:space="preserve">Esimerkki 6.5319</w:t>
      </w:r>
    </w:p>
    <w:p>
      <w:r>
        <w:t xml:space="preserve">Lause 1: Nainen ylittää katua. Lause 2: Nainen on kuollut.</w:t>
      </w:r>
    </w:p>
    <w:p>
      <w:r>
        <w:rPr>
          <w:b/>
        </w:rPr>
        <w:t xml:space="preserve">Tulos</w:t>
      </w:r>
    </w:p>
    <w:p>
      <w:r>
        <w:t xml:space="preserve">nainen on kuuma.</w:t>
      </w:r>
    </w:p>
    <w:p>
      <w:r>
        <w:rPr>
          <w:b/>
        </w:rPr>
        <w:t xml:space="preserve">Esimerkki 6.5320</w:t>
      </w:r>
    </w:p>
    <w:p>
      <w:r>
        <w:t xml:space="preserve">Lause 1: yksi poika, jolla on musta pelipaita, pitelee koripalloa, kun toinen on hänen takanaan yrittäen saada palloa Lause 2: Kenelläkään ei ole pelipaitaa.</w:t>
      </w:r>
    </w:p>
    <w:p>
      <w:r>
        <w:rPr>
          <w:b/>
        </w:rPr>
        <w:t xml:space="preserve">Tulos</w:t>
      </w:r>
    </w:p>
    <w:p>
      <w:r>
        <w:t xml:space="preserve">Musta pelipaita maksoi paljon rahaa.</w:t>
      </w:r>
    </w:p>
    <w:p>
      <w:r>
        <w:rPr>
          <w:b/>
        </w:rPr>
        <w:t xml:space="preserve">Esimerkki 6.5321</w:t>
      </w:r>
    </w:p>
    <w:p>
      <w:r>
        <w:t xml:space="preserve">Lause 1: Laboratoriossa, joka on täynnä lasiastioita, valkotakkinen tutkija annostelee varovasti nestettä toiseen astiaan toisen tarkkaillessa tarkkaavaisesti. Lause 2: Keittiössä, joka on täynnä lasiastioita, valkoiseen takkiin pukeutunut kokki kaataa varovasti liivatetta muottiin oppipoikansa tarkkaillessa.</w:t>
      </w:r>
    </w:p>
    <w:p>
      <w:r>
        <w:rPr>
          <w:b/>
        </w:rPr>
        <w:t xml:space="preserve">Tulos</w:t>
      </w:r>
    </w:p>
    <w:p>
      <w:r>
        <w:t xml:space="preserve">Valkoiseen laboratoriotakkiin pukeutunut tiedemies näyttää toiselle, miten turvallinen reaktio luodaan oikein kemikaalien testaamiseksi heidän laboratoriossaan.</w:t>
      </w:r>
    </w:p>
    <w:p>
      <w:r>
        <w:rPr>
          <w:b/>
        </w:rPr>
        <w:t xml:space="preserve">Esimerkki 6.5322</w:t>
      </w:r>
    </w:p>
    <w:p>
      <w:r>
        <w:t xml:space="preserve">Lause 1: Punaiseen takkiin pukeutunut henkilö pitelee olutta, kun valkoiseen paitaan pukeutunut mies seuraa häntä. Lause 2: Koira jahtaa häntäänsä.</w:t>
      </w:r>
    </w:p>
    <w:p>
      <w:r>
        <w:rPr>
          <w:b/>
        </w:rPr>
        <w:t xml:space="preserve">Tulos</w:t>
      </w:r>
    </w:p>
    <w:p>
      <w:r>
        <w:t xml:space="preserve">Kaksi ystävää on kävelemässä tapahtumaan.</w:t>
      </w:r>
    </w:p>
    <w:p>
      <w:r>
        <w:rPr>
          <w:b/>
        </w:rPr>
        <w:t xml:space="preserve">Esimerkki 6.5323</w:t>
      </w:r>
    </w:p>
    <w:p>
      <w:r>
        <w:t xml:space="preserve">Lause 1: Vihreään takkiin pukeutunut mies soittaa pianoa naisen laulaessa. Lause 2: Mies polttaa pianoa.</w:t>
      </w:r>
    </w:p>
    <w:p>
      <w:r>
        <w:rPr>
          <w:b/>
        </w:rPr>
        <w:t xml:space="preserve">Tulos</w:t>
      </w:r>
    </w:p>
    <w:p>
      <w:r>
        <w:t xml:space="preserve">Mies soittaa jazzmusiikkia pianolla.</w:t>
      </w:r>
    </w:p>
    <w:p>
      <w:r>
        <w:rPr>
          <w:b/>
        </w:rPr>
        <w:t xml:space="preserve">Esimerkki 6.5324</w:t>
      </w:r>
    </w:p>
    <w:p>
      <w:r>
        <w:t xml:space="preserve">Lause 1: Perhe pitää hauskaa olohuoneessa. Lause 2: Perhe ottaa päiväunet makuuhuoneessa.</w:t>
      </w:r>
    </w:p>
    <w:p>
      <w:r>
        <w:rPr>
          <w:b/>
        </w:rPr>
        <w:t xml:space="preserve">Tulos</w:t>
      </w:r>
    </w:p>
    <w:p>
      <w:r>
        <w:t xml:space="preserve">Perhe istuu olohuoneessa</w:t>
      </w:r>
    </w:p>
    <w:p>
      <w:r>
        <w:rPr>
          <w:b/>
        </w:rPr>
        <w:t xml:space="preserve">Esimerkki 6.5325</w:t>
      </w:r>
    </w:p>
    <w:p>
      <w:r>
        <w:t xml:space="preserve">Lause 1: Kaksi vaaleaa koiraa juoksee ruohikossa. Lause 2: Kissat ovat sisällä nukkumassa.</w:t>
      </w:r>
    </w:p>
    <w:p>
      <w:r>
        <w:rPr>
          <w:b/>
        </w:rPr>
        <w:t xml:space="preserve">Tulos</w:t>
      </w:r>
    </w:p>
    <w:p>
      <w:r>
        <w:t xml:space="preserve">Pennut etsivät palloa</w:t>
      </w:r>
    </w:p>
    <w:p>
      <w:r>
        <w:rPr>
          <w:b/>
        </w:rPr>
        <w:t xml:space="preserve">Esimerkki 6.5326</w:t>
      </w:r>
    </w:p>
    <w:p>
      <w:r>
        <w:t xml:space="preserve">Lause 1: Mies kanootissa istuu rauhallisella järvellä, jota ympäröi vehreä lehtimetsä. Lause 2: Mies ui meressä.</w:t>
      </w:r>
    </w:p>
    <w:p>
      <w:r>
        <w:rPr>
          <w:b/>
        </w:rPr>
        <w:t xml:space="preserve">Tulos</w:t>
      </w:r>
    </w:p>
    <w:p>
      <w:r>
        <w:t xml:space="preserve">Mies kanootissa istuu ja odottaa, että tuuli voimistuu, jotta hän voi palata kotiin.</w:t>
      </w:r>
    </w:p>
    <w:p>
      <w:r>
        <w:rPr>
          <w:b/>
        </w:rPr>
        <w:t xml:space="preserve">Esimerkki 6.5327</w:t>
      </w:r>
    </w:p>
    <w:p>
      <w:r>
        <w:t xml:space="preserve">Lause 1: Vihreään takkiin pukeutunut mies istuu myytävänä olevien maalausten ja kuvien seinän edessä. Lause 2: Sinipaitainen mies myy naiselle veistosta.</w:t>
      </w:r>
    </w:p>
    <w:p>
      <w:r>
        <w:rPr>
          <w:b/>
        </w:rPr>
        <w:t xml:space="preserve">Tulos</w:t>
      </w:r>
    </w:p>
    <w:p>
      <w:r>
        <w:t xml:space="preserve">Taide on postmodernia.</w:t>
      </w:r>
    </w:p>
    <w:p>
      <w:r>
        <w:rPr>
          <w:b/>
        </w:rPr>
        <w:t xml:space="preserve">Esimerkki 6.5328</w:t>
      </w:r>
    </w:p>
    <w:p>
      <w:r>
        <w:t xml:space="preserve">Lause 1: Kaksi koiraa takajaloillaan ja kasvot lähellä toisiaan nurmikentällä. Lause 2: Kaksi koiraa nukkuu.</w:t>
      </w:r>
    </w:p>
    <w:p>
      <w:r>
        <w:rPr>
          <w:b/>
        </w:rPr>
        <w:t xml:space="preserve">Tulos</w:t>
      </w:r>
    </w:p>
    <w:p>
      <w:r>
        <w:t xml:space="preserve">Kaksi koiraa on tappelemassa.</w:t>
      </w:r>
    </w:p>
    <w:p>
      <w:r>
        <w:rPr>
          <w:b/>
        </w:rPr>
        <w:t xml:space="preserve">Esimerkki 6.5329</w:t>
      </w:r>
    </w:p>
    <w:p>
      <w:r>
        <w:t xml:space="preserve">Lause 1: Harmaapaitainen nainen kävelee vilkkaasti liikennöidyllä kadulla punapaitaisen lapsen kanssa. Lause 2: Ulkona istuu nainen.</w:t>
      </w:r>
    </w:p>
    <w:p>
      <w:r>
        <w:rPr>
          <w:b/>
        </w:rPr>
        <w:t xml:space="preserve">Tulos</w:t>
      </w:r>
    </w:p>
    <w:p>
      <w:r>
        <w:t xml:space="preserve">Naiset kävelevät ulkona tapahtumaan, -</w:t>
      </w:r>
    </w:p>
    <w:p>
      <w:r>
        <w:rPr>
          <w:b/>
        </w:rPr>
        <w:t xml:space="preserve">Esimerkki 6.5330</w:t>
      </w:r>
    </w:p>
    <w:p>
      <w:r>
        <w:t xml:space="preserve">Lause 1: Äiti ja hänen lapsensa nauttivat kaupunkinäkymistä. Lause 2: Äiti etsii lastaan kiireisessä tavaratalossa.</w:t>
      </w:r>
    </w:p>
    <w:p>
      <w:r>
        <w:rPr>
          <w:b/>
        </w:rPr>
        <w:t xml:space="preserve">Tulos</w:t>
      </w:r>
    </w:p>
    <w:p>
      <w:r>
        <w:t xml:space="preserve">Äiti ja lapsi katselevat kaupunkia parvekkeelta.</w:t>
      </w:r>
    </w:p>
    <w:p>
      <w:r>
        <w:rPr>
          <w:b/>
        </w:rPr>
        <w:t xml:space="preserve">Esimerkki 6.5331</w:t>
      </w:r>
    </w:p>
    <w:p>
      <w:r>
        <w:t xml:space="preserve">Lause 1: Nuori musta nainen pitää kylttiä, jossa tarjotaan ilmaisia halauksia ihmisjoukon keskellä. Lause 2: Mies veloittaa viisi dollaria halauksesta.</w:t>
      </w:r>
    </w:p>
    <w:p>
      <w:r>
        <w:rPr>
          <w:b/>
        </w:rPr>
        <w:t xml:space="preserve">Tulos</w:t>
      </w:r>
    </w:p>
    <w:p>
      <w:r>
        <w:t xml:space="preserve">Nainen tarjoaa ilmaisia halauksia, mutta myös suutelee ihmisiä.</w:t>
      </w:r>
    </w:p>
    <w:p>
      <w:r>
        <w:rPr>
          <w:b/>
        </w:rPr>
        <w:t xml:space="preserve">Esimerkki 6.5332</w:t>
      </w:r>
    </w:p>
    <w:p>
      <w:r>
        <w:t xml:space="preserve">Lause 1: Ryhmä ihmisiä esiintyy. Lause 2: Ryhmä miehiä ja naisia katsomassa...</w:t>
      </w:r>
    </w:p>
    <w:p>
      <w:r>
        <w:rPr>
          <w:b/>
        </w:rPr>
        <w:t xml:space="preserve">Tulos</w:t>
      </w:r>
    </w:p>
    <w:p>
      <w:r>
        <w:t xml:space="preserve">Kansat esittävät jonkin lavaohjelman</w:t>
      </w:r>
    </w:p>
    <w:p>
      <w:r>
        <w:rPr>
          <w:b/>
        </w:rPr>
        <w:t xml:space="preserve">Esimerkki 6.5333</w:t>
      </w:r>
    </w:p>
    <w:p>
      <w:r>
        <w:t xml:space="preserve">Lause 1: Jalkakäytävällä odottaa mustiin pukeutunut nainen, jolla on ostoskassit. Lause 2: Mies odottaa jalkakäytävällä.</w:t>
      </w:r>
    </w:p>
    <w:p>
      <w:r>
        <w:rPr>
          <w:b/>
        </w:rPr>
        <w:t xml:space="preserve">Tulos</w:t>
      </w:r>
    </w:p>
    <w:p>
      <w:r>
        <w:t xml:space="preserve">Nainen odottaa taksia jalkakäytävällä.</w:t>
      </w:r>
    </w:p>
    <w:p>
      <w:r>
        <w:rPr>
          <w:b/>
        </w:rPr>
        <w:t xml:space="preserve">Esimerkki 6.5334</w:t>
      </w:r>
    </w:p>
    <w:p>
      <w:r>
        <w:t xml:space="preserve">Lause 1: Joukko lintuja rakennuksen ulkopuolella. Lause 2: Linnut ovat rakennuksessa.</w:t>
      </w:r>
    </w:p>
    <w:p>
      <w:r>
        <w:rPr>
          <w:b/>
        </w:rPr>
        <w:t xml:space="preserve">Tulos</w:t>
      </w:r>
    </w:p>
    <w:p>
      <w:r>
        <w:t xml:space="preserve">Linnut ovat mustia.</w:t>
      </w:r>
    </w:p>
    <w:p>
      <w:r>
        <w:rPr>
          <w:b/>
        </w:rPr>
        <w:t xml:space="preserve">Esimerkki 6.5335</w:t>
      </w:r>
    </w:p>
    <w:p>
      <w:r>
        <w:t xml:space="preserve">Lause 1: Useita ihmisiä seisoo metron laiturilla. Lause 2: Useat ihmiset tanssivat konserttilavalla.</w:t>
      </w:r>
    </w:p>
    <w:p>
      <w:r>
        <w:rPr>
          <w:b/>
        </w:rPr>
        <w:t xml:space="preserve">Tulos</w:t>
      </w:r>
    </w:p>
    <w:p>
      <w:r>
        <w:t xml:space="preserve">Useita ihmisiä seisoo metrolaiturilla, ja jotkut käyttävät puhelinta.</w:t>
      </w:r>
    </w:p>
    <w:p>
      <w:r>
        <w:rPr>
          <w:b/>
        </w:rPr>
        <w:t xml:space="preserve">Esimerkki 6.5336</w:t>
      </w:r>
    </w:p>
    <w:p>
      <w:r>
        <w:t xml:space="preserve">Lause 1: Valkoinen koira, jolla on jouluinen poropanta päässään, leikkii ruskean koiran kanssa ruohikossa pehmoeläinten keskellä. Lause 2: Valkoinen leikkii ruohikossa aivan yksin ilman leluja, joilla leikkiä.</w:t>
      </w:r>
    </w:p>
    <w:p>
      <w:r>
        <w:rPr>
          <w:b/>
        </w:rPr>
        <w:t xml:space="preserve">Tulos</w:t>
      </w:r>
    </w:p>
    <w:p>
      <w:r>
        <w:t xml:space="preserve">Valkoinen koira, jolla on jouluinen poropanta ennen joulua.</w:t>
      </w:r>
    </w:p>
    <w:p>
      <w:r>
        <w:rPr>
          <w:b/>
        </w:rPr>
        <w:t xml:space="preserve">Esimerkki 6.5337</w:t>
      </w:r>
    </w:p>
    <w:p>
      <w:r>
        <w:t xml:space="preserve">Lause 1: Koira ui keppi suussaan. Lause 2: Kissa ui.</w:t>
      </w:r>
    </w:p>
    <w:p>
      <w:r>
        <w:rPr>
          <w:b/>
        </w:rPr>
        <w:t xml:space="preserve">Tulos</w:t>
      </w:r>
    </w:p>
    <w:p>
      <w:r>
        <w:t xml:space="preserve">Koira on juuri hakenut kepin.</w:t>
      </w:r>
    </w:p>
    <w:p>
      <w:r>
        <w:rPr>
          <w:b/>
        </w:rPr>
        <w:t xml:space="preserve">Esimerkki 6.5338</w:t>
      </w:r>
    </w:p>
    <w:p>
      <w:r>
        <w:t xml:space="preserve">Lause 1: Tyttö hyppää köyttä jalkakäytävällä. Lause 2: Tyttö leikkii hulavanteella.</w:t>
      </w:r>
    </w:p>
    <w:p>
      <w:r>
        <w:rPr>
          <w:b/>
        </w:rPr>
        <w:t xml:space="preserve">Tulos</w:t>
      </w:r>
    </w:p>
    <w:p>
      <w:r>
        <w:t xml:space="preserve">Tyttö hyppää köyttä jalkakäytävällä kerrostalonsa ulkopuolella.</w:t>
      </w:r>
    </w:p>
    <w:p>
      <w:r>
        <w:rPr>
          <w:b/>
        </w:rPr>
        <w:t xml:space="preserve">Esimerkki 6.5339</w:t>
      </w:r>
    </w:p>
    <w:p>
      <w:r>
        <w:t xml:space="preserve">Lause 1: Etninen nainen, jolla on violetti esiliina, istuu lattialla muotoilemassa pyöreitä, litteitä ruokatarvikkeita, kun muut valmistavat ruokaa nuotiolla suurella pyöreällä, litteällä pannulla. Lause 2: Nainen on yksin kylpyhuoneessaan.</w:t>
      </w:r>
    </w:p>
    <w:p>
      <w:r>
        <w:rPr>
          <w:b/>
        </w:rPr>
        <w:t xml:space="preserve">Tulos</w:t>
      </w:r>
    </w:p>
    <w:p>
      <w:r>
        <w:t xml:space="preserve">Naisella on housut jalassa.</w:t>
      </w:r>
    </w:p>
    <w:p>
      <w:r>
        <w:rPr>
          <w:b/>
        </w:rPr>
        <w:t xml:space="preserve">Esimerkki 6.5340</w:t>
      </w:r>
    </w:p>
    <w:p>
      <w:r>
        <w:t xml:space="preserve">Lause 1: Kolmipyöräisellä moottoripyörällä ajava mies ajelee tiilistä jalkakäytävää pitkin näyttelyhallin edessä. Lause 2: Jalkakäytävä on tyhjä kaikesta liikenteestä.</w:t>
      </w:r>
    </w:p>
    <w:p>
      <w:r>
        <w:rPr>
          <w:b/>
        </w:rPr>
        <w:t xml:space="preserve">Tulos</w:t>
      </w:r>
    </w:p>
    <w:p>
      <w:r>
        <w:t xml:space="preserve">Katukauppias myy rinkeleitä kolmipyöräisellä moottoripyörällään.</w:t>
      </w:r>
    </w:p>
    <w:p>
      <w:r>
        <w:rPr>
          <w:b/>
        </w:rPr>
        <w:t xml:space="preserve">Esimerkki 6.5341</w:t>
      </w:r>
    </w:p>
    <w:p>
      <w:r>
        <w:t xml:space="preserve">Lause 1: Nainen maratonilla. Lause 2: Nainen ei käytä kenkiä.</w:t>
      </w:r>
    </w:p>
    <w:p>
      <w:r>
        <w:rPr>
          <w:b/>
        </w:rPr>
        <w:t xml:space="preserve">Tulos</w:t>
      </w:r>
    </w:p>
    <w:p>
      <w:r>
        <w:t xml:space="preserve">Nainen on lähellä maratonin loppua.</w:t>
      </w:r>
    </w:p>
    <w:p>
      <w:r>
        <w:rPr>
          <w:b/>
        </w:rPr>
        <w:t xml:space="preserve">Esimerkki 6.5342</w:t>
      </w:r>
    </w:p>
    <w:p>
      <w:r>
        <w:t xml:space="preserve">Lause 1: Koira ottaa uskonhyppynsä, kun se hyppää altaaseen napatakseen oranssin lelun. Lause 2: Kissa kävelee järven rantaa pitkin etsien kaloja...</w:t>
      </w:r>
    </w:p>
    <w:p>
      <w:r>
        <w:rPr>
          <w:b/>
        </w:rPr>
        <w:t xml:space="preserve">Tulos</w:t>
      </w:r>
    </w:p>
    <w:p>
      <w:r>
        <w:t xml:space="preserve">Koira hyppää altaaseen noutaakseen lempilelunsa.</w:t>
      </w:r>
    </w:p>
    <w:p>
      <w:r>
        <w:rPr>
          <w:b/>
        </w:rPr>
        <w:t xml:space="preserve">Esimerkki 6.5343</w:t>
      </w:r>
    </w:p>
    <w:p>
      <w:r>
        <w:t xml:space="preserve">Lause 1: Joukko nuoria aikuisia on kokoontunut luentosalin ympärille keskustelemaan ja hymyilemään. Lause 2: Ryhmä vanhuksia keskustelee ja hymyilee.</w:t>
      </w:r>
    </w:p>
    <w:p>
      <w:r>
        <w:rPr>
          <w:b/>
        </w:rPr>
        <w:t xml:space="preserve">Tulos</w:t>
      </w:r>
    </w:p>
    <w:p>
      <w:r>
        <w:t xml:space="preserve">Joukko nuoria naisia puhuu ja hymyilee.</w:t>
      </w:r>
    </w:p>
    <w:p>
      <w:r>
        <w:rPr>
          <w:b/>
        </w:rPr>
        <w:t xml:space="preserve">Esimerkki 6.5344</w:t>
      </w:r>
    </w:p>
    <w:p>
      <w:r>
        <w:t xml:space="preserve">Lause 1: Vihreisiin vaatteisiin pukeutunut vauva nukkuu. Lause 2: Vauva itkee.</w:t>
      </w:r>
    </w:p>
    <w:p>
      <w:r>
        <w:rPr>
          <w:b/>
        </w:rPr>
        <w:t xml:space="preserve">Tulos</w:t>
      </w:r>
    </w:p>
    <w:p>
      <w:r>
        <w:t xml:space="preserve">Vauva on pinnasängyssä.</w:t>
      </w:r>
    </w:p>
    <w:p>
      <w:r>
        <w:rPr>
          <w:b/>
        </w:rPr>
        <w:t xml:space="preserve">Esimerkki 6.5345</w:t>
      </w:r>
    </w:p>
    <w:p>
      <w:r>
        <w:t xml:space="preserve">Lause 1: Mies hyppää ilmaan rannalla. Lause 2: Mies juoksee jalkakäytävällä...</w:t>
      </w:r>
    </w:p>
    <w:p>
      <w:r>
        <w:rPr>
          <w:b/>
        </w:rPr>
        <w:t xml:space="preserve">Tulos</w:t>
      </w:r>
    </w:p>
    <w:p>
      <w:r>
        <w:t xml:space="preserve">Mies on lyömässä lentopalloa -</w:t>
      </w:r>
    </w:p>
    <w:p>
      <w:r>
        <w:rPr>
          <w:b/>
        </w:rPr>
        <w:t xml:space="preserve">Esimerkki 6.5346</w:t>
      </w:r>
    </w:p>
    <w:p>
      <w:r>
        <w:t xml:space="preserve">Lause 1: Nainen, jolla on oranssinvihreät housut ja mustavalkoinen paita, istuu lattialla jalat puista rakennelmaa vasten. Lause 2: Nainen tökkii kalaa jaloillaan.</w:t>
      </w:r>
    </w:p>
    <w:p>
      <w:r>
        <w:rPr>
          <w:b/>
        </w:rPr>
        <w:t xml:space="preserve">Tulos</w:t>
      </w:r>
    </w:p>
    <w:p>
      <w:r>
        <w:t xml:space="preserve">Nainen on pedikyyrissä.</w:t>
      </w:r>
    </w:p>
    <w:p>
      <w:r>
        <w:rPr>
          <w:b/>
        </w:rPr>
        <w:t xml:space="preserve">Esimerkki 6.5347</w:t>
      </w:r>
    </w:p>
    <w:p>
      <w:r>
        <w:t xml:space="preserve">Lause 1: Erittäin kaunis tyttö, jolla on vaaleanpunainen villapaita, syö jäätelötötteröä. Lause 2: poika jahtaa pingviiniä.</w:t>
      </w:r>
    </w:p>
    <w:p>
      <w:r>
        <w:rPr>
          <w:b/>
        </w:rPr>
        <w:t xml:space="preserve">Tulos</w:t>
      </w:r>
    </w:p>
    <w:p>
      <w:r>
        <w:t xml:space="preserve">tyttö kokeilee uutta makua</w:t>
      </w:r>
    </w:p>
    <w:p>
      <w:r>
        <w:rPr>
          <w:b/>
        </w:rPr>
        <w:t xml:space="preserve">Esimerkki 6.5348</w:t>
      </w:r>
    </w:p>
    <w:p>
      <w:r>
        <w:t xml:space="preserve">Lause 1: Mies työskentelee junan laskemiseksi kiskoille. Lause 2: Mies nauttii olutta töiden jälkeen.</w:t>
      </w:r>
    </w:p>
    <w:p>
      <w:r>
        <w:rPr>
          <w:b/>
        </w:rPr>
        <w:t xml:space="preserve">Tulos</w:t>
      </w:r>
    </w:p>
    <w:p>
      <w:r>
        <w:t xml:space="preserve">Mies työskentelee hengenvaarallisessa tilanteessa.</w:t>
      </w:r>
    </w:p>
    <w:p>
      <w:r>
        <w:rPr>
          <w:b/>
        </w:rPr>
        <w:t xml:space="preserve">Esimerkki 6.5349</w:t>
      </w:r>
    </w:p>
    <w:p>
      <w:r>
        <w:t xml:space="preserve">Lause 1: Mies ottaa kuvan lavalla esiintyvästä bändistä. Lause 2: Lava on tyhjä.</w:t>
      </w:r>
    </w:p>
    <w:p>
      <w:r>
        <w:rPr>
          <w:b/>
        </w:rPr>
        <w:t xml:space="preserve">Tulos</w:t>
      </w:r>
    </w:p>
    <w:p>
      <w:r>
        <w:t xml:space="preserve">Bändi soittaa rockmusiikkia.</w:t>
      </w:r>
    </w:p>
    <w:p>
      <w:r>
        <w:rPr>
          <w:b/>
        </w:rPr>
        <w:t xml:space="preserve">Esimerkki 6.5350</w:t>
      </w:r>
    </w:p>
    <w:p>
      <w:r>
        <w:t xml:space="preserve">Lause 1: Ihmiset ovat kiireisiä kuuntelemaan jotain. Lause 2: Ihmiset eivät ole kiireisiä kuuntelemaan.</w:t>
      </w:r>
    </w:p>
    <w:p>
      <w:r>
        <w:rPr>
          <w:b/>
        </w:rPr>
        <w:t xml:space="preserve">Tulos</w:t>
      </w:r>
    </w:p>
    <w:p>
      <w:r>
        <w:t xml:space="preserve">Ihmisillä on siniset paidat.</w:t>
      </w:r>
    </w:p>
    <w:p>
      <w:r>
        <w:rPr>
          <w:b/>
        </w:rPr>
        <w:t xml:space="preserve">Esimerkki 6.5351</w:t>
      </w:r>
    </w:p>
    <w:p>
      <w:r>
        <w:t xml:space="preserve">Lause 1: Mies, joka tekee skeittilaudalla grindiä mustilla Converse-kengillä ja farkuilla, joissa on sininen paita. Lause 2: Mies istuu jalkakäytävällä rullalauta kädessään.</w:t>
      </w:r>
    </w:p>
    <w:p>
      <w:r>
        <w:rPr>
          <w:b/>
        </w:rPr>
        <w:t xml:space="preserve">Tulos</w:t>
      </w:r>
    </w:p>
    <w:p>
      <w:r>
        <w:t xml:space="preserve">Mies tekee grindiä skeittimusiikkivideota varten.</w:t>
      </w:r>
    </w:p>
    <w:p>
      <w:r>
        <w:rPr>
          <w:b/>
        </w:rPr>
        <w:t xml:space="preserve">Esimerkki 6.5352</w:t>
      </w:r>
    </w:p>
    <w:p>
      <w:r>
        <w:t xml:space="preserve">Lause 1: Kolme flip-floppeihin pukeutunutta miestä kyyristelee maassa olevan pelin ympärillä. Lause 2: Kolme miestä poseeraa kuvassa pukeutuneina pukuihin ja juhlakenkiin.</w:t>
      </w:r>
    </w:p>
    <w:p>
      <w:r>
        <w:rPr>
          <w:b/>
        </w:rPr>
        <w:t xml:space="preserve">Tulos</w:t>
      </w:r>
    </w:p>
    <w:p>
      <w:r>
        <w:t xml:space="preserve">Kolme veljestä pelaa peliä jätkäpelillä.</w:t>
      </w:r>
    </w:p>
    <w:p>
      <w:r>
        <w:rPr>
          <w:b/>
        </w:rPr>
        <w:t xml:space="preserve">Esimerkki 6.5353</w:t>
      </w:r>
    </w:p>
    <w:p>
      <w:r>
        <w:t xml:space="preserve">Lause 1: Mustiin pukeutunut nainen katsoo kohti kattoa. Lause 2: Papitar kutsuu saatanaa makuuhuoneessaan.</w:t>
      </w:r>
    </w:p>
    <w:p>
      <w:r>
        <w:rPr>
          <w:b/>
        </w:rPr>
        <w:t xml:space="preserve">Tulos</w:t>
      </w:r>
    </w:p>
    <w:p>
      <w:r>
        <w:t xml:space="preserve">Pyhäkössä on papitar.</w:t>
      </w:r>
    </w:p>
    <w:p>
      <w:r>
        <w:rPr>
          <w:b/>
        </w:rPr>
        <w:t xml:space="preserve">Esimerkki 6.5354</w:t>
      </w:r>
    </w:p>
    <w:p>
      <w:r>
        <w:t xml:space="preserve">Lause 1: Mies, jolla on keltainen paita ja numero 12, vetää köydestä, joka on sidottu hevosen etuosaan. Lause 2: Mies, joka kävelee hevosen selässä, on astronautti.</w:t>
      </w:r>
    </w:p>
    <w:p>
      <w:r>
        <w:rPr>
          <w:b/>
        </w:rPr>
        <w:t xml:space="preserve">Tulos</w:t>
      </w:r>
    </w:p>
    <w:p>
      <w:r>
        <w:t xml:space="preserve">Hevosta kävelevä mies on jockey.</w:t>
      </w:r>
    </w:p>
    <w:p>
      <w:r>
        <w:rPr>
          <w:b/>
        </w:rPr>
        <w:t xml:space="preserve">Esimerkki 6.5355</w:t>
      </w:r>
    </w:p>
    <w:p>
      <w:r>
        <w:t xml:space="preserve">Lause 1: Mies ja nainen tuijottavat merta. Lause 2: Mies ja nainen uivat meressä.</w:t>
      </w:r>
    </w:p>
    <w:p>
      <w:r>
        <w:rPr>
          <w:b/>
        </w:rPr>
        <w:t xml:space="preserve">Tulos</w:t>
      </w:r>
    </w:p>
    <w:p>
      <w:r>
        <w:t xml:space="preserve">Mies ja nainen tuijottavat merta ja nauttivat auringonlaskusta.</w:t>
      </w:r>
    </w:p>
    <w:p>
      <w:r>
        <w:rPr>
          <w:b/>
        </w:rPr>
        <w:t xml:space="preserve">Esimerkki 6.5356</w:t>
      </w:r>
    </w:p>
    <w:p>
      <w:r>
        <w:t xml:space="preserve">Lause 1: Mies ajaa polkupyörällä sumuisena päivänä. Lause 2: Nainen nukkuu sängyssään.</w:t>
      </w:r>
    </w:p>
    <w:p>
      <w:r>
        <w:rPr>
          <w:b/>
        </w:rPr>
        <w:t xml:space="preserve">Tulos</w:t>
      </w:r>
    </w:p>
    <w:p>
      <w:r>
        <w:t xml:space="preserve">Mies kuntoilee sumuisena aamuna.</w:t>
      </w:r>
    </w:p>
    <w:p>
      <w:r>
        <w:rPr>
          <w:b/>
        </w:rPr>
        <w:t xml:space="preserve">Esimerkki 6.5357</w:t>
      </w:r>
    </w:p>
    <w:p>
      <w:r>
        <w:t xml:space="preserve">Lause 1: Mies kumartuu ja kaivaa valkoista pussia. Lause 2: Mies makaa lattialla.</w:t>
      </w:r>
    </w:p>
    <w:p>
      <w:r>
        <w:rPr>
          <w:b/>
        </w:rPr>
        <w:t xml:space="preserve">Tulos</w:t>
      </w:r>
    </w:p>
    <w:p>
      <w:r>
        <w:t xml:space="preserve">Mies etsii avaimiaan.</w:t>
      </w:r>
    </w:p>
    <w:p>
      <w:r>
        <w:rPr>
          <w:b/>
        </w:rPr>
        <w:t xml:space="preserve">Esimerkki 6.5358</w:t>
      </w:r>
    </w:p>
    <w:p>
      <w:r>
        <w:t xml:space="preserve">Lause 1: Mies, jolla on virkatakki ja -hattu, nojaa kaiteeseen ja lukee sanomalehteä. Lause 2: Klovni esiintyy lapsen syntymäpäivillä eräässä kodissa.</w:t>
      </w:r>
    </w:p>
    <w:p>
      <w:r>
        <w:rPr>
          <w:b/>
        </w:rPr>
        <w:t xml:space="preserve">Tulos</w:t>
      </w:r>
    </w:p>
    <w:p>
      <w:r>
        <w:t xml:space="preserve">Mies on poliisi.</w:t>
      </w:r>
    </w:p>
    <w:p>
      <w:r>
        <w:rPr>
          <w:b/>
        </w:rPr>
        <w:t xml:space="preserve">Esimerkki 6.5359</w:t>
      </w:r>
    </w:p>
    <w:p>
      <w:r>
        <w:t xml:space="preserve">Lause 1: Ratsastaja ratsastaa rodeossa ratsuhevosella Lause 2: Ratsastaja istuu liikkumattomalla hevosella.</w:t>
      </w:r>
    </w:p>
    <w:p>
      <w:r>
        <w:rPr>
          <w:b/>
        </w:rPr>
        <w:t xml:space="preserve">Tulos</w:t>
      </w:r>
    </w:p>
    <w:p>
      <w:r>
        <w:t xml:space="preserve">Bucking bronco heittää ratsastajan pois kyydistä.</w:t>
      </w:r>
    </w:p>
    <w:p>
      <w:r>
        <w:rPr>
          <w:b/>
        </w:rPr>
        <w:t xml:space="preserve">Esimerkki 6.5360</w:t>
      </w:r>
    </w:p>
    <w:p>
      <w:r>
        <w:t xml:space="preserve">Lause 1: Siniseen märkäpukuun ja mustaan kypärään pukeutunut meloja meloo keltaista kajakkia sameissa koskissa. Lause 2: Nainen meloo kanoottiaan.</w:t>
      </w:r>
    </w:p>
    <w:p>
      <w:r>
        <w:rPr>
          <w:b/>
        </w:rPr>
        <w:t xml:space="preserve">Tulos</w:t>
      </w:r>
    </w:p>
    <w:p>
      <w:r>
        <w:t xml:space="preserve">Mies on joella</w:t>
      </w:r>
    </w:p>
    <w:p>
      <w:r>
        <w:rPr>
          <w:b/>
        </w:rPr>
        <w:t xml:space="preserve">Esimerkki 6.5361</w:t>
      </w:r>
    </w:p>
    <w:p>
      <w:r>
        <w:t xml:space="preserve">Lause 1: Nainen seisoo pöydän ääressä, joka on täynnä vihannestuotteita. Lause 2: Mies ostaa hedelmiä ruokakaupasta.</w:t>
      </w:r>
    </w:p>
    <w:p>
      <w:r>
        <w:rPr>
          <w:b/>
        </w:rPr>
        <w:t xml:space="preserve">Tulos</w:t>
      </w:r>
    </w:p>
    <w:p>
      <w:r>
        <w:t xml:space="preserve">Nainen ostaa vihanneksia toripöydästä.</w:t>
      </w:r>
    </w:p>
    <w:p>
      <w:r>
        <w:rPr>
          <w:b/>
        </w:rPr>
        <w:t xml:space="preserve">Esimerkki 6.5362</w:t>
      </w:r>
    </w:p>
    <w:p>
      <w:r>
        <w:t xml:space="preserve">Lause 1: Nuori nainen, jolla on vihreä mekko, höyhenkaulakoru ja vaaleanpunainen höyhenhattu, kädessään oranssi maljakko Lause 2: Nuori nainen, jolla on sininen mekko ja punainen kaulakoru.</w:t>
      </w:r>
    </w:p>
    <w:p>
      <w:r>
        <w:rPr>
          <w:b/>
        </w:rPr>
        <w:t xml:space="preserve">Tulos</w:t>
      </w:r>
    </w:p>
    <w:p>
      <w:r>
        <w:t xml:space="preserve">Nainen on juhlissa</w:t>
      </w:r>
    </w:p>
    <w:p>
      <w:r>
        <w:rPr>
          <w:b/>
        </w:rPr>
        <w:t xml:space="preserve">Esimerkki 6.5363</w:t>
      </w:r>
    </w:p>
    <w:p>
      <w:r>
        <w:t xml:space="preserve">Lause 1: Nainen, jolla on kirkkaanpunainen mekko ja kirkkaanpunaiset kengät, kävelee harmaalla jalkakäytävällä. Lause 2: Jalkakäytävällä kulkeva nainen oli pukeutunut kirkkaan sinisiin.</w:t>
      </w:r>
    </w:p>
    <w:p>
      <w:r>
        <w:rPr>
          <w:b/>
        </w:rPr>
        <w:t xml:space="preserve">Tulos</w:t>
      </w:r>
    </w:p>
    <w:p>
      <w:r>
        <w:t xml:space="preserve">Punapukuinen nainen on menossa ystävänsä luokse.</w:t>
      </w:r>
    </w:p>
    <w:p>
      <w:r>
        <w:rPr>
          <w:b/>
        </w:rPr>
        <w:t xml:space="preserve">Esimerkki 6.5364</w:t>
      </w:r>
    </w:p>
    <w:p>
      <w:r>
        <w:t xml:space="preserve">Lause 1: Pieni tyttö kauhoo rannalla hiekkaa pienellä vihreällä lapiolla. Lause 2: Tyttö on kotona nukkumassa.</w:t>
      </w:r>
    </w:p>
    <w:p>
      <w:r>
        <w:rPr>
          <w:b/>
        </w:rPr>
        <w:t xml:space="preserve">Tulos</w:t>
      </w:r>
    </w:p>
    <w:p>
      <w:r>
        <w:t xml:space="preserve">Tyttö ei ole koskaan käynyt rannalla.</w:t>
      </w:r>
    </w:p>
    <w:p>
      <w:r>
        <w:rPr>
          <w:b/>
        </w:rPr>
        <w:t xml:space="preserve">Esimerkki 6.5365</w:t>
      </w:r>
    </w:p>
    <w:p>
      <w:r>
        <w:t xml:space="preserve">Lause 1: Pikkulapsi nukkuu kasvot alaspäin pehmolelua halaten. Lause 2: Pikkulapsi itkee lemmikkialligaattorinsa kanssa.</w:t>
      </w:r>
    </w:p>
    <w:p>
      <w:r>
        <w:rPr>
          <w:b/>
        </w:rPr>
        <w:t xml:space="preserve">Tulos</w:t>
      </w:r>
    </w:p>
    <w:p>
      <w:r>
        <w:t xml:space="preserve">Pikkulapsi nukkuu pehmokarhunsa kanssa.</w:t>
      </w:r>
    </w:p>
    <w:p>
      <w:r>
        <w:rPr>
          <w:b/>
        </w:rPr>
        <w:t xml:space="preserve">Esimerkki 6.5366</w:t>
      </w:r>
    </w:p>
    <w:p>
      <w:r>
        <w:t xml:space="preserve">Lause 1: Pieni tyttö ja pieni poika leikkivät lumessa lapioilla. Lause 2: Pieni tyttö ja pieni poika leikkivät lumessa lapioilla.</w:t>
      </w:r>
    </w:p>
    <w:p>
      <w:r>
        <w:rPr>
          <w:b/>
        </w:rPr>
        <w:t xml:space="preserve">Tulos</w:t>
      </w:r>
    </w:p>
    <w:p>
      <w:r>
        <w:t xml:space="preserve">Pieni aasialainen tyttö ja pieni poika leikkivät lapioilla lumessa.</w:t>
      </w:r>
    </w:p>
    <w:p>
      <w:r>
        <w:rPr>
          <w:b/>
        </w:rPr>
        <w:t xml:space="preserve">Esimerkki 6.5367</w:t>
      </w:r>
    </w:p>
    <w:p>
      <w:r>
        <w:t xml:space="preserve">Lause 1: Valkoiseen paitaan, valkoiseen hattuun ja farkkuihin pukeutunut poika rullalautailee ramppia pitkin. Lause 2: Valkopaitainen poika lukee kirjaa.</w:t>
      </w:r>
    </w:p>
    <w:p>
      <w:r>
        <w:rPr>
          <w:b/>
        </w:rPr>
        <w:t xml:space="preserve">Tulos</w:t>
      </w:r>
    </w:p>
    <w:p>
      <w:r>
        <w:t xml:space="preserve">Paitapoika käyttää kypärää.</w:t>
      </w:r>
    </w:p>
    <w:p>
      <w:r>
        <w:rPr>
          <w:b/>
        </w:rPr>
        <w:t xml:space="preserve">Esimerkki 6.5368</w:t>
      </w:r>
    </w:p>
    <w:p>
      <w:r>
        <w:t xml:space="preserve">Lause 1: Nuorekkaasti pukeutunut mies ottaa itsestään kuvan, kun hän hyppää ilmaan ja kaataa kahvinsa. Lause 2: Mies istuu puistossa.</w:t>
      </w:r>
    </w:p>
    <w:p>
      <w:r>
        <w:rPr>
          <w:b/>
        </w:rPr>
        <w:t xml:space="preserve">Tulos</w:t>
      </w:r>
    </w:p>
    <w:p>
      <w:r>
        <w:t xml:space="preserve">Mies ottaa selfietä konsertissa.</w:t>
      </w:r>
    </w:p>
    <w:p>
      <w:r>
        <w:rPr>
          <w:b/>
        </w:rPr>
        <w:t xml:space="preserve">Esimerkki 6.5369</w:t>
      </w:r>
    </w:p>
    <w:p>
      <w:r>
        <w:t xml:space="preserve">Lause 1: Mustatakkinen mies kurkottaa siniseen ämpäriin. Lause 2: Käärme puree miestä.</w:t>
      </w:r>
    </w:p>
    <w:p>
      <w:r>
        <w:rPr>
          <w:b/>
        </w:rPr>
        <w:t xml:space="preserve">Tulos</w:t>
      </w:r>
    </w:p>
    <w:p>
      <w:r>
        <w:t xml:space="preserve">mies kurottautuu ämpäriin vetääkseen kalan esiin</w:t>
      </w:r>
    </w:p>
    <w:p>
      <w:r>
        <w:rPr>
          <w:b/>
        </w:rPr>
        <w:t xml:space="preserve">Esimerkki 6.5370</w:t>
      </w:r>
    </w:p>
    <w:p>
      <w:r>
        <w:t xml:space="preserve">Lause 1: Mies lukee sanomalehteä ja myy tuotteitaan. Lause 2: Hän lukee romaania.</w:t>
      </w:r>
    </w:p>
    <w:p>
      <w:r>
        <w:rPr>
          <w:b/>
        </w:rPr>
        <w:t xml:space="preserve">Tulos</w:t>
      </w:r>
    </w:p>
    <w:p>
      <w:r>
        <w:t xml:space="preserve">Mies työskentelee.</w:t>
      </w:r>
    </w:p>
    <w:p>
      <w:r>
        <w:rPr>
          <w:b/>
        </w:rPr>
        <w:t xml:space="preserve">Esimerkki 6.5371</w:t>
      </w:r>
    </w:p>
    <w:p>
      <w:r>
        <w:t xml:space="preserve">Lause 1: Vanhempi nainen auttaa toista naista, joka on selkä kameraan päin, vaatteiden kanssa. Lause 2: Naiset juhlivat</w:t>
      </w:r>
    </w:p>
    <w:p>
      <w:r>
        <w:rPr>
          <w:b/>
        </w:rPr>
        <w:t xml:space="preserve">Tulos</w:t>
      </w:r>
    </w:p>
    <w:p>
      <w:r>
        <w:t xml:space="preserve">Kaksi naista pukeutuu</w:t>
      </w:r>
    </w:p>
    <w:p>
      <w:r>
        <w:rPr>
          <w:b/>
        </w:rPr>
        <w:t xml:space="preserve">Esimerkki 6.5372</w:t>
      </w:r>
    </w:p>
    <w:p>
      <w:r>
        <w:t xml:space="preserve">Lause 1: Kolme ihmistä seisoo rannalla ja puhuu kameroiden kanssa Lause 2: Jotkut ihmiset uivat merelle.</w:t>
      </w:r>
    </w:p>
    <w:p>
      <w:r>
        <w:rPr>
          <w:b/>
        </w:rPr>
        <w:t xml:space="preserve">Tulos</w:t>
      </w:r>
    </w:p>
    <w:p>
      <w:r>
        <w:t xml:space="preserve">Jotkut valokuvaajat ottavat kuvia merestä</w:t>
      </w:r>
    </w:p>
    <w:p>
      <w:r>
        <w:rPr>
          <w:b/>
        </w:rPr>
        <w:t xml:space="preserve">Esimerkki 6.5373</w:t>
      </w:r>
    </w:p>
    <w:p>
      <w:r>
        <w:t xml:space="preserve">Lause 1: Kaksi nuorta kilpailee pingispelissä. Lause 2: Kaksi nuorta istuu alas ja katsoo televisiota.</w:t>
      </w:r>
    </w:p>
    <w:p>
      <w:r>
        <w:rPr>
          <w:b/>
        </w:rPr>
        <w:t xml:space="preserve">Tulos</w:t>
      </w:r>
    </w:p>
    <w:p>
      <w:r>
        <w:t xml:space="preserve">Nuorempi henkilö voittaa.</w:t>
      </w:r>
    </w:p>
    <w:p>
      <w:r>
        <w:rPr>
          <w:b/>
        </w:rPr>
        <w:t xml:space="preserve">Esimerkki 6.5374</w:t>
      </w:r>
    </w:p>
    <w:p>
      <w:r>
        <w:t xml:space="preserve">Lause 1: Mies istuu ulkona vanhan puun päällä. Lause 2: Mies on kotona.</w:t>
      </w:r>
    </w:p>
    <w:p>
      <w:r>
        <w:rPr>
          <w:b/>
        </w:rPr>
        <w:t xml:space="preserve">Tulos</w:t>
      </w:r>
    </w:p>
    <w:p>
      <w:r>
        <w:t xml:space="preserve">Mies istuu penkillä.</w:t>
      </w:r>
    </w:p>
    <w:p>
      <w:r>
        <w:rPr>
          <w:b/>
        </w:rPr>
        <w:t xml:space="preserve">Esimerkki 6.5375</w:t>
      </w:r>
    </w:p>
    <w:p>
      <w:r>
        <w:t xml:space="preserve">Lause 1: Ruskeahattuinen mies istuu vihreän pensaikon vieressä ja katselee veden yli. Lause 2: Mies polttaa puupiippua.</w:t>
      </w:r>
    </w:p>
    <w:p>
      <w:r>
        <w:rPr>
          <w:b/>
        </w:rPr>
        <w:t xml:space="preserve">Tulos</w:t>
      </w:r>
    </w:p>
    <w:p>
      <w:r>
        <w:t xml:space="preserve">Mies ja hänen poikansa kävelevät rakennuksen edessä.</w:t>
      </w:r>
    </w:p>
    <w:p>
      <w:r>
        <w:rPr>
          <w:b/>
        </w:rPr>
        <w:t xml:space="preserve">Esimerkki 6.5376</w:t>
      </w:r>
    </w:p>
    <w:p>
      <w:r>
        <w:t xml:space="preserve">Lause 1: Sydänaurinkolasipäinen nainen pitää BP:n protestikylttiä. Lause 2: Aurinkolasipäinen mies protestoi mielenosoituksessa.</w:t>
      </w:r>
    </w:p>
    <w:p>
      <w:r>
        <w:rPr>
          <w:b/>
        </w:rPr>
        <w:t xml:space="preserve">Tulos</w:t>
      </w:r>
    </w:p>
    <w:p>
      <w:r>
        <w:t xml:space="preserve">Nainen on osa suurta joukkoa</w:t>
      </w:r>
    </w:p>
    <w:p>
      <w:r>
        <w:rPr>
          <w:b/>
        </w:rPr>
        <w:t xml:space="preserve">Esimerkki 6.5377</w:t>
      </w:r>
    </w:p>
    <w:p>
      <w:r>
        <w:t xml:space="preserve">Lause 1: imijää nauttiva nainen katsoo kaiteen yli. Lause 2: nainen nukkuu</w:t>
      </w:r>
    </w:p>
    <w:p>
      <w:r>
        <w:rPr>
          <w:b/>
        </w:rPr>
        <w:t xml:space="preserve">Tulos</w:t>
      </w:r>
    </w:p>
    <w:p>
      <w:r>
        <w:t xml:space="preserve">Nainen katselee merta kaiteen yli -</w:t>
      </w:r>
    </w:p>
    <w:p>
      <w:r>
        <w:rPr>
          <w:b/>
        </w:rPr>
        <w:t xml:space="preserve">Esimerkki 6.5378</w:t>
      </w:r>
    </w:p>
    <w:p>
      <w:r>
        <w:t xml:space="preserve">Lause 1: Mies pyyhkii katua puun edessä. Lause 2: Mies tanssii onnellisena.</w:t>
      </w:r>
    </w:p>
    <w:p>
      <w:r>
        <w:rPr>
          <w:b/>
        </w:rPr>
        <w:t xml:space="preserve">Tulos</w:t>
      </w:r>
    </w:p>
    <w:p>
      <w:r>
        <w:t xml:space="preserve">Mies itkee menetettyä rakkauttaan.</w:t>
      </w:r>
    </w:p>
    <w:p>
      <w:r>
        <w:rPr>
          <w:b/>
        </w:rPr>
        <w:t xml:space="preserve">Esimerkki 6.5379</w:t>
      </w:r>
    </w:p>
    <w:p>
      <w:r>
        <w:t xml:space="preserve">Lause 1: Valkoiseen vaatteeseen pukeutunut nainen pitelee kirjanmerkkejä. Lause 2: Valkoiseen vaatteeseen pukeutunut mies, jolla on kirjanmerkkejä kädessään.</w:t>
      </w:r>
    </w:p>
    <w:p>
      <w:r>
        <w:rPr>
          <w:b/>
        </w:rPr>
        <w:t xml:space="preserve">Tulos</w:t>
      </w:r>
    </w:p>
    <w:p>
      <w:r>
        <w:t xml:space="preserve">Naisella on kädessään kirjanmerkkejä, joita hän jakaa niitä pyytäville ihmisille.</w:t>
      </w:r>
    </w:p>
    <w:p>
      <w:r>
        <w:rPr>
          <w:b/>
        </w:rPr>
        <w:t xml:space="preserve">Esimerkki 6.5380</w:t>
      </w:r>
    </w:p>
    <w:p>
      <w:r>
        <w:t xml:space="preserve">Lause 1: Vauva istuu hiekalla kohtauksen etupuolella, kun meri on kaukana. Lause 2: Tyttö juoksee maassa.</w:t>
      </w:r>
    </w:p>
    <w:p>
      <w:r>
        <w:rPr>
          <w:b/>
        </w:rPr>
        <w:t xml:space="preserve">Tulos</w:t>
      </w:r>
    </w:p>
    <w:p>
      <w:r>
        <w:t xml:space="preserve">vauva istuu lähellä metsää.</w:t>
      </w:r>
    </w:p>
    <w:p>
      <w:r>
        <w:rPr>
          <w:b/>
        </w:rPr>
        <w:t xml:space="preserve">Esimerkki 6.5381</w:t>
      </w:r>
    </w:p>
    <w:p>
      <w:r>
        <w:t xml:space="preserve">Lause 1: Nuori poika hymyilee metsässä. Lause 2: Nuori tyttö hymyilee rannalla.</w:t>
      </w:r>
    </w:p>
    <w:p>
      <w:r>
        <w:rPr>
          <w:b/>
        </w:rPr>
        <w:t xml:space="preserve">Tulos</w:t>
      </w:r>
    </w:p>
    <w:p>
      <w:r>
        <w:t xml:space="preserve">Nuori poika poseeraa metsässä haulikko kädessään.</w:t>
      </w:r>
    </w:p>
    <w:p>
      <w:r>
        <w:rPr>
          <w:b/>
        </w:rPr>
        <w:t xml:space="preserve">Esimerkki 6.5382</w:t>
      </w:r>
    </w:p>
    <w:p>
      <w:r>
        <w:t xml:space="preserve">Lause 1: Valkoiseen toppiin pukeutunut nainen syö salaattia urheilutapahtumassa. Lause 2: nainen nukkuu migreenin pois...</w:t>
      </w:r>
    </w:p>
    <w:p>
      <w:r>
        <w:rPr>
          <w:b/>
        </w:rPr>
        <w:t xml:space="preserve">Tulos</w:t>
      </w:r>
    </w:p>
    <w:p>
      <w:r>
        <w:t xml:space="preserve">nainen syö salaattia tennisottelussa -</w:t>
      </w:r>
    </w:p>
    <w:p>
      <w:r>
        <w:rPr>
          <w:b/>
        </w:rPr>
        <w:t xml:space="preserve">Esimerkki 6.5383</w:t>
      </w:r>
    </w:p>
    <w:p>
      <w:r>
        <w:t xml:space="preserve">Lause 1: Mies soittaa tienvarressa ksylofonia. Lause 2: Mies juoksee karkuun saksofonin kanssa.</w:t>
      </w:r>
    </w:p>
    <w:p>
      <w:r>
        <w:rPr>
          <w:b/>
        </w:rPr>
        <w:t xml:space="preserve">Tulos</w:t>
      </w:r>
    </w:p>
    <w:p>
      <w:r>
        <w:t xml:space="preserve">Koditon mies soittaa musiikkia.</w:t>
      </w:r>
    </w:p>
    <w:p>
      <w:r>
        <w:rPr>
          <w:b/>
        </w:rPr>
        <w:t xml:space="preserve">Esimerkki 6.5384</w:t>
      </w:r>
    </w:p>
    <w:p>
      <w:r>
        <w:t xml:space="preserve">Lause 1: Poika improvisoi keilailua käyttämällä koripalloa, joka on vapautettu kohti keilakiekoiksi asetettuja aerosolitölkkejä. Lause 2: Poika istuu kylpyammeessa, joka on täynnä saippuakuplia.</w:t>
      </w:r>
    </w:p>
    <w:p>
      <w:r>
        <w:rPr>
          <w:b/>
        </w:rPr>
        <w:t xml:space="preserve">Tulos</w:t>
      </w:r>
    </w:p>
    <w:p>
      <w:r>
        <w:t xml:space="preserve">poika on kuusivuotias</w:t>
      </w:r>
    </w:p>
    <w:p>
      <w:r>
        <w:rPr>
          <w:b/>
        </w:rPr>
        <w:t xml:space="preserve">Esimerkki 6.5385</w:t>
      </w:r>
    </w:p>
    <w:p>
      <w:r>
        <w:t xml:space="preserve">Lause 1: Henkilö ampuu leluaseella toisen katsoessa vierestä. Lause 2: Henkilö opettelee käyttämään oikeaa asetta.</w:t>
      </w:r>
    </w:p>
    <w:p>
      <w:r>
        <w:rPr>
          <w:b/>
        </w:rPr>
        <w:t xml:space="preserve">Tulos</w:t>
      </w:r>
    </w:p>
    <w:p>
      <w:r>
        <w:t xml:space="preserve">Henkilö odottaa saavansa käyttää leluasetta, jota hänen ystävänsä käyttää.</w:t>
      </w:r>
    </w:p>
    <w:p>
      <w:r>
        <w:rPr>
          <w:b/>
        </w:rPr>
        <w:t xml:space="preserve">Esimerkki 6.5386</w:t>
      </w:r>
    </w:p>
    <w:p>
      <w:r>
        <w:t xml:space="preserve">Lause 1: Tyttö juoksee ojennetuin käsin Lause 2: Tyttö leikkii palloa ystäviensä kanssa.</w:t>
      </w:r>
    </w:p>
    <w:p>
      <w:r>
        <w:rPr>
          <w:b/>
        </w:rPr>
        <w:t xml:space="preserve">Tulos</w:t>
      </w:r>
    </w:p>
    <w:p>
      <w:r>
        <w:t xml:space="preserve">Hän juoksee vanhempiensa luo.</w:t>
      </w:r>
    </w:p>
    <w:p>
      <w:r>
        <w:rPr>
          <w:b/>
        </w:rPr>
        <w:t xml:space="preserve">Esimerkki 6.5387</w:t>
      </w:r>
    </w:p>
    <w:p>
      <w:r>
        <w:t xml:space="preserve">Lause 1: Siniseen lumipukuun pukeutunut mies tekee voltin valtavan lumisella vuorella. Lause 2: Mies soutaa venettä järvellä.</w:t>
      </w:r>
    </w:p>
    <w:p>
      <w:r>
        <w:rPr>
          <w:b/>
        </w:rPr>
        <w:t xml:space="preserve">Tulos</w:t>
      </w:r>
    </w:p>
    <w:p>
      <w:r>
        <w:t xml:space="preserve">Lumilautailija tekee tempun lumisella vuorella.</w:t>
      </w:r>
    </w:p>
    <w:p>
      <w:r>
        <w:rPr>
          <w:b/>
        </w:rPr>
        <w:t xml:space="preserve">Esimerkki 6.5388</w:t>
      </w:r>
    </w:p>
    <w:p>
      <w:r>
        <w:t xml:space="preserve">Lause 1: Nuori musta jalkapalloilija on menossa maaliin. Lause 2: Valkoista jalkapalloilijaa on juuri syytetty hallussapidosta.</w:t>
      </w:r>
    </w:p>
    <w:p>
      <w:r>
        <w:rPr>
          <w:b/>
        </w:rPr>
        <w:t xml:space="preserve">Tulos</w:t>
      </w:r>
    </w:p>
    <w:p>
      <w:r>
        <w:t xml:space="preserve">Mustaihoinen jalkapalloilija on saamassa pelin voittaneen touchdownin.</w:t>
      </w:r>
    </w:p>
    <w:p>
      <w:r>
        <w:rPr>
          <w:b/>
        </w:rPr>
        <w:t xml:space="preserve">Esimerkki 6.5389</w:t>
      </w:r>
    </w:p>
    <w:p>
      <w:r>
        <w:t xml:space="preserve">Lause 1: Musta koira, jolla on punainen kaulus, kahlaa vedessä. Lause 2: Musta koira, jolla on punainen kaulus, istuu kuun sohvalla.</w:t>
      </w:r>
    </w:p>
    <w:p>
      <w:r>
        <w:rPr>
          <w:b/>
        </w:rPr>
        <w:t xml:space="preserve">Tulos</w:t>
      </w:r>
    </w:p>
    <w:p>
      <w:r>
        <w:t xml:space="preserve">Musta pentu, jolla on punainen kaulus, opettelee uimaan.</w:t>
      </w:r>
    </w:p>
    <w:p>
      <w:r>
        <w:rPr>
          <w:b/>
        </w:rPr>
        <w:t xml:space="preserve">Esimerkki 6.5390</w:t>
      </w:r>
    </w:p>
    <w:p>
      <w:r>
        <w:t xml:space="preserve">Lause 1: Kolme naista kävelee kaupungin katua pitkin, ja yhdellä on vaaleanpunainen käsilaukku. Lause 2: Kolme naista istuu penkillä.</w:t>
      </w:r>
    </w:p>
    <w:p>
      <w:r>
        <w:rPr>
          <w:b/>
        </w:rPr>
        <w:t xml:space="preserve">Tulos</w:t>
      </w:r>
    </w:p>
    <w:p>
      <w:r>
        <w:t xml:space="preserve">Kolme naista on Seattlessa.</w:t>
      </w:r>
    </w:p>
    <w:p>
      <w:r>
        <w:rPr>
          <w:b/>
        </w:rPr>
        <w:t xml:space="preserve">Esimerkki 6.5391</w:t>
      </w:r>
    </w:p>
    <w:p>
      <w:r>
        <w:t xml:space="preserve">Lause 1: Valkohiuksinen mies, jolla on valkoinen paita ja siniset housut, seisoo ulkona istuvan vanhusjoukon edessä harmaan päällystetyn polun varrella, jolla istuu musta koira. Lause 2: Useat vanhemmat naiset pelaavat pokeria puistossa.</w:t>
      </w:r>
    </w:p>
    <w:p>
      <w:r>
        <w:rPr>
          <w:b/>
        </w:rPr>
        <w:t xml:space="preserve">Tulos</w:t>
      </w:r>
    </w:p>
    <w:p>
      <w:r>
        <w:t xml:space="preserve">Mies seisoo muiden miesten vieressä jonossa.</w:t>
      </w:r>
    </w:p>
    <w:p>
      <w:r>
        <w:rPr>
          <w:b/>
        </w:rPr>
        <w:t xml:space="preserve">Esimerkki 6.5392</w:t>
      </w:r>
    </w:p>
    <w:p>
      <w:r>
        <w:t xml:space="preserve">Lause 1: Ihmiset elävät päiväänsä suurkaupungissa. Lause 2: Pentu istuu.</w:t>
      </w:r>
    </w:p>
    <w:p>
      <w:r>
        <w:rPr>
          <w:b/>
        </w:rPr>
        <w:t xml:space="preserve">Tulos</w:t>
      </w:r>
    </w:p>
    <w:p>
      <w:r>
        <w:t xml:space="preserve">Ihmiset kävelevät New Yorkissa.</w:t>
      </w:r>
    </w:p>
    <w:p>
      <w:r>
        <w:rPr>
          <w:b/>
        </w:rPr>
        <w:t xml:space="preserve">Esimerkki 6.5393</w:t>
      </w:r>
    </w:p>
    <w:p>
      <w:r>
        <w:t xml:space="preserve">Lause 1: Mies ja hyppykoira esittävät frisbee-esityksen yleisölle ulkoilmatapahtumassa. Lause 2: Mies ja koira esiintyvät 1 henkilön edessä.</w:t>
      </w:r>
    </w:p>
    <w:p>
      <w:r>
        <w:rPr>
          <w:b/>
        </w:rPr>
        <w:t xml:space="preserve">Tulos</w:t>
      </w:r>
    </w:p>
    <w:p>
      <w:r>
        <w:t xml:space="preserve">Mies ja koira ovat ammattitaitoisia esiintyjiä.</w:t>
      </w:r>
    </w:p>
    <w:p>
      <w:r>
        <w:rPr>
          <w:b/>
        </w:rPr>
        <w:t xml:space="preserve">Esimerkki 6.5394</w:t>
      </w:r>
    </w:p>
    <w:p>
      <w:r>
        <w:t xml:space="preserve">Lause 1: kaveri nauttii päivästä frisbee-pelissä. Lause 2: Mies katselee ulkona sataa.</w:t>
      </w:r>
    </w:p>
    <w:p>
      <w:r>
        <w:rPr>
          <w:b/>
        </w:rPr>
        <w:t xml:space="preserve">Tulos</w:t>
      </w:r>
    </w:p>
    <w:p>
      <w:r>
        <w:t xml:space="preserve">Mies nauttii päivästä leikkimällä frisbeetä koiransa kanssa.</w:t>
      </w:r>
    </w:p>
    <w:p>
      <w:r>
        <w:rPr>
          <w:b/>
        </w:rPr>
        <w:t xml:space="preserve">Esimerkki 6.5395</w:t>
      </w:r>
    </w:p>
    <w:p>
      <w:r>
        <w:t xml:space="preserve">Lause 1: Univormuun pukeutunut palomies pitää kädessään punaista letkua Lause 2: Palomies katselee talon palamista.</w:t>
      </w:r>
    </w:p>
    <w:p>
      <w:r>
        <w:rPr>
          <w:b/>
        </w:rPr>
        <w:t xml:space="preserve">Tulos</w:t>
      </w:r>
    </w:p>
    <w:p>
      <w:r>
        <w:t xml:space="preserve">Palomies liittää letkua palopostiin.</w:t>
      </w:r>
    </w:p>
    <w:p>
      <w:r>
        <w:rPr>
          <w:b/>
        </w:rPr>
        <w:t xml:space="preserve">Esimerkki 6.5396</w:t>
      </w:r>
    </w:p>
    <w:p>
      <w:r>
        <w:t xml:space="preserve">Lause 1: Nainen katsoo mikroskooppiin, jonka vieressä pöydällä on tietokone. Lause 2: naisella on molemmat silmät kiinni.</w:t>
      </w:r>
    </w:p>
    <w:p>
      <w:r>
        <w:rPr>
          <w:b/>
        </w:rPr>
        <w:t xml:space="preserve">Tulos</w:t>
      </w:r>
    </w:p>
    <w:p>
      <w:r>
        <w:t xml:space="preserve">nainen on laboratoriossaan</w:t>
      </w:r>
    </w:p>
    <w:p>
      <w:r>
        <w:rPr>
          <w:b/>
        </w:rPr>
        <w:t xml:space="preserve">Esimerkki 6.5397</w:t>
      </w:r>
    </w:p>
    <w:p>
      <w:r>
        <w:t xml:space="preserve">Lause 1: Kolme koiraa leikkii. Lause 2: Kaksi koiraa nukkuu ruohikossa.</w:t>
      </w:r>
    </w:p>
    <w:p>
      <w:r>
        <w:rPr>
          <w:b/>
        </w:rPr>
        <w:t xml:space="preserve">Tulos</w:t>
      </w:r>
    </w:p>
    <w:p>
      <w:r>
        <w:t xml:space="preserve">Kolmen koiran perhe leikkii.</w:t>
      </w:r>
    </w:p>
    <w:p>
      <w:r>
        <w:rPr>
          <w:b/>
        </w:rPr>
        <w:t xml:space="preserve">Esimerkki 6.5398</w:t>
      </w:r>
    </w:p>
    <w:p>
      <w:r>
        <w:t xml:space="preserve">Lause 1: Ihmiset joko menossa tai lähdössä jostain tapahtumasta. Lause 2: Koirat joko menossa tai lähdössä jostain tapahtumasta.</w:t>
      </w:r>
    </w:p>
    <w:p>
      <w:r>
        <w:rPr>
          <w:b/>
        </w:rPr>
        <w:t xml:space="preserve">Tulos</w:t>
      </w:r>
    </w:p>
    <w:p>
      <w:r>
        <w:t xml:space="preserve">Lihavia ihmisiä joko menossa tai lähdössä jostain tapahtumasta.</w:t>
      </w:r>
    </w:p>
    <w:p>
      <w:r>
        <w:rPr>
          <w:b/>
        </w:rPr>
        <w:t xml:space="preserve">Esimerkki 6.5399</w:t>
      </w:r>
    </w:p>
    <w:p>
      <w:r>
        <w:t xml:space="preserve">Lause 1: Sinipukuinen mies ja punapukuinen mies laatikoivat toisensa. Lause 2: Molemmilla miehillä ei ole käsiä</w:t>
      </w:r>
    </w:p>
    <w:p>
      <w:r>
        <w:rPr>
          <w:b/>
        </w:rPr>
        <w:t xml:space="preserve">Tulos</w:t>
      </w:r>
    </w:p>
    <w:p>
      <w:r>
        <w:t xml:space="preserve">kaksi toisiinsa liittyvää miestä taistelee toisiaan vastaan</w:t>
      </w:r>
    </w:p>
    <w:p>
      <w:r>
        <w:rPr>
          <w:b/>
        </w:rPr>
        <w:t xml:space="preserve">Esimerkki 6.5400</w:t>
      </w:r>
    </w:p>
    <w:p>
      <w:r>
        <w:t xml:space="preserve">Lause 1: Tikkailla on kaksi miestä, joista toinen on tikkaiden huipulla ja antaa toiselle miehelle numeron "O", koska he tekevät tätä työkseen. Lause 2: Kaksi miestä on toimistopöydän ääressä.</w:t>
      </w:r>
    </w:p>
    <w:p>
      <w:r>
        <w:rPr>
          <w:b/>
        </w:rPr>
        <w:t xml:space="preserve">Tulos</w:t>
      </w:r>
    </w:p>
    <w:p>
      <w:r>
        <w:t xml:space="preserve">Jälkimmäisessä oleva mies korvaa kirjaimia kyltissä.</w:t>
      </w:r>
    </w:p>
    <w:p>
      <w:r>
        <w:rPr>
          <w:b/>
        </w:rPr>
        <w:t xml:space="preserve">Esimerkki 6.5401</w:t>
      </w:r>
    </w:p>
    <w:p>
      <w:r>
        <w:t xml:space="preserve">Lause 1: Mies soittaa harmonikkaa joen rannalla. Lause 2: Mies on elokuvateatterissa.</w:t>
      </w:r>
    </w:p>
    <w:p>
      <w:r>
        <w:rPr>
          <w:b/>
        </w:rPr>
        <w:t xml:space="preserve">Tulos</w:t>
      </w:r>
    </w:p>
    <w:p>
      <w:r>
        <w:t xml:space="preserve">Mies laulaa serenadia joen koskenlaskijaryhmälle.</w:t>
      </w:r>
    </w:p>
    <w:p>
      <w:r>
        <w:rPr>
          <w:b/>
        </w:rPr>
        <w:t xml:space="preserve">Esimerkki 6.5402</w:t>
      </w:r>
    </w:p>
    <w:p>
      <w:r>
        <w:t xml:space="preserve">Lause 1: Vanha mies, jolla on kädessään suuri keppi. Lause 2: Vanha mies taputtaa.</w:t>
      </w:r>
    </w:p>
    <w:p>
      <w:r>
        <w:rPr>
          <w:b/>
        </w:rPr>
        <w:t xml:space="preserve">Tulos</w:t>
      </w:r>
    </w:p>
    <w:p>
      <w:r>
        <w:t xml:space="preserve">Iäkäs mies vaellussauvan kanssa.</w:t>
      </w:r>
    </w:p>
    <w:p>
      <w:r>
        <w:rPr>
          <w:b/>
        </w:rPr>
        <w:t xml:space="preserve">Esimerkki 6.5403</w:t>
      </w:r>
    </w:p>
    <w:p>
      <w:r>
        <w:t xml:space="preserve">Lause 1: Noin 12 lasta ja muutama aikuinen saavat roiskeita kameran ulkopuolisesta lähteestä. Lause 2: Aikuisia ei ole.</w:t>
      </w:r>
    </w:p>
    <w:p>
      <w:r>
        <w:rPr>
          <w:b/>
        </w:rPr>
        <w:t xml:space="preserve">Tulos</w:t>
      </w:r>
    </w:p>
    <w:p>
      <w:r>
        <w:t xml:space="preserve">Kohteet roiskitaan vedellä.</w:t>
      </w:r>
    </w:p>
    <w:p>
      <w:r>
        <w:rPr>
          <w:b/>
        </w:rPr>
        <w:t xml:space="preserve">Esimerkki 6.5404</w:t>
      </w:r>
    </w:p>
    <w:p>
      <w:r>
        <w:t xml:space="preserve">Lause 1: Mustaan takkiin ja mustiin housuihin pukeutunut kalju mies, jolla on mikrofoni kädessään, laulaa ja lavalla on mies, jolla on musta paita ja farkut ja joka soittaa sähkökitaraa. Lause 2: Pop-tyttöbändi tanssii tahdissa.</w:t>
      </w:r>
    </w:p>
    <w:p>
      <w:r>
        <w:rPr>
          <w:b/>
        </w:rPr>
        <w:t xml:space="preserve">Tulos</w:t>
      </w:r>
    </w:p>
    <w:p>
      <w:r>
        <w:t xml:space="preserve">Kaksi miestä on bändissä esiintymässä yleisölle.</w:t>
      </w:r>
    </w:p>
    <w:p>
      <w:r>
        <w:rPr>
          <w:b/>
        </w:rPr>
        <w:t xml:space="preserve">Esimerkki 6.5405</w:t>
      </w:r>
    </w:p>
    <w:p>
      <w:r>
        <w:t xml:space="preserve">Lause 1: Nuori poika ja tyttö halailevat nurmikentällä. Lause 2: Nuori poika tönäisi tyttöä todella kovaa.</w:t>
      </w:r>
    </w:p>
    <w:p>
      <w:r>
        <w:rPr>
          <w:b/>
        </w:rPr>
        <w:t xml:space="preserve">Tulos</w:t>
      </w:r>
    </w:p>
    <w:p>
      <w:r>
        <w:t xml:space="preserve">Nuori pari on rakastunut.</w:t>
      </w:r>
    </w:p>
    <w:p>
      <w:r>
        <w:rPr>
          <w:b/>
        </w:rPr>
        <w:t xml:space="preserve">Esimerkki 6.5406</w:t>
      </w:r>
    </w:p>
    <w:p>
      <w:r>
        <w:t xml:space="preserve">Lause 1: Ihmiset potkunyrkkeilytunnilla. Lause 2: Zombit ovat akrobaatteja.</w:t>
      </w:r>
    </w:p>
    <w:p>
      <w:r>
        <w:rPr>
          <w:b/>
        </w:rPr>
        <w:t xml:space="preserve">Tulos</w:t>
      </w:r>
    </w:p>
    <w:p>
      <w:r>
        <w:t xml:space="preserve">Ystävät potkunyrkkeilevät.</w:t>
      </w:r>
    </w:p>
    <w:p>
      <w:r>
        <w:rPr>
          <w:b/>
        </w:rPr>
        <w:t xml:space="preserve">Esimerkki 6.5407</w:t>
      </w:r>
    </w:p>
    <w:p>
      <w:r>
        <w:t xml:space="preserve">Lause 1: Nuori mies katsoo, kun Jenga-torni kaatuu. Lause 2: Kaksi tyttöä pelaa shakkia.</w:t>
      </w:r>
    </w:p>
    <w:p>
      <w:r>
        <w:rPr>
          <w:b/>
        </w:rPr>
        <w:t xml:space="preserve">Tulos</w:t>
      </w:r>
    </w:p>
    <w:p>
      <w:r>
        <w:t xml:space="preserve">Mies katsoo, kun hänen ystävänsä kaataa Jenga-tornin.</w:t>
      </w:r>
    </w:p>
    <w:p>
      <w:r>
        <w:rPr>
          <w:b/>
        </w:rPr>
        <w:t xml:space="preserve">Esimerkki 6.5408</w:t>
      </w:r>
    </w:p>
    <w:p>
      <w:r>
        <w:t xml:space="preserve">Lause 1: Kaksi sohvalla istuvaa miestä käyttää kannettavia tietokoneita valkoisessa huoneessa. Lause 2: Kaksi miestä on vaaleanpunaisessa huoneessa.</w:t>
      </w:r>
    </w:p>
    <w:p>
      <w:r>
        <w:rPr>
          <w:b/>
        </w:rPr>
        <w:t xml:space="preserve">Tulos</w:t>
      </w:r>
    </w:p>
    <w:p>
      <w:r>
        <w:t xml:space="preserve">Nämä kaksi miestä ovat hallituksen salaisia agentteja.</w:t>
      </w:r>
    </w:p>
    <w:p>
      <w:r>
        <w:rPr>
          <w:b/>
        </w:rPr>
        <w:t xml:space="preserve">Esimerkki 6.5409</w:t>
      </w:r>
    </w:p>
    <w:p>
      <w:r>
        <w:t xml:space="preserve">Lause 1: Mies ja nainen istuvat pöydän ääressä keskustelemassa. Lause 2: Mies heittää palloa koiralleen.</w:t>
      </w:r>
    </w:p>
    <w:p>
      <w:r>
        <w:rPr>
          <w:b/>
        </w:rPr>
        <w:t xml:space="preserve">Tulos</w:t>
      </w:r>
    </w:p>
    <w:p>
      <w:r>
        <w:t xml:space="preserve">Mies ja vaimo istuvat ulkona keskustelemassa.</w:t>
      </w:r>
    </w:p>
    <w:p>
      <w:r>
        <w:rPr>
          <w:b/>
        </w:rPr>
        <w:t xml:space="preserve">Esimerkki 6.5410</w:t>
      </w:r>
    </w:p>
    <w:p>
      <w:r>
        <w:t xml:space="preserve">Lause 1: Keski-ikäinen mies katsoo keski-ikäistä naista. Lause 2: Mies nukkuu.</w:t>
      </w:r>
    </w:p>
    <w:p>
      <w:r>
        <w:rPr>
          <w:b/>
        </w:rPr>
        <w:t xml:space="preserve">Tulos</w:t>
      </w:r>
    </w:p>
    <w:p>
      <w:r>
        <w:t xml:space="preserve">Mies on rakastunut naiseen.</w:t>
      </w:r>
    </w:p>
    <w:p>
      <w:r>
        <w:rPr>
          <w:b/>
        </w:rPr>
        <w:t xml:space="preserve">Esimerkki 6.5411</w:t>
      </w:r>
    </w:p>
    <w:p>
      <w:r>
        <w:t xml:space="preserve">Lause 1: Itämainen mies kiinnittää koukkua bambukeppiin. Lause 2: Mies ui järvessä.</w:t>
      </w:r>
    </w:p>
    <w:p>
      <w:r>
        <w:rPr>
          <w:b/>
        </w:rPr>
        <w:t xml:space="preserve">Tulos</w:t>
      </w:r>
    </w:p>
    <w:p>
      <w:r>
        <w:t xml:space="preserve">Lapsi on pieni tyttö.</w:t>
      </w:r>
    </w:p>
    <w:p>
      <w:r>
        <w:rPr>
          <w:b/>
        </w:rPr>
        <w:t xml:space="preserve">Esimerkki 6.5412</w:t>
      </w:r>
    </w:p>
    <w:p>
      <w:r>
        <w:t xml:space="preserve">Lause 1: Valkoiseen paitaan pukeutunut henkilö hioo rullalautaa pitkin pitkää kaidetta skeittipuistossa. Lause 2: Koira ajaa skeittilaudalla pitkin katua.</w:t>
      </w:r>
    </w:p>
    <w:p>
      <w:r>
        <w:rPr>
          <w:b/>
        </w:rPr>
        <w:t xml:space="preserve">Tulos</w:t>
      </w:r>
    </w:p>
    <w:p>
      <w:r>
        <w:t xml:space="preserve">Luistelija käyttää kypärää.</w:t>
      </w:r>
    </w:p>
    <w:p>
      <w:r>
        <w:rPr>
          <w:b/>
        </w:rPr>
        <w:t xml:space="preserve">Esimerkki 6.5413</w:t>
      </w:r>
    </w:p>
    <w:p>
      <w:r>
        <w:t xml:space="preserve">Lause 1: Poika seisoo kolmipyöräisellä polkupyörällä. Lause 2: Kukaan ei seiso.</w:t>
      </w:r>
    </w:p>
    <w:p>
      <w:r>
        <w:rPr>
          <w:b/>
        </w:rPr>
        <w:t xml:space="preserve">Tulos</w:t>
      </w:r>
    </w:p>
    <w:p>
      <w:r>
        <w:t xml:space="preserve">Suuri inhimillinen asema.</w:t>
      </w:r>
    </w:p>
    <w:p>
      <w:r>
        <w:rPr>
          <w:b/>
        </w:rPr>
        <w:t xml:space="preserve">Esimerkki 6.5414</w:t>
      </w:r>
    </w:p>
    <w:p>
      <w:r>
        <w:t xml:space="preserve">Lause 1: Lohenväriseen poolopaitaan ja farkkushortseihin pukeutunut henkilö ajaa ulkona pienellä traktorilla. Lause 2: Mies käyttää auraratsua aurinkoisena iltapäivänä.</w:t>
      </w:r>
    </w:p>
    <w:p>
      <w:r>
        <w:rPr>
          <w:b/>
        </w:rPr>
        <w:t xml:space="preserve">Tulos</w:t>
      </w:r>
    </w:p>
    <w:p>
      <w:r>
        <w:t xml:space="preserve">Kirkkaanväriseen paitaan pukeutunut mies leikkaa takapihaansa ruohonleikkurilla.</w:t>
      </w:r>
    </w:p>
    <w:p>
      <w:r>
        <w:rPr>
          <w:b/>
        </w:rPr>
        <w:t xml:space="preserve">Esimerkki 6.5415</w:t>
      </w:r>
    </w:p>
    <w:p>
      <w:r>
        <w:t xml:space="preserve">Lause 1: Vasemmassa alareunassa olevan paperipinon vieressä on pieni kierrekirja. Lause 2: Paperikasa on tulessa.</w:t>
      </w:r>
    </w:p>
    <w:p>
      <w:r>
        <w:rPr>
          <w:b/>
        </w:rPr>
        <w:t xml:space="preserve">Tulos</w:t>
      </w:r>
    </w:p>
    <w:p>
      <w:r>
        <w:t xml:space="preserve">Pöydällä on muistikirja ja joitakin papereita.</w:t>
      </w:r>
    </w:p>
    <w:p>
      <w:r>
        <w:rPr>
          <w:b/>
        </w:rPr>
        <w:t xml:space="preserve">Esimerkki 6.5416</w:t>
      </w:r>
    </w:p>
    <w:p>
      <w:r>
        <w:t xml:space="preserve">Lause 1: Valkoiseen paitaan pukeutunut nuori poika pitää kädessään käärepaperia. Lause 2: Nuorella pojalla on kädessään avaamaton suklaapatukka.</w:t>
      </w:r>
    </w:p>
    <w:p>
      <w:r>
        <w:rPr>
          <w:b/>
        </w:rPr>
        <w:t xml:space="preserve">Tulos</w:t>
      </w:r>
    </w:p>
    <w:p>
      <w:r>
        <w:t xml:space="preserve">Poika pitää karkkipaperia kädessään.</w:t>
      </w:r>
    </w:p>
    <w:p>
      <w:r>
        <w:rPr>
          <w:b/>
        </w:rPr>
        <w:t xml:space="preserve">Esimerkki 6.5417</w:t>
      </w:r>
    </w:p>
    <w:p>
      <w:r>
        <w:t xml:space="preserve">Lause 1: Monet ihmiset tungeksivat punapaitaisen naisen ympärillä, joka makaa loukkaantuneena kahden polkupyörän vieressä. Lause 2: Kukaan ei ole auttamassa loukkaantunutta naista.</w:t>
      </w:r>
    </w:p>
    <w:p>
      <w:r>
        <w:rPr>
          <w:b/>
        </w:rPr>
        <w:t xml:space="preserve">Tulos</w:t>
      </w:r>
    </w:p>
    <w:p>
      <w:r>
        <w:t xml:space="preserve">Vaalea tyttö osti vaalean hevosen.</w:t>
      </w:r>
    </w:p>
    <w:p>
      <w:r>
        <w:rPr>
          <w:b/>
        </w:rPr>
        <w:t xml:space="preserve">Esimerkki 6.5418</w:t>
      </w:r>
    </w:p>
    <w:p>
      <w:r>
        <w:t xml:space="preserve">Lause 1: Ruoanlaittotapahtuma, jossa nuoret lapset kokkaavat kananmunilla ja värikkäillä aineksilla ihmisten katsellessa. Lause 2: Lapset nukkuvat sängyssä.</w:t>
      </w:r>
    </w:p>
    <w:p>
      <w:r>
        <w:rPr>
          <w:b/>
        </w:rPr>
        <w:t xml:space="preserve">Tulos</w:t>
      </w:r>
    </w:p>
    <w:p>
      <w:r>
        <w:t xml:space="preserve">Ihmiset katsovat ruoanlaittotapahtumaa, jossa pienet lapset valmistavat vanhemmilleen päivällistä kananmunista ja värikkäistä aineksista.</w:t>
      </w:r>
    </w:p>
    <w:p>
      <w:r>
        <w:rPr>
          <w:b/>
        </w:rPr>
        <w:t xml:space="preserve">Esimerkki 6.5419</w:t>
      </w:r>
    </w:p>
    <w:p>
      <w:r>
        <w:t xml:space="preserve">Lause 1: Mies teeskentelee olevansa rocktähti. Lause 2: Mies teeskentelee olevansa kuuluisa räppäri.</w:t>
      </w:r>
    </w:p>
    <w:p>
      <w:r>
        <w:rPr>
          <w:b/>
        </w:rPr>
        <w:t xml:space="preserve">Tulos</w:t>
      </w:r>
    </w:p>
    <w:p>
      <w:r>
        <w:t xml:space="preserve">valkoisen zombie-coverbändin kaveri, -</w:t>
      </w:r>
    </w:p>
    <w:p>
      <w:r>
        <w:rPr>
          <w:b/>
        </w:rPr>
        <w:t xml:space="preserve">Esimerkki 6.5420</w:t>
      </w:r>
    </w:p>
    <w:p>
      <w:r>
        <w:t xml:space="preserve">Lause 1: Lapset leikkivät koristeellisella suihkulähteellä kaupungin keskustassa. Lause 2: Vain aikuiset leikkivät suihkulähteessä.</w:t>
      </w:r>
    </w:p>
    <w:p>
      <w:r>
        <w:rPr>
          <w:b/>
        </w:rPr>
        <w:t xml:space="preserve">Tulos</w:t>
      </w:r>
    </w:p>
    <w:p>
      <w:r>
        <w:t xml:space="preserve">Jotkut lapset esittävät toiveita</w:t>
      </w:r>
    </w:p>
    <w:p>
      <w:r>
        <w:rPr>
          <w:b/>
        </w:rPr>
        <w:t xml:space="preserve">Esimerkki 6.5421</w:t>
      </w:r>
    </w:p>
    <w:p>
      <w:r>
        <w:t xml:space="preserve">Lause 1: Nuori tyttö pysähtyy katsomaan juuri voittamiaan ilmapalloja. Lause 2: Tyttö itkee, kun rosvo puhkaisi hänen ilmapallonsa.</w:t>
      </w:r>
    </w:p>
    <w:p>
      <w:r>
        <w:rPr>
          <w:b/>
        </w:rPr>
        <w:t xml:space="preserve">Tulos</w:t>
      </w:r>
    </w:p>
    <w:p>
      <w:r>
        <w:t xml:space="preserve">Tyttö voitti ilmapalloja huvipuistossa.</w:t>
      </w:r>
    </w:p>
    <w:p>
      <w:r>
        <w:rPr>
          <w:b/>
        </w:rPr>
        <w:t xml:space="preserve">Esimerkki 6.5422</w:t>
      </w:r>
    </w:p>
    <w:p>
      <w:r>
        <w:t xml:space="preserve">Lause 1: Pieni tyttö, jolla on ruskeat hiukset, farkut ja valkoinen pilkkupaita, roikkuu ylösalaisin keinussa takapihalla. Lause 2: Tyttö sisällä yksin.</w:t>
      </w:r>
    </w:p>
    <w:p>
      <w:r>
        <w:rPr>
          <w:b/>
        </w:rPr>
        <w:t xml:space="preserve">Tulos</w:t>
      </w:r>
    </w:p>
    <w:p>
      <w:r>
        <w:t xml:space="preserve">Tyttö ajattelee ystäviään.</w:t>
      </w:r>
    </w:p>
    <w:p>
      <w:r>
        <w:rPr>
          <w:b/>
        </w:rPr>
        <w:t xml:space="preserve">Esimerkki 6.5423</w:t>
      </w:r>
    </w:p>
    <w:p>
      <w:r>
        <w:t xml:space="preserve">Lause 1: Mies, jolla on punainen paita ja numero 71, osoittaa kohti. Lause 2: Mies seisoi kädet selän takana.</w:t>
      </w:r>
    </w:p>
    <w:p>
      <w:r>
        <w:rPr>
          <w:b/>
        </w:rPr>
        <w:t xml:space="preserve">Tulos</w:t>
      </w:r>
    </w:p>
    <w:p>
      <w:r>
        <w:t xml:space="preserve">Mies osoitti juostessaan kilpaa.</w:t>
      </w:r>
    </w:p>
    <w:p>
      <w:r>
        <w:rPr>
          <w:b/>
        </w:rPr>
        <w:t xml:space="preserve">Esimerkki 6.5424</w:t>
      </w:r>
    </w:p>
    <w:p>
      <w:r>
        <w:t xml:space="preserve">Lause 1: Punasiniseen pesäpallopukuun pukeutunut mies pitää tangoa stadionin pesäpallokentällä. Lause 2: Mies on saamassa potkut uima-altaasta kiroilun takia.</w:t>
      </w:r>
    </w:p>
    <w:p>
      <w:r>
        <w:rPr>
          <w:b/>
        </w:rPr>
        <w:t xml:space="preserve">Tulos</w:t>
      </w:r>
    </w:p>
    <w:p>
      <w:r>
        <w:t xml:space="preserve">Mies on menossa lyömään kunnaria joukkueelleen.</w:t>
      </w:r>
    </w:p>
    <w:p>
      <w:r>
        <w:rPr>
          <w:b/>
        </w:rPr>
        <w:t xml:space="preserve">Esimerkki 6.5425</w:t>
      </w:r>
    </w:p>
    <w:p>
      <w:r>
        <w:t xml:space="preserve">Lause 1: Ryhmä lapsia kävelee yhdessä kirkkaana päivänä. Lause 2: Lapset matkustavat koulubussissa.</w:t>
      </w:r>
    </w:p>
    <w:p>
      <w:r>
        <w:rPr>
          <w:b/>
        </w:rPr>
        <w:t xml:space="preserve">Tulos</w:t>
      </w:r>
    </w:p>
    <w:p>
      <w:r>
        <w:t xml:space="preserve">Lapset ovat juuri aloittamassa lenkkeilyä ulkona.</w:t>
      </w:r>
    </w:p>
    <w:p>
      <w:r>
        <w:rPr>
          <w:b/>
        </w:rPr>
        <w:t xml:space="preserve">Esimerkki 6.5426</w:t>
      </w:r>
    </w:p>
    <w:p>
      <w:r>
        <w:t xml:space="preserve">Lause 1: Lapsi ja hänen vanhempansa jakavat lounaan. Lause 2: Kaksi kultakalaa ajelee pyörillä valtavassa perunamuusikasassa.</w:t>
      </w:r>
    </w:p>
    <w:p>
      <w:r>
        <w:rPr>
          <w:b/>
        </w:rPr>
        <w:t xml:space="preserve">Tulos</w:t>
      </w:r>
    </w:p>
    <w:p>
      <w:r>
        <w:t xml:space="preserve">Lapsi pitää siitä, mitä hänen vanhempansa syövät.</w:t>
      </w:r>
    </w:p>
    <w:p>
      <w:r>
        <w:rPr>
          <w:b/>
        </w:rPr>
        <w:t xml:space="preserve">Esimerkki 6.5427</w:t>
      </w:r>
    </w:p>
    <w:p>
      <w:r>
        <w:t xml:space="preserve">Lause 1: Rypistynyt koira kahlaa matalassa vedessä. Lause 2: Koira juoksee ruohikossa.</w:t>
      </w:r>
    </w:p>
    <w:p>
      <w:r>
        <w:rPr>
          <w:b/>
        </w:rPr>
        <w:t xml:space="preserve">Tulos</w:t>
      </w:r>
    </w:p>
    <w:p>
      <w:r>
        <w:t xml:space="preserve">Koira on altaassa.</w:t>
      </w:r>
    </w:p>
    <w:p>
      <w:r>
        <w:rPr>
          <w:b/>
        </w:rPr>
        <w:t xml:space="preserve">Esimerkki 6.5428</w:t>
      </w:r>
    </w:p>
    <w:p>
      <w:r>
        <w:t xml:space="preserve">Lause 1: Kolme punaiseen, vihreään ja mustaan pukeutunutta ihmistä katselee kalliota, jolta on näkymä vesistöön. Lause 2: Kukaan ei pukeudu vihreään</w:t>
      </w:r>
    </w:p>
    <w:p>
      <w:r>
        <w:rPr>
          <w:b/>
        </w:rPr>
        <w:t xml:space="preserve">Tulos</w:t>
      </w:r>
    </w:p>
    <w:p>
      <w:r>
        <w:t xml:space="preserve">Joitakin valtavia ihmisiä vihreissä</w:t>
      </w:r>
    </w:p>
    <w:p>
      <w:r>
        <w:rPr>
          <w:b/>
        </w:rPr>
        <w:t xml:space="preserve">Esimerkki 6.5429</w:t>
      </w:r>
    </w:p>
    <w:p>
      <w:r>
        <w:t xml:space="preserve">Lause 1: Supersankaripukuinen mies, jolla on naamio ja viitta, poseeraa julkisella paikalla, jossa on jalankulkijoita. Lause 2: Supersankari pelasti 3 naista ryöstäjältä.</w:t>
      </w:r>
    </w:p>
    <w:p>
      <w:r>
        <w:rPr>
          <w:b/>
        </w:rPr>
        <w:t xml:space="preserve">Tulos</w:t>
      </w:r>
    </w:p>
    <w:p>
      <w:r>
        <w:t xml:space="preserve">Miehellä on Hämähäkkimies-asu.</w:t>
      </w:r>
    </w:p>
    <w:p>
      <w:r>
        <w:rPr>
          <w:b/>
        </w:rPr>
        <w:t xml:space="preserve">Esimerkki 6.5430</w:t>
      </w:r>
    </w:p>
    <w:p>
      <w:r>
        <w:t xml:space="preserve">Lause 1: Pyöräilijä numero 48 vaeltaa mudan läpi. Lause 2: Pyöräilijä vaihtaa vaippaa.</w:t>
      </w:r>
    </w:p>
    <w:p>
      <w:r>
        <w:rPr>
          <w:b/>
        </w:rPr>
        <w:t xml:space="preserve">Tulos</w:t>
      </w:r>
    </w:p>
    <w:p>
      <w:r>
        <w:t xml:space="preserve">pyöräilijä liukuu mudassa</w:t>
      </w:r>
    </w:p>
    <w:p>
      <w:r>
        <w:rPr>
          <w:b/>
        </w:rPr>
        <w:t xml:space="preserve">Esimerkki 6.5431</w:t>
      </w:r>
    </w:p>
    <w:p>
      <w:r>
        <w:t xml:space="preserve">Lause 1: Farkkujen ja hupparin kanssa rullalautailutemppuja tekevä mies. Lause 2: Mies ajaa skootterilla.</w:t>
      </w:r>
    </w:p>
    <w:p>
      <w:r>
        <w:rPr>
          <w:b/>
        </w:rPr>
        <w:t xml:space="preserve">Tulos</w:t>
      </w:r>
    </w:p>
    <w:p>
      <w:r>
        <w:t xml:space="preserve">Mies rullalautailee ulkona.</w:t>
      </w:r>
    </w:p>
    <w:p>
      <w:r>
        <w:rPr>
          <w:b/>
        </w:rPr>
        <w:t xml:space="preserve">Esimerkki 6.5432</w:t>
      </w:r>
    </w:p>
    <w:p>
      <w:r>
        <w:t xml:space="preserve">Lause 1: Pieni poika juoksee betoniportaita pitkin. Lause 2: Pieni tyttö juoksee betoniportaita pitkin.</w:t>
      </w:r>
    </w:p>
    <w:p>
      <w:r>
        <w:rPr>
          <w:b/>
        </w:rPr>
        <w:t xml:space="preserve">Tulos</w:t>
      </w:r>
    </w:p>
    <w:p>
      <w:r>
        <w:t xml:space="preserve">Surullinen pikkupoika juoksee betoniportaita pitkin.</w:t>
      </w:r>
    </w:p>
    <w:p>
      <w:r>
        <w:rPr>
          <w:b/>
        </w:rPr>
        <w:t xml:space="preserve">Esimerkki 6.5433</w:t>
      </w:r>
    </w:p>
    <w:p>
      <w:r>
        <w:t xml:space="preserve">Lause 1: pojat torilla Intiassa. Lause 2: Pojat tappelevat.</w:t>
      </w:r>
    </w:p>
    <w:p>
      <w:r>
        <w:rPr>
          <w:b/>
        </w:rPr>
        <w:t xml:space="preserve">Tulos</w:t>
      </w:r>
    </w:p>
    <w:p>
      <w:r>
        <w:t xml:space="preserve">Pojat ovat ostoksilla.</w:t>
      </w:r>
    </w:p>
    <w:p>
      <w:r>
        <w:rPr>
          <w:b/>
        </w:rPr>
        <w:t xml:space="preserve">Esimerkki 6.5434</w:t>
      </w:r>
    </w:p>
    <w:p>
      <w:r>
        <w:t xml:space="preserve">Lause 1: Keski-ikäinen ruskeatukkainen naisjuoksija juoksee kilpaa. Lause 2: Äiti ja hänen poikansa tekevät lumienkeleitä syvässä lumessa.</w:t>
      </w:r>
    </w:p>
    <w:p>
      <w:r>
        <w:rPr>
          <w:b/>
        </w:rPr>
        <w:t xml:space="preserve">Tulos</w:t>
      </w:r>
    </w:p>
    <w:p>
      <w:r>
        <w:t xml:space="preserve">Ruskeaverikkö on tällä hetkellä hyväntekeväisyyskilpailun ykkönen.</w:t>
      </w:r>
    </w:p>
    <w:p>
      <w:r>
        <w:rPr>
          <w:b/>
        </w:rPr>
        <w:t xml:space="preserve">Esimerkki 6.5435</w:t>
      </w:r>
    </w:p>
    <w:p>
      <w:r>
        <w:t xml:space="preserve">Lause 1: Sinipaitainen aasialainen mies työskentelee koneella Lause 2: Pieni nainen neuloo.</w:t>
      </w:r>
    </w:p>
    <w:p>
      <w:r>
        <w:rPr>
          <w:b/>
        </w:rPr>
        <w:t xml:space="preserve">Tulos</w:t>
      </w:r>
    </w:p>
    <w:p>
      <w:r>
        <w:t xml:space="preserve">Mies käyttää farkkuja.</w:t>
      </w:r>
    </w:p>
    <w:p>
      <w:r>
        <w:rPr>
          <w:b/>
        </w:rPr>
        <w:t xml:space="preserve">Esimerkki 6.5436</w:t>
      </w:r>
    </w:p>
    <w:p>
      <w:r>
        <w:t xml:space="preserve">Lause 1: Neljä nuorta teini-ikäistä pitämässä hauskaa grillijuhlissa. Lause 2: Neljä nuorta teiniä viettää kurjaa aikaa grillijuhlissa.</w:t>
      </w:r>
    </w:p>
    <w:p>
      <w:r>
        <w:rPr>
          <w:b/>
        </w:rPr>
        <w:t xml:space="preserve">Tulos</w:t>
      </w:r>
    </w:p>
    <w:p>
      <w:r>
        <w:t xml:space="preserve">Neljä teini-ikäistä valmistaa S'mores-juustoa grillijuhlissa.</w:t>
      </w:r>
    </w:p>
    <w:p>
      <w:r>
        <w:rPr>
          <w:b/>
        </w:rPr>
        <w:t xml:space="preserve">Esimerkki 6.5437</w:t>
      </w:r>
    </w:p>
    <w:p>
      <w:r>
        <w:t xml:space="preserve">Lause 1: Nuori nainen, jolla on höyheniä hiuksissaan, näyttää olevan lähettämässä kuvaa. Lause 2: Nuori nainen on lintu.</w:t>
      </w:r>
    </w:p>
    <w:p>
      <w:r>
        <w:rPr>
          <w:b/>
        </w:rPr>
        <w:t xml:space="preserve">Tulos</w:t>
      </w:r>
    </w:p>
    <w:p>
      <w:r>
        <w:t xml:space="preserve">Nuori nainen on palkattu malli.</w:t>
      </w:r>
    </w:p>
    <w:p>
      <w:r>
        <w:rPr>
          <w:b/>
        </w:rPr>
        <w:t xml:space="preserve">Esimerkki 6.5438</w:t>
      </w:r>
    </w:p>
    <w:p>
      <w:r>
        <w:t xml:space="preserve">Lause 1: Punapukuinen jalkapalloilija potkaisee pallon valkoiseen ja vihreään pukeutuneen vastustajansa pään yli. Lause 2: Mies syö jäätelöä meijerissä...</w:t>
      </w:r>
    </w:p>
    <w:p>
      <w:r>
        <w:rPr>
          <w:b/>
        </w:rPr>
        <w:t xml:space="preserve">Tulos</w:t>
      </w:r>
    </w:p>
    <w:p>
      <w:r>
        <w:t xml:space="preserve">Pelaaja potkaisee palloa ja hurraa, kun se menee verkkoon.</w:t>
      </w:r>
    </w:p>
    <w:p>
      <w:r>
        <w:rPr>
          <w:b/>
        </w:rPr>
        <w:t xml:space="preserve">Esimerkki 6.5439</w:t>
      </w:r>
    </w:p>
    <w:p>
      <w:r>
        <w:t xml:space="preserve">Lause 1: Vapaaehtoistyöntekijä, joka kattaa leipäpöydän ruokakeskuksessa. Lause 2: Palkattu työntekijä pystyttää pöydän tanssiaisissa.</w:t>
      </w:r>
    </w:p>
    <w:p>
      <w:r>
        <w:rPr>
          <w:b/>
        </w:rPr>
        <w:t xml:space="preserve">Tulos</w:t>
      </w:r>
    </w:p>
    <w:p>
      <w:r>
        <w:t xml:space="preserve">Vapaaehtoistyöntekijä pystyttää pöydän ruokakomeroon vuotuista varainkeruujuhlaa varten.</w:t>
      </w:r>
    </w:p>
    <w:p>
      <w:r>
        <w:rPr>
          <w:b/>
        </w:rPr>
        <w:t xml:space="preserve">Esimerkki 6.5440</w:t>
      </w:r>
    </w:p>
    <w:p>
      <w:r>
        <w:t xml:space="preserve">Lause 1: Useat oransseihin liiveihin pukeutuneet henkilöt kävelevät junaradan varrella. Lause 2: Ihmiset kävelevät bustopin varrella.</w:t>
      </w:r>
    </w:p>
    <w:p>
      <w:r>
        <w:rPr>
          <w:b/>
        </w:rPr>
        <w:t xml:space="preserve">Tulos</w:t>
      </w:r>
    </w:p>
    <w:p>
      <w:r>
        <w:t xml:space="preserve">Ihmiset ovat espanjalaisia.</w:t>
      </w:r>
    </w:p>
    <w:p>
      <w:r>
        <w:rPr>
          <w:b/>
        </w:rPr>
        <w:t xml:space="preserve">Esimerkki 6.5441</w:t>
      </w:r>
    </w:p>
    <w:p>
      <w:r>
        <w:t xml:space="preserve">Lause 1: Erittäin notkea henkilö näyttää breikkaavan kirkkaasti graffiteeratun oven edessä, mutta niin puhtaalla lattialla, että se näyttää harhaanjohtavasti sisätiloissa järjestetyltä tapahtumalta. Lause 2: henkilö on klovni.</w:t>
      </w:r>
    </w:p>
    <w:p>
      <w:r>
        <w:rPr>
          <w:b/>
        </w:rPr>
        <w:t xml:space="preserve">Tulos</w:t>
      </w:r>
    </w:p>
    <w:p>
      <w:r>
        <w:t xml:space="preserve">henkilö on sirkusesiintyjä.</w:t>
      </w:r>
    </w:p>
    <w:p>
      <w:r>
        <w:rPr>
          <w:b/>
        </w:rPr>
        <w:t xml:space="preserve">Esimerkki 6.5442</w:t>
      </w:r>
    </w:p>
    <w:p>
      <w:r>
        <w:t xml:space="preserve">Lause 1: Nuori poika, jolla on pitkät ruskeat hiukset, piiloutuu pahvilaatikon taakse ja kurkistelee laatikon yläosan yli alueella, jossa on vihreitä hedelmä- ja vihanneslaatikoita. Lause 2: Poika on kalju ja hänellä on päällään tutu.</w:t>
      </w:r>
    </w:p>
    <w:p>
      <w:r>
        <w:rPr>
          <w:b/>
        </w:rPr>
        <w:t xml:space="preserve">Tulos</w:t>
      </w:r>
    </w:p>
    <w:p>
      <w:r>
        <w:t xml:space="preserve">Poika leikkii laatikossa vihanneksia ja hedelmiä</w:t>
      </w:r>
    </w:p>
    <w:p>
      <w:r>
        <w:rPr>
          <w:b/>
        </w:rPr>
        <w:t xml:space="preserve">Esimerkki 6.5443</w:t>
      </w:r>
    </w:p>
    <w:p>
      <w:r>
        <w:t xml:space="preserve">Lause 1: Useita miehiä seisoo paraativaunulla, joka kulkee ihmisten täyttämän kadun halki. Lause 2: Miehet seisovat moottoriveneessä.</w:t>
      </w:r>
    </w:p>
    <w:p>
      <w:r>
        <w:rPr>
          <w:b/>
        </w:rPr>
        <w:t xml:space="preserve">Tulos</w:t>
      </w:r>
    </w:p>
    <w:p>
      <w:r>
        <w:t xml:space="preserve">Paraati järjestetään heinäkuun 4. päivänä.</w:t>
      </w:r>
    </w:p>
    <w:p>
      <w:r>
        <w:rPr>
          <w:b/>
        </w:rPr>
        <w:t xml:space="preserve">Esimerkki 6.5444</w:t>
      </w:r>
    </w:p>
    <w:p>
      <w:r>
        <w:t xml:space="preserve">Lause 1: Valkoiseen pukeutunut mies kävelee pyörään kiinnitettyä köyttä pitkin ihmisten ympäröimänä. Lause 2: Mies istuu maassa...</w:t>
      </w:r>
    </w:p>
    <w:p>
      <w:r>
        <w:rPr>
          <w:b/>
        </w:rPr>
        <w:t xml:space="preserve">Tulos</w:t>
      </w:r>
    </w:p>
    <w:p>
      <w:r>
        <w:t xml:space="preserve">Uhkapelimies tekee viimeisen temppunsa.</w:t>
      </w:r>
    </w:p>
    <w:p>
      <w:r>
        <w:rPr>
          <w:b/>
        </w:rPr>
        <w:t xml:space="preserve">Esimerkki 6.5445</w:t>
      </w:r>
    </w:p>
    <w:p>
      <w:r>
        <w:t xml:space="preserve">Lause 1: Sooners pelaa toista jalkapallojoukkuetta vastaan, numero 17 menee pallon perään. Lause 2: Soonersit harjoittelevat.</w:t>
      </w:r>
    </w:p>
    <w:p>
      <w:r>
        <w:rPr>
          <w:b/>
        </w:rPr>
        <w:t xml:space="preserve">Tulos</w:t>
      </w:r>
    </w:p>
    <w:p>
      <w:r>
        <w:t xml:space="preserve">Sooners pelaa tärkeää peliä.</w:t>
      </w:r>
    </w:p>
    <w:p>
      <w:r>
        <w:rPr>
          <w:b/>
        </w:rPr>
        <w:t xml:space="preserve">Esimerkki 6.5446</w:t>
      </w:r>
    </w:p>
    <w:p>
      <w:r>
        <w:t xml:space="preserve">Lause 1: Mies on tikkailla rakennusta vasten. Lause 2: Mies on tikkaiden alla.</w:t>
      </w:r>
    </w:p>
    <w:p>
      <w:r>
        <w:rPr>
          <w:b/>
        </w:rPr>
        <w:t xml:space="preserve">Tulos</w:t>
      </w:r>
    </w:p>
    <w:p>
      <w:r>
        <w:t xml:space="preserve">Tikkaissa on 7 porrasta.</w:t>
      </w:r>
    </w:p>
    <w:p>
      <w:r>
        <w:rPr>
          <w:b/>
        </w:rPr>
        <w:t xml:space="preserve">Esimerkki 6.5447</w:t>
      </w:r>
    </w:p>
    <w:p>
      <w:r>
        <w:t xml:space="preserve">Lause 1: Lapsi leikkii kaupunkikadun varrella olevien kasvien keskellä. Lause 2: Lapsi syö mattoa.</w:t>
      </w:r>
    </w:p>
    <w:p>
      <w:r>
        <w:rPr>
          <w:b/>
        </w:rPr>
        <w:t xml:space="preserve">Tulos</w:t>
      </w:r>
    </w:p>
    <w:p>
      <w:r>
        <w:t xml:space="preserve">Poika leikkii ruohikossa ja pensaissa pysäköityjen autojen lähellä.</w:t>
      </w:r>
    </w:p>
    <w:p>
      <w:r>
        <w:rPr>
          <w:b/>
        </w:rPr>
        <w:t xml:space="preserve">Esimerkki 6.5448</w:t>
      </w:r>
    </w:p>
    <w:p>
      <w:r>
        <w:t xml:space="preserve">Lause 1: Nuori baseball-pelaaja kumartuu ottamaan palloa kiinni oikealla hansikkaalla. Lause 2: Baseball-pelaaja on lyöntivuorossa.</w:t>
      </w:r>
    </w:p>
    <w:p>
      <w:r>
        <w:rPr>
          <w:b/>
        </w:rPr>
        <w:t xml:space="preserve">Tulos</w:t>
      </w:r>
    </w:p>
    <w:p>
      <w:r>
        <w:t xml:space="preserve">Baseball-pelaaja nappasi voittopallon</w:t>
      </w:r>
    </w:p>
    <w:p>
      <w:r>
        <w:rPr>
          <w:b/>
        </w:rPr>
        <w:t xml:space="preserve">Esimerkki 6.5449</w:t>
      </w:r>
    </w:p>
    <w:p>
      <w:r>
        <w:t xml:space="preserve">Lause 1: Mies pitelee vesiputkea. Lause 2: Mies polttaa tupakkaa tämän piipun kautta.</w:t>
      </w:r>
    </w:p>
    <w:p>
      <w:r>
        <w:rPr>
          <w:b/>
        </w:rPr>
        <w:t xml:space="preserve">Tulos</w:t>
      </w:r>
    </w:p>
    <w:p>
      <w:r>
        <w:t xml:space="preserve">Rakentaminen tarvitsee tämän putken loppuunsaattamiseen.</w:t>
      </w:r>
    </w:p>
    <w:p>
      <w:r>
        <w:rPr>
          <w:b/>
        </w:rPr>
        <w:t xml:space="preserve">Esimerkki 6.5450</w:t>
      </w:r>
    </w:p>
    <w:p>
      <w:r>
        <w:t xml:space="preserve">Lause 1: Perhe seisoo kuvan edessä, kehykset kasvoillaan. Lause 2: Joukko nuoria naisia poseeraa kuvaa varten yökerhon tanssilattialla.</w:t>
      </w:r>
    </w:p>
    <w:p>
      <w:r>
        <w:rPr>
          <w:b/>
        </w:rPr>
        <w:t xml:space="preserve">Tulos</w:t>
      </w:r>
    </w:p>
    <w:p>
      <w:r>
        <w:t xml:space="preserve">Perheestä otetaan kehystetty kuva syntymäpäiväjuhlassa.</w:t>
      </w:r>
    </w:p>
    <w:p>
      <w:r>
        <w:rPr>
          <w:b/>
        </w:rPr>
        <w:t xml:space="preserve">Esimerkki 6.5451</w:t>
      </w:r>
    </w:p>
    <w:p>
      <w:r>
        <w:t xml:space="preserve">Lause 1: Cowboyjen välinen hektinen kilpailu rodeossa. Lause 2: Cowboyt istuvat talossa...</w:t>
      </w:r>
    </w:p>
    <w:p>
      <w:r>
        <w:rPr>
          <w:b/>
        </w:rPr>
        <w:t xml:space="preserve">Tulos</w:t>
      </w:r>
    </w:p>
    <w:p>
      <w:r>
        <w:t xml:space="preserve">Cowboyt juoksevat kilpaa härillä.</w:t>
      </w:r>
    </w:p>
    <w:p>
      <w:r>
        <w:rPr>
          <w:b/>
        </w:rPr>
        <w:t xml:space="preserve">Esimerkki 6.5452</w:t>
      </w:r>
    </w:p>
    <w:p>
      <w:r>
        <w:t xml:space="preserve">Lause 1: Ulkona seisova nainen nojaa lapioon, joka on ämpärissä, kun hän tuijottaa vihreälakista miestä. Lause 2: Nainen ja mies katsovat tietokoneen näyttöä istuessaan työpöydän ääressä.</w:t>
      </w:r>
    </w:p>
    <w:p>
      <w:r>
        <w:rPr>
          <w:b/>
        </w:rPr>
        <w:t xml:space="preserve">Tulos</w:t>
      </w:r>
    </w:p>
    <w:p>
      <w:r>
        <w:t xml:space="preserve">Pariskunta tekee kotitöitä yhdessä.</w:t>
      </w:r>
    </w:p>
    <w:p>
      <w:r>
        <w:rPr>
          <w:b/>
        </w:rPr>
        <w:t xml:space="preserve">Esimerkki 6.5453</w:t>
      </w:r>
    </w:p>
    <w:p>
      <w:r>
        <w:t xml:space="preserve">Lause 1: Nainen soittaa soitinta linja-autoasemalla. Lause 2: Nainen soitti soitinta juna-asemalla.</w:t>
      </w:r>
    </w:p>
    <w:p>
      <w:r>
        <w:rPr>
          <w:b/>
        </w:rPr>
        <w:t xml:space="preserve">Tulos</w:t>
      </w:r>
    </w:p>
    <w:p>
      <w:r>
        <w:t xml:space="preserve">Nainen soitti viulua viihdyttääkseen odottavia matkustajia.</w:t>
      </w:r>
    </w:p>
    <w:p>
      <w:r>
        <w:rPr>
          <w:b/>
        </w:rPr>
        <w:t xml:space="preserve">Esimerkki 6.5454</w:t>
      </w:r>
    </w:p>
    <w:p>
      <w:r>
        <w:t xml:space="preserve">Lause 1: Pieni lapsi liukuu alas lumista mäkeä. Lause 2: Lapsi rakentaa lumiukkoa.</w:t>
      </w:r>
    </w:p>
    <w:p>
      <w:r>
        <w:rPr>
          <w:b/>
        </w:rPr>
        <w:t xml:space="preserve">Tulos</w:t>
      </w:r>
    </w:p>
    <w:p>
      <w:r>
        <w:t xml:space="preserve">Nuori poika kelkkailee mäkeä alas muiden lasten katsellessa.</w:t>
      </w:r>
    </w:p>
    <w:p>
      <w:r>
        <w:rPr>
          <w:b/>
        </w:rPr>
        <w:t xml:space="preserve">Esimerkki 6.5455</w:t>
      </w:r>
    </w:p>
    <w:p>
      <w:r>
        <w:t xml:space="preserve">Lause 1: Joukko hymyileviä ihmisiä istuu kitaraa soittavan miehen ympärillä. Lause 2: Ihmiset ovat vihaisia, koska mies ei soita laulujaan.</w:t>
      </w:r>
    </w:p>
    <w:p>
      <w:r>
        <w:rPr>
          <w:b/>
        </w:rPr>
        <w:t xml:space="preserve">Tulos</w:t>
      </w:r>
    </w:p>
    <w:p>
      <w:r>
        <w:t xml:space="preserve">Ihmiset kuuntelevat miehen kitaransoittoa.</w:t>
      </w:r>
    </w:p>
    <w:p>
      <w:r>
        <w:rPr>
          <w:b/>
        </w:rPr>
        <w:t xml:space="preserve">Esimerkki 6.5456</w:t>
      </w:r>
    </w:p>
    <w:p>
      <w:r>
        <w:t xml:space="preserve">Lause 1: St Louis Jetsin jääkiekkoilija luistelee jäällä. Lause 2: Jääkiekkoilija on Pittsburgh Penguinsista.</w:t>
      </w:r>
    </w:p>
    <w:p>
      <w:r>
        <w:rPr>
          <w:b/>
        </w:rPr>
        <w:t xml:space="preserve">Tulos</w:t>
      </w:r>
    </w:p>
    <w:p>
      <w:r>
        <w:t xml:space="preserve">Jääkiekkoilija luistelee ja tekee voittomaalin.</w:t>
      </w:r>
    </w:p>
    <w:p>
      <w:r>
        <w:rPr>
          <w:b/>
        </w:rPr>
        <w:t xml:space="preserve">Esimerkki 6.5457</w:t>
      </w:r>
    </w:p>
    <w:p>
      <w:r>
        <w:t xml:space="preserve">Lause 1: Mustaan t-paitaan pukeutunut luistelija näyttää tempun. Lause 2: Henkilö ui.</w:t>
      </w:r>
    </w:p>
    <w:p>
      <w:r>
        <w:rPr>
          <w:b/>
        </w:rPr>
        <w:t xml:space="preserve">Tulos</w:t>
      </w:r>
    </w:p>
    <w:p>
      <w:r>
        <w:t xml:space="preserve">Henkilö tekee luistelutemppuja yleisölle.</w:t>
      </w:r>
    </w:p>
    <w:p>
      <w:r>
        <w:rPr>
          <w:b/>
        </w:rPr>
        <w:t xml:space="preserve">Esimerkki 6.5458</w:t>
      </w:r>
    </w:p>
    <w:p>
      <w:r>
        <w:t xml:space="preserve">Lause 1: Henkilön kasvot, jolla on lasit päässä, juo pienestä lasista. Lause 2: Pyöräilijäjengi uhkaa baarimikkoa.</w:t>
      </w:r>
    </w:p>
    <w:p>
      <w:r>
        <w:rPr>
          <w:b/>
        </w:rPr>
        <w:t xml:space="preserve">Tulos</w:t>
      </w:r>
    </w:p>
    <w:p>
      <w:r>
        <w:t xml:space="preserve">Nainen ottaa paukun tulipalloa.</w:t>
      </w:r>
    </w:p>
    <w:p>
      <w:r>
        <w:rPr>
          <w:b/>
        </w:rPr>
        <w:t xml:space="preserve">Esimerkki 6.5459</w:t>
      </w:r>
    </w:p>
    <w:p>
      <w:r>
        <w:t xml:space="preserve">Lause 1: Kolme miestä päättää syödä paikallisen kaupan kanaa. Lause 2: Kolme miestä juoksee maratonin.</w:t>
      </w:r>
    </w:p>
    <w:p>
      <w:r>
        <w:rPr>
          <w:b/>
        </w:rPr>
        <w:t xml:space="preserve">Tulos</w:t>
      </w:r>
    </w:p>
    <w:p>
      <w:r>
        <w:t xml:space="preserve">Kolme miestä nauttii ruokakaupan kanaa.</w:t>
      </w:r>
    </w:p>
    <w:p>
      <w:r>
        <w:rPr>
          <w:b/>
        </w:rPr>
        <w:t xml:space="preserve">Esimerkki 6.5460</w:t>
      </w:r>
    </w:p>
    <w:p>
      <w:r>
        <w:t xml:space="preserve">Lause 1: Koira juoksee metsän halki. Lause 2: Koira leikkii rannalla.</w:t>
      </w:r>
    </w:p>
    <w:p>
      <w:r>
        <w:rPr>
          <w:b/>
        </w:rPr>
        <w:t xml:space="preserve">Tulos</w:t>
      </w:r>
    </w:p>
    <w:p>
      <w:r>
        <w:t xml:space="preserve">Koira jahtaa kettua.</w:t>
      </w:r>
    </w:p>
    <w:p>
      <w:r>
        <w:rPr>
          <w:b/>
        </w:rPr>
        <w:t xml:space="preserve">Esimerkki 6.5461</w:t>
      </w:r>
    </w:p>
    <w:p>
      <w:r>
        <w:t xml:space="preserve">Lause 1: Khaki-shortseihin ja punaiseen paitaan pukeutunut poika juoksee rannalla, jolla on vihreitä, valkoisia ja sinisiä rakenteita ja puolikuu hänen takanaan. Lause 2: Tyttö katselee rantakadulta, kun aurinko nousee.</w:t>
      </w:r>
    </w:p>
    <w:p>
      <w:r>
        <w:rPr>
          <w:b/>
        </w:rPr>
        <w:t xml:space="preserve">Tulos</w:t>
      </w:r>
    </w:p>
    <w:p>
      <w:r>
        <w:t xml:space="preserve">Poika karkaa äidiltään, kun tämä kertoo hänelle, että hänen isänsä on päättänyt olla hänen toinen äitinsä.</w:t>
      </w:r>
    </w:p>
    <w:p>
      <w:r>
        <w:rPr>
          <w:b/>
        </w:rPr>
        <w:t xml:space="preserve">Esimerkki 6.5462</w:t>
      </w:r>
    </w:p>
    <w:p>
      <w:r>
        <w:t xml:space="preserve">Lause 1: Kaksi rakennustyöntekijää odottaa, että heille nostetaan materiaaleja. Lause 2: Miehet pelaavat lentopalloa meren rannalla.</w:t>
      </w:r>
    </w:p>
    <w:p>
      <w:r>
        <w:rPr>
          <w:b/>
        </w:rPr>
        <w:t xml:space="preserve">Tulos</w:t>
      </w:r>
    </w:p>
    <w:p>
      <w:r>
        <w:t xml:space="preserve">Miehet ovat osa rakennusmiehistöä, joka valaa uuden talon kattopilareita.</w:t>
      </w:r>
    </w:p>
    <w:p>
      <w:r>
        <w:rPr>
          <w:b/>
        </w:rPr>
        <w:t xml:space="preserve">Esimerkki 6.5463</w:t>
      </w:r>
    </w:p>
    <w:p>
      <w:r>
        <w:t xml:space="preserve">Lause 1: Mies tekee käsilläseisontaa märällä hiekalla rannalla veden reunalla. Lause 2: Uros juoksee.</w:t>
      </w:r>
    </w:p>
    <w:p>
      <w:r>
        <w:rPr>
          <w:b/>
        </w:rPr>
        <w:t xml:space="preserve">Tulos</w:t>
      </w:r>
    </w:p>
    <w:p>
      <w:r>
        <w:t xml:space="preserve">Uros tekee temppuja.</w:t>
      </w:r>
    </w:p>
    <w:p>
      <w:r>
        <w:rPr>
          <w:b/>
        </w:rPr>
        <w:t xml:space="preserve">Esimerkki 6.5464</w:t>
      </w:r>
    </w:p>
    <w:p>
      <w:r>
        <w:t xml:space="preserve">Lause 1: Kaljuuntuva mies vilkuttaa kameralle istuessaan suuressa ajoneuvossa, jossa on useita takkeihin, hattuihin ja muihin talvivaatteisiin pukeutuneita ihmisiä. Lause 2: Kaljulla miehellä oli hiukset</w:t>
      </w:r>
    </w:p>
    <w:p>
      <w:r>
        <w:rPr>
          <w:b/>
        </w:rPr>
        <w:t xml:space="preserve">Tulos</w:t>
      </w:r>
    </w:p>
    <w:p>
      <w:r>
        <w:t xml:space="preserve">Mies on läheinen ystävä muiden ihmisten kanssa.</w:t>
      </w:r>
    </w:p>
    <w:p>
      <w:r>
        <w:rPr>
          <w:b/>
        </w:rPr>
        <w:t xml:space="preserve">Esimerkki 6.5465</w:t>
      </w:r>
    </w:p>
    <w:p>
      <w:r>
        <w:t xml:space="preserve">Lause 1: Koira ui vedessä keppi suussaan Lause 2: Koira syö ruokansa.</w:t>
      </w:r>
    </w:p>
    <w:p>
      <w:r>
        <w:rPr>
          <w:b/>
        </w:rPr>
        <w:t xml:space="preserve">Tulos</w:t>
      </w:r>
    </w:p>
    <w:p>
      <w:r>
        <w:t xml:space="preserve">Labradorinnoutaja leikkii noutoa omistajansa kanssa.</w:t>
      </w:r>
    </w:p>
    <w:p>
      <w:r>
        <w:rPr>
          <w:b/>
        </w:rPr>
        <w:t xml:space="preserve">Esimerkki 6.5466</w:t>
      </w:r>
    </w:p>
    <w:p>
      <w:r>
        <w:t xml:space="preserve">Lause 1: Pienen lentokoneen mittarit, taustalla toinen lentokone ja kolme ihmistä. Lause 2: Kolme ihmistä seisoo ruokalassa.</w:t>
      </w:r>
    </w:p>
    <w:p>
      <w:r>
        <w:rPr>
          <w:b/>
        </w:rPr>
        <w:t xml:space="preserve">Tulos</w:t>
      </w:r>
    </w:p>
    <w:p>
      <w:r>
        <w:t xml:space="preserve">Pieni alus on toisen maailmansodan aikainen lentokone.</w:t>
      </w:r>
    </w:p>
    <w:p>
      <w:r>
        <w:rPr>
          <w:b/>
        </w:rPr>
        <w:t xml:space="preserve">Esimerkki 6.5467</w:t>
      </w:r>
    </w:p>
    <w:p>
      <w:r>
        <w:t xml:space="preserve">Lause 1: Viisi ihmistä hyppää meren rannalla Lause 2: Kolme ihmistä hyppää köyttä samaan aikaan.</w:t>
      </w:r>
    </w:p>
    <w:p>
      <w:r>
        <w:rPr>
          <w:b/>
        </w:rPr>
        <w:t xml:space="preserve">Tulos</w:t>
      </w:r>
    </w:p>
    <w:p>
      <w:r>
        <w:t xml:space="preserve">Viisi ihmistä hyppää, kun he näkevät aaltojen tulevan rannalla.</w:t>
      </w:r>
    </w:p>
    <w:p>
      <w:r>
        <w:rPr>
          <w:b/>
        </w:rPr>
        <w:t xml:space="preserve">Esimerkki 6.5468</w:t>
      </w:r>
    </w:p>
    <w:p>
      <w:r>
        <w:t xml:space="preserve">Lause 1: Ihmiset olivat kiireisiä lukemaan aineistoa. Lause 2: Ihmiset olivat kiireisiä kirjoittamaan papereita tietokoneella.</w:t>
      </w:r>
    </w:p>
    <w:p>
      <w:r>
        <w:rPr>
          <w:b/>
        </w:rPr>
        <w:t xml:space="preserve">Tulos</w:t>
      </w:r>
    </w:p>
    <w:p>
      <w:r>
        <w:t xml:space="preserve">Ihmiset opiskelivat työssä tarvittavaa lukemista.</w:t>
      </w:r>
    </w:p>
    <w:p>
      <w:r>
        <w:rPr>
          <w:b/>
        </w:rPr>
        <w:t xml:space="preserve">Esimerkki 6.5469</w:t>
      </w:r>
    </w:p>
    <w:p>
      <w:r>
        <w:t xml:space="preserve">Lause 1: Eläimet elävät rauhanomaisesti rinnakkain. Lause 2: Eläimet syövät toisiaan</w:t>
      </w:r>
    </w:p>
    <w:p>
      <w:r>
        <w:rPr>
          <w:b/>
        </w:rPr>
        <w:t xml:space="preserve">Tulos</w:t>
      </w:r>
    </w:p>
    <w:p>
      <w:r>
        <w:t xml:space="preserve">Eläimet ovat metsässä</w:t>
      </w:r>
    </w:p>
    <w:p>
      <w:r>
        <w:rPr>
          <w:b/>
        </w:rPr>
        <w:t xml:space="preserve">Esimerkki 6.5470</w:t>
      </w:r>
    </w:p>
    <w:p>
      <w:r>
        <w:t xml:space="preserve">Lause 1: Mies istuu punaisen kolmipyöräisen riksan matkustajan paikalla. Lause 2: Mies kävelee.</w:t>
      </w:r>
    </w:p>
    <w:p>
      <w:r>
        <w:rPr>
          <w:b/>
        </w:rPr>
        <w:t xml:space="preserve">Tulos</w:t>
      </w:r>
    </w:p>
    <w:p>
      <w:r>
        <w:t xml:space="preserve">Miehellä on hattu.</w:t>
      </w:r>
    </w:p>
    <w:p>
      <w:r>
        <w:rPr>
          <w:b/>
        </w:rPr>
        <w:t xml:space="preserve">Esimerkki 6.5471</w:t>
      </w:r>
    </w:p>
    <w:p>
      <w:r>
        <w:t xml:space="preserve">Lause 1: Poika, jolla on vaaleanpunainen solmio, ja toinen poika, jolla on tyttömekko, ja taustalla on paljon ihmisiä. Lause 2: Molemmilla pojilla on puvut.</w:t>
      </w:r>
    </w:p>
    <w:p>
      <w:r>
        <w:rPr>
          <w:b/>
        </w:rPr>
        <w:t xml:space="preserve">Tulos</w:t>
      </w:r>
    </w:p>
    <w:p>
      <w:r>
        <w:t xml:space="preserve">Kaksi poikaa esittää näytelmän ihmisille puistossa.</w:t>
      </w:r>
    </w:p>
    <w:p>
      <w:r>
        <w:rPr>
          <w:b/>
        </w:rPr>
        <w:t xml:space="preserve">Esimerkki 6.5472</w:t>
      </w:r>
    </w:p>
    <w:p>
      <w:r>
        <w:t xml:space="preserve">Lause 1: BMX-pyörällä ajava henkilö ajaa ulkoradalla. Lause 2: Lohikäärmeen selässä oleva henkilö polttaa kylää.</w:t>
      </w:r>
    </w:p>
    <w:p>
      <w:r>
        <w:rPr>
          <w:b/>
        </w:rPr>
        <w:t xml:space="preserve">Tulos</w:t>
      </w:r>
    </w:p>
    <w:p>
      <w:r>
        <w:t xml:space="preserve">BMX-pyörällä ajava henkilö voittaa kilpailun.</w:t>
      </w:r>
    </w:p>
    <w:p>
      <w:r>
        <w:rPr>
          <w:b/>
        </w:rPr>
        <w:t xml:space="preserve">Esimerkki 6.5473</w:t>
      </w:r>
    </w:p>
    <w:p>
      <w:r>
        <w:t xml:space="preserve">Lause 1: Tennispelaaja yrittää rystylyöntiä. Lause 2: Hän pelaa koripalloa.</w:t>
      </w:r>
    </w:p>
    <w:p>
      <w:r>
        <w:rPr>
          <w:b/>
        </w:rPr>
        <w:t xml:space="preserve">Tulos</w:t>
      </w:r>
    </w:p>
    <w:p>
      <w:r>
        <w:t xml:space="preserve">Hän on ulkona.</w:t>
      </w:r>
    </w:p>
    <w:p>
      <w:r>
        <w:rPr>
          <w:b/>
        </w:rPr>
        <w:t xml:space="preserve">Esimerkki 6.5474</w:t>
      </w:r>
    </w:p>
    <w:p>
      <w:r>
        <w:t xml:space="preserve">Lause 1: Vaaleatukkainen poika, jolla on vaaleansininen villapaita ja vaaleansiniset shortsit, kävelee hiekkatietä pitkin. Lause 2: Vanha mies kävelee muistojen polulla.</w:t>
      </w:r>
    </w:p>
    <w:p>
      <w:r>
        <w:rPr>
          <w:b/>
        </w:rPr>
        <w:t xml:space="preserve">Tulos</w:t>
      </w:r>
    </w:p>
    <w:p>
      <w:r>
        <w:t xml:space="preserve">Vaalea poika on metsässä.</w:t>
      </w:r>
    </w:p>
    <w:p>
      <w:r>
        <w:rPr>
          <w:b/>
        </w:rPr>
        <w:t xml:space="preserve">Esimerkki 6.5475</w:t>
      </w:r>
    </w:p>
    <w:p>
      <w:r>
        <w:t xml:space="preserve">Lause 1: Lapsi, jolla on pääkallo paidassaan, istuu kasvien ja rakennuksen edessä ja pitää kiinni ohjaustangosta. Lause 2: Lapsi leikkii apinatangoilla.</w:t>
      </w:r>
    </w:p>
    <w:p>
      <w:r>
        <w:rPr>
          <w:b/>
        </w:rPr>
        <w:t xml:space="preserve">Tulos</w:t>
      </w:r>
    </w:p>
    <w:p>
      <w:r>
        <w:t xml:space="preserve">Lapsi istuu hiljattain rakennetun rakennuksen edessä.</w:t>
      </w:r>
    </w:p>
    <w:p>
      <w:r>
        <w:rPr>
          <w:b/>
        </w:rPr>
        <w:t xml:space="preserve">Esimerkki 6.5476</w:t>
      </w:r>
    </w:p>
    <w:p>
      <w:r>
        <w:t xml:space="preserve">Lause 1: Kaksi ihmistä kävelee graffitiseinän edessä. Lause 2: Ihmiset kävelevät patsaan edessä.</w:t>
      </w:r>
    </w:p>
    <w:p>
      <w:r>
        <w:rPr>
          <w:b/>
        </w:rPr>
        <w:t xml:space="preserve">Tulos</w:t>
      </w:r>
    </w:p>
    <w:p>
      <w:r>
        <w:t xml:space="preserve">Naiset pitävät toisiaan kädestä.</w:t>
      </w:r>
    </w:p>
    <w:p>
      <w:r>
        <w:rPr>
          <w:b/>
        </w:rPr>
        <w:t xml:space="preserve">Esimerkki 6.5477</w:t>
      </w:r>
    </w:p>
    <w:p>
      <w:r>
        <w:t xml:space="preserve">Lause 1: Vuoriston juurella sijaitsevassa kaupungissa on tyypillistä vilkasta päivätoimintaa. Lause 2: Kaksi on hylätty.</w:t>
      </w:r>
    </w:p>
    <w:p>
      <w:r>
        <w:rPr>
          <w:b/>
        </w:rPr>
        <w:t xml:space="preserve">Tulos</w:t>
      </w:r>
    </w:p>
    <w:p>
      <w:r>
        <w:t xml:space="preserve">Kaupunki valmistautuu sadonkorjuujuhlaan.</w:t>
      </w:r>
    </w:p>
    <w:p>
      <w:r>
        <w:rPr>
          <w:b/>
        </w:rPr>
        <w:t xml:space="preserve">Esimerkki 6.5478</w:t>
      </w:r>
    </w:p>
    <w:p>
      <w:r>
        <w:t xml:space="preserve">Lause 1: Ruudulliseen paitaan ja farkkuihin pukeutunut mies on leirintäalueella jalustan kanssa. Lause 2: Mies ottaa kuvia kartanon sisällä.</w:t>
      </w:r>
    </w:p>
    <w:p>
      <w:r>
        <w:rPr>
          <w:b/>
        </w:rPr>
        <w:t xml:space="preserve">Tulos</w:t>
      </w:r>
    </w:p>
    <w:p>
      <w:r>
        <w:t xml:space="preserve">Mies virittää kameraa.</w:t>
      </w:r>
    </w:p>
    <w:p>
      <w:r>
        <w:rPr>
          <w:b/>
        </w:rPr>
        <w:t xml:space="preserve">Esimerkki 6.5479</w:t>
      </w:r>
    </w:p>
    <w:p>
      <w:r>
        <w:t xml:space="preserve">Lause 1: Rakennustyöntekijät tasapainoilevat kapealla palkilla kaukana maanpinnan yläpuolella. Lause 2: Rakennustyöntekijät nukkuvat kapealla palkilla.</w:t>
      </w:r>
    </w:p>
    <w:p>
      <w:r>
        <w:rPr>
          <w:b/>
        </w:rPr>
        <w:t xml:space="preserve">Tulos</w:t>
      </w:r>
    </w:p>
    <w:p>
      <w:r>
        <w:t xml:space="preserve">Rakennustyöläiset ovat kapealla palkilla ja katsovat alaspäin kaikkia.</w:t>
      </w:r>
    </w:p>
    <w:p>
      <w:r>
        <w:rPr>
          <w:b/>
        </w:rPr>
        <w:t xml:space="preserve">Esimerkki 6.5480</w:t>
      </w:r>
    </w:p>
    <w:p>
      <w:r>
        <w:t xml:space="preserve">Lause 1: Mies ja nainen jakavat tiskaustehtävän keittiössä tiskialtaan ääressä. Lause 2: Ihmiset valmistavat päivällistä.</w:t>
      </w:r>
    </w:p>
    <w:p>
      <w:r>
        <w:rPr>
          <w:b/>
        </w:rPr>
        <w:t xml:space="preserve">Tulos</w:t>
      </w:r>
    </w:p>
    <w:p>
      <w:r>
        <w:t xml:space="preserve">Aviopari pesee astioita lasten leikkiessä.</w:t>
      </w:r>
    </w:p>
    <w:p>
      <w:r>
        <w:rPr>
          <w:b/>
        </w:rPr>
        <w:t xml:space="preserve">Esimerkki 6.5481</w:t>
      </w:r>
    </w:p>
    <w:p>
      <w:r>
        <w:t xml:space="preserve">Lause 1: Hän adoptoi koiran, joka on kaunis pentu. Lause 2: Hän pelkää ja on erittäin allerginen kaikille koirille.</w:t>
      </w:r>
    </w:p>
    <w:p>
      <w:r>
        <w:rPr>
          <w:b/>
        </w:rPr>
        <w:t xml:space="preserve">Tulos</w:t>
      </w:r>
    </w:p>
    <w:p>
      <w:r>
        <w:t xml:space="preserve">Koira on bordercollie.</w:t>
      </w:r>
    </w:p>
    <w:p>
      <w:r>
        <w:rPr>
          <w:b/>
        </w:rPr>
        <w:t xml:space="preserve">Esimerkki 6.5482</w:t>
      </w:r>
    </w:p>
    <w:p>
      <w:r>
        <w:t xml:space="preserve">Lause 1: Mies katsoo kaukoputkeen. Lause 2: Mies on veden alla.</w:t>
      </w:r>
    </w:p>
    <w:p>
      <w:r>
        <w:rPr>
          <w:b/>
        </w:rPr>
        <w:t xml:space="preserve">Tulos</w:t>
      </w:r>
    </w:p>
    <w:p>
      <w:r>
        <w:t xml:space="preserve">mies katselee tähtiä</w:t>
      </w:r>
    </w:p>
    <w:p>
      <w:r>
        <w:rPr>
          <w:b/>
        </w:rPr>
        <w:t xml:space="preserve">Esimerkki 6.5483</w:t>
      </w:r>
    </w:p>
    <w:p>
      <w:r>
        <w:t xml:space="preserve">Lause 1: Ruskeatukkainen tyttö ui veden alla pitäen nenäänsä. Lause 2: Ruskeatukkainen tyttö pidättelee hengitystään veden alla.</w:t>
      </w:r>
    </w:p>
    <w:p>
      <w:r>
        <w:rPr>
          <w:b/>
        </w:rPr>
        <w:t xml:space="preserve">Tulos</w:t>
      </w:r>
    </w:p>
    <w:p>
      <w:r>
        <w:t xml:space="preserve">Ruskeatukkainen tyttö ui veden alla ja nyrpistelee nenäänsä.</w:t>
      </w:r>
    </w:p>
    <w:p>
      <w:r>
        <w:rPr>
          <w:b/>
        </w:rPr>
        <w:t xml:space="preserve">Esimerkki 6.5484</w:t>
      </w:r>
    </w:p>
    <w:p>
      <w:r>
        <w:t xml:space="preserve">Lause 1: Kolme koulupukuista poikaa poseeraa ja hymyilee kameralle. Lause 2: Kolme nuorta poikaa ei poseeraa ja hymyile kameralle.</w:t>
      </w:r>
    </w:p>
    <w:p>
      <w:r>
        <w:rPr>
          <w:b/>
        </w:rPr>
        <w:t xml:space="preserve">Tulos</w:t>
      </w:r>
    </w:p>
    <w:p>
      <w:r>
        <w:t xml:space="preserve">kolme poikaa vilauttaa rauhanmerkkiä</w:t>
      </w:r>
    </w:p>
    <w:p>
      <w:r>
        <w:rPr>
          <w:b/>
        </w:rPr>
        <w:t xml:space="preserve">Esimerkki 6.5485</w:t>
      </w:r>
    </w:p>
    <w:p>
      <w:r>
        <w:t xml:space="preserve">Lause 1: Työntekijät köysien kanssa kadulla. Lause 2: Työntekijät ajavat autolla.</w:t>
      </w:r>
    </w:p>
    <w:p>
      <w:r>
        <w:rPr>
          <w:b/>
        </w:rPr>
        <w:t xml:space="preserve">Tulos</w:t>
      </w:r>
    </w:p>
    <w:p>
      <w:r>
        <w:t xml:space="preserve">Ryhmä työntekijöitä valmistautuu työskentelemään kadulla.</w:t>
      </w:r>
    </w:p>
    <w:p>
      <w:r>
        <w:rPr>
          <w:b/>
        </w:rPr>
        <w:t xml:space="preserve">Esimerkki 6.5486</w:t>
      </w:r>
    </w:p>
    <w:p>
      <w:r>
        <w:t xml:space="preserve">Lause 1: Suojalasipäinen mies poistuu altaasta tikkaita pitkin. Lause 2: Mies nukkuu.</w:t>
      </w:r>
    </w:p>
    <w:p>
      <w:r>
        <w:rPr>
          <w:b/>
        </w:rPr>
        <w:t xml:space="preserve">Tulos</w:t>
      </w:r>
    </w:p>
    <w:p>
      <w:r>
        <w:t xml:space="preserve">Mies oli uimassa.</w:t>
      </w:r>
    </w:p>
    <w:p>
      <w:r>
        <w:rPr>
          <w:b/>
        </w:rPr>
        <w:t xml:space="preserve">Esimerkki 6.5487</w:t>
      </w:r>
    </w:p>
    <w:p>
      <w:r>
        <w:t xml:space="preserve">Lause 1: Valkopukuinen vitsiniekka on heittäytymässä hevosen selästä. Lause 2: Jokeri on pukeutunut mustaan.</w:t>
      </w:r>
    </w:p>
    <w:p>
      <w:r>
        <w:rPr>
          <w:b/>
        </w:rPr>
        <w:t xml:space="preserve">Tulos</w:t>
      </w:r>
    </w:p>
    <w:p>
      <w:r>
        <w:t xml:space="preserve">Mies ratsastaa villihevosella.</w:t>
      </w:r>
    </w:p>
    <w:p>
      <w:r>
        <w:rPr>
          <w:b/>
        </w:rPr>
        <w:t xml:space="preserve">Esimerkki 6.5488</w:t>
      </w:r>
    </w:p>
    <w:p>
      <w:r>
        <w:t xml:space="preserve">Lause 1: Nainen lenkkeilee lumen läpi. Lause 2: Nainen juoksee kakan läpi.</w:t>
      </w:r>
    </w:p>
    <w:p>
      <w:r>
        <w:rPr>
          <w:b/>
        </w:rPr>
        <w:t xml:space="preserve">Tulos</w:t>
      </w:r>
    </w:p>
    <w:p>
      <w:r>
        <w:t xml:space="preserve">Nainen on kylmä.</w:t>
      </w:r>
    </w:p>
    <w:p>
      <w:r>
        <w:rPr>
          <w:b/>
        </w:rPr>
        <w:t xml:space="preserve">Esimerkki 6.5489</w:t>
      </w:r>
    </w:p>
    <w:p>
      <w:r>
        <w:t xml:space="preserve">Lause 1: Kolme nuorta miestä pelaa jääkiekkoa vihreällä nurmikentällä. Lause 2: Hurja jääkiekkomaila jahtaa jääkiekkoilijaa.</w:t>
      </w:r>
    </w:p>
    <w:p>
      <w:r>
        <w:rPr>
          <w:b/>
        </w:rPr>
        <w:t xml:space="preserve">Tulos</w:t>
      </w:r>
    </w:p>
    <w:p>
      <w:r>
        <w:t xml:space="preserve">Kolme jääkiekkoilijaa valmistautuu taisteluun.</w:t>
      </w:r>
    </w:p>
    <w:p>
      <w:r>
        <w:rPr>
          <w:b/>
        </w:rPr>
        <w:t xml:space="preserve">Esimerkki 6.5490</w:t>
      </w:r>
    </w:p>
    <w:p>
      <w:r>
        <w:t xml:space="preserve">Lause 1: Aasialainen nainen seisoo keltaisen rakennuksen ulkopuolella. Lause 2: Nainen on ostoksilla ruokakaupassa.</w:t>
      </w:r>
    </w:p>
    <w:p>
      <w:r>
        <w:rPr>
          <w:b/>
        </w:rPr>
        <w:t xml:space="preserve">Tulos</w:t>
      </w:r>
    </w:p>
    <w:p>
      <w:r>
        <w:t xml:space="preserve">Ihminen on kerrostalon luona.</w:t>
      </w:r>
    </w:p>
    <w:p>
      <w:r>
        <w:rPr>
          <w:b/>
        </w:rPr>
        <w:t xml:space="preserve">Esimerkki 6.5491</w:t>
      </w:r>
    </w:p>
    <w:p>
      <w:r>
        <w:t xml:space="preserve">Lause 1: Jotkut ihmiset katselevat ja silittävät vuohia. Lause 2: Vuohet ovat yksin pellolla.</w:t>
      </w:r>
    </w:p>
    <w:p>
      <w:r>
        <w:rPr>
          <w:b/>
        </w:rPr>
        <w:t xml:space="preserve">Tulos</w:t>
      </w:r>
    </w:p>
    <w:p>
      <w:r>
        <w:t xml:space="preserve">Vuohet pitävät silittämisestä.</w:t>
      </w:r>
    </w:p>
    <w:p>
      <w:r>
        <w:rPr>
          <w:b/>
        </w:rPr>
        <w:t xml:space="preserve">Esimerkki 6.5492</w:t>
      </w:r>
    </w:p>
    <w:p>
      <w:r>
        <w:t xml:space="preserve">Lause 1: Kaksi violettitukkaista tyttöä ja lyhytkarvainen nainen hymyilevät. Lause 2: Mies ja koira vaeltavat metsäpolulla.</w:t>
      </w:r>
    </w:p>
    <w:p>
      <w:r>
        <w:rPr>
          <w:b/>
        </w:rPr>
        <w:t xml:space="preserve">Tulos</w:t>
      </w:r>
    </w:p>
    <w:p>
      <w:r>
        <w:t xml:space="preserve">Kolme naista istuu yhdessä komediaesityksessä.</w:t>
      </w:r>
    </w:p>
    <w:p>
      <w:r>
        <w:rPr>
          <w:b/>
        </w:rPr>
        <w:t xml:space="preserve">Esimerkki 6.5493</w:t>
      </w:r>
    </w:p>
    <w:p>
      <w:r>
        <w:t xml:space="preserve">Lause 1: Suuri joukko miehiä kuuntelee silmälasipäistä miestä, joka istuu pöydässä, jossa on outo kuvio. Lause 2: Yksi mies kuuntelee silmälasipäistä miestä.</w:t>
      </w:r>
    </w:p>
    <w:p>
      <w:r>
        <w:rPr>
          <w:b/>
        </w:rPr>
        <w:t xml:space="preserve">Tulos</w:t>
      </w:r>
    </w:p>
    <w:p>
      <w:r>
        <w:t xml:space="preserve">Mies opettaa.</w:t>
      </w:r>
    </w:p>
    <w:p>
      <w:r>
        <w:rPr>
          <w:b/>
        </w:rPr>
        <w:t xml:space="preserve">Esimerkki 6.5494</w:t>
      </w:r>
    </w:p>
    <w:p>
      <w:r>
        <w:t xml:space="preserve">Lause 1: Vastanainepariskunta ottaa kuvaa ulkona rakennuksen portailla, kun muut ihmiset kävelevät portaita ylös ja alas. Lause 2: Äskettäin eronnut pariskunta ottaa kuvia.</w:t>
      </w:r>
    </w:p>
    <w:p>
      <w:r>
        <w:rPr>
          <w:b/>
        </w:rPr>
        <w:t xml:space="preserve">Tulos</w:t>
      </w:r>
    </w:p>
    <w:p>
      <w:r>
        <w:t xml:space="preserve">Vastanaineet ottavat kuvia.</w:t>
      </w:r>
    </w:p>
    <w:p>
      <w:r>
        <w:rPr>
          <w:b/>
        </w:rPr>
        <w:t xml:space="preserve">Esimerkki 6.5495</w:t>
      </w:r>
    </w:p>
    <w:p>
      <w:r>
        <w:t xml:space="preserve">Lause 1: Ihmiset seisovat mekaanisten laitteiden edessä. Lause 2: Eläimet hyppivät sisälle</w:t>
      </w:r>
    </w:p>
    <w:p>
      <w:r>
        <w:rPr>
          <w:b/>
        </w:rPr>
        <w:t xml:space="preserve">Tulos</w:t>
      </w:r>
    </w:p>
    <w:p>
      <w:r>
        <w:t xml:space="preserve">Ihmiset ovat mekaanisten laitteiden edessä yrittäen korjata saksalaisten pommittamaa kaupunkia.</w:t>
      </w:r>
    </w:p>
    <w:p>
      <w:r>
        <w:rPr>
          <w:b/>
        </w:rPr>
        <w:t xml:space="preserve">Esimerkki 6.5496</w:t>
      </w:r>
    </w:p>
    <w:p>
      <w:r>
        <w:t xml:space="preserve">Lause 1: Musta koira juoksee veden läpi. Lause 2: Koira kävelee metsässä.</w:t>
      </w:r>
    </w:p>
    <w:p>
      <w:r>
        <w:rPr>
          <w:b/>
        </w:rPr>
        <w:t xml:space="preserve">Tulos</w:t>
      </w:r>
    </w:p>
    <w:p>
      <w:r>
        <w:t xml:space="preserve">Koira on järvellä.</w:t>
      </w:r>
    </w:p>
    <w:p>
      <w:r>
        <w:rPr>
          <w:b/>
        </w:rPr>
        <w:t xml:space="preserve">Esimerkki 6.5497</w:t>
      </w:r>
    </w:p>
    <w:p>
      <w:r>
        <w:t xml:space="preserve">Lause 1: Mies istuu matkalaukkunsa päällä kadulla kerjäämässä rahaa. Lause 2: Mies istuu tuolilla.</w:t>
      </w:r>
    </w:p>
    <w:p>
      <w:r>
        <w:rPr>
          <w:b/>
        </w:rPr>
        <w:t xml:space="preserve">Tulos</w:t>
      </w:r>
    </w:p>
    <w:p>
      <w:r>
        <w:t xml:space="preserve">Mies on espanjalainen.</w:t>
      </w:r>
    </w:p>
    <w:p>
      <w:r>
        <w:rPr>
          <w:b/>
        </w:rPr>
        <w:t xml:space="preserve">Esimerkki 6.5498</w:t>
      </w:r>
    </w:p>
    <w:p>
      <w:r>
        <w:t xml:space="preserve">Lause 1: Mies valmistelee hedelmiä puun alla. Lause 2: Mies lentää lentokonetta.</w:t>
      </w:r>
    </w:p>
    <w:p>
      <w:r>
        <w:rPr>
          <w:b/>
        </w:rPr>
        <w:t xml:space="preserve">Tulos</w:t>
      </w:r>
    </w:p>
    <w:p>
      <w:r>
        <w:t xml:space="preserve">Mies viiltää parin ulkona seisoessaan.</w:t>
      </w:r>
    </w:p>
    <w:p>
      <w:r>
        <w:rPr>
          <w:b/>
        </w:rPr>
        <w:t xml:space="preserve">Esimerkki 6.5499</w:t>
      </w:r>
    </w:p>
    <w:p>
      <w:r>
        <w:t xml:space="preserve">Lause 1: Kaksi miestä istuu valkoisilla tuoleilla sinisen oven vieressä. Lause 2: Ystäväjoukko kantaa laatikoita taloon, jossa on sininen ovi.</w:t>
      </w:r>
    </w:p>
    <w:p>
      <w:r>
        <w:rPr>
          <w:b/>
        </w:rPr>
        <w:t xml:space="preserve">Tulos</w:t>
      </w:r>
    </w:p>
    <w:p>
      <w:r>
        <w:t xml:space="preserve">Kaksi miestä hengailee terassilla lepotuoleissa.</w:t>
      </w:r>
    </w:p>
    <w:p>
      <w:r>
        <w:rPr>
          <w:b/>
        </w:rPr>
        <w:t xml:space="preserve">Esimerkki 6.5500</w:t>
      </w:r>
    </w:p>
    <w:p>
      <w:r>
        <w:t xml:space="preserve">Lause 1: Baseball-pelaaja, jonka paidassa on numero neljä, näkyy takaapäin juoksemassa ja samalla heittämässä palloa. Lause 2: Baseballpelaaja, jonka paidassa on numero 99, syö hotdogia.</w:t>
      </w:r>
    </w:p>
    <w:p>
      <w:r>
        <w:rPr>
          <w:b/>
        </w:rPr>
        <w:t xml:space="preserve">Tulos</w:t>
      </w:r>
    </w:p>
    <w:p>
      <w:r>
        <w:t xml:space="preserve">Punaiseen baseball-asuun pukeutunut henkilö on heittämässä toisen joukkueen pelaajaa ulos.</w:t>
      </w:r>
    </w:p>
    <w:p>
      <w:r>
        <w:rPr>
          <w:b/>
        </w:rPr>
        <w:t xml:space="preserve">Esimerkki 6.5501</w:t>
      </w:r>
    </w:p>
    <w:p>
      <w:r>
        <w:t xml:space="preserve">Lause 1: Nuori lapsi, jolla on likainen paita päällään ja joka istuu ränsistyneen puurakennelman vieressä. Lause 2: Rikas lapsi kiipeää metallitolppaa pitkin.</w:t>
      </w:r>
    </w:p>
    <w:p>
      <w:r>
        <w:rPr>
          <w:b/>
        </w:rPr>
        <w:t xml:space="preserve">Tulos</w:t>
      </w:r>
    </w:p>
    <w:p>
      <w:r>
        <w:t xml:space="preserve">Kodittomalla lapsella on likainen paita yllään, ja hän istuu puukitaran vieressä.</w:t>
      </w:r>
    </w:p>
    <w:p>
      <w:r>
        <w:rPr>
          <w:b/>
        </w:rPr>
        <w:t xml:space="preserve">Esimerkki 6.5502</w:t>
      </w:r>
    </w:p>
    <w:p>
      <w:r>
        <w:t xml:space="preserve">Lause 1: 3 naista tekee ruokaa keittiössä. Lause 2: Naiset valmistavat ruokaa ulkogrillillä.</w:t>
      </w:r>
    </w:p>
    <w:p>
      <w:r>
        <w:rPr>
          <w:b/>
        </w:rPr>
        <w:t xml:space="preserve">Tulos</w:t>
      </w:r>
    </w:p>
    <w:p>
      <w:r>
        <w:t xml:space="preserve">Naiset ovat pesualtaan lähellä.</w:t>
      </w:r>
    </w:p>
    <w:p>
      <w:r>
        <w:rPr>
          <w:b/>
        </w:rPr>
        <w:t xml:space="preserve">Esimerkki 6.5503</w:t>
      </w:r>
    </w:p>
    <w:p>
      <w:r>
        <w:t xml:space="preserve">Lause 1: Polkupyöräilijällä on päällään oranssin ja sinisen värinen bodysuit, joka mainostaa Rabobankia. Lause 2: pyöräilijä on nakes</w:t>
      </w:r>
    </w:p>
    <w:p>
      <w:r>
        <w:rPr>
          <w:b/>
        </w:rPr>
        <w:t xml:space="preserve">Tulos</w:t>
      </w:r>
    </w:p>
    <w:p>
      <w:r>
        <w:t xml:space="preserve">pyöräilijä pukeutuu oranssiin ja siniseen bodysuiteeseen rahaa varten.</w:t>
      </w:r>
    </w:p>
    <w:p>
      <w:r>
        <w:rPr>
          <w:b/>
        </w:rPr>
        <w:t xml:space="preserve">Esimerkki 6.5504</w:t>
      </w:r>
    </w:p>
    <w:p>
      <w:r>
        <w:t xml:space="preserve">Lause 1: Koiraradalla juoksee vinttikoira, jolla on kuonokoppa ja numero kuusi keltaisessa takissa. Lause 2: Ihmiset antoivat naurettavia kommentteja henkilöstä, joka juoksee.</w:t>
      </w:r>
    </w:p>
    <w:p>
      <w:r>
        <w:rPr>
          <w:b/>
        </w:rPr>
        <w:t xml:space="preserve">Tulos</w:t>
      </w:r>
    </w:p>
    <w:p>
      <w:r>
        <w:t xml:space="preserve">Keltaisen takin numero kuusi juoksee koiraradalla rikkoakseen sääntöjä.</w:t>
      </w:r>
    </w:p>
    <w:p>
      <w:r>
        <w:rPr>
          <w:b/>
        </w:rPr>
        <w:t xml:space="preserve">Esimerkki 6.5505</w:t>
      </w:r>
    </w:p>
    <w:p>
      <w:r>
        <w:t xml:space="preserve">Lause 1: Kirkkaanvihreisiin paitoihin, rakennushattuihin ja sinisiin farkkuihin pukeutuneet ihmiset seisovat maassa makaavan puun lähellä. Lause 2: Puu seisoo korkeana ja yksinäisenä tyhjällä pellolla.</w:t>
      </w:r>
    </w:p>
    <w:p>
      <w:r>
        <w:rPr>
          <w:b/>
        </w:rPr>
        <w:t xml:space="preserve">Tulos</w:t>
      </w:r>
    </w:p>
    <w:p>
      <w:r>
        <w:t xml:space="preserve">Rakennustyöntekijät poseeraavat kaatuneen puun vieressä.</w:t>
      </w:r>
    </w:p>
    <w:p>
      <w:r>
        <w:rPr>
          <w:b/>
        </w:rPr>
        <w:t xml:space="preserve">Esimerkki 6.5506</w:t>
      </w:r>
    </w:p>
    <w:p>
      <w:r>
        <w:t xml:space="preserve">Lause 1: Tiimi seisoo dragsterinsa ympärillä. Lause 2: Kaksi kultakalaa ajelee pyörillä jättimäisessä perunamuusikasassa.</w:t>
      </w:r>
    </w:p>
    <w:p>
      <w:r>
        <w:rPr>
          <w:b/>
        </w:rPr>
        <w:t xml:space="preserve">Tulos</w:t>
      </w:r>
    </w:p>
    <w:p>
      <w:r>
        <w:t xml:space="preserve">Dragsteria korjataan, jotta se voi voittaa kilpailun.</w:t>
      </w:r>
    </w:p>
    <w:p>
      <w:r>
        <w:rPr>
          <w:b/>
        </w:rPr>
        <w:t xml:space="preserve">Esimerkki 6.5507</w:t>
      </w:r>
    </w:p>
    <w:p>
      <w:r>
        <w:t xml:space="preserve">Lause 1: Shortsipäinen nainen kävelee graffitiseinän ohi huonekalukaupan ohi, jossa on pöytiä ja tuoleja pinottuna. Lause 2: siellä on nainen, jolla on mekko päällä.</w:t>
      </w:r>
    </w:p>
    <w:p>
      <w:r>
        <w:rPr>
          <w:b/>
        </w:rPr>
        <w:t xml:space="preserve">Tulos</w:t>
      </w:r>
    </w:p>
    <w:p>
      <w:r>
        <w:t xml:space="preserve">nainen katselee huonekaluja.</w:t>
      </w:r>
    </w:p>
    <w:p>
      <w:r>
        <w:rPr>
          <w:b/>
        </w:rPr>
        <w:t xml:space="preserve">Esimerkki 6.5508</w:t>
      </w:r>
    </w:p>
    <w:p>
      <w:r>
        <w:t xml:space="preserve">Lause 1: Rullalautailijan hiukset lentävät ilmassa. Lause 2: Rullaluistelija ajaa pyörällä.</w:t>
      </w:r>
    </w:p>
    <w:p>
      <w:r>
        <w:rPr>
          <w:b/>
        </w:rPr>
        <w:t xml:space="preserve">Tulos</w:t>
      </w:r>
    </w:p>
    <w:p>
      <w:r>
        <w:t xml:space="preserve">Skeittiraja kaatuu.</w:t>
      </w:r>
    </w:p>
    <w:p>
      <w:r>
        <w:rPr>
          <w:b/>
        </w:rPr>
        <w:t xml:space="preserve">Esimerkki 6.5509</w:t>
      </w:r>
    </w:p>
    <w:p>
      <w:r>
        <w:t xml:space="preserve">Lause 1: Vanhempi aasialainen mies, jolla on farkut, valkoinen paita ja baseball-lippis, on poistumassa rakennuksesta laukun kanssa. Lause 2: Vaalea nainen kävelee ulos kaupasta tyhjin käsin...</w:t>
      </w:r>
    </w:p>
    <w:p>
      <w:r>
        <w:rPr>
          <w:b/>
        </w:rPr>
        <w:t xml:space="preserve">Tulos</w:t>
      </w:r>
    </w:p>
    <w:p>
      <w:r>
        <w:t xml:space="preserve">Mies kantaa tavaroitaan kävellessään ulos hotellistaan.</w:t>
      </w:r>
    </w:p>
    <w:p>
      <w:r>
        <w:rPr>
          <w:b/>
        </w:rPr>
        <w:t xml:space="preserve">Esimerkki 6.5510</w:t>
      </w:r>
    </w:p>
    <w:p>
      <w:r>
        <w:t xml:space="preserve">Lause 1: 3 miestä ja 1 nainen nauttivat urheilutapahtumasta Lause 2: Ihmiset ovat hautajaisissa.</w:t>
      </w:r>
    </w:p>
    <w:p>
      <w:r>
        <w:rPr>
          <w:b/>
        </w:rPr>
        <w:t xml:space="preserve">Tulos</w:t>
      </w:r>
    </w:p>
    <w:p>
      <w:r>
        <w:t xml:space="preserve">Ihmiset katsovat urheilua televisiosta.</w:t>
      </w:r>
    </w:p>
    <w:p>
      <w:r>
        <w:rPr>
          <w:b/>
        </w:rPr>
        <w:t xml:space="preserve">Esimerkki 6.5511</w:t>
      </w:r>
    </w:p>
    <w:p>
      <w:r>
        <w:t xml:space="preserve">Lause 1: Ruskettunut koira kävelee pitkin nurmipolkua pitkä vaaleanpunainen kieli roikkuen ulospäin. Lause 2: Ruskea koira jahtaa kissoja...</w:t>
      </w:r>
    </w:p>
    <w:p>
      <w:r>
        <w:rPr>
          <w:b/>
        </w:rPr>
        <w:t xml:space="preserve">Tulos</w:t>
      </w:r>
    </w:p>
    <w:p>
      <w:r>
        <w:t xml:space="preserve">Ruskehtava koira työntää vaaleanpunaista kieltään kävellessään pitkin ruohoista polkua kissoja katsellen.</w:t>
      </w:r>
    </w:p>
    <w:p>
      <w:r>
        <w:rPr>
          <w:b/>
        </w:rPr>
        <w:t xml:space="preserve">Esimerkki 6.5512</w:t>
      </w:r>
    </w:p>
    <w:p>
      <w:r>
        <w:t xml:space="preserve">Lause 1: Kolme jalankulkijaa kävelee kadulla auringonlaskun aikaan ohi näyteikkunan, jossa on aasialaiset kirjaimet. Lause 2: Jalankulkijat lentävät.</w:t>
      </w:r>
    </w:p>
    <w:p>
      <w:r>
        <w:rPr>
          <w:b/>
        </w:rPr>
        <w:t xml:space="preserve">Tulos</w:t>
      </w:r>
    </w:p>
    <w:p>
      <w:r>
        <w:t xml:space="preserve">kolme ihmistä menossa illalliselle</w:t>
      </w:r>
    </w:p>
    <w:p>
      <w:r>
        <w:rPr>
          <w:b/>
        </w:rPr>
        <w:t xml:space="preserve">Esimerkki 6.5513</w:t>
      </w:r>
    </w:p>
    <w:p>
      <w:r>
        <w:t xml:space="preserve">Lause 1: Tyttö antaa miehelle keksin. Lause 2: Tyttö syöttää keksin linnulle.</w:t>
      </w:r>
    </w:p>
    <w:p>
      <w:r>
        <w:rPr>
          <w:b/>
        </w:rPr>
        <w:t xml:space="preserve">Tulos</w:t>
      </w:r>
    </w:p>
    <w:p>
      <w:r>
        <w:t xml:space="preserve">Keksi on sitruunan makuinen.</w:t>
      </w:r>
    </w:p>
    <w:p>
      <w:r>
        <w:rPr>
          <w:b/>
        </w:rPr>
        <w:t xml:space="preserve">Esimerkki 6.5514</w:t>
      </w:r>
    </w:p>
    <w:p>
      <w:r>
        <w:t xml:space="preserve">Lause 1: Poliisi, jolla on tummat housut, pitkähihainen sininen paita, valkoiset käsineet, valkoinen hattu ja oranssi "TRAFFIC"-liivi, seisoo kadulla ohjaamassa ajoneuvoja. Lause 2: Toinen poliisi makaa lattialla keskellä katua, kun toinen poliisi seisoo hänen yläpuolellaan ja huutaa radioon.</w:t>
      </w:r>
    </w:p>
    <w:p>
      <w:r>
        <w:rPr>
          <w:b/>
        </w:rPr>
        <w:t xml:space="preserve">Tulos</w:t>
      </w:r>
    </w:p>
    <w:p>
      <w:r>
        <w:t xml:space="preserve">Autossa on useampi kuin yksi henkilö.</w:t>
      </w:r>
    </w:p>
    <w:p>
      <w:r>
        <w:rPr>
          <w:b/>
        </w:rPr>
        <w:t xml:space="preserve">Esimerkki 6.5515</w:t>
      </w:r>
    </w:p>
    <w:p>
      <w:r>
        <w:t xml:space="preserve">Lause 1: Useat nuoret mustat ihmiset kulkevat markkinakadulla melko ränsistyneessä kaupunginosassa. Lause 2: Kaikki kuvassa olevat ovat valkoisia.</w:t>
      </w:r>
    </w:p>
    <w:p>
      <w:r>
        <w:rPr>
          <w:b/>
        </w:rPr>
        <w:t xml:space="preserve">Tulos</w:t>
      </w:r>
    </w:p>
    <w:p>
      <w:r>
        <w:t xml:space="preserve">Mustat ihmiset eivät ole huolissaan.</w:t>
      </w:r>
    </w:p>
    <w:p>
      <w:r>
        <w:rPr>
          <w:b/>
        </w:rPr>
        <w:t xml:space="preserve">Esimerkki 6.5516</w:t>
      </w:r>
    </w:p>
    <w:p>
      <w:r>
        <w:t xml:space="preserve">Lause 1: Pieni tyttö juoksee pihalla. Lause 2: Nuori tyttö kiipeää puuhun...</w:t>
      </w:r>
    </w:p>
    <w:p>
      <w:r>
        <w:rPr>
          <w:b/>
        </w:rPr>
        <w:t xml:space="preserve">Tulos</w:t>
      </w:r>
    </w:p>
    <w:p>
      <w:r>
        <w:t xml:space="preserve">Lapsi potkii palloa.</w:t>
      </w:r>
    </w:p>
    <w:p>
      <w:r>
        <w:rPr>
          <w:b/>
        </w:rPr>
        <w:t xml:space="preserve">Esimerkki 6.5517</w:t>
      </w:r>
    </w:p>
    <w:p>
      <w:r>
        <w:t xml:space="preserve">Lause 1: Mies seisoo isojen kivien päällä, jotka avautuvat merelle syrjäisellä rannalla, käsi silmillään ja yrittää katsoa jotain kaukaa. Lause 2: Mies seisoo isojen kallioiden päällä, josta on näkymät merelle, ja katselee ulos, mistä hän uskoo näkevänsä ryhmän riehuvia delfiinejä.</w:t>
      </w:r>
    </w:p>
    <w:p>
      <w:r>
        <w:rPr>
          <w:b/>
        </w:rPr>
        <w:t xml:space="preserve">Tulos</w:t>
      </w:r>
    </w:p>
    <w:p>
      <w:r>
        <w:t xml:space="preserve">Mies ponnistelee nähdäkseen kaloja meressä.</w:t>
      </w:r>
    </w:p>
    <w:p>
      <w:r>
        <w:rPr>
          <w:b/>
        </w:rPr>
        <w:t xml:space="preserve">Esimerkki 6.5518</w:t>
      </w:r>
    </w:p>
    <w:p>
      <w:r>
        <w:t xml:space="preserve">Lause 1: Ryhmä moottorikelkkailijoita kokoontuu lumeen. Lause 2: Shortsipukuiset ihmiset pelaavat tennistä.</w:t>
      </w:r>
    </w:p>
    <w:p>
      <w:r>
        <w:rPr>
          <w:b/>
        </w:rPr>
        <w:t xml:space="preserve">Tulos</w:t>
      </w:r>
    </w:p>
    <w:p>
      <w:r>
        <w:t xml:space="preserve">Ihmiset ajavat moottorikelkoilla Yellowstonen puistossa.</w:t>
      </w:r>
    </w:p>
    <w:p>
      <w:r>
        <w:rPr>
          <w:b/>
        </w:rPr>
        <w:t xml:space="preserve">Esimerkki 6.5519</w:t>
      </w:r>
    </w:p>
    <w:p>
      <w:r>
        <w:t xml:space="preserve">Lause 1: Kaksi pikkupoikaa, joilla on pehmoiset vaatteet, pitelee kädestä pitäen lumisateessa. Lause 2: Nämä kaksi poikaa ovat sisällä.</w:t>
      </w:r>
    </w:p>
    <w:p>
      <w:r>
        <w:rPr>
          <w:b/>
        </w:rPr>
        <w:t xml:space="preserve">Tulos</w:t>
      </w:r>
    </w:p>
    <w:p>
      <w:r>
        <w:t xml:space="preserve">Nämä kaksi poikaa ovat veljeksiä.</w:t>
      </w:r>
    </w:p>
    <w:p>
      <w:r>
        <w:rPr>
          <w:b/>
        </w:rPr>
        <w:t xml:space="preserve">Esimerkki 6.5520</w:t>
      </w:r>
    </w:p>
    <w:p>
      <w:r>
        <w:t xml:space="preserve">Lause 1: Ruskea koira leikkii kirkkaanoranssilla pallolla lumessa. Lause 2: Koira nukkuu lumessa.</w:t>
      </w:r>
    </w:p>
    <w:p>
      <w:r>
        <w:rPr>
          <w:b/>
        </w:rPr>
        <w:t xml:space="preserve">Tulos</w:t>
      </w:r>
    </w:p>
    <w:p>
      <w:r>
        <w:t xml:space="preserve">Pentu leikkii pallolla.</w:t>
      </w:r>
    </w:p>
    <w:p>
      <w:r>
        <w:rPr>
          <w:b/>
        </w:rPr>
        <w:t xml:space="preserve">Esimerkki 6.5521</w:t>
      </w:r>
    </w:p>
    <w:p>
      <w:r>
        <w:t xml:space="preserve">Lause 1: Pikkutyttö leikkii imurilla muiden lasten katsellessa. Lause 2: pikkutyttö piirtää kuvaa kuin lapset.</w:t>
      </w:r>
    </w:p>
    <w:p>
      <w:r>
        <w:rPr>
          <w:b/>
        </w:rPr>
        <w:t xml:space="preserve">Tulos</w:t>
      </w:r>
    </w:p>
    <w:p>
      <w:r>
        <w:t xml:space="preserve">pikkutytöt kuin lapset leikkivät tyhjiöllä</w:t>
      </w:r>
    </w:p>
    <w:p>
      <w:r>
        <w:rPr>
          <w:b/>
        </w:rPr>
        <w:t xml:space="preserve">Esimerkki 6.5522</w:t>
      </w:r>
    </w:p>
    <w:p>
      <w:r>
        <w:t xml:space="preserve">Lause 1: Nainen istuu mekossaan vihanneskimpun edessä maanviljelijöiden markkinoilla. Lause 2: Nainen seisoo luokkahuoneensa edessä opettamassa.</w:t>
      </w:r>
    </w:p>
    <w:p>
      <w:r>
        <w:rPr>
          <w:b/>
        </w:rPr>
        <w:t xml:space="preserve">Tulos</w:t>
      </w:r>
    </w:p>
    <w:p>
      <w:r>
        <w:t xml:space="preserve">Alueella on kirkas puku.</w:t>
      </w:r>
    </w:p>
    <w:p>
      <w:r>
        <w:rPr>
          <w:b/>
        </w:rPr>
        <w:t xml:space="preserve">Esimerkki 6.5523</w:t>
      </w:r>
    </w:p>
    <w:p>
      <w:r>
        <w:t xml:space="preserve">Lause 1: Poika leikkii jalkapallolla kujalla olevan pyykkinarun alla. Lause 2: Tyttö leikkii nukkien kanssa ullakollaan.</w:t>
      </w:r>
    </w:p>
    <w:p>
      <w:r>
        <w:rPr>
          <w:b/>
        </w:rPr>
        <w:t xml:space="preserve">Tulos</w:t>
      </w:r>
    </w:p>
    <w:p>
      <w:r>
        <w:t xml:space="preserve">Poika leikkii veljiensä jalkapallolla.</w:t>
      </w:r>
    </w:p>
    <w:p>
      <w:r>
        <w:rPr>
          <w:b/>
        </w:rPr>
        <w:t xml:space="preserve">Esimerkki 6.5524</w:t>
      </w:r>
    </w:p>
    <w:p>
      <w:r>
        <w:t xml:space="preserve">Lause 1: Iäkäs mies, jolla on viikset ja aurinkolasit päässä, huohottaa jotain sylissään olevalle kankaalle. Lause 2: Iäkäs mies, jolla on viikset ja aurinkolasit päässään, ei huohota...</w:t>
      </w:r>
    </w:p>
    <w:p>
      <w:r>
        <w:rPr>
          <w:b/>
        </w:rPr>
        <w:t xml:space="preserve">Tulos</w:t>
      </w:r>
    </w:p>
    <w:p>
      <w:r>
        <w:t xml:space="preserve">Iäkäs mies, jolla on viikset ja aurinkolasit päässä, huohottaa iloisesti -</w:t>
      </w:r>
    </w:p>
    <w:p>
      <w:r>
        <w:rPr>
          <w:b/>
        </w:rPr>
        <w:t xml:space="preserve">Esimerkki 6.5525</w:t>
      </w:r>
    </w:p>
    <w:p>
      <w:r>
        <w:t xml:space="preserve">Lause 1: Nainen työntää lastaan rattaissa kävellessään perheensä kanssa. Lause 2: Nainen ja hänen lapsensa nukkuivat syvään.</w:t>
      </w:r>
    </w:p>
    <w:p>
      <w:r>
        <w:rPr>
          <w:b/>
        </w:rPr>
        <w:t xml:space="preserve">Tulos</w:t>
      </w:r>
    </w:p>
    <w:p>
      <w:r>
        <w:t xml:space="preserve">Naisella on vauva mukanaan.</w:t>
      </w:r>
    </w:p>
    <w:p>
      <w:r>
        <w:rPr>
          <w:b/>
        </w:rPr>
        <w:t xml:space="preserve">Esimerkki 6.5526</w:t>
      </w:r>
    </w:p>
    <w:p>
      <w:r>
        <w:t xml:space="preserve">Lause 1: Mies kiipeää jäiselle jäätikölle hakun avulla. Lause 2: Eräs mies shortseissa kiipeää kivikkoiselle kalliolle aavikolla.</w:t>
      </w:r>
    </w:p>
    <w:p>
      <w:r>
        <w:rPr>
          <w:b/>
        </w:rPr>
        <w:t xml:space="preserve">Tulos</w:t>
      </w:r>
    </w:p>
    <w:p>
      <w:r>
        <w:t xml:space="preserve">Tummansiniseen takkiin pukeutunut mies kiipeää jäiselle jäätikölle.</w:t>
      </w:r>
    </w:p>
    <w:p>
      <w:r>
        <w:rPr>
          <w:b/>
        </w:rPr>
        <w:t xml:space="preserve">Esimerkki 6.5527</w:t>
      </w:r>
    </w:p>
    <w:p>
      <w:r>
        <w:t xml:space="preserve">Lause 1: Ravintolan edessä seisoo väkijoukko. Lause 2: Ihmisjoukko seisoo eläinkaupan edessä.</w:t>
      </w:r>
    </w:p>
    <w:p>
      <w:r>
        <w:rPr>
          <w:b/>
        </w:rPr>
        <w:t xml:space="preserve">Tulos</w:t>
      </w:r>
    </w:p>
    <w:p>
      <w:r>
        <w:t xml:space="preserve">Yleisössä on enimmäkseen naisia.</w:t>
      </w:r>
    </w:p>
    <w:p>
      <w:r>
        <w:rPr>
          <w:b/>
        </w:rPr>
        <w:t xml:space="preserve">Esimerkki 6.5528</w:t>
      </w:r>
    </w:p>
    <w:p>
      <w:r>
        <w:t xml:space="preserve">Lause 1: Shortseihin pukeutunut mies valmistautuu lyömään golfpalloa golfmailallaan. Lause 2: Poika on aikeissa lyödä golfpalloa lelumailallaan.</w:t>
      </w:r>
    </w:p>
    <w:p>
      <w:r>
        <w:rPr>
          <w:b/>
        </w:rPr>
        <w:t xml:space="preserve">Tulos</w:t>
      </w:r>
    </w:p>
    <w:p>
      <w:r>
        <w:t xml:space="preserve">Mies osallistuu golfturnaukseen.</w:t>
      </w:r>
    </w:p>
    <w:p>
      <w:r>
        <w:rPr>
          <w:b/>
        </w:rPr>
        <w:t xml:space="preserve">Esimerkki 6.5529</w:t>
      </w:r>
    </w:p>
    <w:p>
      <w:r>
        <w:t xml:space="preserve">Lause 1: Maassa olevan lumen "valkoiset" olosuhteet näyttävät lähes unohtavan yksityiskohdat miehestä, joka on pukeutunut kylmään säähän raskaaseen takkiin ja punaiseen hattuun ja ajaa polkupyörällä esikaupunkialueella. Lause 2: Mies näkee parhaan ystävänsä selvästi lumessa.</w:t>
      </w:r>
    </w:p>
    <w:p>
      <w:r>
        <w:rPr>
          <w:b/>
        </w:rPr>
        <w:t xml:space="preserve">Tulos</w:t>
      </w:r>
    </w:p>
    <w:p>
      <w:r>
        <w:t xml:space="preserve">Mies osaa liikkua lumen kanssa.</w:t>
      </w:r>
    </w:p>
    <w:p>
      <w:r>
        <w:rPr>
          <w:b/>
        </w:rPr>
        <w:t xml:space="preserve">Esimerkki 6.5530</w:t>
      </w:r>
    </w:p>
    <w:p>
      <w:r>
        <w:t xml:space="preserve">Lause 1: Neljä ihmistä tekee syntiä keskellä vettä olevalla kivellä. Lause 2: Neljä ihmistä aikoo uhrata itsensä Saatanalle keskellä merta.</w:t>
      </w:r>
    </w:p>
    <w:p>
      <w:r>
        <w:rPr>
          <w:b/>
        </w:rPr>
        <w:t xml:space="preserve">Tulos</w:t>
      </w:r>
    </w:p>
    <w:p>
      <w:r>
        <w:t xml:space="preserve">Neljä ihmistä oli juuri uinut vedessä.</w:t>
      </w:r>
    </w:p>
    <w:p>
      <w:r>
        <w:rPr>
          <w:b/>
        </w:rPr>
        <w:t xml:space="preserve">Esimerkki 6.5531</w:t>
      </w:r>
    </w:p>
    <w:p>
      <w:r>
        <w:t xml:space="preserve">Lause 1: Naislaulaja laulaa intohimoisesti taustakitaristin soittaessa taustalla. Lause 2: Nainen ei pysty puhumaan hyvin vilustumisensa vuoksi.</w:t>
      </w:r>
    </w:p>
    <w:p>
      <w:r>
        <w:rPr>
          <w:b/>
        </w:rPr>
        <w:t xml:space="preserve">Tulos</w:t>
      </w:r>
    </w:p>
    <w:p>
      <w:r>
        <w:t xml:space="preserve">Valtava ihminen laulaa</w:t>
      </w:r>
    </w:p>
    <w:p>
      <w:r>
        <w:rPr>
          <w:b/>
        </w:rPr>
        <w:t xml:space="preserve">Esimerkki 6.5532</w:t>
      </w:r>
    </w:p>
    <w:p>
      <w:r>
        <w:t xml:space="preserve">Lause 1: Nainen, jolla on kädessään ylisuuri kitara. Lause 2: Naisella on kädessään saksofoni.</w:t>
      </w:r>
    </w:p>
    <w:p>
      <w:r>
        <w:rPr>
          <w:b/>
        </w:rPr>
        <w:t xml:space="preserve">Tulos</w:t>
      </w:r>
    </w:p>
    <w:p>
      <w:r>
        <w:t xml:space="preserve">Nainen ei osaa soittaa kitaraa.</w:t>
      </w:r>
    </w:p>
    <w:p>
      <w:r>
        <w:rPr>
          <w:b/>
        </w:rPr>
        <w:t xml:space="preserve">Esimerkki 6.5533</w:t>
      </w:r>
    </w:p>
    <w:p>
      <w:r>
        <w:t xml:space="preserve">Lause 1: Aasialainen mies ja hänen vastustajansa istuvat ulkona maassa ja pelaavat ruutupeliä, jossa on nappuloita. Lause 2: Kaksi miestä ratsastaa hevosella.</w:t>
      </w:r>
    </w:p>
    <w:p>
      <w:r>
        <w:rPr>
          <w:b/>
        </w:rPr>
        <w:t xml:space="preserve">Tulos</w:t>
      </w:r>
    </w:p>
    <w:p>
      <w:r>
        <w:t xml:space="preserve">Mustapaitainen mies pohtii seuraavaa siirtoaan vastustajan katsoessa vierestä.</w:t>
      </w:r>
    </w:p>
    <w:p>
      <w:r>
        <w:rPr>
          <w:b/>
        </w:rPr>
        <w:t xml:space="preserve">Esimerkki 6.5534</w:t>
      </w:r>
    </w:p>
    <w:p>
      <w:r>
        <w:t xml:space="preserve">Lause 1: Kolme naista juhlii Pyhän Patrickin päivää pukeutumalla vihreään ja valkoiseen vilkkaalla kadulla. Lause 2: naiset ovat hautajaisissa.</w:t>
      </w:r>
    </w:p>
    <w:p>
      <w:r>
        <w:rPr>
          <w:b/>
        </w:rPr>
        <w:t xml:space="preserve">Tulos</w:t>
      </w:r>
    </w:p>
    <w:p>
      <w:r>
        <w:t xml:space="preserve">naisilla on hauskaa.</w:t>
      </w:r>
    </w:p>
    <w:p>
      <w:r>
        <w:rPr>
          <w:b/>
        </w:rPr>
        <w:t xml:space="preserve">Esimerkki 6.5535</w:t>
      </w:r>
    </w:p>
    <w:p>
      <w:r>
        <w:t xml:space="preserve">Lause 1: Nainen, jolla on hattu ja punainen paita, tuijottaa ainesosia ulkotoreilla. Lause 2: Hattuun ja punaiseen paitaan pukeutunut nainen inhoaa ihmisiä ulkoilmamarkkinoilla.</w:t>
      </w:r>
    </w:p>
    <w:p>
      <w:r>
        <w:rPr>
          <w:b/>
        </w:rPr>
        <w:t xml:space="preserve">Tulos</w:t>
      </w:r>
    </w:p>
    <w:p>
      <w:r>
        <w:t xml:space="preserve">Hattuun ja punaiseen paitaan pukeutunut nainen miettii ostavansa ainesosia ulkoilmamarkkinoilta.</w:t>
      </w:r>
    </w:p>
    <w:p>
      <w:r>
        <w:rPr>
          <w:b/>
        </w:rPr>
        <w:t xml:space="preserve">Esimerkki 6.5536</w:t>
      </w:r>
    </w:p>
    <w:p>
      <w:r>
        <w:t xml:space="preserve">Lause 1: Ihmiset kävelevät pellolla, jonka molemmin puolin on puita. Lause 2: Vain yksi henkilö kävelee pellolla.</w:t>
      </w:r>
    </w:p>
    <w:p>
      <w:r>
        <w:rPr>
          <w:b/>
        </w:rPr>
        <w:t xml:space="preserve">Tulos</w:t>
      </w:r>
    </w:p>
    <w:p>
      <w:r>
        <w:t xml:space="preserve">Ihmiset ovat sukua toisilleen.</w:t>
      </w:r>
    </w:p>
    <w:p>
      <w:r>
        <w:rPr>
          <w:b/>
        </w:rPr>
        <w:t xml:space="preserve">Esimerkki 6.5537</w:t>
      </w:r>
    </w:p>
    <w:p>
      <w:r>
        <w:t xml:space="preserve">Lause 1: Veljekset uivat yhdessä uima-altaassaan. Lause 2: Pojat pelaavat palloa.</w:t>
      </w:r>
    </w:p>
    <w:p>
      <w:r>
        <w:rPr>
          <w:b/>
        </w:rPr>
        <w:t xml:space="preserve">Tulos</w:t>
      </w:r>
    </w:p>
    <w:p>
      <w:r>
        <w:t xml:space="preserve">Ihmiset ovat yhteisön uima-altaalla.</w:t>
      </w:r>
    </w:p>
    <w:p>
      <w:r>
        <w:rPr>
          <w:b/>
        </w:rPr>
        <w:t xml:space="preserve">Esimerkki 6.5538</w:t>
      </w:r>
    </w:p>
    <w:p>
      <w:r>
        <w:t xml:space="preserve">Lause 1: Mies, jolla on lävistetty kieli naisen vieressä. Lause 2: Mies, jolla on lävistetty kieli, istuu naisen sylissä...</w:t>
      </w:r>
    </w:p>
    <w:p>
      <w:r>
        <w:rPr>
          <w:b/>
        </w:rPr>
        <w:t xml:space="preserve">Tulos</w:t>
      </w:r>
    </w:p>
    <w:p>
      <w:r>
        <w:t xml:space="preserve">Mies, jolla on lävistetty kieli, osoittaa naisen suuntaan tongejaan</w:t>
      </w:r>
    </w:p>
    <w:p>
      <w:r>
        <w:rPr>
          <w:b/>
        </w:rPr>
        <w:t xml:space="preserve">Esimerkki 6.5539</w:t>
      </w:r>
    </w:p>
    <w:p>
      <w:r>
        <w:t xml:space="preserve">Lause 1: Mies johtaa tuuban soittajia lauluun. Lause 2: Joukko ihmisiä istuu hiljaa.</w:t>
      </w:r>
    </w:p>
    <w:p>
      <w:r>
        <w:rPr>
          <w:b/>
        </w:rPr>
        <w:t xml:space="preserve">Tulos</w:t>
      </w:r>
    </w:p>
    <w:p>
      <w:r>
        <w:t xml:space="preserve">Orkesterinjohtaja johtaa orkesterin kentälle.</w:t>
      </w:r>
    </w:p>
    <w:p>
      <w:r>
        <w:rPr>
          <w:b/>
        </w:rPr>
        <w:t xml:space="preserve">Esimerkki 6.5540</w:t>
      </w:r>
    </w:p>
    <w:p>
      <w:r>
        <w:t xml:space="preserve">Lause 1: Oranssiin huiviin pukeutunut nainen istuu sinisellä tuolilla kädet kasvojensa päällä. Lause 2: Nainen on juhlimassa klubilla.</w:t>
      </w:r>
    </w:p>
    <w:p>
      <w:r>
        <w:rPr>
          <w:b/>
        </w:rPr>
        <w:t xml:space="preserve">Tulos</w:t>
      </w:r>
    </w:p>
    <w:p>
      <w:r>
        <w:t xml:space="preserve">Sinisellä tuolilla istuva huiviin pukeutunut nainen lukee dramaattista kirjaa.</w:t>
      </w:r>
    </w:p>
    <w:p>
      <w:r>
        <w:rPr>
          <w:b/>
        </w:rPr>
        <w:t xml:space="preserve">Esimerkki 6.5541</w:t>
      </w:r>
    </w:p>
    <w:p>
      <w:r>
        <w:t xml:space="preserve">Lause 1: Kaksi tyttöä, toinen ruskeatukkainen ja toinen punatukkainen, tekevät leluautoja. Lause 2: Kaksi poikaa kokoaa mallilentokoneita.</w:t>
      </w:r>
    </w:p>
    <w:p>
      <w:r>
        <w:rPr>
          <w:b/>
        </w:rPr>
        <w:t xml:space="preserve">Tulos</w:t>
      </w:r>
    </w:p>
    <w:p>
      <w:r>
        <w:t xml:space="preserve">Kaksi sisarta kokoaa pienoismalliautoja.</w:t>
      </w:r>
    </w:p>
    <w:p>
      <w:r>
        <w:rPr>
          <w:b/>
        </w:rPr>
        <w:t xml:space="preserve">Esimerkki 6.5542</w:t>
      </w:r>
    </w:p>
    <w:p>
      <w:r>
        <w:t xml:space="preserve">Lause 1: Oranssiin haalariin pukeutunut työntekijä suihkuttaa korkeapaineista vettä merenpuoleiselta tieltä. Lause 2: Työntekijä on pukeutunut valkoiseen.</w:t>
      </w:r>
    </w:p>
    <w:p>
      <w:r>
        <w:rPr>
          <w:b/>
        </w:rPr>
        <w:t xml:space="preserve">Tulos</w:t>
      </w:r>
    </w:p>
    <w:p>
      <w:r>
        <w:t xml:space="preserve">Oranssiin pukeutunut nainen puhdistaa tietä korkeapainenesteellä.</w:t>
      </w:r>
    </w:p>
    <w:p>
      <w:r>
        <w:rPr>
          <w:b/>
        </w:rPr>
        <w:t xml:space="preserve">Esimerkki 6.5543</w:t>
      </w:r>
    </w:p>
    <w:p>
      <w:r>
        <w:t xml:space="preserve">Lause 1: Kaksi teini-ikäistä makaa sohvalla tavaratalossa. Lause 2: Teinit ovat huvipuistossa.</w:t>
      </w:r>
    </w:p>
    <w:p>
      <w:r>
        <w:rPr>
          <w:b/>
        </w:rPr>
        <w:t xml:space="preserve">Tulos</w:t>
      </w:r>
    </w:p>
    <w:p>
      <w:r>
        <w:t xml:space="preserve">Teinit pelleilevät.</w:t>
      </w:r>
    </w:p>
    <w:p>
      <w:r>
        <w:rPr>
          <w:b/>
        </w:rPr>
        <w:t xml:space="preserve">Esimerkki 6.5544</w:t>
      </w:r>
    </w:p>
    <w:p>
      <w:r>
        <w:t xml:space="preserve">Lause 1: ruskeavalkoinen koira hyppii punaisen vanteen läpi harjoitusradalla. Lause 2: Koira hyppää vihreän vanteen läpi.</w:t>
      </w:r>
    </w:p>
    <w:p>
      <w:r>
        <w:rPr>
          <w:b/>
        </w:rPr>
        <w:t xml:space="preserve">Tulos</w:t>
      </w:r>
    </w:p>
    <w:p>
      <w:r>
        <w:t xml:space="preserve">Koira tykkää hyppiä.</w:t>
      </w:r>
    </w:p>
    <w:p>
      <w:r>
        <w:rPr>
          <w:b/>
        </w:rPr>
        <w:t xml:space="preserve">Esimerkki 6.5545</w:t>
      </w:r>
    </w:p>
    <w:p>
      <w:r>
        <w:t xml:space="preserve">Lause 1: Nuoret naiset, joilla on ruskea kaksiosainen uimapuku, rakentavat hiekkalinnaa rannalla. Lause 2: Ihmiset kävelevät rantaa pitkin.</w:t>
      </w:r>
    </w:p>
    <w:p>
      <w:r>
        <w:rPr>
          <w:b/>
        </w:rPr>
        <w:t xml:space="preserve">Tulos</w:t>
      </w:r>
    </w:p>
    <w:p>
      <w:r>
        <w:t xml:space="preserve">Ihmiset leikkivät rannalla.</w:t>
      </w:r>
    </w:p>
    <w:p>
      <w:r>
        <w:rPr>
          <w:b/>
        </w:rPr>
        <w:t xml:space="preserve">Esimerkki 6.5546</w:t>
      </w:r>
    </w:p>
    <w:p>
      <w:r>
        <w:t xml:space="preserve">Lause 1: Siniseen puseroon pukeutunut mies ylittää katua sateenvarjo kädessään. Lause 2: Sateenvarjo on syötävä.</w:t>
      </w:r>
    </w:p>
    <w:p>
      <w:r>
        <w:rPr>
          <w:b/>
        </w:rPr>
        <w:t xml:space="preserve">Tulos</w:t>
      </w:r>
    </w:p>
    <w:p>
      <w:r>
        <w:t xml:space="preserve">Homomiehellä on sateenvarjo.</w:t>
      </w:r>
    </w:p>
    <w:p>
      <w:r>
        <w:rPr>
          <w:b/>
        </w:rPr>
        <w:t xml:space="preserve">Esimerkki 6.5547</w:t>
      </w:r>
    </w:p>
    <w:p>
      <w:r>
        <w:t xml:space="preserve">Lause 1: Kolme rullalautailijaa kypärissä ja bodysuitit päällään kiertävät tien mutkan. Lause 2: Kolme luistelijaa tulee mutkan ympäri pelkät tutit yllään.</w:t>
      </w:r>
    </w:p>
    <w:p>
      <w:r>
        <w:rPr>
          <w:b/>
        </w:rPr>
        <w:t xml:space="preserve">Tulos</w:t>
      </w:r>
    </w:p>
    <w:p>
      <w:r>
        <w:t xml:space="preserve">Kolme luistelijaa kiertää mutkan, ja heillä on samanlaiset kypärät.</w:t>
      </w:r>
    </w:p>
    <w:p>
      <w:r>
        <w:rPr>
          <w:b/>
        </w:rPr>
        <w:t xml:space="preserve">Esimerkki 6.5548</w:t>
      </w:r>
    </w:p>
    <w:p>
      <w:r>
        <w:t xml:space="preserve">Lause 1: Mies viininpunaisessa paidassa tarkistaa kännykkäänsä jalkakäytävällä. Lause 2: Mies värittää kuvaa lapsenlapsensa kanssa...</w:t>
      </w:r>
    </w:p>
    <w:p>
      <w:r>
        <w:rPr>
          <w:b/>
        </w:rPr>
        <w:t xml:space="preserve">Tulos</w:t>
      </w:r>
    </w:p>
    <w:p>
      <w:r>
        <w:t xml:space="preserve">mies soittaa jollekulle kännykkäänsä kadun varrella.</w:t>
      </w:r>
    </w:p>
    <w:p>
      <w:r>
        <w:rPr>
          <w:b/>
        </w:rPr>
        <w:t xml:space="preserve">Esimerkki 6.5549</w:t>
      </w:r>
    </w:p>
    <w:p>
      <w:r>
        <w:t xml:space="preserve">Lause 1: Korvalakit päässä oleva mies sahaa puuta moottorisahalla. Lause 2: Mies polttaa polttopuuta.</w:t>
      </w:r>
    </w:p>
    <w:p>
      <w:r>
        <w:rPr>
          <w:b/>
        </w:rPr>
        <w:t xml:space="preserve">Tulos</w:t>
      </w:r>
    </w:p>
    <w:p>
      <w:r>
        <w:t xml:space="preserve">Mies sahaa puuta sahalla.</w:t>
      </w:r>
    </w:p>
    <w:p>
      <w:r>
        <w:rPr>
          <w:b/>
        </w:rPr>
        <w:t xml:space="preserve">Esimerkki 6.5550</w:t>
      </w:r>
    </w:p>
    <w:p>
      <w:r>
        <w:t xml:space="preserve">Lause 1: Koira juoksee järven läpi kohti puita. Lause 2: Koira kaivaa kuoppaa...</w:t>
      </w:r>
    </w:p>
    <w:p>
      <w:r>
        <w:rPr>
          <w:b/>
        </w:rPr>
        <w:t xml:space="preserve">Tulos</w:t>
      </w:r>
    </w:p>
    <w:p>
      <w:r>
        <w:t xml:space="preserve">Koira yrittää löytää omistajansa.</w:t>
      </w:r>
    </w:p>
    <w:p>
      <w:r>
        <w:rPr>
          <w:b/>
        </w:rPr>
        <w:t xml:space="preserve">Esimerkki 6.5551</w:t>
      </w:r>
    </w:p>
    <w:p>
      <w:r>
        <w:t xml:space="preserve">Lause 1: Mies käyttää porakonetta työskennellessään rakennuksen ikkunan parissa. Lause 2: mies liimaa puuta</w:t>
      </w:r>
    </w:p>
    <w:p>
      <w:r>
        <w:rPr>
          <w:b/>
        </w:rPr>
        <w:t xml:space="preserve">Tulos</w:t>
      </w:r>
    </w:p>
    <w:p>
      <w:r>
        <w:t xml:space="preserve">mies poraa rakennuksen ikkunaa korjatakseen ikkunaa.</w:t>
      </w:r>
    </w:p>
    <w:p>
      <w:r>
        <w:rPr>
          <w:b/>
        </w:rPr>
        <w:t xml:space="preserve">Esimerkki 6.5552</w:t>
      </w:r>
    </w:p>
    <w:p>
      <w:r>
        <w:t xml:space="preserve">Lause 1: Kaksi jääkiekkoilijaa kamppailee jäällä. Lause 2: Kukaan ei ole jäällä pelaamassa jääkiekkoa tänään.</w:t>
      </w:r>
    </w:p>
    <w:p>
      <w:r>
        <w:rPr>
          <w:b/>
        </w:rPr>
        <w:t xml:space="preserve">Tulos</w:t>
      </w:r>
    </w:p>
    <w:p>
      <w:r>
        <w:t xml:space="preserve">kaksi jäällä olevaa pelaajaa näyttää taistelevan pelivälineestä, jota kutsutaan kiekoksi.</w:t>
      </w:r>
    </w:p>
    <w:p>
      <w:r>
        <w:rPr>
          <w:b/>
        </w:rPr>
        <w:t xml:space="preserve">Esimerkki 6.5553</w:t>
      </w:r>
    </w:p>
    <w:p>
      <w:r>
        <w:t xml:space="preserve">Lause 1: Kaksi uimapukuista tyttöä seisoo vedessä vastakkain. Lause 2: Kaksi poikaa lentää leijaa.</w:t>
      </w:r>
    </w:p>
    <w:p>
      <w:r>
        <w:rPr>
          <w:b/>
        </w:rPr>
        <w:t xml:space="preserve">Tulos</w:t>
      </w:r>
    </w:p>
    <w:p>
      <w:r>
        <w:t xml:space="preserve">Kaksi uimapukuista sisarta seisoo vedessä vastakkain.</w:t>
      </w:r>
    </w:p>
    <w:p>
      <w:r>
        <w:rPr>
          <w:b/>
        </w:rPr>
        <w:t xml:space="preserve">Esimerkki 6.5554</w:t>
      </w:r>
    </w:p>
    <w:p>
      <w:r>
        <w:t xml:space="preserve">Lause 1: Mies katselee Santa Cruzin paloautoa. Lause 2: Mies ajaa paloautolla ja katselee Santa Cruzin paloautoa.</w:t>
      </w:r>
    </w:p>
    <w:p>
      <w:r>
        <w:rPr>
          <w:b/>
        </w:rPr>
        <w:t xml:space="preserve">Tulos</w:t>
      </w:r>
    </w:p>
    <w:p>
      <w:r>
        <w:t xml:space="preserve">Joku kaveri ottaa kuvia Santa Cruzin paloautosta.</w:t>
      </w:r>
    </w:p>
    <w:p>
      <w:r>
        <w:rPr>
          <w:b/>
        </w:rPr>
        <w:t xml:space="preserve">Esimerkki 6.5555</w:t>
      </w:r>
    </w:p>
    <w:p>
      <w:r>
        <w:t xml:space="preserve">Lause 1: Kaksi golfaajaa katsoo kaukaisuuteen kädet auringon edessä. Lause 2: Sade sataa tyhjälle golfkentälle.</w:t>
      </w:r>
    </w:p>
    <w:p>
      <w:r>
        <w:rPr>
          <w:b/>
        </w:rPr>
        <w:t xml:space="preserve">Tulos</w:t>
      </w:r>
    </w:p>
    <w:p>
      <w:r>
        <w:t xml:space="preserve">Kaksi golfaajaa, joilla on rumat villapaitaliivit, katselee kaukaisuuteen kädet aurinkoa peittävinä.</w:t>
      </w:r>
    </w:p>
    <w:p>
      <w:r>
        <w:rPr>
          <w:b/>
        </w:rPr>
        <w:t xml:space="preserve">Esimerkki 6.5556</w:t>
      </w:r>
    </w:p>
    <w:p>
      <w:r>
        <w:t xml:space="preserve">Lause 1: Pyöräilijä hyppää erittäin korkealle pyörällään metsässä. Lause 2: Pyörän renkaat ovat puhjenneet.</w:t>
      </w:r>
    </w:p>
    <w:p>
      <w:r>
        <w:rPr>
          <w:b/>
        </w:rPr>
        <w:t xml:space="preserve">Tulos</w:t>
      </w:r>
    </w:p>
    <w:p>
      <w:r>
        <w:t xml:space="preserve">Pyöräilijällä on kypärä.</w:t>
      </w:r>
    </w:p>
    <w:p>
      <w:r>
        <w:rPr>
          <w:b/>
        </w:rPr>
        <w:t xml:space="preserve">Esimerkki 6.5557</w:t>
      </w:r>
    </w:p>
    <w:p>
      <w:r>
        <w:t xml:space="preserve">Lause 1: Kaksi ihmistä seisoo katolla, kun toinen kiipeää tikkaita pitkin. Lause 2: Kukaan ei kiipeä tikkaille.</w:t>
      </w:r>
    </w:p>
    <w:p>
      <w:r>
        <w:rPr>
          <w:b/>
        </w:rPr>
        <w:t xml:space="preserve">Tulos</w:t>
      </w:r>
    </w:p>
    <w:p>
      <w:r>
        <w:t xml:space="preserve">He korjaavat kattoa.</w:t>
      </w:r>
    </w:p>
    <w:p>
      <w:r>
        <w:rPr>
          <w:b/>
        </w:rPr>
        <w:t xml:space="preserve">Esimerkki 6.5558</w:t>
      </w:r>
    </w:p>
    <w:p>
      <w:r>
        <w:t xml:space="preserve">Lause 1: Mies ilman paitaa kiipeilee kalliorinnettä. Lause 2: Mies istuu sohvalla.</w:t>
      </w:r>
    </w:p>
    <w:p>
      <w:r>
        <w:rPr>
          <w:b/>
        </w:rPr>
        <w:t xml:space="preserve">Tulos</w:t>
      </w:r>
    </w:p>
    <w:p>
      <w:r>
        <w:t xml:space="preserve">Mies kiipeää löytääkseen aarteen.</w:t>
      </w:r>
    </w:p>
    <w:p>
      <w:r>
        <w:rPr>
          <w:b/>
        </w:rPr>
        <w:t xml:space="preserve">Esimerkki 6.5559</w:t>
      </w:r>
    </w:p>
    <w:p>
      <w:r>
        <w:t xml:space="preserve">Lause 1: katutaiteilija väkijoukon keskellä Lause 2: henkilö myy tavaraa torilla.</w:t>
      </w:r>
    </w:p>
    <w:p>
      <w:r>
        <w:rPr>
          <w:b/>
        </w:rPr>
        <w:t xml:space="preserve">Tulos</w:t>
      </w:r>
    </w:p>
    <w:p>
      <w:r>
        <w:t xml:space="preserve">Eräs henkilö tanssii nikkeliä varten.</w:t>
      </w:r>
    </w:p>
    <w:p>
      <w:r>
        <w:rPr>
          <w:b/>
        </w:rPr>
        <w:t xml:space="preserve">Esimerkki 6.5560</w:t>
      </w:r>
    </w:p>
    <w:p>
      <w:r>
        <w:t xml:space="preserve">Lause 1: Jalkapalloilija on potkaisemassa palloa, ja joukkue katselee taustalla. Lause 2: Jalkapalloilija on tekemässä koetta.</w:t>
      </w:r>
    </w:p>
    <w:p>
      <w:r>
        <w:rPr>
          <w:b/>
        </w:rPr>
        <w:t xml:space="preserve">Tulos</w:t>
      </w:r>
    </w:p>
    <w:p>
      <w:r>
        <w:t xml:space="preserve">Jalkapalloilija yrittää tehdä maalin.</w:t>
      </w:r>
    </w:p>
    <w:p>
      <w:r>
        <w:rPr>
          <w:b/>
        </w:rPr>
        <w:t xml:space="preserve">Esimerkki 6.5561</w:t>
      </w:r>
    </w:p>
    <w:p>
      <w:r>
        <w:t xml:space="preserve">Lause 1: Nainen, jolla on musta mekko ja aurinkolasit, jonglööraa ulkona sitruunoita. Lause 2: Nainen saa taivaalta sitruunoita.</w:t>
      </w:r>
    </w:p>
    <w:p>
      <w:r>
        <w:rPr>
          <w:b/>
        </w:rPr>
        <w:t xml:space="preserve">Tulos</w:t>
      </w:r>
    </w:p>
    <w:p>
      <w:r>
        <w:t xml:space="preserve">Nainen harjoittelee jongleerausta.</w:t>
      </w:r>
    </w:p>
    <w:p>
      <w:r>
        <w:rPr>
          <w:b/>
        </w:rPr>
        <w:t xml:space="preserve">Esimerkki 6.5562</w:t>
      </w:r>
    </w:p>
    <w:p>
      <w:r>
        <w:t xml:space="preserve">Lause 1: Punapaitainen poika tarkastaa Walmartissa ostettavia tavaroita. Lause 2: Keltapaitainen poika tekee ostoksia Targetissa.</w:t>
      </w:r>
    </w:p>
    <w:p>
      <w:r>
        <w:rPr>
          <w:b/>
        </w:rPr>
        <w:t xml:space="preserve">Tulos</w:t>
      </w:r>
    </w:p>
    <w:p>
      <w:r>
        <w:t xml:space="preserve">Poika ostaa kotiinsa tarvitsemiaan tavaroita.</w:t>
      </w:r>
    </w:p>
    <w:p>
      <w:r>
        <w:rPr>
          <w:b/>
        </w:rPr>
        <w:t xml:space="preserve">Esimerkki 6.5563</w:t>
      </w:r>
    </w:p>
    <w:p>
      <w:r>
        <w:t xml:space="preserve">Lause 1: Rakennuksen edessä istuu kolme sadanpäämiehen asuun pukeutunutta miestä. Lause 2: miehet pelaavat rugbya työnteon sijaan.</w:t>
      </w:r>
    </w:p>
    <w:p>
      <w:r>
        <w:rPr>
          <w:b/>
        </w:rPr>
        <w:t xml:space="preserve">Tulos</w:t>
      </w:r>
    </w:p>
    <w:p>
      <w:r>
        <w:t xml:space="preserve">miehet ovat pukeutuneet näytelmää varten</w:t>
      </w:r>
    </w:p>
    <w:p>
      <w:r>
        <w:rPr>
          <w:b/>
        </w:rPr>
        <w:t xml:space="preserve">Esimerkki 6.5564</w:t>
      </w:r>
    </w:p>
    <w:p>
      <w:r>
        <w:t xml:space="preserve">Lause 1: Morsian ja sulhanen ottavat kuvansa keinussa, kun limsaa juova nuori mies ja vihreäpaitainen poika, jolla on pyörä, katselevat. Lause 2: Morsian ja sulhanen ottavat kuvansa pöydällä, kun olutta juova nuori mies ja pyöräilevä vihreäpaitainen poika katselevat.</w:t>
      </w:r>
    </w:p>
    <w:p>
      <w:r>
        <w:rPr>
          <w:b/>
        </w:rPr>
        <w:t xml:space="preserve">Tulos</w:t>
      </w:r>
    </w:p>
    <w:p>
      <w:r>
        <w:t xml:space="preserve">Morsian ja sulhanen ottavat kuvansa keinussa, kun limsaa juova nuori mies ja vihreäpaitainen poika pyörän kanssa katselevat.</w:t>
      </w:r>
    </w:p>
    <w:p>
      <w:r>
        <w:rPr>
          <w:b/>
        </w:rPr>
        <w:t xml:space="preserve">Esimerkki 6.5565</w:t>
      </w:r>
    </w:p>
    <w:p>
      <w:r>
        <w:t xml:space="preserve">Lause 1: Punapukuinen maastopyöräilijä ratsastaa metsäpolulla. Lause 2: Tämä mies on matkalla töihin.</w:t>
      </w:r>
    </w:p>
    <w:p>
      <w:r>
        <w:rPr>
          <w:b/>
        </w:rPr>
        <w:t xml:space="preserve">Tulos</w:t>
      </w:r>
    </w:p>
    <w:p>
      <w:r>
        <w:t xml:space="preserve">Tämä mies menee ylämäkeen</w:t>
      </w:r>
    </w:p>
    <w:p>
      <w:r>
        <w:rPr>
          <w:b/>
        </w:rPr>
        <w:t xml:space="preserve">Esimerkki 6.5566</w:t>
      </w:r>
    </w:p>
    <w:p>
      <w:r>
        <w:t xml:space="preserve">Lause 1: Baseball-pelaaja kyykistyy nappaamaan palloa, kun juoksija liukuu turvaan. Lause 2: Baseball-pelaaja juoksee.</w:t>
      </w:r>
    </w:p>
    <w:p>
      <w:r>
        <w:rPr>
          <w:b/>
        </w:rPr>
        <w:t xml:space="preserve">Tulos</w:t>
      </w:r>
    </w:p>
    <w:p>
      <w:r>
        <w:t xml:space="preserve">Baseball-pelaaja varastaa pesää.</w:t>
      </w:r>
    </w:p>
    <w:p>
      <w:r>
        <w:rPr>
          <w:b/>
        </w:rPr>
        <w:t xml:space="preserve">Esimerkki 6.5567</w:t>
      </w:r>
    </w:p>
    <w:p>
      <w:r>
        <w:t xml:space="preserve">Lause 1: Sinitakkinen nainen lukee kirjaa metron laiturilla. Lause 2: Nainen pitää suljettua kirjaa kädessään metron laiturilla.</w:t>
      </w:r>
    </w:p>
    <w:p>
      <w:r>
        <w:rPr>
          <w:b/>
        </w:rPr>
        <w:t xml:space="preserve">Tulos</w:t>
      </w:r>
    </w:p>
    <w:p>
      <w:r>
        <w:t xml:space="preserve">Nainen lukee romaania odottaessaan metrojunaa.</w:t>
      </w:r>
    </w:p>
    <w:p>
      <w:r>
        <w:rPr>
          <w:b/>
        </w:rPr>
        <w:t xml:space="preserve">Esimerkki 6.5568</w:t>
      </w:r>
    </w:p>
    <w:p>
      <w:r>
        <w:t xml:space="preserve">Lause 1: Muovikuppi vierellään, pullea parrakas mies, jolla on mustat shortsit, musta fedora ja luumunvärinen lyhythihainen poolo, lepää kannettavalla taittotuolilla nurmikkoisella rinteellä lukiessaan lehteä ja käyttäessään korvanappeja. Lause 2: Mies on sisätiloissa katsomassa televisiota.</w:t>
      </w:r>
    </w:p>
    <w:p>
      <w:r>
        <w:rPr>
          <w:b/>
        </w:rPr>
        <w:t xml:space="preserve">Tulos</w:t>
      </w:r>
    </w:p>
    <w:p>
      <w:r>
        <w:t xml:space="preserve">Mies juo juomaa.</w:t>
      </w:r>
    </w:p>
    <w:p>
      <w:r>
        <w:rPr>
          <w:b/>
        </w:rPr>
        <w:t xml:space="preserve">Esimerkki 6.5569</w:t>
      </w:r>
    </w:p>
    <w:p>
      <w:r>
        <w:t xml:space="preserve">Lause 1: Nuori mies kerää voimaa lyödäkseen nyrkkeilysäkkiä, kun hänen ikätoverinsa katselevat hänen takanaan. Lause 2: Nainen pukee cheerleading-asunsa päälleen.</w:t>
      </w:r>
    </w:p>
    <w:p>
      <w:r>
        <w:rPr>
          <w:b/>
        </w:rPr>
        <w:t xml:space="preserve">Tulos</w:t>
      </w:r>
    </w:p>
    <w:p>
      <w:r>
        <w:t xml:space="preserve">Mies harjoittelee nyrkkeilyä kuntosalilla.</w:t>
      </w:r>
    </w:p>
    <w:p>
      <w:r>
        <w:rPr>
          <w:b/>
        </w:rPr>
        <w:t xml:space="preserve">Esimerkki 6.5570</w:t>
      </w:r>
    </w:p>
    <w:p>
      <w:r>
        <w:t xml:space="preserve">Lause 1: Mustapaitainen intialaisnainen seisoo kädet ristissä ja katsoo kahta toista ihmistä, jotka keskustelevat keskenään. Lause 2: Nainen matkusti metrolla yksin.</w:t>
      </w:r>
    </w:p>
    <w:p>
      <w:r>
        <w:rPr>
          <w:b/>
        </w:rPr>
        <w:t xml:space="preserve">Tulos</w:t>
      </w:r>
    </w:p>
    <w:p>
      <w:r>
        <w:t xml:space="preserve">Henkilö poseeraa kuvaa varten.</w:t>
      </w:r>
    </w:p>
    <w:p>
      <w:r>
        <w:rPr>
          <w:b/>
        </w:rPr>
        <w:t xml:space="preserve">Esimerkki 6.5571</w:t>
      </w:r>
    </w:p>
    <w:p>
      <w:r>
        <w:t xml:space="preserve">Lause 1: Mies, jolla on shortsit, sandaalit ja musta paita, puhuu kännykkäänsä. Lause 2: Mies ei koskaan luovu kännykästään.</w:t>
      </w:r>
    </w:p>
    <w:p>
      <w:r>
        <w:rPr>
          <w:b/>
        </w:rPr>
        <w:t xml:space="preserve">Tulos</w:t>
      </w:r>
    </w:p>
    <w:p>
      <w:r>
        <w:t xml:space="preserve">Mies puhuu kännykkäänsä nauttiakseen ystävänsä kanssa.</w:t>
      </w:r>
    </w:p>
    <w:p>
      <w:r>
        <w:rPr>
          <w:b/>
        </w:rPr>
        <w:t xml:space="preserve">Esimerkki 6.5572</w:t>
      </w:r>
    </w:p>
    <w:p>
      <w:r>
        <w:t xml:space="preserve">Lause 1: Kahdeksan tanssijatarta kirkkaanvärisissä mekoissa lilalla lattialla, jonka kuvio on täynnä toisiinsa lomittuvia renkaita, katsovat ylös lavan valoihin. Lause 2: mies valmistaa pihvin</w:t>
      </w:r>
    </w:p>
    <w:p>
      <w:r>
        <w:rPr>
          <w:b/>
        </w:rPr>
        <w:t xml:space="preserve">Tulos</w:t>
      </w:r>
    </w:p>
    <w:p>
      <w:r>
        <w:t xml:space="preserve">tytöt esiintyvät yleisölle</w:t>
      </w:r>
    </w:p>
    <w:p>
      <w:r>
        <w:rPr>
          <w:b/>
        </w:rPr>
        <w:t xml:space="preserve">Esimerkki 6.5573</w:t>
      </w:r>
    </w:p>
    <w:p>
      <w:r>
        <w:t xml:space="preserve">Lause 1: Kolme lasta juoksee alas ruohoista mäkeä. Lause 2: Kolme lasta pelaa videopelejä olohuoneessa.</w:t>
      </w:r>
    </w:p>
    <w:p>
      <w:r>
        <w:rPr>
          <w:b/>
        </w:rPr>
        <w:t xml:space="preserve">Tulos</w:t>
      </w:r>
    </w:p>
    <w:p>
      <w:r>
        <w:t xml:space="preserve">Lapset leikkivät hippaa kukkulalla.</w:t>
      </w:r>
    </w:p>
    <w:p>
      <w:r>
        <w:rPr>
          <w:b/>
        </w:rPr>
        <w:t xml:space="preserve">Esimerkki 6.5574</w:t>
      </w:r>
    </w:p>
    <w:p>
      <w:r>
        <w:t xml:space="preserve">Lause 1: Hattupäinen mies seisoo rengasliikkeen edessä. Lause 2: Henkilö työskentelee kannettavan tietokoneensa ääressä toimistossa.</w:t>
      </w:r>
    </w:p>
    <w:p>
      <w:r>
        <w:rPr>
          <w:b/>
        </w:rPr>
        <w:t xml:space="preserve">Tulos</w:t>
      </w:r>
    </w:p>
    <w:p>
      <w:r>
        <w:t xml:space="preserve">Valkoiseen paitaan pukeutunut mies seisoo rengasliikkeen edessä.</w:t>
      </w:r>
    </w:p>
    <w:p>
      <w:r>
        <w:rPr>
          <w:b/>
        </w:rPr>
        <w:t xml:space="preserve">Esimerkki 6.5575</w:t>
      </w:r>
    </w:p>
    <w:p>
      <w:r>
        <w:t xml:space="preserve">Lause 1: Kaksi koiraa tappelee ulkona punaisesta frisbeestä. Lause 2: Apina yrittää varastaa kaulakorun seurapiirineidiltä.</w:t>
      </w:r>
    </w:p>
    <w:p>
      <w:r>
        <w:rPr>
          <w:b/>
        </w:rPr>
        <w:t xml:space="preserve">Tulos</w:t>
      </w:r>
    </w:p>
    <w:p>
      <w:r>
        <w:t xml:space="preserve">Koirat eivät ole ystävällisiä toisilleen.</w:t>
      </w:r>
    </w:p>
    <w:p>
      <w:r>
        <w:rPr>
          <w:b/>
        </w:rPr>
        <w:t xml:space="preserve">Esimerkki 6.5576</w:t>
      </w:r>
    </w:p>
    <w:p>
      <w:r>
        <w:t xml:space="preserve">Lause 1: Ihmiset ottavat kuvia jättimäisestä possusta puuaidan takana. Lause 2: Kukaan ei ota kuvia</w:t>
      </w:r>
    </w:p>
    <w:p>
      <w:r>
        <w:rPr>
          <w:b/>
        </w:rPr>
        <w:t xml:space="preserve">Tulos</w:t>
      </w:r>
    </w:p>
    <w:p>
      <w:r>
        <w:t xml:space="preserve">Pitkiä ihmisiä ottamassa kuvia</w:t>
      </w:r>
    </w:p>
    <w:p>
      <w:r>
        <w:rPr>
          <w:b/>
        </w:rPr>
        <w:t xml:space="preserve">Esimerkki 6.5577</w:t>
      </w:r>
    </w:p>
    <w:p>
      <w:r>
        <w:t xml:space="preserve">Lause 1: Mies rentoutuu rannalla kivien ja aaltojen äärellä. Lause 2: Mies leikkasi nurmikkoaan.</w:t>
      </w:r>
    </w:p>
    <w:p>
      <w:r>
        <w:rPr>
          <w:b/>
        </w:rPr>
        <w:t xml:space="preserve">Tulos</w:t>
      </w:r>
    </w:p>
    <w:p>
      <w:r>
        <w:t xml:space="preserve">Mies lepäsi rannalla rikottuaan uintiennätyksensä</w:t>
      </w:r>
    </w:p>
    <w:p>
      <w:r>
        <w:rPr>
          <w:b/>
        </w:rPr>
        <w:t xml:space="preserve">Esimerkki 6.5578</w:t>
      </w:r>
    </w:p>
    <w:p>
      <w:r>
        <w:t xml:space="preserve">Lause 1: Sininen auto kulkee risteyksen läpi samaan aikaan kuin pyöräilevä mies. Lause 2: Punainen auto räjähtää.</w:t>
      </w:r>
    </w:p>
    <w:p>
      <w:r>
        <w:rPr>
          <w:b/>
        </w:rPr>
        <w:t xml:space="preserve">Tulos</w:t>
      </w:r>
    </w:p>
    <w:p>
      <w:r>
        <w:t xml:space="preserve">Sininen auto on aikeissa törmätä polkupyöräilijään.</w:t>
      </w:r>
    </w:p>
    <w:p>
      <w:r>
        <w:rPr>
          <w:b/>
        </w:rPr>
        <w:t xml:space="preserve">Esimerkki 6.5579</w:t>
      </w:r>
    </w:p>
    <w:p>
      <w:r>
        <w:t xml:space="preserve">Lause 1: Mies työskentelee ilmavasaralla jalkakäytävällä. Lause 2: Mies istuu autossaan.</w:t>
      </w:r>
    </w:p>
    <w:p>
      <w:r>
        <w:rPr>
          <w:b/>
        </w:rPr>
        <w:t xml:space="preserve">Tulos</w:t>
      </w:r>
    </w:p>
    <w:p>
      <w:r>
        <w:t xml:space="preserve">Mies rikkoo betonia.</w:t>
      </w:r>
    </w:p>
    <w:p>
      <w:r>
        <w:rPr>
          <w:b/>
        </w:rPr>
        <w:t xml:space="preserve">Esimerkki 6.5580</w:t>
      </w:r>
    </w:p>
    <w:p>
      <w:r>
        <w:t xml:space="preserve">Lause 1: Joukko ihmisiä kävelee ympäriinsä, mies pitää vauvaa päänsä yläpuolella ja muut ihmiset kävelevät portaita alas. Lause 2: Joukko ihmisiä istuu, mies pitää pikkulasta sylissään ja muut ihmiset istuvat joillakin portailla.</w:t>
      </w:r>
    </w:p>
    <w:p>
      <w:r>
        <w:rPr>
          <w:b/>
        </w:rPr>
        <w:t xml:space="preserve">Tulos</w:t>
      </w:r>
    </w:p>
    <w:p>
      <w:r>
        <w:t xml:space="preserve">ryhmä naisia kävelee, mies pitää vauvaa päänsä päällä ja muut kävelevät portaita alaspäin.</w:t>
      </w:r>
    </w:p>
    <w:p>
      <w:r>
        <w:rPr>
          <w:b/>
        </w:rPr>
        <w:t xml:space="preserve">Esimerkki 6.5581</w:t>
      </w:r>
    </w:p>
    <w:p>
      <w:r>
        <w:t xml:space="preserve">Lause 1: Karatea harjoitteleva mies liikkuu ilmassa. Lause 2: Mies voi asentoa muuttamatta potkaista toista miestä, joka on viiden kaupungin päässä ja kaupungin pankin suljetussa kassakaapissa.</w:t>
      </w:r>
    </w:p>
    <w:p>
      <w:r>
        <w:rPr>
          <w:b/>
        </w:rPr>
        <w:t xml:space="preserve">Tulos</w:t>
      </w:r>
    </w:p>
    <w:p>
      <w:r>
        <w:t xml:space="preserve">Pikkutytöt harjoittelevat karatea</w:t>
      </w:r>
    </w:p>
    <w:p>
      <w:r>
        <w:rPr>
          <w:b/>
        </w:rPr>
        <w:t xml:space="preserve">Esimerkki 6.5582</w:t>
      </w:r>
    </w:p>
    <w:p>
      <w:r>
        <w:t xml:space="preserve">Lause 1: Kaksi miestä lyö toisiaan kasvoihin nyrkkeilyottelussa. Lause 2: Mies lyö nyrkkeilysäkkiä.</w:t>
      </w:r>
    </w:p>
    <w:p>
      <w:r>
        <w:rPr>
          <w:b/>
        </w:rPr>
        <w:t xml:space="preserve">Tulos</w:t>
      </w:r>
    </w:p>
    <w:p>
      <w:r>
        <w:t xml:space="preserve">Miehet nyrkkeilevät suuren yleisön edessä.</w:t>
      </w:r>
    </w:p>
    <w:p>
      <w:r>
        <w:rPr>
          <w:b/>
        </w:rPr>
        <w:t xml:space="preserve">Esimerkki 6.5583</w:t>
      </w:r>
    </w:p>
    <w:p>
      <w:r>
        <w:t xml:space="preserve">Lause 1: Poika juoksee ruohoradalla kapulan kanssa. Lause 2: Ihminen, joka ei juokse.</w:t>
      </w:r>
    </w:p>
    <w:p>
      <w:r>
        <w:rPr>
          <w:b/>
        </w:rPr>
        <w:t xml:space="preserve">Tulos</w:t>
      </w:r>
    </w:p>
    <w:p>
      <w:r>
        <w:t xml:space="preserve">Ihminen juoksee nopeasti.</w:t>
      </w:r>
    </w:p>
    <w:p>
      <w:r>
        <w:rPr>
          <w:b/>
        </w:rPr>
        <w:t xml:space="preserve">Esimerkki 6.5584</w:t>
      </w:r>
    </w:p>
    <w:p>
      <w:r>
        <w:t xml:space="preserve">Lause 1: Nuori poika, jolla on raskas punainen takki, leikkii kirjakaupassa Thomas the Tank Engine -sarjalla. Lause 2: Pieni poika lukee kirjaa kirjakaupassa.</w:t>
      </w:r>
    </w:p>
    <w:p>
      <w:r>
        <w:rPr>
          <w:b/>
        </w:rPr>
        <w:t xml:space="preserve">Tulos</w:t>
      </w:r>
    </w:p>
    <w:p>
      <w:r>
        <w:t xml:space="preserve">Kirjakaupassa on mukava kokoelma leluja, kuten Thomas-juna.</w:t>
      </w:r>
    </w:p>
    <w:p>
      <w:r>
        <w:rPr>
          <w:b/>
        </w:rPr>
        <w:t xml:space="preserve">Esimerkki 6.5585</w:t>
      </w:r>
    </w:p>
    <w:p>
      <w:r>
        <w:t xml:space="preserve">Lause 1: Kaksi naista lukee artikkeleita Berliinin muurista. Lause 2: Naiset ovat lähellä Berliinin muurin paikkaa.</w:t>
      </w:r>
    </w:p>
    <w:p>
      <w:r>
        <w:rPr>
          <w:b/>
        </w:rPr>
        <w:t xml:space="preserve">Tulos</w:t>
      </w:r>
    </w:p>
    <w:p>
      <w:r>
        <w:t xml:space="preserve">Kaksi naista lukee yhdessä artikkelia.</w:t>
      </w:r>
    </w:p>
    <w:p>
      <w:r>
        <w:rPr>
          <w:b/>
        </w:rPr>
        <w:t xml:space="preserve">Esimerkki 6.5586</w:t>
      </w:r>
    </w:p>
    <w:p>
      <w:r>
        <w:t xml:space="preserve">Lause 1: Neljä lasta katselee rullattuja vihkoja. Lause 2: Neljä videopelejä pelaavaa kaveria lukemassa videopelin käyttöohjetta.</w:t>
      </w:r>
    </w:p>
    <w:p>
      <w:r>
        <w:rPr>
          <w:b/>
        </w:rPr>
        <w:t xml:space="preserve">Tulos</w:t>
      </w:r>
    </w:p>
    <w:p>
      <w:r>
        <w:t xml:space="preserve">Neljä lasta lukee kirjoja koulua varten</w:t>
      </w:r>
    </w:p>
    <w:p>
      <w:r>
        <w:rPr>
          <w:b/>
        </w:rPr>
        <w:t xml:space="preserve">Esimerkki 6.5587</w:t>
      </w:r>
    </w:p>
    <w:p>
      <w:r>
        <w:t xml:space="preserve">Lause 1: Pieni ruskea koira leikkii pörröisellä tossulla. Lause 2: Pieni koira ei koskaan leiki asioilla, jotka eivät ole koiran leluja.</w:t>
      </w:r>
    </w:p>
    <w:p>
      <w:r>
        <w:rPr>
          <w:b/>
        </w:rPr>
        <w:t xml:space="preserve">Tulos</w:t>
      </w:r>
    </w:p>
    <w:p>
      <w:r>
        <w:t xml:space="preserve">Pieni koira leikkii tossulla, jonka sen omistaja on heittänyt sen noutamaan.</w:t>
      </w:r>
    </w:p>
    <w:p>
      <w:r>
        <w:rPr>
          <w:b/>
        </w:rPr>
        <w:t xml:space="preserve">Esimerkki 6.5588</w:t>
      </w:r>
    </w:p>
    <w:p>
      <w:r>
        <w:t xml:space="preserve">Lause 1: Sinihameinen nainen seisoo, kun juna kulkee ohi. Lause 2: nainen on pukeutunut punaiseen hameeseen nousee junaan.</w:t>
      </w:r>
    </w:p>
    <w:p>
      <w:r>
        <w:rPr>
          <w:b/>
        </w:rPr>
        <w:t xml:space="preserve">Tulos</w:t>
      </w:r>
    </w:p>
    <w:p>
      <w:r>
        <w:t xml:space="preserve">nainen antaa junan lentää ohi ja nostaa hameensa ylös.</w:t>
      </w:r>
    </w:p>
    <w:p>
      <w:r>
        <w:rPr>
          <w:b/>
        </w:rPr>
        <w:t xml:space="preserve">Esimerkki 6.5589</w:t>
      </w:r>
    </w:p>
    <w:p>
      <w:r>
        <w:t xml:space="preserve">Lause 1: Joukko miehiä seisoo pöydän ympärillä ja katselee karttaa. Lause 2: Ryhmä miehiä nukkuu heinissä.</w:t>
      </w:r>
    </w:p>
    <w:p>
      <w:r>
        <w:rPr>
          <w:b/>
        </w:rPr>
        <w:t xml:space="preserve">Tulos</w:t>
      </w:r>
    </w:p>
    <w:p>
      <w:r>
        <w:t xml:space="preserve"> Joukko miehiä seisoo pöydän ympärillä ja katselee Etelä-Amerikan karttaa.</w:t>
      </w:r>
    </w:p>
    <w:p>
      <w:r>
        <w:rPr>
          <w:b/>
        </w:rPr>
        <w:t xml:space="preserve">Esimerkki 6.5590</w:t>
      </w:r>
    </w:p>
    <w:p>
      <w:r>
        <w:t xml:space="preserve">Lause 1: Mies poseeraa katsellen taaksepäin, kun nuorempi tyttö kalastaa. Lause 2: Mies ja tyttö lukevat tarinaa ennen nukkumaanmenoa.</w:t>
      </w:r>
    </w:p>
    <w:p>
      <w:r>
        <w:rPr>
          <w:b/>
        </w:rPr>
        <w:t xml:space="preserve">Tulos</w:t>
      </w:r>
    </w:p>
    <w:p>
      <w:r>
        <w:t xml:space="preserve">Mies ja hänen isänsä lähtevät ensimmäiselle kalastusretkelleen järvelle.</w:t>
      </w:r>
    </w:p>
    <w:p>
      <w:r>
        <w:rPr>
          <w:b/>
        </w:rPr>
        <w:t xml:space="preserve">Esimerkki 6.5591</w:t>
      </w:r>
    </w:p>
    <w:p>
      <w:r>
        <w:t xml:space="preserve">Lause 1: Yhdysvaltain armeijan sotilaspukuinen jäsen katsoo mikroskoopin läpi. Lause 2: Heillä on tavalliset vaatteet</w:t>
      </w:r>
    </w:p>
    <w:p>
      <w:r>
        <w:rPr>
          <w:b/>
        </w:rPr>
        <w:t xml:space="preserve">Tulos</w:t>
      </w:r>
    </w:p>
    <w:p>
      <w:r>
        <w:t xml:space="preserve">He työskentelevät ahkerasti</w:t>
      </w:r>
    </w:p>
    <w:p>
      <w:r>
        <w:rPr>
          <w:b/>
        </w:rPr>
        <w:t xml:space="preserve">Esimerkki 6.5592</w:t>
      </w:r>
    </w:p>
    <w:p>
      <w:r>
        <w:t xml:space="preserve">Lause 1: Ruskea koira on vedessä pudistelemassa päätään. Lause 2: tyttö syö slurpeeta.</w:t>
      </w:r>
    </w:p>
    <w:p>
      <w:r>
        <w:rPr>
          <w:b/>
        </w:rPr>
        <w:t xml:space="preserve">Tulos</w:t>
      </w:r>
    </w:p>
    <w:p>
      <w:r>
        <w:t xml:space="preserve">koira jahtaa frisbeetä veteen</w:t>
      </w:r>
    </w:p>
    <w:p>
      <w:r>
        <w:rPr>
          <w:b/>
        </w:rPr>
        <w:t xml:space="preserve">Esimerkki 6.5593</w:t>
      </w:r>
    </w:p>
    <w:p>
      <w:r>
        <w:t xml:space="preserve">Lause 1: Äiti istuu mukulakivikadulla ja antaa lapselleen juotavaa. Lause 2: Isä istuu lapsensa kanssa penkillä.</w:t>
      </w:r>
    </w:p>
    <w:p>
      <w:r>
        <w:rPr>
          <w:b/>
        </w:rPr>
        <w:t xml:space="preserve">Tulos</w:t>
      </w:r>
    </w:p>
    <w:p>
      <w:r>
        <w:t xml:space="preserve">Väsynyt äiti istuu kadulla antaakseen vauvalleen maitopullon.</w:t>
      </w:r>
    </w:p>
    <w:p>
      <w:r>
        <w:rPr>
          <w:b/>
        </w:rPr>
        <w:t xml:space="preserve">Esimerkki 6.5594</w:t>
      </w:r>
    </w:p>
    <w:p>
      <w:r>
        <w:t xml:space="preserve">Lause 1: Nämä naiset keräävät likaa jostain tuntemattomasta syystä. Lause 2: Naiset uivat meressä.</w:t>
      </w:r>
    </w:p>
    <w:p>
      <w:r>
        <w:rPr>
          <w:b/>
        </w:rPr>
        <w:t xml:space="preserve">Tulos</w:t>
      </w:r>
    </w:p>
    <w:p>
      <w:r>
        <w:t xml:space="preserve">Naiset ovat vanhoja.</w:t>
      </w:r>
    </w:p>
    <w:p>
      <w:r>
        <w:rPr>
          <w:b/>
        </w:rPr>
        <w:t xml:space="preserve">Esimerkki 6.5595</w:t>
      </w:r>
    </w:p>
    <w:p>
      <w:r>
        <w:t xml:space="preserve">Lause 1: Nuori mies osallistuu piirakansyöntikilpailuun. Lause 2: Mies juo olutta.</w:t>
      </w:r>
    </w:p>
    <w:p>
      <w:r>
        <w:rPr>
          <w:b/>
        </w:rPr>
        <w:t xml:space="preserve">Tulos</w:t>
      </w:r>
    </w:p>
    <w:p>
      <w:r>
        <w:t xml:space="preserve">Miehellä on piirakkaa kasvoillaan.</w:t>
      </w:r>
    </w:p>
    <w:p>
      <w:r>
        <w:rPr>
          <w:b/>
        </w:rPr>
        <w:t xml:space="preserve">Esimerkki 6.5596</w:t>
      </w:r>
    </w:p>
    <w:p>
      <w:r>
        <w:t xml:space="preserve">Lause 1: Surffaaja, jolla on suuri valkoinen surffilauta ja kiinnitysköysi, seisoo rannalla pilvisenä päivänä. Lause 2: Mies lastaa surffilaudan jeeppiinsä.</w:t>
      </w:r>
    </w:p>
    <w:p>
      <w:r>
        <w:rPr>
          <w:b/>
        </w:rPr>
        <w:t xml:space="preserve">Tulos</w:t>
      </w:r>
    </w:p>
    <w:p>
      <w:r>
        <w:t xml:space="preserve">Nainen, jolla on suuri valkoinen surffilauta ja kiinnitysköysi, seisoo mustalla hiekkarannalla pilvisenä päivänä.</w:t>
      </w:r>
    </w:p>
    <w:p>
      <w:r>
        <w:rPr>
          <w:b/>
        </w:rPr>
        <w:t xml:space="preserve">Esimerkki 6.5597</w:t>
      </w:r>
    </w:p>
    <w:p>
      <w:r>
        <w:t xml:space="preserve">Lause 1: Kolme miestä, joilla on kanadalainen sotilasasu, ja neljäs mies, jolla on siniset shortsit ja punainen t-paita, seisovat vierekkäin; kaksi miestä pitelee saksia nauhan leikkaamista varten. Lause 2: Vanhat miehet juhlivat joukkueidensa tulosta tuopilla paikallisessa kapakassa.</w:t>
      </w:r>
    </w:p>
    <w:p>
      <w:r>
        <w:rPr>
          <w:b/>
        </w:rPr>
        <w:t xml:space="preserve">Tulos</w:t>
      </w:r>
    </w:p>
    <w:p>
      <w:r>
        <w:t xml:space="preserve">Nauha on punainen.</w:t>
      </w:r>
    </w:p>
    <w:p>
      <w:r>
        <w:rPr>
          <w:b/>
        </w:rPr>
        <w:t xml:space="preserve">Esimerkki 6.5598</w:t>
      </w:r>
    </w:p>
    <w:p>
      <w:r>
        <w:t xml:space="preserve">Lause 1: Punamustiin asuihin pukeutunut BMX-ajaja hyppää moottoripyöränsä selkään. Lause 2: BMX-ajaja putoaa moottoripyörältään.</w:t>
      </w:r>
    </w:p>
    <w:p>
      <w:r>
        <w:rPr>
          <w:b/>
        </w:rPr>
        <w:t xml:space="preserve">Tulos</w:t>
      </w:r>
    </w:p>
    <w:p>
      <w:r>
        <w:t xml:space="preserve">Moottoripyöräilijä osallistuu ensimmäiseen kilpailuunsa.</w:t>
      </w:r>
    </w:p>
    <w:p>
      <w:r>
        <w:rPr>
          <w:b/>
        </w:rPr>
        <w:t xml:space="preserve">Esimerkki 6.5599</w:t>
      </w:r>
    </w:p>
    <w:p>
      <w:r>
        <w:t xml:space="preserve">Lause 1: Koiraryhmä juoksee lammen vieressä pellon halki. Lause 2: Mikään ei juokse.</w:t>
      </w:r>
    </w:p>
    <w:p>
      <w:r>
        <w:rPr>
          <w:b/>
        </w:rPr>
        <w:t xml:space="preserve">Tulos</w:t>
      </w:r>
    </w:p>
    <w:p>
      <w:r>
        <w:t xml:space="preserve">Valtavat eläimet juoksevat.</w:t>
      </w:r>
    </w:p>
    <w:p>
      <w:r>
        <w:rPr>
          <w:b/>
        </w:rPr>
        <w:t xml:space="preserve">Esimerkki 6.5600</w:t>
      </w:r>
    </w:p>
    <w:p>
      <w:r>
        <w:t xml:space="preserve">Lause 1: Pieni tyttö vaaleanpunaisessa hatussa kävelee lumessa. Lause 2: Tyttö kävelee sateessa.</w:t>
      </w:r>
    </w:p>
    <w:p>
      <w:r>
        <w:rPr>
          <w:b/>
        </w:rPr>
        <w:t xml:space="preserve">Tulos</w:t>
      </w:r>
    </w:p>
    <w:p>
      <w:r>
        <w:t xml:space="preserve">Tyttö on alle 10-vuotias.</w:t>
      </w:r>
    </w:p>
    <w:p>
      <w:r>
        <w:rPr>
          <w:b/>
        </w:rPr>
        <w:t xml:space="preserve">Esimerkki 6.5601</w:t>
      </w:r>
    </w:p>
    <w:p>
      <w:r>
        <w:t xml:space="preserve">Lause 1: Vihreään paitaan ja farkkuihin pukeutunut nainen polvistuu rappusella kahvi kädessään, käsilaukku vieressä ja suuri ovi takanaan, kun hän täyttää papereita. Lause 2: Nainen seisoo portaalla ja puhuu puhelimeen.</w:t>
      </w:r>
    </w:p>
    <w:p>
      <w:r>
        <w:rPr>
          <w:b/>
        </w:rPr>
        <w:t xml:space="preserve">Tulos</w:t>
      </w:r>
    </w:p>
    <w:p>
      <w:r>
        <w:t xml:space="preserve">nainen työskentelee</w:t>
      </w:r>
    </w:p>
    <w:p>
      <w:r>
        <w:rPr>
          <w:b/>
        </w:rPr>
        <w:t xml:space="preserve">Esimerkki 6.5602</w:t>
      </w:r>
    </w:p>
    <w:p>
      <w:r>
        <w:t xml:space="preserve">Lause 1: Kaksi vanhempaa miestä puistonpenkillä keskustelevat keskenään hyvin istutetulla alueella. Lause 2: miehet nukkuvat motellissa.</w:t>
      </w:r>
    </w:p>
    <w:p>
      <w:r>
        <w:rPr>
          <w:b/>
        </w:rPr>
        <w:t xml:space="preserve">Tulos</w:t>
      </w:r>
    </w:p>
    <w:p>
      <w:r>
        <w:t xml:space="preserve">miehet ovat veteraaneja</w:t>
      </w:r>
    </w:p>
    <w:p>
      <w:r>
        <w:rPr>
          <w:b/>
        </w:rPr>
        <w:t xml:space="preserve">Esimerkki 6.5603</w:t>
      </w:r>
    </w:p>
    <w:p>
      <w:r>
        <w:t xml:space="preserve">Lause 1: Nainen, jolla on käsilaukku ja matkatavarat, tarkistaa kännykkänsä kaupungin kadulla. Lause 2: Toimistossaan oleva nainen tarkistaa kännykkänsä.</w:t>
      </w:r>
    </w:p>
    <w:p>
      <w:r>
        <w:rPr>
          <w:b/>
        </w:rPr>
        <w:t xml:space="preserve">Tulos</w:t>
      </w:r>
    </w:p>
    <w:p>
      <w:r>
        <w:t xml:space="preserve">Lomalla oleva nainen tarkistaa tekstiviestejään samalla kun hän kantaa käsilaukkuaan ja matkatavaroitaan.</w:t>
      </w:r>
    </w:p>
    <w:p>
      <w:r>
        <w:rPr>
          <w:b/>
        </w:rPr>
        <w:t xml:space="preserve">Esimerkki 6.5604</w:t>
      </w:r>
    </w:p>
    <w:p>
      <w:r>
        <w:t xml:space="preserve">Lause 1: Mies istuu veden alla altaan pohjalla Lause 2: Mies makaa veden päällä olevan kellukkeen päällä.</w:t>
      </w:r>
    </w:p>
    <w:p>
      <w:r>
        <w:rPr>
          <w:b/>
        </w:rPr>
        <w:t xml:space="preserve">Tulos</w:t>
      </w:r>
    </w:p>
    <w:p>
      <w:r>
        <w:t xml:space="preserve">Mies yrittää pidättää hengitystään mahdollisimman pitkään.</w:t>
      </w:r>
    </w:p>
    <w:p>
      <w:r>
        <w:rPr>
          <w:b/>
        </w:rPr>
        <w:t xml:space="preserve">Esimerkki 6.5605</w:t>
      </w:r>
    </w:p>
    <w:p>
      <w:r>
        <w:t xml:space="preserve">Lause 1: joukko miehiä lastaa puuvillaa kuorma-autoon Lause 2: miehet lastaavat pizzaa.</w:t>
      </w:r>
    </w:p>
    <w:p>
      <w:r>
        <w:rPr>
          <w:b/>
        </w:rPr>
        <w:t xml:space="preserve">Tulos</w:t>
      </w:r>
    </w:p>
    <w:p>
      <w:r>
        <w:t xml:space="preserve">miehet lastaavat puuvillaa punaiseen kuorma-autoon</w:t>
      </w:r>
    </w:p>
    <w:p>
      <w:r>
        <w:rPr>
          <w:b/>
        </w:rPr>
        <w:t xml:space="preserve">Esimerkki 6.5606</w:t>
      </w:r>
    </w:p>
    <w:p>
      <w:r>
        <w:t xml:space="preserve">Lause 1: Joukko ihmisiä poseeraa kuvassa auringon ollessa heidän takanaan. Lause 2: Ihmiset nukkuvat.</w:t>
      </w:r>
    </w:p>
    <w:p>
      <w:r>
        <w:rPr>
          <w:b/>
        </w:rPr>
        <w:t xml:space="preserve">Tulos</w:t>
      </w:r>
    </w:p>
    <w:p>
      <w:r>
        <w:t xml:space="preserve">ihmiset ottavat kuvia</w:t>
      </w:r>
    </w:p>
    <w:p>
      <w:r>
        <w:rPr>
          <w:b/>
        </w:rPr>
        <w:t xml:space="preserve">Esimerkki 6.5607</w:t>
      </w:r>
    </w:p>
    <w:p>
      <w:r>
        <w:t xml:space="preserve">Lause 1: Mies hyppää polkupyörällä puiden ympäröimällä hiekkatiellä. Lause 2: Mies ryömii pensaan alla...</w:t>
      </w:r>
    </w:p>
    <w:p>
      <w:r>
        <w:rPr>
          <w:b/>
        </w:rPr>
        <w:t xml:space="preserve">Tulos</w:t>
      </w:r>
    </w:p>
    <w:p>
      <w:r>
        <w:t xml:space="preserve">mies harjoittelee pyörätemppuja</w:t>
      </w:r>
    </w:p>
    <w:p>
      <w:r>
        <w:rPr>
          <w:b/>
        </w:rPr>
        <w:t xml:space="preserve">Esimerkki 6.5608</w:t>
      </w:r>
    </w:p>
    <w:p>
      <w:r>
        <w:t xml:space="preserve">Lause 1: Pieni pikkulapsipoika itkee kävellessään. Lause 2: Pikkulapsi nauraa.</w:t>
      </w:r>
    </w:p>
    <w:p>
      <w:r>
        <w:rPr>
          <w:b/>
        </w:rPr>
        <w:t xml:space="preserve">Tulos</w:t>
      </w:r>
    </w:p>
    <w:p>
      <w:r>
        <w:t xml:space="preserve">Pikkulapsi itkee, koska hän on hukannut lelunsa.</w:t>
      </w:r>
    </w:p>
    <w:p>
      <w:r>
        <w:rPr>
          <w:b/>
        </w:rPr>
        <w:t xml:space="preserve">Esimerkki 6.5609</w:t>
      </w:r>
    </w:p>
    <w:p>
      <w:r>
        <w:t xml:space="preserve">Lause 1: Punapaitainen mies kävelee kadulla. Lause 2: Sinipukuinen mies istuu penkillä.</w:t>
      </w:r>
    </w:p>
    <w:p>
      <w:r>
        <w:rPr>
          <w:b/>
        </w:rPr>
        <w:t xml:space="preserve">Tulos</w:t>
      </w:r>
    </w:p>
    <w:p>
      <w:r>
        <w:t xml:space="preserve">Mies menee töihin</w:t>
      </w:r>
    </w:p>
    <w:p>
      <w:r>
        <w:rPr>
          <w:b/>
        </w:rPr>
        <w:t xml:space="preserve">Esimerkki 6.5610</w:t>
      </w:r>
    </w:p>
    <w:p>
      <w:r>
        <w:t xml:space="preserve">Lause 1: Ryhmä turisteja ratsastaa kamelilla hiekkatiellä jalankulkijoiden saattelemana. Lause 2: Kukaan ei ratsasta</w:t>
      </w:r>
    </w:p>
    <w:p>
      <w:r>
        <w:rPr>
          <w:b/>
        </w:rPr>
        <w:t xml:space="preserve">Tulos</w:t>
      </w:r>
    </w:p>
    <w:p>
      <w:r>
        <w:t xml:space="preserve">Pitkiä ihmisiä ratsastamassa.</w:t>
      </w:r>
    </w:p>
    <w:p>
      <w:r>
        <w:rPr>
          <w:b/>
        </w:rPr>
        <w:t xml:space="preserve">Esimerkki 6.5611</w:t>
      </w:r>
    </w:p>
    <w:p>
      <w:r>
        <w:t xml:space="preserve">Lause 1: Kaksi oransseihin liiveihin ja suojahattuihin pukeutunutta työntekijää hajottaa betonia tunkilla. Lause 2: Kaksi alastonta ihmistä käyttää tunkkia.</w:t>
      </w:r>
    </w:p>
    <w:p>
      <w:r>
        <w:rPr>
          <w:b/>
        </w:rPr>
        <w:t xml:space="preserve">Tulos</w:t>
      </w:r>
    </w:p>
    <w:p>
      <w:r>
        <w:t xml:space="preserve">Kaksi liiveihin pukeutunutta naista käyttää tunkkia.</w:t>
      </w:r>
    </w:p>
    <w:p>
      <w:r>
        <w:rPr>
          <w:b/>
        </w:rPr>
        <w:t xml:space="preserve">Esimerkki 6.5612</w:t>
      </w:r>
    </w:p>
    <w:p>
      <w:r>
        <w:t xml:space="preserve">Lause 1: äiti työntää pientä tyttöään keinussa. Lause 2: Nainen kurittaa lastaan...</w:t>
      </w:r>
    </w:p>
    <w:p>
      <w:r>
        <w:rPr>
          <w:b/>
        </w:rPr>
        <w:t xml:space="preserve">Tulos</w:t>
      </w:r>
    </w:p>
    <w:p>
      <w:r>
        <w:t xml:space="preserve">Äiti työntää tytärtään keinussa</w:t>
      </w:r>
    </w:p>
    <w:p>
      <w:r>
        <w:rPr>
          <w:b/>
        </w:rPr>
        <w:t xml:space="preserve">Esimerkki 6.5613</w:t>
      </w:r>
    </w:p>
    <w:p>
      <w:r>
        <w:t xml:space="preserve">Lause 1: Mies pitelee nuorta naista vyötäröltä keltaisen rikospaikkanauhan neliön sisällä. Lause 2: Kaksi naista seisoo keltaisen teipin sisällä.</w:t>
      </w:r>
    </w:p>
    <w:p>
      <w:r>
        <w:rPr>
          <w:b/>
        </w:rPr>
        <w:t xml:space="preserve">Tulos</w:t>
      </w:r>
    </w:p>
    <w:p>
      <w:r>
        <w:t xml:space="preserve">Ihmiset ovat murhapaikalla.</w:t>
      </w:r>
    </w:p>
    <w:p>
      <w:r>
        <w:rPr>
          <w:b/>
        </w:rPr>
        <w:t xml:space="preserve">Esimerkki 6.5614</w:t>
      </w:r>
    </w:p>
    <w:p>
      <w:r>
        <w:t xml:space="preserve">Lause 1: Kolme lasta, joiden kasvot on maalattu Lause 2: Lapsille on tatuoitu pysyvästi kasvot.</w:t>
      </w:r>
    </w:p>
    <w:p>
      <w:r>
        <w:rPr>
          <w:b/>
        </w:rPr>
        <w:t xml:space="preserve">Tulos</w:t>
      </w:r>
    </w:p>
    <w:p>
      <w:r>
        <w:t xml:space="preserve">Lapsille maalattiin kasvot juhlissa.</w:t>
      </w:r>
    </w:p>
    <w:p>
      <w:r>
        <w:rPr>
          <w:b/>
        </w:rPr>
        <w:t xml:space="preserve">Esimerkki 6.5615</w:t>
      </w:r>
    </w:p>
    <w:p>
      <w:r>
        <w:t xml:space="preserve">Lause 1: Mies kiipeilee metsässä pitkän köyden avulla. Lause 2: nainen kiipeilee rannalla.</w:t>
      </w:r>
    </w:p>
    <w:p>
      <w:r>
        <w:rPr>
          <w:b/>
        </w:rPr>
        <w:t xml:space="preserve">Tulos</w:t>
      </w:r>
    </w:p>
    <w:p>
      <w:r>
        <w:t xml:space="preserve">mies käyttää asianmukaisia turvavarusteita kiipeillessään kalliolla.</w:t>
      </w:r>
    </w:p>
    <w:p>
      <w:r>
        <w:rPr>
          <w:b/>
        </w:rPr>
        <w:t xml:space="preserve">Esimerkki 6.5616</w:t>
      </w:r>
    </w:p>
    <w:p>
      <w:r>
        <w:t xml:space="preserve">Lause 1: Rullalautailija luistelee portaiden vieressä olevaa reunaa pitkin. Lause 2: Rullalautailija istuu, koska hän unohti rullalautansa.</w:t>
      </w:r>
    </w:p>
    <w:p>
      <w:r>
        <w:rPr>
          <w:b/>
        </w:rPr>
        <w:t xml:space="preserve">Tulos</w:t>
      </w:r>
    </w:p>
    <w:p>
      <w:r>
        <w:t xml:space="preserve">Rullalautailija tekee paljon temppuja.</w:t>
      </w:r>
    </w:p>
    <w:p>
      <w:r>
        <w:rPr>
          <w:b/>
        </w:rPr>
        <w:t xml:space="preserve">Esimerkki 6.5617</w:t>
      </w:r>
    </w:p>
    <w:p>
      <w:r>
        <w:t xml:space="preserve">Lause 1: Nuoret pojat juoksentelevat kentällä jalkapallopelin aikana. Lause 2: Nuoret pojat pelaavat koripalloa.</w:t>
      </w:r>
    </w:p>
    <w:p>
      <w:r>
        <w:rPr>
          <w:b/>
        </w:rPr>
        <w:t xml:space="preserve">Tulos</w:t>
      </w:r>
    </w:p>
    <w:p>
      <w:r>
        <w:t xml:space="preserve">Nuoret pojat pelaavat jalkapallojoukkueessa.</w:t>
      </w:r>
    </w:p>
    <w:p>
      <w:r>
        <w:rPr>
          <w:b/>
        </w:rPr>
        <w:t xml:space="preserve">Esimerkki 6.5618</w:t>
      </w:r>
    </w:p>
    <w:p>
      <w:r>
        <w:t xml:space="preserve">Lause 1: Pohjois-Michiganin alueellisen viini- ja ruokatapahtuman teltan alla on kokoontuneita ihmisiä. Lause 2: Kukaan kuvassa olevista ei lue ruoasta, eikä kukaan heistä ole siitä lainkaan kiinnostunut.</w:t>
      </w:r>
    </w:p>
    <w:p>
      <w:r>
        <w:rPr>
          <w:b/>
        </w:rPr>
        <w:t xml:space="preserve">Tulos</w:t>
      </w:r>
    </w:p>
    <w:p>
      <w:r>
        <w:t xml:space="preserve">Ystäväporukka jakaa lautasellisen ruokaa ja viiniä.</w:t>
      </w:r>
    </w:p>
    <w:p>
      <w:r>
        <w:rPr>
          <w:b/>
        </w:rPr>
        <w:t xml:space="preserve">Esimerkki 6.5619</w:t>
      </w:r>
    </w:p>
    <w:p>
      <w:r>
        <w:t xml:space="preserve">Lause 1: Ihminen ja härkä seisovat nurmikolla, jonka taustalla on puita. Lause 2: Lehmä syö heinää navetassa.</w:t>
      </w:r>
    </w:p>
    <w:p>
      <w:r>
        <w:rPr>
          <w:b/>
        </w:rPr>
        <w:t xml:space="preserve">Tulos</w:t>
      </w:r>
    </w:p>
    <w:p>
      <w:r>
        <w:t xml:space="preserve">Maanviljelijä vie lehmänsä navettaan.</w:t>
      </w:r>
    </w:p>
    <w:p>
      <w:r>
        <w:rPr>
          <w:b/>
        </w:rPr>
        <w:t xml:space="preserve">Esimerkki 6.5620</w:t>
      </w:r>
    </w:p>
    <w:p>
      <w:r>
        <w:t xml:space="preserve">Lause 1: Lapset leikkivät pimeässä suihkulähteessä lähellä valkoista riemukaarta aikuisten istuessa portailla. Lause 2: Lapset leikkivät kartanon lähellä.</w:t>
      </w:r>
    </w:p>
    <w:p>
      <w:r>
        <w:rPr>
          <w:b/>
        </w:rPr>
        <w:t xml:space="preserve">Tulos</w:t>
      </w:r>
    </w:p>
    <w:p>
      <w:r>
        <w:t xml:space="preserve">Lapset leikkivät poliiseja ja rosvoja suihkulähteen luona.</w:t>
      </w:r>
    </w:p>
    <w:p>
      <w:r>
        <w:rPr>
          <w:b/>
        </w:rPr>
        <w:t xml:space="preserve">Esimerkki 6.5621</w:t>
      </w:r>
    </w:p>
    <w:p>
      <w:r>
        <w:t xml:space="preserve">Lause 1: Henkilö, jolla on takki ja sateenvarjo, on lähdössä kotiin. Lause 2: Henkilö laittaa takkinsa päälle.</w:t>
      </w:r>
    </w:p>
    <w:p>
      <w:r>
        <w:rPr>
          <w:b/>
        </w:rPr>
        <w:t xml:space="preserve">Tulos</w:t>
      </w:r>
    </w:p>
    <w:p>
      <w:r>
        <w:t xml:space="preserve">Henkilö, joka on valmis sateiseen päivään.</w:t>
      </w:r>
    </w:p>
    <w:p>
      <w:r>
        <w:rPr>
          <w:b/>
        </w:rPr>
        <w:t xml:space="preserve">Esimerkki 6.5622</w:t>
      </w:r>
    </w:p>
    <w:p>
      <w:r>
        <w:t xml:space="preserve">Lause 1: Sinisiin vaatteisiin pukeutunut nainen hymyilee, kun ihmiset taustalla kävelevät ohi. Lause 2: Nainen käveli kaikkien mukana ja hänelle hymyiltiin.</w:t>
      </w:r>
    </w:p>
    <w:p>
      <w:r>
        <w:rPr>
          <w:b/>
        </w:rPr>
        <w:t xml:space="preserve">Tulos</w:t>
      </w:r>
    </w:p>
    <w:p>
      <w:r>
        <w:t xml:space="preserve">Nainen hymyili ohi kulkeville ihmisille.</w:t>
      </w:r>
    </w:p>
    <w:p>
      <w:r>
        <w:rPr>
          <w:b/>
        </w:rPr>
        <w:t xml:space="preserve">Esimerkki 6.5623</w:t>
      </w:r>
    </w:p>
    <w:p>
      <w:r>
        <w:t xml:space="preserve">Lause 1: Morsian punaisessa mekossa ja sulhanen smokissa juhlivat häitään. Lause 2: He ovat eroamassa.</w:t>
      </w:r>
    </w:p>
    <w:p>
      <w:r>
        <w:rPr>
          <w:b/>
        </w:rPr>
        <w:t xml:space="preserve">Tulos</w:t>
      </w:r>
    </w:p>
    <w:p>
      <w:r>
        <w:t xml:space="preserve">He ovat onnellinen pari.</w:t>
      </w:r>
    </w:p>
    <w:p>
      <w:r>
        <w:rPr>
          <w:b/>
        </w:rPr>
        <w:t xml:space="preserve">Esimerkki 6.5624</w:t>
      </w:r>
    </w:p>
    <w:p>
      <w:r>
        <w:t xml:space="preserve">Lause 1: Naiset ulkotoreilla, joilla on erilaisia ruokia ja lautasia. Lause 2: Miehet valmistavat ruokaa sisätiloissa.</w:t>
      </w:r>
    </w:p>
    <w:p>
      <w:r>
        <w:rPr>
          <w:b/>
        </w:rPr>
        <w:t xml:space="preserve">Tulos</w:t>
      </w:r>
    </w:p>
    <w:p>
      <w:r>
        <w:t xml:space="preserve">Naiset tekevät ostoksia ulkoilmamarkkinoilla.</w:t>
      </w:r>
    </w:p>
    <w:p>
      <w:r>
        <w:rPr>
          <w:b/>
        </w:rPr>
        <w:t xml:space="preserve">Esimerkki 6.5625</w:t>
      </w:r>
    </w:p>
    <w:p>
      <w:r>
        <w:t xml:space="preserve">Lause 1: Nainen soittaa seurustelukumppanilleen, joka näyttää olevan myöhässä. Lause 2: Nainen pelaa videopelejä.</w:t>
      </w:r>
    </w:p>
    <w:p>
      <w:r>
        <w:rPr>
          <w:b/>
        </w:rPr>
        <w:t xml:space="preserve">Tulos</w:t>
      </w:r>
    </w:p>
    <w:p>
      <w:r>
        <w:t xml:space="preserve">Nainen soittaa seuralaiselleen, joka joutui auto-onnettomuuteen.</w:t>
      </w:r>
    </w:p>
    <w:p>
      <w:r>
        <w:rPr>
          <w:b/>
        </w:rPr>
        <w:t xml:space="preserve">Esimerkki 6.5626</w:t>
      </w:r>
    </w:p>
    <w:p>
      <w:r>
        <w:t xml:space="preserve">Lause 1: Pikkupoika lyö baseball-pelissä. Lause 2: Tytöt laulavat</w:t>
      </w:r>
    </w:p>
    <w:p>
      <w:r>
        <w:rPr>
          <w:b/>
        </w:rPr>
        <w:t xml:space="preserve">Tulos</w:t>
      </w:r>
    </w:p>
    <w:p>
      <w:r>
        <w:t xml:space="preserve">Poika pelaa pallopeliä</w:t>
      </w:r>
    </w:p>
    <w:p>
      <w:r>
        <w:rPr>
          <w:b/>
        </w:rPr>
        <w:t xml:space="preserve">Esimerkki 6.5627</w:t>
      </w:r>
    </w:p>
    <w:p>
      <w:r>
        <w:t xml:space="preserve">Lause 1: Vaalea nainen, jolla on sininen matalavartinen paita, katsoo kameran ohi. Lause 2: Naisella on yllään keltainen paita.</w:t>
      </w:r>
    </w:p>
    <w:p>
      <w:r>
        <w:rPr>
          <w:b/>
        </w:rPr>
        <w:t xml:space="preserve">Tulos</w:t>
      </w:r>
    </w:p>
    <w:p>
      <w:r>
        <w:t xml:space="preserve">Blondilla on suuret rinnat.</w:t>
      </w:r>
    </w:p>
    <w:p>
      <w:r>
        <w:rPr>
          <w:b/>
        </w:rPr>
        <w:t xml:space="preserve">Esimerkki 6.5628</w:t>
      </w:r>
    </w:p>
    <w:p>
      <w:r>
        <w:t xml:space="preserve">Lause 1: Poika koripallon kanssa. Lause 2: Poika opiskelee työpöytänsä ääressä tenttiä varten.</w:t>
      </w:r>
    </w:p>
    <w:p>
      <w:r>
        <w:rPr>
          <w:b/>
        </w:rPr>
        <w:t xml:space="preserve">Tulos</w:t>
      </w:r>
    </w:p>
    <w:p>
      <w:r>
        <w:t xml:space="preserve">Poika pelaa koripalloa ystäviensä kanssa.</w:t>
      </w:r>
    </w:p>
    <w:p>
      <w:r>
        <w:rPr>
          <w:b/>
        </w:rPr>
        <w:t xml:space="preserve">Esimerkki 6.5629</w:t>
      </w:r>
    </w:p>
    <w:p>
      <w:r>
        <w:t xml:space="preserve">Lause 1: Mies vetää perässään tuoleja täynnä olevia vaunuja pitkin kaupungin katua. Lause 2: Mies istuu baarissa nauttimassa olutta...</w:t>
      </w:r>
    </w:p>
    <w:p>
      <w:r>
        <w:rPr>
          <w:b/>
        </w:rPr>
        <w:t xml:space="preserve">Tulos</w:t>
      </w:r>
    </w:p>
    <w:p>
      <w:r>
        <w:t xml:space="preserve">Mies vetää vaunuja täynnä rikkinäisiä tuoleja.</w:t>
      </w:r>
    </w:p>
    <w:p>
      <w:r>
        <w:rPr>
          <w:b/>
        </w:rPr>
        <w:t xml:space="preserve">Esimerkki 6.5630</w:t>
      </w:r>
    </w:p>
    <w:p>
      <w:r>
        <w:t xml:space="preserve">Lause 1: Arvostettu herrasmies kohtaa arkaaisen pääveistoksen. Lause 2: Nainen työskentelee modernien veistosten parissa.</w:t>
      </w:r>
    </w:p>
    <w:p>
      <w:r>
        <w:rPr>
          <w:b/>
        </w:rPr>
        <w:t xml:space="preserve">Tulos</w:t>
      </w:r>
    </w:p>
    <w:p>
      <w:r>
        <w:t xml:space="preserve">Kuraattori tutkii antiikin Kreikasta peräisin olevaa veistosta.</w:t>
      </w:r>
    </w:p>
    <w:p>
      <w:r>
        <w:rPr>
          <w:b/>
        </w:rPr>
        <w:t xml:space="preserve">Esimerkki 6.5631</w:t>
      </w:r>
    </w:p>
    <w:p>
      <w:r>
        <w:t xml:space="preserve">Lause 1: Pikkulapsi leikkii leluilla kovapuulattialla. Lause 2: Taapero nukkuu.</w:t>
      </w:r>
    </w:p>
    <w:p>
      <w:r>
        <w:rPr>
          <w:b/>
        </w:rPr>
        <w:t xml:space="preserve">Tulos</w:t>
      </w:r>
    </w:p>
    <w:p>
      <w:r>
        <w:t xml:space="preserve">Pikkulapsi leikkii leluilla.</w:t>
      </w:r>
    </w:p>
    <w:p>
      <w:r>
        <w:rPr>
          <w:b/>
        </w:rPr>
        <w:t xml:space="preserve">Esimerkki 6.5632</w:t>
      </w:r>
    </w:p>
    <w:p>
      <w:r>
        <w:t xml:space="preserve">Lause 1: Mies istuu penkillä ja syö jäätelötötteröä. Lause 2: Mies oli sisällä katsomassa televisiota.</w:t>
      </w:r>
    </w:p>
    <w:p>
      <w:r>
        <w:rPr>
          <w:b/>
        </w:rPr>
        <w:t xml:space="preserve">Tulos</w:t>
      </w:r>
    </w:p>
    <w:p>
      <w:r>
        <w:t xml:space="preserve">Hän söi suklaajäätelötötteröä.</w:t>
      </w:r>
    </w:p>
    <w:p>
      <w:r>
        <w:rPr>
          <w:b/>
        </w:rPr>
        <w:t xml:space="preserve">Esimerkki 6.5633</w:t>
      </w:r>
    </w:p>
    <w:p>
      <w:r>
        <w:t xml:space="preserve">Lause 1: Mies raahaa veneen puiden alta rantaan. Lause 2: Mies nukkuu veneessään puiden alla.</w:t>
      </w:r>
    </w:p>
    <w:p>
      <w:r>
        <w:rPr>
          <w:b/>
        </w:rPr>
        <w:t xml:space="preserve">Tulos</w:t>
      </w:r>
    </w:p>
    <w:p>
      <w:r>
        <w:t xml:space="preserve">Kalastaja aloittaa aamunsa kalastamalla veneellään.</w:t>
      </w:r>
    </w:p>
    <w:p>
      <w:r>
        <w:rPr>
          <w:b/>
        </w:rPr>
        <w:t xml:space="preserve">Esimerkki 6.5634</w:t>
      </w:r>
    </w:p>
    <w:p>
      <w:r>
        <w:t xml:space="preserve">Lause 1: Pieni lapsi silittää eläintä. Lause 2: Koira on toisessa huoneessa.</w:t>
      </w:r>
    </w:p>
    <w:p>
      <w:r>
        <w:rPr>
          <w:b/>
        </w:rPr>
        <w:t xml:space="preserve">Tulos</w:t>
      </w:r>
    </w:p>
    <w:p>
      <w:r>
        <w:t xml:space="preserve">Hän kylvetti juuri koiran.</w:t>
      </w:r>
    </w:p>
    <w:p>
      <w:r>
        <w:rPr>
          <w:b/>
        </w:rPr>
        <w:t xml:space="preserve">Esimerkki 6.5635</w:t>
      </w:r>
    </w:p>
    <w:p>
      <w:r>
        <w:t xml:space="preserve">Lause 1: Onnellinen pariskunta istuu yhdessä. Lause 2: Kaksi vihollista istuu vierekkäin.</w:t>
      </w:r>
    </w:p>
    <w:p>
      <w:r>
        <w:rPr>
          <w:b/>
        </w:rPr>
        <w:t xml:space="preserve">Tulos</w:t>
      </w:r>
    </w:p>
    <w:p>
      <w:r>
        <w:t xml:space="preserve">Mies kosi juuri vaimoaan, ja he ovat onnellinen pari.</w:t>
      </w:r>
    </w:p>
    <w:p>
      <w:r>
        <w:rPr>
          <w:b/>
        </w:rPr>
        <w:t xml:space="preserve">Esimerkki 6.5636</w:t>
      </w:r>
    </w:p>
    <w:p>
      <w:r>
        <w:t xml:space="preserve">Lause 1: Kolme lasta on pellolla, jonka taustalla on kukkia, ja punapaitainen ja sinihattuinen lapsi pitävät kädessään näennäisesti hyönteisverkkoja. Lause 2: Metsässä on kolme aikuista.</w:t>
      </w:r>
    </w:p>
    <w:p>
      <w:r>
        <w:rPr>
          <w:b/>
        </w:rPr>
        <w:t xml:space="preserve">Tulos</w:t>
      </w:r>
    </w:p>
    <w:p>
      <w:r>
        <w:t xml:space="preserve">Kaikki kolme lasta ovat sisaruksia.</w:t>
      </w:r>
    </w:p>
    <w:p>
      <w:r>
        <w:rPr>
          <w:b/>
        </w:rPr>
        <w:t xml:space="preserve">Esimerkki 6.5637</w:t>
      </w:r>
    </w:p>
    <w:p>
      <w:r>
        <w:t xml:space="preserve">Lause 1: Mustapukuinen mies ottaa valokuvaa punatakkisesta miehestä. Lause 2: Mies torkkuu sohvalla.</w:t>
      </w:r>
    </w:p>
    <w:p>
      <w:r>
        <w:rPr>
          <w:b/>
        </w:rPr>
        <w:t xml:space="preserve">Tulos</w:t>
      </w:r>
    </w:p>
    <w:p>
      <w:r>
        <w:t xml:space="preserve">Mies ottaa kuvia häissä.</w:t>
      </w:r>
    </w:p>
    <w:p>
      <w:r>
        <w:rPr>
          <w:b/>
        </w:rPr>
        <w:t xml:space="preserve">Esimerkki 6.5638</w:t>
      </w:r>
    </w:p>
    <w:p>
      <w:r>
        <w:t xml:space="preserve">Lause 1: Mies, jolla on raidallinen sinivalkoinen takki, soittaa trumpettia. Lause 2: Hänellä on yllään t-paita.</w:t>
      </w:r>
    </w:p>
    <w:p>
      <w:r>
        <w:rPr>
          <w:b/>
        </w:rPr>
        <w:t xml:space="preserve">Tulos</w:t>
      </w:r>
    </w:p>
    <w:p>
      <w:r>
        <w:t xml:space="preserve">Hän on osa yhtyettä.</w:t>
      </w:r>
    </w:p>
    <w:p>
      <w:r>
        <w:rPr>
          <w:b/>
        </w:rPr>
        <w:t xml:space="preserve">Esimerkki 6.5639</w:t>
      </w:r>
    </w:p>
    <w:p>
      <w:r>
        <w:t xml:space="preserve">Lause 1: Joukko naisia tanssii, kun muut naiset katselevat ja taputtavat. Lause 2: Tanssivat naiset ovat vihaisia kaupan omistajalle.</w:t>
      </w:r>
    </w:p>
    <w:p>
      <w:r>
        <w:rPr>
          <w:b/>
        </w:rPr>
        <w:t xml:space="preserve">Tulos</w:t>
      </w:r>
    </w:p>
    <w:p>
      <w:r>
        <w:t xml:space="preserve">Jotkut naiset huutavat tanssiville naisille.</w:t>
      </w:r>
    </w:p>
    <w:p>
      <w:r>
        <w:rPr>
          <w:b/>
        </w:rPr>
        <w:t xml:space="preserve">Esimerkki 6.5640</w:t>
      </w:r>
    </w:p>
    <w:p>
      <w:r>
        <w:t xml:space="preserve">Lause 1: Koditon mies pitää kylttiä. Lause 2: Mies on menossa töihin.</w:t>
      </w:r>
    </w:p>
    <w:p>
      <w:r>
        <w:rPr>
          <w:b/>
        </w:rPr>
        <w:t xml:space="preserve">Tulos</w:t>
      </w:r>
    </w:p>
    <w:p>
      <w:r>
        <w:t xml:space="preserve">Mies pyytää rahaa.</w:t>
      </w:r>
    </w:p>
    <w:p>
      <w:r>
        <w:rPr>
          <w:b/>
        </w:rPr>
        <w:t xml:space="preserve">Esimerkki 6.5641</w:t>
      </w:r>
    </w:p>
    <w:p>
      <w:r>
        <w:t xml:space="preserve">Lause 1: Ruskeahiuksinen ja parrakas kokki poimii hedelmiä. Lause 2: Kokki on vaalea</w:t>
      </w:r>
    </w:p>
    <w:p>
      <w:r>
        <w:rPr>
          <w:b/>
        </w:rPr>
        <w:t xml:space="preserve">Tulos</w:t>
      </w:r>
    </w:p>
    <w:p>
      <w:r>
        <w:t xml:space="preserve">Kokki on vanha mies</w:t>
      </w:r>
    </w:p>
    <w:p>
      <w:r>
        <w:rPr>
          <w:b/>
        </w:rPr>
        <w:t xml:space="preserve">Esimerkki 6.5642</w:t>
      </w:r>
    </w:p>
    <w:p>
      <w:r>
        <w:t xml:space="preserve">Lause 1: Lapsi nauttii veden roiskimisesta. Lause 2: Lapsi katsoo elokuvaa.</w:t>
      </w:r>
    </w:p>
    <w:p>
      <w:r>
        <w:rPr>
          <w:b/>
        </w:rPr>
        <w:t xml:space="preserve">Tulos</w:t>
      </w:r>
    </w:p>
    <w:p>
      <w:r>
        <w:t xml:space="preserve">Lapsi leikkii altaassa.</w:t>
      </w:r>
    </w:p>
    <w:p>
      <w:r>
        <w:rPr>
          <w:b/>
        </w:rPr>
        <w:t xml:space="preserve">Esimerkki 6.5643</w:t>
      </w:r>
    </w:p>
    <w:p>
      <w:r>
        <w:t xml:space="preserve">Lause 1: Aurinkolasipäinen mies polvistuu toinen polvi maassa, katsoo ylös ja näkee ilmassa olevan koiran nappaamassa oranssia frisbeetä. Lause 2: Mies nukkuu hiekkarannalla.</w:t>
      </w:r>
    </w:p>
    <w:p>
      <w:r>
        <w:rPr>
          <w:b/>
        </w:rPr>
        <w:t xml:space="preserve">Tulos</w:t>
      </w:r>
    </w:p>
    <w:p>
      <w:r>
        <w:t xml:space="preserve">mies on ulkona.</w:t>
      </w:r>
    </w:p>
    <w:p>
      <w:r>
        <w:rPr>
          <w:b/>
        </w:rPr>
        <w:t xml:space="preserve">Esimerkki 6.5644</w:t>
      </w:r>
    </w:p>
    <w:p>
      <w:r>
        <w:t xml:space="preserve">Lause 1: Mies istuu rannalla uimahousut ja lei yllään ja pitää sinistä sateenvarjoa päänsä päällä. Lause 2: on kylmä</w:t>
      </w:r>
    </w:p>
    <w:p>
      <w:r>
        <w:rPr>
          <w:b/>
        </w:rPr>
        <w:t xml:space="preserve">Tulos</w:t>
      </w:r>
    </w:p>
    <w:p>
      <w:r>
        <w:t xml:space="preserve">Mies nauttii lomastaan rannalla.</w:t>
      </w:r>
    </w:p>
    <w:p>
      <w:r>
        <w:rPr>
          <w:b/>
        </w:rPr>
        <w:t xml:space="preserve">Esimerkki 6.5645</w:t>
      </w:r>
    </w:p>
    <w:p>
      <w:r>
        <w:t xml:space="preserve">Lause 1: Joukko miehiä seisoo yhdessä, ja yhdellä heistä on keppi kädessään. Lause 2: Miesten ryhmä istuu baarissa katsomassa peliä.</w:t>
      </w:r>
    </w:p>
    <w:p>
      <w:r>
        <w:rPr>
          <w:b/>
        </w:rPr>
        <w:t xml:space="preserve">Tulos</w:t>
      </w:r>
    </w:p>
    <w:p>
      <w:r>
        <w:t xml:space="preserve">Miesten ryhmä on vanha.</w:t>
      </w:r>
    </w:p>
    <w:p>
      <w:r>
        <w:rPr>
          <w:b/>
        </w:rPr>
        <w:t xml:space="preserve">Esimerkki 6.5646</w:t>
      </w:r>
    </w:p>
    <w:p>
      <w:r>
        <w:t xml:space="preserve">Lause 1: Harmaapaitainen mies käyttää äänentoistolaitteita sosiaalisessa kokoontumisessa. Lause 2: Pingviini tanssii breakia.</w:t>
      </w:r>
    </w:p>
    <w:p>
      <w:r>
        <w:rPr>
          <w:b/>
        </w:rPr>
        <w:t xml:space="preserve">Tulos</w:t>
      </w:r>
    </w:p>
    <w:p>
      <w:r>
        <w:t xml:space="preserve">DJ soittaa musiikkia.</w:t>
      </w:r>
    </w:p>
    <w:p>
      <w:r>
        <w:rPr>
          <w:b/>
        </w:rPr>
        <w:t xml:space="preserve">Esimerkki 6.5647</w:t>
      </w:r>
    </w:p>
    <w:p>
      <w:r>
        <w:t xml:space="preserve">Lause 1: Vihreään takkiin pukeutunut nuori poika katselee vettä. Lause 2: Poika ajaa pyörällä.</w:t>
      </w:r>
    </w:p>
    <w:p>
      <w:r>
        <w:rPr>
          <w:b/>
        </w:rPr>
        <w:t xml:space="preserve">Tulos</w:t>
      </w:r>
    </w:p>
    <w:p>
      <w:r>
        <w:t xml:space="preserve">Poika aikoo uida järvessä.</w:t>
      </w:r>
    </w:p>
    <w:p>
      <w:r>
        <w:rPr>
          <w:b/>
        </w:rPr>
        <w:t xml:space="preserve">Esimerkki 6.5648</w:t>
      </w:r>
    </w:p>
    <w:p>
      <w:r>
        <w:t xml:space="preserve">Lause 1: Valkoinen koira on vedessä. Lause 2: Koira on hyytelöaltaassa.</w:t>
      </w:r>
    </w:p>
    <w:p>
      <w:r>
        <w:rPr>
          <w:b/>
        </w:rPr>
        <w:t xml:space="preserve">Tulos</w:t>
      </w:r>
    </w:p>
    <w:p>
      <w:r>
        <w:t xml:space="preserve">Koira rakastaa uintia</w:t>
      </w:r>
    </w:p>
    <w:p>
      <w:r>
        <w:rPr>
          <w:b/>
        </w:rPr>
        <w:t xml:space="preserve">Esimerkki 6.5649</w:t>
      </w:r>
    </w:p>
    <w:p>
      <w:r>
        <w:t xml:space="preserve">Lause 1: Miehellä on kädet ylhäällä, kun hän seisoo toisen miehen vieressä juoman kanssa. Lause 2: Nainen ottaa juotavaa.</w:t>
      </w:r>
    </w:p>
    <w:p>
      <w:r>
        <w:rPr>
          <w:b/>
        </w:rPr>
        <w:t xml:space="preserve">Tulos</w:t>
      </w:r>
    </w:p>
    <w:p>
      <w:r>
        <w:t xml:space="preserve">Homopari seisoo yhdessä baarissa.</w:t>
      </w:r>
    </w:p>
    <w:p>
      <w:r>
        <w:rPr>
          <w:b/>
        </w:rPr>
        <w:t xml:space="preserve">Esimerkki 6.5650</w:t>
      </w:r>
    </w:p>
    <w:p>
      <w:r>
        <w:t xml:space="preserve">Lause 1: Kolme ihmistä työskentelee yhdessä pienessä tilassa. Lause 2: Ihmiset rentoutuvat töissä.</w:t>
      </w:r>
    </w:p>
    <w:p>
      <w:r>
        <w:rPr>
          <w:b/>
        </w:rPr>
        <w:t xml:space="preserve">Tulos</w:t>
      </w:r>
    </w:p>
    <w:p>
      <w:r>
        <w:t xml:space="preserve">Ihmiset työskentelevät lähekkäin hyväntekeväisyysjärjestön hyväksi...</w:t>
      </w:r>
    </w:p>
    <w:p>
      <w:r>
        <w:rPr>
          <w:b/>
        </w:rPr>
        <w:t xml:space="preserve">Esimerkki 6.5651</w:t>
      </w:r>
    </w:p>
    <w:p>
      <w:r>
        <w:t xml:space="preserve">Lause 1: Ruskeavalkoinen koira painii harmaan koiran kanssa. Lause 2: Koirat olivat leikkisiä.</w:t>
      </w:r>
    </w:p>
    <w:p>
      <w:r>
        <w:rPr>
          <w:b/>
        </w:rPr>
        <w:t xml:space="preserve">Tulos</w:t>
      </w:r>
    </w:p>
    <w:p>
      <w:r>
        <w:t xml:space="preserve">Koirat olivat aggressiivisia.</w:t>
      </w:r>
    </w:p>
    <w:p>
      <w:r>
        <w:rPr>
          <w:b/>
        </w:rPr>
        <w:t xml:space="preserve">Esimerkki 6.5652</w:t>
      </w:r>
    </w:p>
    <w:p>
      <w:r>
        <w:t xml:space="preserve">Lause 1: 5 uimahousuihin pukeutunutta aasialaista miestä istuu ja seisoo ulkona juoksevassa vedessä tai sen läheisyydessä. Lause 2: Neljä eurooppalaista naista valmiina jääkalastamaan.</w:t>
      </w:r>
    </w:p>
    <w:p>
      <w:r>
        <w:rPr>
          <w:b/>
        </w:rPr>
        <w:t xml:space="preserve">Tulos</w:t>
      </w:r>
    </w:p>
    <w:p>
      <w:r>
        <w:t xml:space="preserve">Miehet odottavat uimaan naisten kanssa.</w:t>
      </w:r>
    </w:p>
    <w:p>
      <w:r>
        <w:rPr>
          <w:b/>
        </w:rPr>
        <w:t xml:space="preserve">Esimerkki 6.5653</w:t>
      </w:r>
    </w:p>
    <w:p>
      <w:r>
        <w:t xml:space="preserve">Lause 1: Mies puhuu kuvan bändistä, jossa on rumpali ja kitaristi. Lause 2: Mies ottaa kuvan maisemasta.</w:t>
      </w:r>
    </w:p>
    <w:p>
      <w:r>
        <w:rPr>
          <w:b/>
        </w:rPr>
        <w:t xml:space="preserve">Tulos</w:t>
      </w:r>
    </w:p>
    <w:p>
      <w:r>
        <w:t xml:space="preserve">Bloggaaja ottaa bändistä kuvan musiikkiblogiaan varten.</w:t>
      </w:r>
    </w:p>
    <w:p>
      <w:r>
        <w:rPr>
          <w:b/>
        </w:rPr>
        <w:t xml:space="preserve">Esimerkki 6.5654</w:t>
      </w:r>
    </w:p>
    <w:p>
      <w:r>
        <w:t xml:space="preserve">Lause 1: Piippua polttava alkuasukasnainen tekee tekstiiliä paljain jaloin. Lause 2: Nainen työskentelee nykyaikaisessa tehtaassa.</w:t>
      </w:r>
    </w:p>
    <w:p>
      <w:r>
        <w:rPr>
          <w:b/>
        </w:rPr>
        <w:t xml:space="preserve">Tulos</w:t>
      </w:r>
    </w:p>
    <w:p>
      <w:r>
        <w:t xml:space="preserve">Amerikan intiaani valmistaa huopia.</w:t>
      </w:r>
    </w:p>
    <w:p>
      <w:r>
        <w:rPr>
          <w:b/>
        </w:rPr>
        <w:t xml:space="preserve">Esimerkki 6.5655</w:t>
      </w:r>
    </w:p>
    <w:p>
      <w:r>
        <w:t xml:space="preserve">Lause 1: Mies suojaliivissä ja häkkiin puetussa jääkiekkonaamarissa pitää kiinni ruskeasta hevosesta, joka hyppii ja pomppii rodeossa. Lause 2: Mies suojaliiveissä pelaa jääkiekkoa.</w:t>
      </w:r>
    </w:p>
    <w:p>
      <w:r>
        <w:rPr>
          <w:b/>
        </w:rPr>
        <w:t xml:space="preserve">Tulos</w:t>
      </w:r>
    </w:p>
    <w:p>
      <w:r>
        <w:t xml:space="preserve">Mies on ollut ammattilainen monta vuotta.</w:t>
      </w:r>
    </w:p>
    <w:p>
      <w:r>
        <w:rPr>
          <w:b/>
        </w:rPr>
        <w:t xml:space="preserve">Esimerkki 6.5656</w:t>
      </w:r>
    </w:p>
    <w:p>
      <w:r>
        <w:t xml:space="preserve">Lause 1: Lentokone seisoo sementin päällä keltaisiin liiveihin pukeutuneiden työntekijöiden luona. Lause 2: Työntekijät ovat veneen vieressä.</w:t>
      </w:r>
    </w:p>
    <w:p>
      <w:r>
        <w:rPr>
          <w:b/>
        </w:rPr>
        <w:t xml:space="preserve">Tulos</w:t>
      </w:r>
    </w:p>
    <w:p>
      <w:r>
        <w:t xml:space="preserve">He ovat lentokentällä.</w:t>
      </w:r>
    </w:p>
    <w:p>
      <w:r>
        <w:rPr>
          <w:b/>
        </w:rPr>
        <w:t xml:space="preserve">Esimerkki 6.5657</w:t>
      </w:r>
    </w:p>
    <w:p>
      <w:r>
        <w:t xml:space="preserve">Lause 1: Valkoinen pieni lapsi, jolla on ruskeanharmaa raidallinen huppari, leikkii puistossa. Lause 2: Pieni lapsi pelaa videopelejä makuuhuoneessaan.</w:t>
      </w:r>
    </w:p>
    <w:p>
      <w:r>
        <w:rPr>
          <w:b/>
        </w:rPr>
        <w:t xml:space="preserve">Tulos</w:t>
      </w:r>
    </w:p>
    <w:p>
      <w:r>
        <w:t xml:space="preserve">Pieni poika leikkii hippaa puistossa ystäviensä kanssa.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docId:13C7AA036F48B994B4B895B4BFD8F536</keywords>
  <dc:description>generated by python-docx</dc:description>
  <lastModifiedBy/>
  <revision>1</revision>
  <dcterms:created xsi:type="dcterms:W3CDTF">2013-12-23T23:15:00.0000000Z</dcterms:created>
  <dcterms:modified xsi:type="dcterms:W3CDTF">2013-12-23T23:15:00.0000000Z</dcterms:modified>
  <category/>
</coreProperties>
</file>