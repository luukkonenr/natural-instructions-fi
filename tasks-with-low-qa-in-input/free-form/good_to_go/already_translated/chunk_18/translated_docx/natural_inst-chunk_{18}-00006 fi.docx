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5.1662</w:t>
      </w:r>
    </w:p>
    <w:p>
      <w:r>
        <w:t xml:space="preserve">Lue enemmän kirjoja sanomalehtiä ja jos et ymmärrä jotain sanaa, etsi se ja käytä myös tesaurusta.</w:t>
      </w:r>
    </w:p>
    <w:p>
      <w:r>
        <w:rPr>
          <w:b/>
        </w:rPr>
        <w:t xml:space="preserve">Tulos</w:t>
      </w:r>
    </w:p>
    <w:p>
      <w:r>
        <w:t xml:space="preserve">Mikä on hyvä tapa parantaa sanavarastoani?</w:t>
      </w:r>
    </w:p>
    <w:p>
      <w:r>
        <w:rPr>
          <w:b/>
        </w:rPr>
        <w:t xml:space="preserve">Esimerkki 5.1663</w:t>
      </w:r>
    </w:p>
    <w:p>
      <w:r>
        <w:t xml:space="preserve">Useimmat tämän ikäiset pojat pitävät videopeleistä, Play Station -peleistä, match box -leluautoista ja Gameboy-käsikonsoleista.  Voit myös ostaa kirjoja aiheista, joista lapsi on kiinnostunut.  Tykkääkö hän piirtää tai tehdä taideteoksia?  Nuorille taiteilijoille on olemassa erittäin kivoja taidetarvikekeskuksia.  Autojen/lentokoneiden mallit ja muut sarjat ovat usein suosittuja.</w:t>
      </w:r>
    </w:p>
    <w:p>
      <w:r>
        <w:rPr>
          <w:b/>
        </w:rPr>
        <w:t xml:space="preserve">Tulos</w:t>
      </w:r>
    </w:p>
    <w:p>
      <w:r>
        <w:t xml:space="preserve">millaisia leluja suosittelet 10-vuotiaan pojan leluiksi?</w:t>
      </w:r>
    </w:p>
    <w:p>
      <w:r>
        <w:rPr>
          <w:b/>
        </w:rPr>
        <w:t xml:space="preserve">Esimerkki 5.1664</w:t>
      </w:r>
    </w:p>
    <w:p>
      <w:r>
        <w:t xml:space="preserve">Itse asiassa, jos kyse on koko urasta (kokonaisuutena), ajattelisin U2:ta, sillä pelkästään viimeiset neljä kiertuetta on nähnyt yli 4 miljoonaa ihmistä, puhumattakaan aiemmista kiertueista ja erityistapahtumista (superbowl jne.). Keikoilla oli joskus jopa 100000 ihmistä. Se ei ehkä ole suurin yksittäinen tapahtuma, mutta kokonaisuutena olen melko varma, että U2 olisi siellä!</w:t>
      </w:r>
    </w:p>
    <w:p>
      <w:r>
        <w:rPr>
          <w:b/>
        </w:rPr>
        <w:t xml:space="preserve">Tulos</w:t>
      </w:r>
    </w:p>
    <w:p>
      <w:r>
        <w:t xml:space="preserve">mikä rockyhtye on esiintynyt uransa aikana eniten maksaneille katsojille?</w:t>
      </w:r>
    </w:p>
    <w:p>
      <w:r>
        <w:rPr>
          <w:b/>
        </w:rPr>
        <w:t xml:space="preserve">Esimerkki 5.1665</w:t>
      </w:r>
    </w:p>
    <w:p>
      <w:r>
        <w:t xml:space="preserve">Sano vain ei, siistinä olemiseen liittyy liikaa paineita.  Kysy vaikka DEVO:lta (lyhenne sanoista DEVOlution).</w:t>
      </w:r>
    </w:p>
    <w:p>
      <w:r>
        <w:rPr>
          <w:b/>
        </w:rPr>
        <w:t xml:space="preserve">Tulos</w:t>
      </w:r>
    </w:p>
    <w:p>
      <w:r>
        <w:t xml:space="preserve">mitä meidän pitäisi sanoa, kun joku kysyy meiltä, "olenko cool?"?</w:t>
      </w:r>
    </w:p>
    <w:p>
      <w:r>
        <w:rPr>
          <w:b/>
        </w:rPr>
        <w:t xml:space="preserve">Esimerkki 5.1666</w:t>
      </w:r>
    </w:p>
    <w:p>
      <w:r>
        <w:t xml:space="preserve">Mene siihen piirikuntaan, jossa lapsi on syntynyt, ei siihen piirikuntaan, jossa asut, ja kerro heille, että tarvitset syntymätodistuksen. täytä lomake, ja sinulla on rahaa ja henkilöllisyystodistus.</w:t>
      </w:r>
    </w:p>
    <w:p>
      <w:r>
        <w:rPr>
          <w:b/>
        </w:rPr>
        <w:t xml:space="preserve">Tulos</w:t>
      </w:r>
    </w:p>
    <w:p>
      <w:r>
        <w:t xml:space="preserve">Mistä voin tilata Louisiana syntymätodistukset?</w:t>
      </w:r>
    </w:p>
    <w:p>
      <w:r>
        <w:rPr>
          <w:b/>
        </w:rPr>
        <w:t xml:space="preserve">Esimerkki 5.1667</w:t>
      </w:r>
    </w:p>
    <w:p>
      <w:r>
        <w:t xml:space="preserve">Mikset tutustuisi osoitteeseen http://www.merchantcircle.com\n\nHe ovat verkkoyhteisö, joka on omistautunut auttamaan pienyrityksiä kasvamaan.  Heillä on työkaluja suhteiden rakentamiseen ja potentiaalisten asiakkaiden tavoittamiseen.  \n\nSe on ilmainen, joten se on kustannustehokasta :)</w:t>
      </w:r>
    </w:p>
    <w:p>
      <w:r>
        <w:rPr>
          <w:b/>
        </w:rPr>
        <w:t xml:space="preserve">Tulos</w:t>
      </w:r>
    </w:p>
    <w:p>
      <w:r>
        <w:t xml:space="preserve">Paras tapa mainostaa?</w:t>
      </w:r>
    </w:p>
    <w:p>
      <w:r>
        <w:rPr>
          <w:b/>
        </w:rPr>
        <w:t xml:space="preserve">Esimerkki 5.1668</w:t>
      </w:r>
    </w:p>
    <w:p>
      <w:r>
        <w:t xml:space="preserve">Vuonna 1990 tapasin tytön, josta tulisi vaimoni.</w:t>
      </w:r>
    </w:p>
    <w:p>
      <w:r>
        <w:rPr>
          <w:b/>
        </w:rPr>
        <w:t xml:space="preserve">Tulos</w:t>
      </w:r>
    </w:p>
    <w:p>
      <w:r>
        <w:t xml:space="preserve">Mikä oli paras vuotesi?</w:t>
      </w:r>
    </w:p>
    <w:p>
      <w:r>
        <w:rPr>
          <w:b/>
        </w:rPr>
        <w:t xml:space="preserve">Esimerkki 5.1669</w:t>
      </w:r>
    </w:p>
    <w:p>
      <w:r>
        <w:t xml:space="preserve">Antimateria tai contra-terreeni aine on ainetta, joka koostuu normaalin aineen antihiukkasista. Jos hiukkanen ja sen antihiukkanen joutuvat kosketuksiin toistensa kanssa, ne annihiloituvat ja tuottavat energiapurkauksen, jonka seurauksena syntyy muita hiukkasia ja antihiukkasia tai sähkömagneettista säteilyä. Näissä reaktioissa lepomassa ei säily, vaikka (kuten kaikissa muissakin reaktioissa) energia (E=mc²) säilyy.</w:t>
      </w:r>
    </w:p>
    <w:p>
      <w:r>
        <w:rPr>
          <w:b/>
        </w:rPr>
        <w:t xml:space="preserve">Tulos</w:t>
      </w:r>
    </w:p>
    <w:p>
      <w:r>
        <w:t xml:space="preserve">mitä on anti-aine?</w:t>
      </w:r>
    </w:p>
    <w:p>
      <w:r>
        <w:rPr>
          <w:b/>
        </w:rPr>
        <w:t xml:space="preserve">Esimerkki 5.1670</w:t>
      </w:r>
    </w:p>
    <w:p>
      <w:r>
        <w:t xml:space="preserve">Ei mitään.</w:t>
      </w:r>
    </w:p>
    <w:p>
      <w:r>
        <w:rPr>
          <w:b/>
        </w:rPr>
        <w:t xml:space="preserve">Tulos</w:t>
      </w:r>
    </w:p>
    <w:p>
      <w:r>
        <w:t xml:space="preserve">mitä riimit oranssin kanssa?</w:t>
      </w:r>
    </w:p>
    <w:p>
      <w:r>
        <w:rPr>
          <w:b/>
        </w:rPr>
        <w:t xml:space="preserve">Esimerkki 5.1671</w:t>
      </w:r>
    </w:p>
    <w:p>
      <w:r>
        <w:t xml:space="preserve">Tulostin on lähes varmasti yhteensopiva tietokoneesi kanssa, jos sinulla on rinnakkais- ja/tai USB-portti, johon se voidaan liittää.  Saatat myös tarvita tulostimen ajuriohjelmiston, jos Windows-versiosi ei aseta sitä automaattisesti.  Tässä on linkki Lexmarkin mainitsemasi tulostimen ajurien lataussivulle:</w:t>
      </w:r>
    </w:p>
    <w:p>
      <w:r>
        <w:rPr>
          <w:b/>
        </w:rPr>
        <w:t xml:space="preserve">Tulos</w:t>
      </w:r>
    </w:p>
    <w:p>
      <w:r>
        <w:t xml:space="preserve">Hei! Minun kysymykseni! Toimiiko Lexmark color jetprinter series 7000 -tulostin HP Pavilion MX70 -tietokoneessa?</w:t>
      </w:r>
    </w:p>
    <w:p>
      <w:r>
        <w:rPr>
          <w:b/>
        </w:rPr>
        <w:t xml:space="preserve">Esimerkki 5.1672</w:t>
      </w:r>
    </w:p>
    <w:p>
      <w:r>
        <w:t xml:space="preserve">Mexico City\n\nMeksikon pääkaupunki ja suurin kaupunki keskitasangon eteläpäässä. Se sijaitsee 2 379 metrin korkeudessa, ja se on perustettu Cortésin vuonna 1521 tuhoaman muinaisen atsteekkien pääkaupungin paikalle. Asukasluku: 8 650 000.</w:t>
      </w:r>
    </w:p>
    <w:p>
      <w:r>
        <w:rPr>
          <w:b/>
        </w:rPr>
        <w:t xml:space="preserve">Tulos</w:t>
      </w:r>
    </w:p>
    <w:p>
      <w:r>
        <w:t xml:space="preserve">Mikä on Meksikon pääkaupunki?</w:t>
      </w:r>
    </w:p>
    <w:p>
      <w:r>
        <w:rPr>
          <w:b/>
        </w:rPr>
        <w:t xml:space="preserve">Esimerkki 5.1673</w:t>
      </w:r>
    </w:p>
    <w:p>
      <w:r>
        <w:t xml:space="preserve">Kyllä. He kehittivät reikäkorttikoneen (Hollerith)/tietokoneen, jolla uhrit jne. voitiin taulukoida.</w:t>
      </w:r>
    </w:p>
    <w:p>
      <w:r>
        <w:rPr>
          <w:b/>
        </w:rPr>
        <w:t xml:space="preserve">Tulos</w:t>
      </w:r>
    </w:p>
    <w:p>
      <w:r>
        <w:t xml:space="preserve">Onko totta, että IBM teki bisnestä natsien kanssa?</w:t>
      </w:r>
    </w:p>
    <w:p>
      <w:r>
        <w:rPr>
          <w:b/>
        </w:rPr>
        <w:t xml:space="preserve">Esimerkki 5.1674</w:t>
      </w:r>
    </w:p>
    <w:p>
      <w:r>
        <w:t xml:space="preserve">hei... on olemassa r monia selaaminen softwares. jotkut jopa antaa u ladata sivuja ja seuraavan kerran u on mennä samalle sivustolle... u tarvitse ei tarvitse käyttää internetiä uudelleen. ne r kutsutaan ofline brosers. mutta online browsins donot riippuvainen explorer 6 se todella imee. mutta mozilla on hyvä ohjelmisto. jos haluat mennä parempaan... kokeile Operaa. siellä on Opera 9.0 beta uusimpana. löydät Operan osoitteesta download.com, mutta siellä oleva Opera on Opera 8.5 ja sen kokeiluversio. lisätietoja saat lähettämällä minulle viestin osoitteeseen kevin_blue_line@yahoo.com hyvää päivänjatkoa...</w:t>
      </w:r>
    </w:p>
    <w:p>
      <w:r>
        <w:rPr>
          <w:b/>
        </w:rPr>
        <w:t xml:space="preserve">Tulos</w:t>
      </w:r>
    </w:p>
    <w:p>
      <w:r>
        <w:t xml:space="preserve">Mikä on paras saatavilla oleva Internet-selain, jossa on välilehtiä?</w:t>
      </w:r>
    </w:p>
    <w:p>
      <w:r>
        <w:rPr>
          <w:b/>
        </w:rPr>
        <w:t xml:space="preserve">Esimerkki 5.1675</w:t>
      </w:r>
    </w:p>
    <w:p>
      <w:r>
        <w:t xml:space="preserve">2 Asperiinia 45 minuuttia ennen testiä auttoi rentouttamaan aineenvaihduntaani hieman (varmista tietysti, ettei sinulla ole aspiriiniallergiaa!).</w:t>
      </w:r>
    </w:p>
    <w:p>
      <w:r>
        <w:rPr>
          <w:b/>
        </w:rPr>
        <w:t xml:space="preserve">Tulos</w:t>
      </w:r>
    </w:p>
    <w:p>
      <w:r>
        <w:t xml:space="preserve">ajokoe Yhdistyneessä kuningaskunnassa?</w:t>
      </w:r>
    </w:p>
    <w:p>
      <w:r>
        <w:rPr>
          <w:b/>
        </w:rPr>
        <w:t xml:space="preserve">Esimerkki 5.1676</w:t>
      </w:r>
    </w:p>
    <w:p>
      <w:r>
        <w:t xml:space="preserve">Suurin saavutukseni elämässä on olla onnellinen... Tiedän, että se kuulostaa kornilta, mutta kuinka moni ihminen on menestynyt, saavuttanut niin paljon, mutta ei ole onnellinen!!!!</w:t>
      </w:r>
    </w:p>
    <w:p>
      <w:r>
        <w:rPr>
          <w:b/>
        </w:rPr>
        <w:t xml:space="preserve">Tulos</w:t>
      </w:r>
    </w:p>
    <w:p>
      <w:r>
        <w:t xml:space="preserve">Mikä on mielestäsi suurin saavutuksesi elämässäsi?</w:t>
      </w:r>
    </w:p>
    <w:p>
      <w:r>
        <w:rPr>
          <w:b/>
        </w:rPr>
        <w:t xml:space="preserve">Esimerkki 5.1677</w:t>
      </w:r>
    </w:p>
    <w:p>
      <w:r>
        <w:t xml:space="preserve">Duhhhh... mitä luulet lääkkeen tekevän??? saa hänet hyppimään, juoksemaan ja leikkimään????? \n\nMiksi helvetiksi annoit heidän laittaa hänelle zombilääkkeitä... ??????\n\n\nTahdotko hänet pois näistä lääkkeistä... lähetä minulle sähköpostia... hitto....   \n\nLääkärisi on puoskari, varas ja idiootti.   Hän ei tiedä mitä tekee... hän varastaa lapsenne elämän ja rahanne ja hän on idiootti, joka rikastuu teiltä ja teiltä ja lääkeyhtiöiltä... (hän saa palkintoja lääkkeiden määräämisestä... fact!!!!)\n\n\nSiskonpoikani sai näitä lääkkeitä... hän räjäytti kasvonsa haulikolla...   Kyllä, nämä lääkkeet ovat mahtavia... NOT!!!!!!!!! ugggggggg...\n\npepawbear@yahoo.com</w:t>
      </w:r>
    </w:p>
    <w:p>
      <w:r>
        <w:rPr>
          <w:b/>
        </w:rPr>
        <w:t xml:space="preserve">Tulos</w:t>
      </w:r>
    </w:p>
    <w:p>
      <w:r>
        <w:t xml:space="preserve">Metadate haittavaikutuksia?</w:t>
      </w:r>
    </w:p>
    <w:p>
      <w:r>
        <w:rPr>
          <w:b/>
        </w:rPr>
        <w:t xml:space="preserve">Esimerkki 5.1678</w:t>
      </w:r>
    </w:p>
    <w:p>
      <w:r>
        <w:t xml:space="preserve">Paras asia, jonka voit tehdä, on asettaa käyttöoikeudet itse XLS-tiedostolle napsauttamalla sitä hiiren kakkospainikkeella ja valitsemalla Ominaisuudet ja valitsemalla Turvallisuus-välilehti (olettaen, että sinulla on XP).\n\nNyt näet muutamia käyttöoikeuksia luettelossa, voit asettaa tietyt käyttöoikeudet tiedostolle niin, että sitä voidaan vain lukea, mutta ei poistaa tai kirjoittaa siihen jne. Tai jos haluat, voit poistaa kaikki "Kaikki" -merkinnät ja jättää luetteloon vain itsesi, jolloin vain sinä voit avata sen.\n\n\nToivottavasti tästä on apua,\n\nCheers!</w:t>
      </w:r>
    </w:p>
    <w:p>
      <w:r>
        <w:rPr>
          <w:b/>
        </w:rPr>
        <w:t xml:space="preserve">Tulos</w:t>
      </w:r>
    </w:p>
    <w:p>
      <w:r>
        <w:t xml:space="preserve">Voiko joku tietää Microsoft Excelistä?</w:t>
      </w:r>
    </w:p>
    <w:p>
      <w:r>
        <w:rPr>
          <w:b/>
        </w:rPr>
        <w:t xml:space="preserve">Esimerkki 5.1679</w:t>
      </w:r>
    </w:p>
    <w:p>
      <w:r>
        <w:t xml:space="preserve">Kakashi tai Naruto :D</w:t>
      </w:r>
    </w:p>
    <w:p>
      <w:r>
        <w:rPr>
          <w:b/>
        </w:rPr>
        <w:t xml:space="preserve">Tulos</w:t>
      </w:r>
    </w:p>
    <w:p>
      <w:r>
        <w:t xml:space="preserve">Mikä on suosikkisi naruto hahmo?</w:t>
      </w:r>
    </w:p>
    <w:p>
      <w:r>
        <w:rPr>
          <w:b/>
        </w:rPr>
        <w:t xml:space="preserve">Esimerkki 5.1680</w:t>
      </w:r>
    </w:p>
    <w:p>
      <w:r>
        <w:t xml:space="preserve">Alueeseen kuuluu 50 osavaltiota, liittovaltion District of Columbia ja seuraavat alueet: Amerikan Samoa, Baker Island, Guam, Howland Island, Jarvis Island, Johnston Atoll, Kingman Reef, Midway Atoll, Navassa Island, Pohjois-Mariaanit, Palmyra Atoll, Puerto Rico, Neitsytsaaret ja Wake Island.</w:t>
      </w:r>
    </w:p>
    <w:p>
      <w:r>
        <w:rPr>
          <w:b/>
        </w:rPr>
        <w:t xml:space="preserve">Tulos</w:t>
      </w:r>
    </w:p>
    <w:p>
      <w:r>
        <w:t xml:space="preserve">kuinka monta osavaltiota Amerikassa on?</w:t>
      </w:r>
    </w:p>
    <w:p>
      <w:r>
        <w:rPr>
          <w:b/>
        </w:rPr>
        <w:t xml:space="preserve">Esimerkki 5.1681</w:t>
      </w:r>
    </w:p>
    <w:p>
      <w:r>
        <w:t xml:space="preserve">Pentuja täynnä oleva lahjakori.</w:t>
      </w:r>
    </w:p>
    <w:p>
      <w:r>
        <w:rPr>
          <w:b/>
        </w:rPr>
        <w:t xml:space="preserve">Tulos</w:t>
      </w:r>
    </w:p>
    <w:p>
      <w:r>
        <w:t xml:space="preserve">jos olisit 15-vuotias, mitä saisit 15-vuotiaalle parhaalle ystävällesi joululahjaksi???</w:t>
      </w:r>
    </w:p>
    <w:p>
      <w:r>
        <w:rPr>
          <w:b/>
        </w:rPr>
        <w:t xml:space="preserve">Esimerkki 5.1682</w:t>
      </w:r>
    </w:p>
    <w:p>
      <w:r>
        <w:t xml:space="preserve">Sumupilvet johtuvat suihkumoottoreiden pakokaasujen sisältämästä vedestä, joka jäätyy yläilmakehässä.  Se on periaatteessa sama asia kuin cirrus-pilvi.  Suuritehoiset lentokoneet voivat muodostaa valkoisia jälkiä siipiensä kärjistä tai siipiensä päältä, mikä johtuu matalapaineesta, joka puolestaan vähentää ilmassa luonnostaan olevan veden määrää, jota ilma pystyy pitämään sisällään, ja se muodostaa pilven.  Mielenkiintoinen sivuhuomautus on, että pitkät sumupilvet = korkea suhteellinen kosteus, lyhyet sumupilvet = alhainen todellinen kosteus.</w:t>
      </w:r>
    </w:p>
    <w:p>
      <w:r>
        <w:rPr>
          <w:b/>
        </w:rPr>
        <w:t xml:space="preserve">Tulos</w:t>
      </w:r>
    </w:p>
    <w:p>
      <w:r>
        <w:t xml:space="preserve">miksi joskus lentokoneen takana taivaalla näkyy valkoinen sumuinen viiva tai jälki?</w:t>
      </w:r>
    </w:p>
    <w:p>
      <w:r>
        <w:rPr>
          <w:b/>
        </w:rPr>
        <w:t xml:space="preserve">Esimerkki 5.1683</w:t>
      </w:r>
    </w:p>
    <w:p>
      <w:r>
        <w:t xml:space="preserve">Tutustu elektroniikkaan.  Älä tee oikoteitä.\n\nMene sitten yliopistoon ja opiskele sähkötekniikkaa.  Se on helpoin tapa, koska sen oppiminen vaatii resursseja.  Opit ohjelmistoista, piireistä, materiaaleista (tämä on erittäin tärkeää), suunnittelusta ja kaikista muista siihen liittyvistä asioista.  Voit myös kokeilla asioita laboratorioympäristössä, jossa paljon hyvää oppimista voi tapahtua.  Olen sähköinsinööri, joka on päässyt tekemään suunnittelua.  Jos sinua kiinnostaa, niin anna mennä vaan.</w:t>
      </w:r>
    </w:p>
    <w:p>
      <w:r>
        <w:rPr>
          <w:b/>
        </w:rPr>
        <w:t xml:space="preserve">Tulos</w:t>
      </w:r>
    </w:p>
    <w:p>
      <w:r>
        <w:t xml:space="preserve">miten voin suunnitella elektronisia tuotteita?</w:t>
      </w:r>
    </w:p>
    <w:p>
      <w:r>
        <w:rPr>
          <w:b/>
        </w:rPr>
        <w:t xml:space="preserve">Esimerkki 5.1684</w:t>
      </w:r>
    </w:p>
    <w:p>
      <w:r>
        <w:t xml:space="preserve">Avaa Paint...\nTiedosto &gt; avaa ja etsi kuvasi. Avaa se Paintissa...\nMene Image-välilehdelle ja paina "stretch and skew"\nSyötä samat prosentit molempiin ruutuihin. Kokeile 25 %...\n\nJos tämä ei ole hyvä, paina Muokkaa &gt; Kumoa ja kokeile toista prosenttiosuutta, kunnes saat haluamasi koon...\n\nHit Tiedosto &gt; Tallenna nimellä ja tallenna se "Omat asiakirjat" -kansiossasi olevaan flderiin, kuten esimerkiksi Omat kuvat...\nSitten löydät sen sieltä sähköpostiin tai mihin tahansa...</w:t>
      </w:r>
    </w:p>
    <w:p>
      <w:r>
        <w:rPr>
          <w:b/>
        </w:rPr>
        <w:t xml:space="preserve">Tulos</w:t>
      </w:r>
    </w:p>
    <w:p>
      <w:r>
        <w:t xml:space="preserve">miten voin pienentää kuvan kokoa?</w:t>
      </w:r>
    </w:p>
    <w:p>
      <w:r>
        <w:rPr>
          <w:b/>
        </w:rPr>
        <w:t xml:space="preserve">Esimerkki 5.1685</w:t>
      </w:r>
    </w:p>
    <w:p>
      <w:r>
        <w:t xml:space="preserve">sinun on käytettävä eristettyä lankaa tai oikosuljet virtalähteesi. useimmissa nykyaikaisissa sähkömagneeteissa käytetään lankaa, joka on eristetty ohuella erikoislakalla. tämä mahdollistaa suuremman käämityksen tietyssä tilassa. lakalla eristettyä lankaa saa lähes mistä tahansa elektroniikkaliikkeestä tai -luettelosta tai mistä tahansa yrityksestä, joka kelaa sähkömoottoreita.</w:t>
      </w:r>
    </w:p>
    <w:p>
      <w:r>
        <w:rPr>
          <w:b/>
        </w:rPr>
        <w:t xml:space="preserve">Tulos</w:t>
      </w:r>
    </w:p>
    <w:p>
      <w:r>
        <w:t xml:space="preserve">Onko eristetty vai eristämätön johto paras sähkömagneettien kannalta?</w:t>
      </w:r>
    </w:p>
    <w:p>
      <w:r>
        <w:rPr>
          <w:b/>
        </w:rPr>
        <w:t xml:space="preserve">Esimerkki 5.1686</w:t>
      </w:r>
    </w:p>
    <w:p>
      <w:r>
        <w:t xml:space="preserve">Jos soitat jollekulle Buenos Airesiin ja soitat Yhdysvalloista, se on 011-5411- ja sen jälkeen 8-numeroinen numero, joka todennäköisesti alkaa 4:llä tai 5:llä. Ainoa hankala osa on, jos soitat jollekulle hänen matkapuhelimellaan... vaikka Argentiinassa hän saattaa kertoa, että hänen matkapuhelinnumeronsa alkaa 154:llä, kun soitat Yhdysvalloista, tämä 15 katoaa ja se pitäisi valita 011-54911- ja sen jälkeen 8-numeroinen numero.</w:t>
      </w:r>
    </w:p>
    <w:p>
      <w:r>
        <w:rPr>
          <w:b/>
        </w:rPr>
        <w:t xml:space="preserve">Tulos</w:t>
      </w:r>
    </w:p>
    <w:p>
      <w:r>
        <w:t xml:space="preserve">Miten voin soittaa puhelun Argentiinaan?</w:t>
      </w:r>
    </w:p>
    <w:p>
      <w:r>
        <w:rPr>
          <w:b/>
        </w:rPr>
        <w:t xml:space="preserve">Esimerkki 5.1687</w:t>
      </w:r>
    </w:p>
    <w:p>
      <w:r>
        <w:t xml:space="preserve">12-24 kuukautta. labrani oli täysikasvuinen 12 kuukauden ikäisenä, mutta se käyttäytyi kuin pentu 24-vuotiaaksi asti.</w:t>
      </w:r>
    </w:p>
    <w:p>
      <w:r>
        <w:rPr>
          <w:b/>
        </w:rPr>
        <w:t xml:space="preserve">Tulos</w:t>
      </w:r>
    </w:p>
    <w:p>
      <w:r>
        <w:t xml:space="preserve">Minkä ikäisenä koira muuttuu pennusta aikuiseksi?</w:t>
      </w:r>
    </w:p>
    <w:p>
      <w:r>
        <w:rPr>
          <w:b/>
        </w:rPr>
        <w:t xml:space="preserve">Esimerkki 5.1688</w:t>
      </w:r>
    </w:p>
    <w:p>
      <w:r>
        <w:t xml:space="preserve">Tarkkaa tietoa PEN-is-kokoa koskevista tiedoista saat osoitteesta:\n\nhttp://www.sizesurvey.com/result.html\n\n\nHeillä on tietoa kokomittauksista monille miehille - mustille, valkoisille, aasialaisille, lyhyille, lihaville, laihoille jne.\n\n\nKatso se: http://www.sizesurvey.com\n\n\nTop 90 prosenttipisteen keskiarvo on 6-8,1 tuumaa.</w:t>
      </w:r>
    </w:p>
    <w:p>
      <w:r>
        <w:rPr>
          <w:b/>
        </w:rPr>
        <w:t xml:space="preserve">Tulos</w:t>
      </w:r>
    </w:p>
    <w:p>
      <w:r>
        <w:t xml:space="preserve">mikä on peniksen ihanteellinen koko?</w:t>
      </w:r>
    </w:p>
    <w:p>
      <w:r>
        <w:rPr>
          <w:b/>
        </w:rPr>
        <w:t xml:space="preserve">Esimerkki 5.1689</w:t>
      </w:r>
    </w:p>
    <w:p>
      <w:r>
        <w:t xml:space="preserve">Arizona tai New Mexico</w:t>
      </w:r>
    </w:p>
    <w:p>
      <w:r>
        <w:rPr>
          <w:b/>
        </w:rPr>
        <w:t xml:space="preserve">Tulos</w:t>
      </w:r>
    </w:p>
    <w:p>
      <w:r>
        <w:t xml:space="preserve">MIKÄ ON YHDYSVALTOJEN KUUMIN OSAVALTIO?</w:t>
      </w:r>
    </w:p>
    <w:p>
      <w:r>
        <w:rPr>
          <w:b/>
        </w:rPr>
        <w:t xml:space="preserve">Esimerkki 5.1690</w:t>
      </w:r>
    </w:p>
    <w:p>
      <w:r>
        <w:t xml:space="preserve">Klikkaa nimeäsi ja pääset sivulle, jossa on kysymyksesi, vastauksesi jne...\n\nViestisi toimitetaan sähköpostitilillesi ja tarvittaessa voit löytää ne sähköpostilaatikostasi\n\n\nhttp://www.futureaccountant.com/\n\n\n\nhttp://www.schoolingkids.com/.</w:t>
      </w:r>
    </w:p>
    <w:p>
      <w:r>
        <w:rPr>
          <w:b/>
        </w:rPr>
        <w:t xml:space="preserve">Tulos</w:t>
      </w:r>
    </w:p>
    <w:p>
      <w:r>
        <w:t xml:space="preserve">miten näen viestieni arkiston?</w:t>
      </w:r>
    </w:p>
    <w:p>
      <w:r>
        <w:rPr>
          <w:b/>
        </w:rPr>
        <w:t xml:space="preserve">Esimerkki 5.1691</w:t>
      </w:r>
    </w:p>
    <w:p>
      <w:r>
        <w:t xml:space="preserve">Siirtymällä tarkoitetaan siirtymistä tai siirtymistä yhdestä tilasta, vaiheesta, paikasta tai kohteesta toiseen.  Kun valitsemme uusia valtion virkamiehiä, virka siirtyy nykyiseltä viranhaltijalta vastavalitulle viranhaltijalle.</w:t>
      </w:r>
    </w:p>
    <w:p>
      <w:r>
        <w:rPr>
          <w:b/>
        </w:rPr>
        <w:t xml:space="preserve">Tulos</w:t>
      </w:r>
    </w:p>
    <w:p>
      <w:r>
        <w:t xml:space="preserve">mitä on siirtyminen hallituksessa?</w:t>
      </w:r>
    </w:p>
    <w:p>
      <w:r>
        <w:rPr>
          <w:b/>
        </w:rPr>
        <w:t xml:space="preserve">Esimerkki 5.1692</w:t>
      </w:r>
    </w:p>
    <w:p>
      <w:r>
        <w:t xml:space="preserve">Mielestäni se on erittäin todennäköistä.  Jos panos on tarpeeksi suuri, jotkut ihmiset tekevät melkein mitä tahansa saadakseen lisää pisteitä.  Toivon vain, että Yahoolla on keino havaita ja saada nämä ihmiset kiinni.</w:t>
      </w:r>
    </w:p>
    <w:p>
      <w:r>
        <w:rPr>
          <w:b/>
        </w:rPr>
        <w:t xml:space="preserve">Tulos</w:t>
      </w:r>
    </w:p>
    <w:p>
      <w:r>
        <w:t xml:space="preserve">Onko salaliitto paras vastaus ja suljettu uusille vastauksille?</w:t>
      </w:r>
    </w:p>
    <w:p>
      <w:r>
        <w:rPr>
          <w:b/>
        </w:rPr>
        <w:t xml:space="preserve">Esimerkki 5.1693</w:t>
      </w:r>
    </w:p>
    <w:p>
      <w:r>
        <w:t xml:space="preserve">sanoit, että pidät hänestä edelleen, mutta et maininnut, jos hän edelleen pitää sinusta, ja uskon, että hän ei sekaantuisi johonkin muuhun, jos hän on edelleen kiinnostunut sinusta.Voin ehdottaa, että keskityt muihin asioihin, sen sijaan, että ajattelet häntä jatkuvasti luokassa, miksi et keskittyisi enemmän opintoihin, ilmoittaudu musiikki- tai taideluokkiin. pidä itsesi kiireisenä, kunnes paranet ja olet valmis aloittamaan toisen suhteen. onnea:)</w:t>
      </w:r>
    </w:p>
    <w:p>
      <w:r>
        <w:rPr>
          <w:b/>
        </w:rPr>
        <w:t xml:space="preserve">Tulos</w:t>
      </w:r>
    </w:p>
    <w:p>
      <w:r>
        <w:t xml:space="preserve">pidän exexex bf pidimme breaking upthen gettingtogether hänellä on gfnow ja minä c häntä everydayin skooli kuin hänestä</w:t>
      </w:r>
    </w:p>
    <w:p>
      <w:r>
        <w:rPr>
          <w:b/>
        </w:rPr>
        <w:t xml:space="preserve">Esimerkki 5.1694</w:t>
      </w:r>
    </w:p>
    <w:p>
      <w:r>
        <w:t xml:space="preserve">Olettaen, että olet kiinnostunut lisäämään langattoman yhteyden olemassa olevaan kokoonpanoon. Hanki langaton accesspoint best buyista tai muusta vähittäismyymälästä, Linksys ja D-Link ovat suosittuja edullisia ratkaisuja. liitä se olemassa olevan reitittimesi avoimeen porttiin ja asenna se valmistajan ohjeiden mukaisesti. Jos yrität asentaa ilman olemassa olevaa järjestelmää ja Belkin on langaton, liitä Speedstream reitittimen wan-porttiin ja aseta reititin valmistajan suositusten/ohjeiden mukaisesti, jos haluat reitittimen kaapelilla liitettävän pöytätietokoneeseen, noudata valmistajan ohjeita, tavallisesti liitä vain ethernet-kaapeli reitittimen avoimesta portista tietokoneeseen. Jos sinulla ei ole valmistajan asennusohjeita, useimmilla valmistajilla on ne saatavilla www-sivustoillaan, samoin kuin ww-päivitykset ja apuohjelmat.</w:t>
      </w:r>
    </w:p>
    <w:p>
      <w:r>
        <w:rPr>
          <w:b/>
        </w:rPr>
        <w:t xml:space="preserve">Tulos</w:t>
      </w:r>
    </w:p>
    <w:p>
      <w:r>
        <w:t xml:space="preserve">Miten voin yhdistää langattoman yhteyden speedstream adsl-modeemin ja belkin-reitittimen kanssa?</w:t>
      </w:r>
    </w:p>
    <w:p>
      <w:r>
        <w:rPr>
          <w:b/>
        </w:rPr>
        <w:t xml:space="preserve">Esimerkki 5.1695</w:t>
      </w:r>
    </w:p>
    <w:p>
      <w:r>
        <w:t xml:space="preserve">Se riippuu siitä, kuka olet. Jos olet viranomainen, jonka on tarkistettava jonkun henkilöllisyys, sinun on otettava yhteyttä sinua lähinnä olevaan Venäjän suurlähetystöön tai pääkonsulaattiin ja toivottava heidän yhteistyötään.\n\nJos tiedät vain Venäjän kansalaisen passin numeron ja haluat tarkistaa sen, voit yrittää ottaa yhteyttä myös konsulaattiin, mutta he eivät todennäköisesti ole kovin avuliaita, koska tällaiset asiat ovat luottamuksellisia.</w:t>
      </w:r>
    </w:p>
    <w:p>
      <w:r>
        <w:rPr>
          <w:b/>
        </w:rPr>
        <w:t xml:space="preserve">Tulos</w:t>
      </w:r>
    </w:p>
    <w:p>
      <w:r>
        <w:t xml:space="preserve">Onko mahdollista tarkistaa Venäjän passi passin numero, jos olen Kanadassa?</w:t>
      </w:r>
    </w:p>
    <w:p>
      <w:r>
        <w:rPr>
          <w:b/>
        </w:rPr>
        <w:t xml:space="preserve">Esimerkki 5.1696</w:t>
      </w:r>
    </w:p>
    <w:p>
      <w:r>
        <w:t xml:space="preserve">Se on täysin mieltymys- ja mielipidekysymys. \n\nSillä sanoin..: Bill Clinton :)</w:t>
      </w:r>
    </w:p>
    <w:p>
      <w:r>
        <w:rPr>
          <w:b/>
        </w:rPr>
        <w:t xml:space="preserve">Tulos</w:t>
      </w:r>
    </w:p>
    <w:p>
      <w:r>
        <w:t xml:space="preserve">Kuka on Yhdysvaltain historian huonoin presidentti?</w:t>
      </w:r>
    </w:p>
    <w:p>
      <w:r>
        <w:rPr>
          <w:b/>
        </w:rPr>
        <w:t xml:space="preserve">Esimerkki 5.1697</w:t>
      </w:r>
    </w:p>
    <w:p>
      <w:r>
        <w:t xml:space="preserve">Liuske voi muuttua liuskeeksi kohtalaisen kuumuuden tai leikkauspaineen vaikutuksesta, joka liittyy alueelliseen (tektoniseen) deformaatioon\n\nJos kysyt tiettyjä mineraaleja, ne voivat olla kvartsia, mikaaleja, amfiboleja, usein granaatteja, kyaniittia tai muita alumosilikaatteja.</w:t>
      </w:r>
    </w:p>
    <w:p>
      <w:r>
        <w:rPr>
          <w:b/>
        </w:rPr>
        <w:t xml:space="preserve">Tulos</w:t>
      </w:r>
    </w:p>
    <w:p>
      <w:r>
        <w:t xml:space="preserve">Mikä magmakivi voidaan muuttaa liuskeeksi?</w:t>
      </w:r>
    </w:p>
    <w:p>
      <w:r>
        <w:rPr>
          <w:b/>
        </w:rPr>
        <w:t xml:space="preserve">Esimerkki 5.1698</w:t>
      </w:r>
    </w:p>
    <w:p>
      <w:r>
        <w:t xml:space="preserve">Kokeile www.addictinggames.com. He päivittävät pelejä joka perjantai. Sivusto www.miniclip.com on myös erittäin hyvä (vaikka he eivät ehkä päivitäkään yhtä paljon).</w:t>
      </w:r>
    </w:p>
    <w:p>
      <w:r>
        <w:rPr>
          <w:b/>
        </w:rPr>
        <w:t xml:space="preserve">Tulos</w:t>
      </w:r>
    </w:p>
    <w:p>
      <w:r>
        <w:t xml:space="preserve">mitä ovat 11-vuotiaille lapsille tarkoitettuja verkkosivustoja?</w:t>
      </w:r>
    </w:p>
    <w:p>
      <w:r>
        <w:rPr>
          <w:b/>
        </w:rPr>
        <w:t xml:space="preserve">Esimerkki 5.1699</w:t>
      </w:r>
    </w:p>
    <w:p>
      <w:r>
        <w:t xml:space="preserve">Koira Brian tekee Family Guysta paremman sarjan, koska se on niin helvetin söpö ja hauska!</w:t>
      </w:r>
    </w:p>
    <w:p>
      <w:r>
        <w:rPr>
          <w:b/>
        </w:rPr>
        <w:t xml:space="preserve">Tulos</w:t>
      </w:r>
    </w:p>
    <w:p>
      <w:r>
        <w:t xml:space="preserve">oliko Simpsonit vai Family Guy? ja y?</w:t>
      </w:r>
    </w:p>
    <w:p>
      <w:r>
        <w:rPr>
          <w:b/>
        </w:rPr>
        <w:t xml:space="preserve">Esimerkki 5.1700</w:t>
      </w:r>
    </w:p>
    <w:p>
      <w:r>
        <w:t xml:space="preserve">Uranus noudattaa Titius-Bode-sääntöä, Neptunus ei.\n\nEi ole kova selitys, vain analogia: kvanttimekaniikassa elektronien ulommat radat voivat lähestyä jatkumoa, kuten metallisidoksissa. Logaritmisessa Titius-Bode-sarjassa etäisyyksien kasvaessa painovoiman neliöllinen etäisyysvaikutus sallii luultavasti väliradat.</w:t>
      </w:r>
    </w:p>
    <w:p>
      <w:r>
        <w:rPr>
          <w:b/>
        </w:rPr>
        <w:t xml:space="preserve">Tulos</w:t>
      </w:r>
    </w:p>
    <w:p>
      <w:r>
        <w:t xml:space="preserve">miksi Uranus on poissa paikaltaan?</w:t>
      </w:r>
    </w:p>
    <w:p>
      <w:r>
        <w:rPr>
          <w:b/>
        </w:rPr>
        <w:t xml:space="preserve">Esimerkki 5.1701</w:t>
      </w:r>
    </w:p>
    <w:p>
      <w:r>
        <w:t xml:space="preserve">Minulla on Peer to Peer -ohjelmisto..voit yrittää ladata sen sieltä..ohjelmiston nimi on ARES.</w:t>
      </w:r>
    </w:p>
    <w:p>
      <w:r>
        <w:rPr>
          <w:b/>
        </w:rPr>
        <w:t xml:space="preserve">Tulos</w:t>
      </w:r>
    </w:p>
    <w:p>
      <w:r>
        <w:t xml:space="preserve">mistä voi ladata wwe the rock -videoita?</w:t>
      </w:r>
    </w:p>
    <w:p>
      <w:r>
        <w:rPr>
          <w:b/>
        </w:rPr>
        <w:t xml:space="preserve">Esimerkki 5.1702</w:t>
      </w:r>
    </w:p>
    <w:p>
      <w:r>
        <w:t xml:space="preserve">Kysy ministeriltä. Se vaihtelee. Jotkut seurakunnat eivät peri maksua, jos kuollut henkilö oli jäsen.</w:t>
      </w:r>
    </w:p>
    <w:p>
      <w:r>
        <w:rPr>
          <w:b/>
        </w:rPr>
        <w:t xml:space="preserve">Tulos</w:t>
      </w:r>
    </w:p>
    <w:p>
      <w:r>
        <w:t xml:space="preserve">miten maksan kirkolle muistotilaisuuden järjestämisestä?</w:t>
      </w:r>
    </w:p>
    <w:p>
      <w:r>
        <w:rPr>
          <w:b/>
        </w:rPr>
        <w:t xml:space="preserve">Esimerkki 5.1703</w:t>
      </w:r>
    </w:p>
    <w:p>
      <w:r>
        <w:t xml:space="preserve">Saat Hindustani (1969).</w:t>
      </w:r>
    </w:p>
    <w:p>
      <w:r>
        <w:rPr>
          <w:b/>
        </w:rPr>
        <w:t xml:space="preserve">Tulos</w:t>
      </w:r>
    </w:p>
    <w:p>
      <w:r>
        <w:t xml:space="preserve">Mikä oli ensimmäinen elokuva, jossa Amitabh Bachchan näytteli?</w:t>
      </w:r>
    </w:p>
    <w:p>
      <w:r>
        <w:rPr>
          <w:b/>
        </w:rPr>
        <w:t xml:space="preserve">Esimerkki 5.1704</w:t>
      </w:r>
    </w:p>
    <w:p>
      <w:r>
        <w:t xml:space="preserve">Koko Raamattua, vanhaa ja uutta testamenttia, tulisi käyttää totuutena.  Kaikki kirjoitukset ovat Jumalan innoittamia.  Raamatun ulkopuolisia kertomuksia tulisi käyttää vain varovaisesti, jos lainkaan.</w:t>
      </w:r>
    </w:p>
    <w:p>
      <w:r>
        <w:rPr>
          <w:b/>
        </w:rPr>
        <w:t xml:space="preserve">Tulos</w:t>
      </w:r>
    </w:p>
    <w:p>
      <w:r>
        <w:t xml:space="preserve">Pitäisikö Kristuksen opetusten Pyhässä Raamatussa olla ainoa todellisen kristillisen uskonnon viitekehys? uudelleen muotoiltuna?</w:t>
      </w:r>
    </w:p>
    <w:p>
      <w:r>
        <w:rPr>
          <w:b/>
        </w:rPr>
        <w:t xml:space="preserve">Esimerkki 5.1705</w:t>
      </w:r>
    </w:p>
    <w:p>
      <w:r>
        <w:t xml:space="preserve">Ilmakehän ylemmän ja alemman tason sekä keskitason on oltava 32 astetta, jos ylempi taso ja keskitaso on 33 astetta tai korkeampi, on todennäköisimmin kyse jäätävästä sateesta.</w:t>
      </w:r>
    </w:p>
    <w:p>
      <w:r>
        <w:rPr>
          <w:b/>
        </w:rPr>
        <w:t xml:space="preserve">Tulos</w:t>
      </w:r>
    </w:p>
    <w:p>
      <w:r>
        <w:t xml:space="preserve">Voiko joku kertoa minulle, miten lumi muodostuu? koska meillä on sadetta, raekuuroja, lunta ja tuulta...?</w:t>
      </w:r>
    </w:p>
    <w:p>
      <w:r>
        <w:rPr>
          <w:b/>
        </w:rPr>
        <w:t xml:space="preserve">Esimerkki 5.1706</w:t>
      </w:r>
    </w:p>
    <w:p>
      <w:r>
        <w:t xml:space="preserve">Parasta on puhua asiasta vanhempiesi ja siskosi kanssa ja katsoa, pääsettekö yhteisymmärrykseen.  Oikeudellisesti voit hankkia asianajajan ja hakea vapautetun alaikäisen asemaa, mutta se vie rahaa ja aikaa.  Todennäköisesti 17-vuotiaana sinulla ei ole rahaa, ja kun asia olisi ohi, olisit joka tapauksessa 18-vuotias ja vapaa.  \n\nJos kyseessä on todellinen hyväksikäyttö, ota yhteyttä paikalliseen lasten hyväksikäyttöä puolustavaan ryhmään tai tee valitus paikallisille lainvalvontaviranomaisille.</w:t>
      </w:r>
    </w:p>
    <w:p>
      <w:r>
        <w:rPr>
          <w:b/>
        </w:rPr>
        <w:t xml:space="preserve">Tulos</w:t>
      </w:r>
    </w:p>
    <w:p>
      <w:r>
        <w:t xml:space="preserve">Im 17 ja miten menen noin asuu minun 20 v vanha sisar ja hänen miehensä sijasta vanhempieni?</w:t>
      </w:r>
    </w:p>
    <w:p>
      <w:r>
        <w:rPr>
          <w:b/>
        </w:rPr>
        <w:t xml:space="preserve">Esimerkki 5.1707</w:t>
      </w:r>
    </w:p>
    <w:p>
      <w:r>
        <w:t xml:space="preserve">Kokeile alla olevia verkkosivustoja. Etsin ne juuri Googlesta, kuten ensimmäisessä vastauksessa kehotettiin tekemään.</w:t>
      </w:r>
    </w:p>
    <w:p>
      <w:r>
        <w:rPr>
          <w:b/>
        </w:rPr>
        <w:t xml:space="preserve">Tulos</w:t>
      </w:r>
    </w:p>
    <w:p>
      <w:r>
        <w:t xml:space="preserve">can u löytää minulle web-sivuston minun tutkimusta varten term paper noin alku olympialaiset ja Kreikka?</w:t>
      </w:r>
    </w:p>
    <w:p>
      <w:r>
        <w:rPr>
          <w:b/>
        </w:rPr>
        <w:t xml:space="preserve">Esimerkki 5.1708</w:t>
      </w:r>
    </w:p>
    <w:p>
      <w:r>
        <w:t xml:space="preserve">Mene Internet Explorerin työkalupalkkiin, valitse Internet-asetukset... siellä on mahdollisuus poistaa evästeet.</w:t>
      </w:r>
    </w:p>
    <w:p>
      <w:r>
        <w:rPr>
          <w:b/>
        </w:rPr>
        <w:t xml:space="preserve">Tulos</w:t>
      </w:r>
    </w:p>
    <w:p>
      <w:r>
        <w:t xml:space="preserve">Miten voin poistaa evästeet?</w:t>
      </w:r>
    </w:p>
    <w:p>
      <w:r>
        <w:rPr>
          <w:b/>
        </w:rPr>
        <w:t xml:space="preserve">Esimerkki 5.1709</w:t>
      </w:r>
    </w:p>
    <w:p>
      <w:r>
        <w:t xml:space="preserve">Rahaa ei ole koskaan liikaa. Jos minulla olisi liikaa rahaa, voisin syödä kaviaaria kolme kertaa päivässä ja lentää yksityiskoneellani 135 taloni välillä ympäri maailmaa. Se olisi minusta ihan ok.\n\nTämässä mielessä, jos sinusta tuntuu, että sinulla on liikaa rahaa, otan mielelläni vastaan osan ylimääräisestä rahasta.</w:t>
      </w:r>
    </w:p>
    <w:p>
      <w:r>
        <w:rPr>
          <w:b/>
        </w:rPr>
        <w:t xml:space="preserve">Tulos</w:t>
      </w:r>
    </w:p>
    <w:p>
      <w:r>
        <w:t xml:space="preserve">Kuinka paljon rahaa on liikaa?</w:t>
      </w:r>
    </w:p>
    <w:p>
      <w:r>
        <w:rPr>
          <w:b/>
        </w:rPr>
        <w:t xml:space="preserve">Esimerkki 5.1710</w:t>
      </w:r>
    </w:p>
    <w:p>
      <w:r>
        <w:t xml:space="preserve">Minäkään en tiedä.Kerro minulle, jos tiedät.Luulen, että se on mata Parvatin toinen nimi.En ole varma tästä.</w:t>
      </w:r>
    </w:p>
    <w:p>
      <w:r>
        <w:rPr>
          <w:b/>
        </w:rPr>
        <w:t xml:space="preserve">Tulos</w:t>
      </w:r>
    </w:p>
    <w:p>
      <w:r>
        <w:t xml:space="preserve">Mikä on Shivanin merkitys?</w:t>
      </w:r>
    </w:p>
    <w:p>
      <w:r>
        <w:rPr>
          <w:b/>
        </w:rPr>
        <w:t xml:space="preserve">Esimerkki 5.1711</w:t>
      </w:r>
    </w:p>
    <w:p>
      <w:r>
        <w:t xml:space="preserve">Saat skriptin osoitteesta http://www.william-shakespeare.info/script-text-pericles.htm</w:t>
      </w:r>
    </w:p>
    <w:p>
      <w:r>
        <w:rPr>
          <w:b/>
        </w:rPr>
        <w:t xml:space="preserve">Tulos</w:t>
      </w:r>
    </w:p>
    <w:p>
      <w:r>
        <w:t xml:space="preserve">Mistä sivustosta saan Goodman-teatterin Perikles-käsikirjoituksen?</w:t>
      </w:r>
    </w:p>
    <w:p>
      <w:r>
        <w:rPr>
          <w:b/>
        </w:rPr>
        <w:t xml:space="preserve">Esimerkki 5.1712</w:t>
      </w:r>
    </w:p>
    <w:p>
      <w:r>
        <w:t xml:space="preserve">Jos haluat tarkkaa tietoa PEN-is-kokoa koskevista tiedoista, tutustu osoitteeseen:\n\nhttp://www.sizesurvey.com/result.html\n\n\nHeillä on tietoa koon mittaamisesta monille kavereille - mustille, valkoisille, aasialaisille, lyhyille, lihaville, laihoille jne.\n\n\nTarkista se: http://www.sizesurvey.com.</w:t>
      </w:r>
    </w:p>
    <w:p>
      <w:r>
        <w:rPr>
          <w:b/>
        </w:rPr>
        <w:t xml:space="preserve">Tulos</w:t>
      </w:r>
    </w:p>
    <w:p>
      <w:r>
        <w:t xml:space="preserve">Mikä on normaalikokoinen penis?</w:t>
      </w:r>
    </w:p>
    <w:p>
      <w:r>
        <w:rPr>
          <w:b/>
        </w:rPr>
        <w:t xml:space="preserve">Esimerkki 5.1713</w:t>
      </w:r>
    </w:p>
    <w:p>
      <w:r>
        <w:t xml:space="preserve">NOUN: \n\n1.Imemisen teko tai prosessi. \n2.Voima, joka saa nesteen tai kiinteän aineen vetäytymään sisätilaan tai tarttumaan pintaan ulkoisen ja sisäisen paineen välisen eron vuoksi. \n\nTRANSITIIVINEN VERBI: \n\n1. Vedä pois tai poistaa imuvoiman avulla: imee nestettä keuhkoista. \n2. Puhdistaa tai tyhjentää (esimerkiksi ruumiinontelo) imuvoimalla. \n\nADJEKTIIVI: \n\n1. Imun luominen. \n2. Imun avulla toimiva tai toimiva.</w:t>
      </w:r>
    </w:p>
    <w:p>
      <w:r>
        <w:rPr>
          <w:b/>
        </w:rPr>
        <w:t xml:space="preserve">Tulos</w:t>
      </w:r>
    </w:p>
    <w:p>
      <w:r>
        <w:t xml:space="preserve">mitä tarkoittaa imu?</w:t>
      </w:r>
    </w:p>
    <w:p>
      <w:r>
        <w:rPr>
          <w:b/>
        </w:rPr>
        <w:t xml:space="preserve">Esimerkki 5.1714</w:t>
      </w:r>
    </w:p>
    <w:p>
      <w:r>
        <w:t xml:space="preserve">Pystyin ansaitsemaan 1500 dollaria viime kesänä tekemällä satunnaisia töitä naapurustossa, laitoin vain tiedotteen ja pystyin vahtimaan koiria, lapsia, puhdistamaan uima-altaita, leikkaamaan nurmikkoa, vetämään rikkaruohoja ja auttamaan ihmisiä liikkumaan, korjaamaan tietokoneita.\n\nja muista, että säästämällä rahaa ja käyttämällä sitä viisaasti voit hankkia jotain, mitä todella haluat, tai riippuen siitä, kuinka vanha olet, saatat haluta säästää autoon tai collegeen.\n\nKunhan haluat ansaita rahaa, löydät keinon. Aina on joku, joka tarvitsee apua.</w:t>
      </w:r>
    </w:p>
    <w:p>
      <w:r>
        <w:rPr>
          <w:b/>
        </w:rPr>
        <w:t xml:space="preserve">Tulos</w:t>
      </w:r>
    </w:p>
    <w:p>
      <w:r>
        <w:t xml:space="preserve">miten voit tienata paljon rahaa, kun olet lapsi?</w:t>
      </w:r>
    </w:p>
    <w:p>
      <w:r>
        <w:rPr>
          <w:b/>
        </w:rPr>
        <w:t xml:space="preserve">Esimerkki 5.1715</w:t>
      </w:r>
    </w:p>
    <w:p>
      <w:r>
        <w:t xml:space="preserve">Jiddiš on kieli, mutta sitä käytetään myös murteena nimeltä "Pennsylvania Dutch".  Vanhempani ovat entisiä amisheja ja puhun sitä hyvin sujuvasti.  Muita tämän murteen kieliä ovat saksa, sveitsiläinen, hollantilainen ja englanti. \n "Pennsylvanian hollantilainen" on nimeltään siksi, että kun hollantilaiset tulivat ensimmäisillä laivoilla Amerikkaan, he asettuivat enimmäkseen Penniin.  Tätä murretta puhuttiin pitkään koko osavaltiossa, kunnes englannista tuli virallinen kieli.  Itse asiassa englannista tuli virallinen kieli äänestämällä.  Se voitti yhdellä äänellä.  Toinen kieli oli saksa.</w:t>
      </w:r>
    </w:p>
    <w:p>
      <w:r>
        <w:rPr>
          <w:b/>
        </w:rPr>
        <w:t xml:space="preserve">Tulos</w:t>
      </w:r>
    </w:p>
    <w:p>
      <w:r>
        <w:t xml:space="preserve">Onko jiddiš kieli vai murre?</w:t>
      </w:r>
    </w:p>
    <w:p>
      <w:r>
        <w:rPr>
          <w:b/>
        </w:rPr>
        <w:t xml:space="preserve">Esimerkki 5.1716</w:t>
      </w:r>
    </w:p>
    <w:p>
      <w:r>
        <w:t xml:space="preserve">802.11 G- ja B-reitittimet lähettävät 2,4 ghz:n taajuudella.  802.11a-reitittimet lähettävät 5 ghz:n taajuudella.  Voit ehkä havaita reitittimen signaalin vanhalla langattomalla puhelimella, jossa voit vaihtaa kanavaa, mutta et kuule mitään muuta kuin häivähdyksiä.</w:t>
      </w:r>
    </w:p>
    <w:p>
      <w:r>
        <w:rPr>
          <w:b/>
        </w:rPr>
        <w:t xml:space="preserve">Tulos</w:t>
      </w:r>
    </w:p>
    <w:p>
      <w:r>
        <w:t xml:space="preserve">Millä radiotaajuudella langaton reitittimeni lähettää?  Voinko kuulla sen skannerilla?</w:t>
      </w:r>
    </w:p>
    <w:p>
      <w:r>
        <w:rPr>
          <w:b/>
        </w:rPr>
        <w:t xml:space="preserve">Esimerkki 5.1717</w:t>
      </w:r>
    </w:p>
    <w:p>
      <w:r>
        <w:t xml:space="preserve">Vastaus on ehdottomasti EI, jos asut Yhdysvalloissa.  Luulen, että se on edelleen ei, muissa maissa, kunhan se on kypsennetty.</w:t>
      </w:r>
    </w:p>
    <w:p>
      <w:r>
        <w:rPr>
          <w:b/>
        </w:rPr>
        <w:t xml:space="preserve">Tulos</w:t>
      </w:r>
    </w:p>
    <w:p>
      <w:r>
        <w:t xml:space="preserve">Kysymykseni on jälleen, aiheuttaako pakastettu kana/kalkkuna lintuinfluenssaa, vaikka se olisi kypsennetty?</w:t>
      </w:r>
    </w:p>
    <w:p>
      <w:r>
        <w:rPr>
          <w:b/>
        </w:rPr>
        <w:t xml:space="preserve">Esimerkki 5.1718</w:t>
      </w:r>
    </w:p>
    <w:p>
      <w:r>
        <w:t xml:space="preserve">Unitutkijoiden mukaan unen ei tarvitse olla keskeytymätöntä, jotta elimistön univaatimukset täyttyisivät. Kehosi ja mielesi saavat levätä. Teeskentele, ettet ole turhautunut sellaisena kuin olet, ja ole iloinen siitä, että kehosi ja mielesi saavat siitä huolimatta riittävästi lepoa.</w:t>
      </w:r>
    </w:p>
    <w:p>
      <w:r>
        <w:rPr>
          <w:b/>
        </w:rPr>
        <w:t xml:space="preserve">Tulos</w:t>
      </w:r>
    </w:p>
    <w:p>
      <w:r>
        <w:t xml:space="preserve">Kuinka paljon keskeytymätöntä unta tarvitaan pysyäksesi järjissäsi?</w:t>
      </w:r>
    </w:p>
    <w:p>
      <w:r>
        <w:rPr>
          <w:b/>
        </w:rPr>
        <w:t xml:space="preserve">Esimerkki 5.1719</w:t>
      </w:r>
    </w:p>
    <w:p>
      <w:r>
        <w:t xml:space="preserve">Se on itse asiassa sama. Pan tarkoittaa latinaksi kaikkea.  Pandemia voi koskea laajempia alueita, yleensä yli kansainvälisten rajojen.  Suuremmasta epidemiasta tulee siis pandemia.\n\n "Pandemia - epidemia, joka leviää hyvin laajalla alueella, ylittää kansainväliset rajat ja vaikuttaa yleensä suureen määrään ihmisiä. Maailmanlaajuinen epidemia."\n\n "Epidemia - mikä tahansa epätavallinen tautitapaus, joka yleensä huomataan ensimmäisenä odottamattomana tapausten määränä tietyn ajanjakson aikana tai tietyssä paikassa. Taudin tai vamman puhkeaminen tietyllä maantieteellisellä alueella tietyn ajan kuluessa."</w:t>
      </w:r>
    </w:p>
    <w:p>
      <w:r>
        <w:rPr>
          <w:b/>
        </w:rPr>
        <w:t xml:space="preserve">Tulos</w:t>
      </w:r>
    </w:p>
    <w:p>
      <w:r>
        <w:t xml:space="preserve">mikä ero on epidemiakohtauksen ja pandemian välillä?</w:t>
      </w:r>
    </w:p>
    <w:p>
      <w:r>
        <w:rPr>
          <w:b/>
        </w:rPr>
        <w:t xml:space="preserve">Esimerkki 5.1720</w:t>
      </w:r>
    </w:p>
    <w:p>
      <w:r>
        <w:t xml:space="preserve">Kun kiukuttelu ei saa mitään aikaan ja haittaa toimintakykyäsi, se on liian monta kertaa.\n\nOlet luultavasti kiukuttelemassa, koska sinusta tuntuu, ettei sinulla ole valtaa muuttaa tilannettasi.  Tämä johtaa masennukseen.\n\n Paras tapa säästää rahaa on laittaa muutama dollari säästötilille joka kerta, kun saat shekin.  Jos sinulla on suora talletus, kysy pankiltasi, voiko se tehdä tämän automaattisesti.  Toinen käytännöllinen ratkaisu on pitää päiväkirjaa siitä, mihin, milloin ja miten käytät rahaa, jotta näet, missä ovat heikkoutesi.  Liiallinen rahankäyttö voi kuitenkin johtua siitä, että se saa sinut tuntemaan olosi paremmaksi tai hallitsevammaksi, joten se voi olla masennuksen oire.\n\nKun olet masentunut, on vaikea tuntea, että ihmiset olisivat kiinnostuneita sinusta tai edes pitäisivät sinusta.  Tämä luo esteen sinun ja muiden ihmisten välille.\n\nTerapia olisi paras tapa käsitellä tätä - terapeutti voisi opastaa sinua tekemään muutoksia, jotka parantavat elämääsi.  Jos sinulla ei ole varaa terapeuttiin tai sinulla ei ole pääsyä terapeutille, seuraavaksi paras on David D. Burnsin kirja "Feeling Good: The New Mood Therapy".</w:t>
      </w:r>
    </w:p>
    <w:p>
      <w:r>
        <w:rPr>
          <w:b/>
        </w:rPr>
        <w:t xml:space="preserve">Tulos</w:t>
      </w:r>
    </w:p>
    <w:p>
      <w:r>
        <w:t xml:space="preserve">kuinka monta kertaa on mennä toget järkyttynyt päivän aikana?</w:t>
      </w:r>
    </w:p>
    <w:p>
      <w:r>
        <w:rPr>
          <w:b/>
        </w:rPr>
        <w:t xml:space="preserve">Esimerkki 5.1721</w:t>
      </w:r>
    </w:p>
    <w:p>
      <w:r>
        <w:t xml:space="preserve">Jos olet noutamassa rahansiirtoa (vastaanottamassa), katso alla olevasta lähteestä #1 vaihe vaiheelta.\n\n\nTarkista rahansiirron tila lähteestä #2.</w:t>
      </w:r>
    </w:p>
    <w:p>
      <w:r>
        <w:rPr>
          <w:b/>
        </w:rPr>
        <w:t xml:space="preserve">Tulos</w:t>
      </w:r>
    </w:p>
    <w:p>
      <w:r>
        <w:t xml:space="preserve">miten saada selville, jos joku lähettää sinulle rahaa Western Unionista?</w:t>
      </w:r>
    </w:p>
    <w:p>
      <w:r>
        <w:rPr>
          <w:b/>
        </w:rPr>
        <w:t xml:space="preserve">Esimerkki 5.1722</w:t>
      </w:r>
    </w:p>
    <w:p>
      <w:r>
        <w:t xml:space="preserve">Tuo on aika typerä kysymys.  Jos istut siinä ja ajattelet sitä, että pyyhkimme takamuksemme jne. sen jälkeen, kun olemme käyneet vessassa, olemme kaikki sokeita :)\n\nKuten kasvojensa pyyhkimiseen jne., heidän tarvitsee vain "tunnustella" kasvojaan käsillään nähdäkseen, onko niillä mitään "rähmää" tai "sotkua", ja he jatkavat pyyhkimistä uudelleen, jos se on tarpeen.</w:t>
      </w:r>
    </w:p>
    <w:p>
      <w:r>
        <w:rPr>
          <w:b/>
        </w:rPr>
        <w:t xml:space="preserve">Tulos</w:t>
      </w:r>
    </w:p>
    <w:p>
      <w:r>
        <w:t xml:space="preserve">Mistä sokeat tietävät, milloin pyyhkiminen on valmis?</w:t>
      </w:r>
    </w:p>
    <w:p>
      <w:r>
        <w:rPr>
          <w:b/>
        </w:rPr>
        <w:t xml:space="preserve">Esimerkki 5.1723</w:t>
      </w:r>
    </w:p>
    <w:p>
      <w:r>
        <w:t xml:space="preserve">Se riippuu siitä, miten käytät niitä. Sanoisin, että useimmiten sitä EI haluta sulkeisiin.\n\nEsimerkiksi:\nTykkäätkö sarjasta Crime Scene Investigation (CSI)?\nYksi suosituimmista TV-sarjoista on CSI (etkö rakastakin sitä sarjaa?).\n\n\n\n\nOlikohan tarkoituksesi kysyä lainausmerkkien sisällä olevista välimerkeistä???  Jos näin on, oikeanlainen käyttö on erilaista Yhdysvalloissa ja Yhdistyneessä kuningaskunnassa/Kanadassa.  Yhdysvalloissa välimerkit ovat aina lainausmerkkien sisällä.  Yhdysvaltojen ulkopuolella siihen liittyy useita sääntöjä.  Katso lisätietoja alla olevasta linkistä.</w:t>
      </w:r>
    </w:p>
    <w:p>
      <w:r>
        <w:rPr>
          <w:b/>
        </w:rPr>
        <w:t xml:space="preserve">Tulos</w:t>
      </w:r>
    </w:p>
    <w:p>
      <w:r>
        <w:t xml:space="preserve">Pitäisikö välimerkkien olla aina sulkujen sisällä?</w:t>
      </w:r>
    </w:p>
    <w:p>
      <w:r>
        <w:rPr>
          <w:b/>
        </w:rPr>
        <w:t xml:space="preserve">Esimerkki 5.1724</w:t>
      </w:r>
    </w:p>
    <w:p>
      <w:r>
        <w:t xml:space="preserve">9*9*9*9*9*9*9*9 = 531441\n\n(Tämä on huumoriluokka).</w:t>
      </w:r>
    </w:p>
    <w:p>
      <w:r>
        <w:rPr>
          <w:b/>
        </w:rPr>
        <w:t xml:space="preserve">Tulos</w:t>
      </w:r>
    </w:p>
    <w:p>
      <w:r>
        <w:t xml:space="preserve">Mitä saadaan, kun kerrotaan kuusi kertaa yhdeksän?</w:t>
      </w:r>
    </w:p>
    <w:p>
      <w:r>
        <w:rPr>
          <w:b/>
        </w:rPr>
        <w:t xml:space="preserve">Esimerkki 5.1725</w:t>
      </w:r>
    </w:p>
    <w:p>
      <w:r>
        <w:t xml:space="preserve">Jos haluat löytää jonkun, jonka kanssa olit ennen yhdessä, on aina Yahoo People Search.  Kirjoitat vain henkilön nimen sekä kaupungin ja osavaltion, jossa hän asuu, ja löydät hänen puhelinnumeronsa ja osoitteensa.  Voit myös etsiä ihmisten sähköpostiosoitteita.</w:t>
      </w:r>
    </w:p>
    <w:p>
      <w:r>
        <w:rPr>
          <w:b/>
        </w:rPr>
        <w:t xml:space="preserve">Tulos</w:t>
      </w:r>
    </w:p>
    <w:p>
      <w:r>
        <w:t xml:space="preserve">Mikä on paras sivusto netissä vanhojen ystävien löytämiseen?</w:t>
      </w:r>
    </w:p>
    <w:p>
      <w:r>
        <w:rPr>
          <w:b/>
        </w:rPr>
        <w:t xml:space="preserve">Esimerkki 5.1726</w:t>
      </w:r>
    </w:p>
    <w:p>
      <w:r>
        <w:t xml:space="preserve">MENISIN KAUPPAAN 30 ASTEEN PAKKASESSA JA KURKISTAISIN LOMPAKKOON PAKKASEN PUREMILLA SORMILLANI, OTTAISIN RAHAA ESIIN JA MAKSAISIN CLONDIKE-JUUSTONI. SITTEN MENISIN KOTIIN JA ITKISIN ONNESTA JA SÖISIN, KUNNES KAIKKI OLISI LOPPU.</w:t>
      </w:r>
    </w:p>
    <w:p>
      <w:r>
        <w:rPr>
          <w:b/>
        </w:rPr>
        <w:t xml:space="preserve">Tulos</w:t>
      </w:r>
    </w:p>
    <w:p>
      <w:r>
        <w:t xml:space="preserve">Mitä tekisit Clondike Barrista?</w:t>
      </w:r>
    </w:p>
    <w:p>
      <w:r>
        <w:rPr>
          <w:b/>
        </w:rPr>
        <w:t xml:space="preserve">Esimerkki 5.1727</w:t>
      </w:r>
    </w:p>
    <w:p>
      <w:r>
        <w:t xml:space="preserve">1.laihduttamalla \n2 Liikunnalla</w:t>
      </w:r>
    </w:p>
    <w:p>
      <w:r>
        <w:rPr>
          <w:b/>
        </w:rPr>
        <w:t xml:space="preserve">Tulos</w:t>
      </w:r>
    </w:p>
    <w:p>
      <w:r>
        <w:t xml:space="preserve">MITEN VOIN LAIHTUA KOTONA?</w:t>
      </w:r>
    </w:p>
    <w:p>
      <w:r>
        <w:rPr>
          <w:b/>
        </w:rPr>
        <w:t xml:space="preserve">Esimerkki 5.1728</w:t>
      </w:r>
    </w:p>
    <w:p>
      <w:r>
        <w:t xml:space="preserve">Sopimus on kahden osapuolen välinen sitoumus, joka voi olla oikeudellisesti sitova tai ei. Esimerkiksi poika voi sopia vievänsä tytön elokuviin, mutta sopimusta ei ole tehty.\n\nSopimus on kahden osapuolen välinen oikeudellinen sopimus, jossa toinen osapuoli haluaa sitoutua ja toinen osapuoli hyväksyy tarjotut ehdot. \n\nHarkinta on jotakin sellaista, mitä toinen tekee, vaikka ei ole laillisesti velvollinen tekemään, tai jotakin sellaista, mitä toinen suostuu olemaan tekemättä, vaikka on laillisesti kykenevä tekemään. Takaisin edellä mainittuun päivämäärään. Poika on suostunut viemään tytön elokuviin, mutta tyttö on suostunut olemaan tekemättä mitään pojan hyväksi, sillä pojan seurana pitäminen (maksullisen saattajan lisäksi tietenkin) ei ole jotain, jolla on todellista arvoa. Pojan tarjous on siis käytännössä lahja, jonka tyttö on suostunut hyväksymään.</w:t>
      </w:r>
    </w:p>
    <w:p>
      <w:r>
        <w:rPr>
          <w:b/>
        </w:rPr>
        <w:t xml:space="preserve">Tulos</w:t>
      </w:r>
    </w:p>
    <w:p>
      <w:r>
        <w:t xml:space="preserve">mikä ero on sopimuksen ja sopimuksen välillä?</w:t>
      </w:r>
    </w:p>
    <w:p>
      <w:r>
        <w:rPr>
          <w:b/>
        </w:rPr>
        <w:t xml:space="preserve">Esimerkki 5.1729</w:t>
      </w:r>
    </w:p>
    <w:p>
      <w:r>
        <w:t xml:space="preserve">Tee hetki kerrallaan juuri päinvastoin kuin tapasi, kunnes keskityt niin paljon juuri päinvastaiseen toimintaan, että siitä tulee uusi tapasi.</w:t>
      </w:r>
    </w:p>
    <w:p>
      <w:r>
        <w:rPr>
          <w:b/>
        </w:rPr>
        <w:t xml:space="preserve">Tulos</w:t>
      </w:r>
    </w:p>
    <w:p>
      <w:r>
        <w:t xml:space="preserve">Miten muuttaa tapa ?</w:t>
      </w:r>
    </w:p>
    <w:p>
      <w:r>
        <w:rPr>
          <w:b/>
        </w:rPr>
        <w:t xml:space="preserve">Esimerkki 5.1730</w:t>
      </w:r>
    </w:p>
    <w:p>
      <w:r>
        <w:t xml:space="preserve">Ei todellakaan pitäisi. Useimmat akut ovat litiumioniakkuja, jotka kehittävät muistin ajan myötä. Opin sen kantapään kautta. Jätin aina kannettavan tietokoneeni pistorasiaan, ja vuoden kuluttua akkuni oli täysin tyhjä. Tietääkseni sinun pitäisi tehdä täydellinen akkukierros vähintään kerran kuukaudessa. Se tarkoittaa, että tyhjennä akku vähintään kerran kuukaudessa ja lataa se uudelleen. Älä kuitenkaan kierrä liian usein, koska sekin lyhentää akun käyttöikää... Pidä siis vain maltillisesti. Älä aina jätä sitä kytkettynä, mutta älä myöskään aina luota vain akkuun.</w:t>
      </w:r>
    </w:p>
    <w:p>
      <w:r>
        <w:rPr>
          <w:b/>
        </w:rPr>
        <w:t xml:space="preserve">Tulos</w:t>
      </w:r>
    </w:p>
    <w:p>
      <w:r>
        <w:t xml:space="preserve">Onko hyvä jättää lapstop kytkettynä verkkovirtaan useiksi päiviksi?</w:t>
      </w:r>
    </w:p>
    <w:p>
      <w:r>
        <w:rPr>
          <w:b/>
        </w:rPr>
        <w:t xml:space="preserve">Esimerkki 5.1731</w:t>
      </w:r>
    </w:p>
    <w:p>
      <w:r>
        <w:t xml:space="preserve">Soita lääkärille ja sano, että kyseessä on hätätilanne. Kerro hänelle sitten, mitä haluat häneltä.</w:t>
      </w:r>
    </w:p>
    <w:p>
      <w:r>
        <w:rPr>
          <w:b/>
        </w:rPr>
        <w:t xml:space="preserve">Tulos</w:t>
      </w:r>
    </w:p>
    <w:p>
      <w:r>
        <w:t xml:space="preserve">Minun on löydettävä lääkäri, joka kuuntelee?</w:t>
      </w:r>
    </w:p>
    <w:p>
      <w:r>
        <w:rPr>
          <w:b/>
        </w:rPr>
        <w:t xml:space="preserve">Esimerkki 5.1732</w:t>
      </w:r>
    </w:p>
    <w:p>
      <w:r>
        <w:t xml:space="preserve">Saksanpähkinät</w:t>
      </w:r>
    </w:p>
    <w:p>
      <w:r>
        <w:rPr>
          <w:b/>
        </w:rPr>
        <w:t xml:space="preserve">Tulos</w:t>
      </w:r>
    </w:p>
    <w:p>
      <w:r>
        <w:t xml:space="preserve">Mihin pähkinöihin kuvia voi ripustaa?</w:t>
      </w:r>
    </w:p>
    <w:p>
      <w:r>
        <w:rPr>
          <w:b/>
        </w:rPr>
        <w:t xml:space="preserve">Esimerkki 5.1733</w:t>
      </w:r>
    </w:p>
    <w:p>
      <w:r>
        <w:t xml:space="preserve">Se on (sekantti(x))^2; tai voit kirjoittaa sen muodossa (cos(x))^(-2) tai 1/(cos(x))^2.\n\nMutta periaatteessa sekantti neliö on tyylikkäin vastaus.</w:t>
      </w:r>
    </w:p>
    <w:p>
      <w:r>
        <w:rPr>
          <w:b/>
        </w:rPr>
        <w:t xml:space="preserve">Tulos</w:t>
      </w:r>
    </w:p>
    <w:p>
      <w:r>
        <w:t xml:space="preserve">Mikä on tangentin derivaatta?</w:t>
      </w:r>
    </w:p>
    <w:p>
      <w:r>
        <w:rPr>
          <w:b/>
        </w:rPr>
        <w:t xml:space="preserve">Esimerkki 5.1734</w:t>
      </w:r>
    </w:p>
    <w:p>
      <w:r>
        <w:t xml:space="preserve">Todellista rakkautta on vaikea löytää.  Todellisen rakkauden voi todeta siitä, mitä tuntee, kun hän on poissa.  Tyttöystäväni lähti lomalle ystäviensä kanssa pian tapaamisemme jälkeen, ja sillä viikolla kun hän oli poissa, puhuin hänen kanssaan puhelimessa ja lähetimme noin 1000 tekstiviestiä. Olin aivan kuin olisin menettänyt käden tai jonkin muun tärkeän ruumiinosani.  Kun hän tuli takaisin, melkein taklasin hänet pihatiellä, kuten hän teki minullekin.  Aion kosia häntä tänä jouluna, enkä ole koskaan tuntenut oloani näin varmaksi.</w:t>
      </w:r>
    </w:p>
    <w:p>
      <w:r>
        <w:rPr>
          <w:b/>
        </w:rPr>
        <w:t xml:space="preserve">Tulos</w:t>
      </w:r>
    </w:p>
    <w:p>
      <w:r>
        <w:t xml:space="preserve">ONKO TOSIRAKKAUTTA TODELLA OLEMASSA?</w:t>
      </w:r>
    </w:p>
    <w:p>
      <w:r>
        <w:rPr>
          <w:b/>
        </w:rPr>
        <w:t xml:space="preserve">Esimerkki 5.1735</w:t>
      </w:r>
    </w:p>
    <w:p>
      <w:r>
        <w:t xml:space="preserve">kuten ihmisten halukkuus ostaa tietyntyyppisiä tuotteita sosiaalisen elämäntavan mukaan.</w:t>
      </w:r>
    </w:p>
    <w:p>
      <w:r>
        <w:rPr>
          <w:b/>
        </w:rPr>
        <w:t xml:space="preserve">Tulos</w:t>
      </w:r>
    </w:p>
    <w:p>
      <w:r>
        <w:t xml:space="preserve">Mitä on sosioekonominen toiminta?</w:t>
      </w:r>
    </w:p>
    <w:p>
      <w:r>
        <w:rPr>
          <w:b/>
        </w:rPr>
        <w:t xml:space="preserve">Esimerkki 5.1736</w:t>
      </w:r>
    </w:p>
    <w:p>
      <w:r>
        <w:t xml:space="preserve">PANTOPRAZOLE (PROTONIX®) -tablettien haittavaikutusten vähentämiseksi, varmista, että nielet tabletit kokonaisina veden (8 oz) kanssa; älä murskaa, murra tai pureskele. Ota annokset säännöllisin väliajoin. Vältä lisäksi usein kofeiinia tai alkoholia sisältävien juomien, tupakoinnin ja laittomien huumeiden käyttöä.\n\nJoitakin PROTONIX® -valmisteen vakavampia haittavaikutuksia, jotka edellyttävät, että otat yhteyttä lääkkeen määrääjään tai terveydenhuollon ammattilaiseen, on lueteltu osoitteessa DrugDigest.org. Ja nämä ovat: \n\n- kuume tai kurkkukipu\n- ihon punoitus, rakkuloiden muodostuminen, kuoriutuminen tai irtoaminen, myös suun sisäpuolella\n- ihottuma, kutina\n- epätavallinen verenvuoto tai mustelmien muodostuminen\n- epätavallinen heikkous tai väsymys\n- silmien tai ihon kellastuminen\n \n\nVähemmän vakavat haittavaikutukset ovat haittavaikutuksia, jotka eivät yleensä vaadi lääkärin hoitoa, mutta on suositeltavaa, että ilmoitat lääkkeen määrääjälle tai terveydenhuollon ammattilaiselle, jos ne jatkuvat tai ovat häiritseviä. Näitä ovat:\n\n- ripuli\n- huimaus\n- ihon kuivuminen\n- päänsärky\n- pahoinvointi/oksentelu\n- vatsakipu tai kaasutukset\n- väsymys\n\nKumpikin näistä lääkkeistä, RABEPRAZOLE (ACIPHEX™) ja PANTOPRAZOLE (PROTONIX®), estää hapon tuotantoa vatsassa. Siksi haittavaikutukset ovat samat.\n\n\nToivottavasti tämä vastaa kysymykseesi,</w:t>
      </w:r>
    </w:p>
    <w:p>
      <w:r>
        <w:rPr>
          <w:b/>
        </w:rPr>
        <w:t xml:space="preserve">Tulos</w:t>
      </w:r>
    </w:p>
    <w:p>
      <w:r>
        <w:t xml:space="preserve">Protonix 40mg:n sivuvaikutukset?</w:t>
      </w:r>
    </w:p>
    <w:p>
      <w:r>
        <w:rPr>
          <w:b/>
        </w:rPr>
        <w:t xml:space="preserve">Esimerkki 5.1737</w:t>
      </w:r>
    </w:p>
    <w:p>
      <w:r>
        <w:t xml:space="preserve">Ajattele tätä... Olen kolmen kauniin lapsen isä.  Mitä tahansa he tekivät, eivät tehneet tai voisivat tehdä, en voisi koskaan sanoa heille: "Lähetän teidät pois ikuiseen kärsimykseen enkä halua nähdä teitä enää koskaan".  En ole lähellekään jumalallinen - en läheskään niin rakastava tai armollinen kuin monet väittävät Jumalan olevan; olen ihminen ja altis erehtymään.  Joten jos minä voin antaa lapselleni anteeksi mitä tahansa, miten on mahdollista, että kaikkivoipa jumaluus, joka on täydellinen, ei voi?  Uskomukseni on, että jokainen sielu kierrätetään, kunnes kaikki tarvittavat oppitunnit on opittu, ja sitten heidät hyväksytään "taivaaseen" tai yhdistymään Jumalalliseen.  Se on ainoa asia, jossa on järkeä minulle.</w:t>
      </w:r>
    </w:p>
    <w:p>
      <w:r>
        <w:rPr>
          <w:b/>
        </w:rPr>
        <w:t xml:space="preserve">Tulos</w:t>
      </w:r>
    </w:p>
    <w:p>
      <w:r>
        <w:t xml:space="preserve">Miten kuoleman jälkeen tuomitaan, että pääset taivaaseen tai helvettiin?</w:t>
      </w:r>
    </w:p>
    <w:p>
      <w:r>
        <w:rPr>
          <w:b/>
        </w:rPr>
        <w:t xml:space="preserve">Esimerkki 5.1738</w:t>
      </w:r>
    </w:p>
    <w:p>
      <w:r>
        <w:t xml:space="preserve">Se riippuu sinusta itsestäsi. Tiedän, että on yleistä, että naiset lihovat, mutta en ole koskaan nähnyt kenenkään "räjähtävän" ehkäisyn aloittamisesta. Se vaikuttaa hormoneihisi ja tekee sinusta "kehittyneemmän". Sen sijaan olen nähnyt (itselläni ja muilla), että rintojen koko voi kasvaa ja vartaloon tulee lisää kurveja. Se ei siis ole aina huono asia!</w:t>
      </w:r>
    </w:p>
    <w:p>
      <w:r>
        <w:rPr>
          <w:b/>
        </w:rPr>
        <w:t xml:space="preserve">Tulos</w:t>
      </w:r>
    </w:p>
    <w:p>
      <w:r>
        <w:t xml:space="preserve">laihtuuko paino ehkäisyn avulla?</w:t>
      </w:r>
    </w:p>
    <w:p>
      <w:r>
        <w:rPr>
          <w:b/>
        </w:rPr>
        <w:t xml:space="preserve">Esimerkki 5.1739</w:t>
      </w:r>
    </w:p>
    <w:p>
      <w:r>
        <w:t xml:space="preserve">1600-luvun Saksa...</w:t>
      </w:r>
    </w:p>
    <w:p>
      <w:r>
        <w:rPr>
          <w:b/>
        </w:rPr>
        <w:t xml:space="preserve">Tulos</w:t>
      </w:r>
    </w:p>
    <w:p>
      <w:r>
        <w:t xml:space="preserve">mistä joulupuuperinne on peräisin?</w:t>
      </w:r>
    </w:p>
    <w:p>
      <w:r>
        <w:rPr>
          <w:b/>
        </w:rPr>
        <w:t xml:space="preserve">Esimerkki 5.1740</w:t>
      </w:r>
    </w:p>
    <w:p>
      <w:r>
        <w:t xml:space="preserve">jotkut ovat \nhttp://Freewebs.com\nhttp://freespaces.com\nhttp://freewebspace.com\nhttp://www.freehostingguru.com/\nhttp://www.propercomfy.co.uk\nhttp://www.mg2.org/ \nhttp://www.nexuswebs.net/\nhttp://web1000.com\nhttp://www.aboho.com\nhttp://www.lifelesspeople.com/\nhttp://hosting.lastpromise.com/ \nhttp://www.yours2use.co.uk/ \nhttp://hus.meg.nu/\nhttp://www.webhostingpal.com\nhttp://crazyghost.com\nhttp://www.ababa.net/\nhttp://users.quickfox.org/\nhttp://www.gigdig.com/ \nhttp://www.virtualsolarsystem.com/members/\nhttp://4qtherapeia.com/\nhttp://www.ccrtcweb.com/\nhttp://www.slydevil.net/\nhttp://swifthost.homeunix.net\nhttp://www.xentrik.net/hosting\nhttp://www.xentrik.net/hosting\n\n Mielestäni ensimmäinen ja toinen on paras. 2. paljon parempi\n\ni luulen, että nämä riittävät. Katan kaiken, mitä tiedän.</w:t>
      </w:r>
    </w:p>
    <w:p>
      <w:r>
        <w:rPr>
          <w:b/>
        </w:rPr>
        <w:t xml:space="preserve">Tulos</w:t>
      </w:r>
    </w:p>
    <w:p>
      <w:r>
        <w:t xml:space="preserve">Miten mitä sivusto on hyvä isäntä ilmaiseksi ilman bannar mainoksia?</w:t>
      </w:r>
    </w:p>
    <w:p>
      <w:r>
        <w:rPr>
          <w:b/>
        </w:rPr>
        <w:t xml:space="preserve">Esimerkki 5.1741</w:t>
      </w:r>
    </w:p>
    <w:p>
      <w:r>
        <w:t xml:space="preserve">tämä sivusto saattaa auttaa:</w:t>
      </w:r>
    </w:p>
    <w:p>
      <w:r>
        <w:rPr>
          <w:b/>
        </w:rPr>
        <w:t xml:space="preserve">Tulos</w:t>
      </w:r>
    </w:p>
    <w:p>
      <w:r>
        <w:t xml:space="preserve">Millä sivustolla voin löytää Smarzen, Puola tai Skolen, Puola 1920-luvun Puolan kartalta?</w:t>
      </w:r>
    </w:p>
    <w:p>
      <w:r>
        <w:rPr>
          <w:b/>
        </w:rPr>
        <w:t xml:space="preserve">Esimerkki 5.1742</w:t>
      </w:r>
    </w:p>
    <w:p>
      <w:r>
        <w:t xml:space="preserve">Itse asiassa MLB haluaa kuubalaisten pelaajien pelaavan. Ongelmana ovat hallituksen Kuubaa vastaan asettamat pakotteet, eikä Kuuballe myönnetä lupaa pelata.</w:t>
      </w:r>
    </w:p>
    <w:p>
      <w:r>
        <w:rPr>
          <w:b/>
        </w:rPr>
        <w:t xml:space="preserve">Tulos</w:t>
      </w:r>
    </w:p>
    <w:p>
      <w:r>
        <w:t xml:space="preserve">Olisiko MLB:n pitänyt antaa Kuuban pelata MM-kisoissa?</w:t>
      </w:r>
    </w:p>
    <w:p>
      <w:r>
        <w:rPr>
          <w:b/>
        </w:rPr>
        <w:t xml:space="preserve">Esimerkki 5.1743</w:t>
      </w:r>
    </w:p>
    <w:p>
      <w:r>
        <w:t xml:space="preserve">Sokerialkoholit ovat väärennettyjä sokereita.  Niillä ei ole juuri mitään vaikutusta verensokeriin, ja siksi ne ovat hyvin vähähiilihydraattisia.  Sokerialkoholien liiallinen käyttö voi aiheuttaa löysiä ulosteita!  Esimerkkejä sokerialkoholeista ovat mannitoli, sorbitoli, ksylitoli, maltitoli ja laktitoli.  Alla olevasta wikipedia-artikkelista löytyy tarkempia tietoja.</w:t>
      </w:r>
    </w:p>
    <w:p>
      <w:r>
        <w:rPr>
          <w:b/>
        </w:rPr>
        <w:t xml:space="preserve">Tulos</w:t>
      </w:r>
    </w:p>
    <w:p>
      <w:r>
        <w:t xml:space="preserve">mitä on alkoholisokeri?</w:t>
      </w:r>
    </w:p>
    <w:p>
      <w:r>
        <w:rPr>
          <w:b/>
        </w:rPr>
        <w:t xml:space="preserve">Esimerkki 5.1744</w:t>
      </w:r>
    </w:p>
    <w:p>
      <w:r>
        <w:t xml:space="preserve">Avain vastaukseesi on "harjattu alumiini".\nPinnat, jotka heijastavat vain punaista pistettä, ovat yleensä kiillotettuja tai hyvin tasaisia.  Tämän vuoksi ne heijastavat laservaloa aivan kuin peili, ja sironta on hyvin vähäistä.\nBrushed aluminium, toisaalta, sen pinnassa on hyvin pieniä naarmuja.  Näiden naarmujen sivut aiheuttavat laservalon sirontaa eri suuntiin muodostaen "halon".</w:t>
      </w:r>
    </w:p>
    <w:p>
      <w:r>
        <w:rPr>
          <w:b/>
        </w:rPr>
        <w:t xml:space="preserve">Tulos</w:t>
      </w:r>
    </w:p>
    <w:p>
      <w:r>
        <w:t xml:space="preserve">Miksi harjatun alumiinin päälle valaistu laser heijastaa kiinteän halon, kun muut pinnat heijastavat vain punaisen pisteen?</w:t>
      </w:r>
    </w:p>
    <w:p>
      <w:r>
        <w:rPr>
          <w:b/>
        </w:rPr>
        <w:t xml:space="preserve">Esimerkki 5.1745</w:t>
      </w:r>
    </w:p>
    <w:p>
      <w:r>
        <w:t xml:space="preserve">Kuulin, että valkosipuli auttaa alentamaan sitä. Ja kaurahiutaleita!</w:t>
      </w:r>
    </w:p>
    <w:p>
      <w:r>
        <w:rPr>
          <w:b/>
        </w:rPr>
        <w:t xml:space="preserve">Tulos</w:t>
      </w:r>
    </w:p>
    <w:p>
      <w:r>
        <w:t xml:space="preserve">Mikä on hyvä luonnollinen tapa alentaa verenpainetta?</w:t>
      </w:r>
    </w:p>
    <w:p>
      <w:r>
        <w:rPr>
          <w:b/>
        </w:rPr>
        <w:t xml:space="preserve">Esimerkki 5.1746</w:t>
      </w:r>
    </w:p>
    <w:p>
      <w:r>
        <w:t xml:space="preserve">Se näkee, että olet ollut selaimen kaappaus hyökkäys.\n\nSeuraa näitä yksinkertaisia vaiheita.\n\n1) Poista kaikki epäilyttävät ohjelmistot Lisää/Poista ohjelmat\n2) Poista kaikki käynnistysohjelmat käytöstä \n Käynnistä-&gt; Suorita ja kirjoita "msconfig" ilman qoutes ja napsauta "Käynnistys"-välilehteä ja poista kaikki\n\n\n3) Optimoi Internet Explorer by\n Työkalut-&gt; Internet-asetukset ja suorita seuraavat vaiheet.... \n\n a) Poista evästeet\n b) Poista tiedostot\n c) Asetukset-&gt;Katsele objekteja ja poista kaikki objektit (Tämä vaihe on erittäin tärkeä)\n d) Avaa Lisäasetukset-välilehti ja poista valintaruutu Ota käyttöön kolmannen osapuolen selainlaajennukset\n\n4) Lataa ja asenna Ad-Aware SE Personal osoitteesta http://lavasoftusa.com ja suorita vakoiluohjelmatarkistus.</w:t>
      </w:r>
    </w:p>
    <w:p>
      <w:r>
        <w:rPr>
          <w:b/>
        </w:rPr>
        <w:t xml:space="preserve">Tulos</w:t>
      </w:r>
    </w:p>
    <w:p>
      <w:r>
        <w:t xml:space="preserve">kun napsautan hakusivun linkkiä, minut ohjataan oudoille sivustoille. AUTTAKAA MINUA.?</w:t>
      </w:r>
    </w:p>
    <w:p>
      <w:r>
        <w:rPr>
          <w:b/>
        </w:rPr>
        <w:t xml:space="preserve">Esimerkki 5.1747</w:t>
      </w:r>
    </w:p>
    <w:p>
      <w:r>
        <w:t xml:space="preserve">Absoluuttinen (hei, kello on 15.00) tai suhteellinen (on kulunut 15 minuuttia siitä, kun...).</w:t>
      </w:r>
    </w:p>
    <w:p>
      <w:r>
        <w:rPr>
          <w:b/>
        </w:rPr>
        <w:t xml:space="preserve">Tulos</w:t>
      </w:r>
    </w:p>
    <w:p>
      <w:r>
        <w:t xml:space="preserve">kuinka monella tavalla aikaa mitataan?</w:t>
      </w:r>
    </w:p>
    <w:p>
      <w:r>
        <w:rPr>
          <w:b/>
        </w:rPr>
        <w:t xml:space="preserve">Esimerkki 5.1748</w:t>
      </w:r>
    </w:p>
    <w:p>
      <w:r>
        <w:t xml:space="preserve">He palasivat perusasioihin.</w:t>
      </w:r>
    </w:p>
    <w:p>
      <w:r>
        <w:rPr>
          <w:b/>
        </w:rPr>
        <w:t xml:space="preserve">Tulos</w:t>
      </w:r>
    </w:p>
    <w:p>
      <w:r>
        <w:t xml:space="preserve">Ennen kuin piirustuspöydät keksittiin, mihin he palasivat?</w:t>
      </w:r>
    </w:p>
    <w:p>
      <w:r>
        <w:rPr>
          <w:b/>
        </w:rPr>
        <w:t xml:space="preserve">Esimerkki 5.1749</w:t>
      </w:r>
    </w:p>
    <w:p>
      <w:r>
        <w:t xml:space="preserve">voila ----&gt; http://www.amazon.fr/exec/obidos/ASIN/B0007MTF6Q/171-7931797-8930668</w:t>
      </w:r>
    </w:p>
    <w:p>
      <w:r>
        <w:rPr>
          <w:b/>
        </w:rPr>
        <w:t xml:space="preserve">Tulos</w:t>
      </w:r>
    </w:p>
    <w:p>
      <w:r>
        <w:t xml:space="preserve">Mistä löydän ranskalais-japanilaisen sarjakuvan Les Mystérieuses Cités d'Or DVD:llä?</w:t>
      </w:r>
    </w:p>
    <w:p>
      <w:r>
        <w:rPr>
          <w:b/>
        </w:rPr>
        <w:t xml:space="preserve">Esimerkki 5.1750</w:t>
      </w:r>
    </w:p>
    <w:p>
      <w:r>
        <w:t xml:space="preserve">Tässä on muutamia vaihtoehtoja:\n\n- Voit suorittaa sen komentoriviltä.  Valitse Käynnistä-&gt;Suorita ja kirjoita "cmd" ja paina Enter.  Siirry sitten cd:llä hakemistoon, jossa tiedosto on, ja suorita se asetuksilla.\n\n- Voit napsauttaa ohjelmaa hiiren kakkospainikkeella ja valita Properties... - Uskoakseni siellä on kenttä, jonka avulla voit määrittää asetukset, joita käytetään ohjelman suorittamisessa.</w:t>
      </w:r>
    </w:p>
    <w:p>
      <w:r>
        <w:rPr>
          <w:b/>
        </w:rPr>
        <w:t xml:space="preserve">Tulos</w:t>
      </w:r>
    </w:p>
    <w:p>
      <w:r>
        <w:t xml:space="preserve">Miten voin suorittaa Ruby-ohjelman WinXP:ssä (minulla on Ruby asennettuna...)?</w:t>
      </w:r>
    </w:p>
    <w:p>
      <w:r>
        <w:rPr>
          <w:b/>
        </w:rPr>
        <w:t xml:space="preserve">Esimerkki 5.1751</w:t>
      </w:r>
    </w:p>
    <w:p>
      <w:r>
        <w:t xml:space="preserve">se on joka kuudes vuosi...koska joka vuosi joulu on päivää myöhemmin (tänä vuonna aurinko, ensi vuonna ma...) mutta joka neljäs vuosi on karkausvuosi, joten se hyppää päivän....\n\n\nvuodet ovat:\n2005\n1999\n1993\n1987\n1981\n1975\n1969\n1963\n1957\n1951\n1945\n1939\n1933\n1927\n1921\n1915\n1909\n1903\n\n\nja luulen, että se on kaikki mitä haluatte...joten...joo....</w:t>
      </w:r>
    </w:p>
    <w:p>
      <w:r>
        <w:rPr>
          <w:b/>
        </w:rPr>
        <w:t xml:space="preserve">Tulos</w:t>
      </w:r>
    </w:p>
    <w:p>
      <w:r>
        <w:t xml:space="preserve">Kuinka monta kertaa Christman on kaatunut sunnuntaina ja minä vuosina?</w:t>
      </w:r>
    </w:p>
    <w:p>
      <w:r>
        <w:rPr>
          <w:b/>
        </w:rPr>
        <w:t xml:space="preserve">Esimerkki 5.1752</w:t>
      </w:r>
    </w:p>
    <w:p>
      <w:r>
        <w:t xml:space="preserve">Kukaan ei tiedä varmasti, mutta teorioita on monia.  Seuraavassa on yksi erittäin todennäköinen:\n\nJerome Siegel Kalifornian yliopistosta Los Angelesista on kollegoidensa kanssa ehdottanut kolmatta mahdollisuutta. Tohtori Siegel kirjoittaa Nature-lehden tämänhetkisessä numerossa julkaistussa unta käsittelevässä erityiskatsauksessa, että se saattaa liittyä puolustautumiseen hapetusstressiä vastaan. Pienemmillä eläimillä on suurempi aineenvaihdunta, mikä johtaa siihen, että pieniä, erittäin reaktiivisia molekyylejä, kuten vapaita radikaaleja, syntyy enemmän. Rotilla tehdyt tutkimukset osoittavat, että kun rotat menettävät unta, niiden oksidatiivinen stressi lisääntyy. Tohtori Siegel ehdottaa, että eläimet, joilla on korkeampi aineenvaihduntanopeus, tarvitsevat enemmän unta keskeyttääkseen ja suojautuakseen tällaisilta oksidatiivisilta vaurioilta sekä korjatakseen mahdollisesti syntyneet vauriot.</w:t>
      </w:r>
    </w:p>
    <w:p>
      <w:r>
        <w:rPr>
          <w:b/>
        </w:rPr>
        <w:t xml:space="preserve">Tulos</w:t>
      </w:r>
    </w:p>
    <w:p>
      <w:r>
        <w:t xml:space="preserve">Miksi ihmiset tarvitsevat unta?</w:t>
      </w:r>
    </w:p>
    <w:p>
      <w:r>
        <w:rPr>
          <w:b/>
        </w:rPr>
        <w:t xml:space="preserve">Esimerkki 5.1753</w:t>
      </w:r>
    </w:p>
    <w:p>
      <w:r>
        <w:t xml:space="preserve">Virtuaaliassistenttina aloittaminen on hyvä ajatus. (Tiedän, aloitin sillä tavalla useita vuosia sitten.) Suosittelen, että kaikki alalle vasta-alkajat harkitsevat parhaita palvelualueitaan ennen toiminnan aloittamista ja erikoistuvat alusta alkaen.\n\nJos et suunnittele tekeväsi videoneuvotteluja paikallisesti, luulen, että se voi olla hieman vaikea toteuttaa. Ei siksi, etteikö sitä voisi tehdä, vaan siksi, että sinun on työskenneltävä sellaisten asiakkaiden kanssa, jotka pystyvät asentamaan laitteiston ja ohjelmiston omiin tiloihinsa. Yleensä ihmiset palkkaavat sinut ratkaisemaan ongelmia - ja videoneuvotteluilla on vakava potentiaali luoda ongelmia, etenkin kaukopuheluissa.\n\nEnnen kuin aloitat VA-käytännön, tutki nimeä, jota aiot käyttää yritykselle (Internet-haku on hyvä paikka aloittaa), koska et halua käyttää nimeä, joka on jo käytössä (ja mahdollisesti suojattu tavaramerkillä).\n\nSelvitä sitten omat vahvuutesi ja heikkoutesi. Tee rehellinen itsearviointi selvittääksesi, mitä palveluja voit tarjota, jotka hyödyttävät asiakkaitasi, ja korosta samalla taitojasi, taustojasi ja koulutustasi ilman, että sinun tarvitsee syventyä alueisiin, jotka eivät ole parhaita.\n\nJos aiot toimia avustavana ammatinharjoittajana, verkkosivusto on välttämätön. Jos hyvän verkkosivuston luominen ei ole vahvuutesi - vuokraa se tai vaihda palveluja jonkun muun kanssa, joka voi luoda tehokkaan sivuston.\n\n\nMarkkinoi itseäsi kaikkialla, minne menet (käyntikortit valmiina). Etsi aina tilaisuuksia puhua siitä, mitä teet - tämä onnistuu helpoimmin kysymällä muilta heidän työstään (he yleensä tekevät vastapalveluksen). Vaikka virtuaaliavustaminen on monissa piireissä tunnettu termi, se tuntuu silti herättävän kiinnostusta satunnaisissa keskusteluissa - käytä sitä hyväksesi vastaamalla kysymyksiin alasta yleensä ja erityisesti omasta yrityksestäsi.\n\n\nLue muiden kirjoittamia artikkeleita oman VA-yrityksen pyörittämisestä.\n\n\nVarmista, että olet halukas tekemään työtunteja, joita yrityksen perustaminen ja pyörittäminen vaatii. Se ei ole niin yksinkertaista kuin ilmoittautuminen ja töiden aloittaminen. Sinun on tutkittava markkinoitasi, keskusteltava alalla toimivien ihmisten kanssa, keskusteltava kohdeteollisuutesi/toimialojesi ihmisten kanssa, luettava, tutkittava verkossa ja... SUUNNITELMA.\n\nParhaita toivotuksia sinulle, kun aloitat yrityksesi. Se on loistava uravaihtoehto, jonka tämä teknologian aikakausi tuo sinulle!</w:t>
      </w:r>
    </w:p>
    <w:p>
      <w:r>
        <w:rPr>
          <w:b/>
        </w:rPr>
        <w:t xml:space="preserve">Tulos</w:t>
      </w:r>
    </w:p>
    <w:p>
      <w:r>
        <w:t xml:space="preserve">Virtuaalinen hallinnollinen avustaja/vastaajapalvelu?</w:t>
      </w:r>
    </w:p>
    <w:p>
      <w:r>
        <w:rPr>
          <w:b/>
        </w:rPr>
        <w:t xml:space="preserve">Esimerkki 5.1754</w:t>
      </w:r>
    </w:p>
    <w:p>
      <w:r>
        <w:t xml:space="preserve">Se on Lee Harvey Oswald, ja hän ampui JFK:n (John F. Kennedy), ei LBJ:tä, perjantaina 22. marraskuuta 1963 Dallasissa, Texasissa.\n\nMutta siinä ei sanota, miksi Oswald tappoi Kennedyn.</w:t>
      </w:r>
    </w:p>
    <w:p>
      <w:r>
        <w:rPr>
          <w:b/>
        </w:rPr>
        <w:t xml:space="preserve">Tulos</w:t>
      </w:r>
    </w:p>
    <w:p>
      <w:r>
        <w:t xml:space="preserve">kuka on Lee Karvainen Grizwald?   Ja miksi hän ampui LBJ:n?</w:t>
      </w:r>
    </w:p>
    <w:p>
      <w:r>
        <w:rPr>
          <w:b/>
        </w:rPr>
        <w:t xml:space="preserve">Esimerkki 5.1755</w:t>
      </w:r>
    </w:p>
    <w:p>
      <w:r>
        <w:t xml:space="preserve">Myy huumeita, varasta joltakulta, voita lotossa, sijoita rahasi osakkeeseen, joka nousee pilviin juuri silloin, kun tarvitset sitä, ja myy, myy, myy, myy.</w:t>
      </w:r>
    </w:p>
    <w:p>
      <w:r>
        <w:rPr>
          <w:b/>
        </w:rPr>
        <w:t xml:space="preserve">Tulos</w:t>
      </w:r>
    </w:p>
    <w:p>
      <w:r>
        <w:t xml:space="preserve">miten teet ilmaista rahaa?</w:t>
      </w:r>
    </w:p>
    <w:p>
      <w:r>
        <w:rPr>
          <w:b/>
        </w:rPr>
        <w:t xml:space="preserve">Esimerkki 5.1756</w:t>
      </w:r>
    </w:p>
    <w:p>
      <w:r>
        <w:t xml:space="preserve">Kyllä, matkustan astraalisesti melko usein.</w:t>
      </w:r>
    </w:p>
    <w:p>
      <w:r>
        <w:rPr>
          <w:b/>
        </w:rPr>
        <w:t xml:space="preserve">Tulos</w:t>
      </w:r>
    </w:p>
    <w:p>
      <w:r>
        <w:t xml:space="preserve">Uskotko astraaliprojektioon?</w:t>
      </w:r>
    </w:p>
    <w:p>
      <w:r>
        <w:rPr>
          <w:b/>
        </w:rPr>
        <w:t xml:space="preserve">Esimerkki 5.1757</w:t>
      </w:r>
    </w:p>
    <w:p>
      <w:r>
        <w:t xml:space="preserve">Toki. Onko sinulla oma ruohonleikkuri?</w:t>
      </w:r>
    </w:p>
    <w:p>
      <w:r>
        <w:rPr>
          <w:b/>
        </w:rPr>
        <w:t xml:space="preserve">Tulos</w:t>
      </w:r>
    </w:p>
    <w:p>
      <w:r>
        <w:t xml:space="preserve">voitko antaa minulle työtä?</w:t>
      </w:r>
    </w:p>
    <w:p>
      <w:r>
        <w:rPr>
          <w:b/>
        </w:rPr>
        <w:t xml:space="preserve">Esimerkki 5.1758</w:t>
      </w:r>
    </w:p>
    <w:p>
      <w:r>
        <w:t xml:space="preserve">PINK! SE ON PALJON PAREMPI KUIN MUSTA.</w:t>
      </w:r>
    </w:p>
    <w:p>
      <w:r>
        <w:rPr>
          <w:b/>
        </w:rPr>
        <w:t xml:space="preserve">Tulos</w:t>
      </w:r>
    </w:p>
    <w:p>
      <w:r>
        <w:t xml:space="preserve">mikä väri on parempi? PINKKI vai MUSTA?(auttakaa minua, koska en osaa päättää) Olen erittäin kyllästynyt!!!!!!!!!!!!!!!!!!!!!!!!.</w:t>
      </w:r>
    </w:p>
    <w:p>
      <w:r>
        <w:rPr>
          <w:b/>
        </w:rPr>
        <w:t xml:space="preserve">Esimerkki 5.1759</w:t>
      </w:r>
    </w:p>
    <w:p>
      <w:r>
        <w:t xml:space="preserve">Hyvä uutinen on se, että voit asentaa Ubuntu Linuxin, koska siitä on saatavilla PowerPC-versio, Macit eivät voi käyttää x86-versiota.  Ubuntussa ja useimmissa Linux-jakeluissa on käynnistyslatausohjelmat, joiden avulla voit dual bootata OSX:n ja Linux-jakelun, tässä tapauksessa Ubuntun.  Ubuntun asennusohjelman pitäisi pystyä osioimaan ja alustamaan asemasi pitäen OSX-asennuksen ehjänä.  Kun olet asentanut Ubuntun, sinun pitäisi pystyä valitsemaan joko Ubuntu tai OSX käynnistettäväksi.  Ubuntun ei pitäisi viedä yli 3 Gt asennukseen, mutta haluat antaa sille vähintään 10 Gt:n osion, jonka kanssa se voi työskennellä.\n\nEn tiedä juuri mitään Macin kaksoiskäynnistyksestä, mutta näin se toimisi Windowsissa.</w:t>
      </w:r>
    </w:p>
    <w:p>
      <w:r>
        <w:rPr>
          <w:b/>
        </w:rPr>
        <w:t xml:space="preserve">Tulos</w:t>
      </w:r>
    </w:p>
    <w:p>
      <w:r>
        <w:t xml:space="preserve">Voinko käyttää Ubuntua (Linux) samalla iBookilla kuin Mac OS 10.4:ää?</w:t>
      </w:r>
    </w:p>
    <w:p>
      <w:r>
        <w:rPr>
          <w:b/>
        </w:rPr>
        <w:t xml:space="preserve">Esimerkki 5.1760</w:t>
      </w:r>
    </w:p>
    <w:p>
      <w:r>
        <w:t xml:space="preserve">Se voi olla liian monta prosessia latautuu käynnistyksen yhteydessä tai järjestelmässäsi voi olla virus. tai sinulla on liikaa fontteja jne\n\nKokeile tätä :\n1) Pysäytä ei-toivottu prosessi.\n2) Pysäytä ei-toivotut ohjelmat käynnistysluettelosta. (kirjoita: msconfig) kohdassa start&gt;run.\n3) Päivitä virustorjuntaohjelma ja skannaa koko järjestelmä.\n4) Päivitä RAM-muistia.</w:t>
      </w:r>
    </w:p>
    <w:p>
      <w:r>
        <w:rPr>
          <w:b/>
        </w:rPr>
        <w:t xml:space="preserve">Tulos</w:t>
      </w:r>
    </w:p>
    <w:p>
      <w:r>
        <w:t xml:space="preserve">miksi tietokoneeni kestää liikaa aikaa käynnistysprosessin aikana, vaikka minulla on P4,neuvoja korjaamaan!!??</w:t>
      </w:r>
    </w:p>
    <w:p>
      <w:r>
        <w:rPr>
          <w:b/>
        </w:rPr>
        <w:t xml:space="preserve">Esimerkki 5.1761</w:t>
      </w:r>
    </w:p>
    <w:p>
      <w:r>
        <w:t xml:space="preserve">Tämän tulostimen ajurit eivät ole vielä saatavilla Lexmarkin verkkosivustolla.  Tämä on heille uusi tulostin. \n\nKatsele mustesuihkutulostimia, jotka sijaitsevat osoitteessa http://support.lexmark.com/cgi-perl/selections.cgi?ccs=229:1:0:0:0:0&amp;target=http://downloads.lexmark.com/cgi-perl/downloads.cgi&amp;&amp;req=:::::: \n\nja tarkkaile z611:tä.\n\nVoit myös kokeilla http://update.microsoft.com ja katsoa, havaitaanko siellä ajuri sitä varten.</w:t>
      </w:r>
    </w:p>
    <w:p>
      <w:r>
        <w:rPr>
          <w:b/>
        </w:rPr>
        <w:t xml:space="preserve">Tulos</w:t>
      </w:r>
    </w:p>
    <w:p>
      <w:r>
        <w:t xml:space="preserve">Tarvitsen Lexmark Z611 -tulostimen ohjelmiston, mistä voin hankkia ja ladata sen?</w:t>
      </w:r>
    </w:p>
    <w:p>
      <w:r>
        <w:rPr>
          <w:b/>
        </w:rPr>
        <w:t xml:space="preserve">Esimerkki 5.1762</w:t>
      </w:r>
    </w:p>
    <w:p>
      <w:r>
        <w:t xml:space="preserve">En ole varma, miten "vihjeesi" pitäisi tulkita, mutta Wikipediassa sanotaan:\n\nOlympialiike käyttää monia symboleja, joista useimmat edustavat Coubertinin ajatuksia ja ihanteita. Tunnetuin symboli lienee olympiarenkaat. Nämä viisi toisiinsa kietoutunutta rengasta edustavat viiden maanosan yhtenäisyyttä. Ne näkyvät olympialipun valkoisella kentällä viidessä värissä. Nämä värit, valkoinen (kenttä), punainen, sininen, vihreä, keltainen ja musta, valittiin siten, että jokaisella kansakunnalla oli vähintään yksi näistä väreistä kansallisessa lipussaan. Lippu hyväksyttiin vuonna 1914, mutta ensimmäiset olympialaiset, joissa se liehui, olivat Antwerpenissä vuonna 1920. Lippu nostetaan jokaisessa kisojen juhlassa.\n\nOletko varma, että takapuolesi on luotettava? Ehkä he tarkoittivat, miten värit (tai joita on myös viisi) eivät edusta maanosia?</w:t>
      </w:r>
    </w:p>
    <w:p>
      <w:r>
        <w:rPr>
          <w:b/>
        </w:rPr>
        <w:t xml:space="preserve">Tulos</w:t>
      </w:r>
    </w:p>
    <w:p>
      <w:r>
        <w:t xml:space="preserve">Miten olympialaisten symboliksi keksittiin viisi rengasta?</w:t>
      </w:r>
    </w:p>
    <w:p>
      <w:r>
        <w:rPr>
          <w:b/>
        </w:rPr>
        <w:t xml:space="preserve">Esimerkki 5.1763</w:t>
      </w:r>
    </w:p>
    <w:p>
      <w:r>
        <w:t xml:space="preserve">Hei,\n\n Uskon, että on olemassa absoluuttista totuutta, vaihtelut ovat vain olemassa, kun eri ihmiset uskovat eri tavalla.\n\nMihin menemme, kun kuolemme? Kaikki johtaa takaisin olemassaolon syyhyn, siihen, miksi Jumala loi ihmiskunnan. (Huom. uskon Jumalaan) Luotiinko ihminen siksi, että hän voisi viettää aikaansa huvittelemalla, juopottelemalla, hölmöilemällä, harrastamalla seksiä huvin vuoksi ja niin edelleen?\n\nPyysitte mielipidettä, ja tämä on minun mielipiteeni: Jumala ei luonut meitä vain huvin vuoksi ilman mitään erityistä syytä. Korkeimmalla YKSILLÄ on täytynyt olla jokin syy meitä kaikkia varten. Mitä minuun tulee, uskon, että meidät kaikki on luotu "orjuuttamaan" itsemme Hänelle. Elämä on koetus, ja vain Hänen arvokkaat alamaisensa palkitaan taivaassa tuonpuoleisessa.\n\nTotta kai Hän on antanut meille käsikirjan, jonka avulla voimme navigoida itseämme elämässä eli löytää oikean polun Hänen luokseen. Kuten autoa ostaessamme valmistaja antaa meille käyttöohjeen. Meidän tehtävämme on siis tutkia ohjekirjaa tai pikemminkin etsiä sitä mistä tahansa vanhasta "laatikosta", johon olemme saattaneet sen hukata.\n\nOnnea matkaan. Jumala siunatkoon teitä.</w:t>
      </w:r>
    </w:p>
    <w:p>
      <w:r>
        <w:rPr>
          <w:b/>
        </w:rPr>
        <w:t xml:space="preserve">Tulos</w:t>
      </w:r>
    </w:p>
    <w:p>
      <w:r>
        <w:t xml:space="preserve">Minne menemme, kun kuolemme?</w:t>
      </w:r>
    </w:p>
    <w:p>
      <w:r>
        <w:rPr>
          <w:b/>
        </w:rPr>
        <w:t xml:space="preserve">Esimerkki 5.1764</w:t>
      </w:r>
    </w:p>
    <w:p>
      <w:r>
        <w:t xml:space="preserve">Master-syötti ilman orgasmin saavuttamista noin 30 minuuttia ennen seksiä. (Anteeksi hassu oikeinkirjoitus - minun oli päästävä sensurointiohjelmiston ohi.)</w:t>
      </w:r>
    </w:p>
    <w:p>
      <w:r>
        <w:rPr>
          <w:b/>
        </w:rPr>
        <w:t xml:space="preserve">Tulos</w:t>
      </w:r>
    </w:p>
    <w:p>
      <w:r>
        <w:t xml:space="preserve">miten voin lisätä siittiöideni määrää orgasmin aikana?</w:t>
      </w:r>
    </w:p>
    <w:p>
      <w:r>
        <w:rPr>
          <w:b/>
        </w:rPr>
        <w:t xml:space="preserve">Esimerkki 5.1765</w:t>
      </w:r>
    </w:p>
    <w:p>
      <w:r>
        <w:t xml:space="preserve">Nine Inch Nails---Closer koko planeetan seksikkäin kappale.</w:t>
      </w:r>
    </w:p>
    <w:p>
      <w:r>
        <w:rPr>
          <w:b/>
        </w:rPr>
        <w:t xml:space="preserve">Tulos</w:t>
      </w:r>
    </w:p>
    <w:p>
      <w:r>
        <w:t xml:space="preserve">Jos harrastaisit seksiä, millaista mucis kuuntelisit 2 ?</w:t>
      </w:r>
    </w:p>
    <w:p>
      <w:r>
        <w:rPr>
          <w:b/>
        </w:rPr>
        <w:t xml:space="preserve">Esimerkki 5.1766</w:t>
      </w:r>
    </w:p>
    <w:p>
      <w:r>
        <w:t xml:space="preserve">Orgasmi, joka tunnetaan myös nimellä seksuaalinen huipennus, on miellyttävä fyysinen, psykologinen tai emotionaalinen reaktio pitkittyneeseen seksuaaliseen stimulaatioon. Siihen liittyy usein huomattava fysiologinen reaktio, kuten siemensyöksy, punastuminen tai kouristelu, ja sitä voi seurata jälkijäristyksiä.\n\nMiehen orgasmissa eturauhanen, virtsaputki ja peniksen tyven lihakset supistuvat nopeasti ja rytmikkäästi, mikä tyypillisesti (aikuisilla) pakottaa varastoituneen siemennesteen poistumaan peniksen virtsaputken aukon kautta. Tätä kutsutaan siemensyöksyksi. Prosessi kestää yleensä 3-10 sekuntia. Prosessi on yleensä, mutta ei aina, erittäin miellyttävä. Orgasmi saadaan yleensä aikaan peniksen suoralla stimulaatiolla. Jotkut miehet kokevat tehostetun orgasmin eturauhasen suoralla stimulaatiolla välilihan kautta.\n\nEjakulaation jälkeen tulee yleensä refraktorinen jakso, jonka aikana mies ei voi saada uutta orgasmia. Tämä ajanjakso voi olla alle minuutista yli puoleen päivään iästä ja muista yksilöllisistä tekijöistä riippuen. Hyvin harvoissa tapauksissa on raportoitu miehistä, joilla ei näytä olevan lainkaan tulenkestävää aikaa. Tutkijat arvelevat, että aivolisäkkeen häiriö tai ero voi aiheuttaa tämän ainutlaatuisen kyvyn.\n\nNaisen orgasmia edeltää emättimen seinämien kostuminen ja klitoriksen laajentuminen klitoriksen sienimäiseen kudokseen jääneen lisääntyneen verenkierron vuoksi. Joillakin naisilla esiintyy seksipuna, joka on ihon punoitus suuressa osassa kehoa ihon lisääntyneen verenkierron vuoksi. Kun nainen lähestyy orgasmia, klitoris siirtyy sisäänpäin klitorishupun alle, ja pienet huulet (labia minora) tummuvat. Orgasmin lähestyessä emättimen koko pienenee noin 30 prosenttia ja se myös ruuhkautuu verestä. Kohdussa tapahtuu tällöin lihassupistuksia. Nainen kokee täyden orgasmin, kun kohtu, emätin ja lantion lihakset supistuvat rytmikkäästi. Suurin osa naisista pitää näitä supistuksia erittäin miellyttävinä.\n\nOraasmin päätyttyä klitoris nousee uudelleen esiin klitoriksen hupun alta ja palaa normaaliin kokoonsa alle 10 minuutissa. Toisin kuin miehillä, naisilla ei ole tulenkestävää aikaa tai se on hyvin lyhyt, ja siksi he voivat kokea toisen orgasmin pian ensimmäisen jälkeen; jotkut naiset voivat jopa saada kolmannen tai jopa neljännen orgasmin; tätä kutsutaan moninkertaiseksi orgasmin saamiseksi. Ensimmäisen orgasmin jälkeen seuraavat huipentumat voivat olla voimakkaampia tai miellyttävämpiä, kun stimulaatio kasautuu. Tutkimusten mukaan noin 13 prosenttia naisista kokee useita orgasmeja; suurempi osa voi kokea tämän oikeanlaisen stimulaation (kuten vibraattorin) ja mielentilan avulla. Joidenkin naisten klitoris on kuitenkin liian herkkä orgasmin jälkeen, mikä tekee lisästimulaatiosta kivuliasta; he eivät todennäköisesti pysty kokemaan useita orgasmeja.</w:t>
      </w:r>
    </w:p>
    <w:p>
      <w:r>
        <w:rPr>
          <w:b/>
        </w:rPr>
        <w:t xml:space="preserve">Tulos</w:t>
      </w:r>
    </w:p>
    <w:p>
      <w:r>
        <w:t xml:space="preserve">mikä on orgasam?</w:t>
      </w:r>
    </w:p>
    <w:p>
      <w:r>
        <w:rPr>
          <w:b/>
        </w:rPr>
        <w:t xml:space="preserve">Esimerkki 5.1767</w:t>
      </w:r>
    </w:p>
    <w:p>
      <w:r>
        <w:t xml:space="preserve">Toki, mene osoitteeseen www.greensloth.com ja kirjoita käyttäjätunnukseksi gmailinvite. Se odottaa siellä (ellei joku muu näe tätä ensin :P).</w:t>
      </w:r>
    </w:p>
    <w:p>
      <w:r>
        <w:rPr>
          <w:b/>
        </w:rPr>
        <w:t xml:space="preserve">Tulos</w:t>
      </w:r>
    </w:p>
    <w:p>
      <w:r>
        <w:t xml:space="preserve">Voiko joku auttaa minua saamaan Gmailin?</w:t>
      </w:r>
    </w:p>
    <w:p>
      <w:r>
        <w:rPr>
          <w:b/>
        </w:rPr>
        <w:t xml:space="preserve">Esimerkki 5.1768</w:t>
      </w:r>
    </w:p>
    <w:p>
      <w:r>
        <w:t xml:space="preserve">George Bush Jr. ei voisi olla minkään suuryrityksen toimitusjohtaja tässä maassa.\nHäneltä puuttuvat johtamisominaisuudet erilaisten ihmisryhmien saattamiseksi yhteen. Häneltä puuttuu kyky analysoida ongelmaa ottaen huomioon muut näkökulmat. Hän on täysin epäpätevä johtamaan Texasia, saati kaikkien aikojen suurinta demokratiaa.\n Hänen valintansa presidentiksi, vaikka se on edelleen epävarmaa, oli historiamme järjettömin valinta. Tiesimme hänen aiemmista alkoholiongelmistaan, hänen keskinkertaisista opintosuorituksistaan ja hänen epäonnistumisestaan liikemiehenä, ja silti sanoimme: "Ota vapaata maailmaa johtava virka ja katso, mitä osaat tehdä sillä." Uskon, että tapahtui kriittinen joukko hirvittäviä asioita, jotka ovat saaneet amerikkalaiset tuntemaan hirveää syyllisyyttä siitä, että he antoivat tämän miehen olla presidenttinä ja jopa valitsivat hänet uudelleen. \n Hänen esiintymisensä vahvana johtajana on väistynyt hemmotelluksi kakaraksi, jolla on itsepäinen luonne. Hänen neuvonantajansa kehottivat häntä käyttäytymään kuin johtaja, ja minun on sanottava, että jos ei ole syntynyt johtajaksi, se on vaikea asia. \n Luulen, että viimeisiä oljenkorsiä oli kolme. Terry Schiavo, Katrina ja Harriet Meiers. Nämä tapahtumat yhdessä bensan hinnan nousun ja miljoonien ihmisten eläkkeiden ja työpaikkojen menettämisen kanssa tekevät sydänmaita hulluiksi. \n Vielä kolme vuotta....Ei kongressi pysty neutralisoimaan hänen myrkkyjään... sen sijaan, että se leimaa hänen politiikkaansa. Joko demokraatit on valittava tai republikaanien on osoitettava selkärankaa ja puolustettava taas jotain.</w:t>
      </w:r>
    </w:p>
    <w:p>
      <w:r>
        <w:rPr>
          <w:b/>
        </w:rPr>
        <w:t xml:space="preserve">Tulos</w:t>
      </w:r>
    </w:p>
    <w:p>
      <w:r>
        <w:t xml:space="preserve">Mikä todella aiheutti Bushin suosion menettämisen??</w:t>
      </w:r>
    </w:p>
    <w:p>
      <w:r>
        <w:rPr>
          <w:b/>
        </w:rPr>
        <w:t xml:space="preserve">Esimerkki 5.1769</w:t>
      </w:r>
    </w:p>
    <w:p>
      <w:r>
        <w:t xml:space="preserve">Se on Shinedownin kappale nimeltä "45". Nämä ovat sanat; \n\nLähetys pois korvaamattoman lahjan vuoksi \n\nEnsimmäinen ei ole hienovarainen, toinen ei ole listalla \n\nLähetys pois täydellisen maailman vuoksi \n\nEnsimmäinen ei ole yksinkertainen, niin absurdi \n\nNäinä aikoina, jolloin teet, mitä käsketään \n\nSinä pidät nämä tunteet, Kukaan ei tiedä, mitä tapahtui nuoren miehen sydämelle, jonka tuska nielaisi, kun hän hajosi hitaasti. Ja minä tuijotan 45:n piippua, \n\nUin toisen elämän tuhkan läpi \n\nEi todellista syytä hyväksyä sitä, miten asiat ovat muuttuneet \n\n\nKatson alas 45:n piippua \n\n\n\nKirjoita viesti syntymättömälle lapselle \n\nPitäkää silmänne auki hetken aikaa \n\nKorkealla hyllyllä olevassa laatikossa, joka on jätetty teille, ei kenellekään muulle \n\nTässä on palapelin palanen nimeltä elämä \n\nSyyllisyyteen käärittynä, tiukasti sinetöity \n\n\nMitä tapahtui nuoren miehen sydämelle \n\nTuskan nielemänä, kun hän hitaasti hajosi kappaleiksi \n\n\n\n[KORUUS] \n\n\nKaikki osoittavat sormellaan \n\n\nAina tuomitsevat minut \n\n\nEikä kukaan tiedä mitä uskon \n\n\nMinä uskon \n\n\n\n[KORUUS]</w:t>
      </w:r>
    </w:p>
    <w:p>
      <w:r>
        <w:rPr>
          <w:b/>
        </w:rPr>
        <w:t xml:space="preserve">Tulos</w:t>
      </w:r>
    </w:p>
    <w:p>
      <w:r>
        <w:t xml:space="preserve">Tietääkö kukaan yhtyettä, joka laulaa "staring down the barrel of a 45"?</w:t>
      </w:r>
    </w:p>
    <w:p>
      <w:r>
        <w:rPr>
          <w:b/>
        </w:rPr>
        <w:t xml:space="preserve">Esimerkki 5.1770</w:t>
      </w:r>
    </w:p>
    <w:p>
      <w:r>
        <w:t xml:space="preserve">Ei mitenkään syyliä eivät ole tarttuvia ne ovat minikasvustot</w:t>
      </w:r>
    </w:p>
    <w:p>
      <w:r>
        <w:rPr>
          <w:b/>
        </w:rPr>
        <w:t xml:space="preserve">Tulos</w:t>
      </w:r>
    </w:p>
    <w:p>
      <w:r>
        <w:t xml:space="preserve">Voiko saada syylä koskettamalla jonkun toisen syylä?</w:t>
      </w:r>
    </w:p>
    <w:p>
      <w:r>
        <w:rPr>
          <w:b/>
        </w:rPr>
        <w:t xml:space="preserve">Esimerkki 5.1771</w:t>
      </w:r>
    </w:p>
    <w:p>
      <w:r>
        <w:t xml:space="preserve">sen perusteella, mitä opin ravitsemuskoulussa, kun keho on stressin alaisena, sitä kutsutaan antropologisesti "taistele tai pakene" -oireyhtymäksi. jolloin keho luulee olevansa jonkinlaisen uhan alla ja reagoi sen mukaisesti. vaikka nykyaikana suurin osa siitä, mitä koemme uhkana, on psykologista, kun taas alkukantaisella ajalla tiikerit jahtasivat meitä!! kumpikin on erilainen stressitekijä, mutta keho tietää vain, että se tuntee olevansa uhattuna, ja se reagoi samalla tavalla, olipa kyse sitten tiikeristä tai myöhästymisestä töistä. todellisesta tai muusta.   \Kehomme tuottaa stressiä, ja se selviytyy stressistä sulkemalla eri järjestelmiä, jotta se voi selviytyä mahdollisimman tehokkaasti.  Joko pakenemalla tai taistelemalla tiikeriä vastaan (kuvainnollisesti tai kirjaimellisesti). ruuansulatus on ehdottomasti yksi niistä. stressitilanteessa suolisto on viimeinen asia, jota tarvitsee ajatella, jos vaikkapa primitiivisesti sanottuna tiikeri jahtaa. jotkut ihmiset evakuoivat välittömästi: ripuli tai pidättelevät sitä, kunnes ovat turvassa: ummetus.   Jos he ovat jatkuvan stressin alaisena, keho kokee tämän signaalina jatkaa selviytymistä entiseen tapaan, mikä voi aiheuttaa jatkuvaa ummetusta ja/tai ripulia tai muita ongelmia, kuten hormonaalista epätasapainoa (koska kun olet erittäin stressaantunut, esimerkiksi vauvan saaminen on viimeinen asia, jota kehosi pystyy käsittelemään), painonnousua tai -laskua jne.  \nEhdotuksia:\n(Minulla on teoria, katsokaa, sopiiko se).  Olen huomannut, että ihmiset, joilla on taipumusta juomiseen, ovat yleensä pidättelijöitä.  Niitä, joiden on vaikea päästää irti. Kun taas ihmiset, joilla on taipumusta ripuliin, ovat yleensä kirjeenvaihtajia.  Niitä, joiden on vaikeampi kohdata asioita ja jotka liikkuvat nopeasti välttääkseen asioita.  Sekä henkilökohtaisen kokemuksen perusteella että keskustelemalla sellaisten ihmisten kanssa, jotka kärsivät molemmista näistä asioista.  Katsokaa elämäänne, aineellisia tavaroitanne ja katsokaa, kumpi sopii... jos ei sovi.  Silloin teoriani on pielessä)\nVoitte tutkia meditaatiota tai tai chi:tä rauhalliseen stressin vähentämiseen tai jopa taistelulajeja saadaksenne vihaa ja aggressiota ulos... stressin vähentäminen on hauskinta ja hienointa!!!! \nKalsium/magnesium on hyvä hermojen tasapainottamiseen ja lihasten supistumiseen ja rentoutumiseen. varmista, että sinulla on oikea suhde. erityisesti magnesiumia (suurin osa Amerikassa on puutteellinen). \n\Onnea matkaan, \nang in there...\nToivottavasti tämä auttaa!</w:t>
      </w:r>
    </w:p>
    <w:p>
      <w:r>
        <w:rPr>
          <w:b/>
        </w:rPr>
        <w:t xml:space="preserve">Tulos</w:t>
      </w:r>
    </w:p>
    <w:p>
      <w:r>
        <w:t xml:space="preserve">aiheuttaako stressi vaikeampaa suolen toimintaa?</w:t>
      </w:r>
    </w:p>
    <w:p>
      <w:r>
        <w:rPr>
          <w:b/>
        </w:rPr>
        <w:t xml:space="preserve">Esimerkki 5.1772</w:t>
      </w:r>
    </w:p>
    <w:p>
      <w:r>
        <w:t xml:space="preserve">Tennisrannekkeet, jotka tunnetaan myös nimellä timanttirivirannekkeet, ovat ohuita, tyylikkäitä ranteen koruja, joissa on symmetrinen timanttikuvio. Toisin kuin viehätysrannekkeissa, niissä ei ole riipuksia tai muistoesineitä. \nLukuisten verkkosivujen, kuten Professional Jeweler Magazinen ja Normans of Mosmanin, mukaan tennistähti Chris Evert tunnettiin timanttirivirannekkeistaan. Hän hukkasi yhden vuoden 1987 U.S. Openissa, ja peli jouduttiin keskeyttämään väliaikaisesti, kun hän etsi sitä kentältä. Tennisrannekkeen" tapaus synnytti tuotteelle uuden nimen ja valtavan korutrendin. \n\nSuuren Chris Evertin jalanjäljissä Serena Williams käytti viime vuonna Yhdysvaltain avoimissa tennisturnauksessa Harry Winstonin tenniskorua. Lehdistötiedotteen mukaan "Winston lisäsi rannekoruun erityisen turvallisen turvalukon varmistaakseen, että joustava ja juokseva koru pysyy tukevasti Williamsin 7 ja puolen tuuman ranteessa". \n\nRegards\n\n\nParadiso</w:t>
      </w:r>
    </w:p>
    <w:p>
      <w:r>
        <w:rPr>
          <w:b/>
        </w:rPr>
        <w:t xml:space="preserve">Tulos</w:t>
      </w:r>
    </w:p>
    <w:p>
      <w:r>
        <w:t xml:space="preserve">Miksi tennisrannekkeita kutsutaan tennisrannekkeiksi?</w:t>
      </w:r>
    </w:p>
    <w:p>
      <w:r>
        <w:rPr>
          <w:b/>
        </w:rPr>
        <w:t xml:space="preserve">Esimerkki 5.1773</w:t>
      </w:r>
    </w:p>
    <w:p>
      <w:r>
        <w:t xml:space="preserve">Kukaan ei voi koskaan ansaita pelastusta. Pelastus on Jumalan lahja.  Kyllä, ihmisen on vain tehtävä parannus (eli käännyttävä pois synnistä/vanhasta elämäntavasta) ja uskottava, vaikka hän olisi ollut paha koko elämänsä ajan.</w:t>
      </w:r>
    </w:p>
    <w:p>
      <w:r>
        <w:rPr>
          <w:b/>
        </w:rPr>
        <w:t xml:space="preserve">Tulos</w:t>
      </w:r>
    </w:p>
    <w:p>
      <w:r>
        <w:t xml:space="preserve">Onko se mahdollista?</w:t>
      </w:r>
    </w:p>
    <w:p>
      <w:r>
        <w:rPr>
          <w:b/>
        </w:rPr>
        <w:t xml:space="preserve">Esimerkki 5.1774</w:t>
      </w:r>
    </w:p>
    <w:p>
      <w:r>
        <w:t xml:space="preserve">Työskentelen maakaasuyhtiössä. W.V.&amp; sanoisin, että sähkö on helpoin asentaa ja ylläpitää. Maakaasulla ja lp:llä olisi paljon halvempaa lämmittää.</w:t>
      </w:r>
    </w:p>
    <w:p>
      <w:r>
        <w:rPr>
          <w:b/>
        </w:rPr>
        <w:t xml:space="preserve">Tulos</w:t>
      </w:r>
    </w:p>
    <w:p>
      <w:r>
        <w:t xml:space="preserve">minkä tyyppinen lämpö on yleensä halvin asentaa ja ylläpitää: Lp-kaasu, maakaasu, sähkö vai öljy???</w:t>
      </w:r>
    </w:p>
    <w:p>
      <w:r>
        <w:rPr>
          <w:b/>
        </w:rPr>
        <w:t xml:space="preserve">Esimerkki 5.1775</w:t>
      </w:r>
    </w:p>
    <w:p>
      <w:r>
        <w:t xml:space="preserve">Tietääkseni intialaisia pankkitilejä ei voida vahvistaa edellä mainitulla tavalla. Tarvitset luottokortin tai jonkun, jolla on Paypal, joka tallettaa sen puolestasi. btw, nykyään on paljon intialaisia Paypal-käyttäjiä, joten uskon, että sinun ei ole vaikea löytää sellaista.</w:t>
      </w:r>
    </w:p>
    <w:p>
      <w:r>
        <w:rPr>
          <w:b/>
        </w:rPr>
        <w:t xml:space="preserve">Tulos</w:t>
      </w:r>
    </w:p>
    <w:p>
      <w:r>
        <w:t xml:space="preserve">Miten tallettaa rahaa henkilökohtaiselle paypal-tilille?  Minulla on HDFC-pankkitili. Asun Kolkatassa, Intiassa.??</w:t>
      </w:r>
    </w:p>
    <w:p>
      <w:r>
        <w:rPr>
          <w:b/>
        </w:rPr>
        <w:t xml:space="preserve">Esimerkki 5.1776</w:t>
      </w:r>
    </w:p>
    <w:p>
      <w:r>
        <w:t xml:space="preserve">Näyttää siltä, että kyselyaika on päättynyt. Jos olet saanut vastauksen, joka vastaa tarpeitasi, valitse 'paras vastaus'.'\nHyvästi.</w:t>
      </w:r>
    </w:p>
    <w:p>
      <w:r>
        <w:rPr>
          <w:b/>
        </w:rPr>
        <w:t xml:space="preserve">Tulos</w:t>
      </w:r>
    </w:p>
    <w:p>
      <w:r>
        <w:t xml:space="preserve">Voinko käyttää kahta Internet-palvelinta samanaikaisesti?</w:t>
      </w:r>
    </w:p>
    <w:p>
      <w:r>
        <w:rPr>
          <w:b/>
        </w:rPr>
        <w:t xml:space="preserve">Esimerkki 5.1777</w:t>
      </w:r>
    </w:p>
    <w:p>
      <w:r>
        <w:t xml:space="preserve">&gt; Mikä on vuoden 2005 paras/huonoin tähtitrendi?\n\nKuvasi on levinnyt koko maailman medialähteisiin, kun olet vetänyt likaisia isoja kokaiinirivejä poikaystäväsi ja porukan katsoessa vierestä. Hienoa!</w:t>
      </w:r>
    </w:p>
    <w:p>
      <w:r>
        <w:rPr>
          <w:b/>
        </w:rPr>
        <w:t xml:space="preserve">Tulos</w:t>
      </w:r>
    </w:p>
    <w:p>
      <w:r>
        <w:t xml:space="preserve">Mikä on vuoden 2005 paras/huonoin tähtitrendi?</w:t>
      </w:r>
    </w:p>
    <w:p>
      <w:r>
        <w:rPr>
          <w:b/>
        </w:rPr>
        <w:t xml:space="preserve">Esimerkki 5.1778</w:t>
      </w:r>
    </w:p>
    <w:p>
      <w:r>
        <w:t xml:space="preserve">Lopettamismenetelmät\nKylmän kalkkunan menetelmä\nNikotiinin korvausmenetelmät (laastari, purukumi, nenäsumute)\nKäyttäytymismenetelmät\nKognitiivinen terapiamenetelmä\nMuut menetelmät ja liitännäismenetelmät (akupunktio, hypnoosi, lääkkeet)\nTekijät, jotka johtavat uusiutumiseen tupakoinnin lopettamisen aikana\nEnnustavat onnistuneen lopettamisen ennusteita\nKylmän kalkkunan menetelmä\nTämä on niin sanottujen itsemuuttajien suosima menetelmä, jota käyttävät niin sanotut itsemuuttajat, ihmiset, jotka lopettavat tupakoinnin omin päin ilman nikotiinikorvausta purukumin, laastarin tai nenäsumutteen avulla. Tästä menetelmästä tiedetään vain vähän, sillä kaikki tutkimukset vaikuttaisivat tuloksiin, koska kyseessä ei olisi enää spontaani prosessi. \nNikotiinikorvaushoito\nTässä menetelmässä savukkeesta saatava nikotiini korvataan nikotiinilla, jota annetaan ihon (transdermaalinen nikotiini- tai nikotiinilaastari), nenän limakalvon (nikotiininen nenäsumute) tai suun limakalvon (nikotiinipurukumi) kautta. Useat hyvin suunnitellut kliiniset tutkimukset ovat osoittaneet nikotiinikorvaushoidon tehokkuuden ja turvallisuuden, ja sen tavoitteena on vähentää mielihaluja ja lievittää vieroitusoireita.\n\n Transdermaaliset nikotiinilaastarit\n Nikotiinilaastari on yleensä hyvin siedetty, ja sitä käytettäessä veren nikotiinipitoisuus pysyy vakaana ja tasaisena koko vuorokauden. Ne ovat melko helppokäyttöisiä, auttavat ehkäisemään painonnousua, mielihaluja ja nikotiinin vieroitusoireita, ja ne ovat sosiaalisesti hyväksyttäviä\n Laastarin haittavaikutukset\n Laastarit voivat aiheuttaa paikallisia ihoreaktioita ja unettomuutta, johon voi liittyä painajaisia.\n\n Nikotiinin yliannostus on mahdollista, varsinkin jos henkilö tupakoi laastaria käyttäessään. Tupakointi laastaria käytettäessä on vaarallista, ja se voi johtaa aivohalvaukseen tai sydänkohtaukseen.\n Laastarin käyttö edellyttää tupakasta pidättäytymistä... eli ei tupakointia tai tupakan pureskelua.\n\n Kustannukset\n Laastarit ovat kalliita, ja ne maksavat lähes 100 dollaria kuukaudessa.\n Kannattaa kuitenkin muistaa, että 1 ppd:n tupakointi maksaa 1000 dollaria vuodessa, mikä kerrottuna 10 vuodella vastaa suunnilleen auton hintaa.\n Jotkut ihmiset ovat houkutuksen alaisia lopettamaan laastarin käytön säästääkseen rahaa. Nicoderm on ainoa laastari, jonka voi leikata tuhoamatta laastarin kykyä toimittaa nikotiinia ihon läpi verenkiertoon luotettavasti. Muiden laastareiden leikkaaminen ei tietääkseni ole vaarallista. Muiden laastareiden leikkaaminen heikentää kuitenkin ihon läpi tapahtuvaa lääkkeenantoa, eikä se välttämättä tuota luotettavia nikotiinipitoisuuksia veressä. avainsana tässä on luotettava.\n\n Laastarin nikotiinin kokonaisannos ei korreloi milligramma milligrammalta verenkiertoon annettavan annoksen kanssa. Laastarin lääkeannostelujärjestelmä varmistaa, että nikotiini kulkeutuu ihon läpi tasaisella nopeudella, ja jokainen valmistaja käyttää tähän eri patentoitua tekniikkaa. Vain osa laastarin sisältämästä nikotiinin kokonaismäärästä kulkeutuu ihon läpi. Yksilölliset erot ihon paksuudessa, laastarin kiinnityskohdassa ja muut asiaan liittyvät tekijät vaikuttavat annoksen kokonaismäärään.\n 3-vaiheinen tapering-menetelmä laastarin käytössä \n o 21 mg:n laastaria käytetään päivittäin 6-8 viikon ajan lopettaneille, jotka ovat polttaneet keskimäärin 1 tupakkaa päivässä (2 tupakkaa päivässä polttaneet saattavat tarvita 2 laastaria mielihalun ja vieroitusoireiden lievittämiseksi)\n o 14 mg:n laastaria käytetään päivittäin seuraavien 2-4 viikon ajan, jos entinen tupakoitsija luottaa edelleen kykyynsä olla polttamatta ja jos tupakanhimo on hallinnassa.\n o 7 mg:n laastaria käytetään 2-4 viikkoa, jos samat kriteerit kuin edellä täyttyvät.\n o Jos tupakanhimoa ja tupakointihaluja ei esiinny, laastari lopetetaan kokonaan.\n\n On tärkeää yksilöllistää vähentämismenetelmä . . . . Jotkut tarvitsevat pidempiä käyttöjaksoja, toiset lyhyempiä. Jos tupakanhimo voimistuu, palataan seuraavaksi suurempaan laastariannokseen.\n\n Nikotiinilaastareiden tyypit\n Nicotrol\n 15,10,5 mg 16 tunnin laastarit\n     </w:t>
      </w:r>
    </w:p>
    <w:p>
      <w:r>
        <w:rPr>
          <w:b/>
        </w:rPr>
        <w:t xml:space="preserve">Tulos</w:t>
      </w:r>
    </w:p>
    <w:p>
      <w:r>
        <w:t xml:space="preserve">Mitkä ovat hyviä tapoja lopettaa tupakointi?</w:t>
      </w:r>
    </w:p>
    <w:p>
      <w:r>
        <w:rPr>
          <w:b/>
        </w:rPr>
        <w:t xml:space="preserve">Esimerkki 5.1779</w:t>
      </w:r>
    </w:p>
    <w:p>
      <w:r>
        <w:t xml:space="preserve">Autoin erästä pitkäaikaista satunnaisasiakasta XPS 600 -tietokoneen asennuksessa viime kuussa - hän oli käyttänyt Windows 98 -käyttöjärjestelmää noin 2 vuotta kauemmin kuin olisi pitänyt, joten hänen oli aika päivittää.  \n\nKone on fyysisesti melko vaikuttava - se on hieman korkeampi kuin tavallinen Optiplex- tai Dimension-torni ja korkeampi kuin useimmissa kaupoissa (CompUSA, Best Buy, Circuit City jne.) myytävät minitornit, mutta lisäkoko tarjoaa paljon tilaa sisäisille laitteille, joista monet Dell voi asentaa ja määrittää valmiiksi.  Se on myös melko leveä - 2-3 tuumaa leveämpi kuin hänen vanha torninsa.  \Koska asiakkaani halusi useita luotettavuus- ja varmuuskopiointitoimenpiteitä, järjestelmään oli valmiiksi konfiguroitu peilattu RAID-määritys (2x250 Gt:n kiintolevyt), DVD+/-RW-asema tilapäisiä varmuuskopioita varten ja ulkoinen kiintolevy ajastettuja varmuuskopioita varten, joka voi varmuuskopioida koko aseman.  Koska hän halusi myös pystyä tekemään grafiikkamuokkausta tulevaisuudessa, hankimme koneen GeForce 6800 -näytönohjaimella (jättäen avoimeksi mahdollisuuden lisätä toinen kortti SLI-konfiguraatiossa myöhemmin tarvittaessa, vaikka jos he olisivat tarjonneet vaihtoehtoa aiemmin, olisin suositellut 7800 GTX:ää) ja saimme hyvän 5.1 -äänikortti asennettiin myös (kytkettynä vanhoihin kaiuttimiin, mutta WTF - se on hänen rahojaan) ja 2 Gt RAM-muistia, ja siihen voi tarvittaessa lisätä 4 Gt:n RAM-muistia.\n\n\n Ulkoista laajennusta varten siinä on 8 USB 2.0 -porttia ja 3(?) firewire-porttia.  USB-porteista 6 on takana ja 2 firewire-porttia, kun taas 3 on edessä pienen paneelin takana.  Käytimme itse asiassa suurinta osaa USB-porteista asentaessamme suurinta osaa hänen oheislaitteistaan, mutta voit aina lisätä nopean USB 2.0 -keskittimen, jos sinulla on niin paljon lisälaitteita.    Jos sinulla on vanhempia PS/2-näppäimistöjä ja/tai -hiiriä, joista pidät, koneessa on portit myös niille.   (Asiakkaani käyttää yhä 10 vuotta vanhaa näppäimistöä vanhasta 486-tietokoneestaan, jossa oli Windows 95.)  Luulen, että se on Dorian Greyn näppäimistö, ja sillä on tuloste itsestään vanhenemassa jossain kaapissa).  Jos sinulla on kuitenkin vanha rinnakkaistulostin, siinä EI ole rinnakkaisporttia, joten tarvitset rinnakkaiskaapelin USB-kaapeliksi tai sinun on tilattava rinnakkaisporttikortti.\n\nOhjelmiston näkökulmasta konetta on erittäin mukava käyttää - kaikki toimii hyvin sujuvasti (osittain tuplaydinsuorittimen ansiosta), ja ainoa ongelma on AOL, joka oli esiasennettu, mutta jossa on edelleen ongelmia jopa versiossa 9.0:n kanssa Internet Explorerin kanssa, koska AOL käyttää IE:n ydintä omaan selauskomponenttiinsa - näiden kahden samanaikainen käyttö aiheutti ongelmia.\n\nKaiken kaikkiaan sanoisin, että tämä on erinomainen tietokone, joka on kilpailukykyinen muiden huipputietokoneiden kanssa.  Se, missä se jää vajaaksi, on Dellin puhelimitse saaminen - vaikka "XPS-käyttäjille on erillinen jono", olimme jonossa lähes tunnin puhumatta edustajan kanssa yrittäessämme selvittää, vastasiko toimitettu tietokone todella alkuperäisiä tietoja, kun tietokone tilattiin verkkosivuston kautta.  Pienemmät PC-myyjät, kuten Falcon-Northwest, VoodooPC, Monarch ja ABS, vastaavat asiakkaisiin paljon paremmin myynnin jälkeen kuin Dell tässä tapauksessa.  Tämän lisäksi kyseessä on erinomainen tietokone.</w:t>
      </w:r>
    </w:p>
    <w:p>
      <w:r>
        <w:rPr>
          <w:b/>
        </w:rPr>
        <w:t xml:space="preserve">Tulos</w:t>
      </w:r>
    </w:p>
    <w:p>
      <w:r>
        <w:t xml:space="preserve">Kuinka hyviä Dell XPS -pöytäkoneet ovat?</w:t>
      </w:r>
    </w:p>
    <w:p>
      <w:r>
        <w:rPr>
          <w:b/>
        </w:rPr>
        <w:t xml:space="preserve">Esimerkki 5.1780</w:t>
      </w:r>
    </w:p>
    <w:p>
      <w:r>
        <w:t xml:space="preserve">Onnea vaan, jos ihmiset saadaan äänestämään joka päivä, saati sitten joka neljäs vuosi.</w:t>
      </w:r>
    </w:p>
    <w:p>
      <w:r>
        <w:rPr>
          <w:b/>
        </w:rPr>
        <w:t xml:space="preserve">Tulos</w:t>
      </w:r>
    </w:p>
    <w:p>
      <w:r>
        <w:t xml:space="preserve">aiommeko koskaan hajottaa älyttömän hallituksemme ja muodostaa ensimmäisen todellisen demokratian internetin avulla?</w:t>
      </w:r>
    </w:p>
    <w:p>
      <w:r>
        <w:rPr>
          <w:b/>
        </w:rPr>
        <w:t xml:space="preserve">Esimerkki 5.1781</w:t>
      </w:r>
    </w:p>
    <w:p>
      <w:r>
        <w:t xml:space="preserve">Pääsiäisenä juhlitaan Jeesuksen ylösnousemusta kuolleista, ja tämä on varsinainen kohta, josta kristillinen kirkko alkoi, kun Jeesus ilmestyi opetuslapsilleen:\n\nMattiuksen evankeliumin 28. luku (TEV)\n\n16 Yksitoista opetuslasta meni Galilean kukkulalle, jonne Jeesus oli käskenyt heidän mennä. 17 Kun he näkivät hänet, he kumarsivat häntä, vaikka jotkut heistä epäilivätkin. 18 Jeesus lähestyi heitä ja sanoi heille: "Minulle on annettu kaikki valta taivaassa ja maan päällä. 19 Menkää siis kaikkien kansojen luo kaikkialle ja tehkää heidät minun opetuslapsikseni; kastakaa heidät Isän, Pojan ja Pyhän Hengen nimeen, 20 ja opettakaa heitä tottelemaan kaikkea, mitä minä olen teille käskenyt. Ja minä olen teidän kanssanne aina, iankaikkisesti, maailman loppuun asti." \n\nNiin tärkeää kuin joulu on epäilemättä Herramme syntymän merkkinä, pääsiäinen on kirkon perustaminen ja lupaus ikuisesta elämästä taivaassa.</w:t>
      </w:r>
    </w:p>
    <w:p>
      <w:r>
        <w:rPr>
          <w:b/>
        </w:rPr>
        <w:t xml:space="preserve">Tulos</w:t>
      </w:r>
    </w:p>
    <w:p>
      <w:r>
        <w:t xml:space="preserve">mikä on kristityille tärkein juhla? Joulu vai pääsiäinen?</w:t>
      </w:r>
    </w:p>
    <w:p>
      <w:r>
        <w:rPr>
          <w:b/>
        </w:rPr>
        <w:t xml:space="preserve">Esimerkki 5.1782</w:t>
      </w:r>
    </w:p>
    <w:p>
      <w:r>
        <w:t xml:space="preserve">Kun otetaan huomioon kielioppi- ja oikeinkirjoitustaitosi, ehkä opiskelun lisääminen ei olekaan niin huono ajatus.</w:t>
      </w:r>
    </w:p>
    <w:p>
      <w:r>
        <w:rPr>
          <w:b/>
        </w:rPr>
        <w:t xml:space="preserve">Tulos</w:t>
      </w:r>
    </w:p>
    <w:p>
      <w:r>
        <w:t xml:space="preserve">miten voin perswaude minua isä asentamaan wow (worldofwarcraft) jouluun mennessä melko huono arvosanat kiitos?</w:t>
      </w:r>
    </w:p>
    <w:p>
      <w:r>
        <w:rPr>
          <w:b/>
        </w:rPr>
        <w:t xml:space="preserve">Esimerkki 5.1783</w:t>
      </w:r>
    </w:p>
    <w:p>
      <w:r>
        <w:t xml:space="preserve">Kreikan kieli on kaikkien puhuttujen kielten perusta.</w:t>
      </w:r>
    </w:p>
    <w:p>
      <w:r>
        <w:rPr>
          <w:b/>
        </w:rPr>
        <w:t xml:space="preserve">Tulos</w:t>
      </w:r>
    </w:p>
    <w:p>
      <w:r>
        <w:t xml:space="preserve">Miksi kreikan kieli on edelleen kirjojen kieli?</w:t>
      </w:r>
    </w:p>
    <w:p>
      <w:r>
        <w:rPr>
          <w:b/>
        </w:rPr>
        <w:t xml:space="preserve">Esimerkki 5.1784</w:t>
      </w:r>
    </w:p>
    <w:p>
      <w:r>
        <w:t xml:space="preserve">Roger van Oechilla on joitakin hyviä kirjoja olemassa olevien ajattelumallien murtamisesta: http://www.creativethink.com/\n\n\nJos haluat keksiä uusia tuotteita, suosittelen myös Kathy Sierran blogia "Creating Passionate Users" viisauden lähteenä: http://headrush.typepad.com/\n\n\nYleisesti innovaation perustehtävä on tarkastella maailmaa ilman tavanomaisia olettamuksiasi ja etsiä tapoja, joilla asioita voitaisiin parantaa, joiden muuttaminen ei normaalisti tulisi mieleen.\n\nOnnea!</w:t>
      </w:r>
    </w:p>
    <w:p>
      <w:r>
        <w:rPr>
          <w:b/>
        </w:rPr>
        <w:t xml:space="preserve">Tulos</w:t>
      </w:r>
    </w:p>
    <w:p>
      <w:r>
        <w:t xml:space="preserve">Millaisia tapoja on olla luova?</w:t>
      </w:r>
    </w:p>
    <w:p>
      <w:r>
        <w:rPr>
          <w:b/>
        </w:rPr>
        <w:t xml:space="preserve">Esimerkki 5.1785</w:t>
      </w:r>
    </w:p>
    <w:p>
      <w:r>
        <w:t xml:space="preserve">Tietokoneeseesi on asennettava Micrsoft IIS (Internet Information Servies).  Jos sinulla ei ole sitä, asenna se seuraavien ohjeiden mukaisesti (Huomaa, että vain Windows XP Professionalissa on tämä mahdollisuus, et voi asentaa IIS:ää XP Home Editioniin):\n\nStart -&gt; Settings -&gt; Control Pannel -&gt; Add or Remove Program -&gt; Add/Remove Windows Components (oikeanpuoleisessa palkissa) -&gt; Check the IIS checkbox -&gt; Click Next, then install the IIS.\n\nAsennuksen jälkeen käynnistä tietokoneesi uudelleen ja lataa PHP:\n\nhttp://us2.php.net/get/php-5.1.1-installer.exe/from/this/mirror\n\n\nPHP:n asennuksen jälkeen käynnistä tietokoneesi uudelleen.\n\n Oletusarvoisesti internet-kansio sijaitsee osoitteessa\n\nC:/Inetpub/wwwroot/\n\n\nPane php-tiedostot yllä olevaan kansioon, jotta voit suorittaa ne. Käy vain seuraavalla sivustolla (palvelimellasi):\n\nhttp://192.168.0.1\n\n\nVoit esimerkiksi käydä tiedostossa:\nC:/Inetpub/wwwroot/my_file.php\n\n\n Sinun tarvitsee vain kirjoittaa tämä:\nhttp://192.168.0.1/my_file.php\n\n\nToivottavasti tämä auttaa.</w:t>
      </w:r>
    </w:p>
    <w:p>
      <w:r>
        <w:rPr>
          <w:b/>
        </w:rPr>
        <w:t xml:space="preserve">Tulos</w:t>
      </w:r>
    </w:p>
    <w:p>
      <w:r>
        <w:t xml:space="preserve">miten voin asentaa php XP: lle?</w:t>
      </w:r>
    </w:p>
    <w:p>
      <w:r>
        <w:rPr>
          <w:b/>
        </w:rPr>
        <w:t xml:space="preserve">Esimerkki 5.1786</w:t>
      </w:r>
    </w:p>
    <w:p>
      <w:r>
        <w:t xml:space="preserve">Sinut työnnetään uuniin ja paistetaan niin kauan, että sinusta tulee tuhkaa, sitten luut jauhetaan ja laitetaan laatikkoon.</w:t>
      </w:r>
    </w:p>
    <w:p>
      <w:r>
        <w:rPr>
          <w:b/>
        </w:rPr>
        <w:t xml:space="preserve">Tulos</w:t>
      </w:r>
    </w:p>
    <w:p>
      <w:r>
        <w:t xml:space="preserve">Mikä on polttohautausprosessi?</w:t>
      </w:r>
    </w:p>
    <w:p>
      <w:r>
        <w:rPr>
          <w:b/>
        </w:rPr>
        <w:t xml:space="preserve">Esimerkki 5.1787</w:t>
      </w:r>
    </w:p>
    <w:p>
      <w:r>
        <w:t xml:space="preserve">useimmat haluavat sitä joka tapauksessa saada sitä</w:t>
      </w:r>
    </w:p>
    <w:p>
      <w:r>
        <w:rPr>
          <w:b/>
        </w:rPr>
        <w:t xml:space="preserve">Tulos</w:t>
      </w:r>
    </w:p>
    <w:p>
      <w:r>
        <w:t xml:space="preserve">MITEN HARRASTAT SEKSIÄ?</w:t>
      </w:r>
    </w:p>
    <w:p>
      <w:r>
        <w:rPr>
          <w:b/>
        </w:rPr>
        <w:t xml:space="preserve">Esimerkki 5.1788</w:t>
      </w:r>
    </w:p>
    <w:p>
      <w:r>
        <w:t xml:space="preserve">Salamoita esiintyy eri muodoissa.  Ennustajat havaitsevat salaman esiintymisen pilvessä, pilvestä pilveen, pilvestä maahan ja pilvestä ilmaan.  Useimmin esiintyvä muoto on pilvestä pilveen tapahtuva salamointi. Pilvestä maahan -pilven välkettä esiintyy vain noin 20 prosentissa tapauksista.</w:t>
      </w:r>
    </w:p>
    <w:p>
      <w:r>
        <w:rPr>
          <w:b/>
        </w:rPr>
        <w:t xml:space="preserve">Tulos</w:t>
      </w:r>
    </w:p>
    <w:p>
      <w:r>
        <w:t xml:space="preserve">kulkevatko salamat taivaalta maahan vai maasta taivaalle?</w:t>
      </w:r>
    </w:p>
    <w:p>
      <w:r>
        <w:rPr>
          <w:b/>
        </w:rPr>
        <w:t xml:space="preserve">Esimerkki 5.1789</w:t>
      </w:r>
    </w:p>
    <w:p>
      <w:r>
        <w:t xml:space="preserve">En tiedä henkilökohtaisesti mitään keinoa päästä eroon venytysjäljistä. On kuitenkin olemassa keinoja keventää niitä niin, että ne eivät ole niin näkyviä. On olemassa hoitovoiteita niiden vaalentamiseen.</w:t>
      </w:r>
    </w:p>
    <w:p>
      <w:r>
        <w:rPr>
          <w:b/>
        </w:rPr>
        <w:t xml:space="preserve">Tulos</w:t>
      </w:r>
    </w:p>
    <w:p>
      <w:r>
        <w:t xml:space="preserve">Miten pääset eroon venytysjäljistä?</w:t>
      </w:r>
    </w:p>
    <w:p>
      <w:r>
        <w:rPr>
          <w:b/>
        </w:rPr>
        <w:t xml:space="preserve">Esimerkki 5.1790</w:t>
      </w:r>
    </w:p>
    <w:p>
      <w:r>
        <w:t xml:space="preserve">1. Sekoittaminen tai yhdistäminen, yleensä ilman, että yksittäiset ominaisuudet heikkenevät. \n2. Sekoittaa niin, että osat yhdistyvät; sulauttaa yhteen.</w:t>
      </w:r>
    </w:p>
    <w:p>
      <w:r>
        <w:rPr>
          <w:b/>
        </w:rPr>
        <w:t xml:space="preserve">Tulos</w:t>
      </w:r>
    </w:p>
    <w:p>
      <w:r>
        <w:t xml:space="preserve">mitä tarkoittaa "sekoittua"?</w:t>
      </w:r>
    </w:p>
    <w:p>
      <w:r>
        <w:rPr>
          <w:b/>
        </w:rPr>
        <w:t xml:space="preserve">Esimerkki 5.1791</w:t>
      </w:r>
    </w:p>
    <w:p>
      <w:r>
        <w:t xml:space="preserve">se ei ole ohjelma se on vain mitä käytät juuri nyt</w:t>
      </w:r>
    </w:p>
    <w:p>
      <w:r>
        <w:rPr>
          <w:b/>
        </w:rPr>
        <w:t xml:space="preserve">Tulos</w:t>
      </w:r>
    </w:p>
    <w:p>
      <w:r>
        <w:t xml:space="preserve">Miten voit ladata Yahoo! Answer Betan?</w:t>
      </w:r>
    </w:p>
    <w:p>
      <w:r>
        <w:rPr>
          <w:b/>
        </w:rPr>
        <w:t xml:space="preserve">Esimerkki 5.1792</w:t>
      </w:r>
    </w:p>
    <w:p>
      <w:r>
        <w:t xml:space="preserve">Ensimmäinen asia, joka islamista pitäisi tietää ja ymmärtää selvästi, on se, mitä itse sana "islam" tarkoittaa. Islamin uskontoa ei ole nimetty jonkun henkilön mukaan, kuten kristinuskoa, joka on nimetty Jeesuksen Kristuksen mukaan, buddhalaisuutta Gotama Buddhan mukaan, konfutselaisuutta Konfutseuksen mukaan ja marxilaisuutta Karl Marxin mukaan. Sitä ei myöskään ole nimetty jonkin heimon mukaan, kuten juutalaisuutta Juudan heimon mukaan ja hindulaisuutta hindujen mukaan. Islam on "Allahin" todellinen uskonto, ja sellaisena sen nimi edustaa Allahin "Jumalan" uskonnon keskeistä periaatetta; täydellistä alistumista Allahin "Jumalan" tahtoon. Arabiankielinen sana "islam" tarkoittaa oman tahdon alistumista tai antautumista ainoalle palvonnan arvoiselle jumalalle "Allahille", ja jokaista, joka tekee niin, kutsutaan "muslimiksi", Sana merkitsee myös "rauhaa", joka on luonnollinen seuraus täydellisestä alistumisesta Allahin tahtoon. Näin ollen se ei ollut uusi uskonto, jonka profeetta Muhammed (rauhaa) I toi Arabiaan seitsemännellä vuosisadalla, vaan ainoastaan Allahin todellinen uskonto, joka ilmaistiin uudelleen lopullisessa muodossaan. \n\nIslam on uskonto, joka annettiin Aadamille, ensimmäiselle ihmiselle ja Allahin ensimmäiselle profeetalle, ja se oli kaikkien Allahin ihmiskunnalle lähettämien profeettojen uskonto. Myöhemmät ihmissukupolvet eivät päättäneet Jumalan uskonnon nimestä islam. Sen valitsi Allah itse, ja se mainittiin selvästi Hänen viimeisessä ilmoituksessaan ihmiselle. Jumalallisen ilmoituksen viimeisessä kirjassa, Koraanissa, Allah sanoo seuraavaa: \n\n\n "Tänä päivänä olen täydellistänyt uskontonne, täydentänyt suosioni teitä kohtaan ja valinnut teille islamin uskontonne". (Soora Al-Maa'idah 5:3)\n\n\n\n "Jos joku haluaa muuta uskontoa kuin islamia (Allahin (Jumalan) alistumista), ei Hän koskaan hyväksy sitä" (Soora Aal'imraan 3:85)\n\n\n\n "Aabraham ei ollut juutalainen eikä kristitty, vaan suoraselkäinen muslimi." (Soora Aal'imraan 3:67)\n\n Islam on elämäntapa niille, jotka uskovat Jumalaan ja haluavat elää elämänsä palvellen ja kuuliaisesti vain Jumalaa kohtaan. Palkintona on Jumalan anteeksianto ja ikuinen elämä taivaassa.</w:t>
      </w:r>
    </w:p>
    <w:p>
      <w:r>
        <w:rPr>
          <w:b/>
        </w:rPr>
        <w:t xml:space="preserve">Tulos</w:t>
      </w:r>
    </w:p>
    <w:p>
      <w:r>
        <w:t xml:space="preserve">mitä islam on?</w:t>
      </w:r>
    </w:p>
    <w:p>
      <w:r>
        <w:rPr>
          <w:b/>
        </w:rPr>
        <w:t xml:space="preserve">Esimerkki 5.1793</w:t>
      </w:r>
    </w:p>
    <w:p>
      <w:r>
        <w:t xml:space="preserve">Hypoplastinen vasemman sydämen oireyhtymä on termi, jota käytetään kuvaamaan ryhmää läheisesti toisiinsa liittyviä harvinaisia sydänvikoja, jotka esiintyvät jo syntyessään. Hypoplastisen vasemman sydämen oireyhtymälle on ominaista sydämen vasemman puolen kammioiden (eli vasemman eteisen ja kammion) alikehittyneisyys (hypoplasia). Lisäksi mitraaliläppä, joka yhdistää nämä kammiot toisiinsa, on yleensä epänormaalin kapea (ahtauma) tai suljettu (atresia), ja aorttaläppä, joka yhdistää sydämen keuhkoista lähteviin suuriin verisuoniin (nouseva aortta), voi myös olla kapea tai suljettu. Hypoplastista vasemman sydämen oireyhtymää sairastavilla lapsilla on myös epänormaalin kapea nouseva aortta.</w:t>
      </w:r>
    </w:p>
    <w:p>
      <w:r>
        <w:rPr>
          <w:b/>
        </w:rPr>
        <w:t xml:space="preserve">Tulos</w:t>
      </w:r>
    </w:p>
    <w:p>
      <w:r>
        <w:t xml:space="preserve">Kuinka moni täällä tietää HLHS:stä?</w:t>
      </w:r>
    </w:p>
    <w:p>
      <w:r>
        <w:rPr>
          <w:b/>
        </w:rPr>
        <w:t xml:space="preserve">Esimerkki 5.1794</w:t>
      </w:r>
    </w:p>
    <w:p>
      <w:r>
        <w:t xml:space="preserve">Sitä kutsutaan myös "äänikortiksi" tai "äänisovittimeksi", ja se on liitäntäkortti, joka tallentaa ja toistaa ääntä. Äänikortit tukevat sekä digitaalista ääntä että MIDI:tä, ja niissä on tuloportti mikrofonille tai muulle äänilähteelle sekä lähtöportit kaiuttimille ja vahvistimille. Äänipiirit on yleensä rakennettu emolevyn piirisarjaan, mutta ne voidaan poistaa käytöstä, jos erillinen äänikortti on asennettu.</w:t>
      </w:r>
    </w:p>
    <w:p>
      <w:r>
        <w:rPr>
          <w:b/>
        </w:rPr>
        <w:t xml:space="preserve">Tulos</w:t>
      </w:r>
    </w:p>
    <w:p>
      <w:r>
        <w:t xml:space="preserve">Mikä on äänikortti tietokoneissa?</w:t>
      </w:r>
    </w:p>
    <w:p>
      <w:r>
        <w:rPr>
          <w:b/>
        </w:rPr>
        <w:t xml:space="preserve">Esimerkki 5.1795</w:t>
      </w:r>
    </w:p>
    <w:p>
      <w:r>
        <w:t xml:space="preserve">Typerin kysymys on se, jota ei ole kysytty tai jota ei kysytty....\n\nTyhmin vastaus riippuu siitä, miten kyseinen henkilö tulkitsee sen.\n\n:)\nPeace</w:t>
      </w:r>
    </w:p>
    <w:p>
      <w:r>
        <w:rPr>
          <w:b/>
        </w:rPr>
        <w:t xml:space="preserve">Tulos</w:t>
      </w:r>
    </w:p>
    <w:p>
      <w:r>
        <w:t xml:space="preserve">Mikä on typerin kysymys, jota kukaan on kysynyt tai johon on vastattu?</w:t>
      </w:r>
    </w:p>
    <w:p>
      <w:r>
        <w:rPr>
          <w:b/>
        </w:rPr>
        <w:t xml:space="preserve">Esimerkki 5.1796</w:t>
      </w:r>
    </w:p>
    <w:p>
      <w:r>
        <w:t xml:space="preserve">Kysyisin vain häneltä. Tai pyytäisin häntä ulos. Jos tiedät, että hän pitää sinusta, niin sinulla ei ole paljon mahdollisuuksia nolostua. Onnesi on aika hyvä tässä asiassa. Tai voit tehdä sen pienen liikkeen, jonka useimmat tytöt tekevät.... vihjailemalla ja hienovaraisesti flirttailemalla. Useimmat pojat eivät kuitenkaan tajua sitä, joten ole vain suora.</w:t>
      </w:r>
    </w:p>
    <w:p>
      <w:r>
        <w:rPr>
          <w:b/>
        </w:rPr>
        <w:t xml:space="preserve">Tulos</w:t>
      </w:r>
    </w:p>
    <w:p>
      <w:r>
        <w:t xml:space="preserve">miten saan pojan kertomaan tunteistaan minua kohtaan?</w:t>
      </w:r>
    </w:p>
    <w:p>
      <w:r>
        <w:rPr>
          <w:b/>
        </w:rPr>
        <w:t xml:space="preserve">Esimerkki 5.1797</w:t>
      </w:r>
    </w:p>
    <w:p>
      <w:r>
        <w:t xml:space="preserve">pidän melkein kaikista rinnoista.\n\ jokaisella rinnalla on oma persoonallisuutensa, joka on riippumaton kaikista muista rinnoista.\n\noh no, &gt;shrug&lt; olen perse-ihminen joka tapauksessa ;-)</w:t>
      </w:r>
    </w:p>
    <w:p>
      <w:r>
        <w:rPr>
          <w:b/>
        </w:rPr>
        <w:t xml:space="preserve">Tulos</w:t>
      </w:r>
    </w:p>
    <w:p>
      <w:r>
        <w:t xml:space="preserve">pidättekö te pojat (tai tytöt) suurista vai pienistä rinnoista?</w:t>
      </w:r>
    </w:p>
    <w:p>
      <w:r>
        <w:rPr>
          <w:b/>
        </w:rPr>
        <w:t xml:space="preserve">Esimerkki 5.1798</w:t>
      </w:r>
    </w:p>
    <w:p>
      <w:r>
        <w:t xml:space="preserve">osta valkopyyhkeitä ja lähetä ne ensi vuonna uudelleen samoille ihmisille, jotka lähettivät ne sinulle 9 kymmenestä ei huomaa.</w:t>
      </w:r>
    </w:p>
    <w:p>
      <w:r>
        <w:rPr>
          <w:b/>
        </w:rPr>
        <w:t xml:space="preserve">Tulos</w:t>
      </w:r>
    </w:p>
    <w:p>
      <w:r>
        <w:t xml:space="preserve">Mitä teen kaikille saamilleni joulukorteille?</w:t>
      </w:r>
    </w:p>
    <w:p>
      <w:r>
        <w:rPr>
          <w:b/>
        </w:rPr>
        <w:t xml:space="preserve">Esimerkki 5.1799</w:t>
      </w:r>
    </w:p>
    <w:p>
      <w:r>
        <w:t xml:space="preserve">mariah carey</w:t>
      </w:r>
    </w:p>
    <w:p>
      <w:r>
        <w:rPr>
          <w:b/>
        </w:rPr>
        <w:t xml:space="preserve">Tulos</w:t>
      </w:r>
    </w:p>
    <w:p>
      <w:r>
        <w:t xml:space="preserve">Mikä on suosikkilaulajasi?</w:t>
      </w:r>
    </w:p>
    <w:p>
      <w:r>
        <w:rPr>
          <w:b/>
        </w:rPr>
        <w:t xml:space="preserve">Esimerkki 5.1800</w:t>
      </w:r>
    </w:p>
    <w:p>
      <w:r>
        <w:t xml:space="preserve">ING Direct (verkkopankki) maksaa todella korkeaa korkoa.\nSinun on yhdistettävä se olemassa olevaan pankkitiliin ja siirrettävä rahaa. Siirrot kestävät yleensä muutaman päivän. \n\nTämä on hyvä paikka säästää, koska se ei ole helposti saatavilla, eikä sinulla ole houkutusta käyttää rahaa heräteostoksiin.\n\n Minulla on siellä tili säästöjäni varten, ja korot ovat paljon korkeammat kuin Bank of Americalla, Washington Mutualilla, Wells Fargolla jne...\n\n\nTässä on luettelo heidän CD-koroistaan ajan pituuden mukaan:\nhttp://home.ingdirect.com/products/products.asp?s=OrangeCD</w:t>
      </w:r>
    </w:p>
    <w:p>
      <w:r>
        <w:rPr>
          <w:b/>
        </w:rPr>
        <w:t xml:space="preserve">Tulos</w:t>
      </w:r>
    </w:p>
    <w:p>
      <w:r>
        <w:t xml:space="preserve">Mikä pankki maksaa korkeaa CD-korkoa ?</w:t>
      </w:r>
    </w:p>
    <w:p>
      <w:r>
        <w:rPr>
          <w:b/>
        </w:rPr>
        <w:t xml:space="preserve">Esimerkki 5.1801</w:t>
      </w:r>
    </w:p>
    <w:p>
      <w:r>
        <w:t xml:space="preserve">harrasta seksiä! se vapauttaa stressiä ja purkaa paineita ja on hyvä tapa pitää hauskaa.</w:t>
      </w:r>
    </w:p>
    <w:p>
      <w:r>
        <w:rPr>
          <w:b/>
        </w:rPr>
        <w:t xml:space="preserve">Tulos</w:t>
      </w:r>
    </w:p>
    <w:p>
      <w:r>
        <w:t xml:space="preserve">Olen kyllästynyt ja tunnen itseni väsyneeksi, kun työskentelen koko päivän. Mitä minun pitäisi tehdä?</w:t>
      </w:r>
    </w:p>
    <w:p>
      <w:r>
        <w:rPr>
          <w:b/>
        </w:rPr>
        <w:t xml:space="preserve">Esimerkki 5.1802</w:t>
      </w:r>
    </w:p>
    <w:p>
      <w:r>
        <w:t xml:space="preserve">Yo mama niin lihava, että meni elokuviin ja istui kaikkien vieressä\n\nYo mama niin lihava, että menee ravintolaan, katsoo ruokalistaa ja sanoo "okei!"\n\nYo mama niin tyhmä, että voisi kompastua langattomaan puhelimeen!\n\nYo mama niin tyhmä, että luulee pelinrakentajan olevan palautus!</w:t>
      </w:r>
    </w:p>
    <w:p>
      <w:r>
        <w:rPr>
          <w:b/>
        </w:rPr>
        <w:t xml:space="preserve">Tulos</w:t>
      </w:r>
    </w:p>
    <w:p>
      <w:r>
        <w:t xml:space="preserve">mitä r joitakin uusi äiti vitsejä kertokaa minulle!!!??</w:t>
      </w:r>
    </w:p>
    <w:p>
      <w:r>
        <w:rPr>
          <w:b/>
        </w:rPr>
        <w:t xml:space="preserve">Esimerkki 5.1803</w:t>
      </w:r>
    </w:p>
    <w:p>
      <w:r>
        <w:t xml:space="preserve">ota rahasi ja naura</w:t>
      </w:r>
    </w:p>
    <w:p>
      <w:r>
        <w:rPr>
          <w:b/>
        </w:rPr>
        <w:t xml:space="preserve">Tulos</w:t>
      </w:r>
    </w:p>
    <w:p>
      <w:r>
        <w:t xml:space="preserve">mitä osavaltion senaattori tekee?</w:t>
      </w:r>
    </w:p>
    <w:p>
      <w:r>
        <w:rPr>
          <w:b/>
        </w:rPr>
        <w:t xml:space="preserve">Esimerkki 5.1804</w:t>
      </w:r>
    </w:p>
    <w:p>
      <w:r>
        <w:t xml:space="preserve">se on yksinkertaisesti Valkoinen rakkaani!!!!</w:t>
      </w:r>
    </w:p>
    <w:p>
      <w:r>
        <w:rPr>
          <w:b/>
        </w:rPr>
        <w:t xml:space="preserve">Tulos</w:t>
      </w:r>
    </w:p>
    <w:p>
      <w:r>
        <w:t xml:space="preserve">Mikä on pääväri, josta kaikki muut värit tulevat?</w:t>
      </w:r>
    </w:p>
    <w:p>
      <w:r>
        <w:rPr>
          <w:b/>
        </w:rPr>
        <w:t xml:space="preserve">Esimerkki 5.1805</w:t>
      </w:r>
    </w:p>
    <w:p>
      <w:r>
        <w:t xml:space="preserve">Kristuksen opetukset tulivat suoraan häneltä (evankeliumit) sekä muilta ihmisiltä, kuten Paavalilta (jolle Jeesus puhui sen jälkeen, kun hän meni ottamaan paikkansa Jumalan oikealla puolella. \n\nSiten minun on sanottava ei. Mutta on myös suhtauduttava epäilevästi asioihin, joita ei ole kirjoitettu Raamattuun.</w:t>
      </w:r>
    </w:p>
    <w:p>
      <w:r>
        <w:rPr>
          <w:b/>
        </w:rPr>
        <w:t xml:space="preserve">Tulos</w:t>
      </w:r>
    </w:p>
    <w:p>
      <w:r>
        <w:t xml:space="preserve">Pitäisikö Kristuksen opetusten Pyhässä Raamatussa olla ainoa todellisen kristillisen uskonnon viitekehys?</w:t>
      </w:r>
    </w:p>
    <w:p>
      <w:r>
        <w:rPr>
          <w:b/>
        </w:rPr>
        <w:t xml:space="preserve">Esimerkki 5.1806</w:t>
      </w:r>
    </w:p>
    <w:p>
      <w:r>
        <w:t xml:space="preserve">Placa ja Peter Powers</w:t>
      </w:r>
    </w:p>
    <w:p>
      <w:r>
        <w:rPr>
          <w:b/>
        </w:rPr>
        <w:t xml:space="preserve">Tulos</w:t>
      </w:r>
    </w:p>
    <w:p>
      <w:r>
        <w:t xml:space="preserve">Rudy Guliannin kampanjapäällikkö?</w:t>
      </w:r>
    </w:p>
    <w:p>
      <w:r>
        <w:rPr>
          <w:b/>
        </w:rPr>
        <w:t xml:space="preserve">Esimerkki 5.1807</w:t>
      </w:r>
    </w:p>
    <w:p>
      <w:r>
        <w:t xml:space="preserve">ipod on minilaite, jonka muisti on gigatavu ja johon mahtuu mp3-kappaleita, joten se on mini walkman.</w:t>
      </w:r>
    </w:p>
    <w:p>
      <w:r>
        <w:rPr>
          <w:b/>
        </w:rPr>
        <w:t xml:space="preserve">Tulos</w:t>
      </w:r>
    </w:p>
    <w:p>
      <w:r>
        <w:t xml:space="preserve">Mitä erityistä "iPODissa" on?</w:t>
      </w:r>
    </w:p>
    <w:p>
      <w:r>
        <w:rPr>
          <w:b/>
        </w:rPr>
        <w:t xml:space="preserve">Esimerkki 5.1808</w:t>
      </w:r>
    </w:p>
    <w:p>
      <w:r>
        <w:t xml:space="preserve">Hazel</w:t>
      </w:r>
    </w:p>
    <w:p>
      <w:r>
        <w:rPr>
          <w:b/>
        </w:rPr>
        <w:t xml:space="preserve">Tulos</w:t>
      </w:r>
    </w:p>
    <w:p>
      <w:r>
        <w:t xml:space="preserve">Minkä väriset ovat vanhimman poikani silmät?</w:t>
      </w:r>
    </w:p>
    <w:p>
      <w:r>
        <w:rPr>
          <w:b/>
        </w:rPr>
        <w:t xml:space="preserve">Esimerkki 5.1809</w:t>
      </w:r>
    </w:p>
    <w:p>
      <w:r>
        <w:t xml:space="preserve">Whole HealthMD:n mukaan lisäaineesta tiedetään suhteellisen vähän lukuun ottamatta sitä, että sillä on joitakin terveellisiä sivuvaikutuksia. \n\n "Se näyttää suojaavan sydäntä haitoilta. Se tunnetaan parhaiten siitä, että se voimaannuttaa sappihappoja puhdistamaan kolesterolia elimistöstä. Se saattaa myös torjua solujen häiritsijöitä, jotka voivat vahingoittaa sydäntä. Eläimillä tehdyt tutkimukset viittaavat siihen, että tauriini alentaa myös verenpainetta." \n\nSe kuulostaa hyödylliseltä. Kuitenkin, kuten monien lisäravinteiden kohdalla, on vaikea arvioida jotain, jota ei ole täysin analysoitu.</w:t>
      </w:r>
    </w:p>
    <w:p>
      <w:r>
        <w:rPr>
          <w:b/>
        </w:rPr>
        <w:t xml:space="preserve">Tulos</w:t>
      </w:r>
    </w:p>
    <w:p>
      <w:r>
        <w:t xml:space="preserve">Onko tauriini todella pahaksi sinulle?</w:t>
      </w:r>
    </w:p>
    <w:p>
      <w:r>
        <w:rPr>
          <w:b/>
        </w:rPr>
        <w:t xml:space="preserve">Esimerkki 5.1810</w:t>
      </w:r>
    </w:p>
    <w:p>
      <w:r>
        <w:t xml:space="preserve">Viimeksi kuulin, että 50000 dollaria vain luvasta, 6 viikkoa vapaata töistä, matkakulut ja prime sherpoille.</w:t>
      </w:r>
    </w:p>
    <w:p>
      <w:r>
        <w:rPr>
          <w:b/>
        </w:rPr>
        <w:t xml:space="preserve">Tulos</w:t>
      </w:r>
    </w:p>
    <w:p>
      <w:r>
        <w:t xml:space="preserve">Kuinka paljon maksaa Everestin kiipeäminen?</w:t>
      </w:r>
    </w:p>
    <w:p>
      <w:r>
        <w:rPr>
          <w:b/>
        </w:rPr>
        <w:t xml:space="preserve">Esimerkki 5.1811</w:t>
      </w:r>
    </w:p>
    <w:p>
      <w:r>
        <w:t xml:space="preserve">2... yksi mestari ja yksi oppipoika, ei enempää eikä vähempää.</w:t>
      </w:r>
    </w:p>
    <w:p>
      <w:r>
        <w:rPr>
          <w:b/>
        </w:rPr>
        <w:t xml:space="preserve">Tulos</w:t>
      </w:r>
    </w:p>
    <w:p>
      <w:r>
        <w:t xml:space="preserve">Kuinka monta sithiä on kerrallaan?</w:t>
      </w:r>
    </w:p>
    <w:p>
      <w:r>
        <w:rPr>
          <w:b/>
        </w:rPr>
        <w:t xml:space="preserve">Esimerkki 5.1812</w:t>
      </w:r>
    </w:p>
    <w:p>
      <w:r>
        <w:t xml:space="preserve">Riippuu tilanteestasi.  Voit ensin konsultoida jotakuta, kuten voittoa tavoittelematonta kuluttajaluottoneuvontapalvelua.  He voivat ehkä alentaa laskujasi kohtuulliseen määrään ja alentaa korkoja sekä saada keräilijät lopettamaan soittelun.  Jos tilanne on pahentunut ja sinulla ei ole mitään, voit kääntyä konkurssiasiamiehen puoleen ja katsoa, mitkä vaihtoehdot sopivat sinulle.  \n\nToivon sinulle onnea... ei ole hyvä aika tähän lomien aikaan.  Mutta tietäkää, että tapahtuipa mitä tahansa, se selviää aina jotenkin.</w:t>
      </w:r>
    </w:p>
    <w:p>
      <w:r>
        <w:rPr>
          <w:b/>
        </w:rPr>
        <w:t xml:space="preserve">Tulos</w:t>
      </w:r>
    </w:p>
    <w:p>
      <w:r>
        <w:t xml:space="preserve">En pysty maksamaan kaikkia laskuja. Luottoni on pilalla ja keräilijät soittelevat?  Mitä voin tehdä?</w:t>
      </w:r>
    </w:p>
    <w:p>
      <w:r>
        <w:rPr>
          <w:b/>
        </w:rPr>
        <w:t xml:space="preserve">Esimerkki 5.1813</w:t>
      </w:r>
    </w:p>
    <w:p>
      <w:r>
        <w:t xml:space="preserve">Kysymys on hieman hankala, koska se riippuu siitä, miten suhtaudutte Britannian rooliin Osmanien valtakunnan hajoamisessa ensimmäisen maailmansodan lopussa.  Ennen tuota sotaa Osmanien valtakunta oli kehittynyt useiden satojen vuosien ajan, ja se käsitti ajoittain suurimman osan Kaakkois-Euroopasta (Romania, Bulgaria, entisen Jugoslavian muodostaneet valtiot), nykyisen Turkin, Irakin, Jordanian, koko Arabian niemimaan, Egyptin ja suuren osan Pohjois-Afrikkaa. ensimmäisen maailmansodan lopussa valtakunta hajosi, ja suurimman osan alueen hallinnosta ja kansojen rakentamisesta hoitivat britit.   Iran, Saudi-Arabia ja Jordania luotiin alueellisten auktoriteettihenkilöiden (shaahi, Saudi-Arabian kuninkaallinen perhe ja Husseinin kuninkaallinen perhe (ei sukua Saddamin kanssa)) perusteella, mutta muiden kansakuntien rajat oli piirretty pitkälti mukavuussyistä.  Alla on linkkejä muutamiin hyviin kirjoihin aiheesta.</w:t>
      </w:r>
    </w:p>
    <w:p>
      <w:r>
        <w:rPr>
          <w:b/>
        </w:rPr>
        <w:t xml:space="preserve">Tulos</w:t>
      </w:r>
    </w:p>
    <w:p>
      <w:r>
        <w:t xml:space="preserve">Onko Irak keinotekoinen maa?</w:t>
      </w:r>
    </w:p>
    <w:p>
      <w:r>
        <w:rPr>
          <w:b/>
        </w:rPr>
        <w:t xml:space="preserve">Esimerkki 5.1814</w:t>
      </w:r>
    </w:p>
    <w:p>
      <w:r>
        <w:t xml:space="preserve">Kyse ei ole vain Tennesseestä, vaan valitettavasti meillä Kentuckyssa on samanlainen ja samalla tavoin perusteeton maine. Luulen, että huhu on jenkkien mustasukkaisten aloittama, koska etelävaltiolaiset osaavat lausua r-äänteitä sanojen keskellä. (esim. New York vs. New Yawk).\n\nBTW, olen käynyt Nashvillessä ja nähnyt siellä paljon kaikenlaisia kenkiä :)</w:t>
      </w:r>
    </w:p>
    <w:p>
      <w:r>
        <w:rPr>
          <w:b/>
        </w:rPr>
        <w:t xml:space="preserve">Tulos</w:t>
      </w:r>
    </w:p>
    <w:p>
      <w:r>
        <w:t xml:space="preserve">Luuletko, että koska olen Nashvillestä, TN, en käytä kenkiä?</w:t>
      </w:r>
    </w:p>
    <w:p>
      <w:r>
        <w:rPr>
          <w:b/>
        </w:rPr>
        <w:t xml:space="preserve">Esimerkki 5.1815</w:t>
      </w:r>
    </w:p>
    <w:p>
      <w:r>
        <w:t xml:space="preserve">lepotuoli ja etukäteen maksettu tontti. jos rakastat häntä, saat hänet liikkeelle. ehkä 2 hengen jäsenyys kuntosalilla.</w:t>
      </w:r>
    </w:p>
    <w:p>
      <w:r>
        <w:rPr>
          <w:b/>
        </w:rPr>
        <w:t xml:space="preserve">Tulos</w:t>
      </w:r>
    </w:p>
    <w:p>
      <w:r>
        <w:t xml:space="preserve">Mikä on hyvä lahja nelikymppiselle miehelle, joka on ylipainoinen, jolla ei ole harrastuksia ja joka tykkää vain istua?</w:t>
      </w:r>
    </w:p>
    <w:p>
      <w:r>
        <w:rPr>
          <w:b/>
        </w:rPr>
        <w:t xml:space="preserve">Esimerkki 5.1816</w:t>
      </w:r>
    </w:p>
    <w:p>
      <w:r>
        <w:t xml:space="preserve">kaikki on geneettistä.  Jos isälläsi on rintakarvoja, sinullakin todennäköisesti on.  Jos hän on melko paljas, sinullakin todennäköisesti on.  Luulen, että jos äidilläsi on runsas kasvokarvoitus (hyi), voisit kertoa, jos sinulla todennäköisesti kasvaa rintakarvoja.  Mutta siellä on paljon vaihtelua.  Minulla on enemmän kuin haluaisin, mutta saatat saada vielä jonkin verran.</w:t>
      </w:r>
    </w:p>
    <w:p>
      <w:r>
        <w:rPr>
          <w:b/>
        </w:rPr>
        <w:t xml:space="preserve">Tulos</w:t>
      </w:r>
    </w:p>
    <w:p>
      <w:r>
        <w:t xml:space="preserve">Onko normaalia, että 22-vuotiaalla miehellä ei ole rintakarvoja?</w:t>
      </w:r>
    </w:p>
    <w:p>
      <w:r>
        <w:rPr>
          <w:b/>
        </w:rPr>
        <w:t xml:space="preserve">Esimerkki 5.1817</w:t>
      </w:r>
    </w:p>
    <w:p>
      <w:r>
        <w:t xml:space="preserve">Jos teet sen oikein, toinen henkilö on äänekäs.</w:t>
      </w:r>
    </w:p>
    <w:p>
      <w:r>
        <w:rPr>
          <w:b/>
        </w:rPr>
        <w:t xml:space="preserve">Tulos</w:t>
      </w:r>
    </w:p>
    <w:p>
      <w:r>
        <w:t xml:space="preserve">Miten voit saada ihmisen muuttumaan myös äänekkääksi????</w:t>
      </w:r>
    </w:p>
    <w:p>
      <w:r>
        <w:rPr>
          <w:b/>
        </w:rPr>
        <w:t xml:space="preserve">Esimerkki 5.1818</w:t>
      </w:r>
    </w:p>
    <w:p>
      <w:r>
        <w:t xml:space="preserve">Teknisesti ottaen huuliherpes on eräänlainen herpes. (Kylmälehdet on tässä yhteydessä erotettava haavaumasta.) Yleensä, mutta ei aina, suussa olevat kylmähaavat ovat herpes simplex 1:n aiheuttamia. Sukuelinherpeksen aiheuttaa herpes simplex 2. (Tosin suussa voi olla sukuelinherpes (simplex 2).\n\nKylmänherpes on hyvin yleinen.</w:t>
      </w:r>
    </w:p>
    <w:p>
      <w:r>
        <w:rPr>
          <w:b/>
        </w:rPr>
        <w:t xml:space="preserve">Tulos</w:t>
      </w:r>
    </w:p>
    <w:p>
      <w:r>
        <w:t xml:space="preserve">Tarkoittaako toistuva huuliherpes, että sinulla on herpes?</w:t>
      </w:r>
    </w:p>
    <w:p>
      <w:r>
        <w:rPr>
          <w:b/>
        </w:rPr>
        <w:t xml:space="preserve">Esimerkki 5.1819</w:t>
      </w:r>
    </w:p>
    <w:p>
      <w:r>
        <w:t xml:space="preserve">Tuohon kysymykseen on lähes mahdotonta vastata.\n\nEt kysy hyökkäyksestä, vaan koko sodan ajalta.  Molempiin kaupunkeihin hyökättiin vuodesta 1943 lähtien.\n\nHiroshima oli merkittävä teollisuuden lähde, jossa valmistettiin lentokoneita ja muita ammuksia Japanin sotateollisuudelle.  Nagasaki oli yksi Japanin suurimmista satamista, ja siellä oli yksi suurimmista laivastotukikohdista.  Molempia oli siis pommitettu yli vuoden ajan ennen sodan päättymistä.\n\nParempi kysymys voisi olla "Kuinka moni olisi kuollut, jos niitä ei olisi pommitettu?".</w:t>
      </w:r>
    </w:p>
    <w:p>
      <w:r>
        <w:rPr>
          <w:b/>
        </w:rPr>
        <w:t xml:space="preserve">Tulos</w:t>
      </w:r>
    </w:p>
    <w:p>
      <w:r>
        <w:t xml:space="preserve">Kuinka monta ihmistä kuoli Hiroshimassa ja Nagasakissa toisen maailmansodan aikana?</w:t>
      </w:r>
    </w:p>
    <w:p>
      <w:r>
        <w:rPr>
          <w:b/>
        </w:rPr>
        <w:t xml:space="preserve">Esimerkki 5.1820</w:t>
      </w:r>
    </w:p>
    <w:p>
      <w:r>
        <w:t xml:space="preserve">Tärkeimmät tuotteet ovat edelleen hiilidioksidi ja vesi sekä hiilimonoksidi ja erilaiset aineet, joita kutsutaan yhteisesti noeksi. Noki on pohjimmiltaan yritys muodostaa grafiittihiiltä valmiissa liekissä ennen kuin sitä on muodostunut riittävä määrä kiteiden muodostamiseksi. Nokeen sisältyvät aineet ovat yleensä polysyklisiä aromaattisia yhdisteitä tai heterosyklisiä yhdisteitä, kuten furaaneja.\n\nPuhtaiden polttoaineiden tapauksessa voi esiintyä muita sivutuotteita. Halogeenien läsnäolo johtaa dioksiinien ja vastaavien yhdisteiden muodostumiseen. Rikin läsnäolo johtaa kaikenlaisten haitallisten aineiden muodostumiseen. jne.\n\nTäydellinen palaminen ei johda tarkkaan määriteltyihin reaktioihin.</w:t>
      </w:r>
    </w:p>
    <w:p>
      <w:r>
        <w:rPr>
          <w:b/>
        </w:rPr>
        <w:t xml:space="preserve">Tulos</w:t>
      </w:r>
    </w:p>
    <w:p>
      <w:r>
        <w:t xml:space="preserve">Mitkä ovat fossiilisten polttoaineiden epätäydellisen palamisen päätuotteet?</w:t>
      </w:r>
    </w:p>
    <w:p>
      <w:r>
        <w:rPr>
          <w:b/>
        </w:rPr>
        <w:t xml:space="preserve">Esimerkki 5.1821</w:t>
      </w:r>
    </w:p>
    <w:p>
      <w:r>
        <w:t xml:space="preserve">Molemmat ovat runoilija Ogden Nashin kirjoittamia parletteja. Tässä on lisätietoja:\n\nFrederic Ogden Nash (19. elokuuta 1902 - 19. toukokuuta 1971) oli yhdysvaltalainen runoilija, joka tunnetaan parhaiten ytimekkäistä, hauskoista ja kevyistä säkeistöistä.\n\nJotkut Nashin säkeistöistä ovat melkeinpä tulleet sananlaskuiksi:\nKamelilla on vain yksi kyttyrä,\nDromedaarilla kaksi,\nVai onko se vain toisinpäin,\nEn ole koskaan varma - oletko sinä?\n\nKarkki on karkkia;\nMutta viina on nopeampaa\n\n\nLuotan, etten koskaan näe\nmainostaulua, joka on kaunis kuin puu;\nJos mainostaulut eivät kaadu\nEn näe koskaan puuta ollenkaan\n(Tämä on parodia Joyce Kilmerin runosta Trees).</w:t>
      </w:r>
    </w:p>
    <w:p>
      <w:r>
        <w:rPr>
          <w:b/>
        </w:rPr>
        <w:t xml:space="preserve">Tulos</w:t>
      </w:r>
    </w:p>
    <w:p>
      <w:r>
        <w:t xml:space="preserve">Kuka sanoi: "Muulien maailmassa ei ole sääntöjä" ja karkki on kiva, mutta viina on nopeampaa ????</w:t>
      </w:r>
    </w:p>
    <w:p>
      <w:r>
        <w:rPr>
          <w:b/>
        </w:rPr>
        <w:t xml:space="preserve">Esimerkki 5.1822</w:t>
      </w:r>
    </w:p>
    <w:p>
      <w:r>
        <w:t xml:space="preserve">Kalifornian osavaltiossa on 26 suuntanumeroa. Nimittäin: 209 213 310 323 408 415 510 530 559 562 619 626 650 661 707 714 760 805 818 831 858 909 916 925 949 951 \n\nJos ystäväsi asuu esimerkiksi Los Angelesin Chinatownissa, hänen suuntanumeronsa on todennäköisesti 213 (San Franciscon Chinatownin suuntanumero on 415). Tällöin valitsemasi puhelinnumero olisi 1 (213) 369-5958. \n\nKalifornia on tietysti valtava paikka, jossa on lukemattomia ihmisiä. Voit kokeilla kaikkia edellä lueteltuja suuntanumeroita, ellei sinulla ole tarkempaa tietoa siitä, missä kaupungissa hän asuu.\n\nOnnea!</w:t>
      </w:r>
    </w:p>
    <w:p>
      <w:r>
        <w:rPr>
          <w:b/>
        </w:rPr>
        <w:t xml:space="preserve">Tulos</w:t>
      </w:r>
    </w:p>
    <w:p>
      <w:r>
        <w:t xml:space="preserve">Auttakaa minua löytämään ystäväni?</w:t>
      </w:r>
    </w:p>
    <w:p>
      <w:r>
        <w:rPr>
          <w:b/>
        </w:rPr>
        <w:t xml:space="preserve">Esimerkki 5.1823</w:t>
      </w:r>
    </w:p>
    <w:p>
      <w:r>
        <w:t xml:space="preserve">Kaikki näkevät unia, vaikka eivät ehkä muista niitä. Uniprosessista on olemassa monia näkemyksiä. Uskotaan, että ne ovat vain satunnaisia kuvia, jotka kulkevat aivojesi läpi, ja uskotaan myös, että uniin sisältyy merkityksiä, kun kuvia analysoidaan. \n Henkilökohtaisesti rakastan unia, ja kun käyn läpi vaiheita, joissa en muista niitä, se surettaa minua, koska opin unistani paljon asioita. Ne antavat minulle myös ideoita, joita voin käyttää muilla tavoin....</w:t>
      </w:r>
    </w:p>
    <w:p>
      <w:r>
        <w:rPr>
          <w:b/>
        </w:rPr>
        <w:t xml:space="preserve">Tulos</w:t>
      </w:r>
    </w:p>
    <w:p>
      <w:r>
        <w:t xml:space="preserve">miksi meillä on unelma?</w:t>
      </w:r>
    </w:p>
    <w:p>
      <w:r>
        <w:rPr>
          <w:b/>
        </w:rPr>
        <w:t xml:space="preserve">Esimerkki 5.1824</w:t>
      </w:r>
    </w:p>
    <w:p>
      <w:r>
        <w:t xml:space="preserve">Avoin, aseellinen, usein pitkäkestoinen konflikti kansojen, valtioiden tai osapuolten välillä. \nTällaisen konfliktin kesto. \nSodan tekniikat ja menettelytavat; sotatiede. \nAktiivinen konfliktin tai kiistan tila.\n\n\n\n--------------------------------------------------------------------------------\n[Keskieurooppalainen warre, vanhasta pohjoisranskalaisesta werre, germaanista alkuperää. Katso wers- indoeurooppalaisista juurista.] \nSanan historia: Sodan kaaos näkyy sana sota-sanan semanttisessa historiassa. Sota voidaan jäljittää indoeurooppalaiseen juureen *wers-, "sekoittaa, sekoittaa". Indoeurooppalaisten kielten germaanisessa kieliperheessä tästä juuresta on syntynyt useita sanoja, jotka liittyvät erilaisiin sekaannuksiin tai sekoituksiin. Yksi niistä oli substantiivi *werza-, "sekaannus", joka myöhemmässä muodossaan *werra- lainattiin vanhaan ranskaan, luultavasti frankista, joka oli suurelta osin kirjaamaton germaaninen kieli, joka antoi noin 200 sanaa vanhan ranskan sanastoon. Germaanisesta kantasanasta tuli sekä muoto werre vanhassa pohjoisranskan kielessä, joka lainattiin englannin kieleen 1200-luvulla, että guerre (sissin lähde) muualla vanhan ranskan kielialueella. Molemmat muodot merkitsivät "sotaa". Samaan aikaan toisesta samasta indoeurooppalaisesta juuresta peräisin olevasta muodosta oli kehittynyt sana, joka tarkoitti hyväntahtoisempaa sekoitusta, vanhan yläsaksan wurst, joka tarkoitti "makkaraa". Nykysuomen saksan Wurst lainattiin englannin kieleen 1800-luvulla, ensin sellaisenaan (kirjattu vuonna 1855) ja sitten osana sanaa liverwurst (1869), maksa oli käännös saksan Leber sanasta Leberwurst.</w:t>
      </w:r>
    </w:p>
    <w:p>
      <w:r>
        <w:rPr>
          <w:b/>
        </w:rPr>
        <w:t xml:space="preserve">Tulos</w:t>
      </w:r>
    </w:p>
    <w:p>
      <w:r>
        <w:t xml:space="preserve">Mikä on "sodan" oikeudellinen määritelmä?</w:t>
      </w:r>
    </w:p>
    <w:p>
      <w:r>
        <w:rPr>
          <w:b/>
        </w:rPr>
        <w:t xml:space="preserve">Esimerkki 5.1825</w:t>
      </w:r>
    </w:p>
    <w:p>
      <w:r>
        <w:t xml:space="preserve">No, koska tämä on auto-osastolla....a koira on hidas tai surkeasti kulkeva auto.</w:t>
      </w:r>
    </w:p>
    <w:p>
      <w:r>
        <w:rPr>
          <w:b/>
        </w:rPr>
        <w:t xml:space="preserve">Tulos</w:t>
      </w:r>
    </w:p>
    <w:p>
      <w:r>
        <w:t xml:space="preserve">MIKÄ ON KOIRA?</w:t>
      </w:r>
    </w:p>
    <w:p>
      <w:r>
        <w:rPr>
          <w:b/>
        </w:rPr>
        <w:t xml:space="preserve">Esimerkki 5.1826</w:t>
      </w:r>
    </w:p>
    <w:p>
      <w:r>
        <w:t xml:space="preserve">Helppo: joku, joka rakastaa Jeesusta enemmän kuin sinä. :O)</w:t>
      </w:r>
    </w:p>
    <w:p>
      <w:r>
        <w:rPr>
          <w:b/>
        </w:rPr>
        <w:t xml:space="preserve">Tulos</w:t>
      </w:r>
    </w:p>
    <w:p>
      <w:r>
        <w:t xml:space="preserve">Miten määrittelet kristillisen fanaatikon?</w:t>
      </w:r>
    </w:p>
    <w:p>
      <w:r>
        <w:rPr>
          <w:b/>
        </w:rPr>
        <w:t xml:space="preserve">Esimerkki 5.1827</w:t>
      </w:r>
    </w:p>
    <w:p>
      <w:r>
        <w:t xml:space="preserve">jotta voit saada ilmaista tavaraa ja etukäteen tasot niin pepole voi luottaa sinuun awnser siellä quistions koska siellä hämmentynyt tai he vain haluavat awnsers</w:t>
      </w:r>
    </w:p>
    <w:p>
      <w:r>
        <w:rPr>
          <w:b/>
        </w:rPr>
        <w:t xml:space="preserve">Tulos</w:t>
      </w:r>
    </w:p>
    <w:p>
      <w:r>
        <w:t xml:space="preserve">Mistä syystä Poitns on yahoo! answers?</w:t>
      </w:r>
    </w:p>
    <w:p>
      <w:r>
        <w:rPr>
          <w:b/>
        </w:rPr>
        <w:t xml:space="preserve">Esimerkki 5.1828</w:t>
      </w:r>
    </w:p>
    <w:p>
      <w:r>
        <w:t xml:space="preserve">Jos todella haluat tehdä vaikutuksen englanninopettajaasi, käytä tätä vastauksena esseeseesi:\n\nSyy: \n\nEfektit: Englanninopettaja antaa minulle syy-seuraus-esseen.\n\nEfektit: \nA.  Kävin Yahoo Answersissa ja kommunikoin muiden ihmisten kanssa uuden teknologian avulla.\nB. Opin ____ internetistä.\nC. Opin ____ itsestäni.</w:t>
      </w:r>
    </w:p>
    <w:p>
      <w:r>
        <w:rPr>
          <w:b/>
        </w:rPr>
        <w:t xml:space="preserve">Tulos</w:t>
      </w:r>
    </w:p>
    <w:p>
      <w:r>
        <w:t xml:space="preserve">Mitkä ovat hyviä syitä ja seurauksia, joista voi kirjoittaa englanninkielisessä esseessä?</w:t>
      </w:r>
    </w:p>
    <w:p>
      <w:r>
        <w:rPr>
          <w:b/>
        </w:rPr>
        <w:t xml:space="preserve">Esimerkki 5.1829</w:t>
      </w:r>
    </w:p>
    <w:p>
      <w:r>
        <w:t xml:space="preserve">The Seacoast Rugby Club...\n\nThe Seacoast Rugby Club, Inc. on New Hampshiren voittoa tavoittelematon yhtiö, joka on vapautettu liittovaltion tuloverosta verolain 501(c)(3) pykälän nojalla ja joka on luokiteltu julkiseksi hyväntekeväisyysjärjestöksi. Jäsenistö koostuu Seacoastin alueen asukkaista, ja se on avoin kaikille Seacoastin alueen asukkaille. Sen lisäksi, että Seacoast Rugby Club tukee aikuisten (miesten ja naisten) ja nuorten (poikien ja tyttöjen) joukkueita, jotka pelaavat jäsennellyssä kansallisessa rugbymestaruuskilpailussa, se osallistuu säännöllisesti vapaaehtoistyönä Seacoastin yhteisön erilaisiin aktiviteetteihin.\n\nhttp://www.seacoastrugby.org/</w:t>
      </w:r>
    </w:p>
    <w:p>
      <w:r>
        <w:rPr>
          <w:b/>
        </w:rPr>
        <w:t xml:space="preserve">Tulos</w:t>
      </w:r>
    </w:p>
    <w:p>
      <w:r>
        <w:t xml:space="preserve">Mitä amatöörirugbyjoukkueita on olemassa NH:n rannikkoalueella?</w:t>
      </w:r>
    </w:p>
    <w:p>
      <w:r>
        <w:rPr>
          <w:b/>
        </w:rPr>
        <w:t xml:space="preserve">Esimerkki 5.1830</w:t>
      </w:r>
    </w:p>
    <w:p>
      <w:r>
        <w:t xml:space="preserve">Sivustolta:\n\n "GiftWorks 2006 Fundraising Software seuraa lahjoittajia, lahjoituksia, postituksia ja tärkeää vuorovaikutusta voittoa tavoittelemattomien tukijoiden kanssa."</w:t>
      </w:r>
    </w:p>
    <w:p>
      <w:r>
        <w:rPr>
          <w:b/>
        </w:rPr>
        <w:t xml:space="preserve">Tulos</w:t>
      </w:r>
    </w:p>
    <w:p>
      <w:r>
        <w:t xml:space="preserve">Mikä on GiftWorks 2006?</w:t>
      </w:r>
    </w:p>
    <w:p>
      <w:r>
        <w:rPr>
          <w:b/>
        </w:rPr>
        <w:t xml:space="preserve">Esimerkki 5.1831</w:t>
      </w:r>
    </w:p>
    <w:p>
      <w:r>
        <w:t xml:space="preserve">1970-luvulla oli tavallista, että kouluissa ja muissa julkisissa rakennuksissa lämmöt laskettiin 62-65 asteeseen.</w:t>
      </w:r>
    </w:p>
    <w:p>
      <w:r>
        <w:rPr>
          <w:b/>
        </w:rPr>
        <w:t xml:space="preserve">Tulos</w:t>
      </w:r>
    </w:p>
    <w:p>
      <w:r>
        <w:t xml:space="preserve">Voivatko PA:n koulut laskea lämpötilaa yli 68 asteen joulukuussa?</w:t>
      </w:r>
    </w:p>
    <w:p>
      <w:r>
        <w:rPr>
          <w:b/>
        </w:rPr>
        <w:t xml:space="preserve">Esimerkki 5.1832</w:t>
      </w:r>
    </w:p>
    <w:p>
      <w:r>
        <w:t xml:space="preserve">Ole varovainen näiden palvelujen kanssa. Jos ne ovat ilmaisia, ne eivät ole kiinnostuneita varmistamaan, että ottelut ovat turvallisia ja parhaiden etujen mukaisia. Ottelu ei ehkä olekaan ottelu. Ole vain tietoinen!!!</w:t>
      </w:r>
    </w:p>
    <w:p>
      <w:r>
        <w:rPr>
          <w:b/>
        </w:rPr>
        <w:t xml:space="preserve">Tulos</w:t>
      </w:r>
    </w:p>
    <w:p>
      <w:r>
        <w:t xml:space="preserve">Onko olemassa mitään True "FREE" dating verkossa, jotka eivät veloita maksua siellä palveluja?</w:t>
      </w:r>
    </w:p>
    <w:p>
      <w:r>
        <w:rPr>
          <w:b/>
        </w:rPr>
        <w:t xml:space="preserve">Esimerkki 5.1833</w:t>
      </w:r>
    </w:p>
    <w:p>
      <w:r>
        <w:t xml:space="preserve">Cleveland Browns :)   Kannustan joukkueita, jotka valitsen joka viikko fantasiajalkapallon pick em -pelissä!</w:t>
      </w:r>
    </w:p>
    <w:p>
      <w:r>
        <w:rPr>
          <w:b/>
        </w:rPr>
        <w:t xml:space="preserve">Tulos</w:t>
      </w:r>
    </w:p>
    <w:p>
      <w:r>
        <w:t xml:space="preserve">Kuka on kotijoukkueesi NFL:ssä ja ketä kannatat?</w:t>
      </w:r>
    </w:p>
    <w:p>
      <w:r>
        <w:rPr>
          <w:b/>
        </w:rPr>
        <w:t xml:space="preserve">Esimerkki 5.1834</w:t>
      </w:r>
    </w:p>
    <w:p>
      <w:r>
        <w:t xml:space="preserve">Heillä on hyvät mahdollisuudet! Mutta ensin heidän on päästävä superbowliin. Toivottavasti he eivät ajattele tulevaisuutta kuten sinä! Da Bears</w:t>
      </w:r>
    </w:p>
    <w:p>
      <w:r>
        <w:rPr>
          <w:b/>
        </w:rPr>
        <w:t xml:space="preserve">Tulos</w:t>
      </w:r>
    </w:p>
    <w:p>
      <w:r>
        <w:t xml:space="preserve">Katsoi kukaan eilen illalla Bearsin peliä?</w:t>
      </w:r>
    </w:p>
    <w:p>
      <w:r>
        <w:rPr>
          <w:b/>
        </w:rPr>
        <w:t xml:space="preserve">Esimerkki 5.1835</w:t>
      </w:r>
    </w:p>
    <w:p>
      <w:r>
        <w:t xml:space="preserve">Vuonna 1970 bestseller oli Erich Segalin kirjoittama Love Story, josta tehtiin samana vuonna elokuva. Mielenkiintoinen tieto: Vuonna 1976 kärkeen nousi Leon Urisin kirja Trinity, joka kertoi Irlannin itsenäisyystaistelusta.\n\n\nKoko 70-luvun bestseller-luettelo löytyy osoitteesta http://www.waukesha.lib.wi.us/ra/fbestsell.shtml.\n\n\nToivottavasti tästä on apua...</w:t>
      </w:r>
    </w:p>
    <w:p>
      <w:r>
        <w:rPr>
          <w:b/>
        </w:rPr>
        <w:t xml:space="preserve">Tulos</w:t>
      </w:r>
    </w:p>
    <w:p>
      <w:r>
        <w:t xml:space="preserve">Mitkä kirjat olivat myydyimpien kirjojen listalla vuosina 1970 ja 1976?</w:t>
      </w:r>
    </w:p>
    <w:p>
      <w:r>
        <w:rPr>
          <w:b/>
        </w:rPr>
        <w:t xml:space="preserve">Esimerkki 5.1836</w:t>
      </w:r>
    </w:p>
    <w:p>
      <w:r>
        <w:t xml:space="preserve">Halloween on ehdoton suosikkini. Michael Myers on pommi!</w:t>
      </w:r>
    </w:p>
    <w:p>
      <w:r>
        <w:rPr>
          <w:b/>
        </w:rPr>
        <w:t xml:space="preserve">Tulos</w:t>
      </w:r>
    </w:p>
    <w:p>
      <w:r>
        <w:t xml:space="preserve">Mikä on lempikauhuelokuvasi?</w:t>
      </w:r>
    </w:p>
    <w:p>
      <w:r>
        <w:rPr>
          <w:b/>
        </w:rPr>
        <w:t xml:space="preserve">Esimerkki 5.1837</w:t>
      </w:r>
    </w:p>
    <w:p>
      <w:r>
        <w:t xml:space="preserve">20x^2 + 15x - 8x -6 = 20x^2 + 7x - 6</w:t>
      </w:r>
    </w:p>
    <w:p>
      <w:r>
        <w:rPr>
          <w:b/>
        </w:rPr>
        <w:t xml:space="preserve">Tulos</w:t>
      </w:r>
    </w:p>
    <w:p>
      <w:r>
        <w:t xml:space="preserve">wat on vastaus kysymykseen (5x - 2 ) ( 4x + 3 )?</w:t>
      </w:r>
    </w:p>
    <w:p>
      <w:r>
        <w:rPr>
          <w:b/>
        </w:rPr>
        <w:t xml:space="preserve">Esimerkki 5.1838</w:t>
      </w:r>
    </w:p>
    <w:p>
      <w:r>
        <w:t xml:space="preserve">Sellaista elämä on. Ihmiset ottavat helposti, mutta eivät juurikaan anna. Mutta jos sinulla on paljon ystäviä (todellisia ystäviä), he varmasti auttavat sinua. \nBtw, autat muita ihmisiä EI siksi, että haluat muiden auttavan sinua, eikö niin?</w:t>
      </w:r>
    </w:p>
    <w:p>
      <w:r>
        <w:rPr>
          <w:b/>
        </w:rPr>
        <w:t xml:space="preserve">Tulos</w:t>
      </w:r>
    </w:p>
    <w:p>
      <w:r>
        <w:t xml:space="preserve">miksi voit auttaa niin monia ihmisiä epäitsekkäästi, mutta kun tarvitset apua, sitä ei löydy mistään?</w:t>
      </w:r>
    </w:p>
    <w:p>
      <w:r>
        <w:rPr>
          <w:b/>
        </w:rPr>
        <w:t xml:space="preserve">Esimerkki 5.1839</w:t>
      </w:r>
    </w:p>
    <w:p>
      <w:r>
        <w:t xml:space="preserve">Hän on Pasadenasta, Tx:stä.  Kasvoin hänen kanssaan.  Hän on todella hieno kaveri.  Sellainen kaveri, joka tekisi mitä tahansa puolestasi.</w:t>
      </w:r>
    </w:p>
    <w:p>
      <w:r>
        <w:rPr>
          <w:b/>
        </w:rPr>
        <w:t xml:space="preserve">Tulos</w:t>
      </w:r>
    </w:p>
    <w:p>
      <w:r>
        <w:t xml:space="preserve">mistä on met-rx wsm-kilpailun Josh Thigpen kotoisin?</w:t>
      </w:r>
    </w:p>
    <w:p>
      <w:r>
        <w:rPr>
          <w:b/>
        </w:rPr>
        <w:t xml:space="preserve">Esimerkki 5.1840</w:t>
      </w:r>
    </w:p>
    <w:p>
      <w:r>
        <w:t xml:space="preserve">En olisi yllättynyt...\n\n\n\n Hyvää joulua</w:t>
      </w:r>
    </w:p>
    <w:p>
      <w:r>
        <w:rPr>
          <w:b/>
        </w:rPr>
        <w:t xml:space="preserve">Tulos</w:t>
      </w:r>
    </w:p>
    <w:p>
      <w:r>
        <w:t xml:space="preserve">Vakoileeko Bush meitä Yahoon kautta??</w:t>
      </w:r>
    </w:p>
    <w:p>
      <w:r>
        <w:rPr>
          <w:b/>
        </w:rPr>
        <w:t xml:space="preserve">Esimerkki 5.1841</w:t>
      </w:r>
    </w:p>
    <w:p>
      <w:r>
        <w:t xml:space="preserve">Useimmat korkeakoulut tarjoavat verkkotietokannan, josta opiskelijat voivat tarkastella arvosanojaan. Voit myös ottaa yhteyttä korkeakoulusi rekisteritoimistoon ja pyytää epävirallisen opintosuoritusotteen, jonka pitäisi olla valmiina välittömästi. \n\nMinulle on myös osoittautunut tehokkaaksi lähettää sähköpostia jokaiselle professorillesi lopullisia arvosanoja varten.</w:t>
      </w:r>
    </w:p>
    <w:p>
      <w:r>
        <w:rPr>
          <w:b/>
        </w:rPr>
        <w:t xml:space="preserve">Tulos</w:t>
      </w:r>
    </w:p>
    <w:p>
      <w:r>
        <w:t xml:space="preserve">Miten voin tarkistaa lopulliset arvosanani yliopistossa?</w:t>
      </w:r>
    </w:p>
    <w:p>
      <w:r>
        <w:rPr>
          <w:b/>
        </w:rPr>
        <w:t xml:space="preserve">Esimerkki 5.1842</w:t>
      </w:r>
    </w:p>
    <w:p>
      <w:r>
        <w:t xml:space="preserve">Juo rauhoittavia nesteitä, kuten teetä hunajan ja sitruunan kanssa. Ota c-vitamiinitippoja. Johtuuko tämä flunssasta?</w:t>
      </w:r>
    </w:p>
    <w:p>
      <w:r>
        <w:rPr>
          <w:b/>
        </w:rPr>
        <w:t xml:space="preserve">Tulos</w:t>
      </w:r>
    </w:p>
    <w:p>
      <w:r>
        <w:t xml:space="preserve">menetän ääneni?</w:t>
      </w:r>
    </w:p>
    <w:p>
      <w:r>
        <w:rPr>
          <w:b/>
        </w:rPr>
        <w:t xml:space="preserve">Esimerkki 5.1843</w:t>
      </w:r>
    </w:p>
    <w:p>
      <w:r>
        <w:t xml:space="preserve">Kun olimme uusia vanhempia, etsimme kaikkialta kaltaistasi!  Keskilännen kaupungissamme on CCC-niminen järjestö, joka auttaa päivähoidon järjestämisessä.  En tiedä, mitä se tarkoittaa.\n\nTuoisaalta, laittakaa ilmoitus lehteen ja etsikää mainoksia.\n\nHarkitse myös lehtimainoksen laittamista paikallisiin seurakuntiin.  Monet ammatinharjoittajina toimivat naiset, jotka haluavat palata töihin, etsivät päivähoitajaa kotiin.</w:t>
      </w:r>
    </w:p>
    <w:p>
      <w:r>
        <w:rPr>
          <w:b/>
        </w:rPr>
        <w:t xml:space="preserve">Tulos</w:t>
      </w:r>
    </w:p>
    <w:p>
      <w:r>
        <w:t xml:space="preserve">miten voin jäädä kotiin ja saada vanhemmat antamaan minun vahtia lapsiaan päivähoidon ajaksi?</w:t>
      </w:r>
    </w:p>
    <w:p>
      <w:r>
        <w:rPr>
          <w:b/>
        </w:rPr>
        <w:t xml:space="preserve">Esimerkki 5.1844</w:t>
      </w:r>
    </w:p>
    <w:p>
      <w:r>
        <w:t xml:space="preserve">Missä tietokoneet ovat. LOL. Työskentelen sairaalan IT-osastolla. Sairaalassa on aina tietokoneita. Joten kokeile siellä. Sairaaloita on aina täällä. Ja ne ovat aina ajan tasalla parhaiden ohjelmistojen kanssa.</w:t>
      </w:r>
    </w:p>
    <w:p>
      <w:r>
        <w:rPr>
          <w:b/>
        </w:rPr>
        <w:t xml:space="preserve">Tulos</w:t>
      </w:r>
    </w:p>
    <w:p>
      <w:r>
        <w:t xml:space="preserve">Missä sijaitsevat parhaat tietotekniikka- ja tietokonetyöpaikat?</w:t>
      </w:r>
    </w:p>
    <w:p>
      <w:r>
        <w:rPr>
          <w:b/>
        </w:rPr>
        <w:t xml:space="preserve">Esimerkki 5.1845</w:t>
      </w:r>
    </w:p>
    <w:p>
      <w:r>
        <w:t xml:space="preserve">hänen humanitaarinen työnsä on ihailtavaa. hän käyttää julkisuuttaan todella hyviin tarkoituksiin.</w:t>
      </w:r>
    </w:p>
    <w:p>
      <w:r>
        <w:rPr>
          <w:b/>
        </w:rPr>
        <w:t xml:space="preserve">Tulos</w:t>
      </w:r>
    </w:p>
    <w:p>
      <w:r>
        <w:t xml:space="preserve">Kuka pitää Angelina Joliesta?</w:t>
      </w:r>
    </w:p>
    <w:p>
      <w:r>
        <w:rPr>
          <w:b/>
        </w:rPr>
        <w:t xml:space="preserve">Esimerkki 5.1846</w:t>
      </w:r>
    </w:p>
    <w:p>
      <w:r>
        <w:t xml:space="preserve">Sanoisin Jennifer Garner. Hänessä on vain jotain, joka huutaa "normaalia". Tosin Natalie Portmanista en todellakaan tiedä paljoakaan. Eikö hän ollut Garden State -elokuvassa Zach Braffin kanssa? Rakastan sitä elokuvaa ja hän on aivan ihana!!! Hups... Eksyin hieman aiheesta, enkö vain? Joka tapauksessa, pidän Jennifer Garnerista enemmän.</w:t>
      </w:r>
    </w:p>
    <w:p>
      <w:r>
        <w:rPr>
          <w:b/>
        </w:rPr>
        <w:t xml:space="preserve">Tulos</w:t>
      </w:r>
    </w:p>
    <w:p>
      <w:r>
        <w:t xml:space="preserve">Natalie Portman vai Jennifer Garner?</w:t>
      </w:r>
    </w:p>
    <w:p>
      <w:r>
        <w:rPr>
          <w:b/>
        </w:rPr>
        <w:t xml:space="preserve">Esimerkki 5.1847</w:t>
      </w:r>
    </w:p>
    <w:p>
      <w:r>
        <w:t xml:space="preserve">Kokeile kiropraktikkoa tai akupunkturistia.</w:t>
      </w:r>
    </w:p>
    <w:p>
      <w:r>
        <w:rPr>
          <w:b/>
        </w:rPr>
        <w:t xml:space="preserve">Tulos</w:t>
      </w:r>
    </w:p>
    <w:p>
      <w:r>
        <w:t xml:space="preserve">Miten löydän Indianasta tai Ohiosta jonkun, joka tekee viileää laserhoitoa?</w:t>
      </w:r>
    </w:p>
    <w:p>
      <w:r>
        <w:rPr>
          <w:b/>
        </w:rPr>
        <w:t xml:space="preserve">Esimerkki 5.1848</w:t>
      </w:r>
    </w:p>
    <w:p>
      <w:r>
        <w:t xml:space="preserve">Koska he eivät välitä ihmisistä, joihin osuu, kun luoti palaa takaisin alas.</w:t>
      </w:r>
    </w:p>
    <w:p>
      <w:r>
        <w:rPr>
          <w:b/>
        </w:rPr>
        <w:t xml:space="preserve">Tulos</w:t>
      </w:r>
    </w:p>
    <w:p>
      <w:r>
        <w:t xml:space="preserve">miksi ihmiset ampuvat aseilla uudenvuodenaattona?</w:t>
      </w:r>
    </w:p>
    <w:p>
      <w:r>
        <w:rPr>
          <w:b/>
        </w:rPr>
        <w:t xml:space="preserve">Esimerkki 5.1849</w:t>
      </w:r>
    </w:p>
    <w:p>
      <w:r>
        <w:t xml:space="preserve">Muista, että Windows API noudattaa viestien välitysarkkitehtuuria, ja voit käsitellä tekstinmuutosviestiä kaksoisnapsauttamalla tekstiruutua tai luomalla oman metodin. Yritä nyt löytää jokaisessa tekstilaatikon muutosmenetelmässä kaikki tietueet, jotka vastaavat tietyn kentän kriteerejä ( sama tekstijono), ja näyttää ( voit ehkä näyttää vain yhden tai myös ohjelmoida seuraavan painikkeen ) nykyisen tietueen.\n\n\nMutta tekstinmuutosviestin vastaanottaminen on hyvin suorituskykyinen asia ohjelmoinnissa. Haluat ehkä ensin syöttää arvon mihin tahansa tekstiin, ja kun painiketta napsautetaan, haluat ehkä tarkistaa, onko tekstikenttä tyhjä, ja saada vaaditun koodin ja näytön.\n\n\nToivottavasti tästä on apua.</w:t>
      </w:r>
    </w:p>
    <w:p>
      <w:r>
        <w:rPr>
          <w:b/>
        </w:rPr>
        <w:t xml:space="preserve">Tulos</w:t>
      </w:r>
    </w:p>
    <w:p>
      <w:r>
        <w:t xml:space="preserve">Miten voisin pystyä näyttämään vain ne tietueet, jotka täyttävät ehtoni ja että cond.is annetaan VB AP:stä</w:t>
      </w:r>
    </w:p>
    <w:p>
      <w:r>
        <w:rPr>
          <w:b/>
        </w:rPr>
        <w:t xml:space="preserve">Esimerkki 5.1850</w:t>
      </w:r>
    </w:p>
    <w:p>
      <w:r>
        <w:t xml:space="preserve">Siirry tälle verkkosivustolle: http://www.nationwide1031.com/</w:t>
      </w:r>
    </w:p>
    <w:p>
      <w:r>
        <w:rPr>
          <w:b/>
        </w:rPr>
        <w:t xml:space="preserve">Tulos</w:t>
      </w:r>
    </w:p>
    <w:p>
      <w:r>
        <w:t xml:space="preserve">1031 EXCHANGE?</w:t>
      </w:r>
    </w:p>
    <w:p>
      <w:r>
        <w:rPr>
          <w:b/>
        </w:rPr>
        <w:t xml:space="preserve">Esimerkki 5.1851</w:t>
      </w:r>
    </w:p>
    <w:p>
      <w:r>
        <w:t xml:space="preserve">Se on mahdollista vain, jos maksat paljon rahaa ebaylle. Puhun sadoista dollareista. Se myydään joka tapauksessa, jos se listataan kunnolla.</w:t>
      </w:r>
    </w:p>
    <w:p>
      <w:r>
        <w:rPr>
          <w:b/>
        </w:rPr>
        <w:t xml:space="preserve">Tulos</w:t>
      </w:r>
    </w:p>
    <w:p>
      <w:r>
        <w:t xml:space="preserve">Kun myyn e-bayssä, miten varmistan, että tuotteeni pysyy etusivuilla, jotta myyn?</w:t>
      </w:r>
    </w:p>
    <w:p>
      <w:r>
        <w:rPr>
          <w:b/>
        </w:rPr>
        <w:t xml:space="preserve">Esimerkki 5.1852</w:t>
      </w:r>
    </w:p>
    <w:p>
      <w:r>
        <w:t xml:space="preserve">Näyttää siltä, että skycam-operaattoria on ohjeistettu pitämään kamera pallon takana.  Ja jos se tapahtuu, heillä on uusinta.  Tarkistakaa ehdottomasti lähteeni.</w:t>
      </w:r>
    </w:p>
    <w:p>
      <w:r>
        <w:rPr>
          <w:b/>
        </w:rPr>
        <w:t xml:space="preserve">Tulos</w:t>
      </w:r>
    </w:p>
    <w:p>
      <w:r>
        <w:t xml:space="preserve">Häiritseekö Skyamin kamera koskaan pelinrakentajien heittoja?</w:t>
      </w:r>
    </w:p>
    <w:p>
      <w:r>
        <w:rPr>
          <w:b/>
        </w:rPr>
        <w:t xml:space="preserve">Esimerkki 5.1853</w:t>
      </w:r>
    </w:p>
    <w:p>
      <w:r>
        <w:t xml:space="preserve">Mielestäni sairaana pitäisi syödä mahdollisimman paljon lohturuokaa. Minulle se on Mac-and-Cheese, kanelipaahtoleipää ja keksejä.  Mutta sinun pitäisi syödä mitä tahansa, mikä tuo sinulle lohtua, koska kun olet sairas, riittävä syöminen flunssan tai flunssan torjumiseksi on usein tärkeämpää kuin se, mitä syöt.</w:t>
      </w:r>
    </w:p>
    <w:p>
      <w:r>
        <w:rPr>
          <w:b/>
        </w:rPr>
        <w:t xml:space="preserve">Tulos</w:t>
      </w:r>
    </w:p>
    <w:p>
      <w:r>
        <w:t xml:space="preserve">mitä on ok syödä, kun u r sairas flunssa / kylmä, paitsi keittoja, im väsynyt keitto?</w:t>
      </w:r>
    </w:p>
    <w:p>
      <w:r>
        <w:rPr>
          <w:b/>
        </w:rPr>
        <w:t xml:space="preserve">Esimerkki 5.1854</w:t>
      </w:r>
    </w:p>
    <w:p>
      <w:r>
        <w:t xml:space="preserve">Voit oppia tekemään robottia, jos keksit aikakoneen ja palaat takaisin vuoteen 1970. Ha, Ha, Ha. (Älä ota sitä henkilökohtaisesti) On melkein vuosi 2006, siirry ajassa mukana PLEASE!!!!!! Jos menet klubille tai bileisiin, toivon, että seisot vain seinää vasten ja rentoudut. Jos et tee niin, kannattaa ehkä aloittaa nyt.</w:t>
      </w:r>
    </w:p>
    <w:p>
      <w:r>
        <w:rPr>
          <w:b/>
        </w:rPr>
        <w:t xml:space="preserve">Tulos</w:t>
      </w:r>
    </w:p>
    <w:p>
      <w:r>
        <w:t xml:space="preserve">Missä voin oppia tekemään robottia?</w:t>
      </w:r>
    </w:p>
    <w:p>
      <w:r>
        <w:rPr>
          <w:b/>
        </w:rPr>
        <w:t xml:space="preserve">Esimerkki 5.1855</w:t>
      </w:r>
    </w:p>
    <w:p>
      <w:r>
        <w:t xml:space="preserve">Elä valintasi kanssa.  Siitä elämässä on kyse.  Jos sinusta tuntuu, että tarvitset lisäaikaa potkaistaksesi itseäsi perseeseen, tee niin.  Opettele ilmaisemaan katumuksesi, kirjoita se, jos et voi puhua siitä kenellekään.\nSinun ei tarvitse käydä tätä läpi yksin.  Kiinnitä huomiota ympärilläsi oleviin ihmisiin, niin voit löytää apua.\nAika menee ohi.  Tämä ei ole maailmanloppu, se vain saattaa tuntua siltä nyt.</w:t>
      </w:r>
    </w:p>
    <w:p>
      <w:r>
        <w:rPr>
          <w:b/>
        </w:rPr>
        <w:t xml:space="preserve">Tulos</w:t>
      </w:r>
    </w:p>
    <w:p>
      <w:r>
        <w:t xml:space="preserve">Miten löydät elämänhalun, kun tunnet vain katumusta ja tyhjyyttä sisälläsi?</w:t>
      </w:r>
    </w:p>
    <w:p>
      <w:r>
        <w:rPr>
          <w:b/>
        </w:rPr>
        <w:t xml:space="preserve">Esimerkki 5.1856</w:t>
      </w:r>
    </w:p>
    <w:p>
      <w:r>
        <w:t xml:space="preserve">Tonava kulkee Saksasta Mustallemerelle, mutta tarkoitat selvästi Wieniä, Itävaltaa.</w:t>
      </w:r>
    </w:p>
    <w:p>
      <w:r>
        <w:rPr>
          <w:b/>
        </w:rPr>
        <w:t xml:space="preserve">Tulos</w:t>
      </w:r>
    </w:p>
    <w:p>
      <w:r>
        <w:t xml:space="preserve">Missä Blue Danube on?</w:t>
      </w:r>
    </w:p>
    <w:p>
      <w:r>
        <w:rPr>
          <w:b/>
        </w:rPr>
        <w:t xml:space="preserve">Esimerkki 5.1857</w:t>
      </w:r>
    </w:p>
    <w:p>
      <w:r>
        <w:t xml:space="preserve">Kokeile "Bike or Die", "Warfare Inc." ja "Bejeweled".</w:t>
      </w:r>
    </w:p>
    <w:p>
      <w:r>
        <w:rPr>
          <w:b/>
        </w:rPr>
        <w:t xml:space="preserve">Tulos</w:t>
      </w:r>
    </w:p>
    <w:p>
      <w:r>
        <w:t xml:space="preserve">Mikä on paras PALM-peli....?</w:t>
      </w:r>
    </w:p>
    <w:p>
      <w:r>
        <w:rPr>
          <w:b/>
        </w:rPr>
        <w:t xml:space="preserve">Esimerkki 5.1858</w:t>
      </w:r>
    </w:p>
    <w:p>
      <w:r>
        <w:t xml:space="preserve">Kerro hänelle. Useimmiten ujo kaverit haluavat tytöt tehdä ensimmäisen liikkeen. jos hän ei tunne samalla tavalla sinua kohtaan, hän ei jätä sinua huomiotta. se ei pilaa ystävyyttä. yritä vain.</w:t>
      </w:r>
    </w:p>
    <w:p>
      <w:r>
        <w:rPr>
          <w:b/>
        </w:rPr>
        <w:t xml:space="preserve">Tulos</w:t>
      </w:r>
    </w:p>
    <w:p>
      <w:r>
        <w:t xml:space="preserve">Haluaisin 15-16-vuotiaan pojan mielipiteen tästä...??</w:t>
      </w:r>
    </w:p>
    <w:p>
      <w:r>
        <w:rPr>
          <w:b/>
        </w:rPr>
        <w:t xml:space="preserve">Esimerkki 5.1859</w:t>
      </w:r>
    </w:p>
    <w:p>
      <w:r>
        <w:t xml:space="preserve">Ei ole mitään kriittistä vastausta sanalle "BEST".\nMinusta se riippuu käyttäjästä kokeneesta, \nja toiminnoista, joita käyttäjä tarvitsee.\n\nAloittelijalle paras on kai BitComet, joka on täysin toimiva BT-asiakas (kuten BT-lataus, luominen)\n\nKokeneemmalle käyttäjälle Azaureus olisi paras valinta, koska käyttäjä voi muokata lähdekoodia tarpeidensa mukaan.  Lisäksi se on käyttöjärjestelmäriippumaton, joten sitä voidaan käyttää useimmissa käyttöjärjestelmissä.\n\nMinä valitsen kuitenkin BitSpiritin, koska se tarjoaa ainutlaatuisen ADSL:n jäätymisenestotoiminnon, koska käytän ADSL:ää Internet-yhteyden muodostamiseen.  Olen kokenut yhteyden hidastuvan, kun käynnistän BT:n muista BT-ohjelmista.\n\nMuut BT-ohjelmat, kuten BitTorrent ja Bittornado, tarjoavat erilaisen käyttöliittymän, joka saattaa olla muiden BT-käyttäjien valinta.</w:t>
      </w:r>
    </w:p>
    <w:p>
      <w:r>
        <w:rPr>
          <w:b/>
        </w:rPr>
        <w:t xml:space="preserve">Tulos</w:t>
      </w:r>
    </w:p>
    <w:p>
      <w:r>
        <w:t xml:space="preserve">Paras bit torrent client?</w:t>
      </w:r>
    </w:p>
    <w:p>
      <w:r>
        <w:rPr>
          <w:b/>
        </w:rPr>
        <w:t xml:space="preserve">Esimerkki 5.1860</w:t>
      </w:r>
    </w:p>
    <w:p>
      <w:r>
        <w:t xml:space="preserve">Hanki hänelle humoristinen kirja (esim. kirjailija Erma Bombeck)... tai vie hänet turvakotiin hakemaan koira tai kissa. Rakastava nelijalkainen ystävä muuttaa hänen näkökulmansa.\n\n\nVince C, Orlando, FL.</w:t>
      </w:r>
    </w:p>
    <w:p>
      <w:r>
        <w:rPr>
          <w:b/>
        </w:rPr>
        <w:t xml:space="preserve">Tulos</w:t>
      </w:r>
    </w:p>
    <w:p>
      <w:r>
        <w:t xml:space="preserve">Mitä antaisin joululahjaksi ystävälleni, joka on niin vakava ja harmaa?</w:t>
      </w:r>
    </w:p>
    <w:p>
      <w:r>
        <w:rPr>
          <w:b/>
        </w:rPr>
        <w:t xml:space="preserve">Esimerkki 5.1861</w:t>
      </w:r>
    </w:p>
    <w:p>
      <w:r>
        <w:t xml:space="preserve">itse ajattelin laittaa tämän tänne tänään pelottava 8&amp;#92;</w:t>
      </w:r>
    </w:p>
    <w:p>
      <w:r>
        <w:rPr>
          <w:b/>
        </w:rPr>
        <w:t xml:space="preserve">Tulos</w:t>
      </w:r>
    </w:p>
    <w:p>
      <w:r>
        <w:t xml:space="preserve">Veljet ja sisaret, minulla ei ole mitään. Tämän miehen isä on minun isäni poika. Kuka minä olen?</w:t>
      </w:r>
    </w:p>
    <w:p>
      <w:r>
        <w:rPr>
          <w:b/>
        </w:rPr>
        <w:t xml:space="preserve">Esimerkki 5.1862</w:t>
      </w:r>
    </w:p>
    <w:p>
      <w:r>
        <w:t xml:space="preserve">Luulen, että hän on nyt 15-vuotias.</w:t>
      </w:r>
    </w:p>
    <w:p>
      <w:r>
        <w:rPr>
          <w:b/>
        </w:rPr>
        <w:t xml:space="preserve">Tulos</w:t>
      </w:r>
    </w:p>
    <w:p>
      <w:r>
        <w:t xml:space="preserve">Kuinka vanha Emma Watson on?</w:t>
      </w:r>
    </w:p>
    <w:p>
      <w:r>
        <w:rPr>
          <w:b/>
        </w:rPr>
        <w:t xml:space="preserve">Esimerkki 5.1863</w:t>
      </w:r>
    </w:p>
    <w:p>
      <w:r>
        <w:t xml:space="preserve">En löytänyt suoraa käännöstä sanalle isoisä "Mi'kmaq", mutta löysin pari sanaa, jotka ovat lähellä: \n\ngisigu http://www.mikmaqonline.org:6809/words/gisigu.html\nLauseopas: gi-si-gu\nDialekti: Listuguj\nPuhekieli: substantiivi animate\nKäännös: \n* vanha mies\n* vanhus\n\ntata't http://www.mikmaqonline.org:6809/words/tata't.html\nLauseopas: da-daat\nDialekti: Käännös: Listuguj\nPuhekieli: Luokittelematon\nKäännös: \n* isä!\n* isä\n\n\nToivottavasti tästä oli vähän apua. Kannattaa ehkä selata alla olevaa sivustoa, siellä näyttää olevan paljon tavaraa.</w:t>
      </w:r>
    </w:p>
    <w:p>
      <w:r>
        <w:rPr>
          <w:b/>
        </w:rPr>
        <w:t xml:space="preserve">Tulos</w:t>
      </w:r>
    </w:p>
    <w:p>
      <w:r>
        <w:t xml:space="preserve">Isoisä mi'k-maq-intiaaniksi?</w:t>
      </w:r>
    </w:p>
    <w:p>
      <w:r>
        <w:rPr>
          <w:b/>
        </w:rPr>
        <w:t xml:space="preserve">Esimerkki 5.1864</w:t>
      </w:r>
    </w:p>
    <w:p>
      <w:r>
        <w:t xml:space="preserve">Silmätulehdukset ovat hyvin ärsyttäviä ja kivuliaita, ja houkutus on suuri puristaa niitä päästä eroon niistä. Tätä ei kuitenkaan suositella, sillä se vain pahentaa tulehdusta ja saattaa aiheuttaa sen leviämisen muihin silmäluomen osiin. Silmänpohjan puristaminen on haitallista, ja sitä tulisi välttää. \n\n\n\nPehmentääksesi silmänpohjaa ja lievittääksesi kipua, käytä lämpimiä kompresseja useita kertoja päivässä. Ota puhdas pesulappu, käytä sitä hyvin lämpimässä, mutta ei kuumassa vedessä ja aseta se tulehtuneelle silmälle 10 minuutiksi. Tee näin kolmesta kuuteen kertaa päivässä. \n\n\n\nPese kätesi huolellisesti sen jälkeen, kun olet käyttänyt kompressiota tai edes koskenut silmänpohjansilmään. Staphylococcus-bakteerit voivat levitä silmänpohjassa ja aiheuttaa lisää silmänpohjansilmiä. Älä hiero silmää, jossa on silmänsilmä. Jos kosketat tulehtunutta silmää ja sitten toista silmääsi, tartunta leviää toiseen silmään. Ei ole harvinaista, että lapsella on useita silmätulehduksia useiden kuukausien aikana, koska infektio leviää. \n\n\n\nSilmälasit häviävät noin 3 tai 4 päivässä. Jos silmänraja ei kuitenkaan mene pois ja näyttää pahenevan, ota yhteys lääkäriin. Saatat tarvita silmänpohjan antibioottiliuosta. \n\n\nLisätietoa ja muita ratkaisuja saat alla olevalta verkkosivustolta. Onnea!!!</w:t>
      </w:r>
    </w:p>
    <w:p>
      <w:r>
        <w:rPr>
          <w:b/>
        </w:rPr>
        <w:t xml:space="preserve">Tulos</w:t>
      </w:r>
    </w:p>
    <w:p>
      <w:r>
        <w:t xml:space="preserve">Miten henkilö voi päästä eroon (silmässä olevasta) styroksista ?</w:t>
      </w:r>
    </w:p>
    <w:p>
      <w:r>
        <w:rPr>
          <w:b/>
        </w:rPr>
        <w:t xml:space="preserve">Esimerkki 5.1865</w:t>
      </w:r>
    </w:p>
    <w:p>
      <w:r>
        <w:t xml:space="preserve">En usko, että sinun tarvitsee kertoa hänelle, hän luultavasti jo tietää.</w:t>
      </w:r>
    </w:p>
    <w:p>
      <w:r>
        <w:rPr>
          <w:b/>
        </w:rPr>
        <w:t xml:space="preserve">Tulos</w:t>
      </w:r>
    </w:p>
    <w:p>
      <w:r>
        <w:t xml:space="preserve">Olen aikuinen vauva, miten voin kertoa vaimolleni?</w:t>
      </w:r>
    </w:p>
    <w:p>
      <w:r>
        <w:rPr>
          <w:b/>
        </w:rPr>
        <w:t xml:space="preserve">Esimerkki 5.1866</w:t>
      </w:r>
    </w:p>
    <w:p>
      <w:r>
        <w:t xml:space="preserve">19. huhtikuuta 2002\n\n\n\nHOUSTON (AP) -- Wahoo McDaniel, entinen ammattilaisjalkapalloilija, josta tuli yksi painin räikeimmistä hahmoista, on kuollut munuaisten vajaatoiminnan ja diabeteksen aiheuttamiin komplikaatioihin. Hän oli 63-vuotias. \n\nMcDaniel, joka menetti molemmat munuaisensa noin 4,5 vuotta sitten, kuoli torstai-iltana Cy-Fair Medical Clinicissä Houstonissa, kertoi hänen vanhin tyttärensä. Hänen terveydentilansa oli viime vuosina heikentynyt, ja hän kävi usein dialyysissä. McDaniel oli jonotuslistalla munuaisensiirtoa varten. \n\nHän syntyi 19. kesäkuuta 1938 Bernicessä, La:ssa, ja hän oli jalkapallotähti Midlandin (Texas) lukiossa 1950-luvulla. \n\nMcDaniel siirtyi Oklahoman yliopistoon, jossa hän pelasi puolustajana vuosina 1957-59. Hän pitää hallussaan koulun ennätystä pisimmästä puntista, joka oli 91 jaardia Iowa Statea vastaan vuonna 1958. \n\n "Hän oli villi, hullu intiaani", tytär Nicky Rowe sanoi perjantaina. "Hän oli elämää suurempi. Hän oli aivan uskomaton." \n\nLos Angeles valitsi 180-senttisen ja 280-kiloisen McDanielin Amerikan jalkapalloliigan draftin toisella kierroksella vuonna 1960. Hän kiekkoili AFL:ssä kahdeksan vuoden uransa ajan ja pelasi muun muassa Houston Oilersissa, Denver Broncosissa, New York Jetsissä ja lopulta Miami Dolphinsissa. \n\nJalkapalloilijan uransa päättyessä McDaniel oli jo vakiinnuttanut asemansa suurena nimenä pienen luokan painipiireissä ympäri maata. Jetsin jäsenenä McDaniel alkoi kuitenkin johtaa painitapahtumia Madison Square Gardenissa areenan omistajan Sonny Werblinin avustuksella. Werblin oli mukana myös Jetsin omistuksessa. \n\nMcDaniel hyödynsi tähteyttä, jota hän oli saanut pelikenttäpäiviensä aikana, ja siirtyi sujuvasti kokopäiväiseen painiin. Hänestä tuli yksi maan suosituimmista ja rakastetuimmista painijoista 60-, 70- ja 80-luvuilla. \n\n "Hän oli yksi ensimmäisistä, joka siirtyi jalkapallosta painiin", sanoi Bob Ryder, joka ylläpitää painisivustoa 1wrestling.com. "Kun hän huomasi ansaitsevansa painijana enemmän rahaa kuin jalkapalloilijana, hän jätti jalkapallon. Hän oli niin suuri tähti." \n\nMcDaniel kävi 30-vuotisen painiuransa aikana ikimuistoisia kamppailuja sellaisten painitähtien kanssa kuin "Nature Boy" Ric Flair, "Rowdy" Roddy Piper ja Sgt. Slaughter. Hän voitti useita titteleitä ennen kuin jäi eläkkeelle vuonna 1989. \n\n "Painin kaikkien maailman huippupainijoiden kanssa ja matkustelin paljon", McDaniel sanoi kerran. "Pääsin näkemään monia paikkoja, joita en olisi luultavasti päässyt näkemään." \n\nHän oli myös erittäin ylpeä chickasaw-intiaaniperinnöstään ja astui kehään aina tavaramerkkinsä, taidokkaan höyhenpäähineen kanssa. \n\nPian eläkkeelle jäämisen jälkeen terveysongelmat rajoittivat McDanielin uuden intohimonsa, golfin, pariin. Hän asui viime aikoihin asti Charlottessa, N.C:ssä, mutta muutti Houstoniin tyttärensä ja vävynsä luokse, kun hänen terveytensä alkoi heikentyä. \"Hänestä tuli myös mentori monille muille painijoille", Rowe sanoi. "Hän oli niin kuuluisa, en vain tajunnut sitä ennen kuin nyt. Ihmiset ovat soittaneet meille niin paljon." \n\nRowe sanoi, että perhe aikoo tuhota McDanielin ruumiin ja sirotella tuhkat Del Rion lähellä sijaitsevalle järvelle, joka oli aikoinaan hänen isänsä ja isoisänsä suosikkikalastuspaikka. He aikovat myös järjestää McDanielin muistotilaisuuden Midlandissa ensi viikolla. \n\nHänellä on kaksi tytärtä ja poika.</w:t>
      </w:r>
    </w:p>
    <w:p>
      <w:r>
        <w:rPr>
          <w:b/>
        </w:rPr>
        <w:t xml:space="preserve">Tulos</w:t>
      </w:r>
    </w:p>
    <w:p>
      <w:r>
        <w:t xml:space="preserve">Minä vuonna Wahoo Mcdaniels kuoli?</w:t>
      </w:r>
    </w:p>
    <w:p>
      <w:r>
        <w:rPr>
          <w:b/>
        </w:rPr>
        <w:t xml:space="preserve">Esimerkki 5.1867</w:t>
      </w:r>
    </w:p>
    <w:p>
      <w:r>
        <w:t xml:space="preserve">Hei,\n\nNyt on yli 421 aktiivista projektia suosikkini avoimen lähdekoodin projektissa Sourceforge.net, joten tässä on luettelo Ruby-pohjaisista projekteista http://sourceforge.net/softwaremap/trove_list.php?form_cat=293, josta voit löytää yhden, josta olet kiinnostunut.\n\nHave fun! \n\nP.S. Sulje kysymyksesi, jos sinusta tuntuu, että olen vastannut kysymykseesi, jotta voin saada lisäpisteitä. \n\nKiitokset,\n\nV.</w:t>
      </w:r>
    </w:p>
    <w:p>
      <w:r>
        <w:rPr>
          <w:b/>
        </w:rPr>
        <w:t xml:space="preserve">Tulos</w:t>
      </w:r>
    </w:p>
    <w:p>
      <w:r>
        <w:t xml:space="preserve">Mikä avoimen lähdekoodin ohjelma on paras esimerkki Ruby-ohjelmoinnista, jota kannattaa opiskella kielen oppimiseksi paremmin?</w:t>
      </w:r>
    </w:p>
    <w:p>
      <w:r>
        <w:rPr>
          <w:b/>
        </w:rPr>
        <w:t xml:space="preserve">Esimerkki 5.1868</w:t>
      </w:r>
    </w:p>
    <w:p>
      <w:r>
        <w:t xml:space="preserve">Vastaus on Jackie Robinson.  Vuonna 1947 hänestä tuli Major League Baseballin ensimmäinen afroamerikkalainen pelaaja.  Hänet palkittiin vuoden tulokkaana (tuolloin vain yksi pelaaja palkittiin).  Kaksi vuotta myöhemmin hänelle myönnettiin National Leaguen MVP-palkinto loistavasta kaudesta.\n\nJackie Robinson oli MLB:n uranuurtaja, ja hänen muistoaan pidetään edelleen elossa, koska hänen numeronsa on poistettu käytöstä koko liigassa.</w:t>
      </w:r>
    </w:p>
    <w:p>
      <w:r>
        <w:rPr>
          <w:b/>
        </w:rPr>
        <w:t xml:space="preserve">Tulos</w:t>
      </w:r>
    </w:p>
    <w:p>
      <w:r>
        <w:t xml:space="preserve">Kuka kansallisen liigan baseball-pelaaja oli vuoden tulokas vuonna 1947 ja MVP vuonna 1949?</w:t>
      </w:r>
    </w:p>
    <w:p>
      <w:r>
        <w:rPr>
          <w:b/>
        </w:rPr>
        <w:t xml:space="preserve">Esimerkki 5.1869</w:t>
      </w:r>
    </w:p>
    <w:p>
      <w:r>
        <w:t xml:space="preserve">Lyhyt vastaus on, että tietyt solumme on suunniteltu jakautumaan vain tietty määrä kertoja.  DNA:ta tutkivat tahot uskovat, että joka kerta kun solu jakautuu (ja sen DNA jakautuu), pieni osa DNA:n lopusta saattaa hävitä.  Pidempi vastaus yrittäisi selittää, miksi kuolemme liian aikaisin, mutta siinä käsitellään ruokavaliota, liikuntaa, tupakointia, juomista, liian kovaa ajamista ja huonoa itsetuntoa, mutta siihen tarvittaisiin kirja.\n\nLebe kauan ja ole onnellinen.</w:t>
      </w:r>
    </w:p>
    <w:p>
      <w:r>
        <w:rPr>
          <w:b/>
        </w:rPr>
        <w:t xml:space="preserve">Tulos</w:t>
      </w:r>
    </w:p>
    <w:p>
      <w:r>
        <w:t xml:space="preserve">miksi me kuolemme?</w:t>
      </w:r>
    </w:p>
    <w:p>
      <w:r>
        <w:rPr>
          <w:b/>
        </w:rPr>
        <w:t xml:space="preserve">Esimerkki 5.1870</w:t>
      </w:r>
    </w:p>
    <w:p>
      <w:r>
        <w:t xml:space="preserve">www.printfree.com</w:t>
      </w:r>
    </w:p>
    <w:p>
      <w:r>
        <w:rPr>
          <w:b/>
        </w:rPr>
        <w:t xml:space="preserve">Tulos</w:t>
      </w:r>
    </w:p>
    <w:p>
      <w:r>
        <w:t xml:space="preserve">Tarvitsen tulostettavan kalenterin, johon voin kirjoittaa, jotta voin seurata erääntyviä laskuja, lääkärin tapaamisia jne.?</w:t>
      </w:r>
    </w:p>
    <w:p>
      <w:r>
        <w:rPr>
          <w:b/>
        </w:rPr>
        <w:t xml:space="preserve">Esimerkki 5.1871</w:t>
      </w:r>
    </w:p>
    <w:p>
      <w:r>
        <w:t xml:space="preserve">kyllä</w:t>
      </w:r>
    </w:p>
    <w:p>
      <w:r>
        <w:rPr>
          <w:b/>
        </w:rPr>
        <w:t xml:space="preserve">Tulos</w:t>
      </w:r>
    </w:p>
    <w:p>
      <w:r>
        <w:t xml:space="preserve">Onko olemassa MS Access -malleja strukturoidun kyselyn/kyselylomakkeen luomista varten?</w:t>
      </w:r>
    </w:p>
    <w:p>
      <w:r>
        <w:rPr>
          <w:b/>
        </w:rPr>
        <w:t xml:space="preserve">Esimerkki 5.1872</w:t>
      </w:r>
    </w:p>
    <w:p>
      <w:r>
        <w:t xml:space="preserve">En ole varma - jokainen on erilainen.  Monet ystäväni sanoivat, että he vuotavat verta kuin kuukautiset olisivat alkaneet.   \nEnsimmäisellä kerrallani - minulla tuli vähän, mutta ei liikaa - mutta se riippuu taas siitä, kuinka hellä tai karkea kumppanisi on - mutta muista vain, että ensimmäinen kerta on jotain todella erityistä - ja käytä ehkäisyä.</w:t>
      </w:r>
    </w:p>
    <w:p>
      <w:r>
        <w:rPr>
          <w:b/>
        </w:rPr>
        <w:t xml:space="preserve">Tulos</w:t>
      </w:r>
    </w:p>
    <w:p>
      <w:r>
        <w:t xml:space="preserve">mitä tapahtuu, kun harrastat seksiä 4 ensimmäistä kertaa?</w:t>
      </w:r>
    </w:p>
    <w:p>
      <w:r>
        <w:rPr>
          <w:b/>
        </w:rPr>
        <w:t xml:space="preserve">Esimerkki 5.1873</w:t>
      </w:r>
    </w:p>
    <w:p>
      <w:r>
        <w:t xml:space="preserve">Mikä tahansa kerho</w:t>
      </w:r>
    </w:p>
    <w:p>
      <w:r>
        <w:rPr>
          <w:b/>
        </w:rPr>
        <w:t xml:space="preserve">Tulos</w:t>
      </w:r>
    </w:p>
    <w:p>
      <w:r>
        <w:t xml:space="preserve">Missä on paras paikka tavata viehättäviä kolmekymppisiä miehiä?</w:t>
      </w:r>
    </w:p>
    <w:p>
      <w:r>
        <w:rPr>
          <w:b/>
        </w:rPr>
        <w:t xml:space="preserve">Esimerkki 5.1874</w:t>
      </w:r>
    </w:p>
    <w:p>
      <w:r>
        <w:t xml:space="preserve">Olen juuri tilannut niitä, ja annan päivityksen, kun aloitan lisäravinteen käytön.</w:t>
      </w:r>
    </w:p>
    <w:p>
      <w:r>
        <w:rPr>
          <w:b/>
        </w:rPr>
        <w:t xml:space="preserve">Tulos</w:t>
      </w:r>
    </w:p>
    <w:p>
      <w:r>
        <w:t xml:space="preserve">Toimiiko eredicane (täysin luonnollinen pilleri, joka lievittää punastumista)?</w:t>
      </w:r>
    </w:p>
    <w:p>
      <w:r>
        <w:rPr>
          <w:b/>
        </w:rPr>
        <w:t xml:space="preserve">Esimerkki 5.1875</w:t>
      </w:r>
    </w:p>
    <w:p>
      <w:r>
        <w:t xml:space="preserve">Kiss</w:t>
      </w:r>
    </w:p>
    <w:p>
      <w:r>
        <w:rPr>
          <w:b/>
        </w:rPr>
        <w:t xml:space="preserve">Tulos</w:t>
      </w:r>
    </w:p>
    <w:p>
      <w:r>
        <w:t xml:space="preserve">mikä on paras joululahja poikaystävälle?</w:t>
      </w:r>
    </w:p>
    <w:p>
      <w:r>
        <w:rPr>
          <w:b/>
        </w:rPr>
        <w:t xml:space="preserve">Esimerkki 5.1876</w:t>
      </w:r>
    </w:p>
    <w:p>
      <w:r>
        <w:t xml:space="preserve">En osaa sanoa, mikä on paras englanninkielinen käännös, mutta voin antaa sinulle linkin verkossa olevaan käännökseen. Ehkä parasta käännöstä ei olekaan verkossa:\nProject Gutenberg sai Swami Paramanandan käännöksen.</w:t>
      </w:r>
    </w:p>
    <w:p>
      <w:r>
        <w:rPr>
          <w:b/>
        </w:rPr>
        <w:t xml:space="preserve">Tulos</w:t>
      </w:r>
    </w:p>
    <w:p>
      <w:r>
        <w:t xml:space="preserve">Mikä on paras englanninkielinen käännös Upanishadeista?</w:t>
      </w:r>
    </w:p>
    <w:p>
      <w:r>
        <w:rPr>
          <w:b/>
        </w:rPr>
        <w:t xml:space="preserve">Esimerkki 5.1877</w:t>
      </w:r>
    </w:p>
    <w:p>
      <w:r>
        <w:t xml:space="preserve">Aviomieheni :)\n\n\nPitkä - 6'4"\nTumma - pitkät ruskeat hiukset, isot ruskeat silmät\nKomea - NIIN söpö ... Olen vieläkin ihastunut :)\n\nTunnollinen\nJa ... parasta - hän pitää minusta erittäin hyvää huolta!!!</w:t>
      </w:r>
    </w:p>
    <w:p>
      <w:r>
        <w:rPr>
          <w:b/>
        </w:rPr>
        <w:t xml:space="preserve">Tulos</w:t>
      </w:r>
    </w:p>
    <w:p>
      <w:r>
        <w:t xml:space="preserve">Millainen mies sinua viehättää 2.?</w:t>
      </w:r>
    </w:p>
    <w:p>
      <w:r>
        <w:rPr>
          <w:b/>
        </w:rPr>
        <w:t xml:space="preserve">Esimerkki 5.1878</w:t>
      </w:r>
    </w:p>
    <w:p>
      <w:r>
        <w:t xml:space="preserve">Voit käyttää pyöräpainoja tai haulikkorataa. Yleensä romuttamoilla on lyijyä. Jos sinulla on vanhoja jigipäitä, jotka eivät ole enää haluttuja tai joiden koukut ovat katkenneet, voit myös sulattaa ne uudelleen.</w:t>
      </w:r>
    </w:p>
    <w:p>
      <w:r>
        <w:rPr>
          <w:b/>
        </w:rPr>
        <w:t xml:space="preserve">Tulos</w:t>
      </w:r>
    </w:p>
    <w:p>
      <w:r>
        <w:t xml:space="preserve">Etsin käytettyä tai halpaa lyijyä kalastusvieheiden valamiseen. Onko ideoita?</w:t>
      </w:r>
    </w:p>
    <w:p>
      <w:r>
        <w:rPr>
          <w:b/>
        </w:rPr>
        <w:t xml:space="preserve">Esimerkki 5.1879</w:t>
      </w:r>
    </w:p>
    <w:p>
      <w:r>
        <w:t xml:space="preserve">Sateenvarjon tarina juontaa juurensa noin vuoteen 1830, jolloin musta yhteisö lauloi hautajaisten jälkeen hitaita spirituaaleja. Hautajaisten jälkeen sateenvarjot tuotiin esiin ja niitä pyöriteltiin vilkkaan musiikin tahdissa, mikä oli merkki siitä, että vainajan sielu oli nyt taivaassa ja onni oli vallalla.\nTraditionaalisissa mustien (JAZ) hautajaisissa kuolemaan suhtauduttiin uskovaisen poismenneen kotiintulona, joten se oli ja on edelleen monissa perinteissä juhlatapahtuma\n\n\nSateenvarjo on nykyään keskeinen teema useimmissa Mew Orleansin juhlissa, jopa urheilutapahtumissa jne.</w:t>
      </w:r>
    </w:p>
    <w:p>
      <w:r>
        <w:rPr>
          <w:b/>
        </w:rPr>
        <w:t xml:space="preserve">Tulos</w:t>
      </w:r>
    </w:p>
    <w:p>
      <w:r>
        <w:t xml:space="preserve">New Orleansin musiikkikulkueen johtaja kantaa sateenvarjoa - miksi?</w:t>
      </w:r>
    </w:p>
    <w:p>
      <w:r>
        <w:rPr>
          <w:b/>
        </w:rPr>
        <w:t xml:space="preserve">Esimerkki 5.1880</w:t>
      </w:r>
    </w:p>
    <w:p>
      <w:r>
        <w:t xml:space="preserve">Diabetes on lääketieteellinen sairaus, jolle on ominaista vaihteleva tai jatkuva hyperglykemia (kohonnut verensokeri), erityisesti syömisen jälkeen. Kaikilla diabetestyypeillä on samankaltaisia oireita ja komplikaatioita pitkälle edenneissä vaiheissa. Hyperglykemia itsessään voi johtaa nestehukkaan ja ketoasidoosiin. Pidemmän aikavälin komplikaatioita ovat sydän- ja verisuonisairaudet (kaksinkertainen riski), krooninen munuaisten vajaatoiminta (tärkein syy dialyysihoitoon), verkkokalvon vaurio, joka voi johtaa sokeuteen, hermovaurio, joka voi johtaa erektiohäiriöön (impotenssiin), kuolio, johon liittyy varpaiden, jalkojen ja jopa jalkojen amputaatiovaara. Vakavammat komplikaatiot ovat yleisempiä ihmisillä, joiden on vaikea hallita verensokeriaan lääkkeillä (glykeeminen kontrolli).</w:t>
      </w:r>
    </w:p>
    <w:p>
      <w:r>
        <w:rPr>
          <w:b/>
        </w:rPr>
        <w:t xml:space="preserve">Tulos</w:t>
      </w:r>
    </w:p>
    <w:p>
      <w:r>
        <w:t xml:space="preserve">Mitä diabetes tarkoittaa?</w:t>
      </w:r>
    </w:p>
    <w:p>
      <w:r>
        <w:rPr>
          <w:b/>
        </w:rPr>
        <w:t xml:space="preserve">Esimerkki 5.1881</w:t>
      </w:r>
    </w:p>
    <w:p>
      <w:r>
        <w:t xml:space="preserve">Google AdSense on nopea ja helppo tapa kaikenkokoisille verkkosivujen julkaisijoille näyttää relevantteja Google-mainoksia verkkosivujensa sisältösivuilla ja ansaita rahaa.</w:t>
      </w:r>
    </w:p>
    <w:p>
      <w:r>
        <w:rPr>
          <w:b/>
        </w:rPr>
        <w:t xml:space="preserve">Tulos</w:t>
      </w:r>
    </w:p>
    <w:p>
      <w:r>
        <w:t xml:space="preserve">Mikä on AdSense?</w:t>
      </w:r>
    </w:p>
    <w:p>
      <w:r>
        <w:rPr>
          <w:b/>
        </w:rPr>
        <w:t xml:space="preserve">Esimerkki 5.1882</w:t>
      </w:r>
    </w:p>
    <w:p>
      <w:r>
        <w:t xml:space="preserve">Sinulla on oltava kopio luottotietoraportistasi sen laatineelta yritykseltä eli Equifaxilta, FICO:lta tai Experianilta, jotta voit riitauttaa sen.  Itse käytän Equifaxin kautta, kun minulla on tällaisia ongelmia.  Luottotietoraportissa on numero (jota he eivät julkaise verkkosivuillaan), johon voit soittaa, jos haluat kiistää jotain näkemääsi asiaa.  Voit myös tehdä riidan verkossa heidän verkkosivustollaan osoitteessa:\nhttps://www.econsumer.equifax.com/consumer/sitepage.ehtml?forward=online_dispute\n\n\nVoi olla, että saat Equifaxin väki siirtää sinut (jos sinulla ei ole luottotietoraporttia käsissäsi) asianmukaiseen numeroon, mutta tämä on heidän Fraud On My Credit Report -numeronsa: 1-888-766-0008.\n\n\nToivottavasti tästä on apua!  \n\nOnnea matkaan!</w:t>
      </w:r>
    </w:p>
    <w:p>
      <w:r>
        <w:rPr>
          <w:b/>
        </w:rPr>
        <w:t xml:space="preserve">Tulos</w:t>
      </w:r>
    </w:p>
    <w:p>
      <w:r>
        <w:t xml:space="preserve">Haluan A-luottoa, onko kenelläkään numeroa, jossa he poistavat asioita, joiden ei pitäisi olla siellä?</w:t>
      </w:r>
    </w:p>
    <w:p>
      <w:r>
        <w:rPr>
          <w:b/>
        </w:rPr>
        <w:t xml:space="preserve">Esimerkki 5.1883</w:t>
      </w:r>
    </w:p>
    <w:p>
      <w:r>
        <w:t xml:space="preserve">Sanoisin, että noin 158 asteen lämpötilassa tai sitä alempana.\n\nMcDonald's haastettiin oikeuteen, koska se tarjoili kahviaan tätä lämpötilaa korkeammassa lämpötilassa.</w:t>
      </w:r>
    </w:p>
    <w:p>
      <w:r>
        <w:rPr>
          <w:b/>
        </w:rPr>
        <w:t xml:space="preserve">Tulos</w:t>
      </w:r>
    </w:p>
    <w:p>
      <w:r>
        <w:t xml:space="preserve">Mikä on kahvin tarjoilulämpötila??</w:t>
      </w:r>
    </w:p>
    <w:p>
      <w:r>
        <w:rPr>
          <w:b/>
        </w:rPr>
        <w:t xml:space="preserve">Esimerkki 5.1884</w:t>
      </w:r>
    </w:p>
    <w:p>
      <w:r>
        <w:t xml:space="preserve">Luonnonlaki on olemassa. Sen voi kokea milloin tahansa elämänsä aikana. Jumalaan liittyvät kysymykset perustuvat vakaaseen uskoon ja henkilökohtaiseen kokemukseen. Jumala on kaikenlaisen energian lähde.</w:t>
      </w:r>
    </w:p>
    <w:p>
      <w:r>
        <w:rPr>
          <w:b/>
        </w:rPr>
        <w:t xml:space="preserve">Tulos</w:t>
      </w:r>
    </w:p>
    <w:p>
      <w:r>
        <w:t xml:space="preserve">Olkaa luovia ihmisiä, oliko Jumalalla hallitus, oliko sotaa, väestöä, oliko lakeja, poliiseja, hautajaisia?</w:t>
      </w:r>
    </w:p>
    <w:p>
      <w:r>
        <w:rPr>
          <w:b/>
        </w:rPr>
        <w:t xml:space="preserve">Esimerkki 5.1885</w:t>
      </w:r>
    </w:p>
    <w:p>
      <w:r>
        <w:t xml:space="preserve">Kaksi muuta voisi olla helposti:\n\nAmerikkalainen teollisuus toimitti aseita ja sotatarvikkeita briteille (lähinnä siksi, että Britannian saarto sulki Saksan markkinat)\n\nLusitania-aluksen uppoaminen saksalaisen sukellusveneen toimesta ja amerikkalaismatkustajien kuolema auttoivat horjuttamaan amerikkalaisten yleistä mielipidettä saksalaisia vastaan.</w:t>
      </w:r>
    </w:p>
    <w:p>
      <w:r>
        <w:rPr>
          <w:b/>
        </w:rPr>
        <w:t xml:space="preserve">Tulos</w:t>
      </w:r>
    </w:p>
    <w:p>
      <w:r>
        <w:t xml:space="preserve">Mitkä ovat 5 tärkeintä syytä Yhdysvaltojen liittymiselle ensimmäiseen maailmansotaan?</w:t>
      </w:r>
    </w:p>
    <w:p>
      <w:r>
        <w:rPr>
          <w:b/>
        </w:rPr>
        <w:t xml:space="preserve">Esimerkki 5.1886</w:t>
      </w:r>
    </w:p>
    <w:p>
      <w:r>
        <w:t xml:space="preserve">Aika suoraan sanottuna, ei.</w:t>
      </w:r>
    </w:p>
    <w:p>
      <w:r>
        <w:rPr>
          <w:b/>
        </w:rPr>
        <w:t xml:space="preserve">Tulos</w:t>
      </w:r>
    </w:p>
    <w:p>
      <w:r>
        <w:t xml:space="preserve">Onko kukaan teistä halunnut mennä kanssani naimisiin?se on tytöille?</w:t>
      </w:r>
    </w:p>
    <w:p>
      <w:r>
        <w:rPr>
          <w:b/>
        </w:rPr>
        <w:t xml:space="preserve">Esimerkki 5.1887</w:t>
      </w:r>
    </w:p>
    <w:p>
      <w:r>
        <w:t xml:space="preserve">Jos se putoaa alas kallion huipulta 200 metriä alempana olevaan maahan, se putoaa maahan 6,413696282 sekunnissa, jos se ei törmää mihinkään esineeseen matkalla alas.  Jos se vain kompastui ja osui maahan vielä kallion päällä ja siihen kului 20 sekuntia, se luultavasti kamppaili pysyäkseen ylhäällä (joko kahdella tai neljällä tassulla) ja luultavasti pysyy alkuperäisen värisenä.\n\nMutta koska karhu käytti 20 sekuntia pudotessaan matkan, jonka olisi pitänyt kestää &lt; 7 sekuntia, se luultavasti taisteli tiensä alas ja pomppi pudotessaan lohkareelta lohkareelle ja puulta puulle.  Siksi odotan, että karhun väri on osittain ruskea (liasta), osittain vihreä (pensaasta) ja osittain punainen (repaleisesta nahasta ja turkista).</w:t>
      </w:r>
    </w:p>
    <w:p>
      <w:r>
        <w:rPr>
          <w:b/>
        </w:rPr>
        <w:t xml:space="preserve">Tulos</w:t>
      </w:r>
    </w:p>
    <w:p>
      <w:r>
        <w:t xml:space="preserve">Minkä värinen karhu on?</w:t>
      </w:r>
    </w:p>
    <w:p>
      <w:r>
        <w:rPr>
          <w:b/>
        </w:rPr>
        <w:t xml:space="preserve">Esimerkki 5.1888</w:t>
      </w:r>
    </w:p>
    <w:p>
      <w:r>
        <w:t xml:space="preserve">Riippumatta siitä, minkä nimen valitset taiteeseen liittyvälle kotiyrityksellesi, haluat varmistaa, että se on laillisesti saatavilla. Tämä edellyttää kattavaa tavaramerkkiin ja common law -oikeuteen liittyvää tutkimusta. Jos molemmat vaiheet ovat selvät, voit päättää, haluatko hakea osavaltion tai liittovaltion tavaramerkkiä. TradeMark Express on valmis auttamaan sinua näissä vaiheissa. \n\nLisätietoa ja/tai kysymyksiä saat minulta osoitteesta:\n\n800.340.2010\ndc@tmexpress.com\nwww.tmexpress.com\n\n\nKiitos!\n\nShannon Moore</w:t>
      </w:r>
    </w:p>
    <w:p>
      <w:r>
        <w:rPr>
          <w:b/>
        </w:rPr>
        <w:t xml:space="preserve">Tulos</w:t>
      </w:r>
    </w:p>
    <w:p>
      <w:r>
        <w:t xml:space="preserve">miten aloitan oman yritykseni?</w:t>
      </w:r>
    </w:p>
    <w:p>
      <w:r>
        <w:rPr>
          <w:b/>
        </w:rPr>
        <w:t xml:space="preserve">Esimerkki 5.1889</w:t>
      </w:r>
    </w:p>
    <w:p>
      <w:r>
        <w:t xml:space="preserve">Juomarahat liittyvät yleensä palveluun, ja ruoan noutaminen ravintolasta tuskin on sellaista.\n\nEi ole olemassa mitään tiukkaa sääntöä, jonka mukaan juomarahaa pitää antaa, mutta se ei ole tapana.\n\nTämä on myös sinun mieltymyksesi, ja jos sinusta tuntuu, että sinun pitäisi antaa juomarahaa, tai jos vierailet paikassa usein, kannattaa harkita sitä. Annan edelleen tippiä suosikki buritto-paikalleni, koska se on arvostuksen osoitus ja koska tiedän, miten vähän he tienaavat.... Annan vähemmän tippiä kuin jos söisin siellä.</w:t>
      </w:r>
    </w:p>
    <w:p>
      <w:r>
        <w:rPr>
          <w:b/>
        </w:rPr>
        <w:t xml:space="preserve">Tulos</w:t>
      </w:r>
    </w:p>
    <w:p>
      <w:r>
        <w:t xml:space="preserve">Pitäisikö sinun antaa juomarahaa tarjoilijoille?</w:t>
      </w:r>
    </w:p>
    <w:p>
      <w:r>
        <w:rPr>
          <w:b/>
        </w:rPr>
        <w:t xml:space="preserve">Esimerkki 5.1890</w:t>
      </w:r>
    </w:p>
    <w:p>
      <w:r>
        <w:t xml:space="preserve">Koska asuminen on yleensä suurin menoerä, sanoisin, että leikkaa sitä ensin - pienennä asuntoa tai vuokraa asuntolainan sijasta. Seuraavaksi helpointa on leikata ruokakuluja - syö kotona ravintoloiden sijaan. Myös kaapeli-/internet-/puhelinkulut voivat maksaa satoja euroja kuukaudessa, joten voisit harkita niiden yhdistämistä tai VOIP:n hankkimista.\n\nEi sinun myöskään tarvitse lopettaa työskentelyä kokonaan - voit kokeilla konsultointia tai kotipohjaista yritystoimintaa pitääksesi käteisvarat tuloillaan.</w:t>
      </w:r>
    </w:p>
    <w:p>
      <w:r>
        <w:rPr>
          <w:b/>
        </w:rPr>
        <w:t xml:space="preserve">Tulos</w:t>
      </w:r>
    </w:p>
    <w:p>
      <w:r>
        <w:t xml:space="preserve">mitkä ovat parhaat tavat vähentää 2 tulosta 1 tuloon? (kotiäidiksi)?</w:t>
      </w:r>
    </w:p>
    <w:p>
      <w:r>
        <w:rPr>
          <w:b/>
        </w:rPr>
        <w:t xml:space="preserve">Esimerkki 5.1891</w:t>
      </w:r>
    </w:p>
    <w:p>
      <w:r>
        <w:t xml:space="preserve">Voit käyttää Windows Recorder -sovellusta ja lähettää sen liitteenä.\nWinXP:ssä:\nKäynnistä&gt;Kaikki ohjelmat&gt; Lisävarusteet&gt; Viihde&gt; Äänitallennin.</w:t>
      </w:r>
    </w:p>
    <w:p>
      <w:r>
        <w:rPr>
          <w:b/>
        </w:rPr>
        <w:t xml:space="preserve">Tulos</w:t>
      </w:r>
    </w:p>
    <w:p>
      <w:r>
        <w:t xml:space="preserve">Voiko ääniviestin lähettää sähköpostitse? Mitä minun pitäisi tehdä, jotta voisin tehdä sen? Ostaa ohjelmisto?</w:t>
      </w:r>
    </w:p>
    <w:p>
      <w:r>
        <w:rPr>
          <w:b/>
        </w:rPr>
        <w:t xml:space="preserve">Esimerkki 5.1892</w:t>
      </w:r>
    </w:p>
    <w:p>
      <w:r>
        <w:t xml:space="preserve">Pat Riley. Kaikki on ollut hänen ympärillään siitä lähtien, kun hän tuli Miamiin. Ei ihme. He ovat parantaneet hänen kanssaan. Kyse ei ole vain Shaqin paluusta. Heat voittaa 109-89.</w:t>
      </w:r>
    </w:p>
    <w:p>
      <w:r>
        <w:rPr>
          <w:b/>
        </w:rPr>
        <w:t xml:space="preserve">Tulos</w:t>
      </w:r>
    </w:p>
    <w:p>
      <w:r>
        <w:t xml:space="preserve">Kuka voittaa Lakers/Heat-ottelun joulupäivänä?</w:t>
      </w:r>
    </w:p>
    <w:p>
      <w:r>
        <w:rPr>
          <w:b/>
        </w:rPr>
        <w:t xml:space="preserve">Esimerkki 5.1893</w:t>
      </w:r>
    </w:p>
    <w:p>
      <w:r>
        <w:t xml:space="preserve">Kun käytät Ethernet-kaapelia liittääksesi tietokoneen keskittimeen, kytkimeen tai reitittimeen, käytät niin sanottua MDI-kaapelia (suoraa kaapelia).\n\nTietokoneen liittämiseksi suoraan toiseen tietokoneeseen sinun on käytettävä Ehternet-kaapelia, jossa on erilainen nastoitus ja jota kutsutaan MDI-X-kaapeliksi (ristiinkytkentäkaapeliksi).\n\nSyy tähän on se, että tietokone on "päätelaite".  Se lähettää tietoja tietyllä johdolla ja odottaa saavansa tietoja tietyllä toisella johdolla.  Kun kytket sen sitten "isäntälaitteeseen", se odottaa samaa, mutta vastakkaisilla johdoilla.\n\n\nLisätietoa on artikkelissa Ehternet osoitteessa howstuffworks.com\n\n\n\nhttp://computer.howstuffworks.com/ethernet.htm.</w:t>
      </w:r>
    </w:p>
    <w:p>
      <w:r>
        <w:rPr>
          <w:b/>
        </w:rPr>
        <w:t xml:space="preserve">Tulos</w:t>
      </w:r>
    </w:p>
    <w:p>
      <w:r>
        <w:t xml:space="preserve">Saan jatkuvasti "Verkkokaapeli irrotettu" -virheen Windows XP:ssä!??</w:t>
      </w:r>
    </w:p>
    <w:p>
      <w:r>
        <w:rPr>
          <w:b/>
        </w:rPr>
        <w:t xml:space="preserve">Esimerkki 5.1894</w:t>
      </w:r>
    </w:p>
    <w:p>
      <w:r>
        <w:t xml:space="preserve">Muokkaa tunnettua onnistumista.  On paljon helpompaa seurata edelläkävijää kuin olla edelläkävijä. Helpoin ja suorin tapa löytää markkinoitava tuote tai palvelu on muokata tunnettua menestystä.</w:t>
      </w:r>
    </w:p>
    <w:p>
      <w:r>
        <w:rPr>
          <w:b/>
        </w:rPr>
        <w:t xml:space="preserve">Tulos</w:t>
      </w:r>
    </w:p>
    <w:p>
      <w:r>
        <w:t xml:space="preserve">Mikä on paras liikeidea aloittaa ja tehdä hyvää rahaa?</w:t>
      </w:r>
    </w:p>
    <w:p>
      <w:r>
        <w:rPr>
          <w:b/>
        </w:rPr>
        <w:t xml:space="preserve">Esimerkki 5.1895</w:t>
      </w:r>
    </w:p>
    <w:p>
      <w:r>
        <w:t xml:space="preserve">Heidän ei tarvitse. Jos sinulla on avioeropäätös, joka antaa sinulle oikeuden vaatia huollettavaa (joskus vuosittain tai joka toinen vuosi tai ei lainkaan), huoltajan on kunnioitettava sitä. Itse asiassa voit hakea vähennystä toimittamalla kopiot allekirjoitussivusta ja päätöksen vero-osasta. Jos sinulla ei ole avioeropäätöstä, jossa todetaan, että sinulla on oikeus vaatia...., sinulla EI ole oikeutta vaatia ilman huoltajavanhemman lupaa, jonka on toimitettava lomake 8332.\n\n*** Tarkennan, että sanomalla, että toisella henkilöllä on laillinen huoltajuus, se on osoitus siitä, että lapsi asui myös huoltajavanhemman luona puolet tai enemmän vuodesta ja että tämä vanhempi maksoi vähintään puolet kyseisen lapsen elatuksesta... tai että vanhemmalla on lapsen yksinomainen huoltajuus....Tämän kaiken ollessa totta... et voi vaatia lapsesta korvausta ilman huoltajavanhemman lupaa. Katso 2. linkistä kaikki huollettavia koskevat säännöt.</w:t>
      </w:r>
    </w:p>
    <w:p>
      <w:r>
        <w:rPr>
          <w:b/>
        </w:rPr>
        <w:t xml:space="preserve">Tulos</w:t>
      </w:r>
    </w:p>
    <w:p>
      <w:r>
        <w:t xml:space="preserve">Entä jos henkilö, jolla on laillinen huoltajuus, ei anna minulle lupaa vaatia huoltajuutta, vaikka hän asui kanssani 1 vuoden ajan?</w:t>
      </w:r>
    </w:p>
    <w:p>
      <w:r>
        <w:rPr>
          <w:b/>
        </w:rPr>
        <w:t xml:space="preserve">Esimerkki 5.1896</w:t>
      </w:r>
    </w:p>
    <w:p>
      <w:r>
        <w:t xml:space="preserve">Valtameri on maailmanlaajuinen, toisiinsa yhteydessä oleva suolaisen veden vesistö.\n\nMeri on suuri suolaisen veden alue, joka on yhteydessä valtamereen.\n\nJokijärvi on joko makean tai suolaisen veden ympäröimä vesistö, jota ympäröi maa.  Suurin osa järvistä on makean veden järviä.</w:t>
      </w:r>
    </w:p>
    <w:p>
      <w:r>
        <w:rPr>
          <w:b/>
        </w:rPr>
        <w:t xml:space="preserve">Tulos</w:t>
      </w:r>
    </w:p>
    <w:p>
      <w:r>
        <w:t xml:space="preserve">ero valtameren, meren ja järven välillä?</w:t>
      </w:r>
    </w:p>
    <w:p>
      <w:r>
        <w:rPr>
          <w:b/>
        </w:rPr>
        <w:t xml:space="preserve">Esimerkki 5.1897</w:t>
      </w:r>
    </w:p>
    <w:p>
      <w:r>
        <w:t xml:space="preserve">Olen varma, että sitä tarkkaillaan, mutta siellä on paljon kysymyksiä käsiteltävänä, joten joitakin asioita saattaa lipsahtaa. jätä vain huomiotta huonot asiat \nthere on myös "ilmoita väärinkäytöksestä" -painike jokaisen postaajan nimen alla, joten voit kokeilla sitä, jos todella välität niin paljon.</w:t>
      </w:r>
    </w:p>
    <w:p>
      <w:r>
        <w:rPr>
          <w:b/>
        </w:rPr>
        <w:t xml:space="preserve">Tulos</w:t>
      </w:r>
    </w:p>
    <w:p>
      <w:r>
        <w:t xml:space="preserve">Kuten tavallista, inhottavat lapset, joilla on liikaa aikaa käsissään, tunkeutuvat loogiselle sivustolle.??</w:t>
      </w:r>
    </w:p>
    <w:p>
      <w:r>
        <w:rPr>
          <w:b/>
        </w:rPr>
        <w:t xml:space="preserve">Esimerkki 5.1898</w:t>
      </w:r>
    </w:p>
    <w:p>
      <w:r>
        <w:t xml:space="preserve">Se sijaitsee Etelä-Italiassa.</w:t>
      </w:r>
    </w:p>
    <w:p>
      <w:r>
        <w:rPr>
          <w:b/>
        </w:rPr>
        <w:t xml:space="preserve">Tulos</w:t>
      </w:r>
    </w:p>
    <w:p>
      <w:r>
        <w:t xml:space="preserve">Missä Paupisi on?</w:t>
      </w:r>
    </w:p>
    <w:p>
      <w:r>
        <w:rPr>
          <w:b/>
        </w:rPr>
        <w:t xml:space="preserve">Esimerkki 5.1899</w:t>
      </w:r>
    </w:p>
    <w:p>
      <w:r>
        <w:t xml:space="preserve">Uskon, että hän käytti numeroa "5" tulokasvuotenaan.  Muistaakseni luin sen hänen kirjastaan.</w:t>
      </w:r>
    </w:p>
    <w:p>
      <w:r>
        <w:rPr>
          <w:b/>
        </w:rPr>
        <w:t xml:space="preserve">Tulos</w:t>
      </w:r>
    </w:p>
    <w:p>
      <w:r>
        <w:t xml:space="preserve">Minkä numeron Henry Aaron käytti alokasvuosinaan?</w:t>
      </w:r>
    </w:p>
    <w:p>
      <w:r>
        <w:rPr>
          <w:b/>
        </w:rPr>
        <w:t xml:space="preserve">Esimerkki 5.1900</w:t>
      </w:r>
    </w:p>
    <w:p>
      <w:r>
        <w:t xml:space="preserve">Seuraavassa on osittainen vastaus naiselle, joka kysyi periaatteessa tätä samaa kysymystä...miksi hänellä oli näitä fantasioita...\n\n "Raiskaus on kokemus, jossa nainen on täysin vallassa ja täysin avuton - täydellinen vastakohta hallinnan kokemukselle. Kuulostaa siltä, että osa sinusta haluaisi toisinaan ottaa rennosti, päästää irti ja antaa jonkun muun ottaa ohjat käsiinsä. \n\nRaiskausfantasiat ovat yleisiä myös naisilla, joilla on seksuaalista häpeää tai estoja lapsuudesta tai aiemmista suhteista. Nämä naiset nauttivat usein raiskausfantasioista, koska he eivät valitse seksiä eivätkä siksi ole vastuussa mistään "synneistä". \n\n Lisäksi fantasiassa keskitytään mieheen, joka on niin kiinni intohimossaan ja halussaan, että hänen on pakko ottaa sinut nyt. Ajatus tuon tason intohimosta on monille naisille hyvin kiihottava."</w:t>
      </w:r>
    </w:p>
    <w:p>
      <w:r>
        <w:rPr>
          <w:b/>
        </w:rPr>
        <w:t xml:space="preserve">Tulos</w:t>
      </w:r>
    </w:p>
    <w:p>
      <w:r>
        <w:t xml:space="preserve">Miksi joillakin naisilla on raiskausfantasioita?</w:t>
      </w:r>
    </w:p>
    <w:p>
      <w:r>
        <w:rPr>
          <w:b/>
        </w:rPr>
        <w:t xml:space="preserve">Esimerkki 5.1901</w:t>
      </w:r>
    </w:p>
    <w:p>
      <w:r>
        <w:t xml:space="preserve">Eroottinen kirjallisuus voi olla hyvin jännittävää, varsinkin kun se jaetaan rakastajan kanssa. Minulla on taipumus kiihtyä, ja tarvitsen kumppanini rinnalleni. Olemme ottaneet käyttöön monia uusia asioita makuuhuoneessa, kaikki tutustumalla riskialttiisiin tarinoihin.</w:t>
      </w:r>
    </w:p>
    <w:p>
      <w:r>
        <w:rPr>
          <w:b/>
        </w:rPr>
        <w:t xml:space="preserve">Tulos</w:t>
      </w:r>
    </w:p>
    <w:p>
      <w:r>
        <w:t xml:space="preserve">Nautitko eroottisten tarinoiden lukemisesta?</w:t>
      </w:r>
    </w:p>
    <w:p>
      <w:r>
        <w:rPr>
          <w:b/>
        </w:rPr>
        <w:t xml:space="preserve">Esimerkki 5.1902</w:t>
      </w:r>
    </w:p>
    <w:p>
      <w:r>
        <w:t xml:space="preserve">Microsoft Internet Explorer\n1. Siirry "Työkalut"-valikkoon.\n2. Valitse "Internet-asetukset" ja välilehti "Sisältö".\n3. Valitse "Henkilökohtaiset tiedot"-alueelta "Automaattinen täydennys"\n4. Napsauta "Tyhjennä lomakkeet". Voit myös poistaa valintaruudun "Lomakkeet" tästä ikkunasta, jotta näitä tietoja ei tallenneta tulevaisuudessa.\n5. Klikkaa "OK" poistuaksesi.\n\nVaihtoehtoisesti voit poistaa yksittäisiä merkintöjä hakuhistoriastasi korostamalla edellisen haun nuolinäppäimellä alaspäin ja painamalla sitten kerran Delete-näppäintä.\n\nMSN\nJos käytät Microsoft Network (MSN) -verkkoa (MSN), Internet Explorer (IE) -selaimessa tehdyt muutokset tulevat voimaan MSN-selaimessa. Kun olet tehnyt muutokset IE:ssä, sinun on kirjauduttava ulos ja takaisin MSN:ään, jotta muutokset tulevat voimaan.\n\nMozilla Firefox\n1. Siirry Työkalut-valikkoon.\n2. Valitse "Asetukset" &gt; "Tietosuoja" &gt; "Tallennetut lomaketiedot." \n3. Napsauta "Tyhjennä" ja poista valintaruutu.\n4. Poistu napsauttamalla "OK".\n\n\nNetscape Navigator 8.0\n1. Siirry "Työkalut"-valikkoon.\n2. Valitse "Asetukset."\n3. Napsauta Options-ikkunan vasemmalla puolella olevaa "Privacy"-kuvaketta.\n4. Valitse "Sivuhistoria" ja napsauta "Tyhjennä"-painiketta. Voit myös asettaa Navigatorin muistin nollapäiväksi ja laittaa valintamerkin kohtaan "Tyhjennä sivuhistoria selaimesta poistuessasi."\n5. Valitse "Hakuhistoria" ja napsauta "Tyhjennä"-painiketta. Voit myös asettaa valintamerkin kohtaan "Tyhjennä sivuhistoria selaimesta poistuessasi." \n\nVoit tyhjentää kaikki tietosuoja-asetukset napsauttamalla tietosuoja-asetukset-ikkunan yläreunassa olevaa "Tyhjennä kaikki" -painiketta.</w:t>
      </w:r>
    </w:p>
    <w:p>
      <w:r>
        <w:rPr>
          <w:b/>
        </w:rPr>
        <w:t xml:space="preserve">Tulos</w:t>
      </w:r>
    </w:p>
    <w:p>
      <w:r>
        <w:t xml:space="preserve">miten estän historian tallentumisen Yahoon hakupalkkiin?</w:t>
      </w:r>
    </w:p>
    <w:p>
      <w:r>
        <w:rPr>
          <w:b/>
        </w:rPr>
        <w:t xml:space="preserve">Esimerkki 5.1903</w:t>
      </w:r>
    </w:p>
    <w:p>
      <w:r>
        <w:t xml:space="preserve">Kun siemen alkaa kasvaa.\n'Itää' tulee sanasta 'itusolu' eli solu, josta koko organismi kasvaa. Aina kun itusolu aktivoituu ja alkaa kasvaa uudeksi organismiksi, kyseessä on itäminen. Se tarkoittaa yleensä sitä, että siemenkapseleista alkavat työntyä ulos juuret ja varsi.</w:t>
      </w:r>
    </w:p>
    <w:p>
      <w:r>
        <w:rPr>
          <w:b/>
        </w:rPr>
        <w:t xml:space="preserve">Tulos</w:t>
      </w:r>
    </w:p>
    <w:p>
      <w:r>
        <w:t xml:space="preserve">Mitä itävyys tarkoittaa?</w:t>
      </w:r>
    </w:p>
    <w:p>
      <w:r>
        <w:rPr>
          <w:b/>
        </w:rPr>
        <w:t xml:space="preserve">Esimerkki 5.1904</w:t>
      </w:r>
    </w:p>
    <w:p>
      <w:r>
        <w:t xml:space="preserve">Olen työskennellyt viiden gallerian kanssa 10 vuoden aikana ja olen huomannut, että on tärkeää, että jokaiselle on jotakin, mutta myös se, että löydät markkinasi ja pysyt siinä.\n\nJos sinulla on taiteilija, joka tulee allekirjoittamaan teoksensa, tee kaikkesi edistääkseen tätä henkilöä. Hän muistaa sinut, hyvässä tai pahassa.\n\nJa kuten kaikessa, sijainti, sijainti ja sijainti ovat avain menestykseen.\n\nJerry</w:t>
      </w:r>
    </w:p>
    <w:p>
      <w:r>
        <w:rPr>
          <w:b/>
        </w:rPr>
        <w:t xml:space="preserve">Tulos</w:t>
      </w:r>
    </w:p>
    <w:p>
      <w:r>
        <w:t xml:space="preserve">Taidegallerian toteutettavuus?</w:t>
      </w:r>
    </w:p>
    <w:p>
      <w:r>
        <w:rPr>
          <w:b/>
        </w:rPr>
        <w:t xml:space="preserve">Esimerkki 5.1905</w:t>
      </w:r>
    </w:p>
    <w:p>
      <w:r>
        <w:t xml:space="preserve">Maksan mielelläni ensi tiistaina tämänpäiväisestä hampurilaisesta.</w:t>
      </w:r>
    </w:p>
    <w:p>
      <w:r>
        <w:rPr>
          <w:b/>
        </w:rPr>
        <w:t xml:space="preserve">Tulos</w:t>
      </w:r>
    </w:p>
    <w:p>
      <w:r>
        <w:t xml:space="preserve">Tarvitsen telugu harras ilmainen soittoääniä mistä minun täytyy löytää?</w:t>
      </w:r>
    </w:p>
    <w:p>
      <w:r>
        <w:rPr>
          <w:b/>
        </w:rPr>
        <w:t xml:space="preserve">Esimerkki 5.1906</w:t>
      </w:r>
    </w:p>
    <w:p>
      <w:r>
        <w:t xml:space="preserve">XML-dokumenttien muokkaamiseen ja luomiseen käytän mielelläni XMLSpy-ohjelmaa. Heillä on ilmainen versio, jonka voit ladata myös henkilökohtaiseen käyttöön.</w:t>
      </w:r>
    </w:p>
    <w:p>
      <w:r>
        <w:rPr>
          <w:b/>
        </w:rPr>
        <w:t xml:space="preserve">Tulos</w:t>
      </w:r>
    </w:p>
    <w:p>
      <w:r>
        <w:t xml:space="preserve">Mitkä ovat sopivia ammattimaisia ohjelmistoja xml-dokumenttien luomiseen ja muokkaamiseen?</w:t>
      </w:r>
    </w:p>
    <w:p>
      <w:r>
        <w:rPr>
          <w:b/>
        </w:rPr>
        <w:t xml:space="preserve">Esimerkki 5.1907</w:t>
      </w:r>
    </w:p>
    <w:p>
      <w:r>
        <w:t xml:space="preserve">Benjamin Franklin, mutta monet tiedemiehet osallistuivat löydön tekemiseen. Kaikki alkoi 600 eKr. kreikkalaisista, joita seurasivat tohtori William Gilbert, Benjamin Franklin, Galvani ja Volta, Michael Faraday, Thomas Edison ja Joseph Swan, George Westinghouse ja Nikola Tesla, James Watt ja lopulta Andre Ampere ja George Ohm.</w:t>
      </w:r>
    </w:p>
    <w:p>
      <w:r>
        <w:rPr>
          <w:b/>
        </w:rPr>
        <w:t xml:space="preserve">Tulos</w:t>
      </w:r>
    </w:p>
    <w:p>
      <w:r>
        <w:t xml:space="preserve">Kuka löysi sähkön?</w:t>
      </w:r>
    </w:p>
    <w:p>
      <w:r>
        <w:rPr>
          <w:b/>
        </w:rPr>
        <w:t xml:space="preserve">Esimerkki 5.1908</w:t>
      </w:r>
    </w:p>
    <w:p>
      <w:r>
        <w:t xml:space="preserve">Mitä sinä poltat, ja mistä saan sitä?</w:t>
      </w:r>
    </w:p>
    <w:p>
      <w:r>
        <w:rPr>
          <w:b/>
        </w:rPr>
        <w:t xml:space="preserve">Tulos</w:t>
      </w:r>
    </w:p>
    <w:p>
      <w:r>
        <w:t xml:space="preserve">un permpt tai i wll testfy vastaan gambro andmonkeytaggers ja vauva kotiin varkaat?</w:t>
      </w:r>
    </w:p>
    <w:p>
      <w:r>
        <w:rPr>
          <w:b/>
        </w:rPr>
        <w:t xml:space="preserve">Esimerkki 5.1909</w:t>
      </w:r>
    </w:p>
    <w:p>
      <w:r>
        <w:t xml:space="preserve">Irakin sotaa ei voi verrata Vietnamin sotaan, ja ne, jotka sanovat, että ne ovat samanlaisia, ovat tietämättömiä. Lähdimme Vietnamiin vähäisestä syystä, ja Irakin sodassa meillä oli syymme hyökätä. Vietnamissa kuoli paljon enemmän ihmisiä kuin Irakin sodassa on nyt ja tulee koskaan kuolemaan. Ihmiset haluavat olla vapaita Irakissa, mutta Vietnamissa näin ei ollut.</w:t>
      </w:r>
    </w:p>
    <w:p>
      <w:r>
        <w:rPr>
          <w:b/>
        </w:rPr>
        <w:t xml:space="preserve">Tulos</w:t>
      </w:r>
    </w:p>
    <w:p>
      <w:r>
        <w:t xml:space="preserve">Miten Irakin sota vertautuu Vietnamin sotaan?</w:t>
      </w:r>
    </w:p>
    <w:p>
      <w:r>
        <w:rPr>
          <w:b/>
        </w:rPr>
        <w:t xml:space="preserve">Esimerkki 5.1910</w:t>
      </w:r>
    </w:p>
    <w:p>
      <w:r>
        <w:t xml:space="preserve">Ihmisten ruoansulatusjärjestelmä ei ole oikeastaan suunniteltu käsittelemään maitoa kovin hyvin. Vaikka maidosta saa hyvän annoksen kalsiumia ja D-vitamiinia, näitä aineita voi saada myös muista lähteistä ilman, että elimistö joutuu kärsimään. Maito ja maitotuotteet voivat lisätä allergioita ja intoleransseja ruoalle ja muille ulkoisille ärsykkeille sekä lisätä limaneritystä. En tiedä, onko appelsiinimehu sinänsä "parempi", koska sen sisältämät vitamiinit ovat täysin erilaisia. Voin sanoa, että elimistö prosessoi sitä helpommin, se antaa sinulle kasan vitamiineja, jos mehussa ei ole sokerisia lisäaineita, se ei ole yhtä lihottavaa, eikä sillä ole kaikkia niitä ikäviä sivuvaikutuksia, joita maidolla voi olla (riippumatta siitä, huomaatko niitä vai et... itse asiassa et luultavasti huomaisi niitä, ellet poistaisi maitoa ruokavaliostasi ja yrittäisi sitten laittaa sitä takaisin). Joten minun ääneni taitaa olla appelsiinimehu.</w:t>
      </w:r>
    </w:p>
    <w:p>
      <w:r>
        <w:rPr>
          <w:b/>
        </w:rPr>
        <w:t xml:space="preserve">Tulos</w:t>
      </w:r>
    </w:p>
    <w:p>
      <w:r>
        <w:t xml:space="preserve">Kumpi on parempi kehollesi: appelsiini vai maito?</w:t>
      </w:r>
    </w:p>
    <w:p>
      <w:r>
        <w:rPr>
          <w:b/>
        </w:rPr>
        <w:t xml:space="preserve">Esimerkki 5.1911</w:t>
      </w:r>
    </w:p>
    <w:p>
      <w:r>
        <w:t xml:space="preserve">Jos sytytät tulen painovoimattomassa tilassa, se palaa pallona (kunhan se ei ole avaruusaluksen seinää vasten).  Tuli tarvitsee happea, joten se laajenee, mutta laajetessaan se menettää enemmän lämpöä, ja tuli saattaa sammua.\n\nSe olisi siis kuuma, hehkuva pallo, joka laajenee ja sammuu.\n\nTietysti jos se on kosketuksissa seinään tai johonkin muuhun, tulen luonne riippuu käytettävissä olevista polttoaineista jne.</w:t>
      </w:r>
    </w:p>
    <w:p>
      <w:r>
        <w:rPr>
          <w:b/>
        </w:rPr>
        <w:t xml:space="preserve">Tulos</w:t>
      </w:r>
    </w:p>
    <w:p>
      <w:r>
        <w:t xml:space="preserve">Miten tuli toimii painottomuudessa?</w:t>
      </w:r>
    </w:p>
    <w:p>
      <w:r>
        <w:rPr>
          <w:b/>
        </w:rPr>
        <w:t xml:space="preserve">Esimerkki 5.1912</w:t>
      </w:r>
    </w:p>
    <w:p>
      <w:r>
        <w:t xml:space="preserve">Hei! Apple on todella siisti yritys, olen iloinen, että olet kiinnostunut näin siististä ja innovatiivisesta yrityksestä.\n\nhttp://jobs.apple.com/ on verkkosivusto, joka on suunniteltu applen työpaikkoja varten.\n\nHe palkkaavat työntekijöitä eri kokemustasoilla.  Onnea!\n\nTony</w:t>
      </w:r>
    </w:p>
    <w:p>
      <w:r>
        <w:rPr>
          <w:b/>
        </w:rPr>
        <w:t xml:space="preserve">Tulos</w:t>
      </w:r>
    </w:p>
    <w:p>
      <w:r>
        <w:t xml:space="preserve">Miten Applelta saa töitä?</w:t>
      </w:r>
    </w:p>
    <w:p>
      <w:r>
        <w:rPr>
          <w:b/>
        </w:rPr>
        <w:t xml:space="preserve">Esimerkki 5.1913</w:t>
      </w:r>
    </w:p>
    <w:p>
      <w:r>
        <w:t xml:space="preserve">Katso Walgreensin lääketiedot (http://walgreens.com/library/finddrug/druginfo1.jsp?bid=7424&amp;bname=AMOXIL%20500MG%20CAPSULES&amp;id=17095).</w:t>
      </w:r>
    </w:p>
    <w:p>
      <w:r>
        <w:rPr>
          <w:b/>
        </w:rPr>
        <w:t xml:space="preserve">Tulos</w:t>
      </w:r>
    </w:p>
    <w:p>
      <w:r>
        <w:t xml:space="preserve">tietoa amoksisilliinin keltaisesta kapselista 93/3109?</w:t>
      </w:r>
    </w:p>
    <w:p>
      <w:r>
        <w:rPr>
          <w:b/>
        </w:rPr>
        <w:t xml:space="preserve">Esimerkki 5.1914</w:t>
      </w:r>
    </w:p>
    <w:p>
      <w:r>
        <w:t xml:space="preserve">ympäristö - vaihtoehtoinen energia</w:t>
      </w:r>
    </w:p>
    <w:p>
      <w:r>
        <w:rPr>
          <w:b/>
        </w:rPr>
        <w:t xml:space="preserve">Tulos</w:t>
      </w:r>
    </w:p>
    <w:p>
      <w:r>
        <w:t xml:space="preserve">Mitkä ovat parhaat pörssisektorit vuonna 2006?</w:t>
      </w:r>
    </w:p>
    <w:p>
      <w:r>
        <w:rPr>
          <w:b/>
        </w:rPr>
        <w:t xml:space="preserve">Esimerkki 5.1915</w:t>
      </w:r>
    </w:p>
    <w:p>
      <w:r>
        <w:t xml:space="preserve">Vaikea sanoa.  Mahdollisuuksia on monia, eikä yksikään niistä oikeastaan ole etulyöntiasemassa toiseen nähden.  On varmasti mahdollista, että on olemassa korkein Jumala, kuten kristinuskon, islamin ja juutalaisuuden kaltaisissa uskonnoissa.  On myös mahdollista, että on olemassa lukuisia jumalia, kuten hindulaisuudessa.  On myös täysin mahdollista, ettei yliluonnollisia olentoja ole olemassa.  Tämä keskustelu jatkuu vielä vuosia, mutta selvää ratkaisua ei kannata odottaa lähiaikoina.</w:t>
      </w:r>
    </w:p>
    <w:p>
      <w:r>
        <w:rPr>
          <w:b/>
        </w:rPr>
        <w:t xml:space="preserve">Tulos</w:t>
      </w:r>
    </w:p>
    <w:p>
      <w:r>
        <w:t xml:space="preserve">Onko Jumala olemassa? Miksi?</w:t>
      </w:r>
    </w:p>
    <w:p>
      <w:r>
        <w:rPr>
          <w:b/>
        </w:rPr>
        <w:t xml:space="preserve">Esimerkki 5.1916</w:t>
      </w:r>
    </w:p>
    <w:p>
      <w:r>
        <w:t xml:space="preserve">Vie ne korttikauppiaalle ja kysy, mitä hän antaisi niistä. Tarkista asia toisen jakajan kanssa. Siinä on arvosi.</w:t>
      </w:r>
    </w:p>
    <w:p>
      <w:r>
        <w:rPr>
          <w:b/>
        </w:rPr>
        <w:t xml:space="preserve">Tulos</w:t>
      </w:r>
    </w:p>
    <w:p>
      <w:r>
        <w:t xml:space="preserve">Minulla on kaksi jalkapallokorttia, jotka on allekirjoitettu, ja haluan tietää, ovatko ne minkään arvoisia, miten saan sen selville?</w:t>
      </w:r>
    </w:p>
    <w:p>
      <w:r>
        <w:rPr>
          <w:b/>
        </w:rPr>
        <w:t xml:space="preserve">Esimerkki 5.1917</w:t>
      </w:r>
    </w:p>
    <w:p>
      <w:r>
        <w:t xml:space="preserve">Se riippuu sijainnista. Pysähdy lähimpään toimipisteeseen ja kysy sieltä.</w:t>
      </w:r>
    </w:p>
    <w:p>
      <w:r>
        <w:rPr>
          <w:b/>
        </w:rPr>
        <w:t xml:space="preserve">Tulos</w:t>
      </w:r>
    </w:p>
    <w:p>
      <w:r>
        <w:t xml:space="preserve">Palkkaako JCPennys työntekijöitä?</w:t>
      </w:r>
    </w:p>
    <w:p>
      <w:r>
        <w:rPr>
          <w:b/>
        </w:rPr>
        <w:t xml:space="preserve">Esimerkki 5.1918</w:t>
      </w:r>
    </w:p>
    <w:p>
      <w:r>
        <w:t xml:space="preserve">avaruudessa saattaa olla enemmän kuin kolme ulottuvuutta; emme tiedä. edwin abbott kirjoitti hyvin kuuluisan kirjan nimeltä "flatland" ihmisistä, jotka olivat rajoittuneet elämään kaksiulotteisessa maailmassa, ja millaista oli elää siellä. se oli osittain geometriaa, osittain filosofiaa maailmankaikkeuden luonteesta ja osittain lausunto ihmisten sosiaalisesta käyttäytymisestä. se on erinomainen, ja voit lukea koko kirjan verkossa alla olevasta linkistä.</w:t>
      </w:r>
    </w:p>
    <w:p>
      <w:r>
        <w:rPr>
          <w:b/>
        </w:rPr>
        <w:t xml:space="preserve">Tulos</w:t>
      </w:r>
    </w:p>
    <w:p>
      <w:r>
        <w:t xml:space="preserve">Miksi avaruudessa on täsmälleen kolme ulottuvuutta eikä enemmän tai vähemmän?</w:t>
      </w:r>
    </w:p>
    <w:p>
      <w:r>
        <w:rPr>
          <w:b/>
        </w:rPr>
        <w:t xml:space="preserve">Esimerkki 5.1919</w:t>
      </w:r>
    </w:p>
    <w:p>
      <w:r>
        <w:t xml:space="preserve">Kyllä - itse asiassa sinä elät yhdellä.  Maapallo ja kuu ovat melko epätavallisia siinä mielessä, että ne ovat suhteellisen samankokoisia kuin maapallo verrattuna muihin aurinkokunnan planeettojen ympärillä oleviin kuihin.\n\nSiltä osin Maapalloa ja kuuta voi pitää kaksoisplaneettoina.\n\nSitä, kuinka usein tällaista tapahtuu aurinkokunnan ulkopuolella, täytyy luultavasti odottaa muutama vuosi, sillä olemme vasta alkaneet havaita planeettoja läheisten tähtien ympärillä, mutta meillä ei ole tällä hetkellä mitään todellisia keinoja niiden havainnoimiseen.</w:t>
      </w:r>
    </w:p>
    <w:p>
      <w:r>
        <w:rPr>
          <w:b/>
        </w:rPr>
        <w:t xml:space="preserve">Tulos</w:t>
      </w:r>
    </w:p>
    <w:p>
      <w:r>
        <w:t xml:space="preserve">Linnunradan galaksissa on jälkiä yhteisistä tähdistä. Onko koskaan havaittu jälkiä yhteisistä planeetoista?</w:t>
      </w:r>
    </w:p>
    <w:p>
      <w:r>
        <w:rPr>
          <w:b/>
        </w:rPr>
        <w:t xml:space="preserve">Esimerkki 5.1920</w:t>
      </w:r>
    </w:p>
    <w:p>
      <w:r>
        <w:t xml:space="preserve">Sitä käytettiin ensimmäisen kerran, kun poliisi taputti jotakuta etsiessään huumeita.</w:t>
      </w:r>
    </w:p>
    <w:p>
      <w:r>
        <w:rPr>
          <w:b/>
        </w:rPr>
        <w:t xml:space="preserve">Tulos</w:t>
      </w:r>
    </w:p>
    <w:p>
      <w:r>
        <w:t xml:space="preserve">Mistä sanonta "cop a feel" on peräisin?</w:t>
      </w:r>
    </w:p>
    <w:p>
      <w:r>
        <w:rPr>
          <w:b/>
        </w:rPr>
        <w:t xml:space="preserve">Esimerkki 5.1921</w:t>
      </w:r>
    </w:p>
    <w:p>
      <w:r>
        <w:t xml:space="preserve">Jos se ei kuulunut työnkuvaan, sinulla on syytä haastaa pomosi oikeuteen julmasta ja epätavallisesta rangaistuksesta.</w:t>
      </w:r>
    </w:p>
    <w:p>
      <w:r>
        <w:rPr>
          <w:b/>
        </w:rPr>
        <w:t xml:space="preserve">Tulos</w:t>
      </w:r>
    </w:p>
    <w:p>
      <w:r>
        <w:t xml:space="preserve">Pitäisikö ihmisten pysyä työssä, jossa esimiehet pakottavat seisomaan pitkiä aikoja?</w:t>
      </w:r>
    </w:p>
    <w:p>
      <w:r>
        <w:rPr>
          <w:b/>
        </w:rPr>
        <w:t xml:space="preserve">Esimerkki 5.1922</w:t>
      </w:r>
    </w:p>
    <w:p>
      <w:r>
        <w:t xml:space="preserve">Pyhä joulu (kirjaimellisesti!)... viimeinen postaaja, ole varovainen.\n\n Minulla diagnosoitiin vuonna 1999.  Aloitin lääkkeiden käytön vasta vuonna 2004 (olin hieman kieltämässä sitä)...\n\nOsain kohtauksen, joka pakotti minut miettimään tulevaisuuttani tarkemmin (ja sain lisäksi upean sulhasen!).\n\n\nPaljon ihmisiä saa interferoneja ja glatirameeriasetaattia, jota minäkin käytän.  Kun päätin, mitä ottaisin, mietin, mitä minun pitäisi tehdä sen eteen.  Olin hieman huolissani pistoksen antamisesta itselleni, ja ajattelin, että tarvitsisin vähiten tunkeilevan lääkkeenantotavan... joten päätin ihon alle (ihon alle).  Se lyhensi interferonien listaa... \n\nSilloin ajattelin sivuvaikutuksia, monilla interferoneilla on flunssan kaltaisia oireita.  Kun aloitin lääkityksen, oloni oli heikko, nastallinen ja veltto.  Kysyin, haluanko saada flunssan sen lisäksi.  Tarkoitan, että teidän on todella puhuttava neurologin kanssa ja kysyttävä, mitä hän suosittelee.  Sattumoisin ensimmäinen NEURO vuonna 1999 suositteli Avonexia, koska hän joi Avonex-merkkisestä mukista (ei huijausta!).  Se käänsi minut alun perin pois lääkkeestä.  TOINEN neurolääkäri kysyi minulta huolenaiheistani, ja päätimme Copaxonesta.  Kyllä, se on päivittäinen, mutta se annetaan ihon alle, ja minulla on sivuvaikutuksena vain paikallisia reaktioita. \n\nMINUA VÄHENTÄISI näiden pistosten antaminen itselleni.  Monilla yrityksillä (myös minun lääkkeilläni) on autoinjektorit, joten neulaa ei tarvitse edes nähdä.  Copaxone (tai lääkärini, en muista, siitä on niin kauan!)... vaati minulta kotihoidon sairaanhoitajan läsnäoloa ensimmäisellä kerralla näyttääkseen minulle, miten lääkkeet annetaan.  Annoin sen itselleni epäröimättä ensimmäisellä kerralla!  Olen hieman varovainen sen suhteen, että joku muu tekisi sen (vaikka hän oli suositellut, että sulhaseni oppisi myös opettelemaan sen).\n\nTulos?  No, ei ole paljon sanottavaa!  (se on hyvä asia)... alkuperäiset oireeni olivat hävinneet, enkä tiedä johtuiko se kopaksonista vai mistä.  Olen käyttänyt sitä vuodesta 2/2004 lähtien (vau! kohta tulee kaksi vuotta täyteen!), eikä minulla ole yhtään uutta tulehdusta! pojat, se on jännittävämpää kuin luulinkaan.\n\nNyt, teidän mittakaavanne vaihtelee, ja toisin kuin minun ensikertalaiskokemukseni, teidän on todennäköisesti käytävä läpi muutama lääke löytääksenne sellaisen, josta pidätte.\n\nOnnea matkaan!</w:t>
      </w:r>
    </w:p>
    <w:p>
      <w:r>
        <w:rPr>
          <w:b/>
        </w:rPr>
        <w:t xml:space="preserve">Tulos</w:t>
      </w:r>
    </w:p>
    <w:p>
      <w:r>
        <w:t xml:space="preserve">Mikä on paras lääkitys multippeliskleroosin torjuntaan?</w:t>
      </w:r>
    </w:p>
    <w:p>
      <w:r>
        <w:rPr>
          <w:b/>
        </w:rPr>
        <w:t xml:space="preserve">Esimerkki 5.1923</w:t>
      </w:r>
    </w:p>
    <w:p>
      <w:r>
        <w:t xml:space="preserve">Taivas näyttää siniseltä, koska ilmakehässä olevat kaasut (pääasiassa typpi ja happi) värähtelevät tietyllä taajuudella.  Valosta, jonka voimme nähdä, eli sinisestä, vihreästä, punaisesta, keltaisesta jne., ilmakehä absorboi korkeamman taajuuden värejä enemmän kuin matalamman taajuuden värejä (itse asiassa ne hajoavat, ne pääsevät silti meihin, mutta epäsuorasti, kun taas auringon kellertävä väri on suorempi).  Ilmakehä absorboi siis sinisen, vihreän ja violetin (violetti on lyhin aallonpituus), kun taas punainen, keltainen ja oranssi pääsevät läpi.   Havaitsemamme taivaan sininen väri vaihtelee päivästä toiseen sen mukaan, kuinka paljon kaasuja ilmakehässä on ja millä taajuudella ne värähtelevät.  Se toimii samalla tavalla kuin sinisen ilmapallon läpi kulkeva valo, paitsi että tässä tapauksessa ilmapallo on ilmakehämme.</w:t>
      </w:r>
    </w:p>
    <w:p>
      <w:r>
        <w:rPr>
          <w:b/>
        </w:rPr>
        <w:t xml:space="preserve">Tulos</w:t>
      </w:r>
    </w:p>
    <w:p>
      <w:r>
        <w:t xml:space="preserve">miksi taivas on sininen?</w:t>
      </w:r>
    </w:p>
    <w:p>
      <w:r>
        <w:rPr>
          <w:b/>
        </w:rPr>
        <w:t xml:space="preserve">Esimerkki 5.1924</w:t>
      </w:r>
    </w:p>
    <w:p>
      <w:r>
        <w:t xml:space="preserve">Tee paikalliselle poliisilaitokselle rikosilmoitus häirinnästä, ja heidän pitäisi saada henkilö lopettamaan yhteydenpito sinuun.</w:t>
      </w:r>
    </w:p>
    <w:p>
      <w:r>
        <w:rPr>
          <w:b/>
        </w:rPr>
        <w:t xml:space="preserve">Tulos</w:t>
      </w:r>
    </w:p>
    <w:p>
      <w:r>
        <w:t xml:space="preserve">Mitä voidaan tehdä laillisesti henkilön suojelemiseksi mielisairaalta henkilöltä, joka lähettää hänelle uhkaavaa postia?</w:t>
      </w:r>
    </w:p>
    <w:p>
      <w:r>
        <w:rPr>
          <w:b/>
        </w:rPr>
        <w:t xml:space="preserve">Esimerkki 5.1925</w:t>
      </w:r>
    </w:p>
    <w:p>
      <w:r>
        <w:t xml:space="preserve">Abraham Lincoln.</w:t>
      </w:r>
    </w:p>
    <w:p>
      <w:r>
        <w:rPr>
          <w:b/>
        </w:rPr>
        <w:t xml:space="preserve">Tulos</w:t>
      </w:r>
    </w:p>
    <w:p>
      <w:r>
        <w:t xml:space="preserve">Kuka on 16. presidentti?</w:t>
      </w:r>
    </w:p>
    <w:p>
      <w:r>
        <w:rPr>
          <w:b/>
        </w:rPr>
        <w:t xml:space="preserve">Esimerkki 5.1926</w:t>
      </w:r>
    </w:p>
    <w:p>
      <w:r>
        <w:t xml:space="preserve">Tietääkseni internet-yhteyden nopeudelle ei ole teoreettista alarajaa, vaikka yksittäiset ohjelmat saattavatkin luovuttaa jonkin ajan kuluttua ja olettaa, että viesti, jota ne yrittivät lähettää, on kadonnut matkan aikana.\n\nTämän havainnollistamiseksi olen linkittänyt (tietääkseni käyttämättömän) ehdotuksen IP-pakettien (yksi internetin perusdatayksiköistä) lähettämisestä koulutettujen kyyhkyjen välityksellä.\n\n Vaikka oheinen ehdotus on varmasti nörttihuumoria, toivon sen havainnollistavan pointtini - niin hidas kuin verkko onkin, se voi aina muuttua vielä hitaammaksi.</w:t>
      </w:r>
    </w:p>
    <w:p>
      <w:r>
        <w:rPr>
          <w:b/>
        </w:rPr>
        <w:t xml:space="preserve">Tulos</w:t>
      </w:r>
    </w:p>
    <w:p>
      <w:r>
        <w:t xml:space="preserve">Mikä on hitain mahdollinen Internet-nopeus?</w:t>
      </w:r>
    </w:p>
    <w:p>
      <w:r>
        <w:rPr>
          <w:b/>
        </w:rPr>
        <w:t xml:space="preserve">Esimerkki 5.1927</w:t>
      </w:r>
    </w:p>
    <w:p>
      <w:r>
        <w:t xml:space="preserve">Koska raha puhuu baseballissa. Pesäpallo on lasten urheilulaji, jonka aikuiset yleensä mokaavat.</w:t>
      </w:r>
    </w:p>
    <w:p>
      <w:r>
        <w:rPr>
          <w:b/>
        </w:rPr>
        <w:t xml:space="preserve">Tulos</w:t>
      </w:r>
    </w:p>
    <w:p>
      <w:r>
        <w:t xml:space="preserve">Miksi Damon on tuollainen petturi?</w:t>
      </w:r>
    </w:p>
    <w:p>
      <w:r>
        <w:rPr>
          <w:b/>
        </w:rPr>
        <w:t xml:space="preserve">Esimerkki 5.1928</w:t>
      </w:r>
    </w:p>
    <w:p>
      <w:r>
        <w:t xml:space="preserve">Kyllä, mene tietokoneen valmistajan verkkosivustolle, josta voit ladata uusimmat bios-ohjelmat ilmaiseksi.</w:t>
      </w:r>
    </w:p>
    <w:p>
      <w:r>
        <w:rPr>
          <w:b/>
        </w:rPr>
        <w:t xml:space="preserve">Tulos</w:t>
      </w:r>
    </w:p>
    <w:p>
      <w:r>
        <w:t xml:space="preserve">VOINKO LADATA BIOS-OHJELMAN TIETOKONEESEENI ILMAISEKSI?</w:t>
      </w:r>
    </w:p>
    <w:p>
      <w:r>
        <w:rPr>
          <w:b/>
        </w:rPr>
        <w:t xml:space="preserve">Esimerkki 5.1929</w:t>
      </w:r>
    </w:p>
    <w:p>
      <w:r>
        <w:t xml:space="preserve">Miksi minun on violetti?</w:t>
      </w:r>
    </w:p>
    <w:p>
      <w:r>
        <w:rPr>
          <w:b/>
        </w:rPr>
        <w:t xml:space="preserve">Tulos</w:t>
      </w:r>
    </w:p>
    <w:p>
      <w:r>
        <w:t xml:space="preserve">Miksi lempivärini on punainen?</w:t>
      </w:r>
    </w:p>
    <w:p>
      <w:r>
        <w:rPr>
          <w:b/>
        </w:rPr>
        <w:t xml:space="preserve">Esimerkki 5.1930</w:t>
      </w:r>
    </w:p>
    <w:p>
      <w:r>
        <w:t xml:space="preserve">Tällä hetkellä elinten kasvattaminen ei ole mahdollista, mutta jossain vaiheessa se voi olla mahdollista. Ajatuksena olisi ottaa joitakin soluja ja "ohjata" niitä oikealla määrällä tiettyjä molekyylejä kasvamaan tietyntyyppisiksi soluiksi, jotka muodostaisivat elimen.\n\nOn helpompaa valmistaa tietyn tyyppisiä korvaavia soluja, kuten luuydinsoluja tai hermosoluja, kuin valmistaa kokonainen elin, jossa on monia solutyyppejä ja monimutkainen rakenne. Yritämme vielä oppia kaikki ne signaalit, jotka kertovat soluille, miten niistä tulee tietyn tyyppisiä tai toisen tyyppisiä, joten meillä on vielä paljon tehtävää.\n\nKantasolukysymys tulee esiin siksi, että useimmat aikuisen solut ovat jo päättäneet, mitä niistä tulee, kun ne kasvavat aikuisiksi, eivätkä ne voi palata takaisin ja muuttua joksikin muuksi. Kantasolut eivät ole vielä päättäneet, joten niille voitaisiin "kertoa", mitä niiden pitäisi olla, kun tiedämme kaikki ohjeet. Tutkimus on nyt hyvin hidasta Yhdysvalloissa hallituksen asettamien rajoitusten vuoksi, mutta muut maat ovat menossa hienosti eteenpäin (ja osa parhaista tutkijoistamme lähtee sinne).</w:t>
      </w:r>
    </w:p>
    <w:p>
      <w:r>
        <w:rPr>
          <w:b/>
        </w:rPr>
        <w:t xml:space="preserve">Tulos</w:t>
      </w:r>
    </w:p>
    <w:p>
      <w:r>
        <w:t xml:space="preserve">Onko elintä jo kloonattu?</w:t>
      </w:r>
    </w:p>
    <w:p>
      <w:r>
        <w:rPr>
          <w:b/>
        </w:rPr>
        <w:t xml:space="preserve">Esimerkki 5.1931</w:t>
      </w:r>
    </w:p>
    <w:p>
      <w:r>
        <w:t xml:space="preserve">Minäkin olen rakastunut ja kamppailen tämän saman kysymyksen kanssa. Voin tarjota ratkaisuni. Käytä molempia. Nauttikaa rakkauden tunteen (joka on niin sanotusti sydän) aiheuttamasta endorfiiniryöpystä, mutta ymmärtäkää, miksi kysytte kysymyksen. Ilmeisesti on olemassa syy siihen, miksi pelkäätte täydellistä irtipäästämistä. Käyttäkää aivojanne ja päättäkää, missä määrin teidän pitäisi antaa sydämenne ohjata tunteitanne, ja käsittelette sitten tätä henkilöä niin kuin päättelette. Älä myy itseäsi alihintaan. Voisiko ongelma olla sellainen, joka sinun pitäisi ratkaista itsessäsi, vai onko kyseessä todellinen ongelma?</w:t>
      </w:r>
    </w:p>
    <w:p>
      <w:r>
        <w:rPr>
          <w:b/>
        </w:rPr>
        <w:t xml:space="preserve">Tulos</w:t>
      </w:r>
    </w:p>
    <w:p>
      <w:r>
        <w:t xml:space="preserve">käytä sydäntäsi vai aivojasi??</w:t>
      </w:r>
    </w:p>
    <w:p>
      <w:r>
        <w:rPr>
          <w:b/>
        </w:rPr>
        <w:t xml:space="preserve">Esimerkki 5.1932</w:t>
      </w:r>
    </w:p>
    <w:p>
      <w:r>
        <w:t xml:space="preserve">kokeile näitä linkkejä</w:t>
      </w:r>
    </w:p>
    <w:p>
      <w:r>
        <w:rPr>
          <w:b/>
        </w:rPr>
        <w:t xml:space="preserve">Tulos</w:t>
      </w:r>
    </w:p>
    <w:p>
      <w:r>
        <w:t xml:space="preserve">miten löydän postinumerot?</w:t>
      </w:r>
    </w:p>
    <w:p>
      <w:r>
        <w:rPr>
          <w:b/>
        </w:rPr>
        <w:t xml:space="preserve">Esimerkki 5.1933</w:t>
      </w:r>
    </w:p>
    <w:p>
      <w:r>
        <w:t xml:space="preserve">Kaupalliset DVD-levyt on kopiosuojattu kopiointimekanismilla, joka tunnetaan nimellä Content-scrambling system (CSS).  Kaupalliset DVD-ohjelmistot eivät pysty kopioimaan CSS-suojattuja DVD-levyjä.</w:t>
      </w:r>
    </w:p>
    <w:p>
      <w:r>
        <w:rPr>
          <w:b/>
        </w:rPr>
        <w:t xml:space="preserve">Tulos</w:t>
      </w:r>
    </w:p>
    <w:p>
      <w:r>
        <w:t xml:space="preserve">miksi epäonnistun joka kerta, kun yritän kopioida dvd-elokuvan, vaikka minulla on hyvä dvd-kirjoitin ja regesterd-ohjelmisto?</w:t>
      </w:r>
    </w:p>
    <w:p>
      <w:r>
        <w:rPr>
          <w:b/>
        </w:rPr>
        <w:t xml:space="preserve">Esimerkki 5.1934</w:t>
      </w:r>
    </w:p>
    <w:p>
      <w:r>
        <w:t xml:space="preserve">Access-tietokantaan voi muodostaa yhteyden C++-sovelluksesta useilla eri tavoilla.\n\nVanhin ja laajimmin yhteensopiva on ODBC. Se ei ole yhtä monipuolinen kuin jotkin muut tekniikat, mutta se on lähes kaikkien standardien vähimmäisvaatimusten mukainen.\n\nJos käytät Windowsia, suosittelen ADO:n tai ADO.NET:n käyttöä. Ne ovat käytännössä sama käyttöliittymä, ADO.NET:ssä on joitakin ominaisuuksia, joita ADO:lla ei ole, mutta en ole varma, onko se täysin yhteensopiva C++:n kanssa.</w:t>
      </w:r>
    </w:p>
    <w:p>
      <w:r>
        <w:rPr>
          <w:b/>
        </w:rPr>
        <w:t xml:space="preserve">Tulos</w:t>
      </w:r>
    </w:p>
    <w:p>
      <w:r>
        <w:t xml:space="preserve">miten yhdistää Access-tietokanta C++-sovellukseen?</w:t>
      </w:r>
    </w:p>
    <w:p>
      <w:r>
        <w:rPr>
          <w:b/>
        </w:rPr>
        <w:t xml:space="preserve">Esimerkki 5.1935</w:t>
      </w:r>
    </w:p>
    <w:p>
      <w:r>
        <w:t xml:space="preserve">Koska jokaisella selaimella on oma muistinsa siitä, miltä sivut näyttivät, ja omat käytäntönsä (jotka asetat asetuksissa) siitä, milloin tätä muistia käytetään. Mene takaisin Rolling Stones -sivulle (tarkalleen sivulle), pidä shift-näppäintä alhaalla ja paina F5. Tämän pitäisi korjata asia.</w:t>
      </w:r>
    </w:p>
    <w:p>
      <w:r>
        <w:rPr>
          <w:b/>
        </w:rPr>
        <w:t xml:space="preserve">Tulos</w:t>
      </w:r>
    </w:p>
    <w:p>
      <w:r>
        <w:t xml:space="preserve">Miksi saman sivuston sisällössä olisi eroja eri selaimilla?</w:t>
      </w:r>
    </w:p>
    <w:p>
      <w:r>
        <w:rPr>
          <w:b/>
        </w:rPr>
        <w:t xml:space="preserve">Esimerkki 5.1936</w:t>
      </w:r>
    </w:p>
    <w:p>
      <w:r>
        <w:t xml:space="preserve">Urheilua! Golf vaatii FYSIKAALISTA TAITOA, mikä on "urheilun" määritelmä. Tammi on "peli", joka ei vaadi fyysistä taitoa. \Ja niille, joiden mielestä golf ei vaadi fyysistä taitoa, käykää joskus yrittämässä lyödä yli 180 metriä pitkä pallo enintään 20 metriä leveälle alueelle. Useimmat olisivat onnekkaita, jos saisivat yhden 10:stä alueelle.</w:t>
      </w:r>
    </w:p>
    <w:p>
      <w:r>
        <w:rPr>
          <w:b/>
        </w:rPr>
        <w:t xml:space="preserve">Tulos</w:t>
      </w:r>
    </w:p>
    <w:p>
      <w:r>
        <w:t xml:space="preserve">Pitäisikö golfia kutsua urheiluksi vai peliksi?</w:t>
      </w:r>
    </w:p>
    <w:p>
      <w:r>
        <w:rPr>
          <w:b/>
        </w:rPr>
        <w:t xml:space="preserve">Esimerkki 5.1937</w:t>
      </w:r>
    </w:p>
    <w:p>
      <w:r>
        <w:t xml:space="preserve">Walter Camp, 1879</w:t>
      </w:r>
    </w:p>
    <w:p>
      <w:r>
        <w:rPr>
          <w:b/>
        </w:rPr>
        <w:t xml:space="preserve">Tulos</w:t>
      </w:r>
    </w:p>
    <w:p>
      <w:r>
        <w:t xml:space="preserve">Kuka keksi jalkapallon?</w:t>
      </w:r>
    </w:p>
    <w:p>
      <w:r>
        <w:rPr>
          <w:b/>
        </w:rPr>
        <w:t xml:space="preserve">Esimerkki 5.1938</w:t>
      </w:r>
    </w:p>
    <w:p>
      <w:r>
        <w:t xml:space="preserve">Koska alkoholi sisältää vain alkoholia. Vaikutukset aivoihin ovat hyvin tunnettuja ja dokumentoituja. Marihuanassa taas on satoja kemikaaleja, joista jokainen on mahdollisesti vuorovaikutuksessa toistensa kanssa tavoilla, joita ei ole vielä tutkittu. Jos olet polttanut marihuanaa jopa kuusi kuukautta sitten, sen jäljet ovat havaittavissa hiuksissa, kun taas munuaiset poistavat kaikki alkoholijäämät kehosta 48 tunnin kuluessa. Lisäksi on epäilty, että ruoho saattaa muuttaa kehon DNA:ta, joten pitkäaikaisia kroonisia vaikutuksia ei vielä tunneta.</w:t>
      </w:r>
    </w:p>
    <w:p>
      <w:r>
        <w:rPr>
          <w:b/>
        </w:rPr>
        <w:t xml:space="preserve">Tulos</w:t>
      </w:r>
    </w:p>
    <w:p>
      <w:r>
        <w:t xml:space="preserve">Miksi marihuana on laitonta ja alkoholi edelleen laillista?</w:t>
      </w:r>
    </w:p>
    <w:p>
      <w:r>
        <w:rPr>
          <w:b/>
        </w:rPr>
        <w:t xml:space="preserve">Esimerkki 5.1939</w:t>
      </w:r>
    </w:p>
    <w:p>
      <w:r>
        <w:t xml:space="preserve">Perheenjäsen :)</w:t>
      </w:r>
    </w:p>
    <w:p>
      <w:r>
        <w:rPr>
          <w:b/>
        </w:rPr>
        <w:t xml:space="preserve">Tulos</w:t>
      </w:r>
    </w:p>
    <w:p>
      <w:r>
        <w:t xml:space="preserve">Mikä on paras tv-sarja?</w:t>
      </w:r>
    </w:p>
    <w:p>
      <w:r>
        <w:rPr>
          <w:b/>
        </w:rPr>
        <w:t xml:space="preserve">Esimerkki 5.1940</w:t>
      </w:r>
    </w:p>
    <w:p>
      <w:r>
        <w:t xml:space="preserve">JOHNNY DEPP ANYDAY Mmmmmm</w:t>
      </w:r>
    </w:p>
    <w:p>
      <w:r>
        <w:rPr>
          <w:b/>
        </w:rPr>
        <w:t xml:space="preserve">Tulos</w:t>
      </w:r>
    </w:p>
    <w:p>
      <w:r>
        <w:t xml:space="preserve">Paras julkkis, jonka kanssa harrastaa seksiä????</w:t>
      </w:r>
    </w:p>
    <w:p>
      <w:r>
        <w:rPr>
          <w:b/>
        </w:rPr>
        <w:t xml:space="preserve">Esimerkki 5.1941</w:t>
      </w:r>
    </w:p>
    <w:p>
      <w:r>
        <w:t xml:space="preserve">Kuka haluaisi opettaa?  Iskulause "Opettaja on soo palkitseva" ei riitä.  Se on työtä.  Opettajat opettavat ansaitakseen elantonsa, maksaakseen asuntolainan, maksaakseen autonsa jne. \n\nMiksi korkeasti koulutettu matemaatikko haluaisi opettaa?  Silti sanomme haluavamme juuri häntä julkisiin kouluihimme.  \n\nMiksi korkeasti koulutettu tiedemies haluaisi opettaa?  Sanomme haluavamme korkeasti päteviä opettajia jokaiseen luokkaan, mutta kuka korkeasti pätevä henkilö haluaisi täyttää tämän viran, kun hän on niin pätevä tehtäviin, joista maksetaan paljon enemmän?Tämä on vain yksi asia, ja se on tämä.  Emme ole valmiita maksamaan siitä, mitä haluamme.</w:t>
      </w:r>
    </w:p>
    <w:p>
      <w:r>
        <w:rPr>
          <w:b/>
        </w:rPr>
        <w:t xml:space="preserve">Tulos</w:t>
      </w:r>
    </w:p>
    <w:p>
      <w:r>
        <w:t xml:space="preserve">nykyaikainen koulutus?</w:t>
      </w:r>
    </w:p>
    <w:p>
      <w:r>
        <w:rPr>
          <w:b/>
        </w:rPr>
        <w:t xml:space="preserve">Esimerkki 5.1942</w:t>
      </w:r>
    </w:p>
    <w:p>
      <w:r>
        <w:t xml:space="preserve">26,31,36 (+5)</w:t>
      </w:r>
    </w:p>
    <w:p>
      <w:r>
        <w:rPr>
          <w:b/>
        </w:rPr>
        <w:t xml:space="preserve">Tulos</w:t>
      </w:r>
    </w:p>
    <w:p>
      <w:r>
        <w:t xml:space="preserve">kertoa, onko kukin sarja aritmeettinen, geometrinen vai ei kumpikaan. Löydä kunkin lauseen 3 seuraavaa termiä.?</w:t>
      </w:r>
    </w:p>
    <w:p>
      <w:r>
        <w:rPr>
          <w:b/>
        </w:rPr>
        <w:t xml:space="preserve">Esimerkki 5.1943</w:t>
      </w:r>
    </w:p>
    <w:p>
      <w:r>
        <w:t xml:space="preserve">Olen samaa mieltä nuoren naisen vastauksen kanssa raha ei ole kaikki kaikessa, ja lopulta kaiken haluamasi hankkiminen ei tyydytä seuran tarvetta. Niinpä kannattaa olla joku, joka rakastaa sinua ja välittää syvästi, mutta jolla on rajalliset varat, kuin rakkaudeton avioliitto, joka saa sinut tekemään vain kaksi asiaa, pettämään tai lähtemään.</w:t>
      </w:r>
    </w:p>
    <w:p>
      <w:r>
        <w:rPr>
          <w:b/>
        </w:rPr>
        <w:t xml:space="preserve">Tulos</w:t>
      </w:r>
    </w:p>
    <w:p>
      <w:r>
        <w:t xml:space="preserve">JONKA KANSSA OLISIT MIELUUMMIN?</w:t>
      </w:r>
    </w:p>
    <w:p>
      <w:r>
        <w:rPr>
          <w:b/>
        </w:rPr>
        <w:t xml:space="preserve">Esimerkki 5.1944</w:t>
      </w:r>
    </w:p>
    <w:p>
      <w:r>
        <w:t xml:space="preserve">Hope-timantti...vain arvaus.\nPaino: 45,52 karaattia \nMitat: 45,52 karaattia \nMitat: leveys 21,78 mm\nsyvyys 12,00 mm \nCUT:  Cushion antiikkibriljantti, jossa on fasettivyö ja ylimääräisiä fasetteja paviljongissa.  \nKirkkaus:  VS1. Valkoinen rakeisuus on läsnä.  \nVÄRI: Fancy tumman harmaan sinertävä.</w:t>
      </w:r>
    </w:p>
    <w:p>
      <w:r>
        <w:rPr>
          <w:b/>
        </w:rPr>
        <w:t xml:space="preserve">Tulos</w:t>
      </w:r>
    </w:p>
    <w:p>
      <w:r>
        <w:t xml:space="preserve">Mikä on maailman suurin timantti?</w:t>
      </w:r>
    </w:p>
    <w:p>
      <w:r>
        <w:rPr>
          <w:b/>
        </w:rPr>
        <w:t xml:space="preserve">Esimerkki 5.1945</w:t>
      </w:r>
    </w:p>
    <w:p>
      <w:r>
        <w:t xml:space="preserve">se on verey mahdollista olla olemassa, se olisi vain iso apina, monia havaintoja siitä on kirjattu, mutta ei visuaalisesti. uskon, että se on todellinen, se on vain ujo olento, todennäköisesti. se voisi olla yettien tai jonkun muun kaltainen.</w:t>
      </w:r>
    </w:p>
    <w:p>
      <w:r>
        <w:rPr>
          <w:b/>
        </w:rPr>
        <w:t xml:space="preserve">Tulos</w:t>
      </w:r>
    </w:p>
    <w:p>
      <w:r>
        <w:t xml:space="preserve">Onko Isojalka todella olemassa?</w:t>
      </w:r>
    </w:p>
    <w:p>
      <w:r>
        <w:rPr>
          <w:b/>
        </w:rPr>
        <w:t xml:space="preserve">Esimerkki 5.1946</w:t>
      </w:r>
    </w:p>
    <w:p>
      <w:r>
        <w:t xml:space="preserve">Cuzco, Etelä-Perussa sijaitsevan Cuzcon departementin pääkaupunki, oli INCA-valtakunnan pääkaupunki 1300-luvun alkuajoista Espanjan valloitukseen vuonna 1533.\n\nhttp://www.geocities.com/CapitolHill/6502/cuzco.htm</w:t>
      </w:r>
    </w:p>
    <w:p>
      <w:r>
        <w:rPr>
          <w:b/>
        </w:rPr>
        <w:t xml:space="preserve">Tulos</w:t>
      </w:r>
    </w:p>
    <w:p>
      <w:r>
        <w:t xml:space="preserve">Kehittynyt Andien eli inkojen sivilisaatio oli olemassa Etelä-Amerikassa vuosina 1410-1533. Mikä kaupunki oli</w:t>
      </w:r>
    </w:p>
    <w:p>
      <w:r>
        <w:rPr>
          <w:b/>
        </w:rPr>
        <w:t xml:space="preserve">Esimerkki 5.1947</w:t>
      </w:r>
    </w:p>
    <w:p>
      <w:r>
        <w:t xml:space="preserve">Rakastan korkokenkiä, avokärkisiä ja käytän yhdeksän ja kymmenen välillä. Rakastan ruskeita kenkiä. Lempiparini ostin Journey'sista.</w:t>
      </w:r>
    </w:p>
    <w:p>
      <w:r>
        <w:rPr>
          <w:b/>
        </w:rPr>
        <w:t xml:space="preserve">Tulos</w:t>
      </w:r>
    </w:p>
    <w:p>
      <w:r>
        <w:t xml:space="preserve">Onko siellä naisia tai tyttöjä, jotka rakastavat korkokenkiä??????????????</w:t>
      </w:r>
    </w:p>
    <w:p>
      <w:r>
        <w:rPr>
          <w:b/>
        </w:rPr>
        <w:t xml:space="preserve">Esimerkki 5.1948</w:t>
      </w:r>
    </w:p>
    <w:p>
      <w:r>
        <w:t xml:space="preserve">Mene wahm.com-sivustolle, siellä on paljon resursseja ja käy myös keskustelupalstoilla.</w:t>
      </w:r>
    </w:p>
    <w:p>
      <w:r>
        <w:rPr>
          <w:b/>
        </w:rPr>
        <w:t xml:space="preserve">Tulos</w:t>
      </w:r>
    </w:p>
    <w:p>
      <w:r>
        <w:t xml:space="preserve">Tietääkö kukaan mitään työtä kotoa käsin, joka ei maksa lainkaan rahaa?</w:t>
      </w:r>
    </w:p>
    <w:p>
      <w:r>
        <w:rPr>
          <w:b/>
        </w:rPr>
        <w:t xml:space="preserve">Esimerkki 5.1949</w:t>
      </w:r>
    </w:p>
    <w:p>
      <w:r>
        <w:t xml:space="preserve">http://workabroad.monster.com/</w:t>
      </w:r>
    </w:p>
    <w:p>
      <w:r>
        <w:rPr>
          <w:b/>
        </w:rPr>
        <w:t xml:space="preserve">Tulos</w:t>
      </w:r>
    </w:p>
    <w:p>
      <w:r>
        <w:t xml:space="preserve">miten löytää työmahdollisuuksia?</w:t>
      </w:r>
    </w:p>
    <w:p>
      <w:r>
        <w:rPr>
          <w:b/>
        </w:rPr>
        <w:t xml:space="preserve">Esimerkki 5.1950</w:t>
      </w:r>
    </w:p>
    <w:p>
      <w:r>
        <w:t xml:space="preserve">Olen samaa mieltä kanssasi, mutta se ei ehkä ole mahdollista.  Kun kysyt kysymyksen ja saat esimerkiksi viisi vastausta, voit arvioida parhaan vastauksen.  Miten te luokittelisitte ja arvioisitte vaikkapa viisi kysymystä?  Ehkä voisitte saada yhden pisteen, jos arvioisitte minkä tahansa kysymyksen "hyväksi kysymykseksi" ja antaisitte pisteen myös kysymyksen laatijalle.  Ehdottakaa tätä Yahoolle (ks. ehdotusten pyytämistä koskevan sivun alareuna).  Ansaitsette tunnustuksen.  Onnea matkaan.</w:t>
      </w:r>
    </w:p>
    <w:p>
      <w:r>
        <w:rPr>
          <w:b/>
        </w:rPr>
        <w:t xml:space="preserve">Tulos</w:t>
      </w:r>
    </w:p>
    <w:p>
      <w:r>
        <w:t xml:space="preserve">Eikö meidän pitäisi voida äänestää parhaasta kysymyksestä?</w:t>
      </w:r>
    </w:p>
    <w:p>
      <w:r>
        <w:rPr>
          <w:b/>
        </w:rPr>
        <w:t xml:space="preserve">Esimerkki 5.1951</w:t>
      </w:r>
    </w:p>
    <w:p>
      <w:r>
        <w:t xml:space="preserve">Asiat, joita päätät noudattaa. Jos näet kirjautuneena jotain, jota et halua unohtaa, voit lisätä sen tarkkailulistallesi.\n\nVoit tehdä tämän klikkaamalla "Lisää tarkkailulistalle" -linkkiä sen kysymyksen sivulla, jota haluat seurata.\n\nJuttuja, joita haluat seurata, voi tallentaa tällä tavalla myöhempään käyttöön. Huomaa, että sinun on oltava kirjautuneena sisään, jotta voit tehdä tämän.</w:t>
      </w:r>
    </w:p>
    <w:p>
      <w:r>
        <w:rPr>
          <w:b/>
        </w:rPr>
        <w:t xml:space="preserve">Tulos</w:t>
      </w:r>
    </w:p>
    <w:p>
      <w:r>
        <w:t xml:space="preserve">Mikä on "tarkkailulistani" Yahoon vastauksissa?</w:t>
      </w:r>
    </w:p>
    <w:p>
      <w:r>
        <w:rPr>
          <w:b/>
        </w:rPr>
        <w:t xml:space="preserve">Esimerkki 5.1952</w:t>
      </w:r>
    </w:p>
    <w:p>
      <w:r>
        <w:t xml:space="preserve">Ei, seuraava lähetys on tämä 8. tammikuuta:\n\nGrey's Anatomy\nWABC tammikuu 08 09:01pm Lisää kalenteriini\nSarja/draama, 59 minuuttia.\n\n\n Voit tallentaa tämän ohjelman TiVoon. Lisätietoja...\n\n\n "Suoraan sydämeen" \n[kuvausta ei ole saatavilla] \n\nCast: Tuottaja(t): Shonda Rhimes , Mark Gordon, Betsy Beers, Jim Parriott.\n\nOriginal Airdate: 8. tammikuuta 2006.</w:t>
      </w:r>
    </w:p>
    <w:p>
      <w:r>
        <w:rPr>
          <w:b/>
        </w:rPr>
        <w:t xml:space="preserve">Tulos</w:t>
      </w:r>
    </w:p>
    <w:p>
      <w:r>
        <w:t xml:space="preserve">Tuleeko Greyn anatomia 2. tammikuuta? Mikä se on?</w:t>
      </w:r>
    </w:p>
    <w:p>
      <w:r>
        <w:rPr>
          <w:b/>
        </w:rPr>
        <w:t xml:space="preserve">Esimerkki 5.1953</w:t>
      </w:r>
    </w:p>
    <w:p>
      <w:r>
        <w:t xml:space="preserve">Etiopialaisten koptikristittyjen naisten tatuoinnit on tehty Saaban kuningattaren ulkonäön mukaan.</w:t>
      </w:r>
    </w:p>
    <w:p>
      <w:r>
        <w:rPr>
          <w:b/>
        </w:rPr>
        <w:t xml:space="preserve">Tulos</w:t>
      </w:r>
    </w:p>
    <w:p>
      <w:r>
        <w:t xml:space="preserve">mitä tarkoittaa etiopialaisnaisten otsassaan pitämä tatuointi?Onko sillä uskonnollisia syitä?</w:t>
      </w:r>
    </w:p>
    <w:p>
      <w:r>
        <w:rPr>
          <w:b/>
        </w:rPr>
        <w:t xml:space="preserve">Esimerkki 5.1954</w:t>
      </w:r>
    </w:p>
    <w:p>
      <w:r>
        <w:t xml:space="preserve">Warrenin tuomioistuimen aikakausi, jota pidetään yleisesti vuosina 63-69, vaikka hän (Earl Warren) oli tuomioistuimessa Brown v. Board of Education -tapauksessa vuonna 1955.</w:t>
      </w:r>
    </w:p>
    <w:p>
      <w:r>
        <w:rPr>
          <w:b/>
        </w:rPr>
        <w:t xml:space="preserve">Tulos</w:t>
      </w:r>
    </w:p>
    <w:p>
      <w:r>
        <w:t xml:space="preserve">Mikä aikakausi korkeimman oikeuden historiassa on tunnettu oikeuksien laajentamisesta ja vastaajien oikeuksien sisällyttämisestä?</w:t>
      </w:r>
    </w:p>
    <w:p>
      <w:r>
        <w:rPr>
          <w:b/>
        </w:rPr>
        <w:t xml:space="preserve">Esimerkki 5.1955</w:t>
      </w:r>
    </w:p>
    <w:p>
      <w:r>
        <w:t xml:space="preserve">Menestynyt kosija yksinkertaisesti pyysi prinsessaa kävelemään sinne, missä hän seisoi, ja koskettamaan hänen kättään!</w:t>
      </w:r>
    </w:p>
    <w:p>
      <w:r>
        <w:rPr>
          <w:b/>
        </w:rPr>
        <w:t xml:space="preserve">Tulos</w:t>
      </w:r>
    </w:p>
    <w:p>
      <w:r>
        <w:t xml:space="preserve">Tämä on todella vaikea kysymys. Voitko ratkaista tämän?</w:t>
      </w:r>
    </w:p>
    <w:p>
      <w:r>
        <w:rPr>
          <w:b/>
        </w:rPr>
        <w:t xml:space="preserve">Esimerkki 5.1956</w:t>
      </w:r>
    </w:p>
    <w:p>
      <w:r>
        <w:t xml:space="preserve">Olen opiskellut vakavasti matematiikkaa jo 8 vuotta, vaikka olen vasta lukiolainen. Olen jopa kilpaillut IMO:ssa ja voittanut mitalin, mutta en silti osaa antaa sinulle parasta algoritmia ongelman ratkaisemiseksi. Ongelman ratkaisemiseen tarvitaan kokemusta. Kansainväliselle tasolle pääsemiseksi on ratkaistava miljoonia ongelmia (kirjaimellisesti!). Vain harjoittelu antaa sinulle kyvyn ratkaista mitä tahansa ongelmia helposti.</w:t>
      </w:r>
    </w:p>
    <w:p>
      <w:r>
        <w:rPr>
          <w:b/>
        </w:rPr>
        <w:t xml:space="preserve">Tulos</w:t>
      </w:r>
    </w:p>
    <w:p>
      <w:r>
        <w:t xml:space="preserve">Miten valitset parhaan matemaattisen algoritmin ongelman ratkaisemiseksi?</w:t>
      </w:r>
    </w:p>
    <w:p>
      <w:r>
        <w:rPr>
          <w:b/>
        </w:rPr>
        <w:t xml:space="preserve">Esimerkki 5.1957</w:t>
      </w:r>
    </w:p>
    <w:p>
      <w:r>
        <w:t xml:space="preserve">sinun pitäisi aloittaa Bledsoe. Sinun pitäisi aloittaa Akers (kotkalaisista). SF io Rams:RAMS</w:t>
      </w:r>
    </w:p>
    <w:p>
      <w:r>
        <w:rPr>
          <w:b/>
        </w:rPr>
        <w:t xml:space="preserve">Tulos</w:t>
      </w:r>
    </w:p>
    <w:p>
      <w:r>
        <w:t xml:space="preserve">Mikä potkaisija aloittaa tänä viikonloppuna? SF vai Rams?</w:t>
      </w:r>
    </w:p>
    <w:p>
      <w:r>
        <w:rPr>
          <w:b/>
        </w:rPr>
        <w:t xml:space="preserve">Esimerkki 5.1958</w:t>
      </w:r>
    </w:p>
    <w:p>
      <w:r>
        <w:t xml:space="preserve">Ne eivät ole korvien takana, vaan jalkojen välissä.</w:t>
      </w:r>
    </w:p>
    <w:p>
      <w:r>
        <w:rPr>
          <w:b/>
        </w:rPr>
        <w:t xml:space="preserve">Tulos</w:t>
      </w:r>
    </w:p>
    <w:p>
      <w:r>
        <w:t xml:space="preserve">Jos karhun tissit ovat korvien takana, mitä on niiden jalkojen välissä?</w:t>
      </w:r>
    </w:p>
    <w:p>
      <w:r>
        <w:rPr>
          <w:b/>
        </w:rPr>
        <w:t xml:space="preserve">Esimerkki 5.1959</w:t>
      </w:r>
    </w:p>
    <w:p>
      <w:r>
        <w:t xml:space="preserve">jos haluat muuntaa kuvatiedostotyyppejä, voit käyttää macromedia fireworksia ja tehdä ne eräajona sen sijaan, että avaisit yhden tiedoston kerrallaan, jos sinun on muunnettava paljon kuvia.</w:t>
      </w:r>
    </w:p>
    <w:p>
      <w:r>
        <w:rPr>
          <w:b/>
        </w:rPr>
        <w:t xml:space="preserve">Tulos</w:t>
      </w:r>
    </w:p>
    <w:p>
      <w:r>
        <w:t xml:space="preserve">Tarvitsen ohjelman tiedoston muodon muuttamiseksi ?</w:t>
      </w:r>
    </w:p>
    <w:p>
      <w:r>
        <w:rPr>
          <w:b/>
        </w:rPr>
        <w:t xml:space="preserve">Esimerkki 5.1960</w:t>
      </w:r>
    </w:p>
    <w:p>
      <w:r>
        <w:t xml:space="preserve">Raamattu. Mikä voisi olla parempaa tähän aikaan vuodesta? Ehdottaisin Luukkaan kirjaa Uudessa testamentissa.\nJos et ole varma, uskotko Raamattuun, kokeile lukea The Case for Christmas. Sen on kirjoittanut entinen ateisti, joka on tutkinut väitteitä Kristuksesta ja hänen syntymästään. Hyvää joulua!</w:t>
      </w:r>
    </w:p>
    <w:p>
      <w:r>
        <w:rPr>
          <w:b/>
        </w:rPr>
        <w:t xml:space="preserve">Tulos</w:t>
      </w:r>
    </w:p>
    <w:p>
      <w:r>
        <w:t xml:space="preserve">Mitä kirjaa minun pitäisi lukea joululoman aikana?</w:t>
      </w:r>
    </w:p>
    <w:p>
      <w:r>
        <w:rPr>
          <w:b/>
        </w:rPr>
        <w:t xml:space="preserve">Esimerkki 5.1961</w:t>
      </w:r>
    </w:p>
    <w:p>
      <w:r>
        <w:t xml:space="preserve">aseta cd-levy sisään. odota ja sulje kaikki näytölle tulevat tiedostot. kaksoisnapsauta sitten tietokonettani, siirry cd-kuvakkeen kohdalle, napsauta sitä hiiren oikealla painikkeella ja valitse explore. valitse sitten haluamasi tiedosto (exe? tai jokin automaattinen käynnistys?).</w:t>
      </w:r>
    </w:p>
    <w:p>
      <w:r>
        <w:rPr>
          <w:b/>
        </w:rPr>
        <w:t xml:space="preserve">Tulos</w:t>
      </w:r>
    </w:p>
    <w:p>
      <w:r>
        <w:t xml:space="preserve">Tietokoneeni lukee pelilevyä äänilevyksi. mitä voin tehdä?</w:t>
      </w:r>
    </w:p>
    <w:p>
      <w:r>
        <w:rPr>
          <w:b/>
        </w:rPr>
        <w:t xml:space="preserve">Esimerkki 5.1962</w:t>
      </w:r>
    </w:p>
    <w:p>
      <w:r>
        <w:t xml:space="preserve">Tarkoitatko kissan kehtoa, jossa voit tehdä monimutkaisia kuvioita narunpätkällä tekemällä liikkeitä sormillasi?</w:t>
      </w:r>
    </w:p>
    <w:p>
      <w:r>
        <w:rPr>
          <w:b/>
        </w:rPr>
        <w:t xml:space="preserve">Tulos</w:t>
      </w:r>
    </w:p>
    <w:p>
      <w:r>
        <w:t xml:space="preserve">miten teet ketjun käsiin???? narulla????</w:t>
      </w:r>
    </w:p>
    <w:p>
      <w:r>
        <w:rPr>
          <w:b/>
        </w:rPr>
        <w:t xml:space="preserve">Esimerkki 5.1963</w:t>
      </w:r>
    </w:p>
    <w:p>
      <w:r>
        <w:t xml:space="preserve">Kumppanisi on pystyttävä jongleeraamaan 3 machettea...\n\nsilmät kiinni.</w:t>
      </w:r>
    </w:p>
    <w:p>
      <w:r>
        <w:rPr>
          <w:b/>
        </w:rPr>
        <w:t xml:space="preserve">Tulos</w:t>
      </w:r>
    </w:p>
    <w:p>
      <w:r>
        <w:t xml:space="preserve">Miten voin harrastaa seksiä seistessäni vain yhdellä jalalla ja tasapainoillessani ylösalaisin olevan koiran kanssa pääni päällä?</w:t>
      </w:r>
    </w:p>
    <w:p>
      <w:r>
        <w:rPr>
          <w:b/>
        </w:rPr>
        <w:t xml:space="preserve">Esimerkki 5.1964</w:t>
      </w:r>
    </w:p>
    <w:p>
      <w:r>
        <w:t xml:space="preserve">Voit laittaa kaikki ystäväsi siihen, mutta et välttämättä saa heitä kaikkia vastaamaan myönteisesti.\n\n;)</w:t>
      </w:r>
    </w:p>
    <w:p>
      <w:r>
        <w:rPr>
          <w:b/>
        </w:rPr>
        <w:t xml:space="preserve">Tulos</w:t>
      </w:r>
    </w:p>
    <w:p>
      <w:r>
        <w:t xml:space="preserve">miksi sähköposti on sama kuin penis?</w:t>
      </w:r>
    </w:p>
    <w:p>
      <w:r>
        <w:rPr>
          <w:b/>
        </w:rPr>
        <w:t xml:space="preserve">Esimerkki 5.1965</w:t>
      </w:r>
    </w:p>
    <w:p>
      <w:r>
        <w:t xml:space="preserve">Kuinka suuri Kuu on?\nKuulla on läpimitta noin 2 000 kilometriä. \n\nMiten kaukana Maasta on Kuu?\nSe on noin 250 000 mailia Maasta Kuuhun. \n\nMinkä ikäinen kuu on?\nKuu on yhtä vanha kuin Maa ja muu aurinkokunta - noin 4,5 miljardia vuotta. Aurinkokuntamme on muodostunut tuolloin. \n\nMiten kuu muodostui?\nLuulemme, että kuu ja Maa muodostuivat suunnilleen samaan aikaan, kun koko aurinkokuntamme muodostui. Maa oli muodostumassa monista kivi- ja jäämateriaalin palasista. Mahdollisesti suuri kappale osui uuteen Maahan ja irrotti siitä suuren palan, josta tuli kuu. \n\nMiten kuumaa ja kylmää kuussa on?\n Kuten olet ehkä oppinut, kuun ympärillä ei ole ilmaa. Maapalloa ympäröivä ilma on kuin mukava peitto, joka pitää meidät lämpiminä ja mukavina! Mutta koska kuussa ei ole tätä peittoa, se on paljon kylmempi kuin maa - ja paljon kuumempi kuin maa. Kuun sillä puolella, jolle aurinko paistaa, lämpötila nousee 260 °Fahrenheitiin! Se on kuumempaa kuin kiehuminen. Kuun pimeällä puolella on hyvin kylmä, -280 celsiusastetta. \n\nMillainen on kuun pinta?\nKuun pinnalla on noin kaksi tuumaa pölyä. Suuri osa tästä pölystä on pudonnut kuuhun planeettojen välisistä tiloista viimeisten miljardien vuosien aikana. Se tuntuu luultavasti melko pehmeältä. Tämä näkyy joissakin astronauttien ottamissa kuvissa heidän jalanjäljistään kuussa. \n\nMiten paljon kuussa on reikiä?\nKutsumme näitä reikiä "kraattereiksi". Ne ovat paikkoja, joihin meteorit ovat vuosia sitten osuneet kuun pintaan ja jättäneet siihen lommoja. Suuria kraattereita on tuhansia, mutta pieniä kraattereita on vielä enemmän. Kuussa on luultavasti miljoonia pieniä kraattereita! Jotkut ovat vain noin sentin levyisiä. \n\nMiksi kuussa on suuria kiviä?\nKuu koostuu erilaisista kivistä. Nämä kivet ovat melko samanlaisia kuin maapallon kivet. Maapallolla on kuitenkin tuuli ja sade, jotka auttavat kuluttamaan kivet hiekaksi ja liaksi. Kuussa ei ole ilmaa eikä tuulta, joten kivet eivät kulu niin kuin maapallolla. \n\nMiten monta kuuta on yhteensä?\n Maassa on vain yksi kuu. Jos lasketaan kaikki kuut aurinkokuntamme kaikkien planeettojen ympärillä, niitä on 61 (Maassa on yksi, Marsissa kaksi, Jupiterissa 16, Saturnuksessa 18, Uranuksessa 15, Neptunuksessa 8 ja Plutossa yksi). Niitä voi olla enemmänkin, joita emme ole vielä löytäneet! \n\nMiksi kuu muuttaa muotoaan (kuten täysikuu, puolikuu ja neljänneskuu)?\nKuun kirkas osa on se osa, johon aurinko paistaa. Tämä on kuin päivä maan päällä. Tumma osa on varjossa, kuten yö maan päällä. Kuu kiertää maapallon kerran 29 päivässä (noin). \n\nUuden kuun aikaan kuu ja aurinko ovat samalla puolella maapalloa. Näemme kuun varjossa olevan osan, joten kuu on pimeä. Sitten kuu liikkuu kiertoradallaan. Ensimmäisellä neljänneksellä se on kiertänyt neljänneksen maapallon ympäri. Nyt näemme osan kuusta, joka on auringon valossa, mutta osa on edelleen varjossa. Huomaa, että jos aurinko laskee lännessä, kuun kirkas osa on auringon puoleisella sivulla ja tumma osa on poispäin. \n\nSiitä noin viikkoa myöhemmin kuu on siirtynyt puoliväliin kiertorataa. Nyt se on maapallon vastakkaisella puolella, kaukana auringosta. Nyt näemme vain auringon valaiseman puolen - se on täysikuu. Huomaa, että jos aurinko laskee lännessä, kuu nousee juuri idässä. \n\nViikkoa myöhemmin Kuu on nyt siirtynyt kolme neljäsosaa matkasta maapalloa kiertävällä kehällään. Jälleen kerran vain osa kuusta on auringon valossa ja osa pimeänä. Nyt näet kuun aamulla ja huomaat, että jälleen kerran auringon valaisema puoli on aurinkoa kohti ja varjopuoli poispäin. Vielä viikko, ja olemme taas uudessa kuussa. \n\nOn helpompi havainnollistaa, jos sinulla on pallo kuun kuvaamiseen ja taskulamppu auringon kuvaamiseen. Pyydä jotakuta seisomaan muutaman metrin päässä ja pitelemään taskulamppua niin, että se loistaa palloon...</w:t>
      </w:r>
    </w:p>
    <w:p>
      <w:r>
        <w:rPr>
          <w:b/>
        </w:rPr>
        <w:t xml:space="preserve">Tulos</w:t>
      </w:r>
    </w:p>
    <w:p>
      <w:r>
        <w:t xml:space="preserve">kuinka suuri kuu on?</w:t>
      </w:r>
    </w:p>
    <w:p>
      <w:r>
        <w:rPr>
          <w:b/>
        </w:rPr>
        <w:t xml:space="preserve">Esimerkki 5.1966</w:t>
      </w:r>
    </w:p>
    <w:p>
      <w:r>
        <w:t xml:space="preserve">Paperilla sanoisin Chelsean. Heillä on parhaat ja kalleimmat pelaajat. He tuovat penkiltä 20 miljoonan dollarin vaihtopelaajia. He ovat hallinneet Valioliigaa. Mutta paperilla paras joukkue ja parhaat pelaajat eivät aina tarkoita parasta joukkuetta, kuten näimme Real Madridin kohdalla viime vuosina.</w:t>
      </w:r>
    </w:p>
    <w:p>
      <w:r>
        <w:rPr>
          <w:b/>
        </w:rPr>
        <w:t xml:space="preserve">Tulos</w:t>
      </w:r>
    </w:p>
    <w:p>
      <w:r>
        <w:t xml:space="preserve">mikä on paras jalkapallojoukkue?</w:t>
      </w:r>
    </w:p>
    <w:p>
      <w:r>
        <w:rPr>
          <w:b/>
        </w:rPr>
        <w:t xml:space="preserve">Esimerkki 5.1967</w:t>
      </w:r>
    </w:p>
    <w:p>
      <w:r>
        <w:t xml:space="preserve">Kaksi dollaria pitäisi vähentää 27 dollarista, ei lisätä siihen - koska heiltä veloitettiin viisi dollaria liikaa, huone maksoi itse asiassa 25 dollaria.\n\nHe maksoivat lopulta 27 dollaria, 25 dollaria huoneesta ja kaksi dollaria portsarille. 27 dollaria plus 3 dollarin palautus on alkuperäiset 30 dollaria.</w:t>
      </w:r>
    </w:p>
    <w:p>
      <w:r>
        <w:rPr>
          <w:b/>
        </w:rPr>
        <w:t xml:space="preserve">Tulos</w:t>
      </w:r>
    </w:p>
    <w:p>
      <w:r>
        <w:t xml:space="preserve">Minne dollari meni?!?</w:t>
      </w:r>
    </w:p>
    <w:p>
      <w:r>
        <w:rPr>
          <w:b/>
        </w:rPr>
        <w:t xml:space="preserve">Esimerkki 5.1968</w:t>
      </w:r>
    </w:p>
    <w:p>
      <w:r>
        <w:t xml:space="preserve">Äitini opetti painonvartijoiden kurssia, ja kaksi asiaa, joita teen koko ajan, ovat: 1) juo iso lasi vettä juuri ennen kuin syöt (vesi vie tilaa vatsassa ja et syö niin paljon) ja 2) syö 20 minuuttia ennen kuin syöt sen, mitä ikinä syötkin. kehosi lähettää aivoille viestin, että olet syönyt 20 minuuttia ja olet varmasti täynnä! käy myös 30 minuutin kävelyllä syömisen jälkeen ja älä syö klo 21:00 jälkeen.</w:t>
      </w:r>
    </w:p>
    <w:p>
      <w:r>
        <w:rPr>
          <w:b/>
        </w:rPr>
        <w:t xml:space="preserve">Tulos</w:t>
      </w:r>
    </w:p>
    <w:p>
      <w:r>
        <w:t xml:space="preserve">Mikä on paras ruokavalio henkilölle, joka haluaa laihtua 10-15 kiloa?</w:t>
      </w:r>
    </w:p>
    <w:p>
      <w:r>
        <w:rPr>
          <w:b/>
        </w:rPr>
        <w:t xml:space="preserve">Esimerkki 5.1969</w:t>
      </w:r>
    </w:p>
    <w:p>
      <w:r>
        <w:t xml:space="preserve">::tarttuu kurkkuun ja rimpuilee maassa::  " Gasp...... warblewarble......... gasp"</w:t>
      </w:r>
    </w:p>
    <w:p>
      <w:r>
        <w:rPr>
          <w:b/>
        </w:rPr>
        <w:t xml:space="preserve">Tulos</w:t>
      </w:r>
    </w:p>
    <w:p>
      <w:r>
        <w:t xml:space="preserve">Elämäsi viimeiset 5 minuuttia... Mitä sinulla on sanottavaa ????</w:t>
      </w:r>
    </w:p>
    <w:p>
      <w:r>
        <w:rPr>
          <w:b/>
        </w:rPr>
        <w:t xml:space="preserve">Esimerkki 5.1970</w:t>
      </w:r>
    </w:p>
    <w:p>
      <w:r>
        <w:t xml:space="preserve">Windows Remote Desktop -asiakasohjelma Mac OS X:lle on ilmainen täällä http://www.mactopia.com/\nMutta Applen oma Remote Desktop -asiakasohjelma ei ole ilmainen, koska se on hyvin kehittynyt, samanlainen kuin ikkunan Terminal Services, se tarjoaa paljon enemmän ominaisuuksia kuin Microsoft Terminal Services.</w:t>
      </w:r>
    </w:p>
    <w:p>
      <w:r>
        <w:rPr>
          <w:b/>
        </w:rPr>
        <w:t xml:space="preserve">Tulos</w:t>
      </w:r>
    </w:p>
    <w:p>
      <w:r>
        <w:t xml:space="preserve">Pitääkö Mac OS X:n etätyöpöytä (asiakas) maksaa? Jos on - mitkä ovat vaihtoehtoja? (Ei VNC)?</w:t>
      </w:r>
    </w:p>
    <w:p>
      <w:r>
        <w:rPr>
          <w:b/>
        </w:rPr>
        <w:t xml:space="preserve">Esimerkki 5.1971</w:t>
      </w:r>
    </w:p>
    <w:p>
      <w:r>
        <w:t xml:space="preserve">Manasin villieläinten suojelualue Assamissa, Intiassa.</w:t>
      </w:r>
    </w:p>
    <w:p>
      <w:r>
        <w:rPr>
          <w:b/>
        </w:rPr>
        <w:t xml:space="preserve">Tulos</w:t>
      </w:r>
    </w:p>
    <w:p>
      <w:r>
        <w:t xml:space="preserve">missä goldenlangur löytyy?</w:t>
      </w:r>
    </w:p>
    <w:p>
      <w:r>
        <w:rPr>
          <w:b/>
        </w:rPr>
        <w:t xml:space="preserve">Esimerkki 5.1972</w:t>
      </w:r>
    </w:p>
    <w:p>
      <w:r>
        <w:t xml:space="preserve">Herpes simplex -virus ilmenee kahtena yleissairautena (joista toinen on sukuelinherpes =.), joille on tunnusomaista ihon tai limakalvojen (kuten suun tai huulten) tai sukupuolielinten rakkulat. Tauti on tarttuva erityisesti taudinpurkauksen aikana ja tällä hetkellä parantumaton.</w:t>
      </w:r>
    </w:p>
    <w:p>
      <w:r>
        <w:rPr>
          <w:b/>
        </w:rPr>
        <w:t xml:space="preserve">Tulos</w:t>
      </w:r>
    </w:p>
    <w:p>
      <w:r>
        <w:t xml:space="preserve">Mikä on sukupuolielinten herpes?</w:t>
      </w:r>
    </w:p>
    <w:p>
      <w:r>
        <w:rPr>
          <w:b/>
        </w:rPr>
        <w:t xml:space="preserve">Esimerkki 5.1973</w:t>
      </w:r>
    </w:p>
    <w:p>
      <w:r>
        <w:t xml:space="preserve">Nykyään on paljon vaihtoehtoja - kohdunkaulan korkki, pessaari, sieni, ehkäisypilleri, kierukka, naisten kondomi, Depo-Provera, istute, Ortho Evra ja NuvaRing.  Olisi parasta keskustella lääkärisi kanssa siitä, mikä vaihtoehto sopii sinulle ja kehollesi.  En suosittele vieroitusvalmisteita, koska niiden epäonnistumisprosentti on erittäin korkea ja se on kuin ei käyttäisi mitään lainkaan.</w:t>
      </w:r>
    </w:p>
    <w:p>
      <w:r>
        <w:rPr>
          <w:b/>
        </w:rPr>
        <w:t xml:space="preserve">Tulos</w:t>
      </w:r>
    </w:p>
    <w:p>
      <w:r>
        <w:t xml:space="preserve">Mitä Birthcontrol käyttää?</w:t>
      </w:r>
    </w:p>
    <w:p>
      <w:r>
        <w:rPr>
          <w:b/>
        </w:rPr>
        <w:t xml:space="preserve">Esimerkki 5.1974</w:t>
      </w:r>
    </w:p>
    <w:p>
      <w:r>
        <w:t xml:space="preserve">Lydon Johnson lainasi W.T. Shermania sanoessaan näin.</w:t>
      </w:r>
    </w:p>
    <w:p>
      <w:r>
        <w:rPr>
          <w:b/>
        </w:rPr>
        <w:t xml:space="preserve">Tulos</w:t>
      </w:r>
    </w:p>
    <w:p>
      <w:r>
        <w:t xml:space="preserve">Kuka presidenttiehdokas sanoi: "Jos minut asetetaan ehdolle, en asetu ehdolle - jos minut valitaan, en ole palveluksessa"?</w:t>
      </w:r>
    </w:p>
    <w:p>
      <w:r>
        <w:rPr>
          <w:b/>
        </w:rPr>
        <w:t xml:space="preserve">Esimerkki 5.1975</w:t>
      </w:r>
    </w:p>
    <w:p>
      <w:r>
        <w:t xml:space="preserve">Vanhassa Englannissa monessa kartanossa oli massiivinen puuovi.  Vierailijat herättelivät sisällä olevia lyömällä oveen upotettua naulaa eli "ovinaulaa".  Vuosien mittaan naula sai niin paljon turpaansa, että "Mikä voisi olla kuolleempi kuin ovikynsi?".</w:t>
      </w:r>
    </w:p>
    <w:p>
      <w:r>
        <w:rPr>
          <w:b/>
        </w:rPr>
        <w:t xml:space="preserve">Tulos</w:t>
      </w:r>
    </w:p>
    <w:p>
      <w:r>
        <w:t xml:space="preserve">Mistä sanonta "kuollut kuin kivi" on peräisin ja mitä se oikeastaan tarkoittaa?</w:t>
      </w:r>
    </w:p>
    <w:p>
      <w:r>
        <w:rPr>
          <w:b/>
        </w:rPr>
        <w:t xml:space="preserve">Esimerkki 5.1976</w:t>
      </w:r>
    </w:p>
    <w:p>
      <w:r>
        <w:t xml:space="preserve">www.bearshare.com</w:t>
      </w:r>
    </w:p>
    <w:p>
      <w:r>
        <w:rPr>
          <w:b/>
        </w:rPr>
        <w:t xml:space="preserve">Tulos</w:t>
      </w:r>
    </w:p>
    <w:p>
      <w:r>
        <w:t xml:space="preserve">Mikä tahansa sivusto, josta voi ladata täysin ilmaisen mp3-kappaleen?</w:t>
      </w:r>
    </w:p>
    <w:p>
      <w:r>
        <w:rPr>
          <w:b/>
        </w:rPr>
        <w:t xml:space="preserve">Esimerkki 5.1977</w:t>
      </w:r>
    </w:p>
    <w:p>
      <w:r>
        <w:t xml:space="preserve">ant on työkalu, jolla hallitaan java-ohjelmien kääntämistä ja rakentamista. Se on samanlainen kuin make C/C++:ssa.</w:t>
      </w:r>
    </w:p>
    <w:p>
      <w:r>
        <w:rPr>
          <w:b/>
        </w:rPr>
        <w:t xml:space="preserve">Tulos</w:t>
      </w:r>
    </w:p>
    <w:p>
      <w:r>
        <w:t xml:space="preserve">Mikä on muurahaisrakennelma?</w:t>
      </w:r>
    </w:p>
    <w:p>
      <w:r>
        <w:rPr>
          <w:b/>
        </w:rPr>
        <w:t xml:space="preserve">Esimerkki 5.1978</w:t>
      </w:r>
    </w:p>
    <w:p>
      <w:r>
        <w:t xml:space="preserve">Blender on aika mahtava. \n\nTottua käyttämään välilyöntiä eri työkalujen käyttämiseen. Elokuvat \n\nhttp://en.wikipedia.org/wiki/Blender_3D\n\njotain video-opetusta\nhttp://www.blender3d.org/cms/Video_Tutorials.396.0.html\n\nTilaa ja käytä suosittuja Blender-foorumeita\nhttp://www.elysiun.com/forum/\n\nhttp://www.blender3d.com/cms/Websites.7.0.html\n\n\nPaljon osaamistasi kääntyy, koska tunnet 3D-terminologiaa.  \n\nTottua GKey Skey -näppäimeen ja hiiren keskimmäisen painikkeen käyttöön.</w:t>
      </w:r>
    </w:p>
    <w:p>
      <w:r>
        <w:rPr>
          <w:b/>
        </w:rPr>
        <w:t xml:space="preserve">Tulos</w:t>
      </w:r>
    </w:p>
    <w:p>
      <w:r>
        <w:t xml:space="preserve">Mikä on helpoin tapa 3ds Max 8 -käyttäjälle oppia Blender?</w:t>
      </w:r>
    </w:p>
    <w:p>
      <w:r>
        <w:rPr>
          <w:b/>
        </w:rPr>
        <w:t xml:space="preserve">Esimerkki 5.1979</w:t>
      </w:r>
    </w:p>
    <w:p>
      <w:r>
        <w:t xml:space="preserve">hanki työpaikka</w:t>
      </w:r>
    </w:p>
    <w:p>
      <w:r>
        <w:rPr>
          <w:b/>
        </w:rPr>
        <w:t xml:space="preserve">Tulos</w:t>
      </w:r>
    </w:p>
    <w:p>
      <w:r>
        <w:t xml:space="preserve">miten voin tehdä nopeasti rahaa jarruttamatta lakia.??</w:t>
      </w:r>
    </w:p>
    <w:p>
      <w:r>
        <w:rPr>
          <w:b/>
        </w:rPr>
        <w:t xml:space="preserve">Esimerkki 5.1980</w:t>
      </w:r>
    </w:p>
    <w:p>
      <w:r>
        <w:t xml:space="preserve">Se on Flash-animaatio. Sinun on ehkä asennettava Macromedian Flash-lisäohjelma Macromedian verkkosivuilta.</w:t>
      </w:r>
    </w:p>
    <w:p>
      <w:r>
        <w:rPr>
          <w:b/>
        </w:rPr>
        <w:t xml:space="preserve">Tulos</w:t>
      </w:r>
    </w:p>
    <w:p>
      <w:r>
        <w:t xml:space="preserve">kohde ei näy verkkosivustolla..??</w:t>
      </w:r>
    </w:p>
    <w:p>
      <w:r>
        <w:rPr>
          <w:b/>
        </w:rPr>
        <w:t xml:space="preserve">Esimerkki 5.1981</w:t>
      </w:r>
    </w:p>
    <w:p>
      <w:r>
        <w:t xml:space="preserve">Se on mahdollista, jos sukulaisella on päivitetty osoite julkisissa rekistereissä. Tietojen saaminen on yleensä maksullista. Tässä on muutamia sivustoja, jotka voit tarkistaa. \n\nwww.peoplefinder.com \n\nwww.searchsystems.net</w:t>
      </w:r>
    </w:p>
    <w:p>
      <w:r>
        <w:rPr>
          <w:b/>
        </w:rPr>
        <w:t xml:space="preserve">Tulos</w:t>
      </w:r>
    </w:p>
    <w:p>
      <w:r>
        <w:t xml:space="preserve">Voinko löytää kadonneen sukulaisen osoitteen, jos minulla on SS#?</w:t>
      </w:r>
    </w:p>
    <w:p>
      <w:r>
        <w:rPr>
          <w:b/>
        </w:rPr>
        <w:t xml:space="preserve">Esimerkki 5.1982</w:t>
      </w:r>
    </w:p>
    <w:p>
      <w:r>
        <w:t xml:space="preserve">Sen jälkeen, kun Espanjan kansallinen liiga aloitettiin vuonna 1928, Madrid ei ole koskaan pudonnut ylimmältä sarjatasolta.</w:t>
      </w:r>
    </w:p>
    <w:p>
      <w:r>
        <w:rPr>
          <w:b/>
        </w:rPr>
        <w:t xml:space="preserve">Tulos</w:t>
      </w:r>
    </w:p>
    <w:p>
      <w:r>
        <w:t xml:space="preserve">milloin real madrid on pudonnut?</w:t>
      </w:r>
    </w:p>
    <w:p>
      <w:r>
        <w:rPr>
          <w:b/>
        </w:rPr>
        <w:t xml:space="preserve">Esimerkki 5.1983</w:t>
      </w:r>
    </w:p>
    <w:p>
      <w:r>
        <w:t xml:space="preserve">Arpinaama.</w:t>
      </w:r>
    </w:p>
    <w:p>
      <w:r>
        <w:rPr>
          <w:b/>
        </w:rPr>
        <w:t xml:space="preserve">Tulos</w:t>
      </w:r>
    </w:p>
    <w:p>
      <w:r>
        <w:t xml:space="preserve">Mistä elokuvasta tämä on?</w:t>
      </w:r>
    </w:p>
    <w:p>
      <w:r>
        <w:rPr>
          <w:b/>
        </w:rPr>
        <w:t xml:space="preserve">Esimerkki 5.1984</w:t>
      </w:r>
    </w:p>
    <w:p>
      <w:r>
        <w:t xml:space="preserve">Ehkä Pietarinkirkko.\nMutta toisessa lähteessä on kuva nimeltä "Basilika".</w:t>
      </w:r>
    </w:p>
    <w:p>
      <w:r>
        <w:rPr>
          <w:b/>
        </w:rPr>
        <w:t xml:space="preserve">Tulos</w:t>
      </w:r>
    </w:p>
    <w:p>
      <w:r>
        <w:t xml:space="preserve">Tarvitsen kuvia Italian basilikasta?</w:t>
      </w:r>
    </w:p>
    <w:p>
      <w:r>
        <w:rPr>
          <w:b/>
        </w:rPr>
        <w:t xml:space="preserve">Esimerkki 5.1985</w:t>
      </w:r>
    </w:p>
    <w:p>
      <w:r>
        <w:t xml:space="preserve">1 Kor. 12:7-11\nMutta Hengen ilmestys on annettu jokaiselle kaikkien hyödyksi; sillä toiselle on annettu viisauden sana Hengen kautta, toiselle tiedon sana saman Hengen kautta, toiselle usko saman Hengen kautta, toiselle parantamisen lahjat saman Hengen kautta, toiselle ihmeiden tekeminen, toiselle profetoiminen, toiselle henkien erottaminen, toiselle erilaiset kielet, toiselle kielten selittäminen.  Mutta yksi ja sama Henki vaikuttaa kaikki nämä asiat ja jakaa ne jokaiselle erikseen niin kuin Hän tahtoo.\n\nJoo. Uskon aivan varmasti niihin.  Olen todistanut niitä.  Minulla on kielilläpuhumisen lahja.  Ja niitä voi muuten olla useampiakin.  Toivotan sinulle kaikkea hyvää tielläsi Jumalan luo.  Rukoilen puolestasi.  Hyvää joulua :)</w:t>
      </w:r>
    </w:p>
    <w:p>
      <w:r>
        <w:rPr>
          <w:b/>
        </w:rPr>
        <w:t xml:space="preserve">Tulos</w:t>
      </w:r>
    </w:p>
    <w:p>
      <w:r>
        <w:t xml:space="preserve">Voiko kukaan erottaa lahjat pyhästä hengestä?</w:t>
      </w:r>
    </w:p>
    <w:p>
      <w:r>
        <w:rPr>
          <w:b/>
        </w:rPr>
        <w:t xml:space="preserve">Esimerkki 5.1986</w:t>
      </w:r>
    </w:p>
    <w:p>
      <w:r>
        <w:t xml:space="preserve">Rakentaminen, puusepäntyöt, autokorjaus, tiilityöt, maisemointi, kaakelointi.... Melkein mitä tahansa. Jos haluat tehdä uraa käsilläsi, on luultavasti parasta perustaa oma yritys. Silloin voit veloittaa työstäsi 30 dollaria tunnilta. Älä mene tekemään ruumiillista työtä jollekin toiselle surkealla 10 dollarin tuntipalkalla. \n Aloitin oman talonmaalausyritykseni laittamalla sanomalehteen ilmoituksen maalauspalveluista. Tienasin viime kesänä 15 000 dollaria tekemällä käsilläni töitä. \n Hyvä kysymys.</w:t>
      </w:r>
    </w:p>
    <w:p>
      <w:r>
        <w:rPr>
          <w:b/>
        </w:rPr>
        <w:t xml:space="preserve">Tulos</w:t>
      </w:r>
    </w:p>
    <w:p>
      <w:r>
        <w:t xml:space="preserve">Millaisen uran voin saada, jos vahvuuteni on käsillä työskentely?</w:t>
      </w:r>
    </w:p>
    <w:p>
      <w:r>
        <w:rPr>
          <w:b/>
        </w:rPr>
        <w:t xml:space="preserve">Esimerkki 5.1987</w:t>
      </w:r>
    </w:p>
    <w:p>
      <w:r>
        <w:t xml:space="preserve">Sama kuin kolme viimeisestä neljästä vuodesta... Patriootit!</w:t>
      </w:r>
    </w:p>
    <w:p>
      <w:r>
        <w:rPr>
          <w:b/>
        </w:rPr>
        <w:t xml:space="preserve">Tulos</w:t>
      </w:r>
    </w:p>
    <w:p>
      <w:r>
        <w:t xml:space="preserve">Kenen luulet voittavan SuperBowlin?</w:t>
      </w:r>
    </w:p>
    <w:p>
      <w:r>
        <w:rPr>
          <w:b/>
        </w:rPr>
        <w:t xml:space="preserve">Esimerkki 5.1988</w:t>
      </w:r>
    </w:p>
    <w:p>
      <w:r>
        <w:t xml:space="preserve">voiko Allah tehdä tacon niin kuumaksi, ettei hän itse voisi syödä sitä?Tällaiset kysymykset ovat todella typeriä, ja ne heijastavat niitä kysyvää henkilöä.</w:t>
      </w:r>
    </w:p>
    <w:p>
      <w:r>
        <w:rPr>
          <w:b/>
        </w:rPr>
        <w:t xml:space="preserve">Tulos</w:t>
      </w:r>
    </w:p>
    <w:p>
      <w:r>
        <w:t xml:space="preserve">Jos Jumala voi tehdä mitä tahansa... Voiko hän luoda niin suuren donitsin, ettei hän voisi syödä sitä?</w:t>
      </w:r>
    </w:p>
    <w:p>
      <w:r>
        <w:rPr>
          <w:b/>
        </w:rPr>
        <w:t xml:space="preserve">Esimerkki 5.1989</w:t>
      </w:r>
    </w:p>
    <w:p>
      <w:r>
        <w:t xml:space="preserve">Ellei järistys aiheuta useiden metrien pystysuuntaista liikettä lentokoneen lentäessä matalalla, se ei aiheuta sitä. Ilma jakaa korvaavan aineen nopeasti kaikkiin suuntiin.\n\nKokeeksi sytytä kynttilä ja ojenna kätesi niin, että nyrkki on muutaman senttimetrin päässä liekistä. Vedä taaksepäin ja iske nyrkillä takaisin alkuperäiseen asentoon. Liekki välkkyy hieman, mutta ei todennäköisesti sammu.</w:t>
      </w:r>
    </w:p>
    <w:p>
      <w:r>
        <w:rPr>
          <w:b/>
        </w:rPr>
        <w:t xml:space="preserve">Tulos</w:t>
      </w:r>
    </w:p>
    <w:p>
      <w:r>
        <w:t xml:space="preserve">Kun lentokone lentää paikassa, jossa on maanjäristys, tuntuuko koneessa järistys?</w:t>
      </w:r>
    </w:p>
    <w:p>
      <w:r>
        <w:rPr>
          <w:b/>
        </w:rPr>
        <w:t xml:space="preserve">Esimerkki 5.1990</w:t>
      </w:r>
    </w:p>
    <w:p>
      <w:r>
        <w:t xml:space="preserve">Mitä aikaisemmin lapset oppivat seksistä, sitä paremmin he ovat tietoisia myöhemmin elämässään. He ovat paremmin valmistautuneita elämään</w:t>
      </w:r>
    </w:p>
    <w:p>
      <w:r>
        <w:rPr>
          <w:b/>
        </w:rPr>
        <w:t xml:space="preserve">Tulos</w:t>
      </w:r>
    </w:p>
    <w:p>
      <w:r>
        <w:t xml:space="preserve">millä luokka-asteella kouluissa pitäisi opettaa seksuaalikasvatusta?</w:t>
      </w:r>
    </w:p>
    <w:p>
      <w:r>
        <w:rPr>
          <w:b/>
        </w:rPr>
        <w:t xml:space="preserve">Esimerkki 5.1991</w:t>
      </w:r>
    </w:p>
    <w:p>
      <w:r>
        <w:t xml:space="preserve">Lähes kaikki.  Sitä ei ole koskaan suunniteltu maksamaan.  Alussa se asetettiin maksettavaksi keskimääräisessä eläkeiässä. Siihen ei ole koskaan kuulunut lukituslaatikkoa.  Se on vero, joka menee yleiseen rahastoon, -</w:t>
      </w:r>
    </w:p>
    <w:p>
      <w:r>
        <w:rPr>
          <w:b/>
        </w:rPr>
        <w:t xml:space="preserve">Tulos</w:t>
      </w:r>
    </w:p>
    <w:p>
      <w:r>
        <w:t xml:space="preserve">Presidentti, joka otti rahaa sosiaaliturvasta?</w:t>
      </w:r>
    </w:p>
    <w:p>
      <w:r>
        <w:rPr>
          <w:b/>
        </w:rPr>
        <w:t xml:space="preserve">Esimerkki 5.1992</w:t>
      </w:r>
    </w:p>
    <w:p>
      <w:r>
        <w:t xml:space="preserve">Vaikka olisitkin kreationismin kannattaja (Jumala loi maapallon), se ei sulje pois sitä mahdollisuutta, että nykyiset rodut ovat kehittyneet kahdesta ensimmäisestä ihmisestä (Aadam ja Eeva).  On totta, että tietyt erottavat piirteet syntyvät eri ilmastovyöhykkeille keskittyneistä populaatioista.  Pohjois-Euroopasta ja Aasiasta peräisin olevilla ihmispopulaatioilla on paljon vaaleampi pigmentti kuin lähempänä päiväntasaajaa asuvilla.  On kuitenkin olemassa selittämättömiä syitä siihen, miksi kaakkois-aasialaiset kehittyivät eri tavalla kuin Afrikan väestöt.  Joka tapauksessa kaikki ihmisväestöt ovat peräisin Koillis-Afrikasta ja Lähi-idästä ja levittäytyvät sieltä eteenpäin.  Kun ihmiset alkoivat asettua eri puolille maapalloa, ne erkaantuivat toisistaan eivätkä tavanneet toisiaan ennen kuin niiden piirteet erosivat selvästi toisistaan.</w:t>
      </w:r>
    </w:p>
    <w:p>
      <w:r>
        <w:rPr>
          <w:b/>
        </w:rPr>
        <w:t xml:space="preserve">Tulos</w:t>
      </w:r>
    </w:p>
    <w:p>
      <w:r>
        <w:t xml:space="preserve">Jos me kaikki oletettavasti tulimme Aatamista ja Eevasta, miksi on niin monia rotuja? Eikö meidän kaikkien pitäisi olla yksi?</w:t>
      </w:r>
    </w:p>
    <w:p>
      <w:r>
        <w:rPr>
          <w:b/>
        </w:rPr>
        <w:t xml:space="preserve">Esimerkki 5.1993</w:t>
      </w:r>
    </w:p>
    <w:p>
      <w:r>
        <w:t xml:space="preserve">Ensinnäkin, jos panttioikeus on asetettu, sinun olisi pitänyt saada postissa jokin ilmoitus siitä.  Jos et ole saanut, mene piirikunnan kirjaamoon ja tee haku palstanumerollesi.  Se on nopeaa, ilmaista ja helppoa.</w:t>
      </w:r>
    </w:p>
    <w:p>
      <w:r>
        <w:rPr>
          <w:b/>
        </w:rPr>
        <w:t xml:space="preserve">Tulos</w:t>
      </w:r>
    </w:p>
    <w:p>
      <w:r>
        <w:t xml:space="preserve">Mistä tiedät, onko joku asettanut panttioikeuden taloosi??</w:t>
      </w:r>
    </w:p>
    <w:p>
      <w:r>
        <w:rPr>
          <w:b/>
        </w:rPr>
        <w:t xml:space="preserve">Esimerkki 5.1994</w:t>
      </w:r>
    </w:p>
    <w:p>
      <w:r>
        <w:t xml:space="preserve">Painovoima vetää esineitä, joilla on massa, kohti maan keskipistettä.  Painovoiman voittamiseksi ja painon nostamiseksi on tehtävä työtä ja käytettävä omaa energiaa.  Painolla on nyt potentiaalienergiaa, joka on yhtä suuri kuin paino kertaa nostettu matka.  Jos nostat 100-kiloisen painon yhden jalan verran, teit painoon 100 ft-kiloa työtä, ja painolla on nyt 100 ft-kiloa potentiaalienergiaa, jota voidaan käyttää työn tekemiseen, kuten toisen painon nostamiseen keinun toiseen päähän.  Kaikki käsitelty energia on peräisin maan vetovoimakentästä, joka on muunnettu mekaaniseksi energiaksi.  Saman tehtävän voisi suorittaa kuussa, mutta työn ja potentiaalienergian määrä olisi paljon pienempi, koska kuun painovoima on pienempi.  Myös maapallolla painava kilo painaisi paljon vähemmän kuussa, ja tutkijat käyttävät laskelmissa yleensä massan yksiköitä, jotka ovat vakioita kuussa ja maassa.</w:t>
      </w:r>
    </w:p>
    <w:p>
      <w:r>
        <w:rPr>
          <w:b/>
        </w:rPr>
        <w:t xml:space="preserve">Tulos</w:t>
      </w:r>
    </w:p>
    <w:p>
      <w:r>
        <w:t xml:space="preserve">miten jos gravitaatiovoima johtuu jostain energiasta, se voidaan muuntaa joksikin energiaksi?</w:t>
      </w:r>
    </w:p>
    <w:p>
      <w:r>
        <w:rPr>
          <w:b/>
        </w:rPr>
        <w:t xml:space="preserve">Esimerkki 5.1995</w:t>
      </w:r>
    </w:p>
    <w:p>
      <w:r>
        <w:t xml:space="preserve">Kanada on ROCK!!!\n\nTämä on meidän pelimme!!!</w:t>
      </w:r>
    </w:p>
    <w:p>
      <w:r>
        <w:rPr>
          <w:b/>
        </w:rPr>
        <w:t xml:space="preserve">Tulos</w:t>
      </w:r>
    </w:p>
    <w:p>
      <w:r>
        <w:t xml:space="preserve">kuka voittaa kultaa jääkiekossa talviolympialaisissa?</w:t>
      </w:r>
    </w:p>
    <w:p>
      <w:r>
        <w:rPr>
          <w:b/>
        </w:rPr>
        <w:t xml:space="preserve">Esimerkki 5.1996</w:t>
      </w:r>
    </w:p>
    <w:p>
      <w:r>
        <w:t xml:space="preserve">Television keksi John Logie Baird 1920-luvulla, mutta hän käytti 1800-luvun lopun tutkijoiden ideoita.  Henri Becquerel havaitsi, että valo voitiin muuttaa sähköksi, ja mikä tärkeintä, Ferdinand Braun oli keksinyt katodisädeputken.</w:t>
      </w:r>
    </w:p>
    <w:p>
      <w:r>
        <w:rPr>
          <w:b/>
        </w:rPr>
        <w:t xml:space="preserve">Tulos</w:t>
      </w:r>
    </w:p>
    <w:p>
      <w:r>
        <w:t xml:space="preserve">Kuka keksi television?</w:t>
      </w:r>
    </w:p>
    <w:p>
      <w:r>
        <w:rPr>
          <w:b/>
        </w:rPr>
        <w:t xml:space="preserve">Esimerkki 5.1997</w:t>
      </w:r>
    </w:p>
    <w:p>
      <w:r>
        <w:t xml:space="preserve">Suosittelen Car.com\nCars.com on nopeimmin kasvava autojen markkinapaikka ostajille, jälleenmyyjille ja yksityisille myyjille.\nSe on tehnyt yhteistyötä noin 175 johtavan sanomalehden, televisioaseman ja niiden verkkosivustojen kanssa.cars.com on määränpää niille, jotka haluavat ostaa tai myydä uuden tai käytetyn auton. Tarjoamme lähes 10 000 jälleenmyyjän ajoneuvoluettelot, jotta voimme tarjota parhaan valikoiman uusia ja käytettyjä autoja verkossa sekä sisältöä, työkaluja ja neuvoja ostokokemuksen tueksi.</w:t>
      </w:r>
    </w:p>
    <w:p>
      <w:r>
        <w:rPr>
          <w:b/>
        </w:rPr>
        <w:t xml:space="preserve">Tulos</w:t>
      </w:r>
    </w:p>
    <w:p>
      <w:r>
        <w:t xml:space="preserve">Mistä voin ostaa parhaat autot netistä?</w:t>
      </w:r>
    </w:p>
    <w:p>
      <w:r>
        <w:rPr>
          <w:b/>
        </w:rPr>
        <w:t xml:space="preserve">Esimerkki 5.1998</w:t>
      </w:r>
    </w:p>
    <w:p>
      <w:r>
        <w:t xml:space="preserve">Edellisessä vastauksessa kuvattiin painovoimaa newtonilaisessa mielessä, mutta Einsteinilla oli hyvin erilainen selitys. Hän sanoi, että massiiviset kappaleet aiheuttavat avaruuden vääntymisen (kuten keilapallon asettaminen trampoliinille). Massiiviset esineet "vetävät puoleensa" toisia massiivisia esineitä, koska ne putoavat näihin painovoimakaivoihin. Energian muuntumista ei siis tapahdu, vaan esineillä on vain taipumus seurata pienimmän vastuksen reittiä avaruuden läpi (kuten silloin, kun laitat kuulan trampoliinin reunalle ja se "putoaa" sisäänpäin kohti keilapalloa).</w:t>
      </w:r>
    </w:p>
    <w:p>
      <w:r>
        <w:rPr>
          <w:b/>
        </w:rPr>
        <w:t xml:space="preserve">Tulos</w:t>
      </w:r>
    </w:p>
    <w:p>
      <w:r>
        <w:t xml:space="preserve">Kuinka paljon massaa maapallo muuttaa energiaksi aikayksikköä kohti luodakseen painovoimansa?</w:t>
      </w:r>
    </w:p>
    <w:p>
      <w:r>
        <w:rPr>
          <w:b/>
        </w:rPr>
        <w:t xml:space="preserve">Esimerkki 5.1999</w:t>
      </w:r>
    </w:p>
    <w:p>
      <w:r>
        <w:t xml:space="preserve">Oman lentoyhtiön omistamisessa on paljon arvovaltaa.\n\nVoit löytää kannattavan reitin, jota voit palvella. (Voit pyörittää lentoyhtiötä vain yhdellä koneella ja vain yhdellä reitillä)\n\nToisaalta,\n\nKoneet ovat ERITTÄIN kalliita käyttää/ylläpitää/huoltaa\n\n\nPolttoaine on erittäin KALLISTA.\n\nPilottien palkat ovat ERITTÄIN kalliita.\n\n\nPolitiikka ja lehtiotsikot voivat vahingoittaa lentoyhtiötäsi KRIISIMMIN. esim. syyskuun 11. päivä. \n\n\nToimiala on ERITTÄIN kilpailtu.\n\n\n\nTähän tulee suurimmaksi osaksi lomailijoilta/rokottajilta joka kesä, eikä sitä voida koskaan taata.</w:t>
      </w:r>
    </w:p>
    <w:p>
      <w:r>
        <w:rPr>
          <w:b/>
        </w:rPr>
        <w:t xml:space="preserve">Tulos</w:t>
      </w:r>
    </w:p>
    <w:p>
      <w:r>
        <w:t xml:space="preserve">Miksi yksikään lentoyhtiö ei ole kannattava?</w:t>
      </w:r>
    </w:p>
    <w:p>
      <w:r>
        <w:rPr>
          <w:b/>
        </w:rPr>
        <w:t xml:space="preserve">Esimerkki 5.2000</w:t>
      </w:r>
    </w:p>
    <w:p>
      <w:r>
        <w:t xml:space="preserve">Mistä aloittaisin... musiikki (Engelbert, Neil Diamond, Barry Manilow muutamia mainitakseni), TV-ohjelmat (Happy Days), se, että Nixon lähti virastaan, ainutlaatuiset vaatteet ja kampaukset... en vain pysty nimeämään kaikkea tässä tilassa, Kimber!  Rakastan sinua, äiti!</w:t>
      </w:r>
    </w:p>
    <w:p>
      <w:r>
        <w:rPr>
          <w:b/>
        </w:rPr>
        <w:t xml:space="preserve">Tulos</w:t>
      </w:r>
    </w:p>
    <w:p>
      <w:r>
        <w:t xml:space="preserve">Mistä pidit eniten 70-luvulla?</w:t>
      </w:r>
    </w:p>
    <w:p>
      <w:r>
        <w:rPr>
          <w:b/>
        </w:rPr>
        <w:t xml:space="preserve">Esimerkki 5.2001</w:t>
      </w:r>
    </w:p>
    <w:p>
      <w:r>
        <w:t xml:space="preserve">Ensimmäiset kysymykset olivat oikein ..MUTTA alkuperäinen todellinen syy on se, että toisen maailmansodan aikana Union Tank Car Co. of Indiana lopetti säiliövaunujen valmistamisen ja alkoi tehdä torneja tankkeihin. Kaikki hylkymetalli, joka oli säiliöiden yläosaan leikattuja reikiä, säästettiin metallin hinnan vuoksi. Koska hallitus on nyt CHEEP, he säästivät pyöreät metallileikkaukset. Joku fiksu insinööri, joka näki jättimäisen vuoren metallikiekkoja, sanoi: "Ihmisen reikien suojukset.</w:t>
      </w:r>
    </w:p>
    <w:p>
      <w:r>
        <w:rPr>
          <w:b/>
        </w:rPr>
        <w:t xml:space="preserve">Tulos</w:t>
      </w:r>
    </w:p>
    <w:p>
      <w:r>
        <w:t xml:space="preserve">Miksi miesluukkujen kannet ovat pyöreitä?</w:t>
      </w:r>
    </w:p>
    <w:p>
      <w:r>
        <w:rPr>
          <w:b/>
        </w:rPr>
        <w:t xml:space="preserve">Esimerkki 5.2002</w:t>
      </w:r>
    </w:p>
    <w:p>
      <w:r>
        <w:t xml:space="preserve">Oregon luulen</w:t>
      </w:r>
    </w:p>
    <w:p>
      <w:r>
        <w:rPr>
          <w:b/>
        </w:rPr>
        <w:t xml:space="preserve">Tulos</w:t>
      </w:r>
    </w:p>
    <w:p>
      <w:r>
        <w:t xml:space="preserve">Mikä on sateisin paikka Yhdysvalloissa?</w:t>
      </w:r>
    </w:p>
    <w:p>
      <w:r>
        <w:rPr>
          <w:b/>
        </w:rPr>
        <w:t xml:space="preserve">Esimerkki 5.2003</w:t>
      </w:r>
    </w:p>
    <w:p>
      <w:r>
        <w:t xml:space="preserve">Ensinnäkin, jotta heidän palvelimensa eivät ylikuormittuisi.\nToiseksi, jotta kaltaiseni riippuvaiset käyttäjät eivät postittaisi 24h/vrk ja menettäisi työtään/vaimoaan/terveyttään.\nKolmanneksi, jotta kaikilla käyttäjillä olisi mahdollisuus saada samansuuruinen määrä pisteitä.</w:t>
      </w:r>
    </w:p>
    <w:p>
      <w:r>
        <w:rPr>
          <w:b/>
        </w:rPr>
        <w:t xml:space="preserve">Tulos</w:t>
      </w:r>
    </w:p>
    <w:p>
      <w:r>
        <w:t xml:space="preserve">Miksi Yahoo rajoittaa Yahoo! Answersissa annettavien vastausten määrää?</w:t>
      </w:r>
    </w:p>
    <w:p>
      <w:r>
        <w:rPr>
          <w:b/>
        </w:rPr>
        <w:t xml:space="preserve">Esimerkki 5.2004</w:t>
      </w:r>
    </w:p>
    <w:p>
      <w:r>
        <w:t xml:space="preserve">Tämän tekeminen SQL Server 2000:ssa on hieman liian vaikeaa. Sinun pitäisi pikemminkin harkita päivittämistä SQL Server 2005:een.\n\nSQL Server 2005:ssä on otettu käyttöön uusia tietotyyppejä, joissa on pääte MAX ja joiden avulla voit tallentaa tietoja jopa 2 gigatavuun asti (mikä luultavasti riittäisi elokuvaleikkeen tallentamiseen).\n\nTyypillisesti käyttäisit sarakkeen, johon haluat tallentaa elokuvan, tietotyyppinä varbinary(MAX).</w:t>
      </w:r>
    </w:p>
    <w:p>
      <w:r>
        <w:rPr>
          <w:b/>
        </w:rPr>
        <w:t xml:space="preserve">Tulos</w:t>
      </w:r>
    </w:p>
    <w:p>
      <w:r>
        <w:t xml:space="preserve">Miten voin tallentaa elokuvaklippejä MS SQL-tietokantaan?</w:t>
      </w:r>
    </w:p>
    <w:p>
      <w:r>
        <w:rPr>
          <w:b/>
        </w:rPr>
        <w:t xml:space="preserve">Esimerkki 5.2005</w:t>
      </w:r>
    </w:p>
    <w:p>
      <w:r>
        <w:t xml:space="preserve">sekava</w:t>
      </w:r>
    </w:p>
    <w:p>
      <w:r>
        <w:rPr>
          <w:b/>
        </w:rPr>
        <w:t xml:space="preserve">Tulos</w:t>
      </w:r>
    </w:p>
    <w:p>
      <w:r>
        <w:t xml:space="preserve">Mikä on lempisanasi?</w:t>
      </w:r>
    </w:p>
    <w:p>
      <w:r>
        <w:rPr>
          <w:b/>
        </w:rPr>
        <w:t xml:space="preserve">Esimerkki 5.2006</w:t>
      </w:r>
    </w:p>
    <w:p>
      <w:r>
        <w:t xml:space="preserve">Jotkut saattavat olla eri mieltä, mutta minä ottaisin riskin keskustelupalstojen, esimerkiksi Yahoon, käytöstä. Se on kuitenkin melkoinen paskanjauhanta; joudut kahlitsemaan läpi paljon ääliöitä, jotka lähettävät sinulle viestejä seksuaalisista syistä, jotta löydät hyvät. Mutta voit. Olen tehnyt niin monta kertaa. Minulla on ystäviä ympäri maailmaa chatista.\n\nHi5 on aika hyvä sosiaalinen sivusto. Joitakin muita sivustoja, joita voit kokeilla, ovat OKcupid.com ja myspace.com Kaikki kolme näistä sivustoista ovat ilmaisia.</w:t>
      </w:r>
    </w:p>
    <w:p>
      <w:r>
        <w:rPr>
          <w:b/>
        </w:rPr>
        <w:t xml:space="preserve">Tulos</w:t>
      </w:r>
    </w:p>
    <w:p>
      <w:r>
        <w:t xml:space="preserve">Miten hankit sähköpostikavereita toisesta kulttuurista?</w:t>
      </w:r>
    </w:p>
    <w:p>
      <w:r>
        <w:rPr>
          <w:b/>
        </w:rPr>
        <w:t xml:space="preserve">Esimerkki 5.2007</w:t>
      </w:r>
    </w:p>
    <w:p>
      <w:r>
        <w:t xml:space="preserve">Ei se onnistu mitenkään</w:t>
      </w:r>
    </w:p>
    <w:p>
      <w:r>
        <w:rPr>
          <w:b/>
        </w:rPr>
        <w:t xml:space="preserve">Tulos</w:t>
      </w:r>
    </w:p>
    <w:p>
      <w:r>
        <w:t xml:space="preserve">miten löydän luettelon kaikista Yahoo-tunnuksistani?</w:t>
      </w:r>
    </w:p>
    <w:p>
      <w:r>
        <w:rPr>
          <w:b/>
        </w:rPr>
        <w:t xml:space="preserve">Esimerkki 5.2008</w:t>
      </w:r>
    </w:p>
    <w:p>
      <w:r>
        <w:t xml:space="preserve">Joukkoviestinnästä on kyse silloin, kun pieni määrä ihmisiä lähettää viestejä suurelle anonyymille ja yleensä heterogeeniselle yleisölle käyttämällä erikoistuneita viestintävälineitä. \n\nMassaviestinnän analyysiyksiköt ovat viestit, viestintävälineet ja yleisö. \n\nMassaviestintä edustaa homogeenisen viestin luomista ja lähettämistä suurelle heterogeeniselle yleisölle tiedotusvälineiden avulla. Joukkoviestinnässä tutkitaan median käyttöä ja vaikutuksia monien tahojen toimesta, toisin kuin muissa viestintäyhteyksissä, joissa tutkitaan ihmisten välistä vuorovaikutusta. \n\nTeoriat \n\nAgenda-asetusteoria \n\nKulttuurisen imperialismin teoria \n\nDiffuusioteoria \n\nFunktionaalinen lähestymistapa joukkoviestintään \n\nHuman Action Approach -teoria \n\nMedian riippuvuus \n\nMedian yhtälö \n\nSäännöt-Vaikenemisen spiraali -teoria \n\nTekninen determinismi -teoria \n\nKäytön ja nautinnon teoria</w:t>
      </w:r>
    </w:p>
    <w:p>
      <w:r>
        <w:rPr>
          <w:b/>
        </w:rPr>
        <w:t xml:space="preserve">Tulos</w:t>
      </w:r>
    </w:p>
    <w:p>
      <w:r>
        <w:t xml:space="preserve">Mitkä ovat eri joukkoviestinnän teoriat?</w:t>
      </w:r>
    </w:p>
    <w:p>
      <w:r>
        <w:rPr>
          <w:b/>
        </w:rPr>
        <w:t xml:space="preserve">Esimerkki 5.2009</w:t>
      </w:r>
    </w:p>
    <w:p>
      <w:r>
        <w:t xml:space="preserve">En ole kokeillut sitä, mutta katso MatPy (linkitetty alla).  Toinen mahdollisuus on Numerical Python (myös linkitetty alla).</w:t>
      </w:r>
    </w:p>
    <w:p>
      <w:r>
        <w:rPr>
          <w:b/>
        </w:rPr>
        <w:t xml:space="preserve">Tulos</w:t>
      </w:r>
    </w:p>
    <w:p>
      <w:r>
        <w:t xml:space="preserve">Onko Pythonissa olemassa perusmatriisikirjastoa?</w:t>
      </w:r>
    </w:p>
    <w:p>
      <w:r>
        <w:rPr>
          <w:b/>
        </w:rPr>
        <w:t xml:space="preserve">Esimerkki 5.2010</w:t>
      </w:r>
    </w:p>
    <w:p>
      <w:r>
        <w:t xml:space="preserve">Olen Pittsburghista, ja olen kuullut, että Local Station päätti olla näyttämättä tai julkaisematta sitä.\nOdota, niin joku saattaa vuotaa sen.\nOlen varma, että sitä ei ole saatavilla Clevelandissa.</w:t>
      </w:r>
    </w:p>
    <w:p>
      <w:r>
        <w:rPr>
          <w:b/>
        </w:rPr>
        <w:t xml:space="preserve">Tulos</w:t>
      </w:r>
    </w:p>
    <w:p>
      <w:r>
        <w:t xml:space="preserve">mistä löydän videon Browns-fanin taklauksesta?</w:t>
      </w:r>
    </w:p>
    <w:p>
      <w:r>
        <w:rPr>
          <w:b/>
        </w:rPr>
        <w:t xml:space="preserve">Esimerkki 5.2011</w:t>
      </w:r>
    </w:p>
    <w:p>
      <w:r>
        <w:t xml:space="preserve">Hämmentävin kysymys koskee uudestisyntymiä...., syntyykö ihminen uudelleen kuoleman jälkeen?\n\n\n\nVastaus kysymykseen, miksi liima ei tartu pullon sisäpuolelle? Koska se on ilmatiivis.</w:t>
      </w:r>
    </w:p>
    <w:p>
      <w:r>
        <w:rPr>
          <w:b/>
        </w:rPr>
        <w:t xml:space="preserve">Tulos</w:t>
      </w:r>
    </w:p>
    <w:p>
      <w:r>
        <w:t xml:space="preserve">Mikä on hämmentävin kysymys, johon ei ole vielä vastattu?</w:t>
      </w:r>
    </w:p>
    <w:p>
      <w:r>
        <w:rPr>
          <w:b/>
        </w:rPr>
        <w:t xml:space="preserve">Esimerkki 5.2012</w:t>
      </w:r>
    </w:p>
    <w:p>
      <w:r>
        <w:t xml:space="preserve">LUULEN, ETTÄ TARKOITAT VÄÄRENNÖSTÄ! NO, SE ON ESITYS. SE ON AMMATTILAISURHEILIJOIDEN JÄRJESTÄMÄ. HEIDÄN TEKEMISENSÄ SATTUU VARMAAN. EN SANOISI HEILLE, ETTÄ SE ON VALETTA.</w:t>
      </w:r>
    </w:p>
    <w:p>
      <w:r>
        <w:rPr>
          <w:b/>
        </w:rPr>
        <w:t xml:space="preserve">Tulos</w:t>
      </w:r>
    </w:p>
    <w:p>
      <w:r>
        <w:t xml:space="preserve">Onko paini kohtalo?</w:t>
      </w:r>
    </w:p>
    <w:p>
      <w:r>
        <w:rPr>
          <w:b/>
        </w:rPr>
        <w:t xml:space="preserve">Esimerkki 5.2013</w:t>
      </w:r>
    </w:p>
    <w:p>
      <w:r>
        <w:t xml:space="preserve">ortogonaalinen\nSuorassa kulmassa. Termiä käytetään kuvaamaan elektronisia signaaleja, jotka ovat 90 asteen kulmassa toisiinsa nähden. Sitä käytetään myös laajalti kuvaamaan olosuhteita, jotka ovat ristiriitaisia tai vastakkaisia, sen sijaan että ne olisivat rinnakkaisia tai synkronoituja keskenään.</w:t>
      </w:r>
    </w:p>
    <w:p>
      <w:r>
        <w:rPr>
          <w:b/>
        </w:rPr>
        <w:t xml:space="preserve">Tulos</w:t>
      </w:r>
    </w:p>
    <w:p>
      <w:r>
        <w:t xml:space="preserve">mikä on ortognaalinen?</w:t>
      </w:r>
    </w:p>
    <w:p>
      <w:r>
        <w:rPr>
          <w:b/>
        </w:rPr>
        <w:t xml:space="preserve">Esimerkki 5.2014</w:t>
      </w:r>
    </w:p>
    <w:p>
      <w:r>
        <w:t xml:space="preserve">Itse asiassa iällä, jolloin naisen kuukautiset alkavat, ei ole mitään yhteyttä rintojen kokoon, mutta GENATIIKKA ja hormonit ovat tärkeimmässä asemassa.</w:t>
      </w:r>
    </w:p>
    <w:p>
      <w:r>
        <w:rPr>
          <w:b/>
        </w:rPr>
        <w:t xml:space="preserve">Tulos</w:t>
      </w:r>
    </w:p>
    <w:p>
      <w:r>
        <w:t xml:space="preserve">Kun tytöllä alkaa kuukautiset, alkavatko hänen rintansa kasvaa?</w:t>
      </w:r>
    </w:p>
    <w:p>
      <w:r>
        <w:rPr>
          <w:b/>
        </w:rPr>
        <w:t xml:space="preserve">Esimerkki 5.2015</w:t>
      </w:r>
    </w:p>
    <w:p>
      <w:r>
        <w:t xml:space="preserve">Ehkä he ovat uteliaita? He katsoivat liikaa tällaisia elokuvia ja halusivat käyttäytyä samoin? He ovat vielä hieman ennenaikaisia, joten ei voi syyttää heitä...</w:t>
      </w:r>
    </w:p>
    <w:p>
      <w:r>
        <w:rPr>
          <w:b/>
        </w:rPr>
        <w:t xml:space="preserve">Tulos</w:t>
      </w:r>
    </w:p>
    <w:p>
      <w:r>
        <w:t xml:space="preserve">Miksi pojat haluavat pussailla tyttöystävänsä kanssa, kun olemme 13-vuotiaita?</w:t>
      </w:r>
    </w:p>
    <w:p>
      <w:r>
        <w:rPr>
          <w:b/>
        </w:rPr>
        <w:t xml:space="preserve">Esimerkki 5.2016</w:t>
      </w:r>
    </w:p>
    <w:p>
      <w:r>
        <w:t xml:space="preserve">Hei...\nSyntymäaika kuvaa sitä, keitä me olemme, missä olemme hyviä ja mitkä ovat synnynnäiset kykymme. Se viittaa myös siihen, mitä meidän on opittava ja millaisia haasteita meillä on edessämme.Syntymäaika on vain yksi palapelin palanen kokonaisvaltaisessa numerologisessa lukemisessa. Tässä annetut tiedot on tarkoitettu johdannoksi numerologiaan.\n\nJohtuen toistuvista pyynnöistä olen lisännyt myös kaksinumeroiset päänumerot 11, 22 ja 33. Suosittelen edelleen, että teet täydellisen numerologian lukemisen saadaksesi selville näiden numeroiden kokonaismerkityksen elämässäsi. Haluan myös huomauttaa, että kaksinumeroisten numeroiden haltijoihin vaikuttaa aina myös yksinumeroisen numeron merkitys.\n\n\nSyntymänumerosi selvittämiseksi laske syntymäaikasi numerot yhteen, kuten esimerkissä, kunnes jäljellä on vain yksi numero. Syntymänumero ei estä sinua olemasta mitä tahansa, se vain värittää valintasi eri tavalla.\nEsimerkki: 3 + 20 + 1950 = 1973 = 1 + 9 + 7 + 3 = 20 = 2 + 0 = 2.</w:t>
      </w:r>
    </w:p>
    <w:p>
      <w:r>
        <w:rPr>
          <w:b/>
        </w:rPr>
        <w:t xml:space="preserve">Tulos</w:t>
      </w:r>
    </w:p>
    <w:p>
      <w:r>
        <w:t xml:space="preserve">miten löydän syntymänumeroni ilman ongelmia?</w:t>
      </w:r>
    </w:p>
    <w:p>
      <w:r>
        <w:rPr>
          <w:b/>
        </w:rPr>
        <w:t xml:space="preserve">Esimerkki 5.2017</w:t>
      </w:r>
    </w:p>
    <w:p>
      <w:r>
        <w:t xml:space="preserve">Olen sinua vanhempi ja katson niitä joskus.  Herra Rogers on yksi suosikeistani.\n\nPidän enemmän lapsille suunnatuista ohjelmista kuin joistakin televisiossa esitettävistä sopimattomista ohjelmista.</w:t>
      </w:r>
    </w:p>
    <w:p>
      <w:r>
        <w:rPr>
          <w:b/>
        </w:rPr>
        <w:t xml:space="preserve">Tulos</w:t>
      </w:r>
    </w:p>
    <w:p>
      <w:r>
        <w:t xml:space="preserve">Kuinka moni vielä katsoo lastenohjelmia?</w:t>
      </w:r>
    </w:p>
    <w:p>
      <w:r>
        <w:rPr>
          <w:b/>
        </w:rPr>
        <w:t xml:space="preserve">Esimerkki 5.2018</w:t>
      </w:r>
    </w:p>
    <w:p>
      <w:r>
        <w:t xml:space="preserve">Riippuu siitä, mitä etsit, mutta olen huomannut, että Amazonissa on yleensä halvimmat hinnat.</w:t>
      </w:r>
    </w:p>
    <w:p>
      <w:r>
        <w:rPr>
          <w:b/>
        </w:rPr>
        <w:t xml:space="preserve">Tulos</w:t>
      </w:r>
    </w:p>
    <w:p>
      <w:r>
        <w:t xml:space="preserve">Kumpi on halvempi, Amazon.com vai BN.com?</w:t>
      </w:r>
    </w:p>
    <w:p>
      <w:r>
        <w:rPr>
          <w:b/>
        </w:rPr>
        <w:t xml:space="preserve">Esimerkki 5.2019</w:t>
      </w:r>
    </w:p>
    <w:p>
      <w:r>
        <w:t xml:space="preserve">Kysymyksesi on kysytty ja siihen on vastattu useita kertoja aiemmin:\n\nTässä on haku "tootsie pop": http://answers.yahoo.com/search/search_result;_ylt=AhfRPThvU8x2OXqGYDiLzhfpy6IX?p=tootsie+pop\n\n\nTässä on joitakin tuloksia:\n\nhttp://answers.yahoo.com/question/;_ylt=AnYmsPUMGGVnJdDU5Vw37uQjzKIX?qid=1005121402131\nhttp://answers.yahoo.com/question/;_ylt=AsMkzxjXms2Ox4HjfhshK00jzKIX?qid=1005121300475\nhttp://answers.yahoo.com/question/;_ylt=AjPKucp6q_IkBYb.gp9gOCwjzKIX?qid=1005122002682\nhttp://answers.yahoo.com/question/;_ylt=At6CPbnV9UpmW0deOxbbkq0jzKIX?qid=1005121704169\n\nHappy reading =)</w:t>
      </w:r>
    </w:p>
    <w:p>
      <w:r>
        <w:rPr>
          <w:b/>
        </w:rPr>
        <w:t xml:space="preserve">Tulos</w:t>
      </w:r>
    </w:p>
    <w:p>
      <w:r>
        <w:t xml:space="preserve">Kuinka monta nuolaisua tarvitaan, jotta pääsee tootsie popin keskelle?</w:t>
      </w:r>
    </w:p>
    <w:p>
      <w:r>
        <w:rPr>
          <w:b/>
        </w:rPr>
        <w:t xml:space="preserve">Esimerkki 5.2020</w:t>
      </w:r>
    </w:p>
    <w:p>
      <w:r>
        <w:t xml:space="preserve">Se on typerä vanha kepponen, kuten talon tapetointi ja ikkunoiden saippuointi. Hyvin 7. luokan tapaista.</w:t>
      </w:r>
    </w:p>
    <w:p>
      <w:r>
        <w:rPr>
          <w:b/>
        </w:rPr>
        <w:t xml:space="preserve">Tulos</w:t>
      </w:r>
    </w:p>
    <w:p>
      <w:r>
        <w:t xml:space="preserve">Miksi ihmiset laittavat muovihaarukoita jonkun pihalle?</w:t>
      </w:r>
    </w:p>
    <w:p>
      <w:r>
        <w:rPr>
          <w:b/>
        </w:rPr>
        <w:t xml:space="preserve">Esimerkki 5.2021</w:t>
      </w:r>
    </w:p>
    <w:p>
      <w:r>
        <w:t xml:space="preserve">neljä-kaksi</w:t>
      </w:r>
    </w:p>
    <w:p>
      <w:r>
        <w:rPr>
          <w:b/>
        </w:rPr>
        <w:t xml:space="preserve">Tulos</w:t>
      </w:r>
    </w:p>
    <w:p>
      <w:r>
        <w:t xml:space="preserve">Kuinka monta tietä ihmisen on kuljettava?</w:t>
      </w:r>
    </w:p>
    <w:p>
      <w:r>
        <w:rPr>
          <w:b/>
        </w:rPr>
        <w:t xml:space="preserve">Esimerkki 5.2022</w:t>
      </w:r>
    </w:p>
    <w:p>
      <w:r>
        <w:t xml:space="preserve">6. toukokuuta 1937</w:t>
      </w:r>
    </w:p>
    <w:p>
      <w:r>
        <w:rPr>
          <w:b/>
        </w:rPr>
        <w:t xml:space="preserve">Tulos</w:t>
      </w:r>
    </w:p>
    <w:p>
      <w:r>
        <w:t xml:space="preserve">Minä päivänä Hindenburg syöksyi maahan?</w:t>
      </w:r>
    </w:p>
    <w:p>
      <w:r>
        <w:rPr>
          <w:b/>
        </w:rPr>
        <w:t xml:space="preserve">Esimerkki 5.2023</w:t>
      </w:r>
    </w:p>
    <w:p>
      <w:r>
        <w:t xml:space="preserve">Tämä on hänelle tilaisuus uskotella kanadalaisille, että hän välittää ympäristöstä, onhan hän vaaleissa ja hänen on saatava ääniä...totuus on, että hän ei ole tehnyt melkein mitään useisiin vuosiin, kysykää vaikka liberaalilta Thomas J. MULCAIRilta, joka melkein erosi, koska Stephane Dion (Paul Martinin alaisuudessa) ei kuunnellut häntä.</w:t>
      </w:r>
    </w:p>
    <w:p>
      <w:r>
        <w:rPr>
          <w:b/>
        </w:rPr>
        <w:t xml:space="preserve">Tulos</w:t>
      </w:r>
    </w:p>
    <w:p>
      <w:r>
        <w:t xml:space="preserve">Mitä mieltä olette Kanadan pääministerin Paul Martinin asenteesta Kioton konferenssissa Montrealissa?</w:t>
      </w:r>
    </w:p>
    <w:p>
      <w:r>
        <w:rPr>
          <w:b/>
        </w:rPr>
        <w:t xml:space="preserve">Esimerkki 5.2024</w:t>
      </w:r>
    </w:p>
    <w:p>
      <w:r>
        <w:t xml:space="preserve">Oliko se leluauto? Miten se voisi toimia? Jos hampaasi on etuhammas (jonka arvelen olevan), se ei ole yhtä vahva kuin poskihammas. Jos se on pysyvä hammas, sinun on parasta toivoa, ettei se putoa. Se ei luultavasti putoa, ellei se ole erittäin vipeltävä.</w:t>
      </w:r>
    </w:p>
    <w:p>
      <w:r>
        <w:rPr>
          <w:b/>
        </w:rPr>
        <w:t xml:space="preserve">Tulos</w:t>
      </w:r>
    </w:p>
    <w:p>
      <w:r>
        <w:t xml:space="preserve">sain viime viikolla kuorma-auton osuman kasvoihin, hampaani on hieman löysällä - luuletko, että se putoaa ulos vai onko se kunnossa?</w:t>
      </w:r>
    </w:p>
    <w:p>
      <w:r>
        <w:rPr>
          <w:b/>
        </w:rPr>
        <w:t xml:space="preserve">Esimerkki 5.2025</w:t>
      </w:r>
    </w:p>
    <w:p>
      <w:r>
        <w:t xml:space="preserve">Maisterin tutkinnolla voi yhtä hyvin hankkia tohtorin tutkinnon, sillä psykologian tohtorin tutkinnolla voi tehdä paljon, erityisesti I/O-tutkinnolla. Vaihtoehtoja ovat kuitenkin esimerkiksi työskentely henkilöstöhallinnon rekrytointiosastolla, työskentely liikkeenjohdon konsulttina, työskentely headhunterina tai johtajien työnhakua harjoittavassa yrityksessä, tai voit kirjoittaa kirjan.</w:t>
      </w:r>
    </w:p>
    <w:p>
      <w:r>
        <w:rPr>
          <w:b/>
        </w:rPr>
        <w:t xml:space="preserve">Tulos</w:t>
      </w:r>
    </w:p>
    <w:p>
      <w:r>
        <w:t xml:space="preserve">Mitä työpaikkoja on tarjolla työpsykologian maisterin tutkinnon suorittaneille?</w:t>
      </w:r>
    </w:p>
    <w:p>
      <w:r>
        <w:rPr>
          <w:b/>
        </w:rPr>
        <w:t xml:space="preserve">Esimerkki 5.2026</w:t>
      </w:r>
    </w:p>
    <w:p>
      <w:r>
        <w:t xml:space="preserve">Se riippuu siitä, mistä et pystynyt tekemään kompromissia ja oletko valmis kokeilemaan hänen tapaansa.  Mitä tulee siihen, että yrität saada hänet takaisin, aloita tekemään pieniä asioita hänen hyväkseen.  Kuulostaa siltä, että puhutte edelleen ja sinulla on varmasti jonkinlainen käsitys siitä, millaisista asioista hän pitää.  Yllätä hänet ja anna hänen tuntea, että hän on paras osa elämääsi.  Onnea...</w:t>
      </w:r>
    </w:p>
    <w:p>
      <w:r>
        <w:rPr>
          <w:b/>
        </w:rPr>
        <w:t xml:space="preserve">Tulos</w:t>
      </w:r>
    </w:p>
    <w:p>
      <w:r>
        <w:t xml:space="preserve">mitä minun pitäisi tehdä. minun on nähtävä yksityiskohdat.?</w:t>
      </w:r>
    </w:p>
    <w:p>
      <w:r>
        <w:rPr>
          <w:b/>
        </w:rPr>
        <w:t xml:space="preserve">Esimerkki 5.2027</w:t>
      </w:r>
    </w:p>
    <w:p>
      <w:r>
        <w:t xml:space="preserve">Joo paperairplane.com on aika kekseliäs... Erityisesti teille kaikille suklaan ystäville.....</w:t>
      </w:r>
    </w:p>
    <w:p>
      <w:r>
        <w:rPr>
          <w:b/>
        </w:rPr>
        <w:t xml:space="preserve">Tulos</w:t>
      </w:r>
    </w:p>
    <w:p>
      <w:r>
        <w:t xml:space="preserve">miten u tehdä hyvä paperilentokone?</w:t>
      </w:r>
    </w:p>
    <w:p>
      <w:r>
        <w:rPr>
          <w:b/>
        </w:rPr>
        <w:t xml:space="preserve">Esimerkki 5.2028</w:t>
      </w:r>
    </w:p>
    <w:p>
      <w:r>
        <w:t xml:space="preserve">Jamal Lewis</w:t>
      </w:r>
    </w:p>
    <w:p>
      <w:r>
        <w:rPr>
          <w:b/>
        </w:rPr>
        <w:t xml:space="preserve">Tulos</w:t>
      </w:r>
    </w:p>
    <w:p>
      <w:r>
        <w:t xml:space="preserve">kuka on Baltimore Ravensin juoksupelaaja?</w:t>
      </w:r>
    </w:p>
    <w:p>
      <w:r>
        <w:rPr>
          <w:b/>
        </w:rPr>
        <w:t xml:space="preserve">Esimerkki 5.2029</w:t>
      </w:r>
    </w:p>
    <w:p>
      <w:r>
        <w:t xml:space="preserve">Jalka on pituuden mitta, kun taas hehtaari mittaa pinta-alaa.  Voisit sanoa, kuten "tohtori Matematiikka" ehdottaa, että hehtaarissa on 43560 NELJÄNNEKKÄISTÄ jalkaa:\nhttp://mathforum.org/library/drmath/view/59068.html\nKun olet epävarma matematiikasta, kysy aina tohtori Matematiikalta! ;-)</w:t>
      </w:r>
    </w:p>
    <w:p>
      <w:r>
        <w:rPr>
          <w:b/>
        </w:rPr>
        <w:t xml:space="preserve">Tulos</w:t>
      </w:r>
    </w:p>
    <w:p>
      <w:r>
        <w:t xml:space="preserve">Kuinka monta jalkaa on hehtaarissa?</w:t>
      </w:r>
    </w:p>
    <w:p>
      <w:r>
        <w:rPr>
          <w:b/>
        </w:rPr>
        <w:t xml:space="preserve">Esimerkki 5.2030</w:t>
      </w:r>
    </w:p>
    <w:p>
      <w:r>
        <w:t xml:space="preserve">yritä avata se microsoft wordilla. klikkaa hiiren oikealla painikkeella tiedostoa ja valitse Avaa ohjelmalla ja valitse sitten word tai ohjelma, jonka luulet luoneen tiedoston.</w:t>
      </w:r>
    </w:p>
    <w:p>
      <w:r>
        <w:rPr>
          <w:b/>
        </w:rPr>
        <w:t xml:space="preserve">Tulos</w:t>
      </w:r>
    </w:p>
    <w:p>
      <w:r>
        <w:t xml:space="preserve">LATASIN RAPORTIN JA SE TULI ULOS NUMEROIDEN JA KIRJAINTEN MUODOSSA, MITEN SAAN SEN LUETTAVAKSI?</w:t>
      </w:r>
    </w:p>
    <w:p>
      <w:r>
        <w:rPr>
          <w:b/>
        </w:rPr>
        <w:t xml:space="preserve">Esimerkki 5.2031</w:t>
      </w:r>
    </w:p>
    <w:p>
      <w:r>
        <w:t xml:space="preserve">Tässä on sivu, joka ei ainoastaan kerro jotain brocken-haamusta, vaan näyttää myös hyvän kuvan sellaisesta.\n\nhttp://epod.usra.edu/archive/epodviewer.php3?oid=184384</w:t>
      </w:r>
    </w:p>
    <w:p>
      <w:r>
        <w:rPr>
          <w:b/>
        </w:rPr>
        <w:t xml:space="preserve">Tulos</w:t>
      </w:r>
    </w:p>
    <w:p>
      <w:r>
        <w:t xml:space="preserve">Mikä on brockenspecter ja mikä sen aiheuttaa?</w:t>
      </w:r>
    </w:p>
    <w:p>
      <w:r>
        <w:rPr>
          <w:b/>
        </w:rPr>
        <w:t xml:space="preserve">Esimerkki 5.2032</w:t>
      </w:r>
    </w:p>
    <w:p>
      <w:r>
        <w:t xml:space="preserve">Priscilla.</w:t>
      </w:r>
    </w:p>
    <w:p>
      <w:r>
        <w:rPr>
          <w:b/>
        </w:rPr>
        <w:t xml:space="preserve">Tulos</w:t>
      </w:r>
    </w:p>
    <w:p>
      <w:r>
        <w:t xml:space="preserve">MIKÄ ON NIMESI?</w:t>
      </w:r>
    </w:p>
    <w:p>
      <w:r>
        <w:rPr>
          <w:b/>
        </w:rPr>
        <w:t xml:space="preserve">Esimerkki 5.2033</w:t>
      </w:r>
    </w:p>
    <w:p>
      <w:r>
        <w:t xml:space="preserve">Odota maksavasi paljon, jos aiot ostaa Santa Monicasta.  Kunnollisesta asunnosta tai talosta maksetaan noin miljoona dollaria.  Jos sinulla on siihen varaa, osta... Santa Monicassa on hienoja asuinalueita!  Jos aiot vuokrata, katso westsiderentals.com Onnea!</w:t>
      </w:r>
    </w:p>
    <w:p>
      <w:r>
        <w:rPr>
          <w:b/>
        </w:rPr>
        <w:t xml:space="preserve">Tulos</w:t>
      </w:r>
    </w:p>
    <w:p>
      <w:r>
        <w:t xml:space="preserve">muuttamassa Santa Monicaan, pitäisikö meidän vuokrata vai ostaa?</w:t>
      </w:r>
    </w:p>
    <w:p>
      <w:r>
        <w:rPr>
          <w:b/>
        </w:rPr>
        <w:t xml:space="preserve">Esimerkki 5.2034</w:t>
      </w:r>
    </w:p>
    <w:p>
      <w:r>
        <w:t xml:space="preserve">huumeiden ja alkoholin yhdistelmä... hän lyyhistyi Johnny Deppin (ja muiden) omistaman Viper Roomin ulkopuolella Los Angelesissa.</w:t>
      </w:r>
    </w:p>
    <w:p>
      <w:r>
        <w:rPr>
          <w:b/>
        </w:rPr>
        <w:t xml:space="preserve">Tulos</w:t>
      </w:r>
    </w:p>
    <w:p>
      <w:r>
        <w:t xml:space="preserve">Mikä tarkalleen ottaen tappoi River Phoenixin?</w:t>
      </w:r>
    </w:p>
    <w:p>
      <w:r>
        <w:rPr>
          <w:b/>
        </w:rPr>
        <w:t xml:space="preserve">Esimerkki 5.2035</w:t>
      </w:r>
    </w:p>
    <w:p>
      <w:r>
        <w:t xml:space="preserve">Se riippuu lentoyhtiöstä ja lentokonemallista.</w:t>
      </w:r>
    </w:p>
    <w:p>
      <w:r>
        <w:rPr>
          <w:b/>
        </w:rPr>
        <w:t xml:space="preserve">Tulos</w:t>
      </w:r>
    </w:p>
    <w:p>
      <w:r>
        <w:t xml:space="preserve">Miksi lentoyhtiöiden istuimet on järjestetty ACDEF.  Mitä tapahtui B:lle?</w:t>
      </w:r>
    </w:p>
    <w:p>
      <w:r>
        <w:rPr>
          <w:b/>
        </w:rPr>
        <w:t xml:space="preserve">Esimerkki 5.2036</w:t>
      </w:r>
    </w:p>
    <w:p>
      <w:r>
        <w:t xml:space="preserve">Tässä ovat heidän nykyiset avoimet työpaikkansa:\n\nhttp://usembassy.state.gov/manila/wwwh3051.html\n\n\nOnnea sinulle!</w:t>
      </w:r>
    </w:p>
    <w:p>
      <w:r>
        <w:rPr>
          <w:b/>
        </w:rPr>
        <w:t xml:space="preserve">Tulos</w:t>
      </w:r>
    </w:p>
    <w:p>
      <w:r>
        <w:t xml:space="preserve">Miten saan töitä suurlähetystöstä Manilassa, Filippiineillä????</w:t>
      </w:r>
    </w:p>
    <w:p>
      <w:r>
        <w:rPr>
          <w:b/>
        </w:rPr>
        <w:t xml:space="preserve">Esimerkki 5.2037</w:t>
      </w:r>
    </w:p>
    <w:p>
      <w:r>
        <w:t xml:space="preserve">kokeile avatars.yahoo.com</w:t>
      </w:r>
    </w:p>
    <w:p>
      <w:r>
        <w:rPr>
          <w:b/>
        </w:rPr>
        <w:t xml:space="preserve">Tulos</w:t>
      </w:r>
    </w:p>
    <w:p>
      <w:r>
        <w:t xml:space="preserve">miten saatte nämä henkilökohtaiset kuvat?</w:t>
      </w:r>
    </w:p>
    <w:p>
      <w:r>
        <w:rPr>
          <w:b/>
        </w:rPr>
        <w:t xml:space="preserve">Esimerkki 5.2038</w:t>
      </w:r>
    </w:p>
    <w:p>
      <w:r>
        <w:t xml:space="preserve">Voisitko odottaa vuoteen 2050? inflaation myötä 250 000 ei luultavasti ole enää kovinkaan paljon :)</w:t>
      </w:r>
    </w:p>
    <w:p>
      <w:r>
        <w:rPr>
          <w:b/>
        </w:rPr>
        <w:t xml:space="preserve">Tulos</w:t>
      </w:r>
    </w:p>
    <w:p>
      <w:r>
        <w:t xml:space="preserve">Miten saan 250 000 dollarin työpaikan työskentelemällä yhdeksästä viiteen viitenä päivänä viikossa?</w:t>
      </w:r>
    </w:p>
    <w:p>
      <w:r>
        <w:rPr>
          <w:b/>
        </w:rPr>
        <w:t xml:space="preserve">Esimerkki 5.2039</w:t>
      </w:r>
    </w:p>
    <w:p>
      <w:r>
        <w:t xml:space="preserve">http://www.dmv.org/driving-records.php</w:t>
      </w:r>
    </w:p>
    <w:p>
      <w:r>
        <w:rPr>
          <w:b/>
        </w:rPr>
        <w:t xml:space="preserve">Tulos</w:t>
      </w:r>
    </w:p>
    <w:p>
      <w:r>
        <w:t xml:space="preserve">Onko olemassa verkkosivusto, josta voit katsoa ajokorttisi?</w:t>
      </w:r>
    </w:p>
    <w:p>
      <w:r>
        <w:rPr>
          <w:b/>
        </w:rPr>
        <w:t xml:space="preserve">Esimerkki 5.2040</w:t>
      </w:r>
    </w:p>
    <w:p>
      <w:r>
        <w:t xml:space="preserve">sen takana on verkko, joten erotuomarit tai kuka ikinä onkaan sen takana, poimivat sen yleensä ylös.</w:t>
      </w:r>
    </w:p>
    <w:p>
      <w:r>
        <w:rPr>
          <w:b/>
        </w:rPr>
        <w:t xml:space="preserve">Tulos</w:t>
      </w:r>
    </w:p>
    <w:p>
      <w:r>
        <w:t xml:space="preserve">KUN JALKAPALLOA POTKITAAN LISÄPISTEEN JÄLKEEN TOUCHDOWNIN JÄLKEEN, ANNETAANKO IHMISILLE TEHTÄVÄKSI OTTAA PALLO KIINNI, KUN SE</w:t>
      </w:r>
    </w:p>
    <w:p>
      <w:r>
        <w:rPr>
          <w:b/>
        </w:rPr>
        <w:t xml:space="preserve">Esimerkki 5.2041</w:t>
      </w:r>
    </w:p>
    <w:p>
      <w:r>
        <w:t xml:space="preserve">Minusta tuli wicca noin kaksi vuotta sitten tutkittuani sitä yli vuoden ajan.  Olin Ecclectic Solitaire, mutta olen hiljattain liittynyt Daegan Traditioniin.</w:t>
      </w:r>
    </w:p>
    <w:p>
      <w:r>
        <w:rPr>
          <w:b/>
        </w:rPr>
        <w:t xml:space="preserve">Tulos</w:t>
      </w:r>
    </w:p>
    <w:p>
      <w:r>
        <w:t xml:space="preserve">Milloin sinusta tuli pakana/wicca????</w:t>
      </w:r>
    </w:p>
    <w:p>
      <w:r>
        <w:rPr>
          <w:b/>
        </w:rPr>
        <w:t xml:space="preserve">Esimerkki 5.2042</w:t>
      </w:r>
    </w:p>
    <w:p>
      <w:r>
        <w:t xml:space="preserve">Heidän on tiedettävä, että olet olemassa, ennen kuin he voivat ottaa sinut huomioon. Tee mahtava demosarja ja lähetä CD:t heille. Kerro heille keskeiset uskomuksesi, jotta he tietävät, että sinulla on sydän laulaa Herralle.</w:t>
      </w:r>
    </w:p>
    <w:p>
      <w:r>
        <w:rPr>
          <w:b/>
        </w:rPr>
        <w:t xml:space="preserve">Tulos</w:t>
      </w:r>
    </w:p>
    <w:p>
      <w:r>
        <w:t xml:space="preserve">Mikä voisi olla ensimmäinen askel gospel-artistiksi ryhtymisessä, paitsi demon tekeminen?</w:t>
      </w:r>
    </w:p>
    <w:p>
      <w:r>
        <w:rPr>
          <w:b/>
        </w:rPr>
        <w:t xml:space="preserve">Esimerkki 5.2043</w:t>
      </w:r>
    </w:p>
    <w:p>
      <w:r>
        <w:t xml:space="preserve">Epäilen, että "täydellinen" luettelo valmistajista on olemassa. saati täydellinen luettelo malleista....</w:t>
      </w:r>
    </w:p>
    <w:p>
      <w:r>
        <w:rPr>
          <w:b/>
        </w:rPr>
        <w:t xml:space="preserve">Tulos</w:t>
      </w:r>
    </w:p>
    <w:p>
      <w:r>
        <w:t xml:space="preserve">Tarvitsen täydellisen luettelon kannettavien tietokoneiden (kannettavien tietokoneiden) valmistajista?</w:t>
      </w:r>
    </w:p>
    <w:p>
      <w:r>
        <w:rPr>
          <w:b/>
        </w:rPr>
        <w:t xml:space="preserve">Esimerkki 5.2044</w:t>
      </w:r>
    </w:p>
    <w:p>
      <w:r>
        <w:t xml:space="preserve">Helpoin konvertteri on vain Google - mikä loistava vinkki, jonka joku näytti minulle!\n\nMene vain Googleen ja kirjoita\n 55 ft lbs newtonmetreinä\nja vastaus ponnahtaa esiin:\n 55 (ft lbs) = 74.5699872 newtonmetriä\n\n\nNiin kuin\n 65 (ft lbs) = 88.1281666 newtonmetriä\n\nJa\n 75 (ft lbs) = 101,686346 newtonmetriä\n\n\n Jotta saisit käsityksen siitä, mitä tämä tarkoittaa, tavallisella mekaanisella momenttiavaimella voidaan kääntää jopa 200 newtonmetriä.</w:t>
      </w:r>
    </w:p>
    <w:p>
      <w:r>
        <w:rPr>
          <w:b/>
        </w:rPr>
        <w:t xml:space="preserve">Tulos</w:t>
      </w:r>
    </w:p>
    <w:p>
      <w:r>
        <w:t xml:space="preserve">muuntaa seuraavat:                 55ft/lbs to n/m &amp; 65ft/lbs to n/m &amp; 75ft/lbs to n/m kiitos?</w:t>
      </w:r>
    </w:p>
    <w:p>
      <w:r>
        <w:rPr>
          <w:b/>
        </w:rPr>
        <w:t xml:space="preserve">Esimerkki 5.2045</w:t>
      </w:r>
    </w:p>
    <w:p>
      <w:r>
        <w:t xml:space="preserve">Kyllä, lähetys viivästyy, kunnes tuote saadaan takaisin varastoon.</w:t>
      </w:r>
    </w:p>
    <w:p>
      <w:r>
        <w:rPr>
          <w:b/>
        </w:rPr>
        <w:t xml:space="preserve">Tulos</w:t>
      </w:r>
    </w:p>
    <w:p>
      <w:r>
        <w:t xml:space="preserve">Recieved EMail Amazon: shippment viivästyy?</w:t>
      </w:r>
    </w:p>
    <w:p>
      <w:r>
        <w:rPr>
          <w:b/>
        </w:rPr>
        <w:t xml:space="preserve">Esimerkki 5.2046</w:t>
      </w:r>
    </w:p>
    <w:p>
      <w:r>
        <w:t xml:space="preserve">kuuluisa oopperalaulaja \suuri suuri ääni</w:t>
      </w:r>
    </w:p>
    <w:p>
      <w:r>
        <w:rPr>
          <w:b/>
        </w:rPr>
        <w:t xml:space="preserve">Tulos</w:t>
      </w:r>
    </w:p>
    <w:p>
      <w:r>
        <w:t xml:space="preserve">Kuka on Luciano Pavarotti?</w:t>
      </w:r>
    </w:p>
    <w:p>
      <w:r>
        <w:rPr>
          <w:b/>
        </w:rPr>
        <w:t xml:space="preserve">Esimerkki 5.2047</w:t>
      </w:r>
    </w:p>
    <w:p>
      <w:r>
        <w:t xml:space="preserve">Ne eivät vedä puoleensa kaikkia metalliesineitä, ainoastaan ferromagneettisia materiaaleja, kuten rautaa. Ilmiö johtuu kvanttimekaniikan periaatteesta. Katso lisätietoja osoitteesta http://en.wikipedia.org/wiki/Ferromagnetism.</w:t>
      </w:r>
    </w:p>
    <w:p>
      <w:r>
        <w:rPr>
          <w:b/>
        </w:rPr>
        <w:t xml:space="preserve">Tulos</w:t>
      </w:r>
    </w:p>
    <w:p>
      <w:r>
        <w:t xml:space="preserve">Miksi magneetit vetävät metalliesineitä puoleensa?</w:t>
      </w:r>
    </w:p>
    <w:p>
      <w:r>
        <w:rPr>
          <w:b/>
        </w:rPr>
        <w:t xml:space="preserve">Esimerkki 5.2048</w:t>
      </w:r>
    </w:p>
    <w:p>
      <w:r>
        <w:t xml:space="preserve">Juuston "eee"-ääni asettaa huulet samaan asentoon kuin hymyily.\n\nPersoonallisesti sanon ihmisille mieluummin "Seksiä!".  Se saa yleensä aikaan todellisen virnistyksen!</w:t>
      </w:r>
    </w:p>
    <w:p>
      <w:r>
        <w:rPr>
          <w:b/>
        </w:rPr>
        <w:t xml:space="preserve">Tulos</w:t>
      </w:r>
    </w:p>
    <w:p>
      <w:r>
        <w:t xml:space="preserve">Miksi "sanot juustoa" ennen kuvaa?</w:t>
      </w:r>
    </w:p>
    <w:p>
      <w:r>
        <w:rPr>
          <w:b/>
        </w:rPr>
        <w:t xml:space="preserve">Esimerkki 5.2049</w:t>
      </w:r>
    </w:p>
    <w:p>
      <w:r>
        <w:t xml:space="preserve">infrastruktuuri\n\nJärjestelmän tai organisaation perusrakenne. Minkä tahansa järjestelmän (elektronisen, mekaanisen, sosiaalisen, poliittisen jne.) perusarkkitehtuuri määrittää, miten se toimii ja miten joustavasti se pystyy vastaamaan tuleviin vaatimuksiin.\n\nVoi viitata järjestelmä- ja kehitysohjelmiin toisin kuin sovelluksiin. Tietokonejärjestelmän infrastruktuuriin kuuluvat käyttöjärjestelmä, tietokannan hallintajärjestelmä (DBMS), viestintäprotokollat, kääntäjät ja muut kehitystyökalut.</w:t>
      </w:r>
    </w:p>
    <w:p>
      <w:r>
        <w:rPr>
          <w:b/>
        </w:rPr>
        <w:t xml:space="preserve">Tulos</w:t>
      </w:r>
    </w:p>
    <w:p>
      <w:r>
        <w:t xml:space="preserve">mitä infrastruktuuri on?</w:t>
      </w:r>
    </w:p>
    <w:p>
      <w:r>
        <w:rPr>
          <w:b/>
        </w:rPr>
        <w:t xml:space="preserve">Esimerkki 5.2050</w:t>
      </w:r>
    </w:p>
    <w:p>
      <w:r>
        <w:t xml:space="preserve">Kyse on luottamuksesta itseesi.\n Anna minun auttaa sinua. Sinun scecial, todella hyvä ihminen, kuka ei olisi kiinnostunut sinusta?\n Tee se, ja jos he eivät sattumalta ole niin kiinnostuneita kuin olisit toivonut, se on vain heidän menetyksensä, OIKEASTI?\n\N\N NYT MENE ETEENPÄIN, JA ONNEA!</w:t>
      </w:r>
    </w:p>
    <w:p>
      <w:r>
        <w:rPr>
          <w:b/>
        </w:rPr>
        <w:t xml:space="preserve">Tulos</w:t>
      </w:r>
    </w:p>
    <w:p>
      <w:r>
        <w:t xml:space="preserve">Miten kerrot jollekulle, että tunnet jotain häntä kohtaan?</w:t>
      </w:r>
    </w:p>
    <w:p>
      <w:r>
        <w:rPr>
          <w:b/>
        </w:rPr>
        <w:t xml:space="preserve">Esimerkki 5.2051</w:t>
      </w:r>
    </w:p>
    <w:p>
      <w:r>
        <w:t xml:space="preserve">Yleensä naiset ovat rauhaa rakastavia, tarkkoja, ahkeria, päättäväisiä ja keskittyvät työhönsä...... ja ovat äidillisiä.  Siksi kannatan ajatusta naispresidentistä.</w:t>
      </w:r>
    </w:p>
    <w:p>
      <w:r>
        <w:rPr>
          <w:b/>
        </w:rPr>
        <w:t xml:space="preserve">Tulos</w:t>
      </w:r>
    </w:p>
    <w:p>
      <w:r>
        <w:t xml:space="preserve">Kannatatko ajatusta naispresidentistä?</w:t>
      </w:r>
    </w:p>
    <w:p>
      <w:r>
        <w:rPr>
          <w:b/>
        </w:rPr>
        <w:t xml:space="preserve">Esimerkki 5.2052</w:t>
      </w:r>
    </w:p>
    <w:p>
      <w:r>
        <w:t xml:space="preserve">Ensinnäkin kaikkien mainoslaitteiden on tuettava 100 Mbps:n nopeutta. Jos ne eivät tue, tarvitset uudet.\n\nJos kaikki 4 ja myös keskittimen/kytkimen tuki on 100 Mbps, toimi seuraavasti:\n1. Kaksoisnapsauta verkkoyhteyttä.\n2. Napsauta Properties.\n3. Määritä sovittimen ominaisuudet valitsemalla configure.\n4. Napsauta Advanced\n5. Muuta linkin nopeus seuraavasti: 100 Mbps Half Duplex.</w:t>
      </w:r>
    </w:p>
    <w:p>
      <w:r>
        <w:rPr>
          <w:b/>
        </w:rPr>
        <w:t xml:space="preserve">Tulos</w:t>
      </w:r>
    </w:p>
    <w:p>
      <w:r>
        <w:t xml:space="preserve">Miten voin kotiverkossa (XP) saada kaikki sovittimet toimimaan 100,0 MBPS:n nopeudella 10,0 MBPS:n sijaan?</w:t>
      </w:r>
    </w:p>
    <w:p>
      <w:r>
        <w:rPr>
          <w:b/>
        </w:rPr>
        <w:t xml:space="preserve">Esimerkki 5.2053</w:t>
      </w:r>
    </w:p>
    <w:p>
      <w:r>
        <w:t xml:space="preserve">Jos käytät PHP:n natiiveja mysql-ajureita, MySQL-matriiseja ei ole, vaan luot objektin, jonka yli iteroit. Ideana on iteroida objektin tuloksia ja laittaa nämä tulokset arrayyn. Huomaa:\n\n&lt;?php\n// Yhteyden muodostaminen, tietokannan valinta\n$link = mysql_connect('mysql_host', 'mysql_user', 'mysql_password')\n tai die('Could not connect: ' . mysql_error());\necho 'Yhteys muodostettu onnistuneesti';\nmysql_select_db('my_database') tai die('Tietokantaa ei voitu valita');\n\n// SQL-kyselyn suorittaminen\n$query = 'SELECT * FROM my_table';\n$result = mysql_query($query) tai die('Kysely epäonnistui: ' . mysql_error());\n\n// Tulosten tulostaminen HTML\necho "&lt;table&gt;&amp;#92;n";\nwhile ($line = mysql_fetch_array($result, MYSQL_ASSOC)) {\n echo "&amp;#92;t&lt;tr&gt;&amp;#92;n";\n foreach ($line as $col_value) {\n echo "&amp;#92;t&amp;#92;t&lt;td&gt;$col_value&lt;/td&gt;&amp;#92;n";\n }\n echo "&amp;#92;t&lt;/tr&gt;&amp;#92;n";\n}\necho "&lt;/table&gt;&amp;#92;n";\n\n// Vapauta tulokset\nmysql_free_result($result);\n\n// Yhteyden sulkeminen\nmysql_close($link);\n?&gt; \n\nEtsimäsi rivi on:\nwhile ($line = mysql_fetch_array($result, MYSQL_ASSOC))\n\nPeriaatteessa mysql_fetch_array palauttaa assosiatiivisen array-massan, joka sisältää sarakkeen nimen avaimena ja sarakkeen tiedot $lineen. Sitten voit työntää sen edelleen array-säiliöön.\n\nvar $data = array();\n...\n$data[] = $line;\n...\n\n\nEt voi muutoin ottaa mysql-tulosta ja tehdä siitä arraya, vaan sinun on iteroitava objektin yli.\n\nFYI - En suosittele käyttämään natiiveja PHP-ajureita. Abstraktiokirjaston käyttäminen tekee koodistasi paljon siirrettävämpää. Natiivien ajureiden käyttäminen saattaa nopeuttaa koodausta, mutta loppujen lopuksi menetät paljon enemmän. \n\nOlen lisännyt linkkejä Pear::DB:hen, ADODB:hen ja PDO:hon mahdollisina kirjastoina. Niitä on muitakin, nämä ovat vain esimerkkejä.\n\nToivottavasti tästä on apua.</w:t>
      </w:r>
    </w:p>
    <w:p>
      <w:r>
        <w:rPr>
          <w:b/>
        </w:rPr>
        <w:t xml:space="preserve">Tulos</w:t>
      </w:r>
    </w:p>
    <w:p>
      <w:r>
        <w:t xml:space="preserve">Miten tallentaa taulukoita MySQL: ssä PHP: llä?</w:t>
      </w:r>
    </w:p>
    <w:p>
      <w:r>
        <w:rPr>
          <w:b/>
        </w:rPr>
        <w:t xml:space="preserve">Esimerkki 5.2054</w:t>
      </w:r>
    </w:p>
    <w:p>
      <w:r>
        <w:t xml:space="preserve">Niitä on paljon, etsi vain hakusanalla: free +clipart\n\nJos aiot käyttää niitä Microsoftin tuotteessa, heillä on loistava verkkokirjasto osoitteessa dgl.microsoft.com.</w:t>
      </w:r>
    </w:p>
    <w:p>
      <w:r>
        <w:rPr>
          <w:b/>
        </w:rPr>
        <w:t xml:space="preserve">Tulos</w:t>
      </w:r>
    </w:p>
    <w:p>
      <w:r>
        <w:t xml:space="preserve">Onko olemassa mitään sivustoa, joka tarjoaa ilmaisia kuvia/clipartteja ilman tekijänoikeuksia?</w:t>
      </w:r>
    </w:p>
    <w:p>
      <w:r>
        <w:rPr>
          <w:b/>
        </w:rPr>
        <w:t xml:space="preserve">Esimerkki 5.2055</w:t>
      </w:r>
    </w:p>
    <w:p>
      <w:r>
        <w:t xml:space="preserve">realmagic.net sinun täytyy tehdä 5 dollaria lahjoitus, mutta heillä on kaikki hänen salaisuutensa ja monet muut ppls salaisuuksia 2 u voi lahjoittaa 5$ throught paypal tai u voi antaa heille ur luottokortti #</w:t>
      </w:r>
    </w:p>
    <w:p>
      <w:r>
        <w:rPr>
          <w:b/>
        </w:rPr>
        <w:t xml:space="preserve">Tulos</w:t>
      </w:r>
    </w:p>
    <w:p>
      <w:r>
        <w:t xml:space="preserve">Onko olemassa verkkosivuja, jotka paljastavat Copperfieldin kaltaisten tunnettujen esiintyjien taikasalaisuuksia?</w:t>
      </w:r>
    </w:p>
    <w:p>
      <w:r>
        <w:rPr>
          <w:b/>
        </w:rPr>
        <w:t xml:space="preserve">Esimerkki 5.2056</w:t>
      </w:r>
    </w:p>
    <w:p>
      <w:r>
        <w:t xml:space="preserve">SHOT WEB LIKE THIS\n\nhttp://shotweblikethis.ytmnd.com/\n\n\n[edit: I AM NICE TO TAPES]</w:t>
      </w:r>
    </w:p>
    <w:p>
      <w:r>
        <w:rPr>
          <w:b/>
        </w:rPr>
        <w:t xml:space="preserve">Tulos</w:t>
      </w:r>
    </w:p>
    <w:p>
      <w:r>
        <w:t xml:space="preserve">MITEN AMMUN VERKKOA?</w:t>
      </w:r>
    </w:p>
    <w:p>
      <w:r>
        <w:rPr>
          <w:b/>
        </w:rPr>
        <w:t xml:space="preserve">Esimerkki 5.2057</w:t>
      </w:r>
    </w:p>
    <w:p>
      <w:r>
        <w:t xml:space="preserve">Hei mies, tuo kuulostaa minusta hyvältä suunnitelmalta. Varmista vain, että menet videovuokraamoon ajoissa 24. päivä, muuten joudut katsomaan jotain kaapelille tehtyä paskaa, joka on ainoa, mitä hyllyssä on jäljellä.\n\nTarkista myös, että soitat ainakin perheellesi.</w:t>
      </w:r>
    </w:p>
    <w:p>
      <w:r>
        <w:rPr>
          <w:b/>
        </w:rPr>
        <w:t xml:space="preserve">Tulos</w:t>
      </w:r>
    </w:p>
    <w:p>
      <w:r>
        <w:t xml:space="preserve">voiko joulun jättää väliin?</w:t>
      </w:r>
    </w:p>
    <w:p>
      <w:r>
        <w:rPr>
          <w:b/>
        </w:rPr>
        <w:t xml:space="preserve">Esimerkki 5.2058</w:t>
      </w:r>
    </w:p>
    <w:p>
      <w:r>
        <w:t xml:space="preserve">Mielestäni se on jokaisen omasta vakaumuksesta kiinni. Jos se on mielestäsi totta, se on täysin totta.</w:t>
      </w:r>
    </w:p>
    <w:p>
      <w:r>
        <w:rPr>
          <w:b/>
        </w:rPr>
        <w:t xml:space="preserve">Tulos</w:t>
      </w:r>
    </w:p>
    <w:p>
      <w:r>
        <w:t xml:space="preserve">Onko Jumala todella olemassa?</w:t>
      </w:r>
    </w:p>
    <w:p>
      <w:r>
        <w:rPr>
          <w:b/>
        </w:rPr>
        <w:t xml:space="preserve">Esimerkki 5.2059</w:t>
      </w:r>
    </w:p>
    <w:p>
      <w:r>
        <w:t xml:space="preserve">Vie hänet paikalliseen pyöräliikkeeseen ja pyydä häntä auttamaan pyörän valinnassa.  He ovat kiinnostuneita hankkimaan hänelle sopivan pyörän, ja heillä on kokemusta alalta.  Älä osta WalMartista, Akatemiasta tai tavarataloista, joissa myyjät ovat yleensä neuvottomia.  Keskimääräinen "tavaratalopyörä" ehtii ajaa alle 100 kilometriä ennen kuin se päätyy roskikseen - ja hyvästä syystä - niillä ei ole hauska ajaa, koska niiden laatu on niin huono.  Jopa lasten pyörä, jonka odotat hänen kasvavan ulos parissa vuodessa, voidaan antaa sisarukselle tai ystävälle.  Maksat hieman enemmän, mutta on sen arvoista tietää, että hänen pyöränsä kestää kolareita, pihalle heittämistä ja reunakivien yli hyppimistä.  \n\nOsaat hyviä lasten polkupyöriä joiltakin tärkeimmiltä tuotemerkeiltä - Giant, Trek, Specialized jne.  Ne ovat laadukkaita.  (Huomaa, että jos olet yhtä vanha kuin minä, Schwinn oli lapsena se juttu, joka piti hankkia - mutta sitä ei enää ole.  Nimen osti erittäin halpa, halpa yritys (Pacific Mongoose), ja laatu on mennyt alaspäin.) \n\nJa kuten kaikki sanovat: hanki kypärä ja pumppu.  Renkaat on tuuletettava vähintään kerran viikossa (ne menettävät ~10% paineestaan *joka* yö).</w:t>
      </w:r>
    </w:p>
    <w:p>
      <w:r>
        <w:rPr>
          <w:b/>
        </w:rPr>
        <w:t xml:space="preserve">Tulos</w:t>
      </w:r>
    </w:p>
    <w:p>
      <w:r>
        <w:t xml:space="preserve">Miten valitsen oikean kokoisen polkupyörän lapselleni (45 tuumaa, 4-vuotias, tarvitsee apupyörät)?</w:t>
      </w:r>
    </w:p>
    <w:p>
      <w:r>
        <w:rPr>
          <w:b/>
        </w:rPr>
        <w:t xml:space="preserve">Esimerkki 5.2060</w:t>
      </w:r>
    </w:p>
    <w:p>
      <w:r>
        <w:t xml:space="preserve">Koska keskusmuisti (RAM) on kallista, sen kapasiteetti on yleensä pienempi kuin kiintolevyn.  Ongelmana on kuitenkin se, että RAM-muisti täyttyy nopeasti kaikista käynnissä olevista ohjelmista.  Suoritin (prosessori) suorittaa kuitenkin useita tehtäviä, joten se ei tarvitse ohjelmia (RAM-muistissa olevia data- ja käskysanoja) koko ajan.  Tässä kohtaa virtuaalimuisti tulee kuvaan mukaan.  Virtuaalimuisti on periaatteessa osa asemaa, jota käytetään väliaikaisena "pysäköintipaikkana" datalle ja käskysanoille, joita ei voida pitää RAM-muistissa.  Kun ohjelmia ei enää tarvita, ne "vaihdetaan" kiintolevylle RAM-muistista ja siirretään takaisin RAM-muistiin, kun suoritin on valmis käsittelemään niitä (riippuen aikataulutusalgoritmista).\n\nSaat virheilmoituksen, koska olet määrittänyt vähemmän virtuaalimuistia (tai järjestelmä on määrittänyt vähemmän virtuaalimuistia).  Kun RAM-muisti täyttyy, se ei saa "parkkitilaa" kiintolevyltä ja saat virheen.\n\n\nVirtuaalimuistin lisäämiseksi ja järjestelmän suorituskyvyn parantamiseksi katso seuraava sivu.  Se on todella hyödyllinen!</w:t>
      </w:r>
    </w:p>
    <w:p>
      <w:r>
        <w:rPr>
          <w:b/>
        </w:rPr>
        <w:t xml:space="preserve">Tulos</w:t>
      </w:r>
    </w:p>
    <w:p>
      <w:r>
        <w:t xml:space="preserve">mikä on vitrual-muisti?noin 20 minuutin kuluttua tietokoneen näyttöön ilmestyy tämä viesti vitrual-muisti vähissä, mitä voin tehdä?</w:t>
      </w:r>
    </w:p>
    <w:p>
      <w:r>
        <w:rPr>
          <w:b/>
        </w:rPr>
        <w:t xml:space="preserve">Esimerkki 5.2061</w:t>
      </w:r>
    </w:p>
    <w:p>
      <w:r>
        <w:t xml:space="preserve">Hän on huono presidentti, koska hän ei reagoinut nopeasti Katrina-hurrikaaniin, ja hän on huono, koska hän on paljon puheissa!!LOL</w:t>
      </w:r>
    </w:p>
    <w:p>
      <w:r>
        <w:rPr>
          <w:b/>
        </w:rPr>
        <w:t xml:space="preserve">Tulos</w:t>
      </w:r>
    </w:p>
    <w:p>
      <w:r>
        <w:t xml:space="preserve">Mitä mieltä olette, onko presidentti Bush hyvä vai huono presidentti?</w:t>
      </w:r>
    </w:p>
    <w:p>
      <w:r>
        <w:rPr>
          <w:b/>
        </w:rPr>
        <w:t xml:space="preserve">Esimerkki 5.2062</w:t>
      </w:r>
    </w:p>
    <w:p>
      <w:r>
        <w:t xml:space="preserve">Jos rekisteröidyt GRE-kokeeseen, ETS tarjoaa sinulle ilmaiset testimateriaalit.  Niihin kuuluu useita harjoitustehtäviä, kaksi esimerkkitestiä ja joitakin lisäehdotuksia CD-ROM-levyllä.\n\nwww.flashcardexchange.com kaltaisella ilmaisella flash-korttipalvelulla on myös lukemattomia sarjoja sanaston sanojen flash-kortteja.</w:t>
      </w:r>
    </w:p>
    <w:p>
      <w:r>
        <w:rPr>
          <w:b/>
        </w:rPr>
        <w:t xml:space="preserve">Tulos</w:t>
      </w:r>
    </w:p>
    <w:p>
      <w:r>
        <w:t xml:space="preserve">Mistä saan ilmaista GRE-materiaalia?</w:t>
      </w:r>
    </w:p>
    <w:p>
      <w:r>
        <w:rPr>
          <w:b/>
        </w:rPr>
        <w:t xml:space="preserve">Esimerkki 5.2063</w:t>
      </w:r>
    </w:p>
    <w:p>
      <w:r>
        <w:t xml:space="preserve">Demokraattinen ja republikaaninen puolue\n \n "Yksi kahdesta ensimmäisestä amerikkalaisesta poliittisesta puolueesta yhdessä Federalistisen puolueen kanssa. Perustivat Thomas Jefferson ja James Madison. Nämä kaksi ja James Monroe olivat ainoat demokraattis-tasavaltalaiset presidentit. Puolue hajosi 1820-luvulla ja jakautui kahteen ryhmään, demokraattiseen puolueeseen ja whig-puolueeseen. Demokraattis-tasavaltalaisen puolueen jäsenet uskoivat, että vahva liittovaltion hallitus heikentäisi osavaltioiden ja ihmisten oikeuksia eikä kunnioittaisi niitä. "</w:t>
      </w:r>
    </w:p>
    <w:p>
      <w:r>
        <w:rPr>
          <w:b/>
        </w:rPr>
        <w:t xml:space="preserve">Tulos</w:t>
      </w:r>
    </w:p>
    <w:p>
      <w:r>
        <w:t xml:space="preserve">Mikä on kahden puolueen järjestelmä Yhdysvalloissa?</w:t>
      </w:r>
    </w:p>
    <w:p>
      <w:r>
        <w:rPr>
          <w:b/>
        </w:rPr>
        <w:t xml:space="preserve">Esimerkki 5.2064</w:t>
      </w:r>
    </w:p>
    <w:p>
      <w:r>
        <w:t xml:space="preserve">www.wellsfargo.com\sign up\nlogin\nclick tilisaldo tai toiminta</w:t>
      </w:r>
    </w:p>
    <w:p>
      <w:r>
        <w:rPr>
          <w:b/>
        </w:rPr>
        <w:t xml:space="preserve">Tulos</w:t>
      </w:r>
    </w:p>
    <w:p>
      <w:r>
        <w:t xml:space="preserve">Miten pääsen käsiksi tilini saldoon/toimintoihin Wells Fargossa?</w:t>
      </w:r>
    </w:p>
    <w:p>
      <w:r>
        <w:rPr>
          <w:b/>
        </w:rPr>
        <w:t xml:space="preserve">Esimerkki 5.2065</w:t>
      </w:r>
    </w:p>
    <w:p>
      <w:r>
        <w:t xml:space="preserve">Ei koskaan...</w:t>
      </w:r>
    </w:p>
    <w:p>
      <w:r>
        <w:rPr>
          <w:b/>
        </w:rPr>
        <w:t xml:space="preserve">Tulos</w:t>
      </w:r>
    </w:p>
    <w:p>
      <w:r>
        <w:t xml:space="preserve">Kuinka moni teistä rukoilee lottovoittoa?</w:t>
      </w:r>
    </w:p>
    <w:p>
      <w:r>
        <w:rPr>
          <w:b/>
        </w:rPr>
        <w:t xml:space="preserve">Esimerkki 5.2066</w:t>
      </w:r>
    </w:p>
    <w:p>
      <w:r>
        <w:t xml:space="preserve">Ali G\n\n\n Tiedän, hän ei ole arabi, mutta hän esiintyy televisiossa.</w:t>
      </w:r>
    </w:p>
    <w:p>
      <w:r>
        <w:rPr>
          <w:b/>
        </w:rPr>
        <w:t xml:space="preserve">Tulos</w:t>
      </w:r>
    </w:p>
    <w:p>
      <w:r>
        <w:t xml:space="preserve">kuka on hauskin arabialainen stand up -koomikko?</w:t>
      </w:r>
    </w:p>
    <w:p>
      <w:r>
        <w:rPr>
          <w:b/>
        </w:rPr>
        <w:t xml:space="preserve">Esimerkki 5.2067</w:t>
      </w:r>
    </w:p>
    <w:p>
      <w:r>
        <w:t xml:space="preserve">Ihannetapauksessa voisitte lähettää valituksenne kongressin edustajille.  Heillä on INS (tai tässä tapauksessa se voi olla oikeusministeriön laison), joka lähestyy virastoa huomautuksesi kanssa. Käyttämällä sivustoa http://www3.capwiz.com/y/directory/congdir.tt sinun pitäisi pystyä löytämään, ketä voit lähestyä.</w:t>
      </w:r>
    </w:p>
    <w:p>
      <w:r>
        <w:rPr>
          <w:b/>
        </w:rPr>
        <w:t xml:space="preserve">Tulos</w:t>
      </w:r>
    </w:p>
    <w:p>
      <w:r>
        <w:t xml:space="preserve">Kenelle voin valittaa siitä, miten hidas Yhdysvaltain suurlähetystö Manilassa on?</w:t>
      </w:r>
    </w:p>
    <w:p>
      <w:r>
        <w:rPr>
          <w:b/>
        </w:rPr>
        <w:t xml:space="preserve">Esimerkki 5.2068</w:t>
      </w:r>
    </w:p>
    <w:p>
      <w:r>
        <w:t xml:space="preserve">Määritelmän mukaan klassikko on aina klassikko riippumatta siitä, kuinka paljon aikaa on kulunut.  Todellinen kysymys on, oliko Ace Ventura ylipäätään koskaan klassikko?</w:t>
      </w:r>
    </w:p>
    <w:p>
      <w:r>
        <w:rPr>
          <w:b/>
        </w:rPr>
        <w:t xml:space="preserve">Tulos</w:t>
      </w:r>
    </w:p>
    <w:p>
      <w:r>
        <w:t xml:space="preserve">Onko Ace Ventura yhä klassikko?</w:t>
      </w:r>
    </w:p>
    <w:p>
      <w:r>
        <w:rPr>
          <w:b/>
        </w:rPr>
        <w:t xml:space="preserve">Esimerkki 5.2069</w:t>
      </w:r>
    </w:p>
    <w:p>
      <w:r>
        <w:t xml:space="preserve">Jos hän ei ole naimisissa, Etsi hänelle poikaystävä, Hyvä seksielämä saisi hänen mielensä muiden elämästä (saippuaoopperat), Jos hän on naimisissa, puhu isäsi kanssa...., joka tulee olemaan kiusallista.... LOL</w:t>
      </w:r>
    </w:p>
    <w:p>
      <w:r>
        <w:rPr>
          <w:b/>
        </w:rPr>
        <w:t xml:space="preserve">Tulos</w:t>
      </w:r>
    </w:p>
    <w:p>
      <w:r>
        <w:t xml:space="preserve">Miten estät äitiäsi katsomasta saippuaoopperoita?</w:t>
      </w:r>
    </w:p>
    <w:p>
      <w:r>
        <w:rPr>
          <w:b/>
        </w:rPr>
        <w:t xml:space="preserve">Esimerkki 5.2070</w:t>
      </w:r>
    </w:p>
    <w:p>
      <w:r>
        <w:t xml:space="preserve">Fluoridin määritelmiä verkossa:\n\n * fluorin ja jonkin toisen alkuaineen binääriyhdiste; lisätään juomaveteen hampaiden reikiintymisen ehkäisemiseksi.\n http://www.wef.org/publicinfo/newsroom/wastewater_glossary.jhtml\n\n * vedessä ja hammastahnassa esiintyvä mineraali, joka voi auttaa ehkäisemään hampaiden reikiintymistä.\n http://www.chw.org/display/PPF/DocID/2153/router.asp\n\n * Kemiallinen aine, joka auttaa ehkäisemään hampaiden reikiintymistä. Fluoridia voi olla juomavedessä tai sitä voidaan levittää hampaisiin.\n http://www.seniormag.com/conditions/cancer/cancerglossary/f.htm\n\n * Kemikaali, jota levitetään hampaisiin ehkäisemään hampaiden reikiintymistä.\n http://www.austincancercenters.com/glossary.shtml\n\n * Mineraali, joka ehkäisee tehokkaasti karieksen varhaisia merkkejä. Fluori esiintyy luonnossa ja sisältää fluoria.\n http://science.education.nih.gov/supplements/nih2/oral-health/other/glossary.htm\n\n * Paikallisesti levitettävä geeli tai neste, joka ehkäisee kariesta.\n http://www.drhart.com/2003/2003_definitions.htm\n\n * Kemikaali, jota käytetään hammaskiilteen vahvistamiseen. Lisätään moniin julkisiin vesijohtoverkkoihin ja hammastahnoihin. &lt;&lt; Takaisin alkuun\n http://www.1800dentist.com/faq/dictionary.aspx.</w:t>
      </w:r>
    </w:p>
    <w:p>
      <w:r>
        <w:rPr>
          <w:b/>
        </w:rPr>
        <w:t xml:space="preserve">Tulos</w:t>
      </w:r>
    </w:p>
    <w:p>
      <w:r>
        <w:t xml:space="preserve">Onko fluoridi yhdiste vai vain kaksi fluoriatomia?</w:t>
      </w:r>
    </w:p>
    <w:p>
      <w:r>
        <w:rPr>
          <w:b/>
        </w:rPr>
        <w:t xml:space="preserve">Esimerkki 5.2071</w:t>
      </w:r>
    </w:p>
    <w:p>
      <w:r>
        <w:t xml:space="preserve">Kyllä, sitä kutsutaan Bodhi-päiväksi (8. tai 18. päivä riippuen tavasta, jota noudatatte), ja jos googletatte sen, voitte oppia siitä lisää.\n(Kyllä, olen buddhalainen.)</w:t>
      </w:r>
    </w:p>
    <w:p>
      <w:r>
        <w:rPr>
          <w:b/>
        </w:rPr>
        <w:t xml:space="preserve">Tulos</w:t>
      </w:r>
    </w:p>
    <w:p>
      <w:r>
        <w:t xml:space="preserve">Juhlivatko buddistit mitään joulukuussa?</w:t>
      </w:r>
    </w:p>
    <w:p>
      <w:r>
        <w:rPr>
          <w:b/>
        </w:rPr>
        <w:t xml:space="preserve">Esimerkki 5.2072</w:t>
      </w:r>
    </w:p>
    <w:p>
      <w:r>
        <w:t xml:space="preserve">lakers ei mene korkeammalle kuin 6 8:sta</w:t>
      </w:r>
    </w:p>
    <w:p>
      <w:r>
        <w:rPr>
          <w:b/>
        </w:rPr>
        <w:t xml:space="preserve">Tulos</w:t>
      </w:r>
    </w:p>
    <w:p>
      <w:r>
        <w:t xml:space="preserve">Kuinka pitkälle uskotte Lakersin pääsevän tällä kaudella, uskotteko heidän pääsevän pudotuspeleihin?</w:t>
      </w:r>
    </w:p>
    <w:p>
      <w:r>
        <w:rPr>
          <w:b/>
        </w:rPr>
        <w:t xml:space="preserve">Esimerkki 5.2073</w:t>
      </w:r>
    </w:p>
    <w:p>
      <w:r>
        <w:t xml:space="preserve">Epäsuorasti.</w:t>
      </w:r>
    </w:p>
    <w:p>
      <w:r>
        <w:rPr>
          <w:b/>
        </w:rPr>
        <w:t xml:space="preserve">Tulos</w:t>
      </w:r>
    </w:p>
    <w:p>
      <w:r>
        <w:t xml:space="preserve">Miten ilmoitan yrityksen johtajalle suorasta esimiehestäni, joka viettää päivänsä chattaillen verkossa?</w:t>
      </w:r>
    </w:p>
    <w:p>
      <w:r>
        <w:rPr>
          <w:b/>
        </w:rPr>
        <w:t xml:space="preserve">Esimerkki 5.2074</w:t>
      </w:r>
    </w:p>
    <w:p>
      <w:r>
        <w:t xml:space="preserve">En ole vielä nähnyt mitään käyttöliittymässä, joka näyttäisi niin sanotusti "tikapuut". tiedän noin 3 ihmistä, jotka ovat saavuttaneet tason 3, ja jos valitset minut oikeaksi vastaukseksi, olen lähempänä :-) tällä hetkellä en usko, että kukaan on tasolla 4 tai 5, kun otetaan huomioon päivittäiset rajoitukset.</w:t>
      </w:r>
    </w:p>
    <w:p>
      <w:r>
        <w:rPr>
          <w:b/>
        </w:rPr>
        <w:t xml:space="preserve">Tulos</w:t>
      </w:r>
    </w:p>
    <w:p>
      <w:r>
        <w:t xml:space="preserve">Miten löydän luettelon Yahoo! Answersin parhaiksi arvioiduista henkilöistä?</w:t>
      </w:r>
    </w:p>
    <w:p>
      <w:r>
        <w:rPr>
          <w:b/>
        </w:rPr>
        <w:t xml:space="preserve">Esimerkki 5.2075</w:t>
      </w:r>
    </w:p>
    <w:p>
      <w:r>
        <w:t xml:space="preserve">Happo (usein yleiskaavalla AH) on tyypillisesti vesiliukoinen, happaman makuinen kemiallinen yhdiste. Yleisessä kielenkäytössä happo on mikä tahansa aine, joka veteen liuotettuna antaa liuoksen, jonka pH on alle 7. Yleisessä tieteellisessä kielenkäytössä happo on molekyyli tai ioni, joka pystyy luovuttamaan protonin (H+-ionin) emäkselle tai ottamaan emäkseltä jakamattoman elektroniparin. Happo reagoi emäksen kanssa neutralointireaktiossa muodostaen suolan. \n\nTai aine, joka pystyy tuottamaan positiivisesti varautuneita vetyioneja (H + ). [Koska vetyioni on paljas protoni, se esiintyy yleensä liuenneessa muodossa (kuten H 3 O + ).]</w:t>
      </w:r>
    </w:p>
    <w:p>
      <w:r>
        <w:rPr>
          <w:b/>
        </w:rPr>
        <w:t xml:space="preserve">Tulos</w:t>
      </w:r>
    </w:p>
    <w:p>
      <w:r>
        <w:t xml:space="preserve">mitä happo on?</w:t>
      </w:r>
    </w:p>
    <w:p>
      <w:r>
        <w:rPr>
          <w:b/>
        </w:rPr>
        <w:t xml:space="preserve">Esimerkki 5.2076</w:t>
      </w:r>
    </w:p>
    <w:p>
      <w:r>
        <w:t xml:space="preserve">Tarkista craigslist.org, jossa on paljon ilmoituksia. Saat hyvän käsityksen siitä, kuinka paljon se maksaisi ja mikä on nykyinen markkinahinta.</w:t>
      </w:r>
    </w:p>
    <w:p>
      <w:r>
        <w:rPr>
          <w:b/>
        </w:rPr>
        <w:t xml:space="preserve">Tulos</w:t>
      </w:r>
    </w:p>
    <w:p>
      <w:r>
        <w:t xml:space="preserve">kuinka paljon se maksaa vuokrata 1 makuuhuoneen huoneisto Chicagossa ja esikaupunkialueella?</w:t>
      </w:r>
    </w:p>
    <w:p>
      <w:r>
        <w:rPr>
          <w:b/>
        </w:rPr>
        <w:t xml:space="preserve">Esimerkki 5.2077</w:t>
      </w:r>
    </w:p>
    <w:p>
      <w:r>
        <w:t xml:space="preserve">Rahamarkkinatilit tarjoavat yleensä paljon korkeamman tuoton kuin säästötilit. Ne sijoittavat erittäin turvallisiin arvopapereihin, kuten lyhytaikaisiin joukkovelkakirjalainoihin ja vaihtovelkakirjoihin. Ne ovat täysin likvidejä (voit tehdä nostoja milloin tahansa). Suosittelen lämpimästi rahamarkkinatilin avaamista jo pelkästään siksi, että voit ansaita 2 tai 3 % enemmän kuin säästötilillä. Ne myös mukautuvat nykyiseen korkoon paljon nopeammin kuin säästötilit, jotka liikkuvat yleensä kuin melassi talvipäivänä.</w:t>
      </w:r>
    </w:p>
    <w:p>
      <w:r>
        <w:rPr>
          <w:b/>
        </w:rPr>
        <w:t xml:space="preserve">Tulos</w:t>
      </w:r>
    </w:p>
    <w:p>
      <w:r>
        <w:t xml:space="preserve">Mitä eroa on säästötilillä ja rahamarkkinatilillä?</w:t>
      </w:r>
    </w:p>
    <w:p>
      <w:r>
        <w:rPr>
          <w:b/>
        </w:rPr>
        <w:t xml:space="preserve">Esimerkki 5.2078</w:t>
      </w:r>
    </w:p>
    <w:p>
      <w:r>
        <w:t xml:space="preserve">Peli menee jatkoajalle ja USC Trojans voittaa 7 pisteellä VInce Youngin sieppauksen ansiosta, kun hänen on pakko heittää pallo maalialueelle 4. ja 7. tilanteessa. Reggie Bush jatkaa Houston Texansin joukkueessa ja Matt Leinhartista tulee "Queer Eye for the Straight Guy" -ohjelman kuudes jäsen.</w:t>
      </w:r>
    </w:p>
    <w:p>
      <w:r>
        <w:rPr>
          <w:b/>
        </w:rPr>
        <w:t xml:space="preserve">Tulos</w:t>
      </w:r>
    </w:p>
    <w:p>
      <w:r>
        <w:t xml:space="preserve">kuinka monta pistettä USC voittaa Texasin?</w:t>
      </w:r>
    </w:p>
    <w:p>
      <w:r>
        <w:rPr>
          <w:b/>
        </w:rPr>
        <w:t xml:space="preserve">Esimerkki 5.2079</w:t>
      </w:r>
    </w:p>
    <w:p>
      <w:r>
        <w:t xml:space="preserve">Pidän eniten vaaleanpunaisesta, mutta suosin Patelin värejä.</w:t>
      </w:r>
    </w:p>
    <w:p>
      <w:r>
        <w:rPr>
          <w:b/>
        </w:rPr>
        <w:t xml:space="preserve">Tulos</w:t>
      </w:r>
    </w:p>
    <w:p>
      <w:r>
        <w:t xml:space="preserve">Mitkä ovat lempivärisi?</w:t>
      </w:r>
    </w:p>
    <w:p>
      <w:r>
        <w:rPr>
          <w:b/>
        </w:rPr>
        <w:t xml:space="preserve">Esimerkki 5.2080</w:t>
      </w:r>
    </w:p>
    <w:p>
      <w:r>
        <w:t xml:space="preserve">kyllä, coolstreaming on avainsana.</w:t>
      </w:r>
    </w:p>
    <w:p>
      <w:r>
        <w:rPr>
          <w:b/>
        </w:rPr>
        <w:t xml:space="preserve">Tulos</w:t>
      </w:r>
    </w:p>
    <w:p>
      <w:r>
        <w:t xml:space="preserve">Voinko katsoa Englannin Valioliigaa suorana lähetyksenä Internetissä?</w:t>
      </w:r>
    </w:p>
    <w:p>
      <w:r>
        <w:rPr>
          <w:b/>
        </w:rPr>
        <w:t xml:space="preserve">Esimerkki 5.2081</w:t>
      </w:r>
    </w:p>
    <w:p>
      <w:r>
        <w:t xml:space="preserve">Mikä tahansa uskomusjärjestelmä, joka väittää, että Lucifer on Jeesuksen "hengellinen veli", kuten mormonismi tekee, ei ole kristillinen. Minun mielestäni Jeesuksen Kristuksen, kaikkien herran, asettaminen samalle tasolle langenneen enkelin, Luciferin, kanssa on harhaoppia.\n\nSitten pysyn edellisessä.</w:t>
      </w:r>
    </w:p>
    <w:p>
      <w:r>
        <w:rPr>
          <w:b/>
        </w:rPr>
        <w:t xml:space="preserve">Tulos</w:t>
      </w:r>
    </w:p>
    <w:p>
      <w:r>
        <w:t xml:space="preserve">Mormanismi: Cult vai kristitty?</w:t>
      </w:r>
    </w:p>
    <w:p>
      <w:r>
        <w:rPr>
          <w:b/>
        </w:rPr>
        <w:t xml:space="preserve">Esimerkki 5.2082</w:t>
      </w:r>
    </w:p>
    <w:p>
      <w:r>
        <w:t xml:space="preserve">Se riippuu varmasti käytetystä kaasusta. Jotkin kaasut ovat ilmaa raskaampia, ja ne laskevat sen sijaan, että nousisivat. Huomioi myös paine ilmapallon sisällä. Se voi murtua ilmanpaineen laskiessa.\nTulee liian monta muuttujaa, jotta voisin antaa kunnollisen vastauksen.</w:t>
      </w:r>
    </w:p>
    <w:p>
      <w:r>
        <w:rPr>
          <w:b/>
        </w:rPr>
        <w:t xml:space="preserve">Tulos</w:t>
      </w:r>
    </w:p>
    <w:p>
      <w:r>
        <w:t xml:space="preserve">Kuinka korkealle kaasulla täytetty ilmapallo voi nousta?</w:t>
      </w:r>
    </w:p>
    <w:p>
      <w:r>
        <w:rPr>
          <w:b/>
        </w:rPr>
        <w:t xml:space="preserve">Esimerkki 5.2083</w:t>
      </w:r>
    </w:p>
    <w:p>
      <w:r>
        <w:t xml:space="preserve">Yritän vastata kysymykseesi mahdollisimman yksinkertaisesti ja suoraan. Toivottavasti ymmärrät, mitä yritän selittää.\nTiedät, että joku pitää sinusta, kun :-\nHän välittää sinusta enemmän kuin kenestäkään muusta, jonka hän tuntee, esimerkiksi ystävistään, sukulaisistaan, joskus jopa omista vanhemmistaan. Rakkaus voi saada jonkun tekemään outoja asioita tai käyttäytymään.\nHenkilön käytös muuttuu aina kun olet lähelläsi, mutta kun et ole paikalla, hän palaa normaaliin itseensä.\nFyysiset oireet, kuten hikoilu, puhekyvyttömyys, hengitysvaikeudet, äkillinen tarve juosta niin kauas kuin mahdollista, kun on kiusallista sanoa väärä sana tai keskustelu, kun olet kasvokkain hänen kanssaan.\nAitoa tietoa hänen parhaalta ystävältään, jonka saat siitä, miten hän näkee unia sinusta, puhuu sinusta, näkee näkyjä sinusta, mitä tahansa sinusta päivin ja öin.\nVastaako tämä kysymykseesi? Toivottavasti.</w:t>
      </w:r>
    </w:p>
    <w:p>
      <w:r>
        <w:rPr>
          <w:b/>
        </w:rPr>
        <w:t xml:space="preserve">Tulos</w:t>
      </w:r>
    </w:p>
    <w:p>
      <w:r>
        <w:t xml:space="preserve">Miten voit todella tietää, että joku rakastaa sinua?</w:t>
      </w:r>
    </w:p>
    <w:p>
      <w:r>
        <w:rPr>
          <w:b/>
        </w:rPr>
        <w:t xml:space="preserve">Esimerkki 5.2084</w:t>
      </w:r>
    </w:p>
    <w:p>
      <w:r>
        <w:t xml:space="preserve">Superstring-teorian mukaan on olemassa maksimilämpötila, jossa aika hajoaa, aivan kuten jääkuution molekyylit hajoavat ja muuttuvat vedeksi. On laskettu, että noin 1 miljoona miljoonaa miljoonaa miljoonaa miljoonaa miljoonaa miljoonaa miljoonaa miljoonaa miljoonaa miljoonaa miljoonaa celsiusastetta (kuumempi lämpötila kuin alkuräjähdys), maailmankaikkeus palaisi ja avaruusaikaan syntyisi reikä.</w:t>
      </w:r>
    </w:p>
    <w:p>
      <w:r>
        <w:rPr>
          <w:b/>
        </w:rPr>
        <w:t xml:space="preserve">Tulos</w:t>
      </w:r>
    </w:p>
    <w:p>
      <w:r>
        <w:t xml:space="preserve">Jos nolla kelviniä on kylmin lämpötila, onko olemassa maksimilämpötila?</w:t>
      </w:r>
    </w:p>
    <w:p>
      <w:r>
        <w:rPr>
          <w:b/>
        </w:rPr>
        <w:t xml:space="preserve">Esimerkki 5.2085</w:t>
      </w:r>
    </w:p>
    <w:p>
      <w:r>
        <w:t xml:space="preserve">Tietojen palauttamiseksi tavallisilta ATA-kiintolevyiltä on olemassa erilaisia menettelyjä. Jos sinulla on suhteellisen vähän kokemusta tietokoneiden kanssa, suosittelen, että käytät tietojen palauttamiseen ammattilaista omalla alueellasi. Jos olet valmis käyttämään aikaa, kokeile stellarinfoa, se on erittäin suositeltava. Jätin sinulle myös pari linkkiä. Voit myös kokeilla Norton Ghostia, ghostaa osio tai levy ja palaa sitten Ghost Explorerin kautta ja poimia tiedostot sillä tavalla.</w:t>
      </w:r>
    </w:p>
    <w:p>
      <w:r>
        <w:rPr>
          <w:b/>
        </w:rPr>
        <w:t xml:space="preserve">Tulos</w:t>
      </w:r>
    </w:p>
    <w:p>
      <w:r>
        <w:t xml:space="preserve">Miten saan tietoja kiintolevyltä, joka kuoli vioittuneen osiotaulukon vuoksi?</w:t>
      </w:r>
    </w:p>
    <w:p>
      <w:r>
        <w:rPr>
          <w:b/>
        </w:rPr>
        <w:t xml:space="preserve">Esimerkki 5.2086</w:t>
      </w:r>
    </w:p>
    <w:p>
      <w:r>
        <w:t xml:space="preserve">entä miten verotus vaikuttaa tuotteiden ja palveluiden hintatasoon :P</w:t>
      </w:r>
    </w:p>
    <w:p>
      <w:r>
        <w:rPr>
          <w:b/>
        </w:rPr>
        <w:t xml:space="preserve">Tulos</w:t>
      </w:r>
    </w:p>
    <w:p>
      <w:r>
        <w:t xml:space="preserve">Mitä haluaisit nähdä talousohjelmassa televisiossa?</w:t>
      </w:r>
    </w:p>
    <w:p>
      <w:r>
        <w:rPr>
          <w:b/>
        </w:rPr>
        <w:t xml:space="preserve">Esimerkki 5.2087</w:t>
      </w:r>
    </w:p>
    <w:p>
      <w:r>
        <w:t xml:space="preserve">nappaa itsellesi Yhdysvaltain historian kirja ja aloita opiskelu.</w:t>
      </w:r>
    </w:p>
    <w:p>
      <w:r>
        <w:rPr>
          <w:b/>
        </w:rPr>
        <w:t xml:space="preserve">Tulos</w:t>
      </w:r>
    </w:p>
    <w:p>
      <w:r>
        <w:t xml:space="preserve">Mikä on helpoin tapa oppia kaikkien 50 osavaltion pääkaupungit?</w:t>
      </w:r>
    </w:p>
    <w:p>
      <w:r>
        <w:rPr>
          <w:b/>
        </w:rPr>
        <w:t xml:space="preserve">Esimerkki 5.2088</w:t>
      </w:r>
    </w:p>
    <w:p>
      <w:r>
        <w:t xml:space="preserve">Mene piirikunnan kiinteistörekisteriin, jossa myyntihinta saattaa olla helposti luettavissa, tai voit selvittää koodin (esim. leimojen määrän).</w:t>
      </w:r>
    </w:p>
    <w:p>
      <w:r>
        <w:rPr>
          <w:b/>
        </w:rPr>
        <w:t xml:space="preserve">Tulos</w:t>
      </w:r>
    </w:p>
    <w:p>
      <w:r>
        <w:t xml:space="preserve">miten saamme selville kodin hinnan edelliseltä omistajalta?</w:t>
      </w:r>
    </w:p>
    <w:p>
      <w:r>
        <w:rPr>
          <w:b/>
        </w:rPr>
        <w:t xml:space="preserve">Esimerkki 5.2089</w:t>
      </w:r>
    </w:p>
    <w:p>
      <w:r>
        <w:t xml:space="preserve">Selkeästi ja yksinkertaisesti sanottuna:  \n\nF = Gm1m2/r2 = ma\n\nGm/r2 = g\n\nm = gr2/G\n\nm = (9,8 m/s2)(6,37 x 106 m)2/(6,673 x 10-11 Nm2/kg2) \n\nm = 5,96 x 1024 kg\n\n\nMaapallo kasvattaa massaansa joka päivä avaruudesta tulevan roskan seurauksena. Tämä tapahtuu pimeinä öinä "putoavien tähtien" eli meteorien muodossa. Lisääntyneen aineen todellinen määrä riippuu kustakin tutkimuksesta, mutta arviolta 10 kilogrammaa 8. potenssiin putoavaa ainetta kertyy joka päivä. Näennäisen suuri määrä on kuitenkin merkityksettömän pieni maapallon kokonaismassaan nähden. Maapallo lisää painoaan päivittäin arviolta yhden prosentin kvadriljoonasosan verran.</w:t>
      </w:r>
    </w:p>
    <w:p>
      <w:r>
        <w:rPr>
          <w:b/>
        </w:rPr>
        <w:t xml:space="preserve">Tulos</w:t>
      </w:r>
    </w:p>
    <w:p>
      <w:r>
        <w:t xml:space="preserve">Mikä on maapallon kokonaismassa? Onko se vakio vai lisääntyykö se?</w:t>
      </w:r>
    </w:p>
    <w:p>
      <w:r>
        <w:rPr>
          <w:b/>
        </w:rPr>
        <w:t xml:space="preserve">Esimerkki 5.2090</w:t>
      </w:r>
    </w:p>
    <w:p>
      <w:r>
        <w:t xml:space="preserve">Miehiä ei pidä kutsua kauniiksi, koska se saa heidät tuntemaan itsensä vähemmän mieheksi. joten minun on sanottava, että naiset ovat kauniita.miehet ovat....komeat.</w:t>
      </w:r>
    </w:p>
    <w:p>
      <w:r>
        <w:rPr>
          <w:b/>
        </w:rPr>
        <w:t xml:space="preserve">Tulos</w:t>
      </w:r>
    </w:p>
    <w:p>
      <w:r>
        <w:t xml:space="preserve">Kuka on kaunis - miehet vai naiset ?</w:t>
      </w:r>
    </w:p>
    <w:p>
      <w:r>
        <w:rPr>
          <w:b/>
        </w:rPr>
        <w:t xml:space="preserve">Esimerkki 5.2091</w:t>
      </w:r>
    </w:p>
    <w:p>
      <w:r>
        <w:t xml:space="preserve">Hän on osittain vastuussa, mutta suurin syy uusiin rajoituksiin liittyy John Lawrence Seigenthaleriin. Toukokuussa 2005 nimetön käyttäjä loi Seigenthalerista Wikipedia-artikkelin, joka sisälsi useita epätarkkoja väitteitä sekä väitteen, jonka mukaan Seigenthaler olisi saattanut olla osallisena Robert ja John Kennedyn murhissa. Kun artikkeli saatettiin Seigenthalerin tietoon, hän kirjoitti USA Today -lehteen artikkelin, jossa hän kritisoi Wikipediaa. Tämä avasi tulvaportit ja johti moniin komplikaatioihin siitä, miten Wikipedia toimii.</w:t>
      </w:r>
    </w:p>
    <w:p>
      <w:r>
        <w:rPr>
          <w:b/>
        </w:rPr>
        <w:t xml:space="preserve">Tulos</w:t>
      </w:r>
    </w:p>
    <w:p>
      <w:r>
        <w:t xml:space="preserve">Oliko Adam Curry vastuussa Wikipedian nykyisistä rajoituksista?</w:t>
      </w:r>
    </w:p>
    <w:p>
      <w:r>
        <w:rPr>
          <w:b/>
        </w:rPr>
        <w:t xml:space="preserve">Esimerkki 5.2092</w:t>
      </w:r>
    </w:p>
    <w:p>
      <w:r>
        <w:t xml:space="preserve">.exe-tiedostoon, siirry sen ominaisuuksiin, ja siellä on vaihtoehto, jolla voit määrittää sen vanhemmille Windows-versioille. Jos siellä ei ole Dos, laita NT/98.</w:t>
      </w:r>
    </w:p>
    <w:p>
      <w:r>
        <w:rPr>
          <w:b/>
        </w:rPr>
        <w:t xml:space="preserve">Tulos</w:t>
      </w:r>
    </w:p>
    <w:p>
      <w:r>
        <w:t xml:space="preserve">Miten voin pelata vanhoja DOS-pelejä Windows XP:llä?</w:t>
      </w:r>
    </w:p>
    <w:p>
      <w:r>
        <w:rPr>
          <w:b/>
        </w:rPr>
        <w:t xml:space="preserve">Esimerkki 5.2093</w:t>
      </w:r>
    </w:p>
    <w:p>
      <w:r>
        <w:t xml:space="preserve">Hmm, Via Dolorosa kuulostaisi todella hyvältä... Annan teille lisää ideoita, jos niitä tulee mieleen myöhemmin... Ja äiti 7!!! Siistiä, minä olen yhdeksän lapsen perheestä...</w:t>
      </w:r>
    </w:p>
    <w:p>
      <w:r>
        <w:rPr>
          <w:b/>
        </w:rPr>
        <w:t xml:space="preserve">Tulos</w:t>
      </w:r>
    </w:p>
    <w:p>
      <w:r>
        <w:t xml:space="preserve">Mikä on todella hieno kristillinen laulu...?</w:t>
      </w:r>
    </w:p>
    <w:p>
      <w:r>
        <w:rPr>
          <w:b/>
        </w:rPr>
        <w:t xml:space="preserve">Esimerkki 5.2094</w:t>
      </w:r>
    </w:p>
    <w:p>
      <w:r>
        <w:t xml:space="preserve">Koska minua on tarkastettu kolme kertaa, voin kertoa teille, että kaiken, mitä IRS pyytää, on oltava peräisin lähteestä ja mahdollisuuksien mukaan merkitty.  Voit yksinkertaisesti pyytää pankiltasi tulosteita takautuvista tiliotteistasi.  Pyydä heitä liittämään mukaan pankin kirje siitä, että nämä tiedot ovat peräisin pankilta, eivät tarkastuksen kohteena olevalta henkilöltä!</w:t>
      </w:r>
    </w:p>
    <w:p>
      <w:r>
        <w:rPr>
          <w:b/>
        </w:rPr>
        <w:t xml:space="preserve">Tulos</w:t>
      </w:r>
    </w:p>
    <w:p>
      <w:r>
        <w:t xml:space="preserve">Mistä voin ostaa vakiomuotoisen pankkisaldon vahvistuskirjeen tilintarkastusta varten?</w:t>
      </w:r>
    </w:p>
    <w:p>
      <w:r>
        <w:rPr>
          <w:b/>
        </w:rPr>
        <w:t xml:space="preserve">Esimerkki 5.2095</w:t>
      </w:r>
    </w:p>
    <w:p>
      <w:r>
        <w:t xml:space="preserve">Tässä, tutkin sen juuri puolestasi:\n\nPositiiviset ominaisuudet: \n Myötätuntoinen \n Myötätuntoinen \n Tunteellinen \n Uhrautuvainen \n Intuitiivinen \n Introspektiivinen \n Taiteellinen \n Musiikillinen \n\nNegatiiviset ominaisuudet: \n Myötätuntoinen \n Hyväntekeväisyys \n Myötätuntoinen \n Tunteellinen \n Uhrautuvainen \n Intuitiivinen \n Introspektiivinen \n Taiteellinen \n Musiikillinen \n\n Negatiiviset ominaisuudet: \n \n Melankolia \n Pessimistinen \n Arka \n Epäkäytännöllinen \n Tuntee tulleensa väärinymmärretyksi \n Kiirehtiminen \n Työtön \n Tyytymätön.</w:t>
      </w:r>
    </w:p>
    <w:p>
      <w:r>
        <w:rPr>
          <w:b/>
        </w:rPr>
        <w:t xml:space="preserve">Tulos</w:t>
      </w:r>
    </w:p>
    <w:p>
      <w:r>
        <w:t xml:space="preserve">Mitkä ovat joitakin Kalat-ominaisuuksia?</w:t>
      </w:r>
    </w:p>
    <w:p>
      <w:r>
        <w:rPr>
          <w:b/>
        </w:rPr>
        <w:t xml:space="preserve">Esimerkki 5.2096</w:t>
      </w:r>
    </w:p>
    <w:p>
      <w:r>
        <w:t xml:space="preserve">On matemaattisesti "todistettu", että voit saada korkeita tuottoja JA vähentää riskiäsi ostamalla monipuolisia korkean riskin sijoituksia, joilla ei ole korrelaatiota.\n\nAlso, Osakkeet (osakkeet) ovat saaneet historiallisesti parhaita tuottoja, ja niitä pidetään edelleen erittäin hyvänä sijoituksena.\n\n Tietenkään et halua olla TÖYPPÖSTI ja ostaa mahdollisimman riskialttiita tuotteita.  Hanki joitakin AGGRESSIIVISIA sijoitusrahastoja, joissa on alhaiset palkkiot (Vanguardilla on joitakin).  Hajauta rahasi erittäin aggressiivisiin rahastoihin, joilla on vähän korrelaatiota.  Esimerkiksi jonkin verran kotimaisia korkean kasvun rahastoja, jonkin verran ulkomaisia aggressiivisen kasvun rahastoja, ehkä joitakin kiinteistörahastoja, jonkin verran korkean teknologian rahastoja, jonkin verran terveydenhuoltorahastoja.\n\nKatso alan ja rahaston historiallisia tuottoja.  Katso myös riskin ja tuoton suhdetta.  Jos, kuten sanoit, riskeillä ei ole väliä, valitse korkean tuoton rahastoja, joissa riski on kohtuullinen.  Ja hajauta sitä - mutta varmista, että hajautat sitä erityyppisiin sijoituksiin - kaikkiin, jotka ovat aggressiivisia, mutta joihinkin, jotka liikkuvat vastakkain (kuten ulkomaiset vs. kotimaiset tai REIT-rahastot vs. osakkeet).</w:t>
      </w:r>
    </w:p>
    <w:p>
      <w:r>
        <w:rPr>
          <w:b/>
        </w:rPr>
        <w:t xml:space="preserve">Tulos</w:t>
      </w:r>
    </w:p>
    <w:p>
      <w:r>
        <w:t xml:space="preserve">paras tapa sijoittaa rahaa...riskeillä ei ole merkitystä minulle?</w:t>
      </w:r>
    </w:p>
    <w:p>
      <w:r>
        <w:rPr>
          <w:b/>
        </w:rPr>
        <w:t xml:space="preserve">Esimerkki 5.2097</w:t>
      </w:r>
    </w:p>
    <w:p>
      <w:r>
        <w:t xml:space="preserve">Hylätystä silkkihatusta tulee huuhtoutuneen taikurin ja koululaisryhmän välisen kamppailun keskipiste, kun se herättää lumimiehen henkiin. Kun Frosty tajuaa, että vastikään eloon herännyt Frosty sulaa keväällä, ellei hän hakeudu kylmempään ilmastoon, Frosty ja nuori tyttö, jonka kanssa hän ystävystyy, kätkeytyvät tavarajunaan, joka on matkalla kohti pohjoisnapaa. He eivät tiedä, että taikuri seuraa heitä ja haluaa hattunsa takaisin. \n Lopulta taikuri estyy, mutta samalla Pakkanen sulaa.  Joulupukki herättää hänet henkiin, kun hän asettaa silkkihatun sen lätäkön päälle, johon Frosty oli sulanut.</w:t>
      </w:r>
    </w:p>
    <w:p>
      <w:r>
        <w:rPr>
          <w:b/>
        </w:rPr>
        <w:t xml:space="preserve">Tulos</w:t>
      </w:r>
    </w:p>
    <w:p>
      <w:r>
        <w:t xml:space="preserve">Kuka herätti pakkaslumimiehen henkiin?</w:t>
      </w:r>
    </w:p>
    <w:p>
      <w:r>
        <w:rPr>
          <w:b/>
        </w:rPr>
        <w:t xml:space="preserve">Esimerkki 5.2098</w:t>
      </w:r>
    </w:p>
    <w:p>
      <w:r>
        <w:t xml:space="preserve">Hieno vastaus! Äänestetään.</w:t>
      </w:r>
    </w:p>
    <w:p>
      <w:r>
        <w:rPr>
          <w:b/>
        </w:rPr>
        <w:t xml:space="preserve">Tulos</w:t>
      </w:r>
    </w:p>
    <w:p>
      <w:r>
        <w:t xml:space="preserve">Mistä löydän luettelon kaikista Yhdysvaltojen korkeakoulujen toimintabudjeteista?</w:t>
      </w:r>
    </w:p>
    <w:p>
      <w:r>
        <w:rPr>
          <w:b/>
        </w:rPr>
        <w:t xml:space="preserve">Esimerkki 5.2099</w:t>
      </w:r>
    </w:p>
    <w:p>
      <w:r>
        <w:t xml:space="preserve">ei, ei ole olemassa mitään sellaista lähdettä, jota voisi kuvitella!</w:t>
      </w:r>
    </w:p>
    <w:p>
      <w:r>
        <w:rPr>
          <w:b/>
        </w:rPr>
        <w:t xml:space="preserve">Tulos</w:t>
      </w:r>
    </w:p>
    <w:p>
      <w:r>
        <w:t xml:space="preserve">Onko olemassa helppo tapa luoda ohjelma kirjojen luetteloimiseksi microsoft accessissa?</w:t>
      </w:r>
    </w:p>
    <w:p>
      <w:r>
        <w:rPr>
          <w:b/>
        </w:rPr>
        <w:t xml:space="preserve">Esimerkki 5.2100</w:t>
      </w:r>
    </w:p>
    <w:p>
      <w:r>
        <w:t xml:space="preserve">Minun on sanottava Tiger Woods, mutta luulen, että Michael Jordan olisi ollut hänen kanssaan samoilla sijoilla muutama vuosi sitten.</w:t>
      </w:r>
    </w:p>
    <w:p>
      <w:r>
        <w:rPr>
          <w:b/>
        </w:rPr>
        <w:t xml:space="preserve">Tulos</w:t>
      </w:r>
    </w:p>
    <w:p>
      <w:r>
        <w:t xml:space="preserve">Kenellä urheilijalla on uransa korkeimmat ansiot? (mukaan lukien sponsoripalkkiot)?</w:t>
      </w:r>
    </w:p>
    <w:p>
      <w:r>
        <w:rPr>
          <w:b/>
        </w:rPr>
        <w:t xml:space="preserve">Esimerkki 5.2101</w:t>
      </w:r>
    </w:p>
    <w:p>
      <w:r>
        <w:t xml:space="preserve">Annan sinulle mahdollisuuden vastata tähän kysymykseen itse näiden kahden kyllä/ei-kysymyksen avulla: Vai onko talosi/kerrostalosi koskaan liukunut pois perustukseltaan, koska maa on liikkunut sen alla?\n\nVai onko talosi/kerrostalosi koskaan liukunut pois perustukseltaan, koska maa on liikkunut sen alla?\n\nKummankin vastauksen valitset, kyllä tai ei, se on vastaus kysymykseesi, samoista syistä.</w:t>
      </w:r>
    </w:p>
    <w:p>
      <w:r>
        <w:rPr>
          <w:b/>
        </w:rPr>
        <w:t xml:space="preserve">Tulos</w:t>
      </w:r>
    </w:p>
    <w:p>
      <w:r>
        <w:t xml:space="preserve">Kulkevatko idästä länteen kulkevat esineet pidemmälle maapallon pyörimisliikkeen vuoksi?</w:t>
      </w:r>
    </w:p>
    <w:p>
      <w:r>
        <w:rPr>
          <w:b/>
        </w:rPr>
        <w:t xml:space="preserve">Esimerkki 5.2102</w:t>
      </w:r>
    </w:p>
    <w:p>
      <w:r>
        <w:t xml:space="preserve">Vain jos puhut heidän äidinkieltään... mikä olisi... Afrikkalainen?</w:t>
      </w:r>
    </w:p>
    <w:p>
      <w:r>
        <w:rPr>
          <w:b/>
        </w:rPr>
        <w:t xml:space="preserve">Tulos</w:t>
      </w:r>
    </w:p>
    <w:p>
      <w:r>
        <w:t xml:space="preserve">jos leijonat osaisivat puhua, ymmärtäisimmekö niitä?</w:t>
      </w:r>
    </w:p>
    <w:p>
      <w:r>
        <w:rPr>
          <w:b/>
        </w:rPr>
        <w:t xml:space="preserve">Esimerkki 5.2103</w:t>
      </w:r>
    </w:p>
    <w:p>
      <w:r>
        <w:t xml:space="preserve">Poista internet-tiedostot \ngoto asetukset, ja valitse poista tiedostot\n\n\npop upit eivät tallennu tietokoneeseen -\nmutta sinulla voi olla vakavampi ongelma - virus.\n\n\n\ngoogle työkalupalkki poistaa ponnahdusikkunat - käytä sitä.</w:t>
      </w:r>
    </w:p>
    <w:p>
      <w:r>
        <w:rPr>
          <w:b/>
        </w:rPr>
        <w:t xml:space="preserve">Tulos</w:t>
      </w:r>
    </w:p>
    <w:p>
      <w:r>
        <w:t xml:space="preserve">miten voin poistaa väliaikaiset internet-tiedostot, ponnahdusikkunat, tietokoneeltani?</w:t>
      </w:r>
    </w:p>
    <w:p>
      <w:r>
        <w:rPr>
          <w:b/>
        </w:rPr>
        <w:t xml:space="preserve">Esimerkki 5.2104</w:t>
      </w:r>
    </w:p>
    <w:p>
      <w:r>
        <w:t xml:space="preserve">Jos puhut mikroaaltouunista, mikroaaltouuni lämmittää munan vesimolekyylejä, jolloin syntyy höyryä, joka kasvattaa riittävästi painetta munan räjähtämiseksi.</w:t>
      </w:r>
    </w:p>
    <w:p>
      <w:r>
        <w:rPr>
          <w:b/>
        </w:rPr>
        <w:t xml:space="preserve">Tulos</w:t>
      </w:r>
    </w:p>
    <w:p>
      <w:r>
        <w:t xml:space="preserve">Miksi esineet, kuten muna, räjähtävät uunissa?</w:t>
      </w:r>
    </w:p>
    <w:p>
      <w:r>
        <w:rPr>
          <w:b/>
        </w:rPr>
        <w:t xml:space="preserve">Esimerkki 5.2105</w:t>
      </w:r>
    </w:p>
    <w:p>
      <w:r>
        <w:t xml:space="preserve">Y! Messenger-keskusteluikkunassa, klikkaa "IMVironment" --&gt; Katso kaikki IMVironments --&gt; Interactive Fun --&gt; Doodle.\n\nOlen samaa mieltä siitä, että ei ole ilmeistä, että tuo ominaisuus on siellä, mutta se on siellä!  :)</w:t>
      </w:r>
    </w:p>
    <w:p>
      <w:r>
        <w:rPr>
          <w:b/>
        </w:rPr>
        <w:t xml:space="preserve">Tulos</w:t>
      </w:r>
    </w:p>
    <w:p>
      <w:r>
        <w:t xml:space="preserve">Onko mahdollista, että Yahoo ottaa käyttöön ( Valkoinen taulu ), kuten Netmeetingissä ja Windows Messengersissä?</w:t>
      </w:r>
    </w:p>
    <w:p>
      <w:r>
        <w:rPr>
          <w:b/>
        </w:rPr>
        <w:t xml:space="preserve">Esimerkki 5.2106</w:t>
      </w:r>
    </w:p>
    <w:p>
      <w:r>
        <w:t xml:space="preserve">http://www.reversephonedirectory.com/</w:t>
      </w:r>
    </w:p>
    <w:p>
      <w:r>
        <w:rPr>
          <w:b/>
        </w:rPr>
        <w:t xml:space="preserve">Tulos</w:t>
      </w:r>
    </w:p>
    <w:p>
      <w:r>
        <w:t xml:space="preserve">täytyy löytää puhelin # ystävän Edison New Jersey?</w:t>
      </w:r>
    </w:p>
    <w:p>
      <w:r>
        <w:rPr>
          <w:b/>
        </w:rPr>
        <w:t xml:space="preserve">Esimerkki 5.2107</w:t>
      </w:r>
    </w:p>
    <w:p>
      <w:r>
        <w:t xml:space="preserve">Olen lisännyt useita linkkejä, jotka osoittavat, miten tämä tehdään.  Ensimmäinen on mielestäni hyödyllisin. Muiden linkkien tarkoituksena on vain antaa hieman lisää taustatietoa tai muita esimerkkejä.</w:t>
      </w:r>
    </w:p>
    <w:p>
      <w:r>
        <w:rPr>
          <w:b/>
        </w:rPr>
        <w:t xml:space="preserve">Tulos</w:t>
      </w:r>
    </w:p>
    <w:p>
      <w:r>
        <w:t xml:space="preserve">Voisiko joku lähettää minulle linkin, jossa selitetään, miten Javscript Consolea käytetään virheenkorjaustyökaluna? Kiitos!?</w:t>
      </w:r>
    </w:p>
    <w:p>
      <w:r>
        <w:rPr>
          <w:b/>
        </w:rPr>
        <w:t xml:space="preserve">Esimerkki 5.2108</w:t>
      </w:r>
    </w:p>
    <w:p>
      <w:r>
        <w:t xml:space="preserve">mikä tahansa näistä ohjelmista voi ansaita sinulle tonneittain cash.give niitä kokeilla ne ovat ilmaisia aloittaa ja on alhainen päivitys maksuja.\n\nhttp://www.getestore.com/?SID=hpt0yfr40b (myydä suoraan teidän estore tai ebay, suuria tuotteita)\n\nhttp://www.ptsu.biz/index.php?ref=mwari23\nhttp://www.12dailypro.com/?ref=186418\nhttp://premiumcash.info/?id=9154 \nhttp://www.vmcsatellite.com/channels/affiliates.cfm?aid=226421</w:t>
      </w:r>
    </w:p>
    <w:p>
      <w:r>
        <w:rPr>
          <w:b/>
        </w:rPr>
        <w:t xml:space="preserve">Tulos</w:t>
      </w:r>
    </w:p>
    <w:p>
      <w:r>
        <w:t xml:space="preserve">Mistä löydän tietoa ilmaisista töistä kotona?</w:t>
      </w:r>
    </w:p>
    <w:p>
      <w:r>
        <w:rPr>
          <w:b/>
        </w:rPr>
        <w:t xml:space="preserve">Esimerkki 5.2109</w:t>
      </w:r>
    </w:p>
    <w:p>
      <w:r>
        <w:t xml:space="preserve">Nykyisessä laskevassa syklissä on ollut kaksikymmentäneljä Tirthankaria Bhagawan Rishabhdevista Bhagawan Mahaviriin.\n\nHeidän nimensä ovat seuraavat:\n\n1. Rishabhdev 9. Suvidhinath 17. Kunthunath\n\n2. Ajitnath 10. Sheetalnath 18. Arnath\n\n3. Sambhavnath 11. Shreyansnath 19. Mallinath\n\n4. Abhinandan 12. Vasupujya 20. Munisuvrat\n\n5. Sumatinath 13. Vimalnath 21. Naminath\n\n\n6. Padmaprabh 14. Anantnath 22. Arishtanemi\n\n7. Suparshvanath 15. Dharmnath 23. Parshvanath\n\n\n8. Chandraprabh 16. Shantinath 24. Mahavir</w:t>
      </w:r>
    </w:p>
    <w:p>
      <w:r>
        <w:rPr>
          <w:b/>
        </w:rPr>
        <w:t xml:space="preserve">Tulos</w:t>
      </w:r>
    </w:p>
    <w:p>
      <w:r>
        <w:t xml:space="preserve">kuinka monta tirthankaria jainismissa on?</w:t>
      </w:r>
    </w:p>
    <w:p>
      <w:r>
        <w:rPr>
          <w:b/>
        </w:rPr>
        <w:t xml:space="preserve">Esimerkki 5.2110</w:t>
      </w:r>
    </w:p>
    <w:p>
      <w:r>
        <w:t xml:space="preserve">Hiram Cronk (1800-1905)</w:t>
      </w:r>
    </w:p>
    <w:p>
      <w:r>
        <w:rPr>
          <w:b/>
        </w:rPr>
        <w:t xml:space="preserve">Tulos</w:t>
      </w:r>
    </w:p>
    <w:p>
      <w:r>
        <w:t xml:space="preserve">Mikä on vuoden 1812 sodan viimeisen elossa olevan veteraanin nimi?</w:t>
      </w:r>
    </w:p>
    <w:p>
      <w:r>
        <w:rPr>
          <w:b/>
        </w:rPr>
        <w:t xml:space="preserve">Esimerkki 5.2111</w:t>
      </w:r>
    </w:p>
    <w:p>
      <w:r>
        <w:t xml:space="preserve">Entä jos puhuisimme toisillemme?</w:t>
      </w:r>
    </w:p>
    <w:p>
      <w:r>
        <w:rPr>
          <w:b/>
        </w:rPr>
        <w:t xml:space="preserve">Tulos</w:t>
      </w:r>
    </w:p>
    <w:p>
      <w:r>
        <w:t xml:space="preserve">mitä tehdä, kun toimiston verkko ei toimi?</w:t>
      </w:r>
    </w:p>
    <w:p>
      <w:r>
        <w:rPr>
          <w:b/>
        </w:rPr>
        <w:t xml:space="preserve">Esimerkki 5.2112</w:t>
      </w:r>
    </w:p>
    <w:p>
      <w:r>
        <w:t xml:space="preserve">Olen havainnut uuden Yahoo Messagengerin olevan hyvä siinä, mitä tarvitset. Nyt kun siinä on "muisti" henkilön lähettämistä viesteistä, ja siinä on ominaisuus odottaa, että vastaanottaja lukee viestin. Se toimii erittäin hyvin neljällä tietokoneellani, mutta sillä on ongelmia VAIO-tietokoneessani, jossa on XP MEDIA -käyttöjärjestelmä. Varmista, että sinulla on uusi versio osoitteessa:\nhttp://messenger.yahoo.com/ saadaksesi kaikki ominaisuudet.</w:t>
      </w:r>
    </w:p>
    <w:p>
      <w:r>
        <w:rPr>
          <w:b/>
        </w:rPr>
        <w:t xml:space="preserve">Tulos</w:t>
      </w:r>
    </w:p>
    <w:p>
      <w:r>
        <w:t xml:space="preserve">Mikä on paras tapa käyttää pikaviestintää kahden tietokoneen välillä, joiden yhteydet ovat epäluotettavia?</w:t>
      </w:r>
    </w:p>
    <w:p>
      <w:r>
        <w:rPr>
          <w:b/>
        </w:rPr>
        <w:t xml:space="preserve">Esimerkki 5.2113</w:t>
      </w:r>
    </w:p>
    <w:p>
      <w:r>
        <w:t xml:space="preserve">Uskon, että he pystyvät siihen.\nEn usko Portugalin pärjäävän MM-kisoissa.\nMeksikokaan ei ole kovin hyvä, Iran voi saada vähintään kaksi pistettä noista peleistä.\nVoitto jossakin noista peleistä saa Iranin etenemään.\nVoitto Angolasta ei tule olemaan niin vaikea.</w:t>
      </w:r>
    </w:p>
    <w:p>
      <w:r>
        <w:rPr>
          <w:b/>
        </w:rPr>
        <w:t xml:space="preserve">Tulos</w:t>
      </w:r>
    </w:p>
    <w:p>
      <w:r>
        <w:t xml:space="preserve">voiko iran nousta seuraavalle tasolle jalkapallomaailmassa?ryhmässä 4 .thanks you veri much.??</w:t>
      </w:r>
    </w:p>
    <w:p>
      <w:r>
        <w:rPr>
          <w:b/>
        </w:rPr>
        <w:t xml:space="preserve">Esimerkki 5.2114</w:t>
      </w:r>
    </w:p>
    <w:p>
      <w:r>
        <w:t xml:space="preserve">y</w:t>
      </w:r>
    </w:p>
    <w:p>
      <w:r>
        <w:rPr>
          <w:b/>
        </w:rPr>
        <w:t xml:space="preserve">Tulos</w:t>
      </w:r>
    </w:p>
    <w:p>
      <w:r>
        <w:t xml:space="preserve">Pitäisikö Yhdysvaltojen vetäytyä Irakista?</w:t>
      </w:r>
    </w:p>
    <w:p>
      <w:r>
        <w:rPr>
          <w:b/>
        </w:rPr>
        <w:t xml:space="preserve">Esimerkki 5.2115</w:t>
      </w:r>
    </w:p>
    <w:p>
      <w:r>
        <w:t xml:space="preserve">George W. Bush\n2001-2009</w:t>
      </w:r>
    </w:p>
    <w:p>
      <w:r>
        <w:rPr>
          <w:b/>
        </w:rPr>
        <w:t xml:space="preserve">Tulos</w:t>
      </w:r>
    </w:p>
    <w:p>
      <w:r>
        <w:t xml:space="preserve">Kuka on toistaiseksi Yhdysvaltain historian huonoin presidentti?</w:t>
      </w:r>
    </w:p>
    <w:p>
      <w:r>
        <w:rPr>
          <w:b/>
        </w:rPr>
        <w:t xml:space="preserve">Esimerkki 5.2116</w:t>
      </w:r>
    </w:p>
    <w:p>
      <w:r>
        <w:t xml:space="preserve">vähiten tai eniten "100 teoria, sviitti 200, IT-osasto".</w:t>
      </w:r>
    </w:p>
    <w:p>
      <w:r>
        <w:rPr>
          <w:b/>
        </w:rPr>
        <w:t xml:space="preserve">Tulos</w:t>
      </w:r>
    </w:p>
    <w:p>
      <w:r>
        <w:t xml:space="preserve">Muuttuvatko yritysten postiosoitteet vähiten täsmällisemmiksi vai päinvastoin?</w:t>
      </w:r>
    </w:p>
    <w:p>
      <w:r>
        <w:rPr>
          <w:b/>
        </w:rPr>
        <w:t xml:space="preserve">Esimerkki 5.2117</w:t>
      </w:r>
    </w:p>
    <w:p>
      <w:r>
        <w:t xml:space="preserve">Wilt Chamberlain teki pisteitä NBA-ottelussa. 100 pistettä.</w:t>
      </w:r>
    </w:p>
    <w:p>
      <w:r>
        <w:rPr>
          <w:b/>
        </w:rPr>
        <w:t xml:space="preserve">Tulos</w:t>
      </w:r>
    </w:p>
    <w:p>
      <w:r>
        <w:t xml:space="preserve">Kuka teki eniten pisteitä NBA:ssa?</w:t>
      </w:r>
    </w:p>
    <w:p>
      <w:r>
        <w:rPr>
          <w:b/>
        </w:rPr>
        <w:t xml:space="preserve">Esimerkki 5.2118</w:t>
      </w:r>
    </w:p>
    <w:p>
      <w:r>
        <w:t xml:space="preserve">"Capias" tarkoittaa latinaksi "että otat".  Se on termi, joka on määritelty seuraavasti: "[a]lla erityyppisillä määräyksillä vaaditaan virkailijaa ottamaan nimetty vastaaja säilöön.  Capias annetaan usein, kun vastaaja ei saavu paikalle tai kun elatusvelvollinen on jättänyt maksamatta elatusmaksuja."  Capias-määräyksen peruuttamista koskeva hakemus tarkoittaa, että asianosainen pyytää capias-määräyksen peruuttamista.  Joskus vastaaja esittää pyynnön sen jälkeen, kun hän on täyttänyt capias-määräykseen johtaneet ehdot; joskus uhri esittää pyynnön, jos hän haluaa lopettaa vastaajan vastaisen menettelyn jostain syystä, kuten koska hän ei halua jatkaa menettelyä tai koska vastaaja on täyttänyt uhrin vaatimukset; joskus osavaltio esittää pyynnön osana sovintosopimusta.</w:t>
      </w:r>
    </w:p>
    <w:p>
      <w:r>
        <w:rPr>
          <w:b/>
        </w:rPr>
        <w:t xml:space="preserve">Tulos</w:t>
      </w:r>
    </w:p>
    <w:p>
      <w:r>
        <w:t xml:space="preserve">Mitä tarkoitetaan oikeudellisella termillä "perua capias"?</w:t>
      </w:r>
    </w:p>
    <w:p>
      <w:r>
        <w:rPr>
          <w:b/>
        </w:rPr>
        <w:t xml:space="preserve">Esimerkki 5.2119</w:t>
      </w:r>
    </w:p>
    <w:p>
      <w:r>
        <w:t xml:space="preserve">Tällä hetkellä Gmail ei anna sinun käyttää tähdistettyjä kansioita RSS-syötteen avulla.  Kuten mainitsit, voit käyttää vain saapuneita kansioita.</w:t>
      </w:r>
    </w:p>
    <w:p>
      <w:r>
        <w:rPr>
          <w:b/>
        </w:rPr>
        <w:t xml:space="preserve">Tulos</w:t>
      </w:r>
    </w:p>
    <w:p>
      <w:r>
        <w:t xml:space="preserve">Voinko mitenkään saada RSS-syötteen Gmailin Tähdistetty-kansioon?</w:t>
      </w:r>
    </w:p>
    <w:p>
      <w:r>
        <w:rPr>
          <w:b/>
        </w:rPr>
        <w:t xml:space="preserve">Esimerkki 5.2120</w:t>
      </w:r>
    </w:p>
    <w:p>
      <w:r>
        <w:t xml:space="preserve">Luulen, että se on 80-luvun alkupuolella, mutta luulen, että se menee enimmäkseen vaikutuksesta tai äänestä. OK kaikki musiikki on kiistanalainen kategorisoinnissa. Siellä on välit.</w:t>
      </w:r>
    </w:p>
    <w:p>
      <w:r>
        <w:rPr>
          <w:b/>
        </w:rPr>
        <w:t xml:space="preserve">Tulos</w:t>
      </w:r>
    </w:p>
    <w:p>
      <w:r>
        <w:t xml:space="preserve">Mikä vuosi tai vuodet ovat raja klassisen rockin ja modernin rockin välillä?</w:t>
      </w:r>
    </w:p>
    <w:p>
      <w:r>
        <w:rPr>
          <w:b/>
        </w:rPr>
        <w:t xml:space="preserve">Esimerkki 5.2121</w:t>
      </w:r>
    </w:p>
    <w:p>
      <w:r>
        <w:t xml:space="preserve">\nhttp://www.zulumoon.com/glossary/G-glossary.htm\n\n\n# graniitin muoto, jonka ainesosat, erityisesti kiille, on järjestetty tasoihin siten, että se murtuu melko helposti karkeiksi laatoiksi tai lippusiksi.\nhttp://www.zulumoon.com/glossary/G-glossary.htm\n\n# graniitin kaltainen kerrostunut metamorfinen kivi\nhttp://wordnet.princeton.edu/perl/webwn\n\n\n# Gneissi on yleinen ja laajalti levinnyt kivilaji, joka on muodostunut korkea-asteisten alueellisten metamorfisten prosessien seurauksena jo olemassa olevista, alun perin joko magmakiviä tai sedimenttikiviä olleista muodostumista. Gneissi on karkeasti kerrostunutta ja pitkälti uudelleenkiteytynyttä, mutta siinä ei esiinny suuria määriä mikaaleja, kloriittia tai muita platinamaisia mineraaleja. Gneissejä, jotka ovat metamorfoituneita magmakiviä tai vastaavia kivilajeja, kutsutaan graniittigneisseiksi, dioriittigneisseiksi jne. ...\nhttp://en.wikipedia.org/wiki/Gneiss</w:t>
      </w:r>
    </w:p>
    <w:p>
      <w:r>
        <w:rPr>
          <w:b/>
        </w:rPr>
        <w:t xml:space="preserve">Tulos</w:t>
      </w:r>
    </w:p>
    <w:p>
      <w:r>
        <w:t xml:space="preserve">mitä on gneissi?</w:t>
      </w:r>
    </w:p>
    <w:p>
      <w:r>
        <w:rPr>
          <w:b/>
        </w:rPr>
        <w:t xml:space="preserve">Esimerkki 5.2122</w:t>
      </w:r>
    </w:p>
    <w:p>
      <w:r>
        <w:t xml:space="preserve">Kirjaudu sisään/yhdistä itsesi ebay.com\nHae hakusanalla "inspiron 5150"\nVasemmassa reunassa, kohdassa "hakuvaihtoehdot", napsauta ruutua "Valmiit ilmoitukset" ja paina "Näytä kohde".\n\n\nTämä antaa sinulle hyvän käsityksen siitä, kuinka paljon kannettava tietokoneesi on myynnissä (lopullinen hinta). Sinun on tutustuttava tarkemmin kohdeluetteloon nähdäksesi, ovatko päivitykset samoja tai samankaltaisia... joka tapauksessa tämä antaa sinulle hyvän käsityksen siitä, kuinka paljon kannettava tietokoneesi saattaa myydä.</w:t>
      </w:r>
    </w:p>
    <w:p>
      <w:r>
        <w:rPr>
          <w:b/>
        </w:rPr>
        <w:t xml:space="preserve">Tulos</w:t>
      </w:r>
    </w:p>
    <w:p>
      <w:r>
        <w:t xml:space="preserve">minne voin myydä täysin hyvän "Dell Inspiron 5150 -kannettavan tietokoneen ja kuinka paljon?</w:t>
      </w:r>
    </w:p>
    <w:p>
      <w:r>
        <w:rPr>
          <w:b/>
        </w:rPr>
        <w:t xml:space="preserve">Esimerkki 5.2123</w:t>
      </w:r>
    </w:p>
    <w:p>
      <w:r>
        <w:t xml:space="preserve">Monet ihmiset olettavat, että lapsi on hyvin nuori, kuten pikkulapsi, ja lapsi on noin 8-12-vuotias. Itse asiassa molemmat tarkoittavat samaa asiaa, mutta lapsi kuulostaa kypsemmältä.</w:t>
      </w:r>
    </w:p>
    <w:p>
      <w:r>
        <w:rPr>
          <w:b/>
        </w:rPr>
        <w:t xml:space="preserve">Tulos</w:t>
      </w:r>
    </w:p>
    <w:p>
      <w:r>
        <w:t xml:space="preserve">Mitä ystäväni tarkoittaa, kun hän kutsuu minua lapseksi ja sitten korjaa itseään ja kutsuu minua lapseksi?</w:t>
      </w:r>
    </w:p>
    <w:p>
      <w:r>
        <w:rPr>
          <w:b/>
        </w:rPr>
        <w:t xml:space="preserve">Esimerkki 5.2124</w:t>
      </w:r>
    </w:p>
    <w:p>
      <w:r>
        <w:t xml:space="preserve">Kyllä, GTEC on oikea yritys, Genesis Technology Group, Inc. Pörssitunnus on muuttunut GTEC:stä GTEC.OB:ksi. Jos haluat tietää lisää Genesiksestä, voit käydä osoitteessa http://www.genesis-technology.net/.</w:t>
      </w:r>
    </w:p>
    <w:p>
      <w:r>
        <w:rPr>
          <w:b/>
        </w:rPr>
        <w:t xml:space="preserve">Tulos</w:t>
      </w:r>
    </w:p>
    <w:p>
      <w:r>
        <w:t xml:space="preserve">Tarvitsetko tietoa yrityksestä nimeltä GTEC? Onko se todellinen yritys?</w:t>
      </w:r>
    </w:p>
    <w:p>
      <w:r>
        <w:rPr>
          <w:b/>
        </w:rPr>
        <w:t xml:space="preserve">Esimerkki 5.2125</w:t>
      </w:r>
    </w:p>
    <w:p>
      <w:r>
        <w:t xml:space="preserve">Mielestäni on parempi tehdä yhteistyötä jo olemassa olevien toimien kanssa (esim. Great Lakes Peace Mission) kuin aloittaa jotakin tyhjästä.</w:t>
      </w:r>
    </w:p>
    <w:p>
      <w:r>
        <w:rPr>
          <w:b/>
        </w:rPr>
        <w:t xml:space="preserve">Tulos</w:t>
      </w:r>
    </w:p>
    <w:p>
      <w:r>
        <w:t xml:space="preserve">Onko järkevää rakentaa rauhankeskus Afrikkaan?</w:t>
      </w:r>
    </w:p>
    <w:p>
      <w:r>
        <w:rPr>
          <w:b/>
        </w:rPr>
        <w:t xml:space="preserve">Esimerkki 5.2126</w:t>
      </w:r>
    </w:p>
    <w:p>
      <w:r>
        <w:t xml:space="preserve">"SMOKIN'JOE"</w:t>
      </w:r>
    </w:p>
    <w:p>
      <w:r>
        <w:rPr>
          <w:b/>
        </w:rPr>
        <w:t xml:space="preserve">Tulos</w:t>
      </w:r>
    </w:p>
    <w:p>
      <w:r>
        <w:t xml:space="preserve">Mikä oli Joe Frazierin lempinimi?</w:t>
      </w:r>
    </w:p>
    <w:p>
      <w:r>
        <w:rPr>
          <w:b/>
        </w:rPr>
        <w:t xml:space="preserve">Esimerkki 5.2127</w:t>
      </w:r>
    </w:p>
    <w:p>
      <w:r>
        <w:t xml:space="preserve">"Kerro itsestäsi, aiemmasta työhistoriastasi, harrastuksistasi jne."...ja tarkkaile heidän kehonkieltään...</w:t>
      </w:r>
    </w:p>
    <w:p>
      <w:r>
        <w:rPr>
          <w:b/>
        </w:rPr>
        <w:t xml:space="preserve">Tulos</w:t>
      </w:r>
    </w:p>
    <w:p>
      <w:r>
        <w:t xml:space="preserve">Jos olisit haastattelemassa jotakuta työhön, mitä kysymyksiä esittäisit saadaksesi tietoa henkilön luonteesta?</w:t>
      </w:r>
    </w:p>
    <w:p>
      <w:r>
        <w:rPr>
          <w:b/>
        </w:rPr>
        <w:t xml:space="preserve">Esimerkki 5.2128</w:t>
      </w:r>
    </w:p>
    <w:p>
      <w:r>
        <w:t xml:space="preserve">Kulta nousee aina, oli miten oli. ja se nousee aina noin 285:stä noin 380:een. tällä hetkellä se on siis korkealla, mutta ei tarpeeksi korkealla.  Se menee vielä pidemmälle.  Kaikki korukaupat ovat kertoneet minulle, että se on jo ylittänyt 400:n rajan, joten uskokaa minua, jos se olisi liian korkealla, miksi se edes nousisi yli 420:n tai jopa 500:n rajan?  Arvelen, että se menee paljon yli 600. Tämä on vain minun mielipiteeni. siinä on paljon ylöspäin sijoittamista. ihmiset ajattelevat, että se on liian korkealla, mutta se ei ole vielä saavuttanut tasoaan. meillä on vielä noin tai ainakin vuosi nousua.</w:t>
      </w:r>
    </w:p>
    <w:p>
      <w:r>
        <w:rPr>
          <w:b/>
        </w:rPr>
        <w:t xml:space="preserve">Tulos</w:t>
      </w:r>
    </w:p>
    <w:p>
      <w:r>
        <w:t xml:space="preserve">on kulta hyvä sijoitus, vaikka se on se korkea?</w:t>
      </w:r>
    </w:p>
    <w:p>
      <w:r>
        <w:rPr>
          <w:b/>
        </w:rPr>
        <w:t xml:space="preserve">Esimerkki 5.2129</w:t>
      </w:r>
    </w:p>
    <w:p>
      <w:r>
        <w:t xml:space="preserve">Typpihappo on voimakkaasti hapettava happo, ja kun se yhdistetään ruostumattomaan teräkseen, se edistää teräksen kromipitoisuuden hapettumista, jolloin muodostuu kalvo, joka suojaa terästä hapon jatkohyökkäyksiltä. Ruostumaton teräs on suositeltu säiliö typpihapolle. \n\nKloorivetyhappo ei todennäköisesti käy läpi tätä häiritsevää hapettumisen pelkistysreaktiota, jolloin teräs jää suojaamatta, joten vaikka se on heikompi happo, se liuottaa teräksen. \n\nJoskus kilpikonna voittaa kisan.</w:t>
      </w:r>
    </w:p>
    <w:p>
      <w:r>
        <w:rPr>
          <w:b/>
        </w:rPr>
        <w:t xml:space="preserve">Tulos</w:t>
      </w:r>
    </w:p>
    <w:p>
      <w:r>
        <w:t xml:space="preserve">Vaikka HNO3 on vahvempi happo kuin HCl, sitä ei voi käyttää partaterän liuottamiseen, miksi?</w:t>
      </w:r>
    </w:p>
    <w:p>
      <w:r>
        <w:rPr>
          <w:b/>
        </w:rPr>
        <w:t xml:space="preserve">Esimerkki 5.2130</w:t>
      </w:r>
    </w:p>
    <w:p>
      <w:r>
        <w:t xml:space="preserve">Koska kvanttifysiikan eli kvanttimekaniikan mukaan kaikki on satunnaisen tapahtuman tulosta.  Suhteellisuusteorian mukaan kaikilla asioilla on järjestys, eikä mikään ole pelkkää sattumaa.</w:t>
      </w:r>
    </w:p>
    <w:p>
      <w:r>
        <w:rPr>
          <w:b/>
        </w:rPr>
        <w:t xml:space="preserve">Tulos</w:t>
      </w:r>
    </w:p>
    <w:p>
      <w:r>
        <w:t xml:space="preserve">miksi kvanttifysiikka ja suhteellisuusteoria vihaavat toisiaan?</w:t>
      </w:r>
    </w:p>
    <w:p>
      <w:r>
        <w:rPr>
          <w:b/>
        </w:rPr>
        <w:t xml:space="preserve">Esimerkki 5.2131</w:t>
      </w:r>
    </w:p>
    <w:p>
      <w:r>
        <w:t xml:space="preserve">internet....\n\nps: Koukku'em sarvet</w:t>
      </w:r>
    </w:p>
    <w:p>
      <w:r>
        <w:rPr>
          <w:b/>
        </w:rPr>
        <w:t xml:space="preserve">Tulos</w:t>
      </w:r>
    </w:p>
    <w:p>
      <w:r>
        <w:t xml:space="preserve">MISTÄ VOIN OSTAA PITSBURGH STEELERIN KELLON AUSTIN TEXASISSA TAI SEN YMPÄRISTÖSSÄ?</w:t>
      </w:r>
    </w:p>
    <w:p>
      <w:r>
        <w:rPr>
          <w:b/>
        </w:rPr>
        <w:t xml:space="preserve">Esimerkki 5.2132</w:t>
      </w:r>
    </w:p>
    <w:p>
      <w:r>
        <w:t xml:space="preserve">Jalokaasukonfiguraatio on sellainen, että ulompi elektronirata on täynnä. Tämä tarkoittaa yleensä sitä, että ulommalla orbitaalilla on kahdeksan elektronia, minkä vuoksi kutsutaan oktettisäännöstä, jonka mukaan stabiilit yhdisteet ovat jalokaasukonfiguraatiossa. Sitä kutsutaan näin, koska konfiguraatio on sama kuin jalokaasuilla (jaksollisen järjestelmän oikealla puolella olevat alkuaineet).</w:t>
      </w:r>
    </w:p>
    <w:p>
      <w:r>
        <w:rPr>
          <w:b/>
        </w:rPr>
        <w:t xml:space="preserve">Tulos</w:t>
      </w:r>
    </w:p>
    <w:p>
      <w:r>
        <w:t xml:space="preserve">Mikä on jalokaasukonfiguraatio?</w:t>
      </w:r>
    </w:p>
    <w:p>
      <w:r>
        <w:rPr>
          <w:b/>
        </w:rPr>
        <w:t xml:space="preserve">Esimerkki 5.2133</w:t>
      </w:r>
    </w:p>
    <w:p>
      <w:r>
        <w:t xml:space="preserve">Wal-Mart, Target, K-Mart jne. Nämä ovat budjettiystävällisiä kauppoja. Jos etsit nimimerkin vaatteita, useimmiten kaikki kaupat, kuten Gap, Victoria Secret jne., tarjoavat joulun jälkeen edullisia tarjouksia niille, jotka haluavat odottaa joulun jälkeiseen aikaan ostosten tekemiseksi, joita he eivät voineet tehdä ennen joulua. Kiitos sinulle vastauksesta, jonka annoit minulle se auttoi.</w:t>
      </w:r>
    </w:p>
    <w:p>
      <w:r>
        <w:rPr>
          <w:b/>
        </w:rPr>
        <w:t xml:space="preserve">Tulos</w:t>
      </w:r>
    </w:p>
    <w:p>
      <w:r>
        <w:t xml:space="preserve">MISSÄ ON HYVÄT ALENNUSMYYNNIT JOULUN JÄLKEISENÄ PÄIVÄNÄ?</w:t>
      </w:r>
    </w:p>
    <w:p>
      <w:r>
        <w:rPr>
          <w:b/>
        </w:rPr>
        <w:t xml:space="preserve">Esimerkki 5.2134</w:t>
      </w:r>
    </w:p>
    <w:p>
      <w:r>
        <w:t xml:space="preserve">VAG asia niin monia ongelmia! voit kokeilla kaikenlaisia asioita. paljon ohjelmistoja on ulos debug tietokoneen kuten Norton windoctor jne, voisi olla virus, voisi olla vakoiluohjelmia minun hyvä ness voisi olla lähes mitä tahansa.  Paras tapa, jos et tiedä paljon tietokoneista, on yksinkertaisesti varmuuskopioida ja alustaa, ja jos se kaatuu, tiedät sen laitteiston.</w:t>
      </w:r>
    </w:p>
    <w:p>
      <w:r>
        <w:rPr>
          <w:b/>
        </w:rPr>
        <w:t xml:space="preserve">Tulos</w:t>
      </w:r>
    </w:p>
    <w:p>
      <w:r>
        <w:t xml:space="preserve">Minulla on jatkuvia tietokoneen kaatumisia.?</w:t>
      </w:r>
    </w:p>
    <w:p>
      <w:r>
        <w:rPr>
          <w:b/>
        </w:rPr>
        <w:t xml:space="preserve">Esimerkki 5.2135</w:t>
      </w:r>
    </w:p>
    <w:p>
      <w:r>
        <w:t xml:space="preserve">Jos olisi top 40 -listan top 40 -listalla, Led Zeppelinin "Stairway to Heaven" olisi kärjessä. Tämä kappale sisältää monia takaperoisia viestejä. Tässä on yksi niistä, joka esiintyy aivan kappaleen lopussa... Siinä sanotaan: "Soita takaperin. Kuule sanat laulettuna." \n\nMutta ylivoimaisesti kiistanalaisimmat takaperoiset viestit kappaleessa löytyvät seuraavasta ääniraidasta. Siinä sanotaan takaperin: "Se on minun suloinen Saatanani. The one whose little path would make me sad whose power is fake (epämääräistä siansaksaa - jotkut väittävät, että tässä sanotaan: He gives you 666) There was a little toolshed where he made us suffer, sad Satan."\n\nTäydellinen analyysi tämän kappaleen käänteisistä sanoista ja niiden merkityksistä löytyy tästä otteesta: Stairway to Where? kirjasta: Reverse Speech: Voices From The Unconscious". Tämä kirja sisältää laajan ja historiallisen analyysin monista muista käänteispuheista ja takaperoisista viesteistä musiikissa. Jos haluat ostaa kirjan, mene tämän verkkosivuston tuoteosioon.\n\nTarkista http://www.reversespeech.com/rev/stairback.Mp3.</w:t>
      </w:r>
    </w:p>
    <w:p>
      <w:r>
        <w:rPr>
          <w:b/>
        </w:rPr>
        <w:t xml:space="preserve">Tulos</w:t>
      </w:r>
    </w:p>
    <w:p>
      <w:r>
        <w:t xml:space="preserve">Onko totta, että Stairway To Heaven sisältää saatanallisen viestin, kun se soitetaan taaksepäin?</w:t>
      </w:r>
    </w:p>
    <w:p>
      <w:r>
        <w:rPr>
          <w:b/>
        </w:rPr>
        <w:t xml:space="preserve">Esimerkki 5.2136</w:t>
      </w:r>
    </w:p>
    <w:p>
      <w:r>
        <w:t xml:space="preserve">Kuulin tänään radiosta, että nainen pani miehen ulos, ja he asuvat eri paikoissa.\n\nJa että mies sanoi, että elämä olisi parempaa ilman naista kuin hänen kanssaan.</w:t>
      </w:r>
    </w:p>
    <w:p>
      <w:r>
        <w:rPr>
          <w:b/>
        </w:rPr>
        <w:t xml:space="preserve">Tulos</w:t>
      </w:r>
    </w:p>
    <w:p>
      <w:r>
        <w:t xml:space="preserve">eroavatko britney ja keving?</w:t>
      </w:r>
    </w:p>
    <w:p>
      <w:r>
        <w:rPr>
          <w:b/>
        </w:rPr>
        <w:t xml:space="preserve">Esimerkki 5.2137</w:t>
      </w:r>
    </w:p>
    <w:p>
      <w:r>
        <w:t xml:space="preserve">Alla olevasta linkistä löytyy PDF-tiedosto.</w:t>
      </w:r>
    </w:p>
    <w:p>
      <w:r>
        <w:rPr>
          <w:b/>
        </w:rPr>
        <w:t xml:space="preserve">Tulos</w:t>
      </w:r>
    </w:p>
    <w:p>
      <w:r>
        <w:t xml:space="preserve">Mikä on CSC:n kiertokirjeen nro 19, s. 1999, koko teksti?</w:t>
      </w:r>
    </w:p>
    <w:p>
      <w:r>
        <w:rPr>
          <w:b/>
        </w:rPr>
        <w:t xml:space="preserve">Esimerkki 5.2138</w:t>
      </w:r>
    </w:p>
    <w:p>
      <w:r>
        <w:t xml:space="preserve">Sinun ei tarvitse olla sanansaattajan puolella. Kuuntelen yahoo-musiikkia koko ajan. Mene vain yahoohon ja klikkaa sitten musiikkia. Tässä on myös vinkki, jos et voi avata sitä:\n\nJos tämä on se, mitä luulisin sinun kysyvän, puhut siitä, että ponnahdusikkunoiden esto estää sen, eikä se käynnisty. \n\nMinulla on tämä ongelma. Sinun tarvitsee vain klikata monta kertaa relaunch player -painiketta. SOmimes se kestää vähän enemmän kuin toiset. Kun olen todella vihainen, klikkaan sitä noin 20 kertaa peräkkäin ja se aukeaa. Toivottavasti tämä on mitä etsit!!! *Hyvää onnea* \n\n "se on minun vastaukseni ihmisille, jotka sanovat, että ponnahdusikkunoiden esto estää sen"."</w:t>
      </w:r>
    </w:p>
    <w:p>
      <w:r>
        <w:rPr>
          <w:b/>
        </w:rPr>
        <w:t xml:space="preserve">Tulos</w:t>
      </w:r>
    </w:p>
    <w:p>
      <w:r>
        <w:t xml:space="preserve">miten voit kuunnella musiikkia ilman, että olet ollut yahoo messengerissä?</w:t>
      </w:r>
    </w:p>
    <w:p>
      <w:r>
        <w:rPr>
          <w:b/>
        </w:rPr>
        <w:t xml:space="preserve">Esimerkki 5.2139</w:t>
      </w:r>
    </w:p>
    <w:p>
      <w:r>
        <w:t xml:space="preserve">mikä tahansa seuraavista, riippuen siitä, mihin traileriin (teaser tai varsinainen traileri) viittaat:\n "Battle Without Honor or Humanity" - Hotei Tomoyasu \n "Don't Let Me Be Misunderstood" - Santa Esmeralda \n "From Man To Man" - Ennio Morricone \n "Get Up and Get Down" - The Dramatics \n "Long Day Of Vengeance" - Armando Trovajolilon \n "Battle Without Honor or Humanity" - Hotei Tomoyasu</w:t>
      </w:r>
    </w:p>
    <w:p>
      <w:r>
        <w:rPr>
          <w:b/>
        </w:rPr>
        <w:t xml:space="preserve">Tulos</w:t>
      </w:r>
    </w:p>
    <w:p>
      <w:r>
        <w:t xml:space="preserve">Mikä on "Kill Bill" -elokuvan trailerin instrumentaalikappale? (Kappaletta ei ole varsinaisessa elokuvassa.)</w:t>
      </w:r>
    </w:p>
    <w:p>
      <w:r>
        <w:rPr>
          <w:b/>
        </w:rPr>
        <w:t xml:space="preserve">Esimerkki 5.2140</w:t>
      </w:r>
    </w:p>
    <w:p>
      <w:r>
        <w:t xml:space="preserve">mistä perusluvusta sinä puhut, perusluvussa 10 se on 10, perusluvussa 9 se on 11, perusluvussa 8 se on 12, perusluvussa 7 se on 13, perusluvussa 6 se on 14. ja perusluvussa viisi ei ole 5.</w:t>
      </w:r>
    </w:p>
    <w:p>
      <w:r>
        <w:rPr>
          <w:b/>
        </w:rPr>
        <w:t xml:space="preserve">Tulos</w:t>
      </w:r>
    </w:p>
    <w:p>
      <w:r>
        <w:t xml:space="preserve">Mikä on 5 plus 5?</w:t>
      </w:r>
    </w:p>
    <w:p>
      <w:r>
        <w:rPr>
          <w:b/>
        </w:rPr>
        <w:t xml:space="preserve">Esimerkki 5.2141</w:t>
      </w:r>
    </w:p>
    <w:p>
      <w:r>
        <w:t xml:space="preserve">Bill White</w:t>
      </w:r>
    </w:p>
    <w:p>
      <w:r>
        <w:rPr>
          <w:b/>
        </w:rPr>
        <w:t xml:space="preserve">Tulos</w:t>
      </w:r>
    </w:p>
    <w:p>
      <w:r>
        <w:t xml:space="preserve">Kuka on Houstonin pormestari?</w:t>
      </w:r>
    </w:p>
    <w:p>
      <w:r>
        <w:rPr>
          <w:b/>
        </w:rPr>
        <w:t xml:space="preserve">Esimerkki 5.2142</w:t>
      </w:r>
    </w:p>
    <w:p>
      <w:r>
        <w:t xml:space="preserve">Optimoi sivusi sisältö ja saapuvat linkit niin, että ne sisältävät tavoittelemasi avainsanat. Esimerkki: Jos yrität saada liikennettä ihmisiltä, jotka etsivät hakusanoilla "Xbox tips and cheats", yritä saada muita (parhaiten aiheeseesi liittyviä) verkkosivustoja linkittämään sinuun käyttäen kyseisen tekstin muunnelmia. Varmista myös, että sisällössäsi on runsaasti sanoja, jotka haluat hakijoiden löytävän, eri tyyleillä, kuten lihavoituna, otsikoissa ja avainsanojen monin eri variaatioin.\n\nVaro kuitenkin, ettet saa sivujasi näyttämään roskapostilta; haluat ennen kaikkea tarjota laadukasta sisältöä, ja siitä hakukoneet yleensä pitävät eniten.</w:t>
      </w:r>
    </w:p>
    <w:p>
      <w:r>
        <w:rPr>
          <w:b/>
        </w:rPr>
        <w:t xml:space="preserve">Tulos</w:t>
      </w:r>
    </w:p>
    <w:p>
      <w:r>
        <w:t xml:space="preserve">Minulla on verkkosivusto. Miten voin tehdä niin, että yahoo löytää sen, kun laitan joitakin kye-sanoja?</w:t>
      </w:r>
    </w:p>
    <w:p>
      <w:r>
        <w:rPr>
          <w:b/>
        </w:rPr>
        <w:t xml:space="preserve">Esimerkki 5.2143</w:t>
      </w:r>
    </w:p>
    <w:p>
      <w:r>
        <w:t xml:space="preserve">Vaikea sanoa tietämättä budjettiasi....\nHelmijono tai helmikorvakorut.\nKoru, joka täydentää hänen hääsettiään.\nKaunis korurasia.(Jotkut yritykset tarjoavat musiikkikorurasioita, joihin voi räätälöidä "sinun kappaleesi")\nTodella ylellinen pegnoir-setti.\nMiehen perinteinen lahja tuoreelle morsiamelleen oli ennen turkistakki, -takki tai -varras, mutta nykyään, jos valitset tämän vaihtoehdon, varmista ensin, ettei hän ole turkista vastaan!</w:t>
      </w:r>
    </w:p>
    <w:p>
      <w:r>
        <w:rPr>
          <w:b/>
        </w:rPr>
        <w:t xml:space="preserve">Tulos</w:t>
      </w:r>
    </w:p>
    <w:p>
      <w:r>
        <w:t xml:space="preserve">mikä on hyvä häälahja uudelle puolisolle?  Hän on minua 12 vuotta nuorempi.  Ehdotuksia?</w:t>
      </w:r>
    </w:p>
    <w:p>
      <w:r>
        <w:rPr>
          <w:b/>
        </w:rPr>
        <w:t xml:space="preserve">Esimerkki 5.2144</w:t>
      </w:r>
    </w:p>
    <w:p>
      <w:r>
        <w:t xml:space="preserve">Riippuu asiayhteydestä. Useimmiten se tarkoittaa ammattilaista. Lisää määritelmiä alla olevan linkin kautta.</w:t>
      </w:r>
    </w:p>
    <w:p>
      <w:r>
        <w:rPr>
          <w:b/>
        </w:rPr>
        <w:t xml:space="preserve">Tulos</w:t>
      </w:r>
    </w:p>
    <w:p>
      <w:r>
        <w:t xml:space="preserve">Mitä tarkoittaa PRO?</w:t>
      </w:r>
    </w:p>
    <w:p>
      <w:r>
        <w:rPr>
          <w:b/>
        </w:rPr>
        <w:t xml:space="preserve">Esimerkki 5.2145</w:t>
      </w:r>
    </w:p>
    <w:p>
      <w:r>
        <w:t xml:space="preserve">Miksi Pistons haluaisi Ron Artestin? He ovat jo nyt idän paras joukkue. Heidän menestyksensä, aivan kuten lännen Spursin, perustuu joukkuekemiaan. Joukkuekemian tappajien listalla Artestin on oltava vähintäänkin kärjessä Ruben Pattersonin, Latrell Spreewellin ja Kobe Bryantin kaltaisten kanssa.\n\nSe teki juuri suuren investoinnin Tayshaun Princeen, joka on yliherkkä, koska hän on löytänyt joukkueen, jossa hänen taitonsa sopivat täsmälleen hänen tarvitsemaansa rooliin. (Tämän sanoo kova UK-fani, BTW.) \n\nJos ei ole rikki, älä korjaa sitä.</w:t>
      </w:r>
    </w:p>
    <w:p>
      <w:r>
        <w:rPr>
          <w:b/>
        </w:rPr>
        <w:t xml:space="preserve">Tulos</w:t>
      </w:r>
    </w:p>
    <w:p>
      <w:r>
        <w:t xml:space="preserve">Pitäisikö Pistonsin vaihtaa Ron Artest?</w:t>
      </w:r>
    </w:p>
    <w:p>
      <w:r>
        <w:rPr>
          <w:b/>
        </w:rPr>
        <w:t xml:space="preserve">Esimerkki 5.2146</w:t>
      </w:r>
    </w:p>
    <w:p>
      <w:r>
        <w:t xml:space="preserve">uskon, että on vaikeaa omistaa talo new yorkissa, ja että jos haluat asua siellä, sinun täytyy asua kerrostalossa. en tiedä mitään new havenista.</w:t>
      </w:r>
    </w:p>
    <w:p>
      <w:r>
        <w:rPr>
          <w:b/>
        </w:rPr>
        <w:t xml:space="preserve">Tulos</w:t>
      </w:r>
    </w:p>
    <w:p>
      <w:r>
        <w:t xml:space="preserve">Pitäisikö minun ostaa talo NYC:stä vai New Haven CT:stä?</w:t>
      </w:r>
    </w:p>
    <w:p>
      <w:r>
        <w:rPr>
          <w:b/>
        </w:rPr>
        <w:t xml:space="preserve">Esimerkki 5.2147</w:t>
      </w:r>
    </w:p>
    <w:p>
      <w:r>
        <w:t xml:space="preserve">Täydellistä vastausta on vaikea valita, varsinkin kun osa vastauksista on subjektiivisia. Jos esimerkiksi kysyisin joltakulta, mikä on hänen mielestään PARAS ruokapaikka, en voi oikein määritellä sitä. Joten se luultavasti jätettäisiin äänestykseen ja tarvittaisiin yksimielisyys. \Mitä tulee vastausten valitsemiseen itse, niin jos vastausta on mietitty paljon ja siinä on lähteitä, sitä parempi. Kysymyksiin, jotka olen itse esittänyt tähän mennessä, on yleensä ollut yksi vastaus, joka on tyypillinen. Jos saisin useita pitkiä vastauksia, jotka ovat ansiokkaita, olisin taipuvainen antamaan käyttäjien valita.</w:t>
      </w:r>
    </w:p>
    <w:p>
      <w:r>
        <w:rPr>
          <w:b/>
        </w:rPr>
        <w:t xml:space="preserve">Tulos</w:t>
      </w:r>
    </w:p>
    <w:p>
      <w:r>
        <w:t xml:space="preserve">Mitä pidät parhaan vastauksen valitsemisesta?</w:t>
      </w:r>
    </w:p>
    <w:p>
      <w:r>
        <w:rPr>
          <w:b/>
        </w:rPr>
        <w:t xml:space="preserve">Esimerkki 5.2148</w:t>
      </w:r>
    </w:p>
    <w:p>
      <w:r>
        <w:t xml:space="preserve">Vastaukset kysymyksiisi esitetyssä järjestyksessä:\n\n(1) Mikä tahansa laiva voi törmätä jäävuoreen, ei ole niin, että jäävuori olisi elävä ja olisi voinut siirtyä pois tieltä, koska se olisi halunnut niin. \n\n(2) Tuohon aikaan köyhiä pidettiin "kolmannen luokan" yksilöinä, ja niinpä laivalla heidät laitettiin "kolmannen luokan" majoitustiloihin. Näin ollen miehistöä ohjattiin varmistamaan, että ensimmäisen ja toisen luokan matkustajat hoidettiin ensin. Se ei ollut ollenkaan oikein, mutta niin se vain oli. \n\n(3) Se on pääasiassa laivanrakentajien vika, jotka laittoivat laivaan vain 20 pelastusveneen, mikä ei riittänyt puolelle matkustajista. Osasyyllinen olisi myös se upseeri, joka yritti kääntää laivaa, kun se oli jo liian lähellä, sillä laiva ei olisi uponnut, jos se olisi törmännyt jäävuoreen suoraan. Se oli myös kapteenin vika, koska hän ei ryhtynyt tarvittaviin varotoimenpiteisiin laivan suhteen, kun hän tiesi, että he olivat menossa suoraan kohti jääkenttää.\n\n(4) Laivanrakentajat halusivat mahdollisimman paljon yleisöltä laivaa koskevia "ooh ja ahh" -lauseita. Siksi he edistivät uskomusta, että laiva oli "uppoamaton" ja että itse laiva oli yksi suuri pelastusvene. Vastuuhenkilöt olivat myös sitä mieltä, että ylimääräiset veneet olisivat sotkeneet laivan kannen. \n\n(5) He eivät valmistautuneet tähän, koska he olivat ylimielisiä ja ajattelivat, että heillä oli historian suurin laiva eikä sille koskaan tapahtuisi mitään.\n\n(6) Ahneus on syy siihen, miksi ihmiset yrittivät ottaa ja myydä Titanicin esineitä. Kyse oli vain dollareista. \n\n(7) Titanicin uhrit ovat jo kauan sitten kuolleet. Joko meren pohjassa elävät eliöt söivät heidät, tai kuten kaikki haudassa olevat, heidän ruumiinsa palasivat tomuksi.</w:t>
      </w:r>
    </w:p>
    <w:p>
      <w:r>
        <w:rPr>
          <w:b/>
        </w:rPr>
        <w:t xml:space="preserve">Tulos</w:t>
      </w:r>
    </w:p>
    <w:p>
      <w:r>
        <w:t xml:space="preserve">Titanic kysymyksiä?</w:t>
      </w:r>
    </w:p>
    <w:p>
      <w:r>
        <w:rPr>
          <w:b/>
        </w:rPr>
        <w:t xml:space="preserve">Esimerkki 5.2149</w:t>
      </w:r>
    </w:p>
    <w:p>
      <w:r>
        <w:t xml:space="preserve">Se riippuu sairaudesta. Joillakin oireet ilmenevät muutamassa päivässä. Toisilla se voi kestää jopa kuukauden. HIV:n tapauksessa oireiden ilmaantuminen voi kestää vuosia. Kysymys, johon haluaisin vastauksen, on, mistä tiedät, että hänellä on ollut sukupuolitauti? Sukupuolitauti tai oireet antavat sinulle tarkemman vastauksen kysymykseesi.</w:t>
      </w:r>
    </w:p>
    <w:p>
      <w:r>
        <w:rPr>
          <w:b/>
        </w:rPr>
        <w:t xml:space="preserve">Tulos</w:t>
      </w:r>
    </w:p>
    <w:p>
      <w:r>
        <w:t xml:space="preserve">jos on sukupuoliyhteydessä henkilön kanssa, jolla on sukupuolitauti, kuinka monta päivää ennen oireiden ilmaantumista?</w:t>
      </w:r>
    </w:p>
    <w:p>
      <w:r>
        <w:rPr>
          <w:b/>
        </w:rPr>
        <w:t xml:space="preserve">Esimerkki 5.2150</w:t>
      </w:r>
    </w:p>
    <w:p>
      <w:r>
        <w:t xml:space="preserve">Kyllä, voit käyttää tiliäsi sen aktivoinnin jälkeen.Menetät tilisi vain, jos olet poistanut sen poistamalla tilin ((tai jos olet menettänyt käyttöoikeutesi; olet menettänyt käyttäjätunnuksesi ja salasanasi))\n\nKatso alla olevaa linkkiä ja noudata ohjeita.\nhttp://img459.imageshack.us/img459/84/y1kn.jpg</w:t>
      </w:r>
    </w:p>
    <w:p>
      <w:r>
        <w:rPr>
          <w:b/>
        </w:rPr>
        <w:t xml:space="preserve">Tulos</w:t>
      </w:r>
    </w:p>
    <w:p>
      <w:r>
        <w:t xml:space="preserve">yahoo-tili poistettu käytöstä, voinko koskaan käyttää tunnustani uudelleen?</w:t>
      </w:r>
    </w:p>
    <w:p>
      <w:r>
        <w:rPr>
          <w:b/>
        </w:rPr>
        <w:t xml:space="preserve">Esimerkki 5.2151</w:t>
      </w:r>
    </w:p>
    <w:p>
      <w:r>
        <w:t xml:space="preserve">Näköharhat.  Tämä on useiden häiriöiden oire, ja se voi olla myös joidenkin lääkkeiden sivuvaikutus.</w:t>
      </w:r>
    </w:p>
    <w:p>
      <w:r>
        <w:rPr>
          <w:b/>
        </w:rPr>
        <w:t xml:space="preserve">Tulos</w:t>
      </w:r>
    </w:p>
    <w:p>
      <w:r>
        <w:t xml:space="preserve">Mikä on psykologinen termi tai häiriö ihmisille, jotka näkevät mielikuvitusihmisiä tai -eläimiä?</w:t>
      </w:r>
    </w:p>
    <w:p>
      <w:r>
        <w:rPr>
          <w:b/>
        </w:rPr>
        <w:t xml:space="preserve">Esimerkki 5.2152</w:t>
      </w:r>
    </w:p>
    <w:p>
      <w:r>
        <w:t xml:space="preserve">Narnia, jos ymmärrät kristillisen alatekstin... ja King Kong ovat molemmat mahtavia eepoksia..\nJust Friends oli loistava komedia, jos olit lukiossa 90-luvun alussa.</w:t>
      </w:r>
    </w:p>
    <w:p>
      <w:r>
        <w:rPr>
          <w:b/>
        </w:rPr>
        <w:t xml:space="preserve">Tulos</w:t>
      </w:r>
    </w:p>
    <w:p>
      <w:r>
        <w:t xml:space="preserve">Elokuvasuosituksia?</w:t>
      </w:r>
    </w:p>
    <w:p>
      <w:r>
        <w:rPr>
          <w:b/>
        </w:rPr>
        <w:t xml:space="preserve">Esimerkki 5.2153</w:t>
      </w:r>
    </w:p>
    <w:p>
      <w:r>
        <w:t xml:space="preserve">Gavin Shlongrod?\nGaving WillDoYouRightTonight?\n\n\ntai vain muuttaa sen Gavin. ei sukunimeä. tulla kuin prinssi.</w:t>
      </w:r>
    </w:p>
    <w:p>
      <w:r>
        <w:rPr>
          <w:b/>
        </w:rPr>
        <w:t xml:space="preserve">Tulos</w:t>
      </w:r>
    </w:p>
    <w:p>
      <w:r>
        <w:t xml:space="preserve">Haluan vaihtaa sukunimeni.  Mikä olisi siisti sukunimi?</w:t>
      </w:r>
    </w:p>
    <w:p>
      <w:r>
        <w:rPr>
          <w:b/>
        </w:rPr>
        <w:t xml:space="preserve">Esimerkki 5.2154</w:t>
      </w:r>
    </w:p>
    <w:p>
      <w:r>
        <w:t xml:space="preserve">SITÄ EI VOI TEHDÄ.</w:t>
      </w:r>
    </w:p>
    <w:p>
      <w:r>
        <w:rPr>
          <w:b/>
        </w:rPr>
        <w:t xml:space="preserve">Tulos</w:t>
      </w:r>
    </w:p>
    <w:p>
      <w:r>
        <w:t xml:space="preserve">Mitä tapahtuu, kun aivastat, röyhtäiset, pieretät ja hikkaat samaan aikaan?</w:t>
      </w:r>
    </w:p>
    <w:p>
      <w:r>
        <w:rPr>
          <w:b/>
        </w:rPr>
        <w:t xml:space="preserve">Esimerkki 5.2155</w:t>
      </w:r>
    </w:p>
    <w:p>
      <w:r>
        <w:t xml:space="preserve">Yritä hakea viisumia tai vihreää korttia Yhdysvaltain suurlähetystöstä tai konsulaatista. Sen jälkeen voit hakea kansalaisuutta, jossa sinun on läpäistävä koe.</w:t>
      </w:r>
    </w:p>
    <w:p>
      <w:r>
        <w:rPr>
          <w:b/>
        </w:rPr>
        <w:t xml:space="preserve">Tulos</w:t>
      </w:r>
    </w:p>
    <w:p>
      <w:r>
        <w:t xml:space="preserve">miten minä ja mieheni voimme asua Yhdysvalloissa laillisesti?</w:t>
      </w:r>
    </w:p>
    <w:p>
      <w:r>
        <w:rPr>
          <w:b/>
        </w:rPr>
        <w:t xml:space="preserve">Esimerkki 5.2156</w:t>
      </w:r>
    </w:p>
    <w:p>
      <w:r>
        <w:t xml:space="preserve">Lauantai</w:t>
      </w:r>
    </w:p>
    <w:p>
      <w:r>
        <w:rPr>
          <w:b/>
        </w:rPr>
        <w:t xml:space="preserve">Tulos</w:t>
      </w:r>
    </w:p>
    <w:p>
      <w:r>
        <w:t xml:space="preserve">Mikä päivä oli 24. maaliskuuta 1962?</w:t>
      </w:r>
    </w:p>
    <w:p>
      <w:r>
        <w:rPr>
          <w:b/>
        </w:rPr>
        <w:t xml:space="preserve">Esimerkki 5.2157</w:t>
      </w:r>
    </w:p>
    <w:p>
      <w:r>
        <w:t xml:space="preserve">Seuraa Bill Phillipsin kirjaa "Body for Life". ainoa ero on se, että sinun on syötävä kaksi annosta hiilihydraatteja jokaisella aterialla yhden sijaan.\n\n12-9-05 - uusi vastaus.\ni Tiedän, että joku sanoi, että sinun pitäisi syödä enemmän ja metaboloida vähemmän. se on tyhmää. se vain lihottaa, mitä et varmasti yritä. tässä on laiha kaveri body for life -kirjasta, josta puhun.</w:t>
      </w:r>
    </w:p>
    <w:p>
      <w:r>
        <w:rPr>
          <w:b/>
        </w:rPr>
        <w:t xml:space="preserve">Tulos</w:t>
      </w:r>
    </w:p>
    <w:p>
      <w:r>
        <w:t xml:space="preserve">Miten saan painoa? mitä minun pitäisi syödä ja tehdä?</w:t>
      </w:r>
    </w:p>
    <w:p>
      <w:r>
        <w:rPr>
          <w:b/>
        </w:rPr>
        <w:t xml:space="preserve">Esimerkki 5.2158</w:t>
      </w:r>
    </w:p>
    <w:p>
      <w:r>
        <w:t xml:space="preserve">Wisconsin Statute 943.201 määrittelee identiteettivarkauden "henkilökohtaisten tunnistetietojen tai henkilökohtaisten asiakirjojen väärinkäytöksi". Kyseessä on H-luokan rikos, josta voidaan määrätä enintään 10 000 dollarin sakko tai enintään kuusi vuotta vankeutta tai molemmat.</w:t>
      </w:r>
    </w:p>
    <w:p>
      <w:r>
        <w:rPr>
          <w:b/>
        </w:rPr>
        <w:t xml:space="preserve">Tulos</w:t>
      </w:r>
    </w:p>
    <w:p>
      <w:r>
        <w:t xml:space="preserve">Haluaisin tietää, mikä on rangaistus identiteettivarkaudesta WI:ssä??</w:t>
      </w:r>
    </w:p>
    <w:p>
      <w:r>
        <w:rPr>
          <w:b/>
        </w:rPr>
        <w:t xml:space="preserve">Esimerkki 5.2159</w:t>
      </w:r>
    </w:p>
    <w:p>
      <w:r>
        <w:t xml:space="preserve">Yksi aineen ominaisuuksista on sähkövaraus. Useimmilla subatomisilla hiukkasilla on joko positiivinen (+) tai negatiivinen (-) sähkövaraus. Niitä, joilla ei ole varausta, pidetään neutraaleina. Yleisimmät varatut hiukkaset ovat elektroni ja protoni. Atomeja, joissa on liikaa elektroneja, kutsutaan negatiivisiksi ioneiksi. Niitä, joista puuttuu elektroneja, kutsutaan positiivisiksi ioneiksi. Vastakkaisten varausten välillä on sähkökenttä, joka aiheuttaa sähköisen voiman. Tämä aiheuttaa vastakkaisten varausten välille vetovoiman ja samankaltaisten varausten välille hylkivän voiman.</w:t>
      </w:r>
    </w:p>
    <w:p>
      <w:r>
        <w:rPr>
          <w:b/>
        </w:rPr>
        <w:t xml:space="preserve">Tulos</w:t>
      </w:r>
    </w:p>
    <w:p>
      <w:r>
        <w:t xml:space="preserve">miksi vastakkaisia varauksia sisältävät alkuaineet vetävät toisiaan puoleensa?</w:t>
      </w:r>
    </w:p>
    <w:p>
      <w:r>
        <w:rPr>
          <w:b/>
        </w:rPr>
        <w:t xml:space="preserve">Esimerkki 5.2160</w:t>
      </w:r>
    </w:p>
    <w:p>
      <w:r>
        <w:t xml:space="preserve">Yritän harjoitella, mutta koska olen perheeni vanhin jäljellä oleva ja ainoa sukupolvessani, joka on hyväksynyt, harjoitan parhaani mukaan. \nOlen sekoitus monista asioista, enimmäkseen Guido/Franco, hieman Pohjois-Eurooppaa ja hieman Cherokee.\nMonet perinteet ja tiedot ovat periytyneet minulle isoäidiltäni, ja yritän siirtää niitä tyttärelleni, kun hän tarvitsee niitä.\nTytär nauraa, kunnes hänellä on hengellinen kysymys, ja sitten hän vakavoituu, mutta palaa pian takaisin vanhoihin tapoihinsa.\nTämä tieto on siirtynyt isoäidiltä vanhimmalle pojanpojalle vanhimmalle tyttärentyttärentyttärelle vuosien saatossa, sukupolvea ja sukupuolta vaihdellen. \nMinulla ei ole vielä tyttärentyttäriä, ja näen hieman tarvittavia piirteitä kahdessa pojanpoikani pojassa, mutta en ole varma perimän siirtymisestä.</w:t>
      </w:r>
    </w:p>
    <w:p>
      <w:r>
        <w:rPr>
          <w:b/>
        </w:rPr>
        <w:t xml:space="preserve">Tulos</w:t>
      </w:r>
    </w:p>
    <w:p>
      <w:r>
        <w:t xml:space="preserve">Kuinka moni täällä olevista ihmisistä todella harjoittaa kulttuuriaan?</w:t>
      </w:r>
    </w:p>
    <w:p>
      <w:r>
        <w:rPr>
          <w:b/>
        </w:rPr>
        <w:t xml:space="preserve">Esimerkki 5.2161</w:t>
      </w:r>
    </w:p>
    <w:p>
      <w:r>
        <w:t xml:space="preserve">Biometriset kämmenskannerit ja kortinlukijat valtuutettua pääsyä varten.</w:t>
      </w:r>
    </w:p>
    <w:p>
      <w:r>
        <w:rPr>
          <w:b/>
        </w:rPr>
        <w:t xml:space="preserve">Tulos</w:t>
      </w:r>
    </w:p>
    <w:p>
      <w:r>
        <w:t xml:space="preserve">Mikä seuraavista vaihtoehdoista EI ole SLT iDC:n ominaisuus?</w:t>
      </w:r>
    </w:p>
    <w:p>
      <w:r>
        <w:rPr>
          <w:b/>
        </w:rPr>
        <w:t xml:space="preserve">Esimerkki 5.2162</w:t>
      </w:r>
    </w:p>
    <w:p>
      <w:r>
        <w:t xml:space="preserve">Pääomasijoittaminen, mutta vaatii suuria investointeja aikaa, rahaa ja asiantuntemusta.</w:t>
      </w:r>
    </w:p>
    <w:p>
      <w:r>
        <w:rPr>
          <w:b/>
        </w:rPr>
        <w:t xml:space="preserve">Tulos</w:t>
      </w:r>
    </w:p>
    <w:p>
      <w:r>
        <w:t xml:space="preserve">Mitkä sijoitukset tarjoavat vähintään 25 prosentin käteistuottoa vuodessa?</w:t>
      </w:r>
    </w:p>
    <w:p>
      <w:r>
        <w:rPr>
          <w:b/>
          <w:u w:val="single"/>
        </w:rPr>
        <w:t xml:space="preserve">Tehtävä numero 6</w:t>
      </w:r>
    </w:p>
    <w:p>
      <w:r>
        <w:t xml:space="preserve">Tässä tehtävässä sinun on muokattava syöttötiedoissa annettua tekstiä, jotta saat aikaan parafratisoidun lauseen. Tuloslauseesi on säilytettävä sama merkitys, mutta sen ei välttämättä tarvitse sisältää kaikkia yksityiskohtia kuin syöttötekstissä.</w:t>
      </w:r>
    </w:p>
    <w:p>
      <w:r>
        <w:rPr>
          <w:b/>
        </w:rPr>
        <w:t xml:space="preserve">Esimerkki 6.0</w:t>
      </w:r>
    </w:p>
    <w:p>
      <w:r>
        <w:t xml:space="preserve">sentence_B_original: Valkoiseen puseroon pukeutunut nainen maalaa tatuointia teini-ikäisen käteen.</w:t>
      </w:r>
    </w:p>
    <w:p>
      <w:r>
        <w:rPr>
          <w:b/>
        </w:rPr>
        <w:t xml:space="preserve">Tulos</w:t>
      </w:r>
    </w:p>
    <w:p>
      <w:r>
        <w:t xml:space="preserve">Valkoiseen puseroon pukeutunut nainen piirtää tatuointia teini-ikäisen käteen.</w:t>
      </w:r>
    </w:p>
    <w:p>
      <w:r>
        <w:rPr>
          <w:b/>
        </w:rPr>
        <w:t xml:space="preserve">Esimerkki 6.1</w:t>
      </w:r>
    </w:p>
    <w:p>
      <w:r>
        <w:t xml:space="preserve">lause_B_alkuperäinen: mies soittaa kitaraa</w:t>
      </w:r>
    </w:p>
    <w:p>
      <w:r>
        <w:rPr>
          <w:b/>
        </w:rPr>
        <w:t xml:space="preserve">Tulos</w:t>
      </w:r>
    </w:p>
    <w:p>
      <w:r>
        <w:t xml:space="preserve">Mies soittaa kitaraa</w:t>
      </w:r>
    </w:p>
    <w:p>
      <w:r>
        <w:rPr>
          <w:b/>
        </w:rPr>
        <w:t xml:space="preserve">Esimerkki 6.2</w:t>
      </w:r>
    </w:p>
    <w:p>
      <w:r>
        <w:t xml:space="preserve">sentence_B_original: Mies, nainen ja kaksi tyttöä kävelevät rannalla paljain jaloin.</w:t>
      </w:r>
    </w:p>
    <w:p>
      <w:r>
        <w:rPr>
          <w:b/>
        </w:rPr>
        <w:t xml:space="preserve">Tulos</w:t>
      </w:r>
    </w:p>
    <w:p>
      <w:r>
        <w:t xml:space="preserve">Ryhmä ihmisiä on rannalla</w:t>
      </w:r>
    </w:p>
    <w:p>
      <w:r>
        <w:rPr>
          <w:b/>
        </w:rPr>
        <w:t xml:space="preserve">Esimerkki 6.3</w:t>
      </w:r>
    </w:p>
    <w:p>
      <w:r>
        <w:t xml:space="preserve">sentence_B_original: Mies istuu ristissä pellolla...</w:t>
      </w:r>
    </w:p>
    <w:p>
      <w:r>
        <w:rPr>
          <w:b/>
        </w:rPr>
        <w:t xml:space="preserve">Tulos</w:t>
      </w:r>
    </w:p>
    <w:p>
      <w:r>
        <w:t xml:space="preserve">Mies istuu pellolla</w:t>
      </w:r>
    </w:p>
    <w:p>
      <w:r>
        <w:rPr>
          <w:b/>
        </w:rPr>
        <w:t xml:space="preserve">Esimerkki 6.4</w:t>
      </w:r>
    </w:p>
    <w:p>
      <w:r>
        <w:t xml:space="preserve">sentence_B_original: nainen kuuraa kesäkurpitsaa vihannesharjalla.</w:t>
      </w:r>
    </w:p>
    <w:p>
      <w:r>
        <w:rPr>
          <w:b/>
        </w:rPr>
        <w:t xml:space="preserve">Tulos</w:t>
      </w:r>
    </w:p>
    <w:p>
      <w:r>
        <w:t xml:space="preserve">Henkilö jynssäsi kesäkurpitsaa.</w:t>
      </w:r>
    </w:p>
    <w:p>
      <w:r>
        <w:rPr>
          <w:b/>
        </w:rPr>
        <w:t xml:space="preserve">Esimerkki 6.5</w:t>
      </w:r>
    </w:p>
    <w:p>
      <w:r>
        <w:t xml:space="preserve">sentence_B_original: mies nousee autoon.</w:t>
      </w:r>
    </w:p>
    <w:p>
      <w:r>
        <w:rPr>
          <w:b/>
        </w:rPr>
        <w:t xml:space="preserve">Tulos</w:t>
      </w:r>
    </w:p>
    <w:p>
      <w:r>
        <w:t xml:space="preserve">Mies nousee autoon</w:t>
      </w:r>
    </w:p>
    <w:p>
      <w:r>
        <w:rPr>
          <w:b/>
        </w:rPr>
        <w:t xml:space="preserve">Esimerkki 6.6</w:t>
      </w:r>
    </w:p>
    <w:p>
      <w:r>
        <w:t xml:space="preserve">lause_B_alkuperäinen: mies laittaa elintarvikkeita laatikkoon.</w:t>
      </w:r>
    </w:p>
    <w:p>
      <w:r>
        <w:rPr>
          <w:b/>
        </w:rPr>
        <w:t xml:space="preserve">Tulos</w:t>
      </w:r>
    </w:p>
    <w:p>
      <w:r>
        <w:t xml:space="preserve">Mies laittaa ruokaa laatikkoon</w:t>
      </w:r>
    </w:p>
    <w:p>
      <w:r>
        <w:rPr>
          <w:b/>
        </w:rPr>
        <w:t xml:space="preserve">Esimerkki 6.7</w:t>
      </w:r>
    </w:p>
    <w:p>
      <w:r>
        <w:t xml:space="preserve">sentence_B_original: oranssiin paitaan ja klovnimeikkiin pukeutunut tyttö seisoo puistossa muiden katsellessa.</w:t>
      </w:r>
    </w:p>
    <w:p>
      <w:r>
        <w:rPr>
          <w:b/>
        </w:rPr>
        <w:t xml:space="preserve">Tulos</w:t>
      </w:r>
    </w:p>
    <w:p>
      <w:r>
        <w:t xml:space="preserve">Tyttö oranssissa paidassa ja pelle meikissä seisoo puistossa ja muut katsovat vieressä</w:t>
      </w:r>
    </w:p>
    <w:p>
      <w:r>
        <w:rPr>
          <w:b/>
        </w:rPr>
        <w:t xml:space="preserve">Esimerkki 6.8</w:t>
      </w:r>
    </w:p>
    <w:p>
      <w:r>
        <w:t xml:space="preserve">sentence_B_original: lentokone laskeutuu.</w:t>
      </w:r>
    </w:p>
    <w:p>
      <w:r>
        <w:rPr>
          <w:b/>
        </w:rPr>
        <w:t xml:space="preserve">Tulos</w:t>
      </w:r>
    </w:p>
    <w:p>
      <w:r>
        <w:t xml:space="preserve">Kone laskeutuu</w:t>
      </w:r>
    </w:p>
    <w:p>
      <w:r>
        <w:rPr>
          <w:b/>
        </w:rPr>
        <w:t xml:space="preserve">Esimerkki 6.9</w:t>
      </w:r>
    </w:p>
    <w:p>
      <w:r>
        <w:t xml:space="preserve">sentence_B_original: Luistelupuisto talvella, jossa on paljon ihmisiä.</w:t>
      </w:r>
    </w:p>
    <w:p>
      <w:r>
        <w:rPr>
          <w:b/>
        </w:rPr>
        <w:t xml:space="preserve">Tulos</w:t>
      </w:r>
    </w:p>
    <w:p>
      <w:r>
        <w:t xml:space="preserve">Paljon ihmisiä on luistelupuistossa -</w:t>
      </w:r>
    </w:p>
    <w:p>
      <w:r>
        <w:rPr>
          <w:b/>
        </w:rPr>
        <w:t xml:space="preserve">Esimerkki 6.10</w:t>
      </w:r>
    </w:p>
    <w:p>
      <w:r>
        <w:t xml:space="preserve">lause_B_alkuperäinen: mies ratsastaa hevosella aavikolla.</w:t>
      </w:r>
    </w:p>
    <w:p>
      <w:r>
        <w:rPr>
          <w:b/>
        </w:rPr>
        <w:t xml:space="preserve">Tulos</w:t>
      </w:r>
    </w:p>
    <w:p>
      <w:r>
        <w:t xml:space="preserve">Kaveri ratsastaa hevosella</w:t>
      </w:r>
    </w:p>
    <w:p>
      <w:r>
        <w:rPr>
          <w:b/>
        </w:rPr>
        <w:t xml:space="preserve">Esimerkki 6.11</w:t>
      </w:r>
    </w:p>
    <w:p>
      <w:r>
        <w:t xml:space="preserve">sentence_B_original: kaksi bikineihin pukeutunutta naista kävelee hiekalla.</w:t>
      </w:r>
    </w:p>
    <w:p>
      <w:r>
        <w:rPr>
          <w:b/>
        </w:rPr>
        <w:t xml:space="preserve">Tulos</w:t>
      </w:r>
    </w:p>
    <w:p>
      <w:r>
        <w:t xml:space="preserve">Kaksi naista bikineissä hiekkarannalla</w:t>
      </w:r>
    </w:p>
    <w:p>
      <w:r>
        <w:rPr>
          <w:b/>
        </w:rPr>
        <w:t xml:space="preserve">Esimerkki 6.12</w:t>
      </w:r>
    </w:p>
    <w:p>
      <w:r>
        <w:t xml:space="preserve">sentence_B_original: mies valmistelee käärmettä ruoanlaittoa varten.</w:t>
      </w:r>
    </w:p>
    <w:p>
      <w:r>
        <w:rPr>
          <w:b/>
        </w:rPr>
        <w:t xml:space="preserve">Tulos</w:t>
      </w:r>
    </w:p>
    <w:p>
      <w:r>
        <w:t xml:space="preserve">Mies paahtaa käärmettä</w:t>
      </w:r>
    </w:p>
    <w:p>
      <w:r>
        <w:rPr>
          <w:b/>
        </w:rPr>
        <w:t xml:space="preserve">Esimerkki 6.13</w:t>
      </w:r>
    </w:p>
    <w:p>
      <w:r>
        <w:t xml:space="preserve">sentence_B_original: Komediallisten miimikoiden esiintyminen lavalla.</w:t>
      </w:r>
    </w:p>
    <w:p>
      <w:r>
        <w:rPr>
          <w:b/>
        </w:rPr>
        <w:t xml:space="preserve">Tulos</w:t>
      </w:r>
    </w:p>
    <w:p>
      <w:r>
        <w:t xml:space="preserve">Mimejä esiintyy lavalla</w:t>
      </w:r>
    </w:p>
    <w:p>
      <w:r>
        <w:rPr>
          <w:b/>
        </w:rPr>
        <w:t xml:space="preserve">Esimerkki 6.14</w:t>
      </w:r>
    </w:p>
    <w:p>
      <w:r>
        <w:t xml:space="preserve">sentence_B_original: tummaihoinen mieshenkilö seisoo yhdellä kämmenellä keltaisen rakennuksen edessä.</w:t>
      </w:r>
    </w:p>
    <w:p>
      <w:r>
        <w:rPr>
          <w:b/>
        </w:rPr>
        <w:t xml:space="preserve">Tulos</w:t>
      </w:r>
    </w:p>
    <w:p>
      <w:r>
        <w:t xml:space="preserve">Tummaihoinen mies seisoo yhdellä kädellä keltaisen rakennuksen edessä.</w:t>
      </w:r>
    </w:p>
    <w:p>
      <w:r>
        <w:rPr>
          <w:b/>
        </w:rPr>
        <w:t xml:space="preserve">Esimerkki 6.15</w:t>
      </w:r>
    </w:p>
    <w:p>
      <w:r>
        <w:t xml:space="preserve">sentence_B_original: surffaaja tulee ison aallon ratsastuksesta.</w:t>
      </w:r>
    </w:p>
    <w:p>
      <w:r>
        <w:rPr>
          <w:b/>
        </w:rPr>
        <w:t xml:space="preserve">Tulos</w:t>
      </w:r>
    </w:p>
    <w:p>
      <w:r>
        <w:t xml:space="preserve">Surffaaja ratsastaa isolla aallolla</w:t>
      </w:r>
    </w:p>
    <w:p>
      <w:r>
        <w:rPr>
          <w:b/>
        </w:rPr>
        <w:t xml:space="preserve">Esimerkki 6.16</w:t>
      </w:r>
    </w:p>
    <w:p>
      <w:r>
        <w:t xml:space="preserve">sentence_B_original: mies laulaa</w:t>
      </w:r>
    </w:p>
    <w:p>
      <w:r>
        <w:rPr>
          <w:b/>
        </w:rPr>
        <w:t xml:space="preserve">Tulos</w:t>
      </w:r>
    </w:p>
    <w:p>
      <w:r>
        <w:t xml:space="preserve">Mies laulaa</w:t>
      </w:r>
    </w:p>
    <w:p>
      <w:r>
        <w:rPr>
          <w:b/>
        </w:rPr>
        <w:t xml:space="preserve">Esimerkki 6.17</w:t>
      </w:r>
    </w:p>
    <w:p>
      <w:r>
        <w:t xml:space="preserve">sentence_B_original: mies tekee rullalautatemppua puiston kuistilla.</w:t>
      </w:r>
    </w:p>
    <w:p>
      <w:r>
        <w:rPr>
          <w:b/>
        </w:rPr>
        <w:t xml:space="preserve">Tulos</w:t>
      </w:r>
    </w:p>
    <w:p>
      <w:r>
        <w:t xml:space="preserve">Mies tekee rullalautatemppua puiston kuistilla -</w:t>
      </w:r>
    </w:p>
    <w:p>
      <w:r>
        <w:rPr>
          <w:b/>
        </w:rPr>
        <w:t xml:space="preserve">Esimerkki 6.18</w:t>
      </w:r>
    </w:p>
    <w:p>
      <w:r>
        <w:t xml:space="preserve">sentence_B_original: Kissanpojat syövät ruokaa tarjottimilla.</w:t>
      </w:r>
    </w:p>
    <w:p>
      <w:r>
        <w:rPr>
          <w:b/>
        </w:rPr>
        <w:t xml:space="preserve">Tulos</w:t>
      </w:r>
    </w:p>
    <w:p>
      <w:r>
        <w:t xml:space="preserve">Jotkut pennut syövät</w:t>
      </w:r>
    </w:p>
    <w:p>
      <w:r>
        <w:rPr>
          <w:b/>
        </w:rPr>
        <w:t xml:space="preserve">Esimerkki 6.19</w:t>
      </w:r>
    </w:p>
    <w:p>
      <w:r>
        <w:t xml:space="preserve">sentence_B_original: nainen rikkoi raakoja munia kulhoon.</w:t>
      </w:r>
    </w:p>
    <w:p>
      <w:r>
        <w:rPr>
          <w:b/>
        </w:rPr>
        <w:t xml:space="preserve">Tulos</w:t>
      </w:r>
    </w:p>
    <w:p>
      <w:r>
        <w:t xml:space="preserve">Nainen murskaa munia kulhoon</w:t>
      </w:r>
    </w:p>
    <w:p>
      <w:r>
        <w:rPr>
          <w:b/>
        </w:rPr>
        <w:t xml:space="preserve">Esimerkki 6.20</w:t>
      </w:r>
    </w:p>
    <w:p>
      <w:r>
        <w:t xml:space="preserve">lause_B_alkuperäinen: nainen soittaa huilua</w:t>
      </w:r>
    </w:p>
    <w:p>
      <w:r>
        <w:rPr>
          <w:b/>
        </w:rPr>
        <w:t xml:space="preserve">Tulos</w:t>
      </w:r>
    </w:p>
    <w:p>
      <w:r>
        <w:t xml:space="preserve">Nainen soittaa huilua</w:t>
      </w:r>
    </w:p>
    <w:p>
      <w:r>
        <w:rPr>
          <w:b/>
        </w:rPr>
        <w:t xml:space="preserve">Esimerkki 6.21</w:t>
      </w:r>
    </w:p>
    <w:p>
      <w:r>
        <w:t xml:space="preserve">sentence_B_original: kaksi kissaa tappelee keskenään.</w:t>
      </w:r>
    </w:p>
    <w:p>
      <w:r>
        <w:rPr>
          <w:b/>
        </w:rPr>
        <w:t xml:space="preserve">Tulos</w:t>
      </w:r>
    </w:p>
    <w:p>
      <w:r>
        <w:t xml:space="preserve">Kaksi kissaa tappelee keskenään</w:t>
      </w:r>
    </w:p>
    <w:p>
      <w:r>
        <w:rPr>
          <w:b/>
        </w:rPr>
        <w:t xml:space="preserve">Esimerkki 6.22</w:t>
      </w:r>
    </w:p>
    <w:p>
      <w:r>
        <w:t xml:space="preserve">sentence_B_original: Kolme ihmistä vaeltaa köyden ja puun muodostaman sillan yli joen yli.</w:t>
      </w:r>
    </w:p>
    <w:p>
      <w:r>
        <w:rPr>
          <w:b/>
        </w:rPr>
        <w:t xml:space="preserve">Tulos</w:t>
      </w:r>
    </w:p>
    <w:p>
      <w:r>
        <w:t xml:space="preserve">Ihmiset kävelevät köysisillan yli kivisen puron yli -</w:t>
      </w:r>
    </w:p>
    <w:p>
      <w:r>
        <w:rPr>
          <w:b/>
        </w:rPr>
        <w:t xml:space="preserve">Esimerkki 6.23</w:t>
      </w:r>
    </w:p>
    <w:p>
      <w:r>
        <w:t xml:space="preserve">sentence_B_original: Harmaapaitainen mies istuu kalliolla vesiputouksen edessä.</w:t>
      </w:r>
    </w:p>
    <w:p>
      <w:r>
        <w:rPr>
          <w:b/>
        </w:rPr>
        <w:t xml:space="preserve">Tulos</w:t>
      </w:r>
    </w:p>
    <w:p>
      <w:r>
        <w:t xml:space="preserve">Harmaaksi värjättyyn t-paitaan pukeutunut mies istuu kalliolla vesiputouksen edessä...</w:t>
      </w:r>
    </w:p>
    <w:p>
      <w:r>
        <w:rPr>
          <w:b/>
        </w:rPr>
        <w:t xml:space="preserve">Esimerkki 6.24</w:t>
      </w:r>
    </w:p>
    <w:p>
      <w:r>
        <w:t xml:space="preserve">sentence_B_original: Mies poimii puuta.</w:t>
      </w:r>
    </w:p>
    <w:p>
      <w:r>
        <w:rPr>
          <w:b/>
        </w:rPr>
        <w:t xml:space="preserve">Tulos</w:t>
      </w:r>
    </w:p>
    <w:p>
      <w:r>
        <w:t xml:space="preserve">Mies poimii puuta</w:t>
      </w:r>
    </w:p>
    <w:p>
      <w:r>
        <w:rPr>
          <w:b/>
        </w:rPr>
        <w:t xml:space="preserve">Esimerkki 6.25</w:t>
      </w:r>
    </w:p>
    <w:p>
      <w:r>
        <w:t xml:space="preserve">lause_B_alkuperäinen: koira kääntyy nurmikolle lentävän pallon perään.</w:t>
      </w:r>
    </w:p>
    <w:p>
      <w:r>
        <w:rPr>
          <w:b/>
        </w:rPr>
        <w:t xml:space="preserve">Tulos</w:t>
      </w:r>
    </w:p>
    <w:p>
      <w:r>
        <w:t xml:space="preserve">Koira kääntyy nurmikolla ja jahtaa lentävää palloa...</w:t>
      </w:r>
    </w:p>
    <w:p>
      <w:r>
        <w:rPr>
          <w:b/>
        </w:rPr>
        <w:t xml:space="preserve">Esimerkki 6.26</w:t>
      </w:r>
    </w:p>
    <w:p>
      <w:r>
        <w:t xml:space="preserve">sentence_B_original: koira jahtaa eläimen häntää nurmikolla.</w:t>
      </w:r>
    </w:p>
    <w:p>
      <w:r>
        <w:rPr>
          <w:b/>
        </w:rPr>
        <w:t xml:space="preserve">Tulos</w:t>
      </w:r>
    </w:p>
    <w:p>
      <w:r>
        <w:t xml:space="preserve">Koira jahtaa eläimen häntää ruohikossa...</w:t>
      </w:r>
    </w:p>
    <w:p>
      <w:r>
        <w:rPr>
          <w:b/>
        </w:rPr>
        <w:t xml:space="preserve">Esimerkki 6.27</w:t>
      </w:r>
    </w:p>
    <w:p>
      <w:r>
        <w:t xml:space="preserve">lause_B_alkuperäinen: mies tanssii</w:t>
      </w:r>
    </w:p>
    <w:p>
      <w:r>
        <w:rPr>
          <w:b/>
        </w:rPr>
        <w:t xml:space="preserve">Tulos</w:t>
      </w:r>
    </w:p>
    <w:p>
      <w:r>
        <w:t xml:space="preserve">Mies tanssii</w:t>
      </w:r>
    </w:p>
    <w:p>
      <w:r>
        <w:rPr>
          <w:b/>
        </w:rPr>
        <w:t xml:space="preserve">Esimerkki 6.28</w:t>
      </w:r>
    </w:p>
    <w:p>
      <w:r>
        <w:t xml:space="preserve">sentence_B_original: nainen pilkkoo valkosipulia.</w:t>
      </w:r>
    </w:p>
    <w:p>
      <w:r>
        <w:rPr>
          <w:b/>
        </w:rPr>
        <w:t xml:space="preserve">Tulos</w:t>
      </w:r>
    </w:p>
    <w:p>
      <w:r>
        <w:t xml:space="preserve">Nainen leikkaa valkosipulia</w:t>
      </w:r>
    </w:p>
    <w:p>
      <w:r>
        <w:rPr>
          <w:b/>
        </w:rPr>
        <w:t xml:space="preserve">Esimerkki 6.29</w:t>
      </w:r>
    </w:p>
    <w:p>
      <w:r>
        <w:t xml:space="preserve">sentence_B_original: henkilö heittää kissan kattoon.</w:t>
      </w:r>
    </w:p>
    <w:p>
      <w:r>
        <w:rPr>
          <w:b/>
        </w:rPr>
        <w:t xml:space="preserve">Tulos</w:t>
      </w:r>
    </w:p>
    <w:p>
      <w:r>
        <w:t xml:space="preserve">Henkilö heittää kissaa kattoon.</w:t>
      </w:r>
    </w:p>
    <w:p>
      <w:r>
        <w:rPr>
          <w:b/>
        </w:rPr>
        <w:t xml:space="preserve">Esimerkki 6.30</w:t>
      </w:r>
    </w:p>
    <w:p>
      <w:r>
        <w:t xml:space="preserve">sentence_B_original: nainen naputtelee sormiaan pöydällä.</w:t>
      </w:r>
    </w:p>
    <w:p>
      <w:r>
        <w:rPr>
          <w:b/>
        </w:rPr>
        <w:t xml:space="preserve">Tulos</w:t>
      </w:r>
    </w:p>
    <w:p>
      <w:r>
        <w:t xml:space="preserve">Nainen naputtelee sormiaan</w:t>
      </w:r>
    </w:p>
    <w:p>
      <w:r>
        <w:rPr>
          <w:b/>
        </w:rPr>
        <w:t xml:space="preserve">Esimerkki 6.31</w:t>
      </w:r>
    </w:p>
    <w:p>
      <w:r>
        <w:t xml:space="preserve">sentence_B_original: mies tekee käsilläseisontaa rannalla.</w:t>
      </w:r>
    </w:p>
    <w:p>
      <w:r>
        <w:rPr>
          <w:b/>
        </w:rPr>
        <w:t xml:space="preserve">Tulos</w:t>
      </w:r>
    </w:p>
    <w:p>
      <w:r>
        <w:t xml:space="preserve">Mies tekee käsilläseisontaa rannalla.</w:t>
      </w:r>
    </w:p>
    <w:p>
      <w:r>
        <w:rPr>
          <w:b/>
        </w:rPr>
        <w:t xml:space="preserve">Esimerkki 6.32</w:t>
      </w:r>
    </w:p>
    <w:p>
      <w:r>
        <w:t xml:space="preserve">sentence_B_original: mies hiihtää mäkeä alas ja punaisen esteen yli.</w:t>
      </w:r>
    </w:p>
    <w:p>
      <w:r>
        <w:rPr>
          <w:b/>
        </w:rPr>
        <w:t xml:space="preserve">Tulos</w:t>
      </w:r>
    </w:p>
    <w:p>
      <w:r>
        <w:t xml:space="preserve">Mies hiihtää mäkeä alas ja hyppää punaisen esteen yli.</w:t>
      </w:r>
    </w:p>
    <w:p>
      <w:r>
        <w:rPr>
          <w:b/>
        </w:rPr>
        <w:t xml:space="preserve">Esimerkki 6.33</w:t>
      </w:r>
    </w:p>
    <w:p>
      <w:r>
        <w:t xml:space="preserve">sentence_B_original: Mies näyttää taikuutta.</w:t>
      </w:r>
    </w:p>
    <w:p>
      <w:r>
        <w:rPr>
          <w:b/>
        </w:rPr>
        <w:t xml:space="preserve">Tulos</w:t>
      </w:r>
    </w:p>
    <w:p>
      <w:r>
        <w:t xml:space="preserve">Mies tekee taikatemppua</w:t>
      </w:r>
    </w:p>
    <w:p>
      <w:r>
        <w:rPr>
          <w:b/>
        </w:rPr>
        <w:t xml:space="preserve">Esimerkki 6.34</w:t>
      </w:r>
    </w:p>
    <w:p>
      <w:r>
        <w:t xml:space="preserve">lause_B_alkuperäinen: mies piirtää kuvaa.</w:t>
      </w:r>
    </w:p>
    <w:p>
      <w:r>
        <w:rPr>
          <w:b/>
        </w:rPr>
        <w:t xml:space="preserve">Tulos</w:t>
      </w:r>
    </w:p>
    <w:p>
      <w:r>
        <w:t xml:space="preserve">Mies piirtää kuvaa</w:t>
      </w:r>
    </w:p>
    <w:p>
      <w:r>
        <w:rPr>
          <w:b/>
        </w:rPr>
        <w:t xml:space="preserve">Esimerkki 6.35</w:t>
      </w:r>
    </w:p>
    <w:p>
      <w:r>
        <w:t xml:space="preserve">sentence_B_original: poliisi istuu moottoripyörän selässä.</w:t>
      </w:r>
    </w:p>
    <w:p>
      <w:r>
        <w:rPr>
          <w:b/>
        </w:rPr>
        <w:t xml:space="preserve">Tulos</w:t>
      </w:r>
    </w:p>
    <w:p>
      <w:r>
        <w:t xml:space="preserve">Poliisi istuu poliisipyörällä</w:t>
      </w:r>
    </w:p>
    <w:p>
      <w:r>
        <w:rPr>
          <w:b/>
        </w:rPr>
        <w:t xml:space="preserve">Esimerkki 6.36</w:t>
      </w:r>
    </w:p>
    <w:p>
      <w:r>
        <w:t xml:space="preserve">sentence_B_original: mies kävelee sateessa.</w:t>
      </w:r>
    </w:p>
    <w:p>
      <w:r>
        <w:rPr>
          <w:b/>
        </w:rPr>
        <w:t xml:space="preserve">Tulos</w:t>
      </w:r>
    </w:p>
    <w:p>
      <w:r>
        <w:t xml:space="preserve">Mies kävelee sateessa</w:t>
      </w:r>
    </w:p>
    <w:p>
      <w:r>
        <w:rPr>
          <w:b/>
        </w:rPr>
        <w:t xml:space="preserve">Esimerkki 6.37</w:t>
      </w:r>
    </w:p>
    <w:p>
      <w:r>
        <w:t xml:space="preserve">lause_B_alkuperäinen: nuori poika laulaa ja soittaa kitaraa.</w:t>
      </w:r>
    </w:p>
    <w:p>
      <w:r>
        <w:rPr>
          <w:b/>
        </w:rPr>
        <w:t xml:space="preserve">Tulos</w:t>
      </w:r>
    </w:p>
    <w:p>
      <w:r>
        <w:t xml:space="preserve">Lapsi soittaa kitaraa</w:t>
      </w:r>
    </w:p>
    <w:p>
      <w:r>
        <w:rPr>
          <w:b/>
        </w:rPr>
        <w:t xml:space="preserve">Esimerkki 6.38</w:t>
      </w:r>
    </w:p>
    <w:p>
      <w:r>
        <w:t xml:space="preserve">sentence_B_original: mies syö banaania.</w:t>
      </w:r>
    </w:p>
    <w:p>
      <w:r>
        <w:rPr>
          <w:b/>
        </w:rPr>
        <w:t xml:space="preserve">Tulos</w:t>
      </w:r>
    </w:p>
    <w:p>
      <w:r>
        <w:t xml:space="preserve">Mies syö banaania...</w:t>
      </w:r>
    </w:p>
    <w:p>
      <w:r>
        <w:rPr>
          <w:b/>
        </w:rPr>
        <w:t xml:space="preserve">Esimerkki 6.39</w:t>
      </w:r>
    </w:p>
    <w:p>
      <w:r>
        <w:t xml:space="preserve">sentence_B_original: nainen ja kolme lasta</w:t>
      </w:r>
    </w:p>
    <w:p>
      <w:r>
        <w:rPr>
          <w:b/>
        </w:rPr>
        <w:t xml:space="preserve">Tulos</w:t>
      </w:r>
    </w:p>
    <w:p>
      <w:r>
        <w:t xml:space="preserve">Nainen seisoo kolmen lapsen vieressä</w:t>
      </w:r>
    </w:p>
    <w:p>
      <w:r>
        <w:rPr>
          <w:b/>
        </w:rPr>
        <w:t xml:space="preserve">Esimerkki 6.40</w:t>
      </w:r>
    </w:p>
    <w:p>
      <w:r>
        <w:t xml:space="preserve">sentence_B_original: paidaton mies hyppää tukin yli.</w:t>
      </w:r>
    </w:p>
    <w:p>
      <w:r>
        <w:rPr>
          <w:b/>
        </w:rPr>
        <w:t xml:space="preserve">Tulos</w:t>
      </w:r>
    </w:p>
    <w:p>
      <w:r>
        <w:t xml:space="preserve">Paidaton mies hyppää hirren yli -</w:t>
      </w:r>
    </w:p>
    <w:p>
      <w:r>
        <w:rPr>
          <w:b/>
        </w:rPr>
        <w:t xml:space="preserve">Esimerkki 6.41</w:t>
      </w:r>
    </w:p>
    <w:p>
      <w:r>
        <w:t xml:space="preserve">lause_B_alkuperäinen: joukko ihmisiä tanssii konsertissa.</w:t>
      </w:r>
    </w:p>
    <w:p>
      <w:r>
        <w:rPr>
          <w:b/>
        </w:rPr>
        <w:t xml:space="preserve">Tulos</w:t>
      </w:r>
    </w:p>
    <w:p>
      <w:r>
        <w:t xml:space="preserve">Ryhmä ihmisiä tanssii esityksessä...</w:t>
      </w:r>
    </w:p>
    <w:p>
      <w:r>
        <w:rPr>
          <w:b/>
        </w:rPr>
        <w:t xml:space="preserve">Esimerkki 6.42</w:t>
      </w:r>
    </w:p>
    <w:p>
      <w:r>
        <w:t xml:space="preserve">sentence_B_original: nainen ja kolme miestä poseeraavat valokuvassa.</w:t>
      </w:r>
    </w:p>
    <w:p>
      <w:r>
        <w:rPr>
          <w:b/>
        </w:rPr>
        <w:t xml:space="preserve">Tulos</w:t>
      </w:r>
    </w:p>
    <w:p>
      <w:r>
        <w:t xml:space="preserve">Kolme miestä ja nainen poseeraavat kuvaa varten.</w:t>
      </w:r>
    </w:p>
    <w:p>
      <w:r>
        <w:rPr>
          <w:b/>
        </w:rPr>
        <w:t xml:space="preserve">Esimerkki 6.43</w:t>
      </w:r>
    </w:p>
    <w:p>
      <w:r>
        <w:t xml:space="preserve">sentence_B_original: saksanpaimenkoira ja pieni valkoinen koira leikkivät.</w:t>
      </w:r>
    </w:p>
    <w:p>
      <w:r>
        <w:rPr>
          <w:b/>
        </w:rPr>
        <w:t xml:space="preserve">Tulos</w:t>
      </w:r>
    </w:p>
    <w:p>
      <w:r>
        <w:t xml:space="preserve">Iso koira ja pieni valkoturkkinen koira leikkivät yhdessä.</w:t>
      </w:r>
    </w:p>
    <w:p>
      <w:r>
        <w:rPr>
          <w:b/>
        </w:rPr>
        <w:t xml:space="preserve">Esimerkki 6.44</w:t>
      </w:r>
    </w:p>
    <w:p>
      <w:r>
        <w:t xml:space="preserve">sentence_B_original: joku leikkaa tomaattia.</w:t>
      </w:r>
    </w:p>
    <w:p>
      <w:r>
        <w:rPr>
          <w:b/>
        </w:rPr>
        <w:t xml:space="preserve">Tulos</w:t>
      </w:r>
    </w:p>
    <w:p>
      <w:r>
        <w:t xml:space="preserve">Joku leikkaa tomaattia</w:t>
      </w:r>
    </w:p>
    <w:p>
      <w:r>
        <w:rPr>
          <w:b/>
        </w:rPr>
        <w:t xml:space="preserve">Esimerkki 6.45</w:t>
      </w:r>
    </w:p>
    <w:p>
      <w:r>
        <w:t xml:space="preserve">sentence_B_original: mies, jolla on kypärä päässä, tanssii.</w:t>
      </w:r>
    </w:p>
    <w:p>
      <w:r>
        <w:rPr>
          <w:b/>
        </w:rPr>
        <w:t xml:space="preserve">Tulos</w:t>
      </w:r>
    </w:p>
    <w:p>
      <w:r>
        <w:t xml:space="preserve">Mies, jolla on kypärä päässä, tanssii</w:t>
      </w:r>
    </w:p>
    <w:p>
      <w:r>
        <w:rPr>
          <w:b/>
        </w:rPr>
        <w:t xml:space="preserve">Esimerkki 6.46</w:t>
      </w:r>
    </w:p>
    <w:p>
      <w:r>
        <w:t xml:space="preserve">sentence_B_original: mies kaataa puun kirveellä.</w:t>
      </w:r>
    </w:p>
    <w:p>
      <w:r>
        <w:rPr>
          <w:b/>
        </w:rPr>
        <w:t xml:space="preserve">Tulos</w:t>
      </w:r>
    </w:p>
    <w:p>
      <w:r>
        <w:t xml:space="preserve">Henkilö kaataa puun kirveellä...</w:t>
      </w:r>
    </w:p>
    <w:p>
      <w:r>
        <w:rPr>
          <w:b/>
        </w:rPr>
        <w:t xml:space="preserve">Esimerkki 6.47</w:t>
      </w:r>
    </w:p>
    <w:p>
      <w:r>
        <w:t xml:space="preserve">sentence_B_original: mies kyyristyneenä ja kameraa kädessä pitäen</w:t>
      </w:r>
    </w:p>
    <w:p>
      <w:r>
        <w:rPr>
          <w:b/>
        </w:rPr>
        <w:t xml:space="preserve">Tulos</w:t>
      </w:r>
    </w:p>
    <w:p>
      <w:r>
        <w:t xml:space="preserve">Henkilö kyyristyy ja pitää kameraa kädessään.</w:t>
      </w:r>
    </w:p>
    <w:p>
      <w:r>
        <w:rPr>
          <w:b/>
        </w:rPr>
        <w:t xml:space="preserve">Esimerkki 6.48</w:t>
      </w:r>
    </w:p>
    <w:p>
      <w:r>
        <w:t xml:space="preserve">lause_B_alkuperäinen: jalkapalloilija tekee maalin.</w:t>
      </w:r>
    </w:p>
    <w:p>
      <w:r>
        <w:rPr>
          <w:b/>
        </w:rPr>
        <w:t xml:space="preserve">Tulos</w:t>
      </w:r>
    </w:p>
    <w:p>
      <w:r>
        <w:t xml:space="preserve">Jalkapalloilija tekee maalin.</w:t>
      </w:r>
    </w:p>
    <w:p>
      <w:r>
        <w:rPr>
          <w:b/>
        </w:rPr>
        <w:t xml:space="preserve">Esimerkki 6.49</w:t>
      </w:r>
    </w:p>
    <w:p>
      <w:r>
        <w:t xml:space="preserve">lause_B_alkuperäinen: henkilö leikkaa sipulia paloiksi.</w:t>
      </w:r>
    </w:p>
    <w:p>
      <w:r>
        <w:rPr>
          <w:b/>
        </w:rPr>
        <w:t xml:space="preserve">Tulos</w:t>
      </w:r>
    </w:p>
    <w:p>
      <w:r>
        <w:t xml:space="preserve">Henkilö kuutioi sipulia</w:t>
      </w:r>
    </w:p>
    <w:p>
      <w:r>
        <w:rPr>
          <w:b/>
        </w:rPr>
        <w:t xml:space="preserve">Esimerkki 6.50</w:t>
      </w:r>
    </w:p>
    <w:p>
      <w:r>
        <w:t xml:space="preserve">sentence_B_original: mies leikkaa leipää.</w:t>
      </w:r>
    </w:p>
    <w:p>
      <w:r>
        <w:rPr>
          <w:b/>
        </w:rPr>
        <w:t xml:space="preserve">Tulos</w:t>
      </w:r>
    </w:p>
    <w:p>
      <w:r>
        <w:t xml:space="preserve">Henkilö viipaloi leipää.</w:t>
      </w:r>
    </w:p>
    <w:p>
      <w:r>
        <w:rPr>
          <w:b/>
        </w:rPr>
        <w:t xml:space="preserve">Esimerkki 6.51</w:t>
      </w:r>
    </w:p>
    <w:p>
      <w:r>
        <w:t xml:space="preserve">lause_B_alkuperäinen: henkilö leikkaa leivän paloja.</w:t>
      </w:r>
    </w:p>
    <w:p>
      <w:r>
        <w:rPr>
          <w:b/>
        </w:rPr>
        <w:t xml:space="preserve">Tulos</w:t>
      </w:r>
    </w:p>
    <w:p>
      <w:r>
        <w:t xml:space="preserve">Henkilö viipaloi leipää.</w:t>
      </w:r>
    </w:p>
    <w:p>
      <w:r>
        <w:rPr>
          <w:b/>
        </w:rPr>
        <w:t xml:space="preserve">Esimerkki 6.52</w:t>
      </w:r>
    </w:p>
    <w:p>
      <w:r>
        <w:t xml:space="preserve">sentence_B_original: Nuori nainen, jolla on vaaleanruskeat hiukset, punainen helmikaulakoru, Gonzaga-paita ja korvakorut, seisoo hymyillen.</w:t>
      </w:r>
    </w:p>
    <w:p>
      <w:r>
        <w:rPr>
          <w:b/>
        </w:rPr>
        <w:t xml:space="preserve">Tulos</w:t>
      </w:r>
    </w:p>
    <w:p>
      <w:r>
        <w:t xml:space="preserve">Nuorella naisella, jolla on vaaleanruskeat hiukset, on yllään punainen kaulakoru, collegepaita ja korvakorut, ja hän hymyilee.</w:t>
      </w:r>
    </w:p>
    <w:p>
      <w:r>
        <w:rPr>
          <w:b/>
        </w:rPr>
        <w:t xml:space="preserve">Esimerkki 6.53</w:t>
      </w:r>
    </w:p>
    <w:p>
      <w:r>
        <w:t xml:space="preserve">sentence_B_original: Kissa juo maitoa.</w:t>
      </w:r>
    </w:p>
    <w:p>
      <w:r>
        <w:rPr>
          <w:b/>
        </w:rPr>
        <w:t xml:space="preserve">Tulos</w:t>
      </w:r>
    </w:p>
    <w:p>
      <w:r>
        <w:t xml:space="preserve">Kissa juo nälkäisenä maitoa</w:t>
      </w:r>
    </w:p>
    <w:p>
      <w:r>
        <w:rPr>
          <w:b/>
        </w:rPr>
        <w:t xml:space="preserve">Esimerkki 6.54</w:t>
      </w:r>
    </w:p>
    <w:p>
      <w:r>
        <w:t xml:space="preserve">sentence_B_original: koira juoksee maassa.</w:t>
      </w:r>
    </w:p>
    <w:p>
      <w:r>
        <w:rPr>
          <w:b/>
        </w:rPr>
        <w:t xml:space="preserve">Tulos</w:t>
      </w:r>
    </w:p>
    <w:p>
      <w:r>
        <w:t xml:space="preserve">Koira juoksee maassa</w:t>
      </w:r>
    </w:p>
    <w:p>
      <w:r>
        <w:rPr>
          <w:b/>
        </w:rPr>
        <w:t xml:space="preserve">Esimerkki 6.55</w:t>
      </w:r>
    </w:p>
    <w:p>
      <w:r>
        <w:t xml:space="preserve">sentence_B_original: joku raapii eläimen vatsaa.</w:t>
      </w:r>
    </w:p>
    <w:p>
      <w:r>
        <w:rPr>
          <w:b/>
        </w:rPr>
        <w:t xml:space="preserve">Tulos</w:t>
      </w:r>
    </w:p>
    <w:p>
      <w:r>
        <w:t xml:space="preserve">Joku silittää eläimen vatsaa.</w:t>
      </w:r>
    </w:p>
    <w:p>
      <w:r>
        <w:rPr>
          <w:b/>
        </w:rPr>
        <w:t xml:space="preserve">Esimerkki 6.56</w:t>
      </w:r>
    </w:p>
    <w:p>
      <w:r>
        <w:t xml:space="preserve">lause_B_alkuperäinen: nainen soittaa huilua.</w:t>
      </w:r>
    </w:p>
    <w:p>
      <w:r>
        <w:rPr>
          <w:b/>
        </w:rPr>
        <w:t xml:space="preserve">Tulos</w:t>
      </w:r>
    </w:p>
    <w:p>
      <w:r>
        <w:t xml:space="preserve">Huilua soittaa nainen</w:t>
      </w:r>
    </w:p>
    <w:p>
      <w:r>
        <w:rPr>
          <w:b/>
        </w:rPr>
        <w:t xml:space="preserve">Esimerkki 6.57</w:t>
      </w:r>
    </w:p>
    <w:p>
      <w:r>
        <w:t xml:space="preserve">sentence_B_original: Mies levittää taikinaa.</w:t>
      </w:r>
    </w:p>
    <w:p>
      <w:r>
        <w:rPr>
          <w:b/>
        </w:rPr>
        <w:t xml:space="preserve">Tulos</w:t>
      </w:r>
    </w:p>
    <w:p>
      <w:r>
        <w:t xml:space="preserve">Mies levittää taikinaa</w:t>
      </w:r>
    </w:p>
    <w:p>
      <w:r>
        <w:rPr>
          <w:b/>
        </w:rPr>
        <w:t xml:space="preserve">Esimerkki 6.58</w:t>
      </w:r>
    </w:p>
    <w:p>
      <w:r>
        <w:t xml:space="preserve">sentence_B_original: Pyöräilijät nousevat ilmaan radalla veden ja taivaanrannan läheisyydessä.</w:t>
      </w:r>
    </w:p>
    <w:p>
      <w:r>
        <w:rPr>
          <w:b/>
        </w:rPr>
        <w:t xml:space="preserve">Tulos</w:t>
      </w:r>
    </w:p>
    <w:p>
      <w:r>
        <w:t xml:space="preserve">Jotkut pyöräilijät nousevat ilmaan radalla lähellä vettä ja taivaanrantaa...</w:t>
      </w:r>
    </w:p>
    <w:p>
      <w:r>
        <w:rPr>
          <w:b/>
        </w:rPr>
        <w:t xml:space="preserve">Esimerkki 6.59</w:t>
      </w:r>
    </w:p>
    <w:p>
      <w:r>
        <w:t xml:space="preserve">sentence_B_original: henkilö on menossa veteen.</w:t>
      </w:r>
    </w:p>
    <w:p>
      <w:r>
        <w:rPr>
          <w:b/>
        </w:rPr>
        <w:t xml:space="preserve">Tulos</w:t>
      </w:r>
    </w:p>
    <w:p>
      <w:r>
        <w:t xml:space="preserve">Henkilö menee veteen</w:t>
      </w:r>
    </w:p>
    <w:p>
      <w:r>
        <w:rPr>
          <w:b/>
        </w:rPr>
        <w:t xml:space="preserve">Esimerkki 6.60</w:t>
      </w:r>
    </w:p>
    <w:p>
      <w:r>
        <w:t xml:space="preserve">sentence_B_original: mies ajattelee.</w:t>
      </w:r>
    </w:p>
    <w:p>
      <w:r>
        <w:rPr>
          <w:b/>
        </w:rPr>
        <w:t xml:space="preserve">Tulos</w:t>
      </w:r>
    </w:p>
    <w:p>
      <w:r>
        <w:t xml:space="preserve">Mies ajattelee</w:t>
      </w:r>
    </w:p>
    <w:p>
      <w:r>
        <w:rPr>
          <w:b/>
        </w:rPr>
        <w:t xml:space="preserve">Esimerkki 6.61</w:t>
      </w:r>
    </w:p>
    <w:p>
      <w:r>
        <w:t xml:space="preserve">sentence_B_original: Bändi soittaa lavalla.</w:t>
      </w:r>
    </w:p>
    <w:p>
      <w:r>
        <w:rPr>
          <w:b/>
        </w:rPr>
        <w:t xml:space="preserve">Tulos</w:t>
      </w:r>
    </w:p>
    <w:p>
      <w:r>
        <w:t xml:space="preserve">Bändi soittaa lavalla</w:t>
      </w:r>
    </w:p>
    <w:p>
      <w:r>
        <w:rPr>
          <w:b/>
        </w:rPr>
        <w:t xml:space="preserve">Esimerkki 6.62</w:t>
      </w:r>
    </w:p>
    <w:p>
      <w:r>
        <w:t xml:space="preserve">sentence_B_original: mies laittaa juustoa pizzan päälle.</w:t>
      </w:r>
    </w:p>
    <w:p>
      <w:r>
        <w:rPr>
          <w:b/>
        </w:rPr>
        <w:t xml:space="preserve">Tulos</w:t>
      </w:r>
    </w:p>
    <w:p>
      <w:r>
        <w:t xml:space="preserve">Mies laittaa juustoa pizzan päälle -</w:t>
      </w:r>
    </w:p>
    <w:p>
      <w:r>
        <w:rPr>
          <w:b/>
        </w:rPr>
        <w:t xml:space="preserve">Esimerkki 6.63</w:t>
      </w:r>
    </w:p>
    <w:p>
      <w:r>
        <w:t xml:space="preserve">sentence_B_original: yläosattomissa oleva henkilö, jolla on selkäreppu, näkyy pilvisellä taustalla olevaa kivikasaa vasten.</w:t>
      </w:r>
    </w:p>
    <w:p>
      <w:r>
        <w:rPr>
          <w:b/>
        </w:rPr>
        <w:t xml:space="preserve">Tulos</w:t>
      </w:r>
    </w:p>
    <w:p>
      <w:r>
        <w:t xml:space="preserve">Yläosattomissa oleva henkilö, jolla on selkäreppu, on kivikasan edessä, ja taustalla on pilviä.</w:t>
      </w:r>
    </w:p>
    <w:p>
      <w:r>
        <w:rPr>
          <w:b/>
        </w:rPr>
        <w:t xml:space="preserve">Esimerkki 6.64</w:t>
      </w:r>
    </w:p>
    <w:p>
      <w:r>
        <w:t xml:space="preserve">sentence_B_original: nuori poika hyppää veteen.</w:t>
      </w:r>
    </w:p>
    <w:p>
      <w:r>
        <w:rPr>
          <w:b/>
        </w:rPr>
        <w:t xml:space="preserve">Tulos</w:t>
      </w:r>
    </w:p>
    <w:p>
      <w:r>
        <w:t xml:space="preserve">Nuori lapsi hyppää veteen</w:t>
      </w:r>
    </w:p>
    <w:p>
      <w:r>
        <w:rPr>
          <w:b/>
        </w:rPr>
        <w:t xml:space="preserve">Esimerkki 6.65</w:t>
      </w:r>
    </w:p>
    <w:p>
      <w:r>
        <w:t xml:space="preserve">sentence_B_original: nainen keittää munia</w:t>
      </w:r>
    </w:p>
    <w:p>
      <w:r>
        <w:rPr>
          <w:b/>
        </w:rPr>
        <w:t xml:space="preserve">Tulos</w:t>
      </w:r>
    </w:p>
    <w:p>
      <w:r>
        <w:t xml:space="preserve">Nainen keittää munia</w:t>
      </w:r>
    </w:p>
    <w:p>
      <w:r>
        <w:rPr>
          <w:b/>
        </w:rPr>
        <w:t xml:space="preserve">Esimerkki 6.66</w:t>
      </w:r>
    </w:p>
    <w:p>
      <w:r>
        <w:t xml:space="preserve">sentence_B_original: Kaksi saksanpaimenkoiraa juoksee esine suussa.</w:t>
      </w:r>
    </w:p>
    <w:p>
      <w:r>
        <w:rPr>
          <w:b/>
        </w:rPr>
        <w:t xml:space="preserve">Tulos</w:t>
      </w:r>
    </w:p>
    <w:p>
      <w:r>
        <w:t xml:space="preserve">Kaksi koiraa juoksee ja kantaa esinettä suussaan.</w:t>
      </w:r>
    </w:p>
    <w:p>
      <w:r>
        <w:rPr>
          <w:b/>
        </w:rPr>
        <w:t xml:space="preserve">Esimerkki 6.67</w:t>
      </w:r>
    </w:p>
    <w:p>
      <w:r>
        <w:t xml:space="preserve">sentence_B_original: kaksi lasta leikkii aallokossa</w:t>
      </w:r>
    </w:p>
    <w:p>
      <w:r>
        <w:rPr>
          <w:b/>
        </w:rPr>
        <w:t xml:space="preserve">Tulos</w:t>
      </w:r>
    </w:p>
    <w:p>
      <w:r>
        <w:t xml:space="preserve">Kaksi lasta leikkii</w:t>
      </w:r>
    </w:p>
    <w:p>
      <w:r>
        <w:rPr>
          <w:b/>
        </w:rPr>
        <w:t xml:space="preserve">Esimerkki 6.68</w:t>
      </w:r>
    </w:p>
    <w:p>
      <w:r>
        <w:t xml:space="preserve">sentence_B_original: kaksi miestä nyrkkitappelee kehässä.</w:t>
      </w:r>
    </w:p>
    <w:p>
      <w:r>
        <w:rPr>
          <w:b/>
        </w:rPr>
        <w:t xml:space="preserve">Tulos</w:t>
      </w:r>
    </w:p>
    <w:p>
      <w:r>
        <w:t xml:space="preserve">Kaksi ihmistä nyrkkitappelee kehässä</w:t>
      </w:r>
    </w:p>
    <w:p>
      <w:r>
        <w:rPr>
          <w:b/>
        </w:rPr>
        <w:t xml:space="preserve">Esimerkki 6.69</w:t>
      </w:r>
    </w:p>
    <w:p>
      <w:r>
        <w:t xml:space="preserve">sentence_B_original: mies leikkaa saappaita miekalla.</w:t>
      </w:r>
    </w:p>
    <w:p>
      <w:r>
        <w:rPr>
          <w:b/>
        </w:rPr>
        <w:t xml:space="preserve">Tulos</w:t>
      </w:r>
    </w:p>
    <w:p>
      <w:r>
        <w:t xml:space="preserve">Mies leikkaa saappaita terällä...</w:t>
      </w:r>
    </w:p>
    <w:p>
      <w:r>
        <w:rPr>
          <w:b/>
        </w:rPr>
        <w:t xml:space="preserve">Esimerkki 6.70</w:t>
      </w:r>
    </w:p>
    <w:p>
      <w:r>
        <w:t xml:space="preserve">lause_B_alkuperäinen: koira leikkii lelulla.</w:t>
      </w:r>
    </w:p>
    <w:p>
      <w:r>
        <w:rPr>
          <w:b/>
        </w:rPr>
        <w:t xml:space="preserve">Tulos</w:t>
      </w:r>
    </w:p>
    <w:p>
      <w:r>
        <w:t xml:space="preserve">Koira pitää hauskaa lelun kanssa</w:t>
      </w:r>
    </w:p>
    <w:p>
      <w:r>
        <w:rPr>
          <w:b/>
        </w:rPr>
        <w:t xml:space="preserve">Esimerkki 6.71</w:t>
      </w:r>
    </w:p>
    <w:p>
      <w:r>
        <w:t xml:space="preserve">sentence_B_original: Kolme ystävää tekee naamoja kameralle.</w:t>
      </w:r>
    </w:p>
    <w:p>
      <w:r>
        <w:rPr>
          <w:b/>
        </w:rPr>
        <w:t xml:space="preserve">Tulos</w:t>
      </w:r>
    </w:p>
    <w:p>
      <w:r>
        <w:t xml:space="preserve">Kolme ystävää tekee kasvoja valokuvaa varten</w:t>
      </w:r>
    </w:p>
    <w:p>
      <w:r>
        <w:rPr>
          <w:b/>
        </w:rPr>
        <w:t xml:space="preserve">Esimerkki 6.72</w:t>
      </w:r>
    </w:p>
    <w:p>
      <w:r>
        <w:t xml:space="preserve">sentence_B_original: nainen laittaa lihaa pannulle.</w:t>
      </w:r>
    </w:p>
    <w:p>
      <w:r>
        <w:rPr>
          <w:b/>
        </w:rPr>
        <w:t xml:space="preserve">Tulos</w:t>
      </w:r>
    </w:p>
    <w:p>
      <w:r>
        <w:t xml:space="preserve">Nainen laittaa lihaa pannulle</w:t>
      </w:r>
    </w:p>
    <w:p>
      <w:r>
        <w:rPr>
          <w:b/>
        </w:rPr>
        <w:t xml:space="preserve">Esimerkki 6.73</w:t>
      </w:r>
    </w:p>
    <w:p>
      <w:r>
        <w:t xml:space="preserve">sentence_B_original: punaliivinen koira juoksee pellolla.</w:t>
      </w:r>
    </w:p>
    <w:p>
      <w:r>
        <w:rPr>
          <w:b/>
        </w:rPr>
        <w:t xml:space="preserve">Tulos</w:t>
      </w:r>
    </w:p>
    <w:p>
      <w:r>
        <w:t xml:space="preserve">Koira punaisissa liiveissä juoksee pellolla -</w:t>
      </w:r>
    </w:p>
    <w:p>
      <w:r>
        <w:rPr>
          <w:b/>
        </w:rPr>
        <w:t xml:space="preserve">Esimerkki 6.74</w:t>
      </w:r>
    </w:p>
    <w:p>
      <w:r>
        <w:t xml:space="preserve">sentence_B_original: mies syö.</w:t>
      </w:r>
    </w:p>
    <w:p>
      <w:r>
        <w:rPr>
          <w:b/>
        </w:rPr>
        <w:t xml:space="preserve">Tulos</w:t>
      </w:r>
    </w:p>
    <w:p>
      <w:r>
        <w:t xml:space="preserve">Mies syö</w:t>
      </w:r>
    </w:p>
    <w:p>
      <w:r>
        <w:rPr>
          <w:b/>
        </w:rPr>
        <w:t xml:space="preserve">Esimerkki 6.75</w:t>
      </w:r>
    </w:p>
    <w:p>
      <w:r>
        <w:t xml:space="preserve">sentence_B_original: Luokkahuone, jossa opiskelijat katsovat esitelmää.</w:t>
      </w:r>
    </w:p>
    <w:p>
      <w:r>
        <w:rPr>
          <w:b/>
        </w:rPr>
        <w:t xml:space="preserve">Tulos</w:t>
      </w:r>
    </w:p>
    <w:p>
      <w:r>
        <w:t xml:space="preserve">Esitykseen osallistuu luokkahuoneellinen opiskelijoita, -</w:t>
      </w:r>
    </w:p>
    <w:p>
      <w:r>
        <w:rPr>
          <w:b/>
        </w:rPr>
        <w:t xml:space="preserve">Esimerkki 6.76</w:t>
      </w:r>
    </w:p>
    <w:p>
      <w:r>
        <w:t xml:space="preserve">sentence_B_original: Näkymä jalkapallosta, jota potkaistaan maaliverkkoon.</w:t>
      </w:r>
    </w:p>
    <w:p>
      <w:r>
        <w:rPr>
          <w:b/>
        </w:rPr>
        <w:t xml:space="preserve">Tulos</w:t>
      </w:r>
    </w:p>
    <w:p>
      <w:r>
        <w:t xml:space="preserve">Jalkapallo vierii maaliverkkoon.</w:t>
      </w:r>
    </w:p>
    <w:p>
      <w:r>
        <w:rPr>
          <w:b/>
        </w:rPr>
        <w:t xml:space="preserve">Esimerkki 6.77</w:t>
      </w:r>
    </w:p>
    <w:p>
      <w:r>
        <w:t xml:space="preserve">sentence_B_original: mies pilkkoo hirttä kirveellä.</w:t>
      </w:r>
    </w:p>
    <w:p>
      <w:r>
        <w:rPr>
          <w:b/>
        </w:rPr>
        <w:t xml:space="preserve">Tulos</w:t>
      </w:r>
    </w:p>
    <w:p>
      <w:r>
        <w:t xml:space="preserve">Mies pilkkoo hirttä kirveellä -</w:t>
      </w:r>
    </w:p>
    <w:p>
      <w:r>
        <w:rPr>
          <w:b/>
        </w:rPr>
        <w:t xml:space="preserve">Esimerkki 6.78</w:t>
      </w:r>
    </w:p>
    <w:p>
      <w:r>
        <w:t xml:space="preserve">sentence_B_original: tiikeri kävelee ympäriinsä päämäärättömästi.</w:t>
      </w:r>
    </w:p>
    <w:p>
      <w:r>
        <w:rPr>
          <w:b/>
        </w:rPr>
        <w:t xml:space="preserve">Tulos</w:t>
      </w:r>
    </w:p>
    <w:p>
      <w:r>
        <w:t xml:space="preserve">Tiikeri kävelee ympäriinsä päämäärättömästi</w:t>
      </w:r>
    </w:p>
    <w:p>
      <w:r>
        <w:rPr>
          <w:b/>
        </w:rPr>
        <w:t xml:space="preserve">Esimerkki 6.79</w:t>
      </w:r>
    </w:p>
    <w:p>
      <w:r>
        <w:t xml:space="preserve">sentence_B_original: Valokuvaajien ympäröimällä miehellä on harmaa puku ja silmälasit.</w:t>
      </w:r>
    </w:p>
    <w:p>
      <w:r>
        <w:rPr>
          <w:b/>
        </w:rPr>
        <w:t xml:space="preserve">Tulos</w:t>
      </w:r>
    </w:p>
    <w:p>
      <w:r>
        <w:t xml:space="preserve">Mies, jonka ympärillä on miehiä kameran kanssa, on pukeutunut harmaaseen pukuun ja silmälaseihin -</w:t>
      </w:r>
    </w:p>
    <w:p>
      <w:r>
        <w:rPr>
          <w:b/>
        </w:rPr>
        <w:t xml:space="preserve">Esimerkki 6.80</w:t>
      </w:r>
    </w:p>
    <w:p>
      <w:r>
        <w:t xml:space="preserve">lause_B_alkuperäinen: henkilö, jolla on vihreä paita, hyppää korkealle ruohon yli.</w:t>
      </w:r>
    </w:p>
    <w:p>
      <w:r>
        <w:rPr>
          <w:b/>
        </w:rPr>
        <w:t xml:space="preserve">Tulos</w:t>
      </w:r>
    </w:p>
    <w:p>
      <w:r>
        <w:t xml:space="preserve">Vihreäpaitainen henkilö hyppää korkealle ruohon yli -</w:t>
      </w:r>
    </w:p>
    <w:p>
      <w:r>
        <w:rPr>
          <w:b/>
        </w:rPr>
        <w:t xml:space="preserve">Esimerkki 6.81</w:t>
      </w:r>
    </w:p>
    <w:p>
      <w:r>
        <w:t xml:space="preserve">sentence_B_original: nainen poimii kengurunpoikasen ylös.</w:t>
      </w:r>
    </w:p>
    <w:p>
      <w:r>
        <w:rPr>
          <w:b/>
        </w:rPr>
        <w:t xml:space="preserve">Tulos</w:t>
      </w:r>
    </w:p>
    <w:p>
      <w:r>
        <w:t xml:space="preserve">Nainen poimii kengurua -</w:t>
      </w:r>
    </w:p>
    <w:p>
      <w:r>
        <w:rPr>
          <w:b/>
        </w:rPr>
        <w:t xml:space="preserve">Esimerkki 6.82</w:t>
      </w:r>
    </w:p>
    <w:p>
      <w:r>
        <w:t xml:space="preserve">sentence_B_original: mies ja nainen seisovat jalkakäytävällä.</w:t>
      </w:r>
    </w:p>
    <w:p>
      <w:r>
        <w:rPr>
          <w:b/>
        </w:rPr>
        <w:t xml:space="preserve">Tulos</w:t>
      </w:r>
    </w:p>
    <w:p>
      <w:r>
        <w:t xml:space="preserve">Mies ja nainen seisovat jalkakäytävällä...</w:t>
      </w:r>
    </w:p>
    <w:p>
      <w:r>
        <w:rPr>
          <w:b/>
        </w:rPr>
        <w:t xml:space="preserve">Esimerkki 6.83</w:t>
      </w:r>
    </w:p>
    <w:p>
      <w:r>
        <w:t xml:space="preserve">sentence_B_original: lapsi ui altaassa veden alla.</w:t>
      </w:r>
    </w:p>
    <w:p>
      <w:r>
        <w:rPr>
          <w:b/>
        </w:rPr>
        <w:t xml:space="preserve">Tulos</w:t>
      </w:r>
    </w:p>
    <w:p>
      <w:r>
        <w:t xml:space="preserve">Lapsi ui altaassa veden alla</w:t>
      </w:r>
    </w:p>
    <w:p>
      <w:r>
        <w:rPr>
          <w:b/>
        </w:rPr>
        <w:t xml:space="preserve">Esimerkki 6.84</w:t>
      </w:r>
    </w:p>
    <w:p>
      <w:r>
        <w:t xml:space="preserve">lause_B_alkuperäinen: autoa ajava nainen puhuu vieressä istuvan miehen kanssa.</w:t>
      </w:r>
    </w:p>
    <w:p>
      <w:r>
        <w:rPr>
          <w:b/>
        </w:rPr>
        <w:t xml:space="preserve">Tulos</w:t>
      </w:r>
    </w:p>
    <w:p>
      <w:r>
        <w:t xml:space="preserve">Nainen ajaa autoa ja puhuu vieressä istuvan miehen kanssa.</w:t>
      </w:r>
    </w:p>
    <w:p>
      <w:r>
        <w:rPr>
          <w:b/>
        </w:rPr>
        <w:t xml:space="preserve">Esimerkki 6.85</w:t>
      </w:r>
    </w:p>
    <w:p>
      <w:r>
        <w:t xml:space="preserve">sentence_B_original: mustiin pukeutunut mies tekee tempun kiskolla inline-luistimet jalassa.</w:t>
      </w:r>
    </w:p>
    <w:p>
      <w:r>
        <w:rPr>
          <w:b/>
        </w:rPr>
        <w:t xml:space="preserve">Tulos</w:t>
      </w:r>
    </w:p>
    <w:p>
      <w:r>
        <w:t xml:space="preserve">Mustiin pukeutunut mies on pukeutunut inline-luistimiin ja tekee tempun kiskolla</w:t>
      </w:r>
    </w:p>
    <w:p>
      <w:r>
        <w:rPr>
          <w:b/>
        </w:rPr>
        <w:t xml:space="preserve">Esimerkki 6.86</w:t>
      </w:r>
    </w:p>
    <w:p>
      <w:r>
        <w:t xml:space="preserve">sentence_B_original: punapukuinen nainen soittaa soitinta tiiliseinää vasten.</w:t>
      </w:r>
    </w:p>
    <w:p>
      <w:r>
        <w:rPr>
          <w:b/>
        </w:rPr>
        <w:t xml:space="preserve">Tulos</w:t>
      </w:r>
    </w:p>
    <w:p>
      <w:r>
        <w:t xml:space="preserve">Punapukuinen nainen soittaa soitinta -</w:t>
      </w:r>
    </w:p>
    <w:p>
      <w:r>
        <w:rPr>
          <w:b/>
        </w:rPr>
        <w:t xml:space="preserve">Esimerkki 6.87</w:t>
      </w:r>
    </w:p>
    <w:p>
      <w:r>
        <w:t xml:space="preserve">lause_B_alkuperäinen: poika soittaa kitaraa</w:t>
      </w:r>
    </w:p>
    <w:p>
      <w:r>
        <w:rPr>
          <w:b/>
        </w:rPr>
        <w:t xml:space="preserve">Tulos</w:t>
      </w:r>
    </w:p>
    <w:p>
      <w:r>
        <w:t xml:space="preserve">Poika soittaa soitinta</w:t>
      </w:r>
    </w:p>
    <w:p>
      <w:r>
        <w:rPr>
          <w:b/>
        </w:rPr>
        <w:t xml:space="preserve">Esimerkki 6.88</w:t>
      </w:r>
    </w:p>
    <w:p>
      <w:r>
        <w:t xml:space="preserve">sentence_B_original: Kaksi pientä lasta syö corndogeja.</w:t>
      </w:r>
    </w:p>
    <w:p>
      <w:r>
        <w:rPr>
          <w:b/>
        </w:rPr>
        <w:t xml:space="preserve">Tulos</w:t>
      </w:r>
    </w:p>
    <w:p>
      <w:r>
        <w:t xml:space="preserve">Kaksi pientä lasta syö corndogeja</w:t>
      </w:r>
    </w:p>
    <w:p>
      <w:r>
        <w:rPr>
          <w:b/>
        </w:rPr>
        <w:t xml:space="preserve">Esimerkki 6.89</w:t>
      </w:r>
    </w:p>
    <w:p>
      <w:r>
        <w:t xml:space="preserve">sentence_B_original: ryhmä kilpa-ajokoiria, joilla on raidalliset univormut, joissa on numerot, juoksee rataa pitkin.</w:t>
      </w:r>
    </w:p>
    <w:p>
      <w:r>
        <w:rPr>
          <w:b/>
        </w:rPr>
        <w:t xml:space="preserve">Tulos</w:t>
      </w:r>
    </w:p>
    <w:p>
      <w:r>
        <w:t xml:space="preserve">Ryhmä koiria, jotka on kasvatettu kilpaurheilua varten, on pukeutunut raidallisiin univormuihin ja juoksee rataa pitkin...</w:t>
      </w:r>
    </w:p>
    <w:p>
      <w:r>
        <w:rPr>
          <w:b/>
        </w:rPr>
        <w:t xml:space="preserve">Esimerkki 6.90</w:t>
      </w:r>
    </w:p>
    <w:p>
      <w:r>
        <w:t xml:space="preserve">sentence_B_original: mies ja nainen ajavat katua pitkin jeeppiä.</w:t>
      </w:r>
    </w:p>
    <w:p>
      <w:r>
        <w:rPr>
          <w:b/>
        </w:rPr>
        <w:t xml:space="preserve">Tulos</w:t>
      </w:r>
    </w:p>
    <w:p>
      <w:r>
        <w:t xml:space="preserve">Kaksi henkilöä ajaa katua pitkin jeeppiä...</w:t>
      </w:r>
    </w:p>
    <w:p>
      <w:r>
        <w:rPr>
          <w:b/>
        </w:rPr>
        <w:t xml:space="preserve">Esimerkki 6.91</w:t>
      </w:r>
    </w:p>
    <w:p>
      <w:r>
        <w:t xml:space="preserve">sentence_B_original: tyttö herää.</w:t>
      </w:r>
    </w:p>
    <w:p>
      <w:r>
        <w:rPr>
          <w:b/>
        </w:rPr>
        <w:t xml:space="preserve">Tulos</w:t>
      </w:r>
    </w:p>
    <w:p>
      <w:r>
        <w:t xml:space="preserve">Lapsi herää</w:t>
      </w:r>
    </w:p>
    <w:p>
      <w:r>
        <w:rPr>
          <w:b/>
        </w:rPr>
        <w:t xml:space="preserve">Esimerkki 6.92</w:t>
      </w:r>
    </w:p>
    <w:p>
      <w:r>
        <w:t xml:space="preserve">sentence_B_original: apina kiusaa koiraa eläintarhassa.</w:t>
      </w:r>
    </w:p>
    <w:p>
      <w:r>
        <w:rPr>
          <w:b/>
        </w:rPr>
        <w:t xml:space="preserve">Tulos</w:t>
      </w:r>
    </w:p>
    <w:p>
      <w:r>
        <w:t xml:space="preserve">Apina kiusaa koiraa eläintarhassa...</w:t>
      </w:r>
    </w:p>
    <w:p>
      <w:r>
        <w:rPr>
          <w:b/>
        </w:rPr>
        <w:t xml:space="preserve">Esimerkki 6.93</w:t>
      </w:r>
    </w:p>
    <w:p>
      <w:r>
        <w:t xml:space="preserve">lause_B_alkuperäinen: luokkahuone täynnä oppilaita katsoo samaan suuntaan bamburakenteen sisällä.</w:t>
      </w:r>
    </w:p>
    <w:p>
      <w:r>
        <w:rPr>
          <w:b/>
        </w:rPr>
        <w:t xml:space="preserve">Tulos</w:t>
      </w:r>
    </w:p>
    <w:p>
      <w:r>
        <w:t xml:space="preserve">Luokkahuone täynnä oppilaita katsoo tarkkaavaisesti samaan suuntaan bamburakennelman sisällä.</w:t>
      </w:r>
    </w:p>
    <w:p>
      <w:r>
        <w:rPr>
          <w:b/>
        </w:rPr>
        <w:t xml:space="preserve">Esimerkki 6.94</w:t>
      </w:r>
    </w:p>
    <w:p>
      <w:r>
        <w:t xml:space="preserve">sentence_B_original: mustaan mekkoon pukeutunut nainen, jolla on valkoinen risti mukanaan.</w:t>
      </w:r>
    </w:p>
    <w:p>
      <w:r>
        <w:rPr>
          <w:b/>
        </w:rPr>
        <w:t xml:space="preserve">Tulos</w:t>
      </w:r>
    </w:p>
    <w:p>
      <w:r>
        <w:t xml:space="preserve">Nainen on pukeutunut mustaan ja kantaa valkoista ristiä.</w:t>
      </w:r>
    </w:p>
    <w:p>
      <w:r>
        <w:rPr>
          <w:b/>
        </w:rPr>
        <w:t xml:space="preserve">Esimerkki 6.95</w:t>
      </w:r>
    </w:p>
    <w:p>
      <w:r>
        <w:t xml:space="preserve">sentence_B_original: kolme lasta juoksee alas ruohoista kukkulaa.</w:t>
      </w:r>
    </w:p>
    <w:p>
      <w:r>
        <w:rPr>
          <w:b/>
        </w:rPr>
        <w:t xml:space="preserve">Tulos</w:t>
      </w:r>
    </w:p>
    <w:p>
      <w:r>
        <w:t xml:space="preserve">Kolme lasta juoksee mäkeä alas</w:t>
      </w:r>
    </w:p>
    <w:p>
      <w:r>
        <w:rPr>
          <w:b/>
        </w:rPr>
        <w:t xml:space="preserve">Esimerkki 6.96</w:t>
      </w:r>
    </w:p>
    <w:p>
      <w:r>
        <w:t xml:space="preserve">sentence_B_original: pandakarhu makasi tukkien päällä.</w:t>
      </w:r>
    </w:p>
    <w:p>
      <w:r>
        <w:rPr>
          <w:b/>
        </w:rPr>
        <w:t xml:space="preserve">Tulos</w:t>
      </w:r>
    </w:p>
    <w:p>
      <w:r>
        <w:t xml:space="preserve">Pandakarhu makaa tukkien päällä...</w:t>
      </w:r>
    </w:p>
    <w:p>
      <w:r>
        <w:rPr>
          <w:b/>
        </w:rPr>
        <w:t xml:space="preserve">Esimerkki 6.97</w:t>
      </w:r>
    </w:p>
    <w:p>
      <w:r>
        <w:t xml:space="preserve">sentence_B_original: Tyttö hyppää auton selkään.</w:t>
      </w:r>
    </w:p>
    <w:p>
      <w:r>
        <w:rPr>
          <w:b/>
        </w:rPr>
        <w:t xml:space="preserve">Tulos</w:t>
      </w:r>
    </w:p>
    <w:p>
      <w:r>
        <w:t xml:space="preserve">Yksi nuori nainen hyppää auton päälle</w:t>
      </w:r>
    </w:p>
    <w:p>
      <w:r>
        <w:rPr>
          <w:b/>
        </w:rPr>
        <w:t xml:space="preserve">Esimerkki 6.98</w:t>
      </w:r>
    </w:p>
    <w:p>
      <w:r>
        <w:t xml:space="preserve">sentence_B_original: kaksi miestä kiipeämässä vuorelle</w:t>
      </w:r>
    </w:p>
    <w:p>
      <w:r>
        <w:rPr>
          <w:b/>
        </w:rPr>
        <w:t xml:space="preserve">Tulos</w:t>
      </w:r>
    </w:p>
    <w:p>
      <w:r>
        <w:t xml:space="preserve">Miehet kiipeävät vuorelle</w:t>
      </w:r>
    </w:p>
    <w:p>
      <w:r>
        <w:rPr>
          <w:b/>
        </w:rPr>
        <w:t xml:space="preserve">Esimerkki 6.99</w:t>
      </w:r>
    </w:p>
    <w:p>
      <w:r>
        <w:t xml:space="preserve">sentence_B_original: kaksi ruskeaa koiraa leikkii frisbeellä vedessä.</w:t>
      </w:r>
    </w:p>
    <w:p>
      <w:r>
        <w:rPr>
          <w:b/>
        </w:rPr>
        <w:t xml:space="preserve">Tulos</w:t>
      </w:r>
    </w:p>
    <w:p>
      <w:r>
        <w:t xml:space="preserve">Kaksi ruskeaa koiraa leikkii frisbeellä vedessä...</w:t>
      </w:r>
    </w:p>
    <w:p>
      <w:r>
        <w:rPr>
          <w:b/>
        </w:rPr>
        <w:t xml:space="preserve">Esimerkki 6.100</w:t>
      </w:r>
    </w:p>
    <w:p>
      <w:r>
        <w:t xml:space="preserve">sentence_B_original: apina vetää koiran häntää.</w:t>
      </w:r>
    </w:p>
    <w:p>
      <w:r>
        <w:rPr>
          <w:b/>
        </w:rPr>
        <w:t xml:space="preserve">Tulos</w:t>
      </w:r>
    </w:p>
    <w:p>
      <w:r>
        <w:t xml:space="preserve">Apina vetää koiraa hännästä.</w:t>
      </w:r>
    </w:p>
    <w:p>
      <w:r>
        <w:rPr>
          <w:b/>
        </w:rPr>
        <w:t xml:space="preserve">Esimerkki 6.101</w:t>
      </w:r>
    </w:p>
    <w:p>
      <w:r>
        <w:t xml:space="preserve">sentence_B_original: arabialainen mies valkoisessa hatussa.</w:t>
      </w:r>
    </w:p>
    <w:p>
      <w:r>
        <w:rPr>
          <w:b/>
        </w:rPr>
        <w:t xml:space="preserve">Tulos</w:t>
      </w:r>
    </w:p>
    <w:p>
      <w:r>
        <w:t xml:space="preserve">Arabialainen mies käyttää valkoista hattua...</w:t>
      </w:r>
    </w:p>
    <w:p>
      <w:r>
        <w:rPr>
          <w:b/>
        </w:rPr>
        <w:t xml:space="preserve">Esimerkki 6.102</w:t>
      </w:r>
    </w:p>
    <w:p>
      <w:r>
        <w:t xml:space="preserve">sentence_B_original: mies tekee voltteja trampoliinilla.</w:t>
      </w:r>
    </w:p>
    <w:p>
      <w:r>
        <w:rPr>
          <w:b/>
        </w:rPr>
        <w:t xml:space="preserve">Tulos</w:t>
      </w:r>
    </w:p>
    <w:p>
      <w:r>
        <w:t xml:space="preserve">Mies hyppii trampoliinilla -</w:t>
      </w:r>
    </w:p>
    <w:p>
      <w:r>
        <w:rPr>
          <w:b/>
        </w:rPr>
        <w:t xml:space="preserve">Esimerkki 6.103</w:t>
      </w:r>
    </w:p>
    <w:p>
      <w:r>
        <w:t xml:space="preserve">sentence_B_original: Aita: Hirvi hyppäsi aidan yli.</w:t>
      </w:r>
    </w:p>
    <w:p>
      <w:r>
        <w:rPr>
          <w:b/>
        </w:rPr>
        <w:t xml:space="preserve">Tulos</w:t>
      </w:r>
    </w:p>
    <w:p>
      <w:r>
        <w:t xml:space="preserve">Hirvi hyppää aidan yli...</w:t>
      </w:r>
    </w:p>
    <w:p>
      <w:r>
        <w:rPr>
          <w:b/>
        </w:rPr>
        <w:t xml:space="preserve">Esimerkki 6.104</w:t>
      </w:r>
    </w:p>
    <w:p>
      <w:r>
        <w:t xml:space="preserve">sentence_B_original: nainen puhuu kännykkäänsä, laukku ja keltainen laukku ovat hänen vieressään reunalla.</w:t>
      </w:r>
    </w:p>
    <w:p>
      <w:r>
        <w:rPr>
          <w:b/>
        </w:rPr>
        <w:t xml:space="preserve">Tulos</w:t>
      </w:r>
    </w:p>
    <w:p>
      <w:r>
        <w:t xml:space="preserve">Nainen puhuu kännykkäänsä ja pitää käsilaukkua ja keltaista laukkua lähellä olevalla reunalla.</w:t>
      </w:r>
    </w:p>
    <w:p>
      <w:r>
        <w:rPr>
          <w:b/>
        </w:rPr>
        <w:t xml:space="preserve">Esimerkki 6.105</w:t>
      </w:r>
    </w:p>
    <w:p>
      <w:r>
        <w:t xml:space="preserve">sentence_B_original: koira hiekka-alueella, jossa hiekka on sekoitettu ilmaan ja taustalla on useita kasveja.</w:t>
      </w:r>
    </w:p>
    <w:p>
      <w:r>
        <w:rPr>
          <w:b/>
        </w:rPr>
        <w:t xml:space="preserve">Tulos</w:t>
      </w:r>
    </w:p>
    <w:p>
      <w:r>
        <w:t xml:space="preserve">Koira on hiekassa, jota tuuli puhaltaa...</w:t>
      </w:r>
    </w:p>
    <w:p>
      <w:r>
        <w:rPr>
          <w:b/>
        </w:rPr>
        <w:t xml:space="preserve">Esimerkki 6.106</w:t>
      </w:r>
    </w:p>
    <w:p>
      <w:r>
        <w:t xml:space="preserve">sentence_B_original: Valkoinen ralliauto heittää mutaa ilmaan, kun se lähestyy radan mutkaa.</w:t>
      </w:r>
    </w:p>
    <w:p>
      <w:r>
        <w:rPr>
          <w:b/>
        </w:rPr>
        <w:t xml:space="preserve">Tulos</w:t>
      </w:r>
    </w:p>
    <w:p>
      <w:r>
        <w:t xml:space="preserve">Valkoinen ralliauto heittää mutaa ilmaan ja lähestyy radan mutkaa.</w:t>
      </w:r>
    </w:p>
    <w:p>
      <w:r>
        <w:rPr>
          <w:b/>
        </w:rPr>
        <w:t xml:space="preserve">Esimerkki 6.107</w:t>
      </w:r>
    </w:p>
    <w:p>
      <w:r>
        <w:t xml:space="preserve">sentence_B_original: voipaloja lisätään sekoittimessa</w:t>
      </w:r>
    </w:p>
    <w:p>
      <w:r>
        <w:rPr>
          <w:b/>
        </w:rPr>
        <w:t xml:space="preserve">Tulos</w:t>
      </w:r>
    </w:p>
    <w:p>
      <w:r>
        <w:t xml:space="preserve">Voita lisätään sekoittimeen.</w:t>
      </w:r>
    </w:p>
    <w:p>
      <w:r>
        <w:rPr>
          <w:b/>
        </w:rPr>
        <w:t xml:space="preserve">Esimerkki 6.108</w:t>
      </w:r>
    </w:p>
    <w:p>
      <w:r>
        <w:t xml:space="preserve">sentence_B_original: mies seisoo lintuhäkin vieressä.</w:t>
      </w:r>
    </w:p>
    <w:p>
      <w:r>
        <w:rPr>
          <w:b/>
        </w:rPr>
        <w:t xml:space="preserve">Tulos</w:t>
      </w:r>
    </w:p>
    <w:p>
      <w:r>
        <w:t xml:space="preserve">Mies seisoo lintuhäkin vieressä -</w:t>
      </w:r>
    </w:p>
    <w:p>
      <w:r>
        <w:rPr>
          <w:b/>
        </w:rPr>
        <w:t xml:space="preserve">Esimerkki 6.109</w:t>
      </w:r>
    </w:p>
    <w:p>
      <w:r>
        <w:t xml:space="preserve">sentence_B_original: mustavalkoinen koira leikkii rikkinäisellä lentopallolla.</w:t>
      </w:r>
    </w:p>
    <w:p>
      <w:r>
        <w:rPr>
          <w:b/>
        </w:rPr>
        <w:t xml:space="preserve">Tulos</w:t>
      </w:r>
    </w:p>
    <w:p>
      <w:r>
        <w:t xml:space="preserve">Mustavalkoinen koira leikkii rikkinäisellä lentopallolla.</w:t>
      </w:r>
    </w:p>
    <w:p>
      <w:r>
        <w:rPr>
          <w:b/>
        </w:rPr>
        <w:t xml:space="preserve">Esimerkki 6.110</w:t>
      </w:r>
    </w:p>
    <w:p>
      <w:r>
        <w:t xml:space="preserve">sentence_B_original: nuori mies puhuu lehdelle.</w:t>
      </w:r>
    </w:p>
    <w:p>
      <w:r>
        <w:rPr>
          <w:b/>
        </w:rPr>
        <w:t xml:space="preserve">Tulos</w:t>
      </w:r>
    </w:p>
    <w:p>
      <w:r>
        <w:t xml:space="preserve">Nuori mies puhuu lehdelle</w:t>
      </w:r>
    </w:p>
    <w:p>
      <w:r>
        <w:rPr>
          <w:b/>
        </w:rPr>
        <w:t xml:space="preserve">Esimerkki 6.111</w:t>
      </w:r>
    </w:p>
    <w:p>
      <w:r>
        <w:t xml:space="preserve">lause_B_alkuperäinen: nainen särkee kaksi munaa lasikulhoon.</w:t>
      </w:r>
    </w:p>
    <w:p>
      <w:r>
        <w:rPr>
          <w:b/>
        </w:rPr>
        <w:t xml:space="preserve">Tulos</w:t>
      </w:r>
    </w:p>
    <w:p>
      <w:r>
        <w:t xml:space="preserve">Nainen murskaa kananmunan kulhoon...</w:t>
      </w:r>
    </w:p>
    <w:p>
      <w:r>
        <w:rPr>
          <w:b/>
        </w:rPr>
        <w:t xml:space="preserve">Esimerkki 6.112</w:t>
      </w:r>
    </w:p>
    <w:p>
      <w:r>
        <w:t xml:space="preserve">sentence_B_original: keltainen koira odottaa palloa.</w:t>
      </w:r>
    </w:p>
    <w:p>
      <w:r>
        <w:rPr>
          <w:b/>
        </w:rPr>
        <w:t xml:space="preserve">Tulos</w:t>
      </w:r>
    </w:p>
    <w:p>
      <w:r>
        <w:t xml:space="preserve">Keltainen koira jahtaa palloa</w:t>
      </w:r>
    </w:p>
    <w:p>
      <w:r>
        <w:rPr>
          <w:b/>
        </w:rPr>
        <w:t xml:space="preserve">Esimerkki 6.113</w:t>
      </w:r>
    </w:p>
    <w:p>
      <w:r>
        <w:t xml:space="preserve">sentence_B_original: raitapaitainen poika juoksee paljain jaloin hiekkakukkulalla.</w:t>
      </w:r>
    </w:p>
    <w:p>
      <w:r>
        <w:rPr>
          <w:b/>
        </w:rPr>
        <w:t xml:space="preserve">Tulos</w:t>
      </w:r>
    </w:p>
    <w:p>
      <w:r>
        <w:t xml:space="preserve">Poika juoksee hiekan läpi</w:t>
      </w:r>
    </w:p>
    <w:p>
      <w:r>
        <w:rPr>
          <w:b/>
        </w:rPr>
        <w:t xml:space="preserve">Esimerkki 6.114</w:t>
      </w:r>
    </w:p>
    <w:p>
      <w:r>
        <w:t xml:space="preserve">sentence_B_original: nuori tyttö, jolla on sininen vaatetus, hyppii ilmassa.</w:t>
      </w:r>
    </w:p>
    <w:p>
      <w:r>
        <w:rPr>
          <w:b/>
        </w:rPr>
        <w:t xml:space="preserve">Tulos</w:t>
      </w:r>
    </w:p>
    <w:p>
      <w:r>
        <w:t xml:space="preserve">Sinipukuinen nuori tyttö hyppii ilmassa -</w:t>
      </w:r>
    </w:p>
    <w:p>
      <w:r>
        <w:rPr>
          <w:b/>
        </w:rPr>
        <w:t xml:space="preserve">Esimerkki 6.115</w:t>
      </w:r>
    </w:p>
    <w:p>
      <w:r>
        <w:t xml:space="preserve">sentence_B_original: Sinisiin farkkuihin pukeutunut nainen seisoo kivirakenteisen talon vieressä lapsiryhmän edessä.</w:t>
      </w:r>
    </w:p>
    <w:p>
      <w:r>
        <w:rPr>
          <w:b/>
        </w:rPr>
        <w:t xml:space="preserve">Tulos</w:t>
      </w:r>
    </w:p>
    <w:p>
      <w:r>
        <w:t xml:space="preserve">Sinisiin farkkuihin pukeutunut nainen seisoo kivirakenteisen talon vieressä lapsiryhmän edessä.</w:t>
      </w:r>
    </w:p>
    <w:p>
      <w:r>
        <w:rPr>
          <w:b/>
        </w:rPr>
        <w:t xml:space="preserve">Esimerkki 6.116</w:t>
      </w:r>
    </w:p>
    <w:p>
      <w:r>
        <w:t xml:space="preserve">sentence_B_original: Tyttö sinivalkoisessa univormussa hurraamassa</w:t>
      </w:r>
    </w:p>
    <w:p>
      <w:r>
        <w:rPr>
          <w:b/>
        </w:rPr>
        <w:t xml:space="preserve">Tulos</w:t>
      </w:r>
    </w:p>
    <w:p>
      <w:r>
        <w:t xml:space="preserve">Sinivalkoiseen univormuun pukeutunut tyttö huutaa joitakin huutoja.</w:t>
      </w:r>
    </w:p>
    <w:p>
      <w:r>
        <w:rPr>
          <w:b/>
        </w:rPr>
        <w:t xml:space="preserve">Esimerkki 6.117</w:t>
      </w:r>
    </w:p>
    <w:p>
      <w:r>
        <w:t xml:space="preserve">sentence_B_original: Mäyrä kaivaa maata.</w:t>
      </w:r>
    </w:p>
    <w:p>
      <w:r>
        <w:rPr>
          <w:b/>
        </w:rPr>
        <w:t xml:space="preserve">Tulos</w:t>
      </w:r>
    </w:p>
    <w:p>
      <w:r>
        <w:t xml:space="preserve">Mäyrä kaivaa reikää</w:t>
      </w:r>
    </w:p>
    <w:p>
      <w:r>
        <w:rPr>
          <w:b/>
        </w:rPr>
        <w:t xml:space="preserve">Esimerkki 6.118</w:t>
      </w:r>
    </w:p>
    <w:p>
      <w:r>
        <w:t xml:space="preserve">sentence_B_original: Kookas mies ja kookas nainen istuvat puistonpenkillä, ja heidän välissään on limupullo.</w:t>
      </w:r>
    </w:p>
    <w:p>
      <w:r>
        <w:rPr>
          <w:b/>
        </w:rPr>
        <w:t xml:space="preserve">Tulos</w:t>
      </w:r>
    </w:p>
    <w:p>
      <w:r>
        <w:t xml:space="preserve">Kaksi isokokoista henkilöä istuu puistonpenkillä ja heillä on pullo limsaa välissään.</w:t>
      </w:r>
    </w:p>
    <w:p>
      <w:r>
        <w:rPr>
          <w:b/>
        </w:rPr>
        <w:t xml:space="preserve">Esimerkki 6.119</w:t>
      </w:r>
    </w:p>
    <w:p>
      <w:r>
        <w:t xml:space="preserve">lause_B_alkuperäinen: nainen ratsastaa hevosen selässä.</w:t>
      </w:r>
    </w:p>
    <w:p>
      <w:r>
        <w:rPr>
          <w:b/>
        </w:rPr>
        <w:t xml:space="preserve">Tulos</w:t>
      </w:r>
    </w:p>
    <w:p>
      <w:r>
        <w:t xml:space="preserve">Nainen ratsastaa eläimellä</w:t>
      </w:r>
    </w:p>
    <w:p>
      <w:r>
        <w:rPr>
          <w:b/>
        </w:rPr>
        <w:t xml:space="preserve">Esimerkki 6.120</w:t>
      </w:r>
    </w:p>
    <w:p>
      <w:r>
        <w:t xml:space="preserve">sentence_B_original: pieni koira makaa sängyllä.</w:t>
      </w:r>
    </w:p>
    <w:p>
      <w:r>
        <w:rPr>
          <w:b/>
        </w:rPr>
        <w:t xml:space="preserve">Tulos</w:t>
      </w:r>
    </w:p>
    <w:p>
      <w:r>
        <w:t xml:space="preserve">Pieni eläin makaa sängyllä</w:t>
      </w:r>
    </w:p>
    <w:p>
      <w:r>
        <w:rPr>
          <w:b/>
        </w:rPr>
        <w:t xml:space="preserve">Esimerkki 6.121</w:t>
      </w:r>
    </w:p>
    <w:p>
      <w:r>
        <w:t xml:space="preserve">sentence_B_original: ihmiset istuvat.seinää vasten</w:t>
      </w:r>
    </w:p>
    <w:p>
      <w:r>
        <w:rPr>
          <w:b/>
        </w:rPr>
        <w:t xml:space="preserve">Tulos</w:t>
      </w:r>
    </w:p>
    <w:p>
      <w:r>
        <w:t xml:space="preserve">Ihmiset istuvat seinän lähellä</w:t>
      </w:r>
    </w:p>
    <w:p>
      <w:r>
        <w:rPr>
          <w:b/>
        </w:rPr>
        <w:t xml:space="preserve">Esimerkki 6.122</w:t>
      </w:r>
    </w:p>
    <w:p>
      <w:r>
        <w:t xml:space="preserve">sentence_B_original: nuori nainen bikineissä rannalla makaamassa</w:t>
      </w:r>
    </w:p>
    <w:p>
      <w:r>
        <w:rPr>
          <w:b/>
        </w:rPr>
        <w:t xml:space="preserve">Tulos</w:t>
      </w:r>
    </w:p>
    <w:p>
      <w:r>
        <w:t xml:space="preserve">Nuorelta näyttävä nainen makaa rannalla -</w:t>
      </w:r>
    </w:p>
    <w:p>
      <w:r>
        <w:rPr>
          <w:b/>
        </w:rPr>
        <w:t xml:space="preserve">Esimerkki 6.123</w:t>
      </w:r>
    </w:p>
    <w:p>
      <w:r>
        <w:t xml:space="preserve">sentence_B_original: Neljä ihmistä kävelee kaupungin jalkakäytävällä, kun vihreä hattuinen puhuu kännykkään.</w:t>
      </w:r>
    </w:p>
    <w:p>
      <w:r>
        <w:rPr>
          <w:b/>
        </w:rPr>
        <w:t xml:space="preserve">Tulos</w:t>
      </w:r>
    </w:p>
    <w:p>
      <w:r>
        <w:t xml:space="preserve">Joukko ihmisiä kävelee kadulla, ja vihreään hattuun pukeutunut henkilö on puhelimessa...</w:t>
      </w:r>
    </w:p>
    <w:p>
      <w:r>
        <w:rPr>
          <w:b/>
        </w:rPr>
        <w:t xml:space="preserve">Esimerkki 6.124</w:t>
      </w:r>
    </w:p>
    <w:p>
      <w:r>
        <w:t xml:space="preserve">lause_B_alkuperäinen: mies lukee sähköpostia.</w:t>
      </w:r>
    </w:p>
    <w:p>
      <w:r>
        <w:rPr>
          <w:b/>
        </w:rPr>
        <w:t xml:space="preserve">Tulos</w:t>
      </w:r>
    </w:p>
    <w:p>
      <w:r>
        <w:t xml:space="preserve">Mies lukee sähköpostia</w:t>
      </w:r>
    </w:p>
    <w:p>
      <w:r>
        <w:rPr>
          <w:b/>
        </w:rPr>
        <w:t xml:space="preserve">Esimerkki 6.125</w:t>
      </w:r>
    </w:p>
    <w:p>
      <w:r>
        <w:t xml:space="preserve">sentence_B_original: Koira juoksee karkuun, kun sen omistaja yrittää saada sitä kiinni.</w:t>
      </w:r>
    </w:p>
    <w:p>
      <w:r>
        <w:rPr>
          <w:b/>
        </w:rPr>
        <w:t xml:space="preserve">Tulos</w:t>
      </w:r>
    </w:p>
    <w:p>
      <w:r>
        <w:t xml:space="preserve">Pieni koira juoksee ja sen omistaja yrittää saada sitä kiinni.</w:t>
      </w:r>
    </w:p>
    <w:p>
      <w:r>
        <w:rPr>
          <w:b/>
        </w:rPr>
        <w:t xml:space="preserve">Esimerkki 6.126</w:t>
      </w:r>
    </w:p>
    <w:p>
      <w:r>
        <w:t xml:space="preserve">sentence_B_original: Henkilö pilkkoo sipulia.</w:t>
      </w:r>
    </w:p>
    <w:p>
      <w:r>
        <w:rPr>
          <w:b/>
        </w:rPr>
        <w:t xml:space="preserve">Tulos</w:t>
      </w:r>
    </w:p>
    <w:p>
      <w:r>
        <w:t xml:space="preserve">Henkilö pilkkoo sipulia</w:t>
      </w:r>
    </w:p>
    <w:p>
      <w:r>
        <w:rPr>
          <w:b/>
        </w:rPr>
        <w:t xml:space="preserve">Esimerkki 6.127</w:t>
      </w:r>
    </w:p>
    <w:p>
      <w:r>
        <w:t xml:space="preserve">sentence_B_original: poika, jolla on valkoinen hattu, juoksee rannalla.</w:t>
      </w:r>
    </w:p>
    <w:p>
      <w:r>
        <w:rPr>
          <w:b/>
        </w:rPr>
        <w:t xml:space="preserve">Tulos</w:t>
      </w:r>
    </w:p>
    <w:p>
      <w:r>
        <w:t xml:space="preserve">Poika on pukeutunut valkoiseen hattuun ja juoksee rannalla, -</w:t>
      </w:r>
    </w:p>
    <w:p>
      <w:r>
        <w:rPr>
          <w:b/>
        </w:rPr>
        <w:t xml:space="preserve">Esimerkki 6.128</w:t>
      </w:r>
    </w:p>
    <w:p>
      <w:r>
        <w:t xml:space="preserve">sentence_B_original: mies laulaa ja soittaa kitaraa.</w:t>
      </w:r>
    </w:p>
    <w:p>
      <w:r>
        <w:rPr>
          <w:b/>
        </w:rPr>
        <w:t xml:space="preserve">Tulos</w:t>
      </w:r>
    </w:p>
    <w:p>
      <w:r>
        <w:t xml:space="preserve">Mies soittaa kitaraa</w:t>
      </w:r>
    </w:p>
    <w:p>
      <w:r>
        <w:rPr>
          <w:b/>
        </w:rPr>
        <w:t xml:space="preserve">Esimerkki 6.129</w:t>
      </w:r>
    </w:p>
    <w:p>
      <w:r>
        <w:t xml:space="preserve">sentence_B_original: joku poraa porakoneella reiän puukaistaleeseen.</w:t>
      </w:r>
    </w:p>
    <w:p>
      <w:r>
        <w:rPr>
          <w:b/>
        </w:rPr>
        <w:t xml:space="preserve">Tulos</w:t>
      </w:r>
    </w:p>
    <w:p>
      <w:r>
        <w:t xml:space="preserve">Mies poraa reikää puunpalaan.</w:t>
      </w:r>
    </w:p>
    <w:p>
      <w:r>
        <w:rPr>
          <w:b/>
        </w:rPr>
        <w:t xml:space="preserve">Esimerkki 6.130</w:t>
      </w:r>
    </w:p>
    <w:p>
      <w:r>
        <w:t xml:space="preserve">sentence_B_original: Mies kaataa öljyä tomaattien päälle.</w:t>
      </w:r>
    </w:p>
    <w:p>
      <w:r>
        <w:rPr>
          <w:b/>
        </w:rPr>
        <w:t xml:space="preserve">Tulos</w:t>
      </w:r>
    </w:p>
    <w:p>
      <w:r>
        <w:t xml:space="preserve">Yksi henkilö kaataa öljyä muutaman tomaatin päälle...</w:t>
      </w:r>
    </w:p>
    <w:p>
      <w:r>
        <w:rPr>
          <w:b/>
        </w:rPr>
        <w:t xml:space="preserve">Esimerkki 6.131</w:t>
      </w:r>
    </w:p>
    <w:p>
      <w:r>
        <w:t xml:space="preserve">sentence_B_original: mies viilsi miekalla paksun köyden läpi.</w:t>
      </w:r>
    </w:p>
    <w:p>
      <w:r>
        <w:rPr>
          <w:b/>
        </w:rPr>
        <w:t xml:space="preserve">Tulos</w:t>
      </w:r>
    </w:p>
    <w:p>
      <w:r>
        <w:t xml:space="preserve">Mies katkaisee köyttä miekalla -</w:t>
      </w:r>
    </w:p>
    <w:p>
      <w:r>
        <w:rPr>
          <w:b/>
        </w:rPr>
        <w:t xml:space="preserve">Esimerkki 6.132</w:t>
      </w:r>
    </w:p>
    <w:p>
      <w:r>
        <w:t xml:space="preserve">lause_B_alkuperäinen: mies soittaa kitaraa</w:t>
      </w:r>
    </w:p>
    <w:p>
      <w:r>
        <w:rPr>
          <w:b/>
        </w:rPr>
        <w:t xml:space="preserve">Tulos</w:t>
      </w:r>
    </w:p>
    <w:p>
      <w:r>
        <w:t xml:space="preserve">Mies soittaa kitaraa</w:t>
      </w:r>
    </w:p>
    <w:p>
      <w:r>
        <w:rPr>
          <w:b/>
        </w:rPr>
        <w:t xml:space="preserve">Esimerkki 6.133</w:t>
      </w:r>
    </w:p>
    <w:p>
      <w:r>
        <w:t xml:space="preserve">sentence_B_original: koira katselee ympärilleen</w:t>
      </w:r>
    </w:p>
    <w:p>
      <w:r>
        <w:rPr>
          <w:b/>
        </w:rPr>
        <w:t xml:space="preserve">Tulos</w:t>
      </w:r>
    </w:p>
    <w:p>
      <w:r>
        <w:t xml:space="preserve">Eläin katselee ympärilleen</w:t>
      </w:r>
    </w:p>
    <w:p>
      <w:r>
        <w:rPr>
          <w:b/>
        </w:rPr>
        <w:t xml:space="preserve">Esimerkki 6.134</w:t>
      </w:r>
    </w:p>
    <w:p>
      <w:r>
        <w:t xml:space="preserve">sentence_B_original: mies hyppää lyhyelle seinälle.</w:t>
      </w:r>
    </w:p>
    <w:p>
      <w:r>
        <w:rPr>
          <w:b/>
        </w:rPr>
        <w:t xml:space="preserve">Tulos</w:t>
      </w:r>
    </w:p>
    <w:p>
      <w:r>
        <w:t xml:space="preserve">Mies hyppää seinän yli</w:t>
      </w:r>
    </w:p>
    <w:p>
      <w:r>
        <w:rPr>
          <w:b/>
        </w:rPr>
        <w:t xml:space="preserve">Esimerkki 6.135</w:t>
      </w:r>
    </w:p>
    <w:p>
      <w:r>
        <w:t xml:space="preserve">lause_B_alkuperäinen: koira avaa ruokapurkin.</w:t>
      </w:r>
    </w:p>
    <w:p>
      <w:r>
        <w:rPr>
          <w:b/>
        </w:rPr>
        <w:t xml:space="preserve">Tulos</w:t>
      </w:r>
    </w:p>
    <w:p>
      <w:r>
        <w:t xml:space="preserve">Koira puree tölkkiä</w:t>
      </w:r>
    </w:p>
    <w:p>
      <w:r>
        <w:rPr>
          <w:b/>
        </w:rPr>
        <w:t xml:space="preserve">Esimerkki 6.136</w:t>
      </w:r>
    </w:p>
    <w:p>
      <w:r>
        <w:t xml:space="preserve">lause_B_alkuperäinen: nainen ratsastaa hevosella.</w:t>
      </w:r>
    </w:p>
    <w:p>
      <w:r>
        <w:rPr>
          <w:b/>
        </w:rPr>
        <w:t xml:space="preserve">Tulos</w:t>
      </w:r>
    </w:p>
    <w:p>
      <w:r>
        <w:t xml:space="preserve">Nainen ratsastaa hevosella</w:t>
      </w:r>
    </w:p>
    <w:p>
      <w:r>
        <w:rPr>
          <w:b/>
        </w:rPr>
        <w:t xml:space="preserve">Esimerkki 6.137</w:t>
      </w:r>
    </w:p>
    <w:p>
      <w:r>
        <w:t xml:space="preserve">sentence_B_original: kaksi miestä tappelee.</w:t>
      </w:r>
    </w:p>
    <w:p>
      <w:r>
        <w:rPr>
          <w:b/>
        </w:rPr>
        <w:t xml:space="preserve">Tulos</w:t>
      </w:r>
    </w:p>
    <w:p>
      <w:r>
        <w:t xml:space="preserve">Kaksi miestä tappelee</w:t>
      </w:r>
    </w:p>
    <w:p>
      <w:r>
        <w:rPr>
          <w:b/>
        </w:rPr>
        <w:t xml:space="preserve">Esimerkki 6.138</w:t>
      </w:r>
    </w:p>
    <w:p>
      <w:r>
        <w:t xml:space="preserve">sentence_B_original: mies rukoilee</w:t>
      </w:r>
    </w:p>
    <w:p>
      <w:r>
        <w:rPr>
          <w:b/>
        </w:rPr>
        <w:t xml:space="preserve">Tulos</w:t>
      </w:r>
    </w:p>
    <w:p>
      <w:r>
        <w:t xml:space="preserve">Mies rukoilee</w:t>
      </w:r>
    </w:p>
    <w:p>
      <w:r>
        <w:rPr>
          <w:b/>
        </w:rPr>
        <w:t xml:space="preserve">Esimerkki 6.139</w:t>
      </w:r>
    </w:p>
    <w:p>
      <w:r>
        <w:t xml:space="preserve">sentence_B_original: lapsi soittaa kitaraa</w:t>
      </w:r>
    </w:p>
    <w:p>
      <w:r>
        <w:rPr>
          <w:b/>
        </w:rPr>
        <w:t xml:space="preserve">Tulos</w:t>
      </w:r>
    </w:p>
    <w:p>
      <w:r>
        <w:t xml:space="preserve">Lapsi soittaa kitaraa</w:t>
      </w:r>
    </w:p>
    <w:p>
      <w:r>
        <w:rPr>
          <w:b/>
        </w:rPr>
        <w:t xml:space="preserve">Esimerkki 6.140</w:t>
      </w:r>
    </w:p>
    <w:p>
      <w:r>
        <w:t xml:space="preserve">sentence_B_original: pieni koira tarttuu suullaan kiinni makuuhuoneen tossuun.</w:t>
      </w:r>
    </w:p>
    <w:p>
      <w:r>
        <w:rPr>
          <w:b/>
        </w:rPr>
        <w:t xml:space="preserve">Tulos</w:t>
      </w:r>
    </w:p>
    <w:p>
      <w:r>
        <w:t xml:space="preserve">Pieni koira tarttuu suullaan makuuhuoneen tossuun...</w:t>
      </w:r>
    </w:p>
    <w:p>
      <w:r>
        <w:rPr>
          <w:b/>
        </w:rPr>
        <w:t xml:space="preserve">Esimerkki 6.141</w:t>
      </w:r>
    </w:p>
    <w:p>
      <w:r>
        <w:t xml:space="preserve">sentence_B_original: Mies levittää voita isolle leivälle.</w:t>
      </w:r>
    </w:p>
    <w:p>
      <w:r>
        <w:rPr>
          <w:b/>
        </w:rPr>
        <w:t xml:space="preserve">Tulos</w:t>
      </w:r>
    </w:p>
    <w:p>
      <w:r>
        <w:t xml:space="preserve">Mies levittää voita isolle leivänpalalle TAI mies levittää voita isolle leivänpalalle.</w:t>
      </w:r>
    </w:p>
    <w:p>
      <w:r>
        <w:rPr>
          <w:b/>
        </w:rPr>
        <w:t xml:space="preserve">Esimerkki 6.142</w:t>
      </w:r>
    </w:p>
    <w:p>
      <w:r>
        <w:t xml:space="preserve">sentence_B_original: Nainen soittaa akustista kitaraa ja laulaa.</w:t>
      </w:r>
    </w:p>
    <w:p>
      <w:r>
        <w:rPr>
          <w:b/>
        </w:rPr>
        <w:t xml:space="preserve">Tulos</w:t>
      </w:r>
    </w:p>
    <w:p>
      <w:r>
        <w:t xml:space="preserve">Henkilö soittaa kitaraa ja laulaa</w:t>
      </w:r>
    </w:p>
    <w:p>
      <w:r>
        <w:rPr>
          <w:b/>
        </w:rPr>
        <w:t xml:space="preserve">Esimerkki 6.143</w:t>
      </w:r>
    </w:p>
    <w:p>
      <w:r>
        <w:t xml:space="preserve">sentence_B_original: kaksi koiraa, jotka molemmat taistelevat frisbeen hallitsemisesta järvessä.</w:t>
      </w:r>
    </w:p>
    <w:p>
      <w:r>
        <w:rPr>
          <w:b/>
        </w:rPr>
        <w:t xml:space="preserve">Tulos</w:t>
      </w:r>
    </w:p>
    <w:p>
      <w:r>
        <w:t xml:space="preserve">Kaksi koiraa taistelee frisbeestä järvessä</w:t>
      </w:r>
    </w:p>
    <w:p>
      <w:r>
        <w:rPr>
          <w:b/>
        </w:rPr>
        <w:t xml:space="preserve">Esimerkki 6.144</w:t>
      </w:r>
    </w:p>
    <w:p>
      <w:r>
        <w:t xml:space="preserve">sentence_B_original: kaksi lasta leikkii patsaalla.</w:t>
      </w:r>
    </w:p>
    <w:p>
      <w:r>
        <w:rPr>
          <w:b/>
        </w:rPr>
        <w:t xml:space="preserve">Tulos</w:t>
      </w:r>
    </w:p>
    <w:p>
      <w:r>
        <w:t xml:space="preserve">Jotkut lapset leikkivät patsaalla</w:t>
      </w:r>
    </w:p>
    <w:p>
      <w:r>
        <w:rPr>
          <w:b/>
        </w:rPr>
        <w:t xml:space="preserve">Esimerkki 6.145</w:t>
      </w:r>
    </w:p>
    <w:p>
      <w:r>
        <w:t xml:space="preserve">sentence_B_original: ruskeahiuksinen, aurinkolasit päässä oleva nuori mies istuu limutölkkien ääressä.</w:t>
      </w:r>
    </w:p>
    <w:p>
      <w:r>
        <w:rPr>
          <w:b/>
        </w:rPr>
        <w:t xml:space="preserve">Tulos</w:t>
      </w:r>
    </w:p>
    <w:p>
      <w:r>
        <w:t xml:space="preserve">Nuori mies, jolla on ruskeat hiukset ja aurinkolasit, istuu limutölkkien edessä...</w:t>
      </w:r>
    </w:p>
    <w:p>
      <w:r>
        <w:rPr>
          <w:b/>
        </w:rPr>
        <w:t xml:space="preserve">Esimerkki 6.146</w:t>
      </w:r>
    </w:p>
    <w:p>
      <w:r>
        <w:t xml:space="preserve">sentence_B_original: orava pyörii ympyrää.</w:t>
      </w:r>
    </w:p>
    <w:p>
      <w:r>
        <w:rPr>
          <w:b/>
        </w:rPr>
        <w:t xml:space="preserve">Tulos</w:t>
      </w:r>
    </w:p>
    <w:p>
      <w:r>
        <w:t xml:space="preserve">Orava juoksee ympyrää -</w:t>
      </w:r>
    </w:p>
    <w:p>
      <w:r>
        <w:rPr>
          <w:b/>
        </w:rPr>
        <w:t xml:space="preserve">Esimerkki 6.147</w:t>
      </w:r>
    </w:p>
    <w:p>
      <w:r>
        <w:t xml:space="preserve">sentence_B_original: mies ratsastaa mekaanisella härällä.</w:t>
      </w:r>
    </w:p>
    <w:p>
      <w:r>
        <w:rPr>
          <w:b/>
        </w:rPr>
        <w:t xml:space="preserve">Tulos</w:t>
      </w:r>
    </w:p>
    <w:p>
      <w:r>
        <w:t xml:space="preserve">Mies ratsastaa mekaanisella sonnilla.</w:t>
      </w:r>
    </w:p>
    <w:p>
      <w:r>
        <w:rPr>
          <w:b/>
        </w:rPr>
        <w:t xml:space="preserve">Esimerkki 6.148</w:t>
      </w:r>
    </w:p>
    <w:p>
      <w:r>
        <w:t xml:space="preserve">sentence_B_original: kaksi poikaa sohvalla pelaamassa videopelejä.</w:t>
      </w:r>
    </w:p>
    <w:p>
      <w:r>
        <w:rPr>
          <w:b/>
        </w:rPr>
        <w:t xml:space="preserve">Tulos</w:t>
      </w:r>
    </w:p>
    <w:p>
      <w:r>
        <w:t xml:space="preserve">Kaksi poikaa pelaa videopeliä</w:t>
      </w:r>
    </w:p>
    <w:p>
      <w:r>
        <w:rPr>
          <w:b/>
        </w:rPr>
        <w:t xml:space="preserve">Esimerkki 6.149</w:t>
      </w:r>
    </w:p>
    <w:p>
      <w:r>
        <w:t xml:space="preserve">sentence_B_original: Nuori mies polkupyörällä hyppäämässä muuratusta pyramidista.</w:t>
      </w:r>
    </w:p>
    <w:p>
      <w:r>
        <w:rPr>
          <w:b/>
        </w:rPr>
        <w:t xml:space="preserve">Tulos</w:t>
      </w:r>
    </w:p>
    <w:p>
      <w:r>
        <w:t xml:space="preserve">Nuori mies bmx-pyörällä hyppää muuratusta pyramidista.</w:t>
      </w:r>
    </w:p>
    <w:p>
      <w:r>
        <w:rPr>
          <w:b/>
        </w:rPr>
        <w:t xml:space="preserve">Esimerkki 6.150</w:t>
      </w:r>
    </w:p>
    <w:p>
      <w:r>
        <w:t xml:space="preserve">sentence_B_original: mies soittaa trumpettia.</w:t>
      </w:r>
    </w:p>
    <w:p>
      <w:r>
        <w:rPr>
          <w:b/>
        </w:rPr>
        <w:t xml:space="preserve">Tulos</w:t>
      </w:r>
    </w:p>
    <w:p>
      <w:r>
        <w:t xml:space="preserve">Mies soittaa trumpettia</w:t>
      </w:r>
    </w:p>
    <w:p>
      <w:r>
        <w:rPr>
          <w:b/>
        </w:rPr>
        <w:t xml:space="preserve">Esimerkki 6.151</w:t>
      </w:r>
    </w:p>
    <w:p>
      <w:r>
        <w:t xml:space="preserve">sentence_B_original: lionel ritchie tanssii seisoen katossa.</w:t>
      </w:r>
    </w:p>
    <w:p>
      <w:r>
        <w:rPr>
          <w:b/>
        </w:rPr>
        <w:t xml:space="preserve">Tulos</w:t>
      </w:r>
    </w:p>
    <w:p>
      <w:r>
        <w:t xml:space="preserve">Henkilö tanssii katossa</w:t>
      </w:r>
    </w:p>
    <w:p>
      <w:r>
        <w:rPr>
          <w:b/>
        </w:rPr>
        <w:t xml:space="preserve">Esimerkki 6.152</w:t>
      </w:r>
    </w:p>
    <w:p>
      <w:r>
        <w:t xml:space="preserve">sentence_B_original: kaksi lasta pyörii mutaisessa vedessä.</w:t>
      </w:r>
    </w:p>
    <w:p>
      <w:r>
        <w:rPr>
          <w:b/>
        </w:rPr>
        <w:t xml:space="preserve">Tulos</w:t>
      </w:r>
    </w:p>
    <w:p>
      <w:r>
        <w:t xml:space="preserve">Kaksi lasta pyörii mutaisessa vedessä</w:t>
      </w:r>
    </w:p>
    <w:p>
      <w:r>
        <w:rPr>
          <w:b/>
        </w:rPr>
        <w:t xml:space="preserve">Esimerkki 6.153</w:t>
      </w:r>
    </w:p>
    <w:p>
      <w:r>
        <w:t xml:space="preserve">sentence_B_original: Mies ja nainen kävelevät käsi kädessä metsäisen alueen läpi.</w:t>
      </w:r>
    </w:p>
    <w:p>
      <w:r>
        <w:rPr>
          <w:b/>
        </w:rPr>
        <w:t xml:space="preserve">Tulos</w:t>
      </w:r>
    </w:p>
    <w:p>
      <w:r>
        <w:t xml:space="preserve">Mies ja nainen kävelevät metsäisellä alueella -</w:t>
      </w:r>
    </w:p>
    <w:p>
      <w:r>
        <w:rPr>
          <w:b/>
        </w:rPr>
        <w:t xml:space="preserve">Esimerkki 6.154</w:t>
      </w:r>
    </w:p>
    <w:p>
      <w:r>
        <w:t xml:space="preserve">sentence_B_original: nuori poika leikkii puistossa äitinsä kanssa.</w:t>
      </w:r>
    </w:p>
    <w:p>
      <w:r>
        <w:rPr>
          <w:b/>
        </w:rPr>
        <w:t xml:space="preserve">Tulos</w:t>
      </w:r>
    </w:p>
    <w:p>
      <w:r>
        <w:t xml:space="preserve">Nuori poika leikkii puistossa äitinsä kanssa -</w:t>
      </w:r>
    </w:p>
    <w:p>
      <w:r>
        <w:rPr>
          <w:b/>
        </w:rPr>
        <w:t xml:space="preserve">Esimerkki 6.155</w:t>
      </w:r>
    </w:p>
    <w:p>
      <w:r>
        <w:t xml:space="preserve">sentence_B_original: mustavalkoinen koira juoksee ulkona.</w:t>
      </w:r>
    </w:p>
    <w:p>
      <w:r>
        <w:rPr>
          <w:b/>
        </w:rPr>
        <w:t xml:space="preserve">Tulos</w:t>
      </w:r>
    </w:p>
    <w:p>
      <w:r>
        <w:t xml:space="preserve">Mustavalkoinen koira juoksee ulkona...</w:t>
      </w:r>
    </w:p>
    <w:p>
      <w:r>
        <w:rPr>
          <w:b/>
        </w:rPr>
        <w:t xml:space="preserve">Esimerkki 6.156</w:t>
      </w:r>
    </w:p>
    <w:p>
      <w:r>
        <w:t xml:space="preserve">sentence_B_original: mies leikkaa perunaa paloiksi.</w:t>
      </w:r>
    </w:p>
    <w:p>
      <w:r>
        <w:rPr>
          <w:b/>
        </w:rPr>
        <w:t xml:space="preserve">Tulos</w:t>
      </w:r>
    </w:p>
    <w:p>
      <w:r>
        <w:t xml:space="preserve">Mies leikkaa perunaa</w:t>
      </w:r>
    </w:p>
    <w:p>
      <w:r>
        <w:rPr>
          <w:b/>
        </w:rPr>
        <w:t xml:space="preserve">Esimerkki 6.157</w:t>
      </w:r>
    </w:p>
    <w:p>
      <w:r>
        <w:t xml:space="preserve">sentence_B_original: rullalautailija tekee temppuja half-pipe-radalla.</w:t>
      </w:r>
    </w:p>
    <w:p>
      <w:r>
        <w:rPr>
          <w:b/>
        </w:rPr>
        <w:t xml:space="preserve">Tulos</w:t>
      </w:r>
    </w:p>
    <w:p>
      <w:r>
        <w:t xml:space="preserve">Mies rullalautailee halfpiipellä -</w:t>
      </w:r>
    </w:p>
    <w:p>
      <w:r>
        <w:rPr>
          <w:b/>
        </w:rPr>
        <w:t xml:space="preserve">Esimerkki 6.158</w:t>
      </w:r>
    </w:p>
    <w:p>
      <w:r>
        <w:t xml:space="preserve">sentence_B_original: vanha nainen kättelee miestä.</w:t>
      </w:r>
    </w:p>
    <w:p>
      <w:r>
        <w:rPr>
          <w:b/>
        </w:rPr>
        <w:t xml:space="preserve">Tulos</w:t>
      </w:r>
    </w:p>
    <w:p>
      <w:r>
        <w:t xml:space="preserve">Mies ja nainen kättelevät</w:t>
      </w:r>
    </w:p>
    <w:p>
      <w:r>
        <w:rPr>
          <w:b/>
        </w:rPr>
        <w:t xml:space="preserve">Esimerkki 6.159</w:t>
      </w:r>
    </w:p>
    <w:p>
      <w:r>
        <w:t xml:space="preserve">sentence_B_original: nainen ulkoiluttaa koiraansa.</w:t>
      </w:r>
    </w:p>
    <w:p>
      <w:r>
        <w:rPr>
          <w:b/>
        </w:rPr>
        <w:t xml:space="preserve">Tulos</w:t>
      </w:r>
    </w:p>
    <w:p>
      <w:r>
        <w:t xml:space="preserve">Nainen ulkoiluttaa koiraa</w:t>
      </w:r>
    </w:p>
    <w:p>
      <w:r>
        <w:rPr>
          <w:b/>
        </w:rPr>
        <w:t xml:space="preserve">Esimerkki 6.160</w:t>
      </w:r>
    </w:p>
    <w:p>
      <w:r>
        <w:t xml:space="preserve">sentence_B_original: paperia leikataan saksilla.</w:t>
      </w:r>
    </w:p>
    <w:p>
      <w:r>
        <w:rPr>
          <w:b/>
        </w:rPr>
        <w:t xml:space="preserve">Tulos</w:t>
      </w:r>
    </w:p>
    <w:p>
      <w:r>
        <w:t xml:space="preserve">Paperia leikataan saksilla</w:t>
      </w:r>
    </w:p>
    <w:p>
      <w:r>
        <w:rPr>
          <w:b/>
        </w:rPr>
        <w:t xml:space="preserve">Esimerkki 6.161</w:t>
      </w:r>
    </w:p>
    <w:p>
      <w:r>
        <w:t xml:space="preserve">sentence_B_original: pöydällä istuva kissa katsoo ulos ikkunasta.</w:t>
      </w:r>
    </w:p>
    <w:p>
      <w:r>
        <w:rPr>
          <w:b/>
        </w:rPr>
        <w:t xml:space="preserve">Tulos</w:t>
      </w:r>
    </w:p>
    <w:p>
      <w:r>
        <w:t xml:space="preserve">Kissa katsoo ikkunasta pöytää ahvenen päällä, -</w:t>
      </w:r>
    </w:p>
    <w:p>
      <w:r>
        <w:rPr>
          <w:b/>
        </w:rPr>
        <w:t xml:space="preserve">Esimerkki 6.162</w:t>
      </w:r>
    </w:p>
    <w:p>
      <w:r>
        <w:t xml:space="preserve">sentence_B_original: suuri ruskea koira juoksee ulkona liassa.</w:t>
      </w:r>
    </w:p>
    <w:p>
      <w:r>
        <w:rPr>
          <w:b/>
        </w:rPr>
        <w:t xml:space="preserve">Tulos</w:t>
      </w:r>
    </w:p>
    <w:p>
      <w:r>
        <w:t xml:space="preserve">Suuri ruskea koira juoksee ulkona liassa -</w:t>
      </w:r>
    </w:p>
    <w:p>
      <w:r>
        <w:rPr>
          <w:b/>
        </w:rPr>
        <w:t xml:space="preserve">Esimerkki 6.163</w:t>
      </w:r>
    </w:p>
    <w:p>
      <w:r>
        <w:t xml:space="preserve">sentence_B_original: mies Seattlessa pitää kylttiä kerjäämässä rahaa.</w:t>
      </w:r>
    </w:p>
    <w:p>
      <w:r>
        <w:rPr>
          <w:b/>
        </w:rPr>
        <w:t xml:space="preserve">Tulos</w:t>
      </w:r>
    </w:p>
    <w:p>
      <w:r>
        <w:t xml:space="preserve">Mies suurkaupungissa pitää kylttiä ja kerjää rahaa.</w:t>
      </w:r>
    </w:p>
    <w:p>
      <w:r>
        <w:rPr>
          <w:b/>
        </w:rPr>
        <w:t xml:space="preserve">Esimerkki 6.164</w:t>
      </w:r>
    </w:p>
    <w:p>
      <w:r>
        <w:t xml:space="preserve">sentence_B_original: mies heittää teriä läheiseen kohteeseen ulkona.</w:t>
      </w:r>
    </w:p>
    <w:p>
      <w:r>
        <w:rPr>
          <w:b/>
        </w:rPr>
        <w:t xml:space="preserve">Tulos</w:t>
      </w:r>
    </w:p>
    <w:p>
      <w:r>
        <w:t xml:space="preserve">Mies on ulkona ja heittää teriä lähelle kohdetta...</w:t>
      </w:r>
    </w:p>
    <w:p>
      <w:r>
        <w:rPr>
          <w:b/>
        </w:rPr>
        <w:t xml:space="preserve">Esimerkki 6.165</w:t>
      </w:r>
    </w:p>
    <w:p>
      <w:r>
        <w:t xml:space="preserve">sentence_B_original: joku hakkaa kameran linssin naulaa vasten.</w:t>
      </w:r>
    </w:p>
    <w:p>
      <w:r>
        <w:rPr>
          <w:b/>
        </w:rPr>
        <w:t xml:space="preserve">Tulos</w:t>
      </w:r>
    </w:p>
    <w:p>
      <w:r>
        <w:t xml:space="preserve">Mies vasaroi naulaa kameran kanssa...</w:t>
      </w:r>
    </w:p>
    <w:p>
      <w:r>
        <w:rPr>
          <w:b/>
        </w:rPr>
        <w:t xml:space="preserve">Esimerkki 6.166</w:t>
      </w:r>
    </w:p>
    <w:p>
      <w:r>
        <w:t xml:space="preserve">sentence_B_original: mies punaisessa univormussa hyppää maastopyöräkilpailussa.</w:t>
      </w:r>
    </w:p>
    <w:p>
      <w:r>
        <w:rPr>
          <w:b/>
        </w:rPr>
        <w:t xml:space="preserve">Tulos</w:t>
      </w:r>
    </w:p>
    <w:p>
      <w:r>
        <w:t xml:space="preserve">Mies punaisessa univormussa hyppää maastopyöräkilpailussa -</w:t>
      </w:r>
    </w:p>
    <w:p>
      <w:r>
        <w:rPr>
          <w:b/>
        </w:rPr>
        <w:t xml:space="preserve">Esimerkki 6.167</w:t>
      </w:r>
    </w:p>
    <w:p>
      <w:r>
        <w:t xml:space="preserve">sentence_B_original: hidas loris puree ihmistä sormesta.</w:t>
      </w:r>
    </w:p>
    <w:p>
      <w:r>
        <w:rPr>
          <w:b/>
        </w:rPr>
        <w:t xml:space="preserve">Tulos</w:t>
      </w:r>
    </w:p>
    <w:p>
      <w:r>
        <w:t xml:space="preserve">Eläin puree jonkun sormea</w:t>
      </w:r>
    </w:p>
    <w:p>
      <w:r>
        <w:rPr>
          <w:b/>
        </w:rPr>
        <w:t xml:space="preserve">Esimerkki 6.168</w:t>
      </w:r>
    </w:p>
    <w:p>
      <w:r>
        <w:t xml:space="preserve">sentence_B_original: tanskandoggi kiipeää jyrkkää mäkeä pitkin</w:t>
      </w:r>
    </w:p>
    <w:p>
      <w:r>
        <w:rPr>
          <w:b/>
        </w:rPr>
        <w:t xml:space="preserve">Tulos</w:t>
      </w:r>
    </w:p>
    <w:p>
      <w:r>
        <w:t xml:space="preserve">Suuri koira kiipeää villisti jyrkkää mäkeä pitkin.</w:t>
      </w:r>
    </w:p>
    <w:p>
      <w:r>
        <w:rPr>
          <w:b/>
        </w:rPr>
        <w:t xml:space="preserve">Esimerkki 6.169</w:t>
      </w:r>
    </w:p>
    <w:p>
      <w:r>
        <w:t xml:space="preserve">sentence_B_original: Lapset leikkivät ulkona, kun mies hymyilee lähellä.</w:t>
      </w:r>
    </w:p>
    <w:p>
      <w:r>
        <w:rPr>
          <w:b/>
        </w:rPr>
        <w:t xml:space="preserve">Tulos</w:t>
      </w:r>
    </w:p>
    <w:p>
      <w:r>
        <w:t xml:space="preserve">Lapset leikkivät ulkona hymyilevän miehen lähellä.</w:t>
      </w:r>
    </w:p>
    <w:p>
      <w:r>
        <w:rPr>
          <w:b/>
        </w:rPr>
        <w:t xml:space="preserve">Esimerkki 6.170</w:t>
      </w:r>
    </w:p>
    <w:p>
      <w:r>
        <w:t xml:space="preserve">lause_B_alkuperäinen: mies nostaa painoja</w:t>
      </w:r>
    </w:p>
    <w:p>
      <w:r>
        <w:rPr>
          <w:b/>
        </w:rPr>
        <w:t xml:space="preserve">Tulos</w:t>
      </w:r>
    </w:p>
    <w:p>
      <w:r>
        <w:t xml:space="preserve">Mies nostaa painoja</w:t>
      </w:r>
    </w:p>
    <w:p>
      <w:r>
        <w:rPr>
          <w:b/>
        </w:rPr>
        <w:t xml:space="preserve">Esimerkki 6.171</w:t>
      </w:r>
    </w:p>
    <w:p>
      <w:r>
        <w:t xml:space="preserve">sentence_B_original: pellolla juoksee mustavalkoinen koira, jolla on suuri oksa.</w:t>
      </w:r>
    </w:p>
    <w:p>
      <w:r>
        <w:rPr>
          <w:b/>
        </w:rPr>
        <w:t xml:space="preserve">Tulos</w:t>
      </w:r>
    </w:p>
    <w:p>
      <w:r>
        <w:t xml:space="preserve">Mustavalkoinen koira, jolla on suuri oksa, juoksee pellolla...</w:t>
      </w:r>
    </w:p>
    <w:p>
      <w:r>
        <w:rPr>
          <w:b/>
        </w:rPr>
        <w:t xml:space="preserve">Esimerkki 6.172</w:t>
      </w:r>
    </w:p>
    <w:p>
      <w:r>
        <w:t xml:space="preserve">sentence_B_original: Nuori itämainen tyttö seisoo väkijoukon yläpuolella leikkimässä nuppineulapyörällä.</w:t>
      </w:r>
    </w:p>
    <w:p>
      <w:r>
        <w:rPr>
          <w:b/>
        </w:rPr>
        <w:t xml:space="preserve">Tulos</w:t>
      </w:r>
    </w:p>
    <w:p>
      <w:r>
        <w:t xml:space="preserve">Nuori itämainen tyttö seisoo ihmisten yläpuolella ja leikkii nuppineulapyörällä.</w:t>
      </w:r>
    </w:p>
    <w:p>
      <w:r>
        <w:rPr>
          <w:b/>
        </w:rPr>
        <w:t xml:space="preserve">Esimerkki 6.173</w:t>
      </w:r>
    </w:p>
    <w:p>
      <w:r>
        <w:t xml:space="preserve">sentence_B_original: Nuori tyttö, jolla on sydämen värinen tankkitoppi, nostaa kätensä ylös liukumäessä.</w:t>
      </w:r>
    </w:p>
    <w:p>
      <w:r>
        <w:rPr>
          <w:b/>
        </w:rPr>
        <w:t xml:space="preserve">Tulos</w:t>
      </w:r>
    </w:p>
    <w:p>
      <w:r>
        <w:t xml:space="preserve">Nuori tyttö, jolla on sydämen säiliötoppi, nostaa kätensä liukumäessä...</w:t>
      </w:r>
    </w:p>
    <w:p>
      <w:r>
        <w:rPr>
          <w:b/>
        </w:rPr>
        <w:t xml:space="preserve">Esimerkki 6.174</w:t>
      </w:r>
    </w:p>
    <w:p>
      <w:r>
        <w:t xml:space="preserve">sentence_B_original: kaksi miestä soittaa kitaraa</w:t>
      </w:r>
    </w:p>
    <w:p>
      <w:r>
        <w:rPr>
          <w:b/>
        </w:rPr>
        <w:t xml:space="preserve">Tulos</w:t>
      </w:r>
    </w:p>
    <w:p>
      <w:r>
        <w:t xml:space="preserve">Kaksi miestä soittaa kitaraa</w:t>
      </w:r>
    </w:p>
    <w:p>
      <w:r>
        <w:rPr>
          <w:b/>
        </w:rPr>
        <w:t xml:space="preserve">Esimerkki 6.175</w:t>
      </w:r>
    </w:p>
    <w:p>
      <w:r>
        <w:t xml:space="preserve">sentence_B_original: lapsi roiskii vettä pienessä sinisessä altaassa.</w:t>
      </w:r>
    </w:p>
    <w:p>
      <w:r>
        <w:rPr>
          <w:b/>
        </w:rPr>
        <w:t xml:space="preserve">Tulos</w:t>
      </w:r>
    </w:p>
    <w:p>
      <w:r>
        <w:t xml:space="preserve">Lapsi roiskii vettä altaassa.</w:t>
      </w:r>
    </w:p>
    <w:p>
      <w:r>
        <w:rPr>
          <w:b/>
        </w:rPr>
        <w:t xml:space="preserve">Esimerkki 6.176</w:t>
      </w:r>
    </w:p>
    <w:p>
      <w:r>
        <w:t xml:space="preserve">sentence_B_original: nainen meikkaa itsensä.</w:t>
      </w:r>
    </w:p>
    <w:p>
      <w:r>
        <w:rPr>
          <w:b/>
        </w:rPr>
        <w:t xml:space="preserve">Tulos</w:t>
      </w:r>
    </w:p>
    <w:p>
      <w:r>
        <w:t xml:space="preserve">Nainen meikkaa</w:t>
      </w:r>
    </w:p>
    <w:p>
      <w:r>
        <w:rPr>
          <w:b/>
        </w:rPr>
        <w:t xml:space="preserve">Esimerkki 6.177</w:t>
      </w:r>
    </w:p>
    <w:p>
      <w:r>
        <w:t xml:space="preserve">sentence_B_original: Poika lyö miestä miekalla.</w:t>
      </w:r>
    </w:p>
    <w:p>
      <w:r>
        <w:rPr>
          <w:b/>
        </w:rPr>
        <w:t xml:space="preserve">Tulos</w:t>
      </w:r>
    </w:p>
    <w:p>
      <w:r>
        <w:t xml:space="preserve">Lapsi lyö miestä aseen kanssa...</w:t>
      </w:r>
    </w:p>
    <w:p>
      <w:r>
        <w:rPr>
          <w:b/>
        </w:rPr>
        <w:t xml:space="preserve">Esimerkki 6.178</w:t>
      </w:r>
    </w:p>
    <w:p>
      <w:r>
        <w:t xml:space="preserve">sentence_B_original: Tyttö soittaa kitaraa.</w:t>
      </w:r>
    </w:p>
    <w:p>
      <w:r>
        <w:rPr>
          <w:b/>
        </w:rPr>
        <w:t xml:space="preserve">Tulos</w:t>
      </w:r>
    </w:p>
    <w:p>
      <w:r>
        <w:t xml:space="preserve">Tyttö soittaa kitaraa</w:t>
      </w:r>
    </w:p>
    <w:p>
      <w:r>
        <w:rPr>
          <w:b/>
        </w:rPr>
        <w:t xml:space="preserve">Esimerkki 6.179</w:t>
      </w:r>
    </w:p>
    <w:p>
      <w:r>
        <w:t xml:space="preserve">sentence_B_original: koira jahtaa palloa lian läpi.</w:t>
      </w:r>
    </w:p>
    <w:p>
      <w:r>
        <w:rPr>
          <w:b/>
        </w:rPr>
        <w:t xml:space="preserve">Tulos</w:t>
      </w:r>
    </w:p>
    <w:p>
      <w:r>
        <w:t xml:space="preserve">Koira nappaa palloa</w:t>
      </w:r>
    </w:p>
    <w:p>
      <w:r>
        <w:rPr>
          <w:b/>
        </w:rPr>
        <w:t xml:space="preserve">Esimerkki 6.180</w:t>
      </w:r>
    </w:p>
    <w:p>
      <w:r>
        <w:t xml:space="preserve">sentence_B_original: kissanpentu leikkii sinisellä köysilelulla.</w:t>
      </w:r>
    </w:p>
    <w:p>
      <w:r>
        <w:rPr>
          <w:b/>
        </w:rPr>
        <w:t xml:space="preserve">Tulos</w:t>
      </w:r>
    </w:p>
    <w:p>
      <w:r>
        <w:t xml:space="preserve">Kissa leikkii lelulla</w:t>
      </w:r>
    </w:p>
    <w:p>
      <w:r>
        <w:rPr>
          <w:b/>
        </w:rPr>
        <w:t xml:space="preserve">Esimerkki 6.181</w:t>
      </w:r>
    </w:p>
    <w:p>
      <w:r>
        <w:t xml:space="preserve">sentence_B_original: paperia leikataan.</w:t>
      </w:r>
    </w:p>
    <w:p>
      <w:r>
        <w:rPr>
          <w:b/>
        </w:rPr>
        <w:t xml:space="preserve">Tulos</w:t>
      </w:r>
    </w:p>
    <w:p>
      <w:r>
        <w:t xml:space="preserve">Paperia leikataan</w:t>
      </w:r>
    </w:p>
    <w:p>
      <w:r>
        <w:rPr>
          <w:b/>
        </w:rPr>
        <w:t xml:space="preserve">Esimerkki 6.182</w:t>
      </w:r>
    </w:p>
    <w:p>
      <w:r>
        <w:t xml:space="preserve">sentence_B_original: tyttö suihkuttaa kasveja vedellä.</w:t>
      </w:r>
    </w:p>
    <w:p>
      <w:r>
        <w:rPr>
          <w:b/>
        </w:rPr>
        <w:t xml:space="preserve">Tulos</w:t>
      </w:r>
    </w:p>
    <w:p>
      <w:r>
        <w:t xml:space="preserve">Tyttö kastelee kasveja</w:t>
      </w:r>
    </w:p>
    <w:p>
      <w:r>
        <w:rPr>
          <w:b/>
        </w:rPr>
        <w:t xml:space="preserve">Esimerkki 6.183</w:t>
      </w:r>
    </w:p>
    <w:p>
      <w:r>
        <w:t xml:space="preserve">sentence_B_original: nainen meikkaa itsensä.</w:t>
      </w:r>
    </w:p>
    <w:p>
      <w:r>
        <w:rPr>
          <w:b/>
        </w:rPr>
        <w:t xml:space="preserve">Tulos</w:t>
      </w:r>
    </w:p>
    <w:p>
      <w:r>
        <w:t xml:space="preserve">Nainen meikkaa</w:t>
      </w:r>
    </w:p>
    <w:p>
      <w:r>
        <w:rPr>
          <w:b/>
        </w:rPr>
        <w:t xml:space="preserve">Esimerkki 6.184</w:t>
      </w:r>
    </w:p>
    <w:p>
      <w:r>
        <w:t xml:space="preserve">sentence_B_original: polkupyöräilijä hyppää pyramidin muotoisella rampilla.</w:t>
      </w:r>
    </w:p>
    <w:p>
      <w:r>
        <w:rPr>
          <w:b/>
        </w:rPr>
        <w:t xml:space="preserve">Tulos</w:t>
      </w:r>
    </w:p>
    <w:p>
      <w:r>
        <w:t xml:space="preserve">Polkupyöräilijä hyppää pyramidin muotoisella rampilla.</w:t>
      </w:r>
    </w:p>
    <w:p>
      <w:r>
        <w:rPr>
          <w:b/>
        </w:rPr>
        <w:t xml:space="preserve">Esimerkki 6.185</w:t>
      </w:r>
    </w:p>
    <w:p>
      <w:r>
        <w:t xml:space="preserve">sentence_B_original: mies soittaa suurta huilua.</w:t>
      </w:r>
    </w:p>
    <w:p>
      <w:r>
        <w:rPr>
          <w:b/>
        </w:rPr>
        <w:t xml:space="preserve">Tulos</w:t>
      </w:r>
    </w:p>
    <w:p>
      <w:r>
        <w:t xml:space="preserve">Mies soittaa huilua</w:t>
      </w:r>
    </w:p>
    <w:p>
      <w:r>
        <w:rPr>
          <w:b/>
        </w:rPr>
        <w:t xml:space="preserve">Esimerkki 6.186</w:t>
      </w:r>
    </w:p>
    <w:p>
      <w:r>
        <w:t xml:space="preserve">sentence_B_original: Henkilö ajaa moottoripyörällä moottoriristeilytapahtumassa.</w:t>
      </w:r>
    </w:p>
    <w:p>
      <w:r>
        <w:rPr>
          <w:b/>
        </w:rPr>
        <w:t xml:space="preserve">Tulos</w:t>
      </w:r>
    </w:p>
    <w:p>
      <w:r>
        <w:t xml:space="preserve">Henkilö ajaa moottoripyörällä motocrossiin liittyvässä tapahtumassa.</w:t>
      </w:r>
    </w:p>
    <w:p>
      <w:r>
        <w:rPr>
          <w:b/>
        </w:rPr>
        <w:t xml:space="preserve">Esimerkki 6.187</w:t>
      </w:r>
    </w:p>
    <w:p>
      <w:r>
        <w:t xml:space="preserve">sentence_B_original: nuori uimari istuu uimapuvussaan ja odottaa seuraavaa kilpailua.</w:t>
      </w:r>
    </w:p>
    <w:p>
      <w:r>
        <w:rPr>
          <w:b/>
        </w:rPr>
        <w:t xml:space="preserve">Tulos</w:t>
      </w:r>
    </w:p>
    <w:p>
      <w:r>
        <w:t xml:space="preserve">Lapsi istuu uimavarusteet yllään</w:t>
      </w:r>
    </w:p>
    <w:p>
      <w:r>
        <w:rPr>
          <w:b/>
        </w:rPr>
        <w:t xml:space="preserve">Esimerkki 6.188</w:t>
      </w:r>
    </w:p>
    <w:p>
      <w:r>
        <w:t xml:space="preserve">sentence_B_original: violettiin ja siniseen pukeutunut tyttö kävelee yöllä pyöränsä vieressä.</w:t>
      </w:r>
    </w:p>
    <w:p>
      <w:r>
        <w:rPr>
          <w:b/>
        </w:rPr>
        <w:t xml:space="preserve">Tulos</w:t>
      </w:r>
    </w:p>
    <w:p>
      <w:r>
        <w:t xml:space="preserve">Violettiin ja siniseen pukeutunut tyttö kävelee pyöränsä vieressä yöllä...</w:t>
      </w:r>
    </w:p>
    <w:p>
      <w:r>
        <w:rPr>
          <w:b/>
        </w:rPr>
        <w:t xml:space="preserve">Esimerkki 6.189</w:t>
      </w:r>
    </w:p>
    <w:p>
      <w:r>
        <w:t xml:space="preserve">lause_B_alkuperäinen: lapsi soittaa kitaraa</w:t>
      </w:r>
    </w:p>
    <w:p>
      <w:r>
        <w:rPr>
          <w:b/>
        </w:rPr>
        <w:t xml:space="preserve">Tulos</w:t>
      </w:r>
    </w:p>
    <w:p>
      <w:r>
        <w:t xml:space="preserve">Lapsi soittaa kitaraa</w:t>
      </w:r>
    </w:p>
    <w:p>
      <w:r>
        <w:rPr>
          <w:b/>
        </w:rPr>
        <w:t xml:space="preserve">Esimerkki 6.190</w:t>
      </w:r>
    </w:p>
    <w:p>
      <w:r>
        <w:t xml:space="preserve">sentence_B_original: nainen, jolla on poninhäntä ja joka kiipeää kallioseinää pitkin.</w:t>
      </w:r>
    </w:p>
    <w:p>
      <w:r>
        <w:rPr>
          <w:b/>
        </w:rPr>
        <w:t xml:space="preserve">Tulos</w:t>
      </w:r>
    </w:p>
    <w:p>
      <w:r>
        <w:t xml:space="preserve">Poninhäntäinen nainen kiipeää kallioseinää pitkin -</w:t>
      </w:r>
    </w:p>
    <w:p>
      <w:r>
        <w:rPr>
          <w:b/>
        </w:rPr>
        <w:t xml:space="preserve">Esimerkki 6.191</w:t>
      </w:r>
    </w:p>
    <w:p>
      <w:r>
        <w:t xml:space="preserve">sentence_B_original: Moottoripyöräilijä, jolla on punainen kypärä, ajaa sinisellä moottoripyörällään tietä pitkin.</w:t>
      </w:r>
    </w:p>
    <w:p>
      <w:r>
        <w:rPr>
          <w:b/>
        </w:rPr>
        <w:t xml:space="preserve">Tulos</w:t>
      </w:r>
    </w:p>
    <w:p>
      <w:r>
        <w:t xml:space="preserve">Punakypäräinen moottoripyöräilijä ajaa sinisellä moottoripyörällä tietä alaspäin.</w:t>
      </w:r>
    </w:p>
    <w:p>
      <w:r>
        <w:rPr>
          <w:b/>
        </w:rPr>
        <w:t xml:space="preserve">Esimerkki 6.192</w:t>
      </w:r>
    </w:p>
    <w:p>
      <w:r>
        <w:t xml:space="preserve">sentence_B_original: Ihmiset nauttivat aurinkoisesta päivästä hiekkarannalla meren rannalla.</w:t>
      </w:r>
    </w:p>
    <w:p>
      <w:r>
        <w:rPr>
          <w:b/>
        </w:rPr>
        <w:t xml:space="preserve">Tulos</w:t>
      </w:r>
    </w:p>
    <w:p>
      <w:r>
        <w:t xml:space="preserve">Ihmiset ovat hiekkarannalla meren rannalla ja nauttivat auringonpaisteesta.</w:t>
      </w:r>
    </w:p>
    <w:p>
      <w:r>
        <w:rPr>
          <w:b/>
        </w:rPr>
        <w:t xml:space="preserve">Esimerkki 6.193</w:t>
      </w:r>
    </w:p>
    <w:p>
      <w:r>
        <w:t xml:space="preserve">sentence_B_original: nainen leikkaa sipulia.</w:t>
      </w:r>
    </w:p>
    <w:p>
      <w:r>
        <w:rPr>
          <w:b/>
        </w:rPr>
        <w:t xml:space="preserve">Tulos</w:t>
      </w:r>
    </w:p>
    <w:p>
      <w:r>
        <w:t xml:space="preserve">Nainen pilkkoo sipulia</w:t>
      </w:r>
    </w:p>
    <w:p>
      <w:r>
        <w:rPr>
          <w:b/>
        </w:rPr>
        <w:t xml:space="preserve">Esimerkki 6.194</w:t>
      </w:r>
    </w:p>
    <w:p>
      <w:r>
        <w:t xml:space="preserve">sentence_B_original: Henkilö sekoittaa aineksia kulhossa.</w:t>
      </w:r>
    </w:p>
    <w:p>
      <w:r>
        <w:rPr>
          <w:b/>
        </w:rPr>
        <w:t xml:space="preserve">Tulos</w:t>
      </w:r>
    </w:p>
    <w:p>
      <w:r>
        <w:t xml:space="preserve">Henkilö sekoittaa kulhossa joitakin ainesosia...</w:t>
      </w:r>
    </w:p>
    <w:p>
      <w:r>
        <w:rPr>
          <w:b/>
        </w:rPr>
        <w:t xml:space="preserve">Esimerkki 6.195</w:t>
      </w:r>
    </w:p>
    <w:p>
      <w:r>
        <w:t xml:space="preserve">sentence_B_original: Nainen, jolla on suuret aurinkolasit, pitää sanomalehtiä molemmissa käsissään.</w:t>
      </w:r>
    </w:p>
    <w:p>
      <w:r>
        <w:rPr>
          <w:b/>
        </w:rPr>
        <w:t xml:space="preserve">Tulos</w:t>
      </w:r>
    </w:p>
    <w:p>
      <w:r>
        <w:t xml:space="preserve">Naisella on suuret aurinkolasit ja hänellä on sanomalehtiä molemmissa käsissään.</w:t>
      </w:r>
    </w:p>
    <w:p>
      <w:r>
        <w:rPr>
          <w:b/>
        </w:rPr>
        <w:t xml:space="preserve">Esimerkki 6.196</w:t>
      </w:r>
    </w:p>
    <w:p>
      <w:r>
        <w:t xml:space="preserve">sentence_B_original: Useat nuoret poseeraavat tätä kuvaa varten olut kädessään.</w:t>
      </w:r>
    </w:p>
    <w:p>
      <w:r>
        <w:rPr>
          <w:b/>
        </w:rPr>
        <w:t xml:space="preserve">Tulos</w:t>
      </w:r>
    </w:p>
    <w:p>
      <w:r>
        <w:t xml:space="preserve">Useat nuoret poseeraavat valokuvaa varten ja pitävät juomia kädessään.</w:t>
      </w:r>
    </w:p>
    <w:p>
      <w:r>
        <w:rPr>
          <w:b/>
        </w:rPr>
        <w:t xml:space="preserve">Esimerkki 6.197</w:t>
      </w:r>
    </w:p>
    <w:p>
      <w:r>
        <w:t xml:space="preserve">sentence_B_original: nainen kuutioi sipulia.</w:t>
      </w:r>
    </w:p>
    <w:p>
      <w:r>
        <w:rPr>
          <w:b/>
        </w:rPr>
        <w:t xml:space="preserve">Tulos</w:t>
      </w:r>
    </w:p>
    <w:p>
      <w:r>
        <w:t xml:space="preserve">Nainen kuutioi sipulia</w:t>
      </w:r>
    </w:p>
    <w:p>
      <w:r>
        <w:rPr>
          <w:b/>
        </w:rPr>
        <w:t xml:space="preserve">Esimerkki 6.198</w:t>
      </w:r>
    </w:p>
    <w:p>
      <w:r>
        <w:t xml:space="preserve">sentence_B_original: mies menee veteen.</w:t>
      </w:r>
    </w:p>
    <w:p>
      <w:r>
        <w:rPr>
          <w:b/>
        </w:rPr>
        <w:t xml:space="preserve">Tulos</w:t>
      </w:r>
    </w:p>
    <w:p>
      <w:r>
        <w:t xml:space="preserve">Henkilö menee veteen</w:t>
      </w:r>
    </w:p>
    <w:p>
      <w:r>
        <w:rPr>
          <w:b/>
        </w:rPr>
        <w:t xml:space="preserve">Esimerkki 6.199</w:t>
      </w:r>
    </w:p>
    <w:p>
      <w:r>
        <w:t xml:space="preserve">sentence_B_original: nainen seisoo puistonpenkillä istuvien kahden miehen edessä mustassa mekossa, joka vetää kärryjä.</w:t>
      </w:r>
    </w:p>
    <w:p>
      <w:r>
        <w:rPr>
          <w:b/>
        </w:rPr>
        <w:t xml:space="preserve">Tulos</w:t>
      </w:r>
    </w:p>
    <w:p>
      <w:r>
        <w:t xml:space="preserve">Mustapukuinen nainen vetää kärryä ja seisoo lähellä kahta miestä, jotka istuvat puistonpenkillä.</w:t>
      </w:r>
    </w:p>
    <w:p>
      <w:r>
        <w:rPr>
          <w:b/>
        </w:rPr>
        <w:t xml:space="preserve">Esimerkki 6.200</w:t>
      </w:r>
    </w:p>
    <w:p>
      <w:r>
        <w:t xml:space="preserve">sentence_B_original: järvestä nouseva koira</w:t>
      </w:r>
    </w:p>
    <w:p>
      <w:r>
        <w:rPr>
          <w:b/>
        </w:rPr>
        <w:t xml:space="preserve">Tulos</w:t>
      </w:r>
    </w:p>
    <w:p>
      <w:r>
        <w:t xml:space="preserve">Eläin nousee järvestä</w:t>
      </w:r>
    </w:p>
    <w:p>
      <w:r>
        <w:rPr>
          <w:b/>
        </w:rPr>
        <w:t xml:space="preserve">Esimerkki 6.201</w:t>
      </w:r>
    </w:p>
    <w:p>
      <w:r>
        <w:t xml:space="preserve">sentence_B_original: Nainen kuorii perunaa.</w:t>
      </w:r>
    </w:p>
    <w:p>
      <w:r>
        <w:rPr>
          <w:b/>
        </w:rPr>
        <w:t xml:space="preserve">Tulos</w:t>
      </w:r>
    </w:p>
    <w:p>
      <w:r>
        <w:t xml:space="preserve">Nainen kuorii perunaa -</w:t>
      </w:r>
    </w:p>
    <w:p>
      <w:r>
        <w:rPr>
          <w:b/>
        </w:rPr>
        <w:t xml:space="preserve">Esimerkki 6.202</w:t>
      </w:r>
    </w:p>
    <w:p>
      <w:r>
        <w:t xml:space="preserve">sentence_B_original: mies sekoittaa kulhoa.</w:t>
      </w:r>
    </w:p>
    <w:p>
      <w:r>
        <w:rPr>
          <w:b/>
        </w:rPr>
        <w:t xml:space="preserve">Tulos</w:t>
      </w:r>
    </w:p>
    <w:p>
      <w:r>
        <w:t xml:space="preserve">Mies sekoittaa kulhon sisältöä.</w:t>
      </w:r>
    </w:p>
    <w:p>
      <w:r>
        <w:rPr>
          <w:b/>
        </w:rPr>
        <w:t xml:space="preserve">Esimerkki 6.203</w:t>
      </w:r>
    </w:p>
    <w:p>
      <w:r>
        <w:t xml:space="preserve">sentence_B_original: nainen särkee munia kulhoon.</w:t>
      </w:r>
    </w:p>
    <w:p>
      <w:r>
        <w:rPr>
          <w:b/>
        </w:rPr>
        <w:t xml:space="preserve">Tulos</w:t>
      </w:r>
    </w:p>
    <w:p>
      <w:r>
        <w:t xml:space="preserve">Nainen murskaa munia kulhoon</w:t>
      </w:r>
    </w:p>
    <w:p>
      <w:r>
        <w:rPr>
          <w:b/>
        </w:rPr>
        <w:t xml:space="preserve">Esimerkki 6.204</w:t>
      </w:r>
    </w:p>
    <w:p>
      <w:r>
        <w:t xml:space="preserve">sentence_B_original: nainen särkee munia kulhoon.</w:t>
      </w:r>
    </w:p>
    <w:p>
      <w:r>
        <w:rPr>
          <w:b/>
        </w:rPr>
        <w:t xml:space="preserve">Tulos</w:t>
      </w:r>
    </w:p>
    <w:p>
      <w:r>
        <w:t xml:space="preserve">Nainen särkee munia kulhoon.</w:t>
      </w:r>
    </w:p>
    <w:p>
      <w:r>
        <w:rPr>
          <w:b/>
        </w:rPr>
        <w:t xml:space="preserve">Esimerkki 6.205</w:t>
      </w:r>
    </w:p>
    <w:p>
      <w:r>
        <w:t xml:space="preserve">sentence_B_original: pyöräilijä neonkeltaisella pyörällä on ilmassa.</w:t>
      </w:r>
    </w:p>
    <w:p>
      <w:r>
        <w:rPr>
          <w:b/>
        </w:rPr>
        <w:t xml:space="preserve">Tulos</w:t>
      </w:r>
    </w:p>
    <w:p>
      <w:r>
        <w:t xml:space="preserve">Keltaisella pyörällä oleva pyöräilijä on ilmassa.</w:t>
      </w:r>
    </w:p>
    <w:p>
      <w:r>
        <w:rPr>
          <w:b/>
        </w:rPr>
        <w:t xml:space="preserve">Esimerkki 6.206</w:t>
      </w:r>
    </w:p>
    <w:p>
      <w:r>
        <w:t xml:space="preserve">sentence_B_original: kaksi naista tanssii</w:t>
      </w:r>
    </w:p>
    <w:p>
      <w:r>
        <w:rPr>
          <w:b/>
        </w:rPr>
        <w:t xml:space="preserve">Tulos</w:t>
      </w:r>
    </w:p>
    <w:p>
      <w:r>
        <w:t xml:space="preserve">Kaksi naista tanssii</w:t>
      </w:r>
    </w:p>
    <w:p>
      <w:r>
        <w:rPr>
          <w:b/>
        </w:rPr>
        <w:t xml:space="preserve">Esimerkki 6.207</w:t>
      </w:r>
    </w:p>
    <w:p>
      <w:r>
        <w:t xml:space="preserve">sentence_B_original: ruskea ja musta koira juoksee lehtien halki.</w:t>
      </w:r>
    </w:p>
    <w:p>
      <w:r>
        <w:rPr>
          <w:b/>
        </w:rPr>
        <w:t xml:space="preserve">Tulos</w:t>
      </w:r>
    </w:p>
    <w:p>
      <w:r>
        <w:t xml:space="preserve">Ruskea ja musta koira juoksee lehtien läpi...</w:t>
      </w:r>
    </w:p>
    <w:p>
      <w:r>
        <w:rPr>
          <w:b/>
        </w:rPr>
        <w:t xml:space="preserve">Esimerkki 6.208</w:t>
      </w:r>
    </w:p>
    <w:p>
      <w:r>
        <w:t xml:space="preserve">sentence_B_original: aasialainen nainen pitelee turkiskaulahuiviaan.</w:t>
      </w:r>
    </w:p>
    <w:p>
      <w:r>
        <w:rPr>
          <w:b/>
        </w:rPr>
        <w:t xml:space="preserve">Tulos</w:t>
      </w:r>
    </w:p>
    <w:p>
      <w:r>
        <w:t xml:space="preserve">Aasialaisella naisella on kädessään turkishuivi</w:t>
      </w:r>
    </w:p>
    <w:p>
      <w:r>
        <w:rPr>
          <w:b/>
        </w:rPr>
        <w:t xml:space="preserve">Esimerkki 6.209</w:t>
      </w:r>
    </w:p>
    <w:p>
      <w:r>
        <w:t xml:space="preserve">sentence_B_original: pieni poika raidallisessa paidassa liukuu ulos vihreästä putkesta.</w:t>
      </w:r>
    </w:p>
    <w:p>
      <w:r>
        <w:rPr>
          <w:b/>
        </w:rPr>
        <w:t xml:space="preserve">Tulos</w:t>
      </w:r>
    </w:p>
    <w:p>
      <w:r>
        <w:t xml:space="preserve">Pieni poika raidallisessa paidassa liukuu ulos vihreästä putkesta -</w:t>
      </w:r>
    </w:p>
    <w:p>
      <w:r>
        <w:rPr>
          <w:b/>
        </w:rPr>
        <w:t xml:space="preserve">Esimerkki 6.210</w:t>
      </w:r>
    </w:p>
    <w:p>
      <w:r>
        <w:t xml:space="preserve">sentence_B_original: mies katkaisee miekalla tyhjän nahkasaappaan varpaan.</w:t>
      </w:r>
    </w:p>
    <w:p>
      <w:r>
        <w:rPr>
          <w:b/>
        </w:rPr>
        <w:t xml:space="preserve">Tulos</w:t>
      </w:r>
    </w:p>
    <w:p>
      <w:r>
        <w:t xml:space="preserve">Mies katkaisee miekalla tyhjän nahkasaappaan varvasta -</w:t>
      </w:r>
    </w:p>
    <w:p>
      <w:r>
        <w:rPr>
          <w:b/>
        </w:rPr>
        <w:t xml:space="preserve">Esimerkki 6.211</w:t>
      </w:r>
    </w:p>
    <w:p>
      <w:r>
        <w:t xml:space="preserve">sentence_B_original: joukko ihmisiä seisoo yhdessä ja katsoo kameraan.</w:t>
      </w:r>
    </w:p>
    <w:p>
      <w:r>
        <w:rPr>
          <w:b/>
        </w:rPr>
        <w:t xml:space="preserve">Tulos</w:t>
      </w:r>
    </w:p>
    <w:p>
      <w:r>
        <w:t xml:space="preserve">Ryhmä ihmisiä seisoo yhdessä ja katsoo kameraan...</w:t>
      </w:r>
    </w:p>
    <w:p>
      <w:r>
        <w:rPr>
          <w:b/>
        </w:rPr>
        <w:t xml:space="preserve">Esimerkki 6.212</w:t>
      </w:r>
    </w:p>
    <w:p>
      <w:r>
        <w:t xml:space="preserve">sentence_B_original: kissa ryömii huonekalun alle selällään.</w:t>
      </w:r>
    </w:p>
    <w:p>
      <w:r>
        <w:rPr>
          <w:b/>
        </w:rPr>
        <w:t xml:space="preserve">Tulos</w:t>
      </w:r>
    </w:p>
    <w:p>
      <w:r>
        <w:t xml:space="preserve">Eläin ryömii huonekalun alle...</w:t>
      </w:r>
    </w:p>
    <w:p>
      <w:r>
        <w:rPr>
          <w:b/>
        </w:rPr>
        <w:t xml:space="preserve">Esimerkki 6.213</w:t>
      </w:r>
    </w:p>
    <w:p>
      <w:r>
        <w:t xml:space="preserve">sentence_B_original: mies istuu veneessä auringonlaskussa lipun vieressä.</w:t>
      </w:r>
    </w:p>
    <w:p>
      <w:r>
        <w:rPr>
          <w:b/>
        </w:rPr>
        <w:t xml:space="preserve">Tulos</w:t>
      </w:r>
    </w:p>
    <w:p>
      <w:r>
        <w:t xml:space="preserve">Mies istuu veneessä auringonlaskun fontissa, lähellä lippua, -</w:t>
      </w:r>
    </w:p>
    <w:p>
      <w:r>
        <w:rPr>
          <w:b/>
        </w:rPr>
        <w:t xml:space="preserve">Esimerkki 6.214</w:t>
      </w:r>
    </w:p>
    <w:p>
      <w:r>
        <w:t xml:space="preserve">sentence_B_original: mies ajaa moottoripyörällä.</w:t>
      </w:r>
    </w:p>
    <w:p>
      <w:r>
        <w:rPr>
          <w:b/>
        </w:rPr>
        <w:t xml:space="preserve">Tulos</w:t>
      </w:r>
    </w:p>
    <w:p>
      <w:r>
        <w:t xml:space="preserve">Moottoripyörällä ajaa mies.</w:t>
      </w:r>
    </w:p>
    <w:p>
      <w:r>
        <w:rPr>
          <w:b/>
        </w:rPr>
        <w:t xml:space="preserve">Esimerkki 6.215</w:t>
      </w:r>
    </w:p>
    <w:p>
      <w:r>
        <w:t xml:space="preserve">lause_B_alkuperäinen: mies kyykistyy harjan keskelle ottaakseen valokuvan.</w:t>
      </w:r>
    </w:p>
    <w:p>
      <w:r>
        <w:rPr>
          <w:b/>
        </w:rPr>
        <w:t xml:space="preserve">Tulos</w:t>
      </w:r>
    </w:p>
    <w:p>
      <w:r>
        <w:t xml:space="preserve">Mies kyyristyy ja pitää kameraa kädessään.</w:t>
      </w:r>
    </w:p>
    <w:p>
      <w:r>
        <w:rPr>
          <w:b/>
        </w:rPr>
        <w:t xml:space="preserve">Esimerkki 6.216</w:t>
      </w:r>
    </w:p>
    <w:p>
      <w:r>
        <w:t xml:space="preserve">sentence_B_original: paidaton mies saattaa vaunuja vetävää hevosta pitkin päällystettyä tietä.</w:t>
      </w:r>
    </w:p>
    <w:p>
      <w:r>
        <w:rPr>
          <w:b/>
        </w:rPr>
        <w:t xml:space="preserve">Tulos</w:t>
      </w:r>
    </w:p>
    <w:p>
      <w:r>
        <w:t xml:space="preserve">Paidaton mies saattaa hevosta, joka vetää vaunuja tietä pitkin.</w:t>
      </w:r>
    </w:p>
    <w:p>
      <w:r>
        <w:rPr>
          <w:b/>
        </w:rPr>
        <w:t xml:space="preserve">Esimerkki 6.217</w:t>
      </w:r>
    </w:p>
    <w:p>
      <w:r>
        <w:t xml:space="preserve">sentence_B_original: kaksi miestä jyrkänteen reunalla ja toinen hyppää veteen.</w:t>
      </w:r>
    </w:p>
    <w:p>
      <w:r>
        <w:rPr>
          <w:b/>
        </w:rPr>
        <w:t xml:space="preserve">Tulos</w:t>
      </w:r>
    </w:p>
    <w:p>
      <w:r>
        <w:t xml:space="preserve">Kaksi urosta seisoo jyrkänteen reunalla ja toinen hyppää veteen.</w:t>
      </w:r>
    </w:p>
    <w:p>
      <w:r>
        <w:rPr>
          <w:b/>
        </w:rPr>
        <w:t xml:space="preserve">Esimerkki 6.218</w:t>
      </w:r>
    </w:p>
    <w:p>
      <w:r>
        <w:t xml:space="preserve">sentence_B_original: kaksi valkoista koiranpentua leikkii uima-altaan lähellä.</w:t>
      </w:r>
    </w:p>
    <w:p>
      <w:r>
        <w:rPr>
          <w:b/>
        </w:rPr>
        <w:t xml:space="preserve">Tulos</w:t>
      </w:r>
    </w:p>
    <w:p>
      <w:r>
        <w:t xml:space="preserve">Kaksi valkoista pentua leikkii veden lähellä</w:t>
      </w:r>
    </w:p>
    <w:p>
      <w:r>
        <w:rPr>
          <w:b/>
        </w:rPr>
        <w:t xml:space="preserve">Esimerkki 6.219</w:t>
      </w:r>
    </w:p>
    <w:p>
      <w:r>
        <w:t xml:space="preserve">sentence_B_original: nuori poika hyppää tuolilta.</w:t>
      </w:r>
    </w:p>
    <w:p>
      <w:r>
        <w:rPr>
          <w:b/>
        </w:rPr>
        <w:t xml:space="preserve">Tulos</w:t>
      </w:r>
    </w:p>
    <w:p>
      <w:r>
        <w:t xml:space="preserve">Nuori poika hyppää tuolilta</w:t>
      </w:r>
    </w:p>
    <w:p>
      <w:r>
        <w:rPr>
          <w:b/>
        </w:rPr>
        <w:t xml:space="preserve">Esimerkki 6.220</w:t>
      </w:r>
    </w:p>
    <w:p>
      <w:r>
        <w:t xml:space="preserve">sentence_B_original: nuori lapsi ajaa kolmipyöräisellä skootterilla jalkakäytävää pitkin.</w:t>
      </w:r>
    </w:p>
    <w:p>
      <w:r>
        <w:rPr>
          <w:b/>
        </w:rPr>
        <w:t xml:space="preserve">Tulos</w:t>
      </w:r>
    </w:p>
    <w:p>
      <w:r>
        <w:t xml:space="preserve">Nuori lapsi ajaa kolmipyöräisellä skootterilla jalkakäytävällä...</w:t>
      </w:r>
    </w:p>
    <w:p>
      <w:r>
        <w:rPr>
          <w:b/>
        </w:rPr>
        <w:t xml:space="preserve">Esimerkki 6.221</w:t>
      </w:r>
    </w:p>
    <w:p>
      <w:r>
        <w:t xml:space="preserve">sentence_B_original: itämainen nainen leikkaa porkkanaa ohuiksi paloiksi.</w:t>
      </w:r>
    </w:p>
    <w:p>
      <w:r>
        <w:rPr>
          <w:b/>
        </w:rPr>
        <w:t xml:space="preserve">Tulos</w:t>
      </w:r>
    </w:p>
    <w:p>
      <w:r>
        <w:t xml:space="preserve">Nainen leikkaa porkkanaa</w:t>
      </w:r>
    </w:p>
    <w:p>
      <w:r>
        <w:rPr>
          <w:b/>
        </w:rPr>
        <w:t xml:space="preserve">Esimerkki 6.222</w:t>
      </w:r>
    </w:p>
    <w:p>
      <w:r>
        <w:t xml:space="preserve">sentence_B_original: A group of friends ride the current in a raft.</w:t>
      </w:r>
    </w:p>
    <w:p>
      <w:r>
        <w:rPr>
          <w:b/>
        </w:rPr>
        <w:t xml:space="preserve">Tulos</w:t>
      </w:r>
    </w:p>
    <w:p>
      <w:r>
        <w:t xml:space="preserve">Ystäväjoukko kulkee lautalla virran mukana...</w:t>
      </w:r>
    </w:p>
    <w:p>
      <w:r>
        <w:rPr>
          <w:b/>
        </w:rPr>
        <w:t xml:space="preserve">Esimerkki 6.223</w:t>
      </w:r>
    </w:p>
    <w:p>
      <w:r>
        <w:t xml:space="preserve">sentence_B_original: nainen paistaa jotain.</w:t>
      </w:r>
    </w:p>
    <w:p>
      <w:r>
        <w:rPr>
          <w:b/>
        </w:rPr>
        <w:t xml:space="preserve">Tulos</w:t>
      </w:r>
    </w:p>
    <w:p>
      <w:r>
        <w:t xml:space="preserve">Nainen paistaa jotain</w:t>
      </w:r>
    </w:p>
    <w:p>
      <w:r>
        <w:rPr>
          <w:b/>
        </w:rPr>
        <w:t xml:space="preserve">Esimerkki 6.224</w:t>
      </w:r>
    </w:p>
    <w:p>
      <w:r>
        <w:t xml:space="preserve">sentence_B_original: mies pitää sammakkoa kädessään.</w:t>
      </w:r>
    </w:p>
    <w:p>
      <w:r>
        <w:rPr>
          <w:b/>
        </w:rPr>
        <w:t xml:space="preserve">Tulos</w:t>
      </w:r>
    </w:p>
    <w:p>
      <w:r>
        <w:t xml:space="preserve">Henkilö pitää kädessään sammakkoa</w:t>
      </w:r>
    </w:p>
    <w:p>
      <w:r>
        <w:rPr>
          <w:b/>
        </w:rPr>
        <w:t xml:space="preserve">Esimerkki 6.225</w:t>
      </w:r>
    </w:p>
    <w:p>
      <w:r>
        <w:t xml:space="preserve">sentence_B_original: lihaksikas musta mies tanssii, kun hänen takanaan olevalla miehellä on vihreitä helmiä.</w:t>
      </w:r>
    </w:p>
    <w:p>
      <w:r>
        <w:rPr>
          <w:b/>
        </w:rPr>
        <w:t xml:space="preserve">Tulos</w:t>
      </w:r>
    </w:p>
    <w:p>
      <w:r>
        <w:t xml:space="preserve">Lihaksikas mies tanssii, ja hänen takanaan olevalla miehellä on vihreät helmet.</w:t>
      </w:r>
    </w:p>
    <w:p>
      <w:r>
        <w:rPr>
          <w:b/>
        </w:rPr>
        <w:t xml:space="preserve">Esimerkki 6.226</w:t>
      </w:r>
    </w:p>
    <w:p>
      <w:r>
        <w:t xml:space="preserve">sentence_B_original: joku siivoaa eläintä.</w:t>
      </w:r>
    </w:p>
    <w:p>
      <w:r>
        <w:rPr>
          <w:b/>
        </w:rPr>
        <w:t xml:space="preserve">Tulos</w:t>
      </w:r>
    </w:p>
    <w:p>
      <w:r>
        <w:t xml:space="preserve">Joku puhdistaa eläintä</w:t>
      </w:r>
    </w:p>
    <w:p>
      <w:r>
        <w:rPr>
          <w:b/>
        </w:rPr>
        <w:t xml:space="preserve">Esimerkki 6.227</w:t>
      </w:r>
    </w:p>
    <w:p>
      <w:r>
        <w:t xml:space="preserve">sentence_B_original: kolme miestä tanssii</w:t>
      </w:r>
    </w:p>
    <w:p>
      <w:r>
        <w:rPr>
          <w:b/>
        </w:rPr>
        <w:t xml:space="preserve">Tulos</w:t>
      </w:r>
    </w:p>
    <w:p>
      <w:r>
        <w:t xml:space="preserve">Muutama mies tanssii</w:t>
      </w:r>
    </w:p>
    <w:p>
      <w:r>
        <w:rPr>
          <w:b/>
        </w:rPr>
        <w:t xml:space="preserve">Esimerkki 6.228</w:t>
      </w:r>
    </w:p>
    <w:p>
      <w:r>
        <w:t xml:space="preserve">sentence_B_original: koditon mies pitää kylttiä, jossa kerjätään rahaa olutta, pilveä ja huoraa vastaan.</w:t>
      </w:r>
    </w:p>
    <w:p>
      <w:r>
        <w:rPr>
          <w:b/>
        </w:rPr>
        <w:t xml:space="preserve">Tulos</w:t>
      </w:r>
    </w:p>
    <w:p>
      <w:r>
        <w:t xml:space="preserve">Koditon mies pitää kylttiä ja kerjää säälittävästi rahaa...</w:t>
      </w:r>
    </w:p>
    <w:p>
      <w:r>
        <w:rPr>
          <w:b/>
        </w:rPr>
        <w:t xml:space="preserve">Esimerkki 6.229</w:t>
      </w:r>
    </w:p>
    <w:p>
      <w:r>
        <w:t xml:space="preserve">sentence_B_original: nainen bikineissä vetää koiraa hihnassa rannalla.</w:t>
      </w:r>
    </w:p>
    <w:p>
      <w:r>
        <w:rPr>
          <w:b/>
        </w:rPr>
        <w:t xml:space="preserve">Tulos</w:t>
      </w:r>
    </w:p>
    <w:p>
      <w:r>
        <w:t xml:space="preserve">Bikineihin pukeutunut nainen vetää koiraa hihnassa rannalla.</w:t>
      </w:r>
    </w:p>
    <w:p>
      <w:r>
        <w:rPr>
          <w:b/>
        </w:rPr>
        <w:t xml:space="preserve">Esimerkki 6.230</w:t>
      </w:r>
    </w:p>
    <w:p>
      <w:r>
        <w:t xml:space="preserve">sentence_B_original: mies leikkaa perunoita.</w:t>
      </w:r>
    </w:p>
    <w:p>
      <w:r>
        <w:rPr>
          <w:b/>
        </w:rPr>
        <w:t xml:space="preserve">Tulos</w:t>
      </w:r>
    </w:p>
    <w:p>
      <w:r>
        <w:t xml:space="preserve">Mies leikkaa perunoita</w:t>
      </w:r>
    </w:p>
    <w:p>
      <w:r>
        <w:rPr>
          <w:b/>
        </w:rPr>
        <w:t xml:space="preserve">Esimerkki 6.231</w:t>
      </w:r>
    </w:p>
    <w:p>
      <w:r>
        <w:t xml:space="preserve">sentence_B_original: Kaksi valkoisiin asuihin ja punaisiin suojavarusteisiin pukeutunutta lasta sparraa matolla.</w:t>
      </w:r>
    </w:p>
    <w:p>
      <w:r>
        <w:rPr>
          <w:b/>
        </w:rPr>
        <w:t xml:space="preserve">Tulos</w:t>
      </w:r>
    </w:p>
    <w:p>
      <w:r>
        <w:t xml:space="preserve">Kaksi valkoisiin asuihin ja punaisiin suojavarusteisiin pukeutunutta lasta sparraa matolla.</w:t>
      </w:r>
    </w:p>
    <w:p>
      <w:r>
        <w:rPr>
          <w:b/>
        </w:rPr>
        <w:t xml:space="preserve">Esimerkki 6.232</w:t>
      </w:r>
    </w:p>
    <w:p>
      <w:r>
        <w:t xml:space="preserve">sentence_B_original: valkoinen koira, jolla on jouluinen poropanta päässään, leikkii ruskean koiran kanssa ruohikolla pehmoeläinten keskellä.</w:t>
      </w:r>
    </w:p>
    <w:p>
      <w:r>
        <w:rPr>
          <w:b/>
        </w:rPr>
        <w:t xml:space="preserve">Tulos</w:t>
      </w:r>
    </w:p>
    <w:p>
      <w:r>
        <w:t xml:space="preserve">Valkoinen koira, jolla on poronkorvat, on lähellä ruskeaa koiraa...</w:t>
      </w:r>
    </w:p>
    <w:p>
      <w:r>
        <w:rPr>
          <w:b/>
        </w:rPr>
        <w:t xml:space="preserve">Esimerkki 6.233</w:t>
      </w:r>
    </w:p>
    <w:p>
      <w:r>
        <w:t xml:space="preserve">sentence_B_original: ruskeavalkoinen koira leikkii ruohikolla.</w:t>
      </w:r>
    </w:p>
    <w:p>
      <w:r>
        <w:rPr>
          <w:b/>
        </w:rPr>
        <w:t xml:space="preserve">Tulos</w:t>
      </w:r>
    </w:p>
    <w:p>
      <w:r>
        <w:t xml:space="preserve">Ruskeavalkoinen koira leikkii nurmikolla -</w:t>
      </w:r>
    </w:p>
    <w:p>
      <w:r>
        <w:rPr>
          <w:b/>
        </w:rPr>
        <w:t xml:space="preserve">Esimerkki 6.234</w:t>
      </w:r>
    </w:p>
    <w:p>
      <w:r>
        <w:t xml:space="preserve">sentence_B_original: mies avaa ovea.</w:t>
      </w:r>
    </w:p>
    <w:p>
      <w:r>
        <w:rPr>
          <w:b/>
        </w:rPr>
        <w:t xml:space="preserve">Tulos</w:t>
      </w:r>
    </w:p>
    <w:p>
      <w:r>
        <w:t xml:space="preserve">Mies avaa ovea</w:t>
      </w:r>
    </w:p>
    <w:p>
      <w:r>
        <w:rPr>
          <w:b/>
        </w:rPr>
        <w:t xml:space="preserve">Esimerkki 6.235</w:t>
      </w:r>
    </w:p>
    <w:p>
      <w:r>
        <w:t xml:space="preserve">lause_B_alkuperäinen: henkilö leikkaa sieniä.</w:t>
      </w:r>
    </w:p>
    <w:p>
      <w:r>
        <w:rPr>
          <w:b/>
        </w:rPr>
        <w:t xml:space="preserve">Tulos</w:t>
      </w:r>
    </w:p>
    <w:p>
      <w:r>
        <w:t xml:space="preserve">Henkilö leikkaa sieniä</w:t>
      </w:r>
    </w:p>
    <w:p>
      <w:r>
        <w:rPr>
          <w:b/>
        </w:rPr>
        <w:t xml:space="preserve">Esimerkki 6.236</w:t>
      </w:r>
    </w:p>
    <w:p>
      <w:r>
        <w:t xml:space="preserve">sentence_B_original: mies soittaa kitaraa</w:t>
      </w:r>
    </w:p>
    <w:p>
      <w:r>
        <w:rPr>
          <w:b/>
        </w:rPr>
        <w:t xml:space="preserve">Tulos</w:t>
      </w:r>
    </w:p>
    <w:p>
      <w:r>
        <w:t xml:space="preserve">Mies soittaa soitinta</w:t>
      </w:r>
    </w:p>
    <w:p>
      <w:r>
        <w:rPr>
          <w:b/>
        </w:rPr>
        <w:t xml:space="preserve">Esimerkki 6.237</w:t>
      </w:r>
    </w:p>
    <w:p>
      <w:r>
        <w:t xml:space="preserve">sentence_B_original: kokki valmistaa ruokaa.</w:t>
      </w:r>
    </w:p>
    <w:p>
      <w:r>
        <w:rPr>
          <w:b/>
        </w:rPr>
        <w:t xml:space="preserve">Tulos</w:t>
      </w:r>
    </w:p>
    <w:p>
      <w:r>
        <w:t xml:space="preserve">Kokki valmistaa ruokaa</w:t>
      </w:r>
    </w:p>
    <w:p>
      <w:r>
        <w:rPr>
          <w:b/>
        </w:rPr>
        <w:t xml:space="preserve">Esimerkki 6.238</w:t>
      </w:r>
    </w:p>
    <w:p>
      <w:r>
        <w:t xml:space="preserve">sentence_B_original: Kaksi miestä pelaa pöytätennistä.</w:t>
      </w:r>
    </w:p>
    <w:p>
      <w:r>
        <w:rPr>
          <w:b/>
        </w:rPr>
        <w:t xml:space="preserve">Tulos</w:t>
      </w:r>
    </w:p>
    <w:p>
      <w:r>
        <w:t xml:space="preserve">Kaksi miestä pelaa pingistä</w:t>
      </w:r>
    </w:p>
    <w:p>
      <w:r>
        <w:rPr>
          <w:b/>
        </w:rPr>
        <w:t xml:space="preserve">Esimerkki 6.239</w:t>
      </w:r>
    </w:p>
    <w:p>
      <w:r>
        <w:t xml:space="preserve">lause_B_alkuperäinen: pariskunta katselee aluekarttaa.</w:t>
      </w:r>
    </w:p>
    <w:p>
      <w:r>
        <w:rPr>
          <w:b/>
        </w:rPr>
        <w:t xml:space="preserve">Tulos</w:t>
      </w:r>
    </w:p>
    <w:p>
      <w:r>
        <w:t xml:space="preserve">Mies ja nainen seisovat taidegallerian edessä ja katsovat karttaa...</w:t>
      </w:r>
    </w:p>
    <w:p>
      <w:r>
        <w:rPr>
          <w:b/>
        </w:rPr>
        <w:t xml:space="preserve">Esimerkki 6.240</w:t>
      </w:r>
    </w:p>
    <w:p>
      <w:r>
        <w:t xml:space="preserve">sentence_B_original: kalat uivat</w:t>
      </w:r>
    </w:p>
    <w:p>
      <w:r>
        <w:rPr>
          <w:b/>
        </w:rPr>
        <w:t xml:space="preserve">Tulos</w:t>
      </w:r>
    </w:p>
    <w:p>
      <w:r>
        <w:t xml:space="preserve">Kala ui</w:t>
      </w:r>
    </w:p>
    <w:p>
      <w:r>
        <w:rPr>
          <w:b/>
        </w:rPr>
        <w:t xml:space="preserve">Esimerkki 6.241</w:t>
      </w:r>
    </w:p>
    <w:p>
      <w:r>
        <w:t xml:space="preserve">sentence_B_original: naiset tanssivat ulkona</w:t>
      </w:r>
    </w:p>
    <w:p>
      <w:r>
        <w:rPr>
          <w:b/>
        </w:rPr>
        <w:t xml:space="preserve">Tulos</w:t>
      </w:r>
    </w:p>
    <w:p>
      <w:r>
        <w:t xml:space="preserve">Naiset tanssivat ulkona</w:t>
      </w:r>
    </w:p>
    <w:p>
      <w:r>
        <w:rPr>
          <w:b/>
        </w:rPr>
        <w:t xml:space="preserve">Esimerkki 6.242</w:t>
      </w:r>
    </w:p>
    <w:p>
      <w:r>
        <w:t xml:space="preserve">sentence_B_original: nainen leikkii puistossa kahden pojan kanssa.</w:t>
      </w:r>
    </w:p>
    <w:p>
      <w:r>
        <w:rPr>
          <w:b/>
        </w:rPr>
        <w:t xml:space="preserve">Tulos</w:t>
      </w:r>
    </w:p>
    <w:p>
      <w:r>
        <w:t xml:space="preserve">Nainen leikkii kahden pojan kanssa puistossa...</w:t>
      </w:r>
    </w:p>
    <w:p>
      <w:r>
        <w:rPr>
          <w:b/>
        </w:rPr>
        <w:t xml:space="preserve">Esimerkki 6.243</w:t>
      </w:r>
    </w:p>
    <w:p>
      <w:r>
        <w:t xml:space="preserve">sentence_B_original: Neljä lasta tekee selinmakuulla puistossa.</w:t>
      </w:r>
    </w:p>
    <w:p>
      <w:r>
        <w:rPr>
          <w:b/>
        </w:rPr>
        <w:t xml:space="preserve">Tulos</w:t>
      </w:r>
    </w:p>
    <w:p>
      <w:r>
        <w:t xml:space="preserve">Neljä lasta tekee selkänojaa puistossa...</w:t>
      </w:r>
    </w:p>
    <w:p>
      <w:r>
        <w:rPr>
          <w:b/>
        </w:rPr>
        <w:t xml:space="preserve">Esimerkki 6.244</w:t>
      </w:r>
    </w:p>
    <w:p>
      <w:r>
        <w:t xml:space="preserve">sentence_B_original: mustiin, vaaleanpunaisiin ja valkoisiin univormuihin pukeutuneiden cheerleadereiden paraati.</w:t>
      </w:r>
    </w:p>
    <w:p>
      <w:r>
        <w:rPr>
          <w:b/>
        </w:rPr>
        <w:t xml:space="preserve">Tulos</w:t>
      </w:r>
    </w:p>
    <w:p>
      <w:r>
        <w:t xml:space="preserve">Cheerleaderit paraatissa ja pukeutuvat mustiin, vaaleanpunaisiin ja valkoisiin univormuihin -</w:t>
      </w:r>
    </w:p>
    <w:p>
      <w:r>
        <w:rPr>
          <w:b/>
        </w:rPr>
        <w:t xml:space="preserve">Esimerkki 6.245</w:t>
      </w:r>
    </w:p>
    <w:p>
      <w:r>
        <w:t xml:space="preserve">sentence_B_original: mies seisoo vedessä vesiputouksen juurella.</w:t>
      </w:r>
    </w:p>
    <w:p>
      <w:r>
        <w:rPr>
          <w:b/>
        </w:rPr>
        <w:t xml:space="preserve">Tulos</w:t>
      </w:r>
    </w:p>
    <w:p>
      <w:r>
        <w:t xml:space="preserve">Mies seisoo vesistössä lähellä vesiputousta...</w:t>
      </w:r>
    </w:p>
    <w:p>
      <w:r>
        <w:rPr>
          <w:b/>
        </w:rPr>
        <w:t xml:space="preserve">Esimerkki 6.246</w:t>
      </w:r>
    </w:p>
    <w:p>
      <w:r>
        <w:t xml:space="preserve">lause_B_alkuperäinen: henkilö piirtää</w:t>
      </w:r>
    </w:p>
    <w:p>
      <w:r>
        <w:rPr>
          <w:b/>
        </w:rPr>
        <w:t xml:space="preserve">Tulos</w:t>
      </w:r>
    </w:p>
    <w:p>
      <w:r>
        <w:t xml:space="preserve">Henkilö piirtää</w:t>
      </w:r>
    </w:p>
    <w:p>
      <w:r>
        <w:rPr>
          <w:b/>
        </w:rPr>
        <w:t xml:space="preserve">Esimerkki 6.247</w:t>
      </w:r>
    </w:p>
    <w:p>
      <w:r>
        <w:t xml:space="preserve">sentence_B_original: Mies soittaa kitaraa.</w:t>
      </w:r>
    </w:p>
    <w:p>
      <w:r>
        <w:rPr>
          <w:b/>
        </w:rPr>
        <w:t xml:space="preserve">Tulos</w:t>
      </w:r>
    </w:p>
    <w:p>
      <w:r>
        <w:t xml:space="preserve">Mies soittaa kitaraa</w:t>
      </w:r>
    </w:p>
    <w:p>
      <w:r>
        <w:rPr>
          <w:b/>
        </w:rPr>
        <w:t xml:space="preserve">Esimerkki 6.248</w:t>
      </w:r>
    </w:p>
    <w:p>
      <w:r>
        <w:t xml:space="preserve">lause_B_alkuperäinen: kaksi pandanpoikasta leikkii</w:t>
      </w:r>
    </w:p>
    <w:p>
      <w:r>
        <w:rPr>
          <w:b/>
        </w:rPr>
        <w:t xml:space="preserve">Tulos</w:t>
      </w:r>
    </w:p>
    <w:p>
      <w:r>
        <w:t xml:space="preserve">Kaksi pentua leikkii</w:t>
      </w:r>
    </w:p>
    <w:p>
      <w:r>
        <w:rPr>
          <w:b/>
        </w:rPr>
        <w:t xml:space="preserve">Esimerkki 6.249</w:t>
      </w:r>
    </w:p>
    <w:p>
      <w:r>
        <w:t xml:space="preserve">sentence_B_original: ihmiset kävelevät köysisillan yli kivisen puron yli.</w:t>
      </w:r>
    </w:p>
    <w:p>
      <w:r>
        <w:rPr>
          <w:b/>
        </w:rPr>
        <w:t xml:space="preserve">Tulos</w:t>
      </w:r>
    </w:p>
    <w:p>
      <w:r>
        <w:t xml:space="preserve">Ihmiset kävelevät köysisillan yli kivisen puron yli -</w:t>
      </w:r>
    </w:p>
    <w:p>
      <w:r>
        <w:rPr>
          <w:b/>
        </w:rPr>
        <w:t xml:space="preserve">Esimerkki 6.250</w:t>
      </w:r>
    </w:p>
    <w:p>
      <w:r>
        <w:t xml:space="preserve">sentence_B_original: nainen leikkaa lihaa.</w:t>
      </w:r>
    </w:p>
    <w:p>
      <w:r>
        <w:rPr>
          <w:b/>
        </w:rPr>
        <w:t xml:space="preserve">Tulos</w:t>
      </w:r>
    </w:p>
    <w:p>
      <w:r>
        <w:t xml:space="preserve">Nainen leikkaa lihaa</w:t>
      </w:r>
    </w:p>
    <w:p>
      <w:r>
        <w:rPr>
          <w:b/>
        </w:rPr>
        <w:t xml:space="preserve">Esimerkki 6.251</w:t>
      </w:r>
    </w:p>
    <w:p>
      <w:r>
        <w:t xml:space="preserve">lause_B_alkuperäinen: olkihattumies polttaa savuketta.</w:t>
      </w:r>
    </w:p>
    <w:p>
      <w:r>
        <w:rPr>
          <w:b/>
        </w:rPr>
        <w:t xml:space="preserve">Tulos</w:t>
      </w:r>
    </w:p>
    <w:p>
      <w:r>
        <w:t xml:space="preserve">Olkihattuinen mies polttaa savuketta...</w:t>
      </w:r>
    </w:p>
    <w:p>
      <w:r>
        <w:rPr>
          <w:b/>
        </w:rPr>
        <w:t xml:space="preserve">Esimerkki 6.252</w:t>
      </w:r>
    </w:p>
    <w:p>
      <w:r>
        <w:t xml:space="preserve">sentence_B_original: mustavalkoinen koira juoksee vihreällä pihalla.</w:t>
      </w:r>
    </w:p>
    <w:p>
      <w:r>
        <w:rPr>
          <w:b/>
        </w:rPr>
        <w:t xml:space="preserve">Tulos</w:t>
      </w:r>
    </w:p>
    <w:p>
      <w:r>
        <w:t xml:space="preserve">Mustavalkoinen koira juoksee ulkona...</w:t>
      </w:r>
    </w:p>
    <w:p>
      <w:r>
        <w:rPr>
          <w:b/>
        </w:rPr>
        <w:t xml:space="preserve">Esimerkki 6.253</w:t>
      </w:r>
    </w:p>
    <w:p>
      <w:r>
        <w:t xml:space="preserve">lause_B_alkuperäinen: nainen makaa peiton päällä kalliolla ja lukee kirjaa.</w:t>
      </w:r>
    </w:p>
    <w:p>
      <w:r>
        <w:rPr>
          <w:b/>
        </w:rPr>
        <w:t xml:space="preserve">Tulos</w:t>
      </w:r>
    </w:p>
    <w:p>
      <w:r>
        <w:t xml:space="preserve">Nainen kalliolla makaa peiton päällä ja lukee kirjaa.</w:t>
      </w:r>
    </w:p>
    <w:p>
      <w:r>
        <w:rPr>
          <w:b/>
        </w:rPr>
        <w:t xml:space="preserve">Esimerkki 6.254</w:t>
      </w:r>
    </w:p>
    <w:p>
      <w:r>
        <w:t xml:space="preserve">sentence_B_original: Eläimet leikkivät vedessä.</w:t>
      </w:r>
    </w:p>
    <w:p>
      <w:r>
        <w:rPr>
          <w:b/>
        </w:rPr>
        <w:t xml:space="preserve">Tulos</w:t>
      </w:r>
    </w:p>
    <w:p>
      <w:r>
        <w:t xml:space="preserve">Muutama eläin leikkii vedessä</w:t>
      </w:r>
    </w:p>
    <w:p>
      <w:r>
        <w:rPr>
          <w:b/>
        </w:rPr>
        <w:t xml:space="preserve">Esimerkki 6.255</w:t>
      </w:r>
    </w:p>
    <w:p>
      <w:r>
        <w:t xml:space="preserve">sentence_B_original: Sinipaitainen poika hyppää veteen.</w:t>
      </w:r>
    </w:p>
    <w:p>
      <w:r>
        <w:rPr>
          <w:b/>
        </w:rPr>
        <w:t xml:space="preserve">Tulos</w:t>
      </w:r>
    </w:p>
    <w:p>
      <w:r>
        <w:t xml:space="preserve">Sinipaitainen poika hyppää veteen.</w:t>
      </w:r>
    </w:p>
    <w:p>
      <w:r>
        <w:rPr>
          <w:b/>
        </w:rPr>
        <w:t xml:space="preserve">Esimerkki 6.256</w:t>
      </w:r>
    </w:p>
    <w:p>
      <w:r>
        <w:t xml:space="preserve">sentence_B_original: mies ja kaksi naista istuvat pimeässä huoneessa pöydän ääressä, jossa on kynttilöitä.</w:t>
      </w:r>
    </w:p>
    <w:p>
      <w:r>
        <w:rPr>
          <w:b/>
        </w:rPr>
        <w:t xml:space="preserve">Tulos</w:t>
      </w:r>
    </w:p>
    <w:p>
      <w:r>
        <w:t xml:space="preserve">Ihmisryhmä istuu hämärässä huoneessa, -</w:t>
      </w:r>
    </w:p>
    <w:p>
      <w:r>
        <w:rPr>
          <w:b/>
        </w:rPr>
        <w:t xml:space="preserve">Esimerkki 6.257</w:t>
      </w:r>
    </w:p>
    <w:p>
      <w:r>
        <w:t xml:space="preserve">sentence_B_original: Mies soittaa näppäimistöllään.</w:t>
      </w:r>
    </w:p>
    <w:p>
      <w:r>
        <w:rPr>
          <w:b/>
        </w:rPr>
        <w:t xml:space="preserve">Tulos</w:t>
      </w:r>
    </w:p>
    <w:p>
      <w:r>
        <w:t xml:space="preserve">Muusikko soittaa koskettimia</w:t>
      </w:r>
    </w:p>
    <w:p>
      <w:r>
        <w:rPr>
          <w:b/>
        </w:rPr>
        <w:t xml:space="preserve">Esimerkki 6.258</w:t>
      </w:r>
    </w:p>
    <w:p>
      <w:r>
        <w:t xml:space="preserve">sentence_B_original: Jalankulkijat ja autot kulkevat Times Squaren läpi New Yorkissa.</w:t>
      </w:r>
    </w:p>
    <w:p>
      <w:r>
        <w:rPr>
          <w:b/>
        </w:rPr>
        <w:t xml:space="preserve">Tulos</w:t>
      </w:r>
    </w:p>
    <w:p>
      <w:r>
        <w:t xml:space="preserve">Jalankulkijat ja autot liikkuvat ruuhkassa suurkaupungissa</w:t>
      </w:r>
    </w:p>
    <w:p>
      <w:r>
        <w:rPr>
          <w:b/>
        </w:rPr>
        <w:t xml:space="preserve">Esimerkki 6.259</w:t>
      </w:r>
    </w:p>
    <w:p>
      <w:r>
        <w:t xml:space="preserve">lause_B_alkuperäinen: henkilö avaa banaanin</w:t>
      </w:r>
    </w:p>
    <w:p>
      <w:r>
        <w:rPr>
          <w:b/>
        </w:rPr>
        <w:t xml:space="preserve">Tulos</w:t>
      </w:r>
    </w:p>
    <w:p>
      <w:r>
        <w:t xml:space="preserve">Henkilö kuorii banaania.</w:t>
      </w:r>
    </w:p>
    <w:p>
      <w:r>
        <w:rPr>
          <w:b/>
        </w:rPr>
        <w:t xml:space="preserve">Esimerkki 6.260</w:t>
      </w:r>
    </w:p>
    <w:p>
      <w:r>
        <w:t xml:space="preserve">sentence_B_original: kissat leikkivät keskenään.</w:t>
      </w:r>
    </w:p>
    <w:p>
      <w:r>
        <w:rPr>
          <w:b/>
        </w:rPr>
        <w:t xml:space="preserve">Tulos</w:t>
      </w:r>
    </w:p>
    <w:p>
      <w:r>
        <w:t xml:space="preserve">Kissat leikkivät keskenään</w:t>
      </w:r>
    </w:p>
    <w:p>
      <w:r>
        <w:rPr>
          <w:b/>
        </w:rPr>
        <w:t xml:space="preserve">Esimerkki 6.261</w:t>
      </w:r>
    </w:p>
    <w:p>
      <w:r>
        <w:t xml:space="preserve">sentence_B_original: Mies soittaa kitaraa.</w:t>
      </w:r>
    </w:p>
    <w:p>
      <w:r>
        <w:rPr>
          <w:b/>
        </w:rPr>
        <w:t xml:space="preserve">Tulos</w:t>
      </w:r>
    </w:p>
    <w:p>
      <w:r>
        <w:t xml:space="preserve">Mies soittaa kitaraa</w:t>
      </w:r>
    </w:p>
    <w:p>
      <w:r>
        <w:rPr>
          <w:b/>
        </w:rPr>
        <w:t xml:space="preserve">Esimerkki 6.262</w:t>
      </w:r>
    </w:p>
    <w:p>
      <w:r>
        <w:t xml:space="preserve">lause_B_alkuperäinen: henkilö leikkaa sipulia.</w:t>
      </w:r>
    </w:p>
    <w:p>
      <w:r>
        <w:rPr>
          <w:b/>
        </w:rPr>
        <w:t xml:space="preserve">Tulos</w:t>
      </w:r>
    </w:p>
    <w:p>
      <w:r>
        <w:t xml:space="preserve">Henkilö leikkaa sipulia</w:t>
      </w:r>
    </w:p>
    <w:p>
      <w:r>
        <w:rPr>
          <w:b/>
        </w:rPr>
        <w:t xml:space="preserve">Esimerkki 6.263</w:t>
      </w:r>
    </w:p>
    <w:p>
      <w:r>
        <w:t xml:space="preserve">sentence_B_original: Pieni lapsi juo vettä kupista.</w:t>
      </w:r>
    </w:p>
    <w:p>
      <w:r>
        <w:rPr>
          <w:b/>
        </w:rPr>
        <w:t xml:space="preserve">Tulos</w:t>
      </w:r>
    </w:p>
    <w:p>
      <w:r>
        <w:t xml:space="preserve">Yksi pieni lapsi juo vettä kupista</w:t>
      </w:r>
    </w:p>
    <w:p>
      <w:r>
        <w:rPr>
          <w:b/>
        </w:rPr>
        <w:t xml:space="preserve">Esimerkki 6.264</w:t>
      </w:r>
    </w:p>
    <w:p>
      <w:r>
        <w:t xml:space="preserve">sentence_B_original: lapset ovat pukeutuneet asuihin ja pelaavat peliä.</w:t>
      </w:r>
    </w:p>
    <w:p>
      <w:r>
        <w:rPr>
          <w:b/>
        </w:rPr>
        <w:t xml:space="preserve">Tulos</w:t>
      </w:r>
    </w:p>
    <w:p>
      <w:r>
        <w:t xml:space="preserve">Lapset pukeutuvat pukuihin ja pelaavat peliä, -</w:t>
      </w:r>
    </w:p>
    <w:p>
      <w:r>
        <w:rPr>
          <w:b/>
        </w:rPr>
        <w:t xml:space="preserve">Esimerkki 6.265</w:t>
      </w:r>
    </w:p>
    <w:p>
      <w:r>
        <w:t xml:space="preserve">sentence_B_original: mies polkupyörän selässä rannalla ajamassa</w:t>
      </w:r>
    </w:p>
    <w:p>
      <w:r>
        <w:rPr>
          <w:b/>
        </w:rPr>
        <w:t xml:space="preserve">Tulos</w:t>
      </w:r>
    </w:p>
    <w:p>
      <w:r>
        <w:t xml:space="preserve">Henkilö ajaa polkupyörällä hiekalla meren rannalla -</w:t>
      </w:r>
    </w:p>
    <w:p>
      <w:r>
        <w:rPr>
          <w:b/>
        </w:rPr>
        <w:t xml:space="preserve">Esimerkki 6.266</w:t>
      </w:r>
    </w:p>
    <w:p>
      <w:r>
        <w:t xml:space="preserve">sentence_B_original: neljä ihmistä kävelee vesistön ylittävällä sillalla.</w:t>
      </w:r>
    </w:p>
    <w:p>
      <w:r>
        <w:rPr>
          <w:b/>
        </w:rPr>
        <w:t xml:space="preserve">Tulos</w:t>
      </w:r>
    </w:p>
    <w:p>
      <w:r>
        <w:t xml:space="preserve">Neljä ihmistä kävelee vesistön ylittävällä sillalla -</w:t>
      </w:r>
    </w:p>
    <w:p>
      <w:r>
        <w:rPr>
          <w:b/>
        </w:rPr>
        <w:t xml:space="preserve">Esimerkki 6.267</w:t>
      </w:r>
    </w:p>
    <w:p>
      <w:r>
        <w:t xml:space="preserve">sentence_B_original: mies juo appelsiinimehua kävellessään aurinkoisena päivänä.</w:t>
      </w:r>
    </w:p>
    <w:p>
      <w:r>
        <w:rPr>
          <w:b/>
        </w:rPr>
        <w:t xml:space="preserve">Tulos</w:t>
      </w:r>
    </w:p>
    <w:p>
      <w:r>
        <w:t xml:space="preserve">Mies juo appelsiinimehua ja kävelee</w:t>
      </w:r>
    </w:p>
    <w:p>
      <w:r>
        <w:rPr>
          <w:b/>
        </w:rPr>
        <w:t xml:space="preserve">Esimerkki 6.268</w:t>
      </w:r>
    </w:p>
    <w:p>
      <w:r>
        <w:t xml:space="preserve">sentence_B_original: Iso kissa avaa muovilaatikon tassuillaan ja hyppää sitten sisälle</w:t>
      </w:r>
    </w:p>
    <w:p>
      <w:r>
        <w:rPr>
          <w:b/>
        </w:rPr>
        <w:t xml:space="preserve">Tulos</w:t>
      </w:r>
    </w:p>
    <w:p>
      <w:r>
        <w:t xml:space="preserve">Kissa avaa laatikon ja kiipeää sen sisälle.</w:t>
      </w:r>
    </w:p>
    <w:p>
      <w:r>
        <w:rPr>
          <w:b/>
        </w:rPr>
        <w:t xml:space="preserve">Esimerkki 6.269</w:t>
      </w:r>
    </w:p>
    <w:p>
      <w:r>
        <w:t xml:space="preserve">sentence_B_original: kaksi ihmistä penkillä</w:t>
      </w:r>
    </w:p>
    <w:p>
      <w:r>
        <w:rPr>
          <w:b/>
        </w:rPr>
        <w:t xml:space="preserve">Tulos</w:t>
      </w:r>
    </w:p>
    <w:p>
      <w:r>
        <w:t xml:space="preserve">Kaksi ihmistä istuu penkillä</w:t>
      </w:r>
    </w:p>
    <w:p>
      <w:r>
        <w:rPr>
          <w:b/>
        </w:rPr>
        <w:t xml:space="preserve">Esimerkki 6.270</w:t>
      </w:r>
    </w:p>
    <w:p>
      <w:r>
        <w:t xml:space="preserve">sentence_B_original: koira seisoo vuoren rinteellä.</w:t>
      </w:r>
    </w:p>
    <w:p>
      <w:r>
        <w:rPr>
          <w:b/>
        </w:rPr>
        <w:t xml:space="preserve">Tulos</w:t>
      </w:r>
    </w:p>
    <w:p>
      <w:r>
        <w:t xml:space="preserve">Koira seisoo vuorella</w:t>
      </w:r>
    </w:p>
    <w:p>
      <w:r>
        <w:rPr>
          <w:b/>
        </w:rPr>
        <w:t xml:space="preserve">Esimerkki 6.271</w:t>
      </w:r>
    </w:p>
    <w:p>
      <w:r>
        <w:t xml:space="preserve">sentence_B_original: violettiin pukuun pukeutunut mies seisoo violetin salkun vieressä ja soittaa kitaraa.</w:t>
      </w:r>
    </w:p>
    <w:p>
      <w:r>
        <w:rPr>
          <w:b/>
        </w:rPr>
        <w:t xml:space="preserve">Tulos</w:t>
      </w:r>
    </w:p>
    <w:p>
      <w:r>
        <w:t xml:space="preserve">Mies violetissa puvussa seisoo violetin kotelon vieressä ja soittaa kitaraa...</w:t>
      </w:r>
    </w:p>
    <w:p>
      <w:r>
        <w:rPr>
          <w:b/>
        </w:rPr>
        <w:t xml:space="preserve">Esimerkki 6.272</w:t>
      </w:r>
    </w:p>
    <w:p>
      <w:r>
        <w:t xml:space="preserve">sentence_B_original: pöydän ympärillä istuu kaksi miestä, molemmilla olut kädessään.</w:t>
      </w:r>
    </w:p>
    <w:p>
      <w:r>
        <w:rPr>
          <w:b/>
        </w:rPr>
        <w:t xml:space="preserve">Tulos</w:t>
      </w:r>
    </w:p>
    <w:p>
      <w:r>
        <w:t xml:space="preserve">Kaksi kaveria istuu pöydän ympärillä ja pitää olutta kädessään...</w:t>
      </w:r>
    </w:p>
    <w:p>
      <w:r>
        <w:rPr>
          <w:b/>
        </w:rPr>
        <w:t xml:space="preserve">Esimerkki 6.273</w:t>
      </w:r>
    </w:p>
    <w:p>
      <w:r>
        <w:t xml:space="preserve">sentence_B_original: kulta- ja violettipukuinen tyttö pitää sateenkaaripeittoa kädessään.</w:t>
      </w:r>
    </w:p>
    <w:p>
      <w:r>
        <w:rPr>
          <w:b/>
        </w:rPr>
        <w:t xml:space="preserve">Tulos</w:t>
      </w:r>
    </w:p>
    <w:p>
      <w:r>
        <w:t xml:space="preserve">Kultaiseen ja violettiin pukeutunut tyttö pitää sateenkaaripeittoa kädessään.</w:t>
      </w:r>
    </w:p>
    <w:p>
      <w:r>
        <w:rPr>
          <w:b/>
        </w:rPr>
        <w:t xml:space="preserve">Esimerkki 6.274</w:t>
      </w:r>
    </w:p>
    <w:p>
      <w:r>
        <w:t xml:space="preserve">sentence_B_original: kaksi kypäräpukuista ihmistä ratsastaa keltaisten ja valkoisten kukkien yli.</w:t>
      </w:r>
    </w:p>
    <w:p>
      <w:r>
        <w:rPr>
          <w:b/>
        </w:rPr>
        <w:t xml:space="preserve">Tulos</w:t>
      </w:r>
    </w:p>
    <w:p>
      <w:r>
        <w:t xml:space="preserve">Kaksi kypäräpukuista henkilöä ajaa keltaisten ja valkoisten kukkien yli.</w:t>
      </w:r>
    </w:p>
    <w:p>
      <w:r>
        <w:rPr>
          <w:b/>
        </w:rPr>
        <w:t xml:space="preserve">Esimerkki 6.275</w:t>
      </w:r>
    </w:p>
    <w:p>
      <w:r>
        <w:t xml:space="preserve">sentence_B_original: A running back running with the football.</w:t>
      </w:r>
    </w:p>
    <w:p>
      <w:r>
        <w:rPr>
          <w:b/>
        </w:rPr>
        <w:t xml:space="preserve">Tulos</w:t>
      </w:r>
    </w:p>
    <w:p>
      <w:r>
        <w:t xml:space="preserve">Pelaaja juoksee pallon kanssa</w:t>
      </w:r>
    </w:p>
    <w:p>
      <w:r>
        <w:rPr>
          <w:b/>
        </w:rPr>
        <w:t xml:space="preserve">Esimerkki 6.276</w:t>
      </w:r>
    </w:p>
    <w:p>
      <w:r>
        <w:t xml:space="preserve">sentence_B_original: neljä urheilijaa ja mies, taustalla täpötäysi stadion.</w:t>
      </w:r>
    </w:p>
    <w:p>
      <w:r>
        <w:rPr>
          <w:b/>
        </w:rPr>
        <w:t xml:space="preserve">Tulos</w:t>
      </w:r>
    </w:p>
    <w:p>
      <w:r>
        <w:t xml:space="preserve">Neljä urheilijaa on yhden henkilön kanssa täpötäydessä stadionissa.</w:t>
      </w:r>
    </w:p>
    <w:p>
      <w:r>
        <w:rPr>
          <w:b/>
        </w:rPr>
        <w:t xml:space="preserve">Esimerkki 6.277</w:t>
      </w:r>
    </w:p>
    <w:p>
      <w:r>
        <w:t xml:space="preserve">sentence_B_original: Poika leikkii mudassa.</w:t>
      </w:r>
    </w:p>
    <w:p>
      <w:r>
        <w:rPr>
          <w:b/>
        </w:rPr>
        <w:t xml:space="preserve">Tulos</w:t>
      </w:r>
    </w:p>
    <w:p>
      <w:r>
        <w:t xml:space="preserve">Poika leikkii mudassa</w:t>
      </w:r>
    </w:p>
    <w:p>
      <w:r>
        <w:rPr>
          <w:b/>
        </w:rPr>
        <w:t xml:space="preserve">Esimerkki 6.278</w:t>
      </w:r>
    </w:p>
    <w:p>
      <w:r>
        <w:t xml:space="preserve">lause_B_alkuperäinen: miehet leikkivät ruohikolla "seuraa johtajaa" -leikkiä.</w:t>
      </w:r>
    </w:p>
    <w:p>
      <w:r>
        <w:rPr>
          <w:b/>
        </w:rPr>
        <w:t xml:space="preserve">Tulos</w:t>
      </w:r>
    </w:p>
    <w:p>
      <w:r>
        <w:t xml:space="preserve">Mies pelaa peliä nurmikolla</w:t>
      </w:r>
    </w:p>
    <w:p>
      <w:r>
        <w:rPr>
          <w:b/>
        </w:rPr>
        <w:t xml:space="preserve">Esimerkki 6.279</w:t>
      </w:r>
    </w:p>
    <w:p>
      <w:r>
        <w:t xml:space="preserve">lause_B_alkuperäinen: tyttö muotoilee hiuksiaan.</w:t>
      </w:r>
    </w:p>
    <w:p>
      <w:r>
        <w:rPr>
          <w:b/>
        </w:rPr>
        <w:t xml:space="preserve">Tulos</w:t>
      </w:r>
    </w:p>
    <w:p>
      <w:r>
        <w:t xml:space="preserve">Tyttö muotoilee hiuksiaan</w:t>
      </w:r>
    </w:p>
    <w:p>
      <w:r>
        <w:rPr>
          <w:b/>
        </w:rPr>
        <w:t xml:space="preserve">Esimerkki 6.280</w:t>
      </w:r>
    </w:p>
    <w:p>
      <w:r>
        <w:t xml:space="preserve">sentence_B_original: kaksi ihmistä ajaa pyörällä.</w:t>
      </w:r>
    </w:p>
    <w:p>
      <w:r>
        <w:rPr>
          <w:b/>
        </w:rPr>
        <w:t xml:space="preserve">Tulos</w:t>
      </w:r>
    </w:p>
    <w:p>
      <w:r>
        <w:t xml:space="preserve">Kaksi ihmistä ajaa pyörällä</w:t>
      </w:r>
    </w:p>
    <w:p>
      <w:r>
        <w:rPr>
          <w:b/>
        </w:rPr>
        <w:t xml:space="preserve">Esimerkki 6.281</w:t>
      </w:r>
    </w:p>
    <w:p>
      <w:r>
        <w:t xml:space="preserve">sentence_B_original: mies istuu nurmikolla ja juo vesipullosta.</w:t>
      </w:r>
    </w:p>
    <w:p>
      <w:r>
        <w:rPr>
          <w:b/>
        </w:rPr>
        <w:t xml:space="preserve">Tulos</w:t>
      </w:r>
    </w:p>
    <w:p>
      <w:r>
        <w:t xml:space="preserve">Mies istuu nurmikolla ja juo vesipullosta.</w:t>
      </w:r>
    </w:p>
    <w:p>
      <w:r>
        <w:rPr>
          <w:b/>
        </w:rPr>
        <w:t xml:space="preserve">Esimerkki 6.282</w:t>
      </w:r>
    </w:p>
    <w:p>
      <w:r>
        <w:t xml:space="preserve">sentence_B_original: kaksi koiraa leikkii rannalla</w:t>
      </w:r>
    </w:p>
    <w:p>
      <w:r>
        <w:rPr>
          <w:b/>
        </w:rPr>
        <w:t xml:space="preserve">Tulos</w:t>
      </w:r>
    </w:p>
    <w:p>
      <w:r>
        <w:t xml:space="preserve">Kaksi koiraa leikkii rannalla</w:t>
      </w:r>
    </w:p>
    <w:p>
      <w:r>
        <w:rPr>
          <w:b/>
        </w:rPr>
        <w:t xml:space="preserve">Esimerkki 6.283</w:t>
      </w:r>
    </w:p>
    <w:p>
      <w:r>
        <w:t xml:space="preserve">sentence_B_original: Lääkärit yrittävät elvyttää miestä.</w:t>
      </w:r>
    </w:p>
    <w:p>
      <w:r>
        <w:rPr>
          <w:b/>
        </w:rPr>
        <w:t xml:space="preserve">Tulos</w:t>
      </w:r>
    </w:p>
    <w:p>
      <w:r>
        <w:t xml:space="preserve">Lääkärit elvyttävät miestä.</w:t>
      </w:r>
    </w:p>
    <w:p>
      <w:r>
        <w:rPr>
          <w:b/>
        </w:rPr>
        <w:t xml:space="preserve">Esimerkki 6.284</w:t>
      </w:r>
    </w:p>
    <w:p>
      <w:r>
        <w:t xml:space="preserve">sentence_B_original: mies kiipeää köyttä pitkin.</w:t>
      </w:r>
    </w:p>
    <w:p>
      <w:r>
        <w:rPr>
          <w:b/>
        </w:rPr>
        <w:t xml:space="preserve">Tulos</w:t>
      </w:r>
    </w:p>
    <w:p>
      <w:r>
        <w:t xml:space="preserve">Mies kiipeää köyttä pitkin</w:t>
      </w:r>
    </w:p>
    <w:p>
      <w:r>
        <w:rPr>
          <w:b/>
        </w:rPr>
        <w:t xml:space="preserve">Esimerkki 6.285</w:t>
      </w:r>
    </w:p>
    <w:p>
      <w:r>
        <w:t xml:space="preserve">sentence_B_original: mies tekee temppuja surffilaudalla vedessä.</w:t>
      </w:r>
    </w:p>
    <w:p>
      <w:r>
        <w:rPr>
          <w:b/>
        </w:rPr>
        <w:t xml:space="preserve">Tulos</w:t>
      </w:r>
    </w:p>
    <w:p>
      <w:r>
        <w:t xml:space="preserve">Henkilö tekee temppua surffilaudalla vedessä -</w:t>
      </w:r>
    </w:p>
    <w:p>
      <w:r>
        <w:rPr>
          <w:b/>
        </w:rPr>
        <w:t xml:space="preserve">Esimerkki 6.286</w:t>
      </w:r>
    </w:p>
    <w:p>
      <w:r>
        <w:t xml:space="preserve">sentence_B_original: Kaksi erirotuista koiraa katselee toisiaan tiellä.</w:t>
      </w:r>
    </w:p>
    <w:p>
      <w:r>
        <w:rPr>
          <w:b/>
        </w:rPr>
        <w:t xml:space="preserve">Tulos</w:t>
      </w:r>
    </w:p>
    <w:p>
      <w:r>
        <w:t xml:space="preserve">Kaksi erirotuista koiraa katselee toisiaan kadun toisella puolella</w:t>
      </w:r>
    </w:p>
    <w:p>
      <w:r>
        <w:rPr>
          <w:b/>
        </w:rPr>
        <w:t xml:space="preserve">Esimerkki 6.287</w:t>
      </w:r>
    </w:p>
    <w:p>
      <w:r>
        <w:t xml:space="preserve">sentence_B_original: Aikuiset ja lapset seisovat ja leikkivät portaiden edessä metsäisen alueen lähellä.</w:t>
      </w:r>
    </w:p>
    <w:p>
      <w:r>
        <w:rPr>
          <w:b/>
        </w:rPr>
        <w:t xml:space="preserve">Tulos</w:t>
      </w:r>
    </w:p>
    <w:p>
      <w:r>
        <w:t xml:space="preserve">Aikuisia ja lapsia seisomassa ja leikkimässä portaiden edessä lähellä metsäaluetta.</w:t>
      </w:r>
    </w:p>
    <w:p>
      <w:r>
        <w:rPr>
          <w:b/>
        </w:rPr>
        <w:t xml:space="preserve">Esimerkki 6.288</w:t>
      </w:r>
    </w:p>
    <w:p>
      <w:r>
        <w:t xml:space="preserve">sentence_B_original: Mies syöttää hiirtä käärmeelle.</w:t>
      </w:r>
    </w:p>
    <w:p>
      <w:r>
        <w:rPr>
          <w:b/>
        </w:rPr>
        <w:t xml:space="preserve">Tulos</w:t>
      </w:r>
    </w:p>
    <w:p>
      <w:r>
        <w:t xml:space="preserve">Yksi mies syöttää hiirtä käärmeelle -</w:t>
      </w:r>
    </w:p>
    <w:p>
      <w:r>
        <w:rPr>
          <w:b/>
        </w:rPr>
        <w:t xml:space="preserve">Esimerkki 6.289</w:t>
      </w:r>
    </w:p>
    <w:p>
      <w:r>
        <w:t xml:space="preserve">sentence_B_original: koira on hihnassa ja kävelee ulos vedestä.</w:t>
      </w:r>
    </w:p>
    <w:p>
      <w:r>
        <w:rPr>
          <w:b/>
        </w:rPr>
        <w:t xml:space="preserve">Tulos</w:t>
      </w:r>
    </w:p>
    <w:p>
      <w:r>
        <w:t xml:space="preserve">Koira on hihnassa ja kävelee vedessä.</w:t>
      </w:r>
    </w:p>
    <w:p>
      <w:r>
        <w:rPr>
          <w:b/>
        </w:rPr>
        <w:t xml:space="preserve">Esimerkki 6.290</w:t>
      </w:r>
    </w:p>
    <w:p>
      <w:r>
        <w:t xml:space="preserve">lause_B_alkuperäinen: tyttö soittaa puhallinsoitinta</w:t>
      </w:r>
    </w:p>
    <w:p>
      <w:r>
        <w:rPr>
          <w:b/>
        </w:rPr>
        <w:t xml:space="preserve">Tulos</w:t>
      </w:r>
    </w:p>
    <w:p>
      <w:r>
        <w:t xml:space="preserve">Tyttö soittaa puhallinsoitinta</w:t>
      </w:r>
    </w:p>
    <w:p>
      <w:r>
        <w:rPr>
          <w:b/>
        </w:rPr>
        <w:t xml:space="preserve">Esimerkki 6.291</w:t>
      </w:r>
    </w:p>
    <w:p>
      <w:r>
        <w:t xml:space="preserve">sentence_B_original: Nainen puhuu puhelimeen.</w:t>
      </w:r>
    </w:p>
    <w:p>
      <w:r>
        <w:rPr>
          <w:b/>
        </w:rPr>
        <w:t xml:space="preserve">Tulos</w:t>
      </w:r>
    </w:p>
    <w:p>
      <w:r>
        <w:t xml:space="preserve">Nainen puhuu puhelimeen</w:t>
      </w:r>
    </w:p>
    <w:p>
      <w:r>
        <w:rPr>
          <w:b/>
        </w:rPr>
        <w:t xml:space="preserve">Esimerkki 6.292</w:t>
      </w:r>
    </w:p>
    <w:p>
      <w:r>
        <w:t xml:space="preserve">lause_B_alkuperäinen: mies ratsastaa hevosella.</w:t>
      </w:r>
    </w:p>
    <w:p>
      <w:r>
        <w:rPr>
          <w:b/>
        </w:rPr>
        <w:t xml:space="preserve">Tulos</w:t>
      </w:r>
    </w:p>
    <w:p>
      <w:r>
        <w:t xml:space="preserve">Henkilö ratsastaa hevosella</w:t>
      </w:r>
    </w:p>
    <w:p>
      <w:r>
        <w:rPr>
          <w:b/>
        </w:rPr>
        <w:t xml:space="preserve">Esimerkki 6.293</w:t>
      </w:r>
    </w:p>
    <w:p>
      <w:r>
        <w:t xml:space="preserve">lause_B_alkuperäinen: lapsi soittaa kitaraa</w:t>
      </w:r>
    </w:p>
    <w:p>
      <w:r>
        <w:rPr>
          <w:b/>
        </w:rPr>
        <w:t xml:space="preserve">Tulos</w:t>
      </w:r>
    </w:p>
    <w:p>
      <w:r>
        <w:t xml:space="preserve">Lapsi soittaa kitaraa</w:t>
      </w:r>
    </w:p>
    <w:p>
      <w:r>
        <w:rPr>
          <w:b/>
        </w:rPr>
        <w:t xml:space="preserve">Esimerkki 6.294</w:t>
      </w:r>
    </w:p>
    <w:p>
      <w:r>
        <w:t xml:space="preserve">sentence_B_original: Vanha nainen valkoisen koiran kanssa</w:t>
      </w:r>
    </w:p>
    <w:p>
      <w:r>
        <w:rPr>
          <w:b/>
        </w:rPr>
        <w:t xml:space="preserve">Tulos</w:t>
      </w:r>
    </w:p>
    <w:p>
      <w:r>
        <w:t xml:space="preserve">Nainen, joka on vanha, on valkoisen koiran lähellä.</w:t>
      </w:r>
    </w:p>
    <w:p>
      <w:r>
        <w:rPr>
          <w:b/>
        </w:rPr>
        <w:t xml:space="preserve">Esimerkki 6.295</w:t>
      </w:r>
    </w:p>
    <w:p>
      <w:r>
        <w:t xml:space="preserve">sentence_B_original: mies kävelee hitaasti köysisillan yli.</w:t>
      </w:r>
    </w:p>
    <w:p>
      <w:r>
        <w:rPr>
          <w:b/>
        </w:rPr>
        <w:t xml:space="preserve">Tulos</w:t>
      </w:r>
    </w:p>
    <w:p>
      <w:r>
        <w:t xml:space="preserve">Mies kävelee hitaasti köydestä tehdyn sillan poikki.</w:t>
      </w:r>
    </w:p>
    <w:p>
      <w:r>
        <w:rPr>
          <w:b/>
        </w:rPr>
        <w:t xml:space="preserve">Esimerkki 6.296</w:t>
      </w:r>
    </w:p>
    <w:p>
      <w:r>
        <w:t xml:space="preserve">sentence_B_original: Jockeyt kilpailevat hevosillaan vihreällä kentällä.</w:t>
      </w:r>
    </w:p>
    <w:p>
      <w:r>
        <w:rPr>
          <w:b/>
        </w:rPr>
        <w:t xml:space="preserve">Tulos</w:t>
      </w:r>
    </w:p>
    <w:p>
      <w:r>
        <w:t xml:space="preserve">Jockeyt ajavat kilpaa hevosilla kentällä, joka on täysin vihreä.</w:t>
      </w:r>
    </w:p>
    <w:p>
      <w:r>
        <w:rPr>
          <w:b/>
        </w:rPr>
        <w:t xml:space="preserve">Esimerkki 6.297</w:t>
      </w:r>
    </w:p>
    <w:p>
      <w:r>
        <w:t xml:space="preserve">sentence_B_original: Aikuiset ja lapset ovat kokoontuneet ulkotiloissa olevan istumapaikan läheisyyteen.</w:t>
      </w:r>
    </w:p>
    <w:p>
      <w:r>
        <w:rPr>
          <w:b/>
        </w:rPr>
        <w:t xml:space="preserve">Tulos</w:t>
      </w:r>
    </w:p>
    <w:p>
      <w:r>
        <w:t xml:space="preserve">Aikuiset ja lapset kerääntyvät ulkotilojen ääreen.</w:t>
      </w:r>
    </w:p>
    <w:p>
      <w:r>
        <w:rPr>
          <w:b/>
        </w:rPr>
        <w:t xml:space="preserve">Esimerkki 6.298</w:t>
      </w:r>
    </w:p>
    <w:p>
      <w:r>
        <w:t xml:space="preserve">sentence_B_original: Yksi heistä suutelee äitiään hyvästiksi.</w:t>
      </w:r>
    </w:p>
    <w:p>
      <w:r>
        <w:rPr>
          <w:b/>
        </w:rPr>
        <w:t xml:space="preserve">Tulos</w:t>
      </w:r>
    </w:p>
    <w:p>
      <w:r>
        <w:t xml:space="preserve">Ryhmä samoihin vaatteisiin pukeutuneita lapsia odottaa portilla, ja yksi lapsista suutelee äitiä.</w:t>
      </w:r>
    </w:p>
    <w:p>
      <w:r>
        <w:rPr>
          <w:b/>
        </w:rPr>
        <w:t xml:space="preserve">Esimerkki 6.299</w:t>
      </w:r>
    </w:p>
    <w:p>
      <w:r>
        <w:t xml:space="preserve">sentence_B_original: mies syö kulhollisen muroja.</w:t>
      </w:r>
    </w:p>
    <w:p>
      <w:r>
        <w:rPr>
          <w:b/>
        </w:rPr>
        <w:t xml:space="preserve">Tulos</w:t>
      </w:r>
    </w:p>
    <w:p>
      <w:r>
        <w:t xml:space="preserve">Mies syö muroja</w:t>
      </w:r>
    </w:p>
    <w:p>
      <w:r>
        <w:rPr>
          <w:b/>
        </w:rPr>
        <w:t xml:space="preserve">Esimerkki 6.300</w:t>
      </w:r>
    </w:p>
    <w:p>
      <w:r>
        <w:t xml:space="preserve">sentence_B_original: mies inline-luistimilla skeittipuistossa.</w:t>
      </w:r>
    </w:p>
    <w:p>
      <w:r>
        <w:rPr>
          <w:b/>
        </w:rPr>
        <w:t xml:space="preserve">Tulos</w:t>
      </w:r>
    </w:p>
    <w:p>
      <w:r>
        <w:t xml:space="preserve">Inline-luistimilla liikkuva mies luistelee luistelua varten rakennetussa puistossa.</w:t>
      </w:r>
    </w:p>
    <w:p>
      <w:r>
        <w:rPr>
          <w:b/>
        </w:rPr>
        <w:t xml:space="preserve">Esimerkki 6.301</w:t>
      </w:r>
    </w:p>
    <w:p>
      <w:r>
        <w:t xml:space="preserve">sentence_B_original: Jalkapalloa pelatessaan pikkupoika kaatui kasvot menosuuntaan ruohikkoon.</w:t>
      </w:r>
    </w:p>
    <w:p>
      <w:r>
        <w:rPr>
          <w:b/>
        </w:rPr>
        <w:t xml:space="preserve">Tulos</w:t>
      </w:r>
    </w:p>
    <w:p>
      <w:r>
        <w:t xml:space="preserve">Pikkupoika pelaa jalkapalloa ja putoaa ruohikkoon -</w:t>
      </w:r>
    </w:p>
    <w:p>
      <w:r>
        <w:rPr>
          <w:b/>
        </w:rPr>
        <w:t xml:space="preserve">Esimerkki 6.302</w:t>
      </w:r>
    </w:p>
    <w:p>
      <w:r>
        <w:t xml:space="preserve">lause_B_alkuperäinen: nainen särki kananmunan kulhoon.</w:t>
      </w:r>
    </w:p>
    <w:p>
      <w:r>
        <w:rPr>
          <w:b/>
        </w:rPr>
        <w:t xml:space="preserve">Tulos</w:t>
      </w:r>
    </w:p>
    <w:p>
      <w:r>
        <w:t xml:space="preserve">Nainen murtaa kananmunaa lautaselle -</w:t>
      </w:r>
    </w:p>
    <w:p>
      <w:r>
        <w:rPr>
          <w:b/>
        </w:rPr>
        <w:t xml:space="preserve">Esimerkki 6.303</w:t>
      </w:r>
    </w:p>
    <w:p>
      <w:r>
        <w:t xml:space="preserve">sentence_B_original: Nainen, jolla on korvasuojaimet, ampuu aseella sisäampumaradalla.</w:t>
      </w:r>
    </w:p>
    <w:p>
      <w:r>
        <w:rPr>
          <w:b/>
        </w:rPr>
        <w:t xml:space="preserve">Tulos</w:t>
      </w:r>
    </w:p>
    <w:p>
      <w:r>
        <w:t xml:space="preserve">Nainen ampuu maalitauluharjoituksissa</w:t>
      </w:r>
    </w:p>
    <w:p>
      <w:r>
        <w:rPr>
          <w:b/>
        </w:rPr>
        <w:t xml:space="preserve">Esimerkki 6.304</w:t>
      </w:r>
    </w:p>
    <w:p>
      <w:r>
        <w:t xml:space="preserve">lause_B_alkuperäinen: mies soittaa puuhuilua.</w:t>
      </w:r>
    </w:p>
    <w:p>
      <w:r>
        <w:rPr>
          <w:b/>
        </w:rPr>
        <w:t xml:space="preserve">Tulos</w:t>
      </w:r>
    </w:p>
    <w:p>
      <w:r>
        <w:t xml:space="preserve">Mies soittaa puuhuilua...</w:t>
      </w:r>
    </w:p>
    <w:p>
      <w:r>
        <w:rPr>
          <w:b/>
        </w:rPr>
        <w:t xml:space="preserve">Esimerkki 6.305</w:t>
      </w:r>
    </w:p>
    <w:p>
      <w:r>
        <w:t xml:space="preserve">sentence_B_original: Teini-ikäinen puhuu tytön kanssa web-kameran välityksellä.</w:t>
      </w:r>
    </w:p>
    <w:p>
      <w:r>
        <w:rPr>
          <w:b/>
        </w:rPr>
        <w:t xml:space="preserve">Tulos</w:t>
      </w:r>
    </w:p>
    <w:p>
      <w:r>
        <w:t xml:space="preserve">Teini-ikäinen poika puhuu tytön kanssa web-kameran välityksellä.</w:t>
      </w:r>
    </w:p>
    <w:p>
      <w:r>
        <w:rPr>
          <w:b/>
        </w:rPr>
        <w:t xml:space="preserve">Esimerkki 6.306</w:t>
      </w:r>
    </w:p>
    <w:p>
      <w:r>
        <w:t xml:space="preserve">sentence_B_original: poika ja tyttö leikkivät ulkokuntosalilla.</w:t>
      </w:r>
    </w:p>
    <w:p>
      <w:r>
        <w:rPr>
          <w:b/>
        </w:rPr>
        <w:t xml:space="preserve">Tulos</w:t>
      </w:r>
    </w:p>
    <w:p>
      <w:r>
        <w:t xml:space="preserve">Poika ja tyttö leikkivät ulkokuntosalilla -</w:t>
      </w:r>
    </w:p>
    <w:p>
      <w:r>
        <w:rPr>
          <w:b/>
        </w:rPr>
        <w:t xml:space="preserve">Esimerkki 6.307</w:t>
      </w:r>
    </w:p>
    <w:p>
      <w:r>
        <w:t xml:space="preserve">sentence_B_original: yleisö katsoo jalkapallo-ottelua.</w:t>
      </w:r>
    </w:p>
    <w:p>
      <w:r>
        <w:rPr>
          <w:b/>
        </w:rPr>
        <w:t xml:space="preserve">Tulos</w:t>
      </w:r>
    </w:p>
    <w:p>
      <w:r>
        <w:t xml:space="preserve">Yleisö katsoo jalkapallo-ottelua</w:t>
      </w:r>
    </w:p>
    <w:p>
      <w:r>
        <w:rPr>
          <w:b/>
        </w:rPr>
        <w:t xml:space="preserve">Esimerkki 6.308</w:t>
      </w:r>
    </w:p>
    <w:p>
      <w:r>
        <w:t xml:space="preserve">sentence_B_original: nuori tyttö käyttää viittomakieltä.</w:t>
      </w:r>
    </w:p>
    <w:p>
      <w:r>
        <w:rPr>
          <w:b/>
        </w:rPr>
        <w:t xml:space="preserve">Tulos</w:t>
      </w:r>
    </w:p>
    <w:p>
      <w:r>
        <w:t xml:space="preserve">Tyttö kommunikoi viittomakielellä</w:t>
      </w:r>
    </w:p>
    <w:p>
      <w:r>
        <w:rPr>
          <w:b/>
        </w:rPr>
        <w:t xml:space="preserve">Esimerkki 6.309</w:t>
      </w:r>
    </w:p>
    <w:p>
      <w:r>
        <w:t xml:space="preserve">sentence_B_original: mies hyppää seinän yli.</w:t>
      </w:r>
    </w:p>
    <w:p>
      <w:r>
        <w:rPr>
          <w:b/>
        </w:rPr>
        <w:t xml:space="preserve">Tulos</w:t>
      </w:r>
    </w:p>
    <w:p>
      <w:r>
        <w:t xml:space="preserve">Mies hyppää seinän yli</w:t>
      </w:r>
    </w:p>
    <w:p>
      <w:r>
        <w:rPr>
          <w:b/>
        </w:rPr>
        <w:t xml:space="preserve">Esimerkki 6.310</w:t>
      </w:r>
    </w:p>
    <w:p>
      <w:r>
        <w:t xml:space="preserve">lause_B_alkuperäinen: mies piirtää</w:t>
      </w:r>
    </w:p>
    <w:p>
      <w:r>
        <w:rPr>
          <w:b/>
        </w:rPr>
        <w:t xml:space="preserve">Tulos</w:t>
      </w:r>
    </w:p>
    <w:p>
      <w:r>
        <w:t xml:space="preserve">Mies piirtää</w:t>
      </w:r>
    </w:p>
    <w:p>
      <w:r>
        <w:rPr>
          <w:b/>
        </w:rPr>
        <w:t xml:space="preserve">Esimerkki 6.311</w:t>
      </w:r>
    </w:p>
    <w:p>
      <w:r>
        <w:t xml:space="preserve">sentence_B_original: mies seisoo kallioisella vuorella, taustalla harmaita pilviä.</w:t>
      </w:r>
    </w:p>
    <w:p>
      <w:r>
        <w:rPr>
          <w:b/>
        </w:rPr>
        <w:t xml:space="preserve">Tulos</w:t>
      </w:r>
    </w:p>
    <w:p>
      <w:r>
        <w:t xml:space="preserve">Mies seisoo kallioisella vuorella, ja taustalla on harmaita pilviä.</w:t>
      </w:r>
    </w:p>
    <w:p>
      <w:r>
        <w:rPr>
          <w:b/>
        </w:rPr>
        <w:t xml:space="preserve">Esimerkki 6.312</w:t>
      </w:r>
    </w:p>
    <w:p>
      <w:r>
        <w:t xml:space="preserve">sentence_B_original: mies ripottelee mausteita useille halkaistuille ja voilla voidelluille leiville.</w:t>
      </w:r>
    </w:p>
    <w:p>
      <w:r>
        <w:rPr>
          <w:b/>
        </w:rPr>
        <w:t xml:space="preserve">Tulos</w:t>
      </w:r>
    </w:p>
    <w:p>
      <w:r>
        <w:t xml:space="preserve">Mies ripottelee mausteita useille viipaloiduille ja voilla voidelluille leiville.</w:t>
      </w:r>
    </w:p>
    <w:p>
      <w:r>
        <w:rPr>
          <w:b/>
        </w:rPr>
        <w:t xml:space="preserve">Esimerkki 6.313</w:t>
      </w:r>
    </w:p>
    <w:p>
      <w:r>
        <w:t xml:space="preserve">sentence_B_original: motocross-kuljettaja, jolla on siniset ja mustat housut</w:t>
      </w:r>
    </w:p>
    <w:p>
      <w:r>
        <w:rPr>
          <w:b/>
        </w:rPr>
        <w:t xml:space="preserve">Tulos</w:t>
      </w:r>
    </w:p>
    <w:p>
      <w:r>
        <w:t xml:space="preserve">Motocross-kuljettaja käyttää sinisiä ja mustia housuja...</w:t>
      </w:r>
    </w:p>
    <w:p>
      <w:r>
        <w:rPr>
          <w:b/>
        </w:rPr>
        <w:t xml:space="preserve">Esimerkki 6.314</w:t>
      </w:r>
    </w:p>
    <w:p>
      <w:r>
        <w:t xml:space="preserve">sentence_B_original: mies seisoo vesistössä lähellä vesiputousta.</w:t>
      </w:r>
    </w:p>
    <w:p>
      <w:r>
        <w:rPr>
          <w:b/>
        </w:rPr>
        <w:t xml:space="preserve">Tulos</w:t>
      </w:r>
    </w:p>
    <w:p>
      <w:r>
        <w:t xml:space="preserve">Mies seisoo vesistössä lähellä vesiputousta...</w:t>
      </w:r>
    </w:p>
    <w:p>
      <w:r>
        <w:rPr>
          <w:b/>
        </w:rPr>
        <w:t xml:space="preserve">Esimerkki 6.315</w:t>
      </w:r>
    </w:p>
    <w:p>
      <w:r>
        <w:t xml:space="preserve">sentence_B_original: Kissa heiluu tuulettimen päällä.</w:t>
      </w:r>
    </w:p>
    <w:p>
      <w:r>
        <w:rPr>
          <w:b/>
        </w:rPr>
        <w:t xml:space="preserve">Tulos</w:t>
      </w:r>
    </w:p>
    <w:p>
      <w:r>
        <w:t xml:space="preserve">Kissa heiluu tuulettimen päällä</w:t>
      </w:r>
    </w:p>
    <w:p>
      <w:r>
        <w:rPr>
          <w:b/>
        </w:rPr>
        <w:t xml:space="preserve">Esimerkki 6.316</w:t>
      </w:r>
    </w:p>
    <w:p>
      <w:r>
        <w:t xml:space="preserve">sentence_B_original: miehet pelaavat krikettiä</w:t>
      </w:r>
    </w:p>
    <w:p>
      <w:r>
        <w:rPr>
          <w:b/>
        </w:rPr>
        <w:t xml:space="preserve">Tulos</w:t>
      </w:r>
    </w:p>
    <w:p>
      <w:r>
        <w:t xml:space="preserve">Ihmiset pelaavat krikettiä</w:t>
      </w:r>
    </w:p>
    <w:p>
      <w:r>
        <w:rPr>
          <w:b/>
        </w:rPr>
        <w:t xml:space="preserve">Esimerkki 6.317</w:t>
      </w:r>
    </w:p>
    <w:p>
      <w:r>
        <w:t xml:space="preserve">sentence_B_original: nainen, jolla on sininen kypärä, ajaa polkupyörällä parkkipaikalla.</w:t>
      </w:r>
    </w:p>
    <w:p>
      <w:r>
        <w:rPr>
          <w:b/>
        </w:rPr>
        <w:t xml:space="preserve">Tulos</w:t>
      </w:r>
    </w:p>
    <w:p>
      <w:r>
        <w:t xml:space="preserve">Naisella on sininen kypärä päässään ja hän ajaa polkupyörällä parkkipaikalla.</w:t>
      </w:r>
    </w:p>
    <w:p>
      <w:r>
        <w:rPr>
          <w:b/>
        </w:rPr>
        <w:t xml:space="preserve">Esimerkki 6.318</w:t>
      </w:r>
    </w:p>
    <w:p>
      <w:r>
        <w:t xml:space="preserve">sentence_B_original: joku soittaa kitaraa</w:t>
      </w:r>
    </w:p>
    <w:p>
      <w:r>
        <w:rPr>
          <w:b/>
        </w:rPr>
        <w:t xml:space="preserve">Tulos</w:t>
      </w:r>
    </w:p>
    <w:p>
      <w:r>
        <w:t xml:space="preserve">Joku soittaa kitaraa</w:t>
      </w:r>
    </w:p>
    <w:p>
      <w:r>
        <w:rPr>
          <w:b/>
        </w:rPr>
        <w:t xml:space="preserve">Esimerkki 6.319</w:t>
      </w:r>
    </w:p>
    <w:p>
      <w:r>
        <w:t xml:space="preserve">sentence_B_original: miehet pelaavat rugbya</w:t>
      </w:r>
    </w:p>
    <w:p>
      <w:r>
        <w:rPr>
          <w:b/>
        </w:rPr>
        <w:t xml:space="preserve">Tulos</w:t>
      </w:r>
    </w:p>
    <w:p>
      <w:r>
        <w:t xml:space="preserve">Jotkut miehet pelaavat rugbya</w:t>
      </w:r>
    </w:p>
    <w:p>
      <w:r>
        <w:rPr>
          <w:b/>
        </w:rPr>
        <w:t xml:space="preserve">Esimerkki 6.320</w:t>
      </w:r>
    </w:p>
    <w:p>
      <w:r>
        <w:t xml:space="preserve">sentence_B_original: henkilö leikkaa paprikaa paloiksi.</w:t>
      </w:r>
    </w:p>
    <w:p>
      <w:r>
        <w:rPr>
          <w:b/>
        </w:rPr>
        <w:t xml:space="preserve">Tulos</w:t>
      </w:r>
    </w:p>
    <w:p>
      <w:r>
        <w:t xml:space="preserve">Henkilö leikkaa paprikaa paloiksi.</w:t>
      </w:r>
    </w:p>
    <w:p>
      <w:r>
        <w:rPr>
          <w:b/>
        </w:rPr>
        <w:t xml:space="preserve">Esimerkki 6.321</w:t>
      </w:r>
    </w:p>
    <w:p>
      <w:r>
        <w:t xml:space="preserve">sentence_B_original: mies katkaisee miekalla köyttä.</w:t>
      </w:r>
    </w:p>
    <w:p>
      <w:r>
        <w:rPr>
          <w:b/>
        </w:rPr>
        <w:t xml:space="preserve">Tulos</w:t>
      </w:r>
    </w:p>
    <w:p>
      <w:r>
        <w:t xml:space="preserve">Mies katkaisee köyttä miekalla -</w:t>
      </w:r>
    </w:p>
    <w:p>
      <w:r>
        <w:rPr>
          <w:b/>
        </w:rPr>
        <w:t xml:space="preserve">Esimerkki 6.322</w:t>
      </w:r>
    </w:p>
    <w:p>
      <w:r>
        <w:t xml:space="preserve">sentence_B_original: tiikeri kävelee häkkinsä ympärillä</w:t>
      </w:r>
    </w:p>
    <w:p>
      <w:r>
        <w:rPr>
          <w:b/>
        </w:rPr>
        <w:t xml:space="preserve">Tulos</w:t>
      </w:r>
    </w:p>
    <w:p>
      <w:r>
        <w:t xml:space="preserve">Tiikeri kävelee häkissä</w:t>
      </w:r>
    </w:p>
    <w:p>
      <w:r>
        <w:rPr>
          <w:b/>
        </w:rPr>
        <w:t xml:space="preserve">Esimerkki 6.323</w:t>
      </w:r>
    </w:p>
    <w:p>
      <w:r>
        <w:t xml:space="preserve">sentence_B_original: nainen leikkaa sipulia.</w:t>
      </w:r>
    </w:p>
    <w:p>
      <w:r>
        <w:rPr>
          <w:b/>
        </w:rPr>
        <w:t xml:space="preserve">Tulos</w:t>
      </w:r>
    </w:p>
    <w:p>
      <w:r>
        <w:t xml:space="preserve">Nainen viipaloi sipulia -</w:t>
      </w:r>
    </w:p>
    <w:p>
      <w:r>
        <w:rPr>
          <w:b/>
        </w:rPr>
        <w:t xml:space="preserve">Esimerkki 6.324</w:t>
      </w:r>
    </w:p>
    <w:p>
      <w:r>
        <w:t xml:space="preserve">lause_B_alkuperäinen: mies ajaa polkupyörällä.</w:t>
      </w:r>
    </w:p>
    <w:p>
      <w:r>
        <w:rPr>
          <w:b/>
        </w:rPr>
        <w:t xml:space="preserve">Tulos</w:t>
      </w:r>
    </w:p>
    <w:p>
      <w:r>
        <w:t xml:space="preserve">Mies ajaa polkupyörää...</w:t>
      </w:r>
    </w:p>
    <w:p>
      <w:r>
        <w:rPr>
          <w:b/>
        </w:rPr>
        <w:t xml:space="preserve">Esimerkki 6.325</w:t>
      </w:r>
    </w:p>
    <w:p>
      <w:r>
        <w:t xml:space="preserve">lause_B_alkuperäinen: henkilö sekoittaa vihanneksia kattilassa.</w:t>
      </w:r>
    </w:p>
    <w:p>
      <w:r>
        <w:rPr>
          <w:b/>
        </w:rPr>
        <w:t xml:space="preserve">Tulos</w:t>
      </w:r>
    </w:p>
    <w:p>
      <w:r>
        <w:t xml:space="preserve">Henkilö sekoittaa vihanneksia kulhossa</w:t>
      </w:r>
    </w:p>
    <w:p>
      <w:r>
        <w:rPr>
          <w:b/>
        </w:rPr>
        <w:t xml:space="preserve">Esimerkki 6.326</w:t>
      </w:r>
    </w:p>
    <w:p>
      <w:r>
        <w:t xml:space="preserve">sentence_B_original: mies leikkaa sipulia.</w:t>
      </w:r>
    </w:p>
    <w:p>
      <w:r>
        <w:rPr>
          <w:b/>
        </w:rPr>
        <w:t xml:space="preserve">Tulos</w:t>
      </w:r>
    </w:p>
    <w:p>
      <w:r>
        <w:t xml:space="preserve">Mies leikkaa sipulia</w:t>
      </w:r>
    </w:p>
    <w:p>
      <w:r>
        <w:rPr>
          <w:b/>
        </w:rPr>
        <w:t xml:space="preserve">Esimerkki 6.327</w:t>
      </w:r>
    </w:p>
    <w:p>
      <w:r>
        <w:t xml:space="preserve">sentence_B_original: Leijona kulkee karsinassa.</w:t>
      </w:r>
    </w:p>
    <w:p>
      <w:r>
        <w:rPr>
          <w:b/>
        </w:rPr>
        <w:t xml:space="preserve">Tulos</w:t>
      </w:r>
    </w:p>
    <w:p>
      <w:r>
        <w:t xml:space="preserve">Leijona kävelee hitaasti</w:t>
      </w:r>
    </w:p>
    <w:p>
      <w:r>
        <w:rPr>
          <w:b/>
        </w:rPr>
        <w:t xml:space="preserve">Esimerkki 6.328</w:t>
      </w:r>
    </w:p>
    <w:p>
      <w:r>
        <w:t xml:space="preserve">sentence_B_original: Mies leikkaa sipulia.</w:t>
      </w:r>
    </w:p>
    <w:p>
      <w:r>
        <w:rPr>
          <w:b/>
        </w:rPr>
        <w:t xml:space="preserve">Tulos</w:t>
      </w:r>
    </w:p>
    <w:p>
      <w:r>
        <w:t xml:space="preserve">Mies leikkaa sipulia</w:t>
      </w:r>
    </w:p>
    <w:p>
      <w:r>
        <w:rPr>
          <w:b/>
        </w:rPr>
        <w:t xml:space="preserve">Esimerkki 6.329</w:t>
      </w:r>
    </w:p>
    <w:p>
      <w:r>
        <w:t xml:space="preserve">sentence_B_original: Naisella on Egyptin kaltainen päähine.</w:t>
      </w:r>
    </w:p>
    <w:p>
      <w:r>
        <w:rPr>
          <w:b/>
        </w:rPr>
        <w:t xml:space="preserve">Tulos</w:t>
      </w:r>
    </w:p>
    <w:p>
      <w:r>
        <w:t xml:space="preserve">Naisella on yllään egyptiläinen päähine.</w:t>
      </w:r>
    </w:p>
    <w:p>
      <w:r>
        <w:rPr>
          <w:b/>
        </w:rPr>
        <w:t xml:space="preserve">Esimerkki 6.330</w:t>
      </w:r>
    </w:p>
    <w:p>
      <w:r>
        <w:t xml:space="preserve">lause_B_alkuperäinen: mies kaatoi puun kirveellä.</w:t>
      </w:r>
    </w:p>
    <w:p>
      <w:r>
        <w:rPr>
          <w:b/>
        </w:rPr>
        <w:t xml:space="preserve">Tulos</w:t>
      </w:r>
    </w:p>
    <w:p>
      <w:r>
        <w:t xml:space="preserve">Mies kaataa puun kirveellä -</w:t>
      </w:r>
    </w:p>
    <w:p>
      <w:r>
        <w:rPr>
          <w:b/>
        </w:rPr>
        <w:t xml:space="preserve">Esimerkki 6.331</w:t>
      </w:r>
    </w:p>
    <w:p>
      <w:r>
        <w:t xml:space="preserve">sentence_B_original: Kaksi koiraa juoksee nopeasti puiston läpi.</w:t>
      </w:r>
    </w:p>
    <w:p>
      <w:r>
        <w:rPr>
          <w:b/>
        </w:rPr>
        <w:t xml:space="preserve">Tulos</w:t>
      </w:r>
    </w:p>
    <w:p>
      <w:r>
        <w:t xml:space="preserve">Kaksi koiraa juoksee nopeasti puiston läpi</w:t>
      </w:r>
    </w:p>
    <w:p>
      <w:r>
        <w:rPr>
          <w:b/>
        </w:rPr>
        <w:t xml:space="preserve">Esimerkki 6.332</w:t>
      </w:r>
    </w:p>
    <w:p>
      <w:r>
        <w:t xml:space="preserve">lause_B_alkuperäinen: ryhmä univormuihin pukeutuneita oppilaita kuuntelee tarkkaavaisesti luokan etuosassa.</w:t>
      </w:r>
    </w:p>
    <w:p>
      <w:r>
        <w:rPr>
          <w:b/>
        </w:rPr>
        <w:t xml:space="preserve">Tulos</w:t>
      </w:r>
    </w:p>
    <w:p>
      <w:r>
        <w:t xml:space="preserve">Jotkut univormuihin pukeutuneet oppilaat kuuntelevat tarkkaavaisesti luokan etuosassa.</w:t>
      </w:r>
    </w:p>
    <w:p>
      <w:r>
        <w:rPr>
          <w:b/>
        </w:rPr>
        <w:t xml:space="preserve">Esimerkki 6.333</w:t>
      </w:r>
    </w:p>
    <w:p>
      <w:r>
        <w:t xml:space="preserve">sentence_B_original: yksi oransseihin shortseihin pukeutunut poika seisoo kalliojyrkänteellä veden yllä, kun taas toinen mustiin shortseihin pukeutunut poika hyppää veteen.</w:t>
      </w:r>
    </w:p>
    <w:p>
      <w:r>
        <w:rPr>
          <w:b/>
        </w:rPr>
        <w:t xml:space="preserve">Tulos</w:t>
      </w:r>
    </w:p>
    <w:p>
      <w:r>
        <w:t xml:space="preserve">Kaksi urosta seisoo jyrkänteen reunalla ja toinen hyppää veteen.</w:t>
      </w:r>
    </w:p>
    <w:p>
      <w:r>
        <w:rPr>
          <w:b/>
        </w:rPr>
        <w:t xml:space="preserve">Esimerkki 6.334</w:t>
      </w:r>
    </w:p>
    <w:p>
      <w:r>
        <w:t xml:space="preserve">sentence_B_original: musta koira hyppää sylinterinmuotoisesta heinäpaalista.</w:t>
      </w:r>
    </w:p>
    <w:p>
      <w:r>
        <w:rPr>
          <w:b/>
        </w:rPr>
        <w:t xml:space="preserve">Tulos</w:t>
      </w:r>
    </w:p>
    <w:p>
      <w:r>
        <w:t xml:space="preserve">Musta koira hyppää sylinterimäisestä heinäpaalista -</w:t>
      </w:r>
    </w:p>
    <w:p>
      <w:r>
        <w:rPr>
          <w:b/>
        </w:rPr>
        <w:t xml:space="preserve">Esimerkki 6.335</w:t>
      </w:r>
    </w:p>
    <w:p>
      <w:r>
        <w:t xml:space="preserve">sentence_B_original: mies jäljittää metsässä.</w:t>
      </w:r>
    </w:p>
    <w:p>
      <w:r>
        <w:rPr>
          <w:b/>
        </w:rPr>
        <w:t xml:space="preserve">Tulos</w:t>
      </w:r>
    </w:p>
    <w:p>
      <w:r>
        <w:t xml:space="preserve">Mies vaeltaa metsässä</w:t>
      </w:r>
    </w:p>
    <w:p>
      <w:r>
        <w:rPr>
          <w:b/>
        </w:rPr>
        <w:t xml:space="preserve">Esimerkki 6.336</w:t>
      </w:r>
    </w:p>
    <w:p>
      <w:r>
        <w:t xml:space="preserve">sentence_B_original: mies tekee käsilläseisontaa märällä hiekalla rannalla veden reunalla.</w:t>
      </w:r>
    </w:p>
    <w:p>
      <w:r>
        <w:rPr>
          <w:b/>
        </w:rPr>
        <w:t xml:space="preserve">Tulos</w:t>
      </w:r>
    </w:p>
    <w:p>
      <w:r>
        <w:t xml:space="preserve">Mies tekee käsilläseisontaa märällä hiekalla rannalla veden reunalla...</w:t>
      </w:r>
    </w:p>
    <w:p>
      <w:r>
        <w:rPr>
          <w:b/>
        </w:rPr>
        <w:t xml:space="preserve">Esimerkki 6.337</w:t>
      </w:r>
    </w:p>
    <w:p>
      <w:r>
        <w:t xml:space="preserve">lause_B_alkuperäinen: nainen katselee kaupunkinäkymää.</w:t>
      </w:r>
    </w:p>
    <w:p>
      <w:r>
        <w:rPr>
          <w:b/>
        </w:rPr>
        <w:t xml:space="preserve">Tulos</w:t>
      </w:r>
    </w:p>
    <w:p>
      <w:r>
        <w:t xml:space="preserve">Nainen katselee kaupunkinäkymää.</w:t>
      </w:r>
    </w:p>
    <w:p>
      <w:r>
        <w:rPr>
          <w:b/>
        </w:rPr>
        <w:t xml:space="preserve">Esimerkki 6.338</w:t>
      </w:r>
    </w:p>
    <w:p>
      <w:r>
        <w:t xml:space="preserve">sentence_B_original: lapset leikkivät suihkulähteillä, jotka suihkuttavat vettä maasta.</w:t>
      </w:r>
    </w:p>
    <w:p>
      <w:r>
        <w:rPr>
          <w:b/>
        </w:rPr>
        <w:t xml:space="preserve">Tulos</w:t>
      </w:r>
    </w:p>
    <w:p>
      <w:r>
        <w:t xml:space="preserve">Lapset leikkivät suihkulähteillä</w:t>
      </w:r>
    </w:p>
    <w:p>
      <w:r>
        <w:rPr>
          <w:b/>
        </w:rPr>
        <w:t xml:space="preserve">Esimerkki 6.339</w:t>
      </w:r>
    </w:p>
    <w:p>
      <w:r>
        <w:t xml:space="preserve">sentence_B_original: kaksi ihmistä seisoo kyynärpäätä syvällä meressä katsellen auringonlaskua.</w:t>
      </w:r>
    </w:p>
    <w:p>
      <w:r>
        <w:rPr>
          <w:b/>
        </w:rPr>
        <w:t xml:space="preserve">Tulos</w:t>
      </w:r>
    </w:p>
    <w:p>
      <w:r>
        <w:t xml:space="preserve">Kaksi ihmistä kahlaa vedessä</w:t>
      </w:r>
    </w:p>
    <w:p>
      <w:r>
        <w:rPr>
          <w:b/>
        </w:rPr>
        <w:t xml:space="preserve">Esimerkki 6.340</w:t>
      </w:r>
    </w:p>
    <w:p>
      <w:r>
        <w:t xml:space="preserve">sentence_B_original: sinipukuinen poika pakenee sinipukuista naista.</w:t>
      </w:r>
    </w:p>
    <w:p>
      <w:r>
        <w:rPr>
          <w:b/>
        </w:rPr>
        <w:t xml:space="preserve">Tulos</w:t>
      </w:r>
    </w:p>
    <w:p>
      <w:r>
        <w:t xml:space="preserve">Sinipukuinen poika pakenee sinipukuista naista.</w:t>
      </w:r>
    </w:p>
    <w:p>
      <w:r>
        <w:rPr>
          <w:b/>
        </w:rPr>
        <w:t xml:space="preserve">Esimerkki 6.341</w:t>
      </w:r>
    </w:p>
    <w:p>
      <w:r>
        <w:t xml:space="preserve">sentence_B_original: nainen murskaa kananmunan kulhoon.</w:t>
      </w:r>
    </w:p>
    <w:p>
      <w:r>
        <w:rPr>
          <w:b/>
        </w:rPr>
        <w:t xml:space="preserve">Tulos</w:t>
      </w:r>
    </w:p>
    <w:p>
      <w:r>
        <w:t xml:space="preserve">Nainen murskaa kananmunan kulhoon...</w:t>
      </w:r>
    </w:p>
    <w:p>
      <w:r>
        <w:rPr>
          <w:b/>
        </w:rPr>
        <w:t xml:space="preserve">Esimerkki 6.342</w:t>
      </w:r>
    </w:p>
    <w:p>
      <w:r>
        <w:t xml:space="preserve">sentence_B_original: tyttö ravasi hevosta.</w:t>
      </w:r>
    </w:p>
    <w:p>
      <w:r>
        <w:rPr>
          <w:b/>
        </w:rPr>
        <w:t xml:space="preserve">Tulos</w:t>
      </w:r>
    </w:p>
    <w:p>
      <w:r>
        <w:t xml:space="preserve">Henkilö kulkee hevosen selässä</w:t>
      </w:r>
    </w:p>
    <w:p>
      <w:r>
        <w:rPr>
          <w:b/>
        </w:rPr>
        <w:t xml:space="preserve">Esimerkki 6.343</w:t>
      </w:r>
    </w:p>
    <w:p>
      <w:r>
        <w:t xml:space="preserve">sentence_B_original: pieni poika keltaisessa paidassa nauraa rannalla.</w:t>
      </w:r>
    </w:p>
    <w:p>
      <w:r>
        <w:rPr>
          <w:b/>
        </w:rPr>
        <w:t xml:space="preserve">Tulos</w:t>
      </w:r>
    </w:p>
    <w:p>
      <w:r>
        <w:t xml:space="preserve">Pikkupojalla on keltainen toppi ja hän nauraa.</w:t>
      </w:r>
    </w:p>
    <w:p>
      <w:r>
        <w:rPr>
          <w:b/>
        </w:rPr>
        <w:t xml:space="preserve">Esimerkki 6.344</w:t>
      </w:r>
    </w:p>
    <w:p>
      <w:r>
        <w:t xml:space="preserve">sentence_B_original: Mies pilkkoo voita astiaan.</w:t>
      </w:r>
    </w:p>
    <w:p>
      <w:r>
        <w:rPr>
          <w:b/>
        </w:rPr>
        <w:t xml:space="preserve">Tulos</w:t>
      </w:r>
    </w:p>
    <w:p>
      <w:r>
        <w:t xml:space="preserve">Mies pilkkoo voita astiaan, -</w:t>
      </w:r>
    </w:p>
    <w:p>
      <w:r>
        <w:rPr>
          <w:b/>
        </w:rPr>
        <w:t xml:space="preserve">Esimerkki 6.345</w:t>
      </w:r>
    </w:p>
    <w:p>
      <w:r>
        <w:t xml:space="preserve">sentence_B_original: Mies puhuu korokkeella.</w:t>
      </w:r>
    </w:p>
    <w:p>
      <w:r>
        <w:rPr>
          <w:b/>
        </w:rPr>
        <w:t xml:space="preserve">Tulos</w:t>
      </w:r>
    </w:p>
    <w:p>
      <w:r>
        <w:t xml:space="preserve">Puhujakoroke on paikka, jossa mies puhuu</w:t>
      </w:r>
    </w:p>
    <w:p>
      <w:r>
        <w:rPr>
          <w:b/>
        </w:rPr>
        <w:t xml:space="preserve">Esimerkki 6.346</w:t>
      </w:r>
    </w:p>
    <w:p>
      <w:r>
        <w:t xml:space="preserve">sentence_B_original: musta koira juoksee ruohon läpi.</w:t>
      </w:r>
    </w:p>
    <w:p>
      <w:r>
        <w:rPr>
          <w:b/>
        </w:rPr>
        <w:t xml:space="preserve">Tulos</w:t>
      </w:r>
    </w:p>
    <w:p>
      <w:r>
        <w:t xml:space="preserve">Musta koira juoksee ruohon läpi</w:t>
      </w:r>
    </w:p>
    <w:p>
      <w:r>
        <w:rPr>
          <w:b/>
        </w:rPr>
        <w:t xml:space="preserve">Esimerkki 6.347</w:t>
      </w:r>
    </w:p>
    <w:p>
      <w:r>
        <w:t xml:space="preserve">sentence_B_original: mies kiipeilee kalliolla, taustalla kaupunki ja lahti.</w:t>
      </w:r>
    </w:p>
    <w:p>
      <w:r>
        <w:rPr>
          <w:b/>
        </w:rPr>
        <w:t xml:space="preserve">Tulos</w:t>
      </w:r>
    </w:p>
    <w:p>
      <w:r>
        <w:t xml:space="preserve">Henkilö kiipeilee ja taustalla on kaupunki ja lahti.</w:t>
      </w:r>
    </w:p>
    <w:p>
      <w:r>
        <w:rPr>
          <w:b/>
        </w:rPr>
        <w:t xml:space="preserve">Esimerkki 6.348</w:t>
      </w:r>
    </w:p>
    <w:p>
      <w:r>
        <w:t xml:space="preserve">sentence_B_original: Mies puhui tytön kanssa nettikameran välityksellä.</w:t>
      </w:r>
    </w:p>
    <w:p>
      <w:r>
        <w:rPr>
          <w:b/>
        </w:rPr>
        <w:t xml:space="preserve">Tulos</w:t>
      </w:r>
    </w:p>
    <w:p>
      <w:r>
        <w:t xml:space="preserve">Eräs mies juttelee tytön kanssa nettikameran avulla.</w:t>
      </w:r>
    </w:p>
    <w:p>
      <w:r>
        <w:rPr>
          <w:b/>
        </w:rPr>
        <w:t xml:space="preserve">Esimerkki 6.349</w:t>
      </w:r>
    </w:p>
    <w:p>
      <w:r>
        <w:t xml:space="preserve">sentence_B_original: bmx-pyöräilijä mustapunaisessa univormussa maastopyörän päällä</w:t>
      </w:r>
    </w:p>
    <w:p>
      <w:r>
        <w:rPr>
          <w:b/>
        </w:rPr>
        <w:t xml:space="preserve">Tulos</w:t>
      </w:r>
    </w:p>
    <w:p>
      <w:r>
        <w:t xml:space="preserve">Mustapunaiseen univormuun pukeutunut pyöräilijä seisoo maastopyörän päällä.</w:t>
      </w:r>
    </w:p>
    <w:p>
      <w:r>
        <w:rPr>
          <w:b/>
        </w:rPr>
        <w:t xml:space="preserve">Esimerkki 6.350</w:t>
      </w:r>
    </w:p>
    <w:p>
      <w:r>
        <w:t xml:space="preserve">lause_B_alkuperäinen: henkilö kampaa kissan karvoja.</w:t>
      </w:r>
    </w:p>
    <w:p>
      <w:r>
        <w:rPr>
          <w:b/>
        </w:rPr>
        <w:t xml:space="preserve">Tulos</w:t>
      </w:r>
    </w:p>
    <w:p>
      <w:r>
        <w:t xml:space="preserve">Henkilö kammaa kissan turkkia.</w:t>
      </w:r>
    </w:p>
    <w:p>
      <w:r>
        <w:rPr>
          <w:b/>
        </w:rPr>
        <w:t xml:space="preserve">Esimerkki 6.351</w:t>
      </w:r>
    </w:p>
    <w:p>
      <w:r>
        <w:t xml:space="preserve">sentence_B_original: valkoinen ja keltainen auto ajavat kilpaa radalla.</w:t>
      </w:r>
    </w:p>
    <w:p>
      <w:r>
        <w:rPr>
          <w:b/>
        </w:rPr>
        <w:t xml:space="preserve">Tulos</w:t>
      </w:r>
    </w:p>
    <w:p>
      <w:r>
        <w:t xml:space="preserve">Kaksi autoa ajaa kilpaa rataa pitkin</w:t>
      </w:r>
    </w:p>
    <w:p>
      <w:r>
        <w:rPr>
          <w:b/>
        </w:rPr>
        <w:t xml:space="preserve">Esimerkki 6.352</w:t>
      </w:r>
    </w:p>
    <w:p>
      <w:r>
        <w:t xml:space="preserve">sentence_B_original: nainen puristaa sitruunaa.</w:t>
      </w:r>
    </w:p>
    <w:p>
      <w:r>
        <w:rPr>
          <w:b/>
        </w:rPr>
        <w:t xml:space="preserve">Tulos</w:t>
      </w:r>
    </w:p>
    <w:p>
      <w:r>
        <w:t xml:space="preserve">Nainen puristaa sitruunaa -</w:t>
      </w:r>
    </w:p>
    <w:p>
      <w:r>
        <w:rPr>
          <w:b/>
        </w:rPr>
        <w:t xml:space="preserve">Esimerkki 6.353</w:t>
      </w:r>
    </w:p>
    <w:p>
      <w:r>
        <w:t xml:space="preserve">sentence_B_original: musta ja oranssi lintu ruohikossa.</w:t>
      </w:r>
    </w:p>
    <w:p>
      <w:r>
        <w:rPr>
          <w:b/>
        </w:rPr>
        <w:t xml:space="preserve">Tulos</w:t>
      </w:r>
    </w:p>
    <w:p>
      <w:r>
        <w:t xml:space="preserve">Musta ja oranssi lintu seisoo ruohikossa...</w:t>
      </w:r>
    </w:p>
    <w:p>
      <w:r>
        <w:rPr>
          <w:b/>
        </w:rPr>
        <w:t xml:space="preserve">Esimerkki 6.354</w:t>
      </w:r>
    </w:p>
    <w:p>
      <w:r>
        <w:t xml:space="preserve">sentence_B_original: ruskea koira haistelee pienemmän mustan koiran selkää.</w:t>
      </w:r>
    </w:p>
    <w:p>
      <w:r>
        <w:rPr>
          <w:b/>
        </w:rPr>
        <w:t xml:space="preserve">Tulos</w:t>
      </w:r>
    </w:p>
    <w:p>
      <w:r>
        <w:t xml:space="preserve">Ruskea koira haistelee pienen mustan koiran selkää...</w:t>
      </w:r>
    </w:p>
    <w:p>
      <w:r>
        <w:rPr>
          <w:b/>
        </w:rPr>
        <w:t xml:space="preserve">Esimerkki 6.355</w:t>
      </w:r>
    </w:p>
    <w:p>
      <w:r>
        <w:t xml:space="preserve">sentence_B_original: animoitu lentokone laskeutuu.</w:t>
      </w:r>
    </w:p>
    <w:p>
      <w:r>
        <w:rPr>
          <w:b/>
        </w:rPr>
        <w:t xml:space="preserve">Tulos</w:t>
      </w:r>
    </w:p>
    <w:p>
      <w:r>
        <w:t xml:space="preserve">Animoitu lentokone laskeutuu</w:t>
      </w:r>
    </w:p>
    <w:p>
      <w:r>
        <w:rPr>
          <w:b/>
        </w:rPr>
        <w:t xml:space="preserve">Esimerkki 6.356</w:t>
      </w:r>
    </w:p>
    <w:p>
      <w:r>
        <w:t xml:space="preserve">sentence_B_original: Mies, jolla on pelipaita 23, donkkaa palloa koripallopelissä.</w:t>
      </w:r>
    </w:p>
    <w:p>
      <w:r>
        <w:rPr>
          <w:b/>
        </w:rPr>
        <w:t xml:space="preserve">Tulos</w:t>
      </w:r>
    </w:p>
    <w:p>
      <w:r>
        <w:t xml:space="preserve">Koripallopelissä palloa donkkaa pelipaitainen mies.</w:t>
      </w:r>
    </w:p>
    <w:p>
      <w:r>
        <w:rPr>
          <w:b/>
        </w:rPr>
        <w:t xml:space="preserve">Esimerkki 6.357</w:t>
      </w:r>
    </w:p>
    <w:p>
      <w:r>
        <w:t xml:space="preserve">sentence_B_original: nuori tyttö tanssii</w:t>
      </w:r>
    </w:p>
    <w:p>
      <w:r>
        <w:rPr>
          <w:b/>
        </w:rPr>
        <w:t xml:space="preserve">Tulos</w:t>
      </w:r>
    </w:p>
    <w:p>
      <w:r>
        <w:t xml:space="preserve">Nuori tyttö tanssii</w:t>
      </w:r>
    </w:p>
    <w:p>
      <w:r>
        <w:rPr>
          <w:b/>
        </w:rPr>
        <w:t xml:space="preserve">Esimerkki 6.358</w:t>
      </w:r>
    </w:p>
    <w:p>
      <w:r>
        <w:t xml:space="preserve">sentence_B_original: kaksi lasta leikkii uima-altaassa, jossa on vihreä krokotiili kellumassa.</w:t>
      </w:r>
    </w:p>
    <w:p>
      <w:r>
        <w:rPr>
          <w:b/>
        </w:rPr>
        <w:t xml:space="preserve">Tulos</w:t>
      </w:r>
    </w:p>
    <w:p>
      <w:r>
        <w:t xml:space="preserve">Kaksi lasta leikkii uima-altaassa, jossa on vihreä krokotiili kellumassa.</w:t>
      </w:r>
    </w:p>
    <w:p>
      <w:r>
        <w:rPr>
          <w:b/>
        </w:rPr>
        <w:t xml:space="preserve">Esimerkki 6.359</w:t>
      </w:r>
    </w:p>
    <w:p>
      <w:r>
        <w:t xml:space="preserve">sentence_B_original: Kolme miestä harjoittelee karateliikkeitä pellolla.</w:t>
      </w:r>
    </w:p>
    <w:p>
      <w:r>
        <w:rPr>
          <w:b/>
        </w:rPr>
        <w:t xml:space="preserve">Tulos</w:t>
      </w:r>
    </w:p>
    <w:p>
      <w:r>
        <w:t xml:space="preserve">Kolme miestä harjoittelee karatea ulkona.</w:t>
      </w:r>
    </w:p>
    <w:p>
      <w:r>
        <w:rPr>
          <w:b/>
        </w:rPr>
        <w:t xml:space="preserve">Esimerkki 6.360</w:t>
      </w:r>
    </w:p>
    <w:p>
      <w:r>
        <w:t xml:space="preserve">sentence_B_original: mies kävelee polkua pitkin erämaassa.</w:t>
      </w:r>
    </w:p>
    <w:p>
      <w:r>
        <w:rPr>
          <w:b/>
        </w:rPr>
        <w:t xml:space="preserve">Tulos</w:t>
      </w:r>
    </w:p>
    <w:p>
      <w:r>
        <w:t xml:space="preserve">Mies kävelee polkua pitkin erämaassa.</w:t>
      </w:r>
    </w:p>
    <w:p>
      <w:r>
        <w:rPr>
          <w:b/>
        </w:rPr>
        <w:t xml:space="preserve">Esimerkki 6.361</w:t>
      </w:r>
    </w:p>
    <w:p>
      <w:r>
        <w:t xml:space="preserve">sentence_B_original: nainen sekoittaa munia kulhossa.</w:t>
      </w:r>
    </w:p>
    <w:p>
      <w:r>
        <w:rPr>
          <w:b/>
        </w:rPr>
        <w:t xml:space="preserve">Tulos</w:t>
      </w:r>
    </w:p>
    <w:p>
      <w:r>
        <w:t xml:space="preserve">Nainen sekoittaa munia kulhossa</w:t>
      </w:r>
    </w:p>
    <w:p>
      <w:r>
        <w:rPr>
          <w:b/>
        </w:rPr>
        <w:t xml:space="preserve">Esimerkki 6.362</w:t>
      </w:r>
    </w:p>
    <w:p>
      <w:r>
        <w:t xml:space="preserve">sentence_B_original: nainen lisää sokeria lihaan.</w:t>
      </w:r>
    </w:p>
    <w:p>
      <w:r>
        <w:rPr>
          <w:b/>
        </w:rPr>
        <w:t xml:space="preserve">Tulos</w:t>
      </w:r>
    </w:p>
    <w:p>
      <w:r>
        <w:t xml:space="preserve">Nainen lisää mausteita lihaan</w:t>
      </w:r>
    </w:p>
    <w:p>
      <w:r>
        <w:rPr>
          <w:b/>
        </w:rPr>
        <w:t xml:space="preserve">Esimerkki 6.363</w:t>
      </w:r>
    </w:p>
    <w:p>
      <w:r>
        <w:t xml:space="preserve">lause_B_alkuperäinen: nainen laittaa kaksi munaa kattilaan, jossa on vettä.</w:t>
      </w:r>
    </w:p>
    <w:p>
      <w:r>
        <w:rPr>
          <w:b/>
        </w:rPr>
        <w:t xml:space="preserve">Tulos</w:t>
      </w:r>
    </w:p>
    <w:p>
      <w:r>
        <w:t xml:space="preserve">Nainen keittää munia</w:t>
      </w:r>
    </w:p>
    <w:p>
      <w:r>
        <w:rPr>
          <w:b/>
        </w:rPr>
        <w:t xml:space="preserve">Esimerkki 6.364</w:t>
      </w:r>
    </w:p>
    <w:p>
      <w:r>
        <w:t xml:space="preserve">lause_B_alkuperäinen: kissa leikkii vesimelonilla.</w:t>
      </w:r>
    </w:p>
    <w:p>
      <w:r>
        <w:rPr>
          <w:b/>
        </w:rPr>
        <w:t xml:space="preserve">Tulos</w:t>
      </w:r>
    </w:p>
    <w:p>
      <w:r>
        <w:t xml:space="preserve">Kissa leikkii vesimelonilla -</w:t>
      </w:r>
    </w:p>
    <w:p>
      <w:r>
        <w:rPr>
          <w:b/>
        </w:rPr>
        <w:t xml:space="preserve">Esimerkki 6.365</w:t>
      </w:r>
    </w:p>
    <w:p>
      <w:r>
        <w:t xml:space="preserve">sentence_B_original: Nainen, jolla on vaaleanpunainen boa, ajaa polkupyörällä kävelysiltaa pitkin.</w:t>
      </w:r>
    </w:p>
    <w:p>
      <w:r>
        <w:rPr>
          <w:b/>
        </w:rPr>
        <w:t xml:space="preserve">Tulos</w:t>
      </w:r>
    </w:p>
    <w:p>
      <w:r>
        <w:t xml:space="preserve">Vaaleanpunaiseen huiviin pukeutunut nainen ajaa polkupyörällä jalankulkijoita varten rakennettua siltaa pitkin.</w:t>
      </w:r>
    </w:p>
    <w:p>
      <w:r>
        <w:rPr>
          <w:b/>
        </w:rPr>
        <w:t xml:space="preserve">Esimerkki 6.366</w:t>
      </w:r>
    </w:p>
    <w:p>
      <w:r>
        <w:t xml:space="preserve">sentence_B_original: nainen käyttää ompelukonetta.</w:t>
      </w:r>
    </w:p>
    <w:p>
      <w:r>
        <w:rPr>
          <w:b/>
        </w:rPr>
        <w:t xml:space="preserve">Tulos</w:t>
      </w:r>
    </w:p>
    <w:p>
      <w:r>
        <w:t xml:space="preserve">Nainen käyttää ompelukonetta</w:t>
      </w:r>
    </w:p>
    <w:p>
      <w:r>
        <w:rPr>
          <w:b/>
        </w:rPr>
        <w:t xml:space="preserve">Esimerkki 6.367</w:t>
      </w:r>
    </w:p>
    <w:p>
      <w:r>
        <w:t xml:space="preserve">sentence_B_original: mies kallioiden huipulla, pilvet takana.</w:t>
      </w:r>
    </w:p>
    <w:p>
      <w:r>
        <w:rPr>
          <w:b/>
        </w:rPr>
        <w:t xml:space="preserve">Tulos</w:t>
      </w:r>
    </w:p>
    <w:p>
      <w:r>
        <w:t xml:space="preserve">Yksi mies seisoo kallioiden huipulla, ja heidän takanaan on pilviä...</w:t>
      </w:r>
    </w:p>
    <w:p>
      <w:r>
        <w:rPr>
          <w:b/>
        </w:rPr>
        <w:t xml:space="preserve">Esimerkki 6.368</w:t>
      </w:r>
    </w:p>
    <w:p>
      <w:r>
        <w:t xml:space="preserve">lause_B_alkuperäinen: henkilö leikkaa sieniä veitsellä.</w:t>
      </w:r>
    </w:p>
    <w:p>
      <w:r>
        <w:rPr>
          <w:b/>
        </w:rPr>
        <w:t xml:space="preserve">Tulos</w:t>
      </w:r>
    </w:p>
    <w:p>
      <w:r>
        <w:t xml:space="preserve">Henkilö leikkaa sieniä</w:t>
      </w:r>
    </w:p>
    <w:p>
      <w:r>
        <w:rPr>
          <w:b/>
        </w:rPr>
        <w:t xml:space="preserve">Esimerkki 6.369</w:t>
      </w:r>
    </w:p>
    <w:p>
      <w:r>
        <w:t xml:space="preserve">sentence_B_original: mies tanssii katossa ylösalaisin.</w:t>
      </w:r>
    </w:p>
    <w:p>
      <w:r>
        <w:rPr>
          <w:b/>
        </w:rPr>
        <w:t xml:space="preserve">Tulos</w:t>
      </w:r>
    </w:p>
    <w:p>
      <w:r>
        <w:t xml:space="preserve">Mies tanssii huoneen katossa...</w:t>
      </w:r>
    </w:p>
    <w:p>
      <w:r>
        <w:rPr>
          <w:b/>
        </w:rPr>
        <w:t xml:space="preserve">Esimerkki 6.370</w:t>
      </w:r>
    </w:p>
    <w:p>
      <w:r>
        <w:t xml:space="preserve">sentence_B_original: ryhmä ihmisiä istuu maassa muistomerkin ulkopuolella.</w:t>
      </w:r>
    </w:p>
    <w:p>
      <w:r>
        <w:rPr>
          <w:b/>
        </w:rPr>
        <w:t xml:space="preserve">Tulos</w:t>
      </w:r>
    </w:p>
    <w:p>
      <w:r>
        <w:t xml:space="preserve">Jotkut ihmiset istuvat maassa muistomerkin ulkopuolella -</w:t>
      </w:r>
    </w:p>
    <w:p>
      <w:r>
        <w:rPr>
          <w:b/>
        </w:rPr>
        <w:t xml:space="preserve">Esimerkki 6.371</w:t>
      </w:r>
    </w:p>
    <w:p>
      <w:r>
        <w:t xml:space="preserve">sentence_B_original: Musta-valkoinen koira juoksee keltaisen peitteen alta, ja sen takana on ihminen.</w:t>
      </w:r>
    </w:p>
    <w:p>
      <w:r>
        <w:rPr>
          <w:b/>
        </w:rPr>
        <w:t xml:space="preserve">Tulos</w:t>
      </w:r>
    </w:p>
    <w:p>
      <w:r>
        <w:t xml:space="preserve">Mustavalkoinen koira juoksee, ja sen takana seisoo ihminen.</w:t>
      </w:r>
    </w:p>
    <w:p>
      <w:r>
        <w:rPr>
          <w:b/>
        </w:rPr>
        <w:t xml:space="preserve">Esimerkki 6.372</w:t>
      </w:r>
    </w:p>
    <w:p>
      <w:r>
        <w:t xml:space="preserve">sentence_B_original: upseeri puhuu alokkaille.</w:t>
      </w:r>
    </w:p>
    <w:p>
      <w:r>
        <w:rPr>
          <w:b/>
        </w:rPr>
        <w:t xml:space="preserve">Tulos</w:t>
      </w:r>
    </w:p>
    <w:p>
      <w:r>
        <w:t xml:space="preserve">Upseeri puhuu sotilaille</w:t>
      </w:r>
    </w:p>
    <w:p>
      <w:r>
        <w:rPr>
          <w:b/>
        </w:rPr>
        <w:t xml:space="preserve">Esimerkki 6.373</w:t>
      </w:r>
    </w:p>
    <w:p>
      <w:r>
        <w:t xml:space="preserve">sentence_B_original: moottoripyöräilijä, joka ajaa kulman takaa</w:t>
      </w:r>
    </w:p>
    <w:p>
      <w:r>
        <w:rPr>
          <w:b/>
        </w:rPr>
        <w:t xml:space="preserve">Tulos</w:t>
      </w:r>
    </w:p>
    <w:p>
      <w:r>
        <w:t xml:space="preserve">Moottoripyöräilevä mies kääntyy kulman takaa.</w:t>
      </w:r>
    </w:p>
    <w:p>
      <w:r>
        <w:rPr>
          <w:b/>
        </w:rPr>
        <w:t xml:space="preserve">Esimerkki 6.374</w:t>
      </w:r>
    </w:p>
    <w:p>
      <w:r>
        <w:t xml:space="preserve">sentence_B_original: naiset laulavat ja tanssivat.</w:t>
      </w:r>
    </w:p>
    <w:p>
      <w:r>
        <w:rPr>
          <w:b/>
        </w:rPr>
        <w:t xml:space="preserve">Tulos</w:t>
      </w:r>
    </w:p>
    <w:p>
      <w:r>
        <w:t xml:space="preserve">Henkilöt laulavat ja tanssivat</w:t>
      </w:r>
    </w:p>
    <w:p>
      <w:r>
        <w:rPr>
          <w:b/>
        </w:rPr>
        <w:t xml:space="preserve">Esimerkki 6.375</w:t>
      </w:r>
    </w:p>
    <w:p>
      <w:r>
        <w:t xml:space="preserve">sentence_B_original: nainen leikkaa vihanneksia.</w:t>
      </w:r>
    </w:p>
    <w:p>
      <w:r>
        <w:rPr>
          <w:b/>
        </w:rPr>
        <w:t xml:space="preserve">Tulos</w:t>
      </w:r>
    </w:p>
    <w:p>
      <w:r>
        <w:t xml:space="preserve">Nainen leikkaa vihannesta</w:t>
      </w:r>
    </w:p>
    <w:p>
      <w:r>
        <w:rPr>
          <w:b/>
        </w:rPr>
        <w:t xml:space="preserve">Esimerkki 6.376</w:t>
      </w:r>
    </w:p>
    <w:p>
      <w:r>
        <w:t xml:space="preserve">sentence_B_original: Mies soittaa kitaraa.</w:t>
      </w:r>
    </w:p>
    <w:p>
      <w:r>
        <w:rPr>
          <w:b/>
        </w:rPr>
        <w:t xml:space="preserve">Tulos</w:t>
      </w:r>
    </w:p>
    <w:p>
      <w:r>
        <w:t xml:space="preserve">Mies on kitaristi</w:t>
      </w:r>
    </w:p>
    <w:p>
      <w:r>
        <w:rPr>
          <w:b/>
        </w:rPr>
        <w:t xml:space="preserve">Esimerkki 6.377</w:t>
      </w:r>
    </w:p>
    <w:p>
      <w:r>
        <w:t xml:space="preserve">sentence_B_original: joku viipaloi tomaattia.</w:t>
      </w:r>
    </w:p>
    <w:p>
      <w:r>
        <w:rPr>
          <w:b/>
        </w:rPr>
        <w:t xml:space="preserve">Tulos</w:t>
      </w:r>
    </w:p>
    <w:p>
      <w:r>
        <w:t xml:space="preserve">Henkilö viipaloi vihannesta</w:t>
      </w:r>
    </w:p>
    <w:p>
      <w:r>
        <w:rPr>
          <w:b/>
        </w:rPr>
        <w:t xml:space="preserve">Esimerkki 6.378</w:t>
      </w:r>
    </w:p>
    <w:p>
      <w:r>
        <w:t xml:space="preserve">sentence_B_original: Mies leikkaa sipulia.</w:t>
      </w:r>
    </w:p>
    <w:p>
      <w:r>
        <w:rPr>
          <w:b/>
        </w:rPr>
        <w:t xml:space="preserve">Tulos</w:t>
      </w:r>
    </w:p>
    <w:p>
      <w:r>
        <w:t xml:space="preserve">Mies leikkaa sipulia...</w:t>
      </w:r>
    </w:p>
    <w:p>
      <w:r>
        <w:rPr>
          <w:b/>
        </w:rPr>
        <w:t xml:space="preserve">Esimerkki 6.379</w:t>
      </w:r>
    </w:p>
    <w:p>
      <w:r>
        <w:t xml:space="preserve">sentence_B_original: mies pilkkoo veitsellä nopeasti sieniä.</w:t>
      </w:r>
    </w:p>
    <w:p>
      <w:r>
        <w:rPr>
          <w:b/>
        </w:rPr>
        <w:t xml:space="preserve">Tulos</w:t>
      </w:r>
    </w:p>
    <w:p>
      <w:r>
        <w:t xml:space="preserve">Mies pilkkoo nopeasti sieniä veitsellä -</w:t>
      </w:r>
    </w:p>
    <w:p>
      <w:r>
        <w:rPr>
          <w:b/>
        </w:rPr>
        <w:t xml:space="preserve">Esimerkki 6.380</w:t>
      </w:r>
    </w:p>
    <w:p>
      <w:r>
        <w:t xml:space="preserve">sentence_B_original: Henkilö kiipeää kalliolle vaaleanpunaisella köydellä.</w:t>
      </w:r>
    </w:p>
    <w:p>
      <w:r>
        <w:rPr>
          <w:b/>
        </w:rPr>
        <w:t xml:space="preserve">Tulos</w:t>
      </w:r>
    </w:p>
    <w:p>
      <w:r>
        <w:t xml:space="preserve">Yksi mies kiipeää jyrkänteelle köyden avulla -</w:t>
      </w:r>
    </w:p>
    <w:p>
      <w:r>
        <w:rPr>
          <w:b/>
        </w:rPr>
        <w:t xml:space="preserve">Esimerkki 6.381</w:t>
      </w:r>
    </w:p>
    <w:p>
      <w:r>
        <w:t xml:space="preserve">sentence_B_original: Mies syöttää hiirtä käärmeelle.</w:t>
      </w:r>
    </w:p>
    <w:p>
      <w:r>
        <w:rPr>
          <w:b/>
        </w:rPr>
        <w:t xml:space="preserve">Tulos</w:t>
      </w:r>
    </w:p>
    <w:p>
      <w:r>
        <w:t xml:space="preserve">Mies syöttää varovasti hiirtä käärmeelle...</w:t>
      </w:r>
    </w:p>
    <w:p>
      <w:r>
        <w:rPr>
          <w:b/>
        </w:rPr>
        <w:t xml:space="preserve">Esimerkki 6.382</w:t>
      </w:r>
    </w:p>
    <w:p>
      <w:r>
        <w:t xml:space="preserve">sentence_B_original: kissa avaa laatikon ja kiipeää sen sisälle</w:t>
      </w:r>
    </w:p>
    <w:p>
      <w:r>
        <w:rPr>
          <w:b/>
        </w:rPr>
        <w:t xml:space="preserve">Tulos</w:t>
      </w:r>
    </w:p>
    <w:p>
      <w:r>
        <w:t xml:space="preserve">Kissa avaa laatikon ja kiipeää sen sisälle.</w:t>
      </w:r>
    </w:p>
    <w:p>
      <w:r>
        <w:rPr>
          <w:b/>
        </w:rPr>
        <w:t xml:space="preserve">Esimerkki 6.383</w:t>
      </w:r>
    </w:p>
    <w:p>
      <w:r>
        <w:t xml:space="preserve">sentence_B_original: mies, joka tekee temppuja rullalautailulla.</w:t>
      </w:r>
    </w:p>
    <w:p>
      <w:r>
        <w:rPr>
          <w:b/>
        </w:rPr>
        <w:t xml:space="preserve">Tulos</w:t>
      </w:r>
    </w:p>
    <w:p>
      <w:r>
        <w:t xml:space="preserve">Henkilö tekee temppua rullalaudalla...</w:t>
      </w:r>
    </w:p>
    <w:p>
      <w:r>
        <w:rPr>
          <w:b/>
        </w:rPr>
        <w:t xml:space="preserve">Esimerkki 6.384</w:t>
      </w:r>
    </w:p>
    <w:p>
      <w:r>
        <w:t xml:space="preserve">sentence_B_original: mies ja nuori poika ajavat keltaisella kajakilla.</w:t>
      </w:r>
    </w:p>
    <w:p>
      <w:r>
        <w:rPr>
          <w:b/>
        </w:rPr>
        <w:t xml:space="preserve">Tulos</w:t>
      </w:r>
    </w:p>
    <w:p>
      <w:r>
        <w:t xml:space="preserve">Mies ja nuori poika ratsastavat keltaisessa kajakissa, -</w:t>
      </w:r>
    </w:p>
    <w:p>
      <w:r>
        <w:rPr>
          <w:b/>
        </w:rPr>
        <w:t xml:space="preserve">Esimerkki 6.385</w:t>
      </w:r>
    </w:p>
    <w:p>
      <w:r>
        <w:t xml:space="preserve">lause_B_alkuperäinen: mies leikkaa paperilautasta.</w:t>
      </w:r>
    </w:p>
    <w:p>
      <w:r>
        <w:rPr>
          <w:b/>
        </w:rPr>
        <w:t xml:space="preserve">Tulos</w:t>
      </w:r>
    </w:p>
    <w:p>
      <w:r>
        <w:t xml:space="preserve">Mies leikkaa paperilautasta</w:t>
      </w:r>
    </w:p>
    <w:p>
      <w:r>
        <w:rPr>
          <w:b/>
        </w:rPr>
        <w:t xml:space="preserve">Esimerkki 6.386</w:t>
      </w:r>
    </w:p>
    <w:p>
      <w:r>
        <w:t xml:space="preserve">sentence_B_original: mies ripottelee juustoraastetta pizzan päälle.</w:t>
      </w:r>
    </w:p>
    <w:p>
      <w:r>
        <w:rPr>
          <w:b/>
        </w:rPr>
        <w:t xml:space="preserve">Tulos</w:t>
      </w:r>
    </w:p>
    <w:p>
      <w:r>
        <w:t xml:space="preserve">Mies laittaa juustoa pizzan päälle -</w:t>
      </w:r>
    </w:p>
    <w:p>
      <w:r>
        <w:rPr>
          <w:b/>
        </w:rPr>
        <w:t xml:space="preserve">Esimerkki 6.387</w:t>
      </w:r>
    </w:p>
    <w:p>
      <w:r>
        <w:t xml:space="preserve">sentence_B_original: Lapsi, jolla on vesipistooli.</w:t>
      </w:r>
    </w:p>
    <w:p>
      <w:r>
        <w:rPr>
          <w:b/>
        </w:rPr>
        <w:t xml:space="preserve">Tulos</w:t>
      </w:r>
    </w:p>
    <w:p>
      <w:r>
        <w:t xml:space="preserve">Lapsella on kädessään ruiskupistooli</w:t>
      </w:r>
    </w:p>
    <w:p>
      <w:r>
        <w:rPr>
          <w:b/>
        </w:rPr>
        <w:t xml:space="preserve">Esimerkki 6.388</w:t>
      </w:r>
    </w:p>
    <w:p>
      <w:r>
        <w:t xml:space="preserve">sentence_B_original: joku sekoittaa lusikalla chilipataa.</w:t>
      </w:r>
    </w:p>
    <w:p>
      <w:r>
        <w:rPr>
          <w:b/>
        </w:rPr>
        <w:t xml:space="preserve">Tulos</w:t>
      </w:r>
    </w:p>
    <w:p>
      <w:r>
        <w:t xml:space="preserve">Joku sekoittaa kattilaa chiliä lusikalla, -</w:t>
      </w:r>
    </w:p>
    <w:p>
      <w:r>
        <w:rPr>
          <w:b/>
        </w:rPr>
        <w:t xml:space="preserve">Esimerkki 6.389</w:t>
      </w:r>
    </w:p>
    <w:p>
      <w:r>
        <w:t xml:space="preserve">sentence_B_original: nainen meikkaa miestä.</w:t>
      </w:r>
    </w:p>
    <w:p>
      <w:r>
        <w:rPr>
          <w:b/>
        </w:rPr>
        <w:t xml:space="preserve">Tulos</w:t>
      </w:r>
    </w:p>
    <w:p>
      <w:r>
        <w:t xml:space="preserve">Nainen maalaa miehen kasvoja</w:t>
      </w:r>
    </w:p>
    <w:p>
      <w:r>
        <w:rPr>
          <w:b/>
        </w:rPr>
        <w:t xml:space="preserve">Esimerkki 6.390</w:t>
      </w:r>
    </w:p>
    <w:p>
      <w:r>
        <w:t xml:space="preserve">sentence_B_original: Henkilö vatkaa munia kulhossa.</w:t>
      </w:r>
    </w:p>
    <w:p>
      <w:r>
        <w:rPr>
          <w:b/>
        </w:rPr>
        <w:t xml:space="preserve">Tulos</w:t>
      </w:r>
    </w:p>
    <w:p>
      <w:r>
        <w:t xml:space="preserve">Henkilö vatkaa voimakkaasti munia kulhossa, -</w:t>
      </w:r>
    </w:p>
    <w:p>
      <w:r>
        <w:rPr>
          <w:b/>
        </w:rPr>
        <w:t xml:space="preserve">Esimerkki 6.391</w:t>
      </w:r>
    </w:p>
    <w:p>
      <w:r>
        <w:t xml:space="preserve">lause_B_alkuperäinen: sinipukuinen mies ratsastaa hevosen selässä hiekkatiellä.</w:t>
      </w:r>
    </w:p>
    <w:p>
      <w:r>
        <w:rPr>
          <w:b/>
        </w:rPr>
        <w:t xml:space="preserve">Tulos</w:t>
      </w:r>
    </w:p>
    <w:p>
      <w:r>
        <w:t xml:space="preserve">Sinipukuinen mies ratsastaa eläimellä hiekkatiellä.</w:t>
      </w:r>
    </w:p>
    <w:p>
      <w:r>
        <w:rPr>
          <w:b/>
        </w:rPr>
        <w:t xml:space="preserve">Esimerkki 6.392</w:t>
      </w:r>
    </w:p>
    <w:p>
      <w:r>
        <w:t xml:space="preserve">sentence_B_original: violettiin pukeutunut mies kiipeää käsillään kallioseinää pitkin.</w:t>
      </w:r>
    </w:p>
    <w:p>
      <w:r>
        <w:rPr>
          <w:b/>
        </w:rPr>
        <w:t xml:space="preserve">Tulos</w:t>
      </w:r>
    </w:p>
    <w:p>
      <w:r>
        <w:t xml:space="preserve">Nuori mies kiipeilee</w:t>
      </w:r>
    </w:p>
    <w:p>
      <w:r>
        <w:rPr>
          <w:b/>
        </w:rPr>
        <w:t xml:space="preserve">Esimerkki 6.393</w:t>
      </w:r>
    </w:p>
    <w:p>
      <w:r>
        <w:t xml:space="preserve">sentence_B_original: vaaleanpunaiseen takkiin pukeutunut henkilö juoksee kentälle.</w:t>
      </w:r>
    </w:p>
    <w:p>
      <w:r>
        <w:rPr>
          <w:b/>
        </w:rPr>
        <w:t xml:space="preserve">Tulos</w:t>
      </w:r>
    </w:p>
    <w:p>
      <w:r>
        <w:t xml:space="preserve">Vaaleanpunaiseen pukeutunut henkilö juoksee kentälle</w:t>
      </w:r>
    </w:p>
    <w:p>
      <w:r>
        <w:rPr>
          <w:b/>
        </w:rPr>
        <w:t xml:space="preserve">Esimerkki 6.394</w:t>
      </w:r>
    </w:p>
    <w:p>
      <w:r>
        <w:t xml:space="preserve">sentence_B_original: Sinipukuinen tyttö yrittää saada juoksijan numero 11 ulos softball-pelin aikana.</w:t>
      </w:r>
    </w:p>
    <w:p>
      <w:r>
        <w:rPr>
          <w:b/>
        </w:rPr>
        <w:t xml:space="preserve">Tulos</w:t>
      </w:r>
    </w:p>
    <w:p>
      <w:r>
        <w:t xml:space="preserve">Sinipukuinen tyttö jahtaa pelaajaa, jonka pelipaidassa on numero.</w:t>
      </w:r>
    </w:p>
    <w:p>
      <w:r>
        <w:rPr>
          <w:b/>
        </w:rPr>
        <w:t xml:space="preserve">Esimerkki 6.395</w:t>
      </w:r>
    </w:p>
    <w:p>
      <w:r>
        <w:t xml:space="preserve">sentence_B_original: kissa hyppää laatikkoon.</w:t>
      </w:r>
    </w:p>
    <w:p>
      <w:r>
        <w:rPr>
          <w:b/>
        </w:rPr>
        <w:t xml:space="preserve">Tulos</w:t>
      </w:r>
    </w:p>
    <w:p>
      <w:r>
        <w:t xml:space="preserve">Kissa hyppää laatikkoon</w:t>
      </w:r>
    </w:p>
    <w:p>
      <w:r>
        <w:rPr>
          <w:b/>
        </w:rPr>
        <w:t xml:space="preserve">Esimerkki 6.396</w:t>
      </w:r>
    </w:p>
    <w:p>
      <w:r>
        <w:t xml:space="preserve">sentence_B_original: Neljä poikaa seisoo palavan auton edessä.</w:t>
      </w:r>
    </w:p>
    <w:p>
      <w:r>
        <w:rPr>
          <w:b/>
        </w:rPr>
        <w:t xml:space="preserve">Tulos</w:t>
      </w:r>
    </w:p>
    <w:p>
      <w:r>
        <w:t xml:space="preserve">Pojat seisovat palavan auton edessä -</w:t>
      </w:r>
    </w:p>
    <w:p>
      <w:r>
        <w:rPr>
          <w:b/>
        </w:rPr>
        <w:t xml:space="preserve">Esimerkki 6.397</w:t>
      </w:r>
    </w:p>
    <w:p>
      <w:r>
        <w:t xml:space="preserve">sentence_B_original: mies nousee suosta.</w:t>
      </w:r>
    </w:p>
    <w:p>
      <w:r>
        <w:rPr>
          <w:b/>
        </w:rPr>
        <w:t xml:space="preserve">Tulos</w:t>
      </w:r>
    </w:p>
    <w:p>
      <w:r>
        <w:t xml:space="preserve">Mies nousee vedestä</w:t>
      </w:r>
    </w:p>
    <w:p>
      <w:r>
        <w:rPr>
          <w:b/>
        </w:rPr>
        <w:t xml:space="preserve">Esimerkki 6.398</w:t>
      </w:r>
    </w:p>
    <w:p>
      <w:r>
        <w:t xml:space="preserve">sentence_B_original: henkilö vaeltaa</w:t>
      </w:r>
    </w:p>
    <w:p>
      <w:r>
        <w:rPr>
          <w:b/>
        </w:rPr>
        <w:t xml:space="preserve">Tulos</w:t>
      </w:r>
    </w:p>
    <w:p>
      <w:r>
        <w:t xml:space="preserve">Henkilö kävelee</w:t>
      </w:r>
    </w:p>
    <w:p>
      <w:r>
        <w:rPr>
          <w:b/>
        </w:rPr>
        <w:t xml:space="preserve">Esimerkki 6.399</w:t>
      </w:r>
    </w:p>
    <w:p>
      <w:r>
        <w:t xml:space="preserve">sentence_B_original: mies ja nainen ajavat tietä pitkin avoautolla.</w:t>
      </w:r>
    </w:p>
    <w:p>
      <w:r>
        <w:rPr>
          <w:b/>
        </w:rPr>
        <w:t xml:space="preserve">Tulos</w:t>
      </w:r>
    </w:p>
    <w:p>
      <w:r>
        <w:t xml:space="preserve">Mies ja nainen ajavat tietä pitkin autolla, -</w:t>
      </w:r>
    </w:p>
    <w:p>
      <w:r>
        <w:rPr>
          <w:b/>
        </w:rPr>
        <w:t xml:space="preserve">Esimerkki 6.400</w:t>
      </w:r>
    </w:p>
    <w:p>
      <w:r>
        <w:t xml:space="preserve">lause_B_alkuperäinen: tyttö soittaa kitaraa</w:t>
      </w:r>
    </w:p>
    <w:p>
      <w:r>
        <w:rPr>
          <w:b/>
        </w:rPr>
        <w:t xml:space="preserve">Tulos</w:t>
      </w:r>
    </w:p>
    <w:p>
      <w:r>
        <w:t xml:space="preserve">Tyttö soittaa kitaraa</w:t>
      </w:r>
    </w:p>
    <w:p>
      <w:r>
        <w:rPr>
          <w:b/>
        </w:rPr>
        <w:t xml:space="preserve">Esimerkki 6.401</w:t>
      </w:r>
    </w:p>
    <w:p>
      <w:r>
        <w:t xml:space="preserve">sentence_B_original: nainen paistaa kalaa.</w:t>
      </w:r>
    </w:p>
    <w:p>
      <w:r>
        <w:rPr>
          <w:b/>
        </w:rPr>
        <w:t xml:space="preserve">Tulos</w:t>
      </w:r>
    </w:p>
    <w:p>
      <w:r>
        <w:t xml:space="preserve">Nainen paistaa kalaa</w:t>
      </w:r>
    </w:p>
    <w:p>
      <w:r>
        <w:rPr>
          <w:b/>
        </w:rPr>
        <w:t xml:space="preserve">Esimerkki 6.402</w:t>
      </w:r>
    </w:p>
    <w:p>
      <w:r>
        <w:t xml:space="preserve">sentence_B_original: kaveri ratsastaa hevosella.</w:t>
      </w:r>
    </w:p>
    <w:p>
      <w:r>
        <w:rPr>
          <w:b/>
        </w:rPr>
        <w:t xml:space="preserve">Tulos</w:t>
      </w:r>
    </w:p>
    <w:p>
      <w:r>
        <w:t xml:space="preserve">Hevosella ratsastaa mies</w:t>
      </w:r>
    </w:p>
    <w:p>
      <w:r>
        <w:rPr>
          <w:b/>
        </w:rPr>
        <w:t xml:space="preserve">Esimerkki 6.403</w:t>
      </w:r>
    </w:p>
    <w:p>
      <w:r>
        <w:t xml:space="preserve">sentence_B_original: baretti päällään oleva mies ajaa polkupyörällä virkistysreitillä.</w:t>
      </w:r>
    </w:p>
    <w:p>
      <w:r>
        <w:rPr>
          <w:b/>
        </w:rPr>
        <w:t xml:space="preserve">Tulos</w:t>
      </w:r>
    </w:p>
    <w:p>
      <w:r>
        <w:t xml:space="preserve">Miehellä on baskeri päässään ja hän ajaa polkupyörällä virkistysreitillä.</w:t>
      </w:r>
    </w:p>
    <w:p>
      <w:r>
        <w:rPr>
          <w:b/>
        </w:rPr>
        <w:t xml:space="preserve">Esimerkki 6.404</w:t>
      </w:r>
    </w:p>
    <w:p>
      <w:r>
        <w:t xml:space="preserve">sentence_B_original: musta koira kävelee kivistä maastoa pitkin.</w:t>
      </w:r>
    </w:p>
    <w:p>
      <w:r>
        <w:rPr>
          <w:b/>
        </w:rPr>
        <w:t xml:space="preserve">Tulos</w:t>
      </w:r>
    </w:p>
    <w:p>
      <w:r>
        <w:t xml:space="preserve">Musta koira liikkuu pitkin kivistä maastoa.</w:t>
      </w:r>
    </w:p>
    <w:p>
      <w:r>
        <w:rPr>
          <w:b/>
        </w:rPr>
        <w:t xml:space="preserve">Esimerkki 6.405</w:t>
      </w:r>
    </w:p>
    <w:p>
      <w:r>
        <w:t xml:space="preserve">sentence_B_original: kaksi miestä nyrkkitappelee kehässä.</w:t>
      </w:r>
    </w:p>
    <w:p>
      <w:r>
        <w:rPr>
          <w:b/>
        </w:rPr>
        <w:t xml:space="preserve">Tulos</w:t>
      </w:r>
    </w:p>
    <w:p>
      <w:r>
        <w:t xml:space="preserve">Miehet nyrkkitappelevat kehässä</w:t>
      </w:r>
    </w:p>
    <w:p>
      <w:r>
        <w:rPr>
          <w:b/>
        </w:rPr>
        <w:t xml:space="preserve">Esimerkki 6.406</w:t>
      </w:r>
    </w:p>
    <w:p>
      <w:r>
        <w:t xml:space="preserve">sentence_B_original: Ihmiset kerääntyvät yöllä nuotion ympärille.</w:t>
      </w:r>
    </w:p>
    <w:p>
      <w:r>
        <w:rPr>
          <w:b/>
        </w:rPr>
        <w:t xml:space="preserve">Tulos</w:t>
      </w:r>
    </w:p>
    <w:p>
      <w:r>
        <w:t xml:space="preserve">Useat ihmiset istuvat nuotion ympärillä yöllä</w:t>
      </w:r>
    </w:p>
    <w:p>
      <w:r>
        <w:rPr>
          <w:b/>
        </w:rPr>
        <w:t xml:space="preserve">Esimerkki 6.407</w:t>
      </w:r>
    </w:p>
    <w:p>
      <w:r>
        <w:t xml:space="preserve">sentence_B_original: Tyttö, jolla on musta laukku ahtaassa paikassa junassa.</w:t>
      </w:r>
    </w:p>
    <w:p>
      <w:r>
        <w:rPr>
          <w:b/>
        </w:rPr>
        <w:t xml:space="preserve">Tulos</w:t>
      </w:r>
    </w:p>
    <w:p>
      <w:r>
        <w:t xml:space="preserve">Tyttö, jolla on musta laukku, on täpötäydessä junassa.</w:t>
      </w:r>
    </w:p>
    <w:p>
      <w:r>
        <w:rPr>
          <w:b/>
        </w:rPr>
        <w:t xml:space="preserve">Esimerkki 6.408</w:t>
      </w:r>
    </w:p>
    <w:p>
      <w:r>
        <w:t xml:space="preserve">sentence_B_original: mies ajaa autoa.</w:t>
      </w:r>
    </w:p>
    <w:p>
      <w:r>
        <w:rPr>
          <w:b/>
        </w:rPr>
        <w:t xml:space="preserve">Tulos</w:t>
      </w:r>
    </w:p>
    <w:p>
      <w:r>
        <w:t xml:space="preserve">Mies ajaa ajoneuvoa</w:t>
      </w:r>
    </w:p>
    <w:p>
      <w:r>
        <w:rPr>
          <w:b/>
        </w:rPr>
        <w:t xml:space="preserve">Esimerkki 6.409</w:t>
      </w:r>
    </w:p>
    <w:p>
      <w:r>
        <w:t xml:space="preserve">sentence_B_original: Kaksi naista sparraa potkunyrkkeilyottelussa.</w:t>
      </w:r>
    </w:p>
    <w:p>
      <w:r>
        <w:rPr>
          <w:b/>
        </w:rPr>
        <w:t xml:space="preserve">Tulos</w:t>
      </w:r>
    </w:p>
    <w:p>
      <w:r>
        <w:t xml:space="preserve">Kaksi naista harjoittelevat potkunyrkkeilyottelussa...</w:t>
      </w:r>
    </w:p>
    <w:p>
      <w:r>
        <w:rPr>
          <w:b/>
        </w:rPr>
        <w:t xml:space="preserve">Esimerkki 6.410</w:t>
      </w:r>
    </w:p>
    <w:p>
      <w:r>
        <w:t xml:space="preserve">sentence_B_original: nainen katsoo alaspäin, ja hänellä on valkoinen hiuskoriste, joka näyttää häähunnulta.</w:t>
      </w:r>
    </w:p>
    <w:p>
      <w:r>
        <w:rPr>
          <w:b/>
        </w:rPr>
        <w:t xml:space="preserve">Tulos</w:t>
      </w:r>
    </w:p>
    <w:p>
      <w:r>
        <w:t xml:space="preserve">Nainen katsoo alaspäin ja hänellä on huntu yllään.</w:t>
      </w:r>
    </w:p>
    <w:p>
      <w:r>
        <w:rPr>
          <w:b/>
        </w:rPr>
        <w:t xml:space="preserve">Esimerkki 6.411</w:t>
      </w:r>
    </w:p>
    <w:p>
      <w:r>
        <w:t xml:space="preserve">sentence_B_original: Mies, jolla on musta paita, nauraa istuessaan pöydän ääressä.</w:t>
      </w:r>
    </w:p>
    <w:p>
      <w:r>
        <w:rPr>
          <w:b/>
        </w:rPr>
        <w:t xml:space="preserve">Tulos</w:t>
      </w:r>
    </w:p>
    <w:p>
      <w:r>
        <w:t xml:space="preserve">Mustaa paitaa käyttää mies, joka istuu pöydän ääressä ja nauraa.</w:t>
      </w:r>
    </w:p>
    <w:p>
      <w:r>
        <w:rPr>
          <w:b/>
        </w:rPr>
        <w:t xml:space="preserve">Esimerkki 6.412</w:t>
      </w:r>
    </w:p>
    <w:p>
      <w:r>
        <w:t xml:space="preserve">sentence_B_original: hevonen hyppää esteen yli ratsastaja selässään.</w:t>
      </w:r>
    </w:p>
    <w:p>
      <w:r>
        <w:rPr>
          <w:b/>
        </w:rPr>
        <w:t xml:space="preserve">Tulos</w:t>
      </w:r>
    </w:p>
    <w:p>
      <w:r>
        <w:t xml:space="preserve">Hevonen hyppää esteen yli, ja ratsastaja on sen selässä.</w:t>
      </w:r>
    </w:p>
    <w:p>
      <w:r>
        <w:rPr>
          <w:b/>
        </w:rPr>
        <w:t xml:space="preserve">Esimerkki 6.413</w:t>
      </w:r>
    </w:p>
    <w:p>
      <w:r>
        <w:t xml:space="preserve">sentence_B_original: Morsian ja sulhanen lähtevät häiden jälkeen.</w:t>
      </w:r>
    </w:p>
    <w:p>
      <w:r>
        <w:rPr>
          <w:b/>
        </w:rPr>
        <w:t xml:space="preserve">Tulos</w:t>
      </w:r>
    </w:p>
    <w:p>
      <w:r>
        <w:t xml:space="preserve">Aviopari kävelee alttarille -</w:t>
      </w:r>
    </w:p>
    <w:p>
      <w:r>
        <w:rPr>
          <w:b/>
        </w:rPr>
        <w:t xml:space="preserve">Esimerkki 6.414</w:t>
      </w:r>
    </w:p>
    <w:p>
      <w:r>
        <w:t xml:space="preserve">sentence_B_original: surffaaja nojaa selkänojaan surffilaudalla</w:t>
      </w:r>
    </w:p>
    <w:p>
      <w:r>
        <w:rPr>
          <w:b/>
        </w:rPr>
        <w:t xml:space="preserve">Tulos</w:t>
      </w:r>
    </w:p>
    <w:p>
      <w:r>
        <w:t xml:space="preserve">Surffaaja nojaa surffilautaan.</w:t>
      </w:r>
    </w:p>
    <w:p>
      <w:r>
        <w:rPr>
          <w:b/>
        </w:rPr>
        <w:t xml:space="preserve">Esimerkki 6.415</w:t>
      </w:r>
    </w:p>
    <w:p>
      <w:r>
        <w:t xml:space="preserve">sentence_B_original: vastustaja taklaa jalkapalloilijaa.</w:t>
      </w:r>
    </w:p>
    <w:p>
      <w:r>
        <w:rPr>
          <w:b/>
        </w:rPr>
        <w:t xml:space="preserve">Tulos</w:t>
      </w:r>
    </w:p>
    <w:p>
      <w:r>
        <w:t xml:space="preserve">Vastustaja taklaa jalkapalloilijaa.</w:t>
      </w:r>
    </w:p>
    <w:p>
      <w:r>
        <w:rPr>
          <w:b/>
        </w:rPr>
        <w:t xml:space="preserve">Esimerkki 6.416</w:t>
      </w:r>
    </w:p>
    <w:p>
      <w:r>
        <w:t xml:space="preserve">lause_B_alkuperäinen: pupu leikkii täytetyllä pupulla.</w:t>
      </w:r>
    </w:p>
    <w:p>
      <w:r>
        <w:rPr>
          <w:b/>
        </w:rPr>
        <w:t xml:space="preserve">Tulos</w:t>
      </w:r>
    </w:p>
    <w:p>
      <w:r>
        <w:t xml:space="preserve">Jänis leikkii täytetyllä pupulla.</w:t>
      </w:r>
    </w:p>
    <w:p>
      <w:r>
        <w:rPr>
          <w:b/>
        </w:rPr>
        <w:t xml:space="preserve">Esimerkki 6.417</w:t>
      </w:r>
    </w:p>
    <w:p>
      <w:r>
        <w:t xml:space="preserve">sentence_B_original: Iso harmaa koira, jolla on pallo suussaan, juoksee nurmikon poikki kohti kameraa.</w:t>
      </w:r>
    </w:p>
    <w:p>
      <w:r>
        <w:rPr>
          <w:b/>
        </w:rPr>
        <w:t xml:space="preserve">Tulos</w:t>
      </w:r>
    </w:p>
    <w:p>
      <w:r>
        <w:t xml:space="preserve">Suuri koira juoksee nurmikolla tennispallo suussaan...</w:t>
      </w:r>
    </w:p>
    <w:p>
      <w:r>
        <w:rPr>
          <w:b/>
        </w:rPr>
        <w:t xml:space="preserve">Esimerkki 6.418</w:t>
      </w:r>
    </w:p>
    <w:p>
      <w:r>
        <w:t xml:space="preserve">sentence_B_original: mies tekee lattiaharjoituksia</w:t>
      </w:r>
    </w:p>
    <w:p>
      <w:r>
        <w:rPr>
          <w:b/>
        </w:rPr>
        <w:t xml:space="preserve">Tulos</w:t>
      </w:r>
    </w:p>
    <w:p>
      <w:r>
        <w:t xml:space="preserve">Mies tekee harjoituksia</w:t>
      </w:r>
    </w:p>
    <w:p>
      <w:r>
        <w:rPr>
          <w:b/>
        </w:rPr>
        <w:t xml:space="preserve">Esimerkki 6.419</w:t>
      </w:r>
    </w:p>
    <w:p>
      <w:r>
        <w:t xml:space="preserve">sentence_B_original: Two men holding their fishing poles.</w:t>
      </w:r>
    </w:p>
    <w:p>
      <w:r>
        <w:rPr>
          <w:b/>
        </w:rPr>
        <w:t xml:space="preserve">Tulos</w:t>
      </w:r>
    </w:p>
    <w:p>
      <w:r>
        <w:t xml:space="preserve">Kahdella miehellä on kädessään onkivavat</w:t>
      </w:r>
    </w:p>
    <w:p>
      <w:r>
        <w:rPr>
          <w:b/>
        </w:rPr>
        <w:t xml:space="preserve">Esimerkki 6.420</w:t>
      </w:r>
    </w:p>
    <w:p>
      <w:r>
        <w:t xml:space="preserve">sentence_B_original: useat fretit kiipeävät ulos häkistään.</w:t>
      </w:r>
    </w:p>
    <w:p>
      <w:r>
        <w:rPr>
          <w:b/>
        </w:rPr>
        <w:t xml:space="preserve">Tulos</w:t>
      </w:r>
    </w:p>
    <w:p>
      <w:r>
        <w:t xml:space="preserve">Useat fretit kiipeilevät ulos häkistä...</w:t>
      </w:r>
    </w:p>
    <w:p>
      <w:r>
        <w:rPr>
          <w:b/>
        </w:rPr>
        <w:t xml:space="preserve">Esimerkki 6.421</w:t>
      </w:r>
    </w:p>
    <w:p>
      <w:r>
        <w:t xml:space="preserve">sentence_B_original: pieni poika soittaa kitaraa.</w:t>
      </w:r>
    </w:p>
    <w:p>
      <w:r>
        <w:rPr>
          <w:b/>
        </w:rPr>
        <w:t xml:space="preserve">Tulos</w:t>
      </w:r>
    </w:p>
    <w:p>
      <w:r>
        <w:t xml:space="preserve">Nuori poika soittaa kitaraa</w:t>
      </w:r>
    </w:p>
    <w:p>
      <w:r>
        <w:rPr>
          <w:b/>
        </w:rPr>
        <w:t xml:space="preserve">Esimerkki 6.422</w:t>
      </w:r>
    </w:p>
    <w:p>
      <w:r>
        <w:t xml:space="preserve">sentence_B_original: neljä ihmistä istuu matalalla sementtikannella.</w:t>
      </w:r>
    </w:p>
    <w:p>
      <w:r>
        <w:rPr>
          <w:b/>
        </w:rPr>
        <w:t xml:space="preserve">Tulos</w:t>
      </w:r>
    </w:p>
    <w:p>
      <w:r>
        <w:t xml:space="preserve">Jotkut ihmiset istuvat matalalla sementtikannella -</w:t>
      </w:r>
    </w:p>
    <w:p>
      <w:r>
        <w:rPr>
          <w:b/>
        </w:rPr>
        <w:t xml:space="preserve">Esimerkki 6.423</w:t>
      </w:r>
    </w:p>
    <w:p>
      <w:r>
        <w:t xml:space="preserve">sentence_B_original: nainen viipaloi valkosipulia.</w:t>
      </w:r>
    </w:p>
    <w:p>
      <w:r>
        <w:rPr>
          <w:b/>
        </w:rPr>
        <w:t xml:space="preserve">Tulos</w:t>
      </w:r>
    </w:p>
    <w:p>
      <w:r>
        <w:t xml:space="preserve">Nainen leikkaa valkosipulia</w:t>
      </w:r>
    </w:p>
    <w:p>
      <w:r>
        <w:rPr>
          <w:b/>
        </w:rPr>
        <w:t xml:space="preserve">Esimerkki 6.424</w:t>
      </w:r>
    </w:p>
    <w:p>
      <w:r>
        <w:t xml:space="preserve">sentence_B_original: pojalla on aurinkolasit.</w:t>
      </w:r>
    </w:p>
    <w:p>
      <w:r>
        <w:rPr>
          <w:b/>
        </w:rPr>
        <w:t xml:space="preserve">Tulos</w:t>
      </w:r>
    </w:p>
    <w:p>
      <w:r>
        <w:t xml:space="preserve">Poika käyttää aurinkolaseja.</w:t>
      </w:r>
    </w:p>
    <w:p>
      <w:r>
        <w:rPr>
          <w:b/>
        </w:rPr>
        <w:t xml:space="preserve">Esimerkki 6.425</w:t>
      </w:r>
    </w:p>
    <w:p>
      <w:r>
        <w:t xml:space="preserve">sentence_B_original: Miehet esiintyvät lavalla.</w:t>
      </w:r>
    </w:p>
    <w:p>
      <w:r>
        <w:rPr>
          <w:b/>
        </w:rPr>
        <w:t xml:space="preserve">Tulos</w:t>
      </w:r>
    </w:p>
    <w:p>
      <w:r>
        <w:t xml:space="preserve">Miehet esiintyvät lavalla</w:t>
      </w:r>
    </w:p>
    <w:p>
      <w:r>
        <w:rPr>
          <w:b/>
        </w:rPr>
        <w:t xml:space="preserve">Esimerkki 6.426</w:t>
      </w:r>
    </w:p>
    <w:p>
      <w:r>
        <w:t xml:space="preserve">sentence_B_original: lääkäri auttoi potilasta.</w:t>
      </w:r>
    </w:p>
    <w:p>
      <w:r>
        <w:rPr>
          <w:b/>
        </w:rPr>
        <w:t xml:space="preserve">Tulos</w:t>
      </w:r>
    </w:p>
    <w:p>
      <w:r>
        <w:t xml:space="preserve">Lääkäri auttaa potilasta</w:t>
      </w:r>
    </w:p>
    <w:p>
      <w:r>
        <w:rPr>
          <w:b/>
        </w:rPr>
        <w:t xml:space="preserve">Esimerkki 6.427</w:t>
      </w:r>
    </w:p>
    <w:p>
      <w:r>
        <w:t xml:space="preserve">sentence_B_original: Sinipukuinen nuori tyttö pitää hauskaa liukumäessä.</w:t>
      </w:r>
    </w:p>
    <w:p>
      <w:r>
        <w:rPr>
          <w:b/>
        </w:rPr>
        <w:t xml:space="preserve">Tulos</w:t>
      </w:r>
    </w:p>
    <w:p>
      <w:r>
        <w:t xml:space="preserve">Sinipukuinen nuori tyttö nauttii liukumäestä.</w:t>
      </w:r>
    </w:p>
    <w:p>
      <w:r>
        <w:rPr>
          <w:b/>
        </w:rPr>
        <w:t xml:space="preserve">Esimerkki 6.428</w:t>
      </w:r>
    </w:p>
    <w:p>
      <w:r>
        <w:t xml:space="preserve">sentence_B_original: henkilö sytytti kamerat tuleen.</w:t>
      </w:r>
    </w:p>
    <w:p>
      <w:r>
        <w:rPr>
          <w:b/>
        </w:rPr>
        <w:t xml:space="preserve">Tulos</w:t>
      </w:r>
    </w:p>
    <w:p>
      <w:r>
        <w:t xml:space="preserve">Henkilö sytyttää kamerat tuleen</w:t>
      </w:r>
    </w:p>
    <w:p>
      <w:r>
        <w:rPr>
          <w:b/>
        </w:rPr>
        <w:t xml:space="preserve">Esimerkki 6.429</w:t>
      </w:r>
    </w:p>
    <w:p>
      <w:r>
        <w:t xml:space="preserve">sentence_B_original: kaksi ihmistä ajaa moottoripyörällä.</w:t>
      </w:r>
    </w:p>
    <w:p>
      <w:r>
        <w:rPr>
          <w:b/>
        </w:rPr>
        <w:t xml:space="preserve">Tulos</w:t>
      </w:r>
    </w:p>
    <w:p>
      <w:r>
        <w:t xml:space="preserve">Kaksi ihmistä ajaa pyörällä</w:t>
      </w:r>
    </w:p>
    <w:p>
      <w:r>
        <w:rPr>
          <w:b/>
        </w:rPr>
        <w:t xml:space="preserve">Esimerkki 6.430</w:t>
      </w:r>
    </w:p>
    <w:p>
      <w:r>
        <w:t xml:space="preserve">sentence_B_original: Poikaporukka leikkii pallolla suuren puuoven edessä.</w:t>
      </w:r>
    </w:p>
    <w:p>
      <w:r>
        <w:rPr>
          <w:b/>
        </w:rPr>
        <w:t xml:space="preserve">Tulos</w:t>
      </w:r>
    </w:p>
    <w:p>
      <w:r>
        <w:t xml:space="preserve">Lapset leikkivät suuren oven edessä.</w:t>
      </w:r>
    </w:p>
    <w:p>
      <w:r>
        <w:rPr>
          <w:b/>
        </w:rPr>
        <w:t xml:space="preserve">Esimerkki 6.431</w:t>
      </w:r>
    </w:p>
    <w:p>
      <w:r>
        <w:t xml:space="preserve">sentence_B_original: Cowboy sinisissä ja punaisissa housuissa, kun häntä hypätään hevosen selästä.</w:t>
      </w:r>
    </w:p>
    <w:p>
      <w:r>
        <w:rPr>
          <w:b/>
        </w:rPr>
        <w:t xml:space="preserve">Tulos</w:t>
      </w:r>
    </w:p>
    <w:p>
      <w:r>
        <w:t xml:space="preserve">Hevonen heittää sinipunaisiin housuihin pukeutunutta cowboyta.</w:t>
      </w:r>
    </w:p>
    <w:p>
      <w:r>
        <w:rPr>
          <w:b/>
        </w:rPr>
        <w:t xml:space="preserve">Esimerkki 6.432</w:t>
      </w:r>
    </w:p>
    <w:p>
      <w:r>
        <w:t xml:space="preserve">sentence_B_original: Mies kiipeää köyttä pitkin kalliota.</w:t>
      </w:r>
    </w:p>
    <w:p>
      <w:r>
        <w:rPr>
          <w:b/>
        </w:rPr>
        <w:t xml:space="preserve">Tulos</w:t>
      </w:r>
    </w:p>
    <w:p>
      <w:r>
        <w:t xml:space="preserve">Yksi mies kiipeää kalliolle köyden avulla -</w:t>
      </w:r>
    </w:p>
    <w:p>
      <w:r>
        <w:rPr>
          <w:b/>
        </w:rPr>
        <w:t xml:space="preserve">Esimerkki 6.433</w:t>
      </w:r>
    </w:p>
    <w:p>
      <w:r>
        <w:t xml:space="preserve">lause_B_alkuperäinen: poika katsoo kalenteria.</w:t>
      </w:r>
    </w:p>
    <w:p>
      <w:r>
        <w:rPr>
          <w:b/>
        </w:rPr>
        <w:t xml:space="preserve">Tulos</w:t>
      </w:r>
    </w:p>
    <w:p>
      <w:r>
        <w:t xml:space="preserve">Poika katsoo kalenteria</w:t>
      </w:r>
    </w:p>
    <w:p>
      <w:r>
        <w:rPr>
          <w:b/>
        </w:rPr>
        <w:t xml:space="preserve">Esimerkki 6.434</w:t>
      </w:r>
    </w:p>
    <w:p>
      <w:r>
        <w:t xml:space="preserve">sentence_B_original: mustavalkoiseen pukeutunut mies pitää tennismailaansa ylhäällä odottamassa palloa.</w:t>
      </w:r>
    </w:p>
    <w:p>
      <w:r>
        <w:rPr>
          <w:b/>
        </w:rPr>
        <w:t xml:space="preserve">Tulos</w:t>
      </w:r>
    </w:p>
    <w:p>
      <w:r>
        <w:t xml:space="preserve">Mustaan ja valkoiseen pukeutunut pelaaja pitää tennismailaa ja odottaa palloa.</w:t>
      </w:r>
    </w:p>
    <w:p>
      <w:r>
        <w:rPr>
          <w:b/>
        </w:rPr>
        <w:t xml:space="preserve">Esimerkki 6.435</w:t>
      </w:r>
    </w:p>
    <w:p>
      <w:r>
        <w:t xml:space="preserve">lause_B_alkuperäinen: mies soittaa kitaraa</w:t>
      </w:r>
    </w:p>
    <w:p>
      <w:r>
        <w:rPr>
          <w:b/>
        </w:rPr>
        <w:t xml:space="preserve">Tulos</w:t>
      </w:r>
    </w:p>
    <w:p>
      <w:r>
        <w:t xml:space="preserve">Mies soittaa kitaraa</w:t>
      </w:r>
    </w:p>
    <w:p>
      <w:r>
        <w:rPr>
          <w:b/>
        </w:rPr>
        <w:t xml:space="preserve">Esimerkki 6.436</w:t>
      </w:r>
    </w:p>
    <w:p>
      <w:r>
        <w:t xml:space="preserve">lause_B_alkuperäinen: joukko ihmisiä tanssii.</w:t>
      </w:r>
    </w:p>
    <w:p>
      <w:r>
        <w:rPr>
          <w:b/>
        </w:rPr>
        <w:t xml:space="preserve">Tulos</w:t>
      </w:r>
    </w:p>
    <w:p>
      <w:r>
        <w:t xml:space="preserve">Ryhmä ihmisiä tanssii</w:t>
      </w:r>
    </w:p>
    <w:p>
      <w:r>
        <w:rPr>
          <w:b/>
        </w:rPr>
        <w:t xml:space="preserve">Esimerkki 6.437</w:t>
      </w:r>
    </w:p>
    <w:p>
      <w:r>
        <w:t xml:space="preserve">sentence_B_original: karvainen ruskea koira juoksee nurmikolla.</w:t>
      </w:r>
    </w:p>
    <w:p>
      <w:r>
        <w:rPr>
          <w:b/>
        </w:rPr>
        <w:t xml:space="preserve">Tulos</w:t>
      </w:r>
    </w:p>
    <w:p>
      <w:r>
        <w:t xml:space="preserve">Karvainen ruskea koira juoksee nurmikolla -</w:t>
      </w:r>
    </w:p>
    <w:p>
      <w:r>
        <w:rPr>
          <w:b/>
        </w:rPr>
        <w:t xml:space="preserve">Esimerkki 6.438</w:t>
      </w:r>
    </w:p>
    <w:p>
      <w:r>
        <w:t xml:space="preserve">sentence_B_original: Kaksi nuorta miestä leikkii ulkona ghandin kultaisen patsaan lähellä.</w:t>
      </w:r>
    </w:p>
    <w:p>
      <w:r>
        <w:rPr>
          <w:b/>
        </w:rPr>
        <w:t xml:space="preserve">Tulos</w:t>
      </w:r>
    </w:p>
    <w:p>
      <w:r>
        <w:t xml:space="preserve">Kaksi nuorta miestä leikkii ulkona kultaisen patsaan vieressä.</w:t>
      </w:r>
    </w:p>
    <w:p>
      <w:r>
        <w:rPr>
          <w:b/>
        </w:rPr>
        <w:t xml:space="preserve">Esimerkki 6.439</w:t>
      </w:r>
    </w:p>
    <w:p>
      <w:r>
        <w:t xml:space="preserve">sentence_B_original: koira juoksee rannalla</w:t>
      </w:r>
    </w:p>
    <w:p>
      <w:r>
        <w:rPr>
          <w:b/>
        </w:rPr>
        <w:t xml:space="preserve">Tulos</w:t>
      </w:r>
    </w:p>
    <w:p>
      <w:r>
        <w:t xml:space="preserve">Koira juoksee rannalla</w:t>
      </w:r>
    </w:p>
    <w:p>
      <w:r>
        <w:rPr>
          <w:b/>
        </w:rPr>
        <w:t xml:space="preserve">Esimerkki 6.440</w:t>
      </w:r>
    </w:p>
    <w:p>
      <w:r>
        <w:t xml:space="preserve">lause_B_alkuperäinen: henkilö harjaa kissaa.</w:t>
      </w:r>
    </w:p>
    <w:p>
      <w:r>
        <w:rPr>
          <w:b/>
        </w:rPr>
        <w:t xml:space="preserve">Tulos</w:t>
      </w:r>
    </w:p>
    <w:p>
      <w:r>
        <w:t xml:space="preserve">Henkilö harjaa kissaa</w:t>
      </w:r>
    </w:p>
    <w:p>
      <w:r>
        <w:rPr>
          <w:b/>
        </w:rPr>
        <w:t xml:space="preserve">Esimerkki 6.441</w:t>
      </w:r>
    </w:p>
    <w:p>
      <w:r>
        <w:t xml:space="preserve">sentence_B_original: miehet laittavat matkalaukkuja auton takakonttiin.</w:t>
      </w:r>
    </w:p>
    <w:p>
      <w:r>
        <w:rPr>
          <w:b/>
        </w:rPr>
        <w:t xml:space="preserve">Tulos</w:t>
      </w:r>
    </w:p>
    <w:p>
      <w:r>
        <w:t xml:space="preserve">Miehet pakkaavat matkalaukkuja auton takakonttiin -</w:t>
      </w:r>
    </w:p>
    <w:p>
      <w:r>
        <w:rPr>
          <w:b/>
        </w:rPr>
        <w:t xml:space="preserve">Esimerkki 6.442</w:t>
      </w:r>
    </w:p>
    <w:p>
      <w:r>
        <w:t xml:space="preserve">sentence_B_original: Nuoret maastopyöräilijät yrittävät saada maastopyörää ylös hiekkamäkeä.</w:t>
      </w:r>
    </w:p>
    <w:p>
      <w:r>
        <w:rPr>
          <w:b/>
        </w:rPr>
        <w:t xml:space="preserve">Tulos</w:t>
      </w:r>
    </w:p>
    <w:p>
      <w:r>
        <w:t xml:space="preserve">Jotkut nuoret pyöräilijät saavat maastopyörän hiekkamäkeä ylös.</w:t>
      </w:r>
    </w:p>
    <w:p>
      <w:r>
        <w:rPr>
          <w:b/>
        </w:rPr>
        <w:t xml:space="preserve">Esimerkki 6.443</w:t>
      </w:r>
    </w:p>
    <w:p>
      <w:r>
        <w:t xml:space="preserve">sentence_B_original: Valkoinen koira ja musta koira juoksevat vierekkäin nurmikolla katsojien katsellessa.</w:t>
      </w:r>
    </w:p>
    <w:p>
      <w:r>
        <w:rPr>
          <w:b/>
        </w:rPr>
        <w:t xml:space="preserve">Tulos</w:t>
      </w:r>
    </w:p>
    <w:p>
      <w:r>
        <w:t xml:space="preserve">Musta ja valkoinen koira juoksentelevat iloisesti ruohikolla...</w:t>
      </w:r>
    </w:p>
    <w:p>
      <w:r>
        <w:rPr>
          <w:b/>
        </w:rPr>
        <w:t xml:space="preserve">Esimerkki 6.444</w:t>
      </w:r>
    </w:p>
    <w:p>
      <w:r>
        <w:t xml:space="preserve">sentence_B_original: Nuori nainen, yläosattomissa lukuun ottamatta maalia tai mutaa.</w:t>
      </w:r>
    </w:p>
    <w:p>
      <w:r>
        <w:rPr>
          <w:b/>
        </w:rPr>
        <w:t xml:space="preserve">Tulos</w:t>
      </w:r>
    </w:p>
    <w:p>
      <w:r>
        <w:t xml:space="preserve">Yläosaton tyttö on maalin peitossa</w:t>
      </w:r>
    </w:p>
    <w:p>
      <w:r>
        <w:rPr>
          <w:b/>
        </w:rPr>
        <w:t xml:space="preserve">Esimerkki 6.445</w:t>
      </w:r>
    </w:p>
    <w:p>
      <w:r>
        <w:t xml:space="preserve">sentence_B_original: nainen kaataa aineksia kulhoon.</w:t>
      </w:r>
    </w:p>
    <w:p>
      <w:r>
        <w:rPr>
          <w:b/>
        </w:rPr>
        <w:t xml:space="preserve">Tulos</w:t>
      </w:r>
    </w:p>
    <w:p>
      <w:r>
        <w:t xml:space="preserve">Nainen kaataa aineksia kulhoon</w:t>
      </w:r>
    </w:p>
    <w:p>
      <w:r>
        <w:rPr>
          <w:b/>
        </w:rPr>
        <w:t xml:space="preserve">Esimerkki 6.446</w:t>
      </w:r>
    </w:p>
    <w:p>
      <w:r>
        <w:t xml:space="preserve">lause_B_alkuperäinen: nainen soittaa huilullaan.</w:t>
      </w:r>
    </w:p>
    <w:p>
      <w:r>
        <w:rPr>
          <w:b/>
        </w:rPr>
        <w:t xml:space="preserve">Tulos</w:t>
      </w:r>
    </w:p>
    <w:p>
      <w:r>
        <w:t xml:space="preserve">Nainen soittaa huilua</w:t>
      </w:r>
    </w:p>
    <w:p>
      <w:r>
        <w:rPr>
          <w:b/>
        </w:rPr>
        <w:t xml:space="preserve">Esimerkki 6.447</w:t>
      </w:r>
    </w:p>
    <w:p>
      <w:r>
        <w:t xml:space="preserve">lause_B_alkuperäinen: mies soittaa huilua.</w:t>
      </w:r>
    </w:p>
    <w:p>
      <w:r>
        <w:rPr>
          <w:b/>
        </w:rPr>
        <w:t xml:space="preserve">Tulos</w:t>
      </w:r>
    </w:p>
    <w:p>
      <w:r>
        <w:t xml:space="preserve">Mies soittaa huilua</w:t>
      </w:r>
    </w:p>
    <w:p>
      <w:r>
        <w:rPr>
          <w:b/>
        </w:rPr>
        <w:t xml:space="preserve">Esimerkki 6.448</w:t>
      </w:r>
    </w:p>
    <w:p>
      <w:r>
        <w:t xml:space="preserve">sentence_B_original: nainen levittää silmänrajauskynällä silmänrajauskynää silmäluomeensa.</w:t>
      </w:r>
    </w:p>
    <w:p>
      <w:r>
        <w:rPr>
          <w:b/>
        </w:rPr>
        <w:t xml:space="preserve">Tulos</w:t>
      </w:r>
    </w:p>
    <w:p>
      <w:r>
        <w:t xml:space="preserve">Nainen levittää kosmetiikkaa silmäluomeensa -</w:t>
      </w:r>
    </w:p>
    <w:p>
      <w:r>
        <w:rPr>
          <w:b/>
        </w:rPr>
        <w:t xml:space="preserve">Esimerkki 6.449</w:t>
      </w:r>
    </w:p>
    <w:p>
      <w:r>
        <w:t xml:space="preserve">sentence_B_original: kaksi koiraa juoksee nappaamaan keltaista jalkapalloa.</w:t>
      </w:r>
    </w:p>
    <w:p>
      <w:r>
        <w:rPr>
          <w:b/>
        </w:rPr>
        <w:t xml:space="preserve">Tulos</w:t>
      </w:r>
    </w:p>
    <w:p>
      <w:r>
        <w:t xml:space="preserve">Kaksi koiraa juoksee ja yrittää saada pallon kiinni.</w:t>
      </w:r>
    </w:p>
    <w:p>
      <w:r>
        <w:rPr>
          <w:b/>
        </w:rPr>
        <w:t xml:space="preserve">Esimerkki 6.450</w:t>
      </w:r>
    </w:p>
    <w:p>
      <w:r>
        <w:t xml:space="preserve">sentence_B_original: lapsi hymyilee kameralle uidessaan veden alla.</w:t>
      </w:r>
    </w:p>
    <w:p>
      <w:r>
        <w:rPr>
          <w:b/>
        </w:rPr>
        <w:t xml:space="preserve">Tulos</w:t>
      </w:r>
    </w:p>
    <w:p>
      <w:r>
        <w:t xml:space="preserve">Lapsi hymyilee kameralle ja ui veden alla.</w:t>
      </w:r>
    </w:p>
    <w:p>
      <w:r>
        <w:rPr>
          <w:b/>
        </w:rPr>
        <w:t xml:space="preserve">Esimerkki 6.451</w:t>
      </w:r>
    </w:p>
    <w:p>
      <w:r>
        <w:t xml:space="preserve">sentence_B_original: suden kaltainen koira paimentaa valkoisia lampaita pölyisellä maatilalla.</w:t>
      </w:r>
    </w:p>
    <w:p>
      <w:r>
        <w:rPr>
          <w:b/>
        </w:rPr>
        <w:t xml:space="preserve">Tulos</w:t>
      </w:r>
    </w:p>
    <w:p>
      <w:r>
        <w:t xml:space="preserve">Koira paimentaa valkoista lammaslaumaa pölyisellä maatilalla.</w:t>
      </w:r>
    </w:p>
    <w:p>
      <w:r>
        <w:rPr>
          <w:b/>
        </w:rPr>
        <w:t xml:space="preserve">Esimerkki 6.452</w:t>
      </w:r>
    </w:p>
    <w:p>
      <w:r>
        <w:t xml:space="preserve">sentence_B_original: Nainen leikkaa lihaa.</w:t>
      </w:r>
    </w:p>
    <w:p>
      <w:r>
        <w:rPr>
          <w:b/>
        </w:rPr>
        <w:t xml:space="preserve">Tulos</w:t>
      </w:r>
    </w:p>
    <w:p>
      <w:r>
        <w:t xml:space="preserve">Nainen leikkaa lihaa</w:t>
      </w:r>
    </w:p>
    <w:p>
      <w:r>
        <w:rPr>
          <w:b/>
        </w:rPr>
        <w:t xml:space="preserve">Esimerkki 6.453</w:t>
      </w:r>
    </w:p>
    <w:p>
      <w:r>
        <w:t xml:space="preserve">sentence_B_original: Kissa juo maitoa.</w:t>
      </w:r>
    </w:p>
    <w:p>
      <w:r>
        <w:rPr>
          <w:b/>
        </w:rPr>
        <w:t xml:space="preserve">Tulos</w:t>
      </w:r>
    </w:p>
    <w:p>
      <w:r>
        <w:t xml:space="preserve">Maitoa juo kissa</w:t>
      </w:r>
    </w:p>
    <w:p>
      <w:r>
        <w:rPr>
          <w:b/>
        </w:rPr>
        <w:t xml:space="preserve">Esimerkki 6.454</w:t>
      </w:r>
    </w:p>
    <w:p>
      <w:r>
        <w:t xml:space="preserve">sentence_B_original: keltaisella urheilupyörällä ajava mies tekee pyörälenkin, kun hänen mustalla pyörällä ajava ystävänsä ottaa hänet kiinni.</w:t>
      </w:r>
    </w:p>
    <w:p>
      <w:r>
        <w:rPr>
          <w:b/>
        </w:rPr>
        <w:t xml:space="preserve">Tulos</w:t>
      </w:r>
    </w:p>
    <w:p>
      <w:r>
        <w:t xml:space="preserve">Keltaisella urheilupyörällä ajava pyöräilijä tekee pyörällistä ja mustalla pyörällä ajava ystävänsä ottaa häntä kiinni.</w:t>
      </w:r>
    </w:p>
    <w:p>
      <w:r>
        <w:rPr>
          <w:b/>
        </w:rPr>
        <w:t xml:space="preserve">Esimerkki 6.455</w:t>
      </w:r>
    </w:p>
    <w:p>
      <w:r>
        <w:t xml:space="preserve">sentence_B_original: tyttö univormussa soittaa huilua marssiorkesterin kanssa.</w:t>
      </w:r>
    </w:p>
    <w:p>
      <w:r>
        <w:rPr>
          <w:b/>
        </w:rPr>
        <w:t xml:space="preserve">Tulos</w:t>
      </w:r>
    </w:p>
    <w:p>
      <w:r>
        <w:t xml:space="preserve">Tyttö soittaa huilua bändissä...</w:t>
      </w:r>
    </w:p>
    <w:p>
      <w:r>
        <w:rPr>
          <w:b/>
        </w:rPr>
        <w:t xml:space="preserve">Esimerkki 6.456</w:t>
      </w:r>
    </w:p>
    <w:p>
      <w:r>
        <w:t xml:space="preserve">sentence_B_original: nainen paistaa ruokaa.</w:t>
      </w:r>
    </w:p>
    <w:p>
      <w:r>
        <w:rPr>
          <w:b/>
        </w:rPr>
        <w:t xml:space="preserve">Tulos</w:t>
      </w:r>
    </w:p>
    <w:p>
      <w:r>
        <w:t xml:space="preserve">Nainen paistaa ruokaa</w:t>
      </w:r>
    </w:p>
    <w:p>
      <w:r>
        <w:rPr>
          <w:b/>
        </w:rPr>
        <w:t xml:space="preserve">Esimerkki 6.457</w:t>
      </w:r>
    </w:p>
    <w:p>
      <w:r>
        <w:t xml:space="preserve">sentence_B_original: Hän pelaa hackysackia.</w:t>
      </w:r>
    </w:p>
    <w:p>
      <w:r>
        <w:rPr>
          <w:b/>
        </w:rPr>
        <w:t xml:space="preserve">Tulos</w:t>
      </w:r>
    </w:p>
    <w:p>
      <w:r>
        <w:t xml:space="preserve">Kaveri leikkii iloisesti jalkapussilla -</w:t>
      </w:r>
    </w:p>
    <w:p>
      <w:r>
        <w:rPr>
          <w:b/>
        </w:rPr>
        <w:t xml:space="preserve">Esimerkki 6.458</w:t>
      </w:r>
    </w:p>
    <w:p>
      <w:r>
        <w:t xml:space="preserve">sentence_B_original: mies potkunyrkkeilee valmentajan kanssa.</w:t>
      </w:r>
    </w:p>
    <w:p>
      <w:r>
        <w:rPr>
          <w:b/>
        </w:rPr>
        <w:t xml:space="preserve">Tulos</w:t>
      </w:r>
    </w:p>
    <w:p>
      <w:r>
        <w:t xml:space="preserve">Mies potkunyrkkeilee valmentajan kanssa -</w:t>
      </w:r>
    </w:p>
    <w:p>
      <w:r>
        <w:rPr>
          <w:b/>
        </w:rPr>
        <w:t xml:space="preserve">Esimerkki 6.459</w:t>
      </w:r>
    </w:p>
    <w:p>
      <w:r>
        <w:t xml:space="preserve">sentence_B_original: nuori poika juoksee kohti meren aaltoja ja poispäin niistä</w:t>
      </w:r>
    </w:p>
    <w:p>
      <w:r>
        <w:rPr>
          <w:b/>
        </w:rPr>
        <w:t xml:space="preserve">Tulos</w:t>
      </w:r>
    </w:p>
    <w:p>
      <w:r>
        <w:t xml:space="preserve">Nuori poika juoksee valtameren aaltojen läpi -</w:t>
      </w:r>
    </w:p>
    <w:p>
      <w:r>
        <w:rPr>
          <w:b/>
        </w:rPr>
        <w:t xml:space="preserve">Esimerkki 6.460</w:t>
      </w:r>
    </w:p>
    <w:p>
      <w:r>
        <w:t xml:space="preserve">sentence_B_original: kaksi koiraa juoksee korkealla ruohikolla.</w:t>
      </w:r>
    </w:p>
    <w:p>
      <w:r>
        <w:rPr>
          <w:b/>
        </w:rPr>
        <w:t xml:space="preserve">Tulos</w:t>
      </w:r>
    </w:p>
    <w:p>
      <w:r>
        <w:t xml:space="preserve">Kaksi eläintä juoksee korkean ruohon läpi</w:t>
      </w:r>
    </w:p>
    <w:p>
      <w:r>
        <w:rPr>
          <w:b/>
        </w:rPr>
        <w:t xml:space="preserve">Esimerkki 6.461</w:t>
      </w:r>
    </w:p>
    <w:p>
      <w:r>
        <w:t xml:space="preserve">sentence_B_original: mies pyyhki taululle tehdyt työt pois.</w:t>
      </w:r>
    </w:p>
    <w:p>
      <w:r>
        <w:rPr>
          <w:b/>
        </w:rPr>
        <w:t xml:space="preserve">Tulos</w:t>
      </w:r>
    </w:p>
    <w:p>
      <w:r>
        <w:t xml:space="preserve">Mies pyyhkii piirustusta taululta -</w:t>
      </w:r>
    </w:p>
    <w:p>
      <w:r>
        <w:rPr>
          <w:b/>
        </w:rPr>
        <w:t xml:space="preserve">Esimerkki 6.462</w:t>
      </w:r>
    </w:p>
    <w:p>
      <w:r>
        <w:t xml:space="preserve">lause_B_alkuperäinen: kolme naista istuu kylässä</w:t>
      </w:r>
    </w:p>
    <w:p>
      <w:r>
        <w:rPr>
          <w:b/>
        </w:rPr>
        <w:t xml:space="preserve">Tulos</w:t>
      </w:r>
    </w:p>
    <w:p>
      <w:r>
        <w:t xml:space="preserve">Kolme naista istuu kylässä</w:t>
      </w:r>
    </w:p>
    <w:p>
      <w:r>
        <w:rPr>
          <w:b/>
        </w:rPr>
        <w:t xml:space="preserve">Esimerkki 6.463</w:t>
      </w:r>
    </w:p>
    <w:p>
      <w:r>
        <w:t xml:space="preserve">sentence_B_original: lintu räpyttelee siipiään vedessä.</w:t>
      </w:r>
    </w:p>
    <w:p>
      <w:r>
        <w:rPr>
          <w:b/>
        </w:rPr>
        <w:t xml:space="preserve">Tulos</w:t>
      </w:r>
    </w:p>
    <w:p>
      <w:r>
        <w:t xml:space="preserve">Lintu räpyttelee siipiään vedessä...</w:t>
      </w:r>
    </w:p>
    <w:p>
      <w:r>
        <w:rPr>
          <w:b/>
        </w:rPr>
        <w:t xml:space="preserve">Esimerkki 6.464</w:t>
      </w:r>
    </w:p>
    <w:p>
      <w:r>
        <w:t xml:space="preserve">sentence_B_original: pienellä puukaapilla istuva valkoinen kissa katselee ikkunasta ulos.</w:t>
      </w:r>
    </w:p>
    <w:p>
      <w:r>
        <w:rPr>
          <w:b/>
        </w:rPr>
        <w:t xml:space="preserve">Tulos</w:t>
      </w:r>
    </w:p>
    <w:p>
      <w:r>
        <w:t xml:space="preserve">Valkoinen kissa istuu pienellä puisella kaapilla ja katsoo ulos ikkunasta...</w:t>
      </w:r>
    </w:p>
    <w:p>
      <w:r>
        <w:rPr>
          <w:b/>
        </w:rPr>
        <w:t xml:space="preserve">Esimerkki 6.465</w:t>
      </w:r>
    </w:p>
    <w:p>
      <w:r>
        <w:t xml:space="preserve">sentence_B_original: nainen katselee miestä uteliaana.</w:t>
      </w:r>
    </w:p>
    <w:p>
      <w:r>
        <w:rPr>
          <w:b/>
        </w:rPr>
        <w:t xml:space="preserve">Tulos</w:t>
      </w:r>
    </w:p>
    <w:p>
      <w:r>
        <w:t xml:space="preserve">Nainen katselee miestä uteliaasti...</w:t>
      </w:r>
    </w:p>
    <w:p>
      <w:r>
        <w:rPr>
          <w:b/>
        </w:rPr>
        <w:t xml:space="preserve">Esimerkki 6.466</w:t>
      </w:r>
    </w:p>
    <w:p>
      <w:r>
        <w:t xml:space="preserve">sentence_B_original: henkilö kuorii sipulia.</w:t>
      </w:r>
    </w:p>
    <w:p>
      <w:r>
        <w:rPr>
          <w:b/>
        </w:rPr>
        <w:t xml:space="preserve">Tulos</w:t>
      </w:r>
    </w:p>
    <w:p>
      <w:r>
        <w:t xml:space="preserve">Henkilö kuorii sipulia</w:t>
      </w:r>
    </w:p>
    <w:p>
      <w:r>
        <w:rPr>
          <w:b/>
        </w:rPr>
        <w:t xml:space="preserve">Esimerkki 6.467</w:t>
      </w:r>
    </w:p>
    <w:p>
      <w:r>
        <w:t xml:space="preserve">sentence_B_original: koira syö nukkea.</w:t>
      </w:r>
    </w:p>
    <w:p>
      <w:r>
        <w:rPr>
          <w:b/>
        </w:rPr>
        <w:t xml:space="preserve">Tulos</w:t>
      </w:r>
    </w:p>
    <w:p>
      <w:r>
        <w:t xml:space="preserve">Koira puree nukkea</w:t>
      </w:r>
    </w:p>
    <w:p>
      <w:r>
        <w:rPr>
          <w:b/>
        </w:rPr>
        <w:t xml:space="preserve">Esimerkki 6.468</w:t>
      </w:r>
    </w:p>
    <w:p>
      <w:r>
        <w:t xml:space="preserve">sentence_B_original: koira, joka on molemmilla etutassuillaan pellolla olevan kiven päällä.</w:t>
      </w:r>
    </w:p>
    <w:p>
      <w:r>
        <w:rPr>
          <w:b/>
        </w:rPr>
        <w:t xml:space="preserve">Tulos</w:t>
      </w:r>
    </w:p>
    <w:p>
      <w:r>
        <w:t xml:space="preserve">Koira seisoo kahdella etutassullaan pellolla olevan kiven päällä.</w:t>
      </w:r>
    </w:p>
    <w:p>
      <w:r>
        <w:rPr>
          <w:b/>
        </w:rPr>
        <w:t xml:space="preserve">Esimerkki 6.469</w:t>
      </w:r>
    </w:p>
    <w:p>
      <w:r>
        <w:t xml:space="preserve">sentence_B_original: nainen laittaa kosmetiikkaa silmäluomeensa.</w:t>
      </w:r>
    </w:p>
    <w:p>
      <w:r>
        <w:rPr>
          <w:b/>
        </w:rPr>
        <w:t xml:space="preserve">Tulos</w:t>
      </w:r>
    </w:p>
    <w:p>
      <w:r>
        <w:t xml:space="preserve">Nainen levittää kosmetiikkaa silmäluomeensa -</w:t>
      </w:r>
    </w:p>
    <w:p>
      <w:r>
        <w:rPr>
          <w:b/>
        </w:rPr>
        <w:t xml:space="preserve">Esimerkki 6.470</w:t>
      </w:r>
    </w:p>
    <w:p>
      <w:r>
        <w:t xml:space="preserve">sentence_B_original: Neljä tyttöä tekee selkänojaa leikkiessään ulkona.</w:t>
      </w:r>
    </w:p>
    <w:p>
      <w:r>
        <w:rPr>
          <w:b/>
        </w:rPr>
        <w:t xml:space="preserve">Tulos</w:t>
      </w:r>
    </w:p>
    <w:p>
      <w:r>
        <w:t xml:space="preserve">Neljä tyttöä tekee selkänojaa ja leikkii ulkona</w:t>
      </w:r>
    </w:p>
    <w:p>
      <w:r>
        <w:rPr>
          <w:b/>
        </w:rPr>
        <w:t xml:space="preserve">Esimerkki 6.471</w:t>
      </w:r>
    </w:p>
    <w:p>
      <w:r>
        <w:t xml:space="preserve">sentence_B_original: joku keittää okraa kattilassa.</w:t>
      </w:r>
    </w:p>
    <w:p>
      <w:r>
        <w:rPr>
          <w:b/>
        </w:rPr>
        <w:t xml:space="preserve">Tulos</w:t>
      </w:r>
    </w:p>
    <w:p>
      <w:r>
        <w:t xml:space="preserve">Joku keittää okraa kattilassa -</w:t>
      </w:r>
    </w:p>
    <w:p>
      <w:r>
        <w:rPr>
          <w:b/>
        </w:rPr>
        <w:t xml:space="preserve">Esimerkki 6.472</w:t>
      </w:r>
    </w:p>
    <w:p>
      <w:r>
        <w:t xml:space="preserve">sentence_B_original: Mies lisää äänenvaimentimen aseeseensa.</w:t>
      </w:r>
    </w:p>
    <w:p>
      <w:r>
        <w:rPr>
          <w:b/>
        </w:rPr>
        <w:t xml:space="preserve">Tulos</w:t>
      </w:r>
    </w:p>
    <w:p>
      <w:r>
        <w:t xml:space="preserve">Mies kiinnittää äänenvaimentimen aseeseen...</w:t>
      </w:r>
    </w:p>
    <w:p>
      <w:r>
        <w:rPr>
          <w:b/>
        </w:rPr>
        <w:t xml:space="preserve">Esimerkki 6.473</w:t>
      </w:r>
    </w:p>
    <w:p>
      <w:r>
        <w:t xml:space="preserve">sentence_B_original: henkilö leikkaa sipulia.</w:t>
      </w:r>
    </w:p>
    <w:p>
      <w:r>
        <w:rPr>
          <w:b/>
        </w:rPr>
        <w:t xml:space="preserve">Tulos</w:t>
      </w:r>
    </w:p>
    <w:p>
      <w:r>
        <w:t xml:space="preserve">Sipulia leikkaa henkilö, joka leikkaa sipulia.</w:t>
      </w:r>
    </w:p>
    <w:p>
      <w:r>
        <w:rPr>
          <w:b/>
        </w:rPr>
        <w:t xml:space="preserve">Esimerkki 6.474</w:t>
      </w:r>
    </w:p>
    <w:p>
      <w:r>
        <w:t xml:space="preserve">sentence_B_original: nainen kuutioi valkosipulia.</w:t>
      </w:r>
    </w:p>
    <w:p>
      <w:r>
        <w:rPr>
          <w:b/>
        </w:rPr>
        <w:t xml:space="preserve">Tulos</w:t>
      </w:r>
    </w:p>
    <w:p>
      <w:r>
        <w:t xml:space="preserve">Nainen kuutioi valkosipulia</w:t>
      </w:r>
    </w:p>
    <w:p>
      <w:r>
        <w:rPr>
          <w:b/>
        </w:rPr>
        <w:t xml:space="preserve">Esimerkki 6.475</w:t>
      </w:r>
    </w:p>
    <w:p>
      <w:r>
        <w:t xml:space="preserve">lause_B_alkuperäinen: nainen sekoitti lihaseosta kulhossa.</w:t>
      </w:r>
    </w:p>
    <w:p>
      <w:r>
        <w:rPr>
          <w:b/>
        </w:rPr>
        <w:t xml:space="preserve">Tulos</w:t>
      </w:r>
    </w:p>
    <w:p>
      <w:r>
        <w:t xml:space="preserve">Nainen sekoittaa lihaseosta kulhossa.</w:t>
      </w:r>
    </w:p>
    <w:p>
      <w:r>
        <w:rPr>
          <w:b/>
        </w:rPr>
        <w:t xml:space="preserve">Esimerkki 6.476</w:t>
      </w:r>
    </w:p>
    <w:p>
      <w:r>
        <w:t xml:space="preserve">sentence_B_original: pulleakasvoinen poika, jolla on aurinkolasit.</w:t>
      </w:r>
    </w:p>
    <w:p>
      <w:r>
        <w:rPr>
          <w:b/>
        </w:rPr>
        <w:t xml:space="preserve">Tulos</w:t>
      </w:r>
    </w:p>
    <w:p>
      <w:r>
        <w:t xml:space="preserve">Pulleakasvoisella pojalla on tummat lasit päässään.</w:t>
      </w:r>
    </w:p>
    <w:p>
      <w:r>
        <w:rPr>
          <w:b/>
        </w:rPr>
        <w:t xml:space="preserve">Esimerkki 6.477</w:t>
      </w:r>
    </w:p>
    <w:p>
      <w:r>
        <w:t xml:space="preserve">sentence_B_original: mies leikkaa perunaa.</w:t>
      </w:r>
    </w:p>
    <w:p>
      <w:r>
        <w:rPr>
          <w:b/>
        </w:rPr>
        <w:t xml:space="preserve">Tulos</w:t>
      </w:r>
    </w:p>
    <w:p>
      <w:r>
        <w:t xml:space="preserve">Henkilö viipaloi perunaa</w:t>
      </w:r>
    </w:p>
    <w:p>
      <w:r>
        <w:rPr>
          <w:b/>
        </w:rPr>
        <w:t xml:space="preserve">Esimerkki 6.478</w:t>
      </w:r>
    </w:p>
    <w:p>
      <w:r>
        <w:t xml:space="preserve">lause_B_alkuperäinen: mies saa kalan kiinni.</w:t>
      </w:r>
    </w:p>
    <w:p>
      <w:r>
        <w:rPr>
          <w:b/>
        </w:rPr>
        <w:t xml:space="preserve">Tulos</w:t>
      </w:r>
    </w:p>
    <w:p>
      <w:r>
        <w:t xml:space="preserve">Mies pyydystää kalaa</w:t>
      </w:r>
    </w:p>
    <w:p>
      <w:r>
        <w:rPr>
          <w:b/>
        </w:rPr>
        <w:t xml:space="preserve">Esimerkki 6.479</w:t>
      </w:r>
    </w:p>
    <w:p>
      <w:r>
        <w:t xml:space="preserve">sentence_B_original: Punatakkinen nainen pitää lasia kädessään ja on valkoiseen t-paitaan pukeutuneen miehen edessä.</w:t>
      </w:r>
    </w:p>
    <w:p>
      <w:r>
        <w:rPr>
          <w:b/>
        </w:rPr>
        <w:t xml:space="preserve">Tulos</w:t>
      </w:r>
    </w:p>
    <w:p>
      <w:r>
        <w:t xml:space="preserve">Nainen on pukeutunut punaiseen takkiin ja pitää lasia valkoiseen t-paitaan pukeutuneen miehen edessä.</w:t>
      </w:r>
    </w:p>
    <w:p>
      <w:r>
        <w:rPr>
          <w:b/>
        </w:rPr>
        <w:t xml:space="preserve">Esimerkki 6.480</w:t>
      </w:r>
    </w:p>
    <w:p>
      <w:r>
        <w:t xml:space="preserve">sentence_B_original: nainen leikkaa perunoita.</w:t>
      </w:r>
    </w:p>
    <w:p>
      <w:r>
        <w:rPr>
          <w:b/>
        </w:rPr>
        <w:t xml:space="preserve">Tulos</w:t>
      </w:r>
    </w:p>
    <w:p>
      <w:r>
        <w:t xml:space="preserve">Nainen leikkaa perunoita</w:t>
      </w:r>
    </w:p>
    <w:p>
      <w:r>
        <w:rPr>
          <w:b/>
        </w:rPr>
        <w:t xml:space="preserve">Esimerkki 6.481</w:t>
      </w:r>
    </w:p>
    <w:p>
      <w:r>
        <w:t xml:space="preserve">sentence_B_original: Iloinen perhe poseeraa takan ääressä.</w:t>
      </w:r>
    </w:p>
    <w:p>
      <w:r>
        <w:rPr>
          <w:b/>
        </w:rPr>
        <w:t xml:space="preserve">Tulos</w:t>
      </w:r>
    </w:p>
    <w:p>
      <w:r>
        <w:t xml:space="preserve">Iloiselta näyttävä perhe poseeraa takan ääressä.</w:t>
      </w:r>
    </w:p>
    <w:p>
      <w:r>
        <w:rPr>
          <w:b/>
        </w:rPr>
        <w:t xml:space="preserve">Esimerkki 6.482</w:t>
      </w:r>
    </w:p>
    <w:p>
      <w:r>
        <w:t xml:space="preserve">sentence_B_original: vaaleanruskea koira juoksee vedessä.</w:t>
      </w:r>
    </w:p>
    <w:p>
      <w:r>
        <w:rPr>
          <w:b/>
        </w:rPr>
        <w:t xml:space="preserve">Tulos</w:t>
      </w:r>
    </w:p>
    <w:p>
      <w:r>
        <w:t xml:space="preserve">Vaaleanruskea koira juoksee vedessä -</w:t>
      </w:r>
    </w:p>
    <w:p>
      <w:r>
        <w:rPr>
          <w:b/>
        </w:rPr>
        <w:t xml:space="preserve">Esimerkki 6.483</w:t>
      </w:r>
    </w:p>
    <w:p>
      <w:r>
        <w:t xml:space="preserve">sentence_B_original: nainen viipaloi tomaatin</w:t>
      </w:r>
    </w:p>
    <w:p>
      <w:r>
        <w:rPr>
          <w:b/>
        </w:rPr>
        <w:t xml:space="preserve">Tulos</w:t>
      </w:r>
    </w:p>
    <w:p>
      <w:r>
        <w:t xml:space="preserve">Joku leikkaa tomaattia</w:t>
      </w:r>
    </w:p>
    <w:p>
      <w:r>
        <w:rPr>
          <w:b/>
        </w:rPr>
        <w:t xml:space="preserve">Esimerkki 6.484</w:t>
      </w:r>
    </w:p>
    <w:p>
      <w:r>
        <w:t xml:space="preserve">lause_B_alkuperäinen: mies, jolla on olkihattu, polttaa savuketta.</w:t>
      </w:r>
    </w:p>
    <w:p>
      <w:r>
        <w:rPr>
          <w:b/>
        </w:rPr>
        <w:t xml:space="preserve">Tulos</w:t>
      </w:r>
    </w:p>
    <w:p>
      <w:r>
        <w:t xml:space="preserve">Henkilöllä on olkihattu päässään ja hän polttaa savuketta -</w:t>
      </w:r>
    </w:p>
    <w:p>
      <w:r>
        <w:rPr>
          <w:b/>
        </w:rPr>
        <w:t xml:space="preserve">Esimerkki 6.485</w:t>
      </w:r>
    </w:p>
    <w:p>
      <w:r>
        <w:t xml:space="preserve">sentence_B_original: poika tutkii kalenteriaan</w:t>
      </w:r>
    </w:p>
    <w:p>
      <w:r>
        <w:rPr>
          <w:b/>
        </w:rPr>
        <w:t xml:space="preserve">Tulos</w:t>
      </w:r>
    </w:p>
    <w:p>
      <w:r>
        <w:t xml:space="preserve">Poika tutkii kalenteria</w:t>
      </w:r>
    </w:p>
    <w:p>
      <w:r>
        <w:rPr>
          <w:b/>
        </w:rPr>
        <w:t xml:space="preserve">Esimerkki 6.486</w:t>
      </w:r>
    </w:p>
    <w:p>
      <w:r>
        <w:t xml:space="preserve">sentence_B_original: mies syö muroja</w:t>
      </w:r>
    </w:p>
    <w:p>
      <w:r>
        <w:rPr>
          <w:b/>
        </w:rPr>
        <w:t xml:space="preserve">Tulos</w:t>
      </w:r>
    </w:p>
    <w:p>
      <w:r>
        <w:t xml:space="preserve">Mies syö muroja...</w:t>
      </w:r>
    </w:p>
    <w:p>
      <w:r>
        <w:rPr>
          <w:b/>
        </w:rPr>
        <w:t xml:space="preserve">Esimerkki 6.487</w:t>
      </w:r>
    </w:p>
    <w:p>
      <w:r>
        <w:t xml:space="preserve">sentence_B_original: koira jahtaa nerf-palloa ruohikossa.</w:t>
      </w:r>
    </w:p>
    <w:p>
      <w:r>
        <w:rPr>
          <w:b/>
        </w:rPr>
        <w:t xml:space="preserve">Tulos</w:t>
      </w:r>
    </w:p>
    <w:p>
      <w:r>
        <w:t xml:space="preserve">Koira jahtaa palloa ruohikolla...</w:t>
      </w:r>
    </w:p>
    <w:p>
      <w:r>
        <w:rPr>
          <w:b/>
        </w:rPr>
        <w:t xml:space="preserve">Esimerkki 6.488</w:t>
      </w:r>
    </w:p>
    <w:p>
      <w:r>
        <w:t xml:space="preserve">sentence_B_original: Mies ja morsian kävelevät alttarille...</w:t>
      </w:r>
    </w:p>
    <w:p>
      <w:r>
        <w:rPr>
          <w:b/>
        </w:rPr>
        <w:t xml:space="preserve">Tulos</w:t>
      </w:r>
    </w:p>
    <w:p>
      <w:r>
        <w:t xml:space="preserve">Morsian ja sulhanen lähtevät häiden jälkeen -</w:t>
      </w:r>
    </w:p>
    <w:p>
      <w:r>
        <w:rPr>
          <w:b/>
        </w:rPr>
        <w:t xml:space="preserve">Esimerkki 6.489</w:t>
      </w:r>
    </w:p>
    <w:p>
      <w:r>
        <w:t xml:space="preserve">sentence_B_original: pieni musta koira jahtaa pientä ruskeaa koiraa.</w:t>
      </w:r>
    </w:p>
    <w:p>
      <w:r>
        <w:rPr>
          <w:b/>
        </w:rPr>
        <w:t xml:space="preserve">Tulos</w:t>
      </w:r>
    </w:p>
    <w:p>
      <w:r>
        <w:t xml:space="preserve">Koira, joka on pieni ja musta, jahtaa pientä ruskeaa koiraa.</w:t>
      </w:r>
    </w:p>
    <w:p>
      <w:r>
        <w:rPr>
          <w:b/>
        </w:rPr>
        <w:t xml:space="preserve">Esimerkki 6.490</w:t>
      </w:r>
    </w:p>
    <w:p>
      <w:r>
        <w:t xml:space="preserve">lause_B_alkuperäinen: mies laulaa ja soittaa kitaraa.</w:t>
      </w:r>
    </w:p>
    <w:p>
      <w:r>
        <w:rPr>
          <w:b/>
        </w:rPr>
        <w:t xml:space="preserve">Tulos</w:t>
      </w:r>
    </w:p>
    <w:p>
      <w:r>
        <w:t xml:space="preserve">Mies soittaa kitaraa</w:t>
      </w:r>
    </w:p>
    <w:p>
      <w:r>
        <w:rPr>
          <w:b/>
        </w:rPr>
        <w:t xml:space="preserve">Esimerkki 6.491</w:t>
      </w:r>
    </w:p>
    <w:p>
      <w:r>
        <w:t xml:space="preserve">sentence_B_original: märkä poika hyppii ympäriinsä likaisella märällä ruoholla.</w:t>
      </w:r>
    </w:p>
    <w:p>
      <w:r>
        <w:rPr>
          <w:b/>
        </w:rPr>
        <w:t xml:space="preserve">Tulos</w:t>
      </w:r>
    </w:p>
    <w:p>
      <w:r>
        <w:t xml:space="preserve">Märkä poika hyppii ympäriinsä likaisella ja märällä ruoholla.</w:t>
      </w:r>
    </w:p>
    <w:p>
      <w:r>
        <w:rPr>
          <w:b/>
        </w:rPr>
        <w:t xml:space="preserve">Esimerkki 6.492</w:t>
      </w:r>
    </w:p>
    <w:p>
      <w:r>
        <w:t xml:space="preserve">sentence_B_original: yksi ruskea ja yksi musta koira ruohikossa</w:t>
      </w:r>
    </w:p>
    <w:p>
      <w:r>
        <w:rPr>
          <w:b/>
        </w:rPr>
        <w:t xml:space="preserve">Tulos</w:t>
      </w:r>
    </w:p>
    <w:p>
      <w:r>
        <w:t xml:space="preserve">Ruskea koira ja musta koira ovat ruohikossa -</w:t>
      </w:r>
    </w:p>
    <w:p>
      <w:r>
        <w:rPr>
          <w:b/>
        </w:rPr>
        <w:t xml:space="preserve">Esimerkki 6.493</w:t>
      </w:r>
    </w:p>
    <w:p>
      <w:r>
        <w:t xml:space="preserve">sentence_B_original: likainen, ruskettunut koira pyörii liassa ja katsoo suoraan kameraan.</w:t>
      </w:r>
    </w:p>
    <w:p>
      <w:r>
        <w:rPr>
          <w:b/>
        </w:rPr>
        <w:t xml:space="preserve">Tulos</w:t>
      </w:r>
    </w:p>
    <w:p>
      <w:r>
        <w:t xml:space="preserve">Koira pyörii maassa</w:t>
      </w:r>
    </w:p>
    <w:p>
      <w:r>
        <w:rPr>
          <w:b/>
        </w:rPr>
        <w:t xml:space="preserve">Esimerkki 6.494</w:t>
      </w:r>
    </w:p>
    <w:p>
      <w:r>
        <w:t xml:space="preserve">sentence_B_original: pikkulapsi roiskii sinisessä kahluualtaassa.</w:t>
      </w:r>
    </w:p>
    <w:p>
      <w:r>
        <w:rPr>
          <w:b/>
        </w:rPr>
        <w:t xml:space="preserve">Tulos</w:t>
      </w:r>
    </w:p>
    <w:p>
      <w:r>
        <w:t xml:space="preserve">Pikkulapsi roiskii sinisessä kahluualtaassa.</w:t>
      </w:r>
    </w:p>
    <w:p>
      <w:r>
        <w:rPr>
          <w:b/>
        </w:rPr>
        <w:t xml:space="preserve">Esimerkki 6.495</w:t>
      </w:r>
    </w:p>
    <w:p>
      <w:r>
        <w:t xml:space="preserve">sentence_B_original: mies sitoo kengän.</w:t>
      </w:r>
    </w:p>
    <w:p>
      <w:r>
        <w:rPr>
          <w:b/>
        </w:rPr>
        <w:t xml:space="preserve">Tulos</w:t>
      </w:r>
    </w:p>
    <w:p>
      <w:r>
        <w:t xml:space="preserve">Mies sitoo kenkää</w:t>
      </w:r>
    </w:p>
    <w:p>
      <w:r>
        <w:rPr>
          <w:b/>
        </w:rPr>
        <w:t xml:space="preserve">Esimerkki 6.496</w:t>
      </w:r>
    </w:p>
    <w:p>
      <w:r>
        <w:t xml:space="preserve">sentence_B_original: kaksi ihmistä nurmikkotuolissa lukemassa kirjoja.</w:t>
      </w:r>
    </w:p>
    <w:p>
      <w:r>
        <w:rPr>
          <w:b/>
        </w:rPr>
        <w:t xml:space="preserve">Tulos</w:t>
      </w:r>
    </w:p>
    <w:p>
      <w:r>
        <w:t xml:space="preserve">Jotkut ihmiset istuvat nurmikkotuoleilla ja lukevat kirjoja -</w:t>
      </w:r>
    </w:p>
    <w:p>
      <w:r>
        <w:rPr>
          <w:b/>
        </w:rPr>
        <w:t xml:space="preserve">Esimerkki 6.497</w:t>
      </w:r>
    </w:p>
    <w:p>
      <w:r>
        <w:t xml:space="preserve">lause_B_alkuperäinen: siniseen takkiin pukeutunut isä pitää sateenvarjon alla olevaa poikaa sylissään.</w:t>
      </w:r>
    </w:p>
    <w:p>
      <w:r>
        <w:rPr>
          <w:b/>
        </w:rPr>
        <w:t xml:space="preserve">Tulos</w:t>
      </w:r>
    </w:p>
    <w:p>
      <w:r>
        <w:t xml:space="preserve">Sateenvarjon alla olevaa poikaa pitää sylissään isä, jolla on sininen takki.</w:t>
      </w:r>
    </w:p>
    <w:p>
      <w:r>
        <w:rPr>
          <w:b/>
        </w:rPr>
        <w:t xml:space="preserve">Esimerkki 6.498</w:t>
      </w:r>
    </w:p>
    <w:p>
      <w:r>
        <w:t xml:space="preserve">sentence_B_original: kaksi ihmistä moottoripyörillä</w:t>
      </w:r>
    </w:p>
    <w:p>
      <w:r>
        <w:rPr>
          <w:b/>
        </w:rPr>
        <w:t xml:space="preserve">Tulos</w:t>
      </w:r>
    </w:p>
    <w:p>
      <w:r>
        <w:t xml:space="preserve">Moottoripyöriä ajaa kaksi henkilöä.</w:t>
      </w:r>
    </w:p>
    <w:p>
      <w:r>
        <w:rPr>
          <w:b/>
        </w:rPr>
        <w:t xml:space="preserve">Esimerkki 6.499</w:t>
      </w:r>
    </w:p>
    <w:p>
      <w:r>
        <w:t xml:space="preserve">sentence_B_original: kaksi suurta koiraa leikkii nurmikentällä.</w:t>
      </w:r>
    </w:p>
    <w:p>
      <w:r>
        <w:rPr>
          <w:b/>
        </w:rPr>
        <w:t xml:space="preserve">Tulos</w:t>
      </w:r>
    </w:p>
    <w:p>
      <w:r>
        <w:t xml:space="preserve">Kaksi isoa koiraa leikkii pellolla, -</w:t>
      </w:r>
    </w:p>
    <w:p>
      <w:r>
        <w:rPr>
          <w:b/>
        </w:rPr>
        <w:t xml:space="preserve">Esimerkki 6.500</w:t>
      </w:r>
    </w:p>
    <w:p>
      <w:r>
        <w:t xml:space="preserve">sentence_B_original: pieni joukko ihmisiä seisoo, kun kaksi istuu sohvalla.</w:t>
      </w:r>
    </w:p>
    <w:p>
      <w:r>
        <w:rPr>
          <w:b/>
        </w:rPr>
        <w:t xml:space="preserve">Tulos</w:t>
      </w:r>
    </w:p>
    <w:p>
      <w:r>
        <w:t xml:space="preserve">Pieni joukko ihmisiä seisoo ja kaksi istuu sohvalla...</w:t>
      </w:r>
    </w:p>
    <w:p>
      <w:r>
        <w:rPr>
          <w:b/>
        </w:rPr>
        <w:t xml:space="preserve">Esimerkki 6.501</w:t>
      </w:r>
    </w:p>
    <w:p>
      <w:r>
        <w:t xml:space="preserve">sentence_B_original: mies kiipeää köyttä pitkin.</w:t>
      </w:r>
    </w:p>
    <w:p>
      <w:r>
        <w:rPr>
          <w:b/>
        </w:rPr>
        <w:t xml:space="preserve">Tulos</w:t>
      </w:r>
    </w:p>
    <w:p>
      <w:r>
        <w:t xml:space="preserve">Mies kiipeää köyttä pitkin</w:t>
      </w:r>
    </w:p>
    <w:p>
      <w:r>
        <w:rPr>
          <w:b/>
        </w:rPr>
        <w:t xml:space="preserve">Esimerkki 6.502</w:t>
      </w:r>
    </w:p>
    <w:p>
      <w:r>
        <w:t xml:space="preserve">lause_B_alkuperäinen: bändin tyttö soittaa huilua.</w:t>
      </w:r>
    </w:p>
    <w:p>
      <w:r>
        <w:rPr>
          <w:b/>
        </w:rPr>
        <w:t xml:space="preserve">Tulos</w:t>
      </w:r>
    </w:p>
    <w:p>
      <w:r>
        <w:t xml:space="preserve">Tyttö bändissä soittaa soitinta</w:t>
      </w:r>
    </w:p>
    <w:p>
      <w:r>
        <w:rPr>
          <w:b/>
        </w:rPr>
        <w:t xml:space="preserve">Esimerkki 6.503</w:t>
      </w:r>
    </w:p>
    <w:p>
      <w:r>
        <w:t xml:space="preserve">sentence_B_original: Mies puhdistaa ikkunoita.</w:t>
      </w:r>
    </w:p>
    <w:p>
      <w:r>
        <w:rPr>
          <w:b/>
        </w:rPr>
        <w:t xml:space="preserve">Tulos</w:t>
      </w:r>
    </w:p>
    <w:p>
      <w:r>
        <w:t xml:space="preserve">Ikkunoita putsaa mies, joka</w:t>
      </w:r>
    </w:p>
    <w:p>
      <w:r>
        <w:rPr>
          <w:b/>
        </w:rPr>
        <w:t xml:space="preserve">Esimerkki 6.504</w:t>
      </w:r>
    </w:p>
    <w:p>
      <w:r>
        <w:t xml:space="preserve">sentence_B_original: valkoinen lintu laskeutuu nopeasti veteen.</w:t>
      </w:r>
    </w:p>
    <w:p>
      <w:r>
        <w:rPr>
          <w:b/>
        </w:rPr>
        <w:t xml:space="preserve">Tulos</w:t>
      </w:r>
    </w:p>
    <w:p>
      <w:r>
        <w:t xml:space="preserve">Valkoinen lintu nousee nopeasti vedestä -</w:t>
      </w:r>
    </w:p>
    <w:p>
      <w:r>
        <w:rPr>
          <w:b/>
        </w:rPr>
        <w:t xml:space="preserve">Esimerkki 6.505</w:t>
      </w:r>
    </w:p>
    <w:p>
      <w:r>
        <w:t xml:space="preserve">sentence_B_original: Lapsi lyö pesäpalloa.</w:t>
      </w:r>
    </w:p>
    <w:p>
      <w:r>
        <w:rPr>
          <w:b/>
        </w:rPr>
        <w:t xml:space="preserve">Tulos</w:t>
      </w:r>
    </w:p>
    <w:p>
      <w:r>
        <w:t xml:space="preserve">Perhe katselee pientä poikaa, joka lyö pesäpalloa -</w:t>
      </w:r>
    </w:p>
    <w:p>
      <w:r>
        <w:rPr>
          <w:b/>
        </w:rPr>
        <w:t xml:space="preserve">Esimerkki 6.506</w:t>
      </w:r>
    </w:p>
    <w:p>
      <w:r>
        <w:t xml:space="preserve">sentence_B_original: sinivalkoiseen univormuun pukeutunut nainen, jolla on valkoinen ja sininen hattu päässään ja suu auki, lähellä muita samanlaisiin vaatteisiin pukeutuneita naisia.</w:t>
      </w:r>
    </w:p>
    <w:p>
      <w:r>
        <w:rPr>
          <w:b/>
        </w:rPr>
        <w:t xml:space="preserve">Tulos</w:t>
      </w:r>
    </w:p>
    <w:p>
      <w:r>
        <w:t xml:space="preserve">Rentoon vaatetukseen pukeutunut nainen pitää suunsa kiinni ja on lähellä muita eri tavalla pukeutuneita ihmisiä.</w:t>
      </w:r>
    </w:p>
    <w:p>
      <w:r>
        <w:rPr>
          <w:b/>
        </w:rPr>
        <w:t xml:space="preserve">Esimerkki 6.507</w:t>
      </w:r>
    </w:p>
    <w:p>
      <w:r>
        <w:t xml:space="preserve">sentence_B_original: nainen käsittelee sammakkoa.</w:t>
      </w:r>
    </w:p>
    <w:p>
      <w:r>
        <w:rPr>
          <w:b/>
        </w:rPr>
        <w:t xml:space="preserve">Tulos</w:t>
      </w:r>
    </w:p>
    <w:p>
      <w:r>
        <w:t xml:space="preserve">Nainen käsittelee sammakkoa -</w:t>
      </w:r>
    </w:p>
    <w:p>
      <w:r>
        <w:rPr>
          <w:b/>
        </w:rPr>
        <w:t xml:space="preserve">Esimerkki 6.508</w:t>
      </w:r>
    </w:p>
    <w:p>
      <w:r>
        <w:t xml:space="preserve">sentence_B_original: mies soutaa venettä.</w:t>
      </w:r>
    </w:p>
    <w:p>
      <w:r>
        <w:rPr>
          <w:b/>
        </w:rPr>
        <w:t xml:space="preserve">Tulos</w:t>
      </w:r>
    </w:p>
    <w:p>
      <w:r>
        <w:t xml:space="preserve">Nainen soutaa venettä</w:t>
      </w:r>
    </w:p>
    <w:p>
      <w:r>
        <w:rPr>
          <w:b/>
        </w:rPr>
        <w:t xml:space="preserve">Esimerkki 6.509</w:t>
      </w:r>
    </w:p>
    <w:p>
      <w:r>
        <w:t xml:space="preserve">sentence_B_original: mies sylkee.</w:t>
      </w:r>
    </w:p>
    <w:p>
      <w:r>
        <w:rPr>
          <w:b/>
        </w:rPr>
        <w:t xml:space="preserve">Tulos</w:t>
      </w:r>
    </w:p>
    <w:p>
      <w:r>
        <w:t xml:space="preserve">Mies puhuu</w:t>
      </w:r>
    </w:p>
    <w:p>
      <w:r>
        <w:rPr>
          <w:b/>
        </w:rPr>
        <w:t xml:space="preserve">Esimerkki 6.510</w:t>
      </w:r>
    </w:p>
    <w:p>
      <w:r>
        <w:t xml:space="preserve">sentence_B_original: Viisi lasta seisoo puisen majan edessä.</w:t>
      </w:r>
    </w:p>
    <w:p>
      <w:r>
        <w:rPr>
          <w:b/>
        </w:rPr>
        <w:t xml:space="preserve">Tulos</w:t>
      </w:r>
    </w:p>
    <w:p>
      <w:r>
        <w:t xml:space="preserve">Viisi lasta seisoo lähekkäin, ja yhdellä lapsella on ase.</w:t>
      </w:r>
    </w:p>
    <w:p>
      <w:r>
        <w:rPr>
          <w:b/>
        </w:rPr>
        <w:t xml:space="preserve">Esimerkki 6.511</w:t>
      </w:r>
    </w:p>
    <w:p>
      <w:r>
        <w:t xml:space="preserve">sentence_B_original: musta ja vaalea koira joko leikkivät tai tappelevat keskenään.</w:t>
      </w:r>
    </w:p>
    <w:p>
      <w:r>
        <w:rPr>
          <w:b/>
        </w:rPr>
        <w:t xml:space="preserve">Tulos</w:t>
      </w:r>
    </w:p>
    <w:p>
      <w:r>
        <w:t xml:space="preserve">Kaksi koiraa leikkii keskenään</w:t>
      </w:r>
    </w:p>
    <w:p>
      <w:r>
        <w:rPr>
          <w:b/>
        </w:rPr>
        <w:t xml:space="preserve">Esimerkki 6.512</w:t>
      </w:r>
    </w:p>
    <w:p>
      <w:r>
        <w:t xml:space="preserve">sentence_B_original: nainen kaataa kananmunaa paistinpannuun.</w:t>
      </w:r>
    </w:p>
    <w:p>
      <w:r>
        <w:rPr>
          <w:b/>
        </w:rPr>
        <w:t xml:space="preserve">Tulos</w:t>
      </w:r>
    </w:p>
    <w:p>
      <w:r>
        <w:t xml:space="preserve">Mies silittää kahta koiraa</w:t>
      </w:r>
    </w:p>
    <w:p>
      <w:r>
        <w:rPr>
          <w:b/>
        </w:rPr>
        <w:t xml:space="preserve">Esimerkki 6.513</w:t>
      </w:r>
    </w:p>
    <w:p>
      <w:r>
        <w:t xml:space="preserve">sentence_B_original: nainen, jolla on sininen paita ja korkokengät, seisoo jalkakäytävällä miehen vieressä.</w:t>
      </w:r>
    </w:p>
    <w:p>
      <w:r>
        <w:rPr>
          <w:b/>
        </w:rPr>
        <w:t xml:space="preserve">Tulos</w:t>
      </w:r>
    </w:p>
    <w:p>
      <w:r>
        <w:t xml:space="preserve">Mies ja nainen seisovat jalkakäytävällä...</w:t>
      </w:r>
    </w:p>
    <w:p>
      <w:r>
        <w:rPr>
          <w:b/>
        </w:rPr>
        <w:t xml:space="preserve">Esimerkki 6.514</w:t>
      </w:r>
    </w:p>
    <w:p>
      <w:r>
        <w:t xml:space="preserve">lause_B_alkuperäinen: henkilö seisoo vuorenhuipulla.</w:t>
      </w:r>
    </w:p>
    <w:p>
      <w:r>
        <w:rPr>
          <w:b/>
        </w:rPr>
        <w:t xml:space="preserve">Tulos</w:t>
      </w:r>
    </w:p>
    <w:p>
      <w:r>
        <w:t xml:space="preserve">Henkilö seisoo vuorenhuipulla</w:t>
      </w:r>
    </w:p>
    <w:p>
      <w:r>
        <w:rPr>
          <w:b/>
        </w:rPr>
        <w:t xml:space="preserve">Esimerkki 6.515</w:t>
      </w:r>
    </w:p>
    <w:p>
      <w:r>
        <w:t xml:space="preserve">sentence_B_original: mies pyyhkii kulhon reunaa pois.</w:t>
      </w:r>
    </w:p>
    <w:p>
      <w:r>
        <w:rPr>
          <w:b/>
        </w:rPr>
        <w:t xml:space="preserve">Tulos</w:t>
      </w:r>
    </w:p>
    <w:p>
      <w:r>
        <w:t xml:space="preserve">Mies pyyhkii kulhon reunaa -</w:t>
      </w:r>
    </w:p>
    <w:p>
      <w:r>
        <w:rPr>
          <w:b/>
        </w:rPr>
        <w:t xml:space="preserve">Esimerkki 6.516</w:t>
      </w:r>
    </w:p>
    <w:p>
      <w:r>
        <w:t xml:space="preserve">sentence_B_original: mies puhuu naiselle.</w:t>
      </w:r>
    </w:p>
    <w:p>
      <w:r>
        <w:rPr>
          <w:b/>
        </w:rPr>
        <w:t xml:space="preserve">Tulos</w:t>
      </w:r>
    </w:p>
    <w:p>
      <w:r>
        <w:t xml:space="preserve">Mies puhuu naiselle</w:t>
      </w:r>
    </w:p>
    <w:p>
      <w:r>
        <w:rPr>
          <w:b/>
        </w:rPr>
        <w:t xml:space="preserve">Esimerkki 6.517</w:t>
      </w:r>
    </w:p>
    <w:p>
      <w:r>
        <w:t xml:space="preserve">sentence_B_original: mies laulaa kävellessään jalkakäytävällä.</w:t>
      </w:r>
    </w:p>
    <w:p>
      <w:r>
        <w:rPr>
          <w:b/>
        </w:rPr>
        <w:t xml:space="preserve">Tulos</w:t>
      </w:r>
    </w:p>
    <w:p>
      <w:r>
        <w:t xml:space="preserve">Mies laulaa ja kävelee jalkakäytävää pitkin.</w:t>
      </w:r>
    </w:p>
    <w:p>
      <w:r>
        <w:rPr>
          <w:b/>
        </w:rPr>
        <w:t xml:space="preserve">Esimerkki 6.518</w:t>
      </w:r>
    </w:p>
    <w:p>
      <w:r>
        <w:t xml:space="preserve">sentence_B_original: Kaksi rakennustyöntekijää istuu rakennuksen sivulla.</w:t>
      </w:r>
    </w:p>
    <w:p>
      <w:r>
        <w:rPr>
          <w:b/>
        </w:rPr>
        <w:t xml:space="preserve">Tulos</w:t>
      </w:r>
    </w:p>
    <w:p>
      <w:r>
        <w:t xml:space="preserve">Kaksi miestä pitää taukoa rakentamisesta</w:t>
      </w:r>
    </w:p>
    <w:p>
      <w:r>
        <w:rPr>
          <w:b/>
        </w:rPr>
        <w:t xml:space="preserve">Esimerkki 6.519</w:t>
      </w:r>
    </w:p>
    <w:p>
      <w:r>
        <w:t xml:space="preserve">sentence_B_original: mies valkoisessa hatussa soittaa kitaraa lavalla.</w:t>
      </w:r>
    </w:p>
    <w:p>
      <w:r>
        <w:rPr>
          <w:b/>
        </w:rPr>
        <w:t xml:space="preserve">Tulos</w:t>
      </w:r>
    </w:p>
    <w:p>
      <w:r>
        <w:t xml:space="preserve">Valkoinen mies on lavastamassa hattu ja soittaa kitaraa -</w:t>
      </w:r>
    </w:p>
    <w:p>
      <w:r>
        <w:rPr>
          <w:b/>
        </w:rPr>
        <w:t xml:space="preserve">Esimerkki 6.520</w:t>
      </w:r>
    </w:p>
    <w:p>
      <w:r>
        <w:t xml:space="preserve">sentence_B_original: henkilö bmx-pyörällä.</w:t>
      </w:r>
    </w:p>
    <w:p>
      <w:r>
        <w:rPr>
          <w:b/>
        </w:rPr>
        <w:t xml:space="preserve">Tulos</w:t>
      </w:r>
    </w:p>
    <w:p>
      <w:r>
        <w:t xml:space="preserve">Mustapunaiseen univormuun pukeutunut pyöräilijä seisoo maastopyörän päällä.</w:t>
      </w:r>
    </w:p>
    <w:p>
      <w:r>
        <w:rPr>
          <w:b/>
        </w:rPr>
        <w:t xml:space="preserve">Esimerkki 6.521</w:t>
      </w:r>
    </w:p>
    <w:p>
      <w:r>
        <w:t xml:space="preserve">sentence_B_original: Mies soittaa kitaraa ja laulaa.</w:t>
      </w:r>
    </w:p>
    <w:p>
      <w:r>
        <w:rPr>
          <w:b/>
        </w:rPr>
        <w:t xml:space="preserve">Tulos</w:t>
      </w:r>
    </w:p>
    <w:p>
      <w:r>
        <w:t xml:space="preserve">Laulaja palkkaa henkilön erottamaan kitaristin.</w:t>
      </w:r>
    </w:p>
    <w:p>
      <w:r>
        <w:rPr>
          <w:b/>
        </w:rPr>
        <w:t xml:space="preserve">Esimerkki 6.522</w:t>
      </w:r>
    </w:p>
    <w:p>
      <w:r>
        <w:t xml:space="preserve">sentence_B_original: Koira männyn vieressä puree ämpäriä...</w:t>
      </w:r>
    </w:p>
    <w:p>
      <w:r>
        <w:rPr>
          <w:b/>
        </w:rPr>
        <w:t xml:space="preserve">Tulos</w:t>
      </w:r>
    </w:p>
    <w:p>
      <w:r>
        <w:t xml:space="preserve">Koira ämpärissä puree puuta, joka on luultavasti mänty.</w:t>
      </w:r>
    </w:p>
    <w:p>
      <w:r>
        <w:rPr>
          <w:b/>
        </w:rPr>
        <w:t xml:space="preserve">Esimerkki 6.523</w:t>
      </w:r>
    </w:p>
    <w:p>
      <w:r>
        <w:t xml:space="preserve">sentence_B_original: mies viipaloi perunaa.</w:t>
      </w:r>
    </w:p>
    <w:p>
      <w:r>
        <w:rPr>
          <w:b/>
        </w:rPr>
        <w:t xml:space="preserve">Tulos</w:t>
      </w:r>
    </w:p>
    <w:p>
      <w:r>
        <w:t xml:space="preserve">Henkilö viipaloi varovasti perunaa</w:t>
      </w:r>
    </w:p>
    <w:p>
      <w:r>
        <w:rPr>
          <w:b/>
        </w:rPr>
        <w:t xml:space="preserve">Esimerkki 6.524</w:t>
      </w:r>
    </w:p>
    <w:p>
      <w:r>
        <w:t xml:space="preserve">sentence_B_original: tiikeri kävelee ympäriinsä.</w:t>
      </w:r>
    </w:p>
    <w:p>
      <w:r>
        <w:rPr>
          <w:b/>
        </w:rPr>
        <w:t xml:space="preserve">Tulos</w:t>
      </w:r>
    </w:p>
    <w:p>
      <w:r>
        <w:t xml:space="preserve">Jotkut ihmiset kävelevät</w:t>
      </w:r>
    </w:p>
    <w:p>
      <w:r>
        <w:rPr>
          <w:b/>
        </w:rPr>
        <w:t xml:space="preserve">Esimerkki 6.525</w:t>
      </w:r>
    </w:p>
    <w:p>
      <w:r>
        <w:t xml:space="preserve">sentence_B_original: Mies, jolla on sininen ruutupaita, ajaa kadulla yksipyöräisellä polkupyörällä.</w:t>
      </w:r>
    </w:p>
    <w:p>
      <w:r>
        <w:rPr>
          <w:b/>
        </w:rPr>
        <w:t xml:space="preserve">Tulos</w:t>
      </w:r>
    </w:p>
    <w:p>
      <w:r>
        <w:t xml:space="preserve">Miehellä on pitkähihainen sininen paita ja farkut, ja hän ajaa yksipyöräisellä polkupyörällä katua pitkin.</w:t>
      </w:r>
    </w:p>
    <w:p>
      <w:r>
        <w:rPr>
          <w:b/>
        </w:rPr>
        <w:t xml:space="preserve">Esimerkki 6.526</w:t>
      </w:r>
    </w:p>
    <w:p>
      <w:r>
        <w:t xml:space="preserve">sentence_B_original: tyttö, jolla on intialainen vaatetus päällä ja henna kädessään, käy läpi paperitöitä.</w:t>
      </w:r>
    </w:p>
    <w:p>
      <w:r>
        <w:rPr>
          <w:b/>
        </w:rPr>
        <w:t xml:space="preserve">Tulos</w:t>
      </w:r>
    </w:p>
    <w:p>
      <w:r>
        <w:t xml:space="preserve">Tyttö, jolla on intialaiset vaatteet ja henna kädessään, käy läpi paperitöitä.</w:t>
      </w:r>
    </w:p>
    <w:p>
      <w:r>
        <w:rPr>
          <w:b/>
        </w:rPr>
        <w:t xml:space="preserve">Esimerkki 6.527</w:t>
      </w:r>
    </w:p>
    <w:p>
      <w:r>
        <w:t xml:space="preserve">sentence_B_original: Lähikuva nuoresta tytöstä, jolla on vaaleanpunainen paita ja joka makaa nurmikolla.</w:t>
      </w:r>
    </w:p>
    <w:p>
      <w:r>
        <w:rPr>
          <w:b/>
        </w:rPr>
        <w:t xml:space="preserve">Tulos</w:t>
      </w:r>
    </w:p>
    <w:p>
      <w:r>
        <w:t xml:space="preserve">Nuori tyttö, jolla on vaaleanpunaiseksi värjätty paita, makaa rauhallisesti nurmikolla.</w:t>
      </w:r>
    </w:p>
    <w:p>
      <w:r>
        <w:rPr>
          <w:b/>
        </w:rPr>
        <w:t xml:space="preserve">Esimerkki 6.528</w:t>
      </w:r>
    </w:p>
    <w:p>
      <w:r>
        <w:t xml:space="preserve">sentence_B_original: Nainen leikkaa kukkia.</w:t>
      </w:r>
    </w:p>
    <w:p>
      <w:r>
        <w:rPr>
          <w:b/>
        </w:rPr>
        <w:t xml:space="preserve">Tulos</w:t>
      </w:r>
    </w:p>
    <w:p>
      <w:r>
        <w:t xml:space="preserve">Nainen leikkaa parsakaalia</w:t>
      </w:r>
    </w:p>
    <w:p>
      <w:r>
        <w:rPr>
          <w:b/>
        </w:rPr>
        <w:t xml:space="preserve">Esimerkki 6.529</w:t>
      </w:r>
    </w:p>
    <w:p>
      <w:r>
        <w:t xml:space="preserve">sentence_B_original: mies tyhjentää muovisäiliötä.</w:t>
      </w:r>
    </w:p>
    <w:p>
      <w:r>
        <w:rPr>
          <w:b/>
        </w:rPr>
        <w:t xml:space="preserve">Tulos</w:t>
      </w:r>
    </w:p>
    <w:p>
      <w:r>
        <w:t xml:space="preserve">Mies tyhjentää muovisäiliötä</w:t>
      </w:r>
    </w:p>
    <w:p>
      <w:r>
        <w:rPr>
          <w:b/>
        </w:rPr>
        <w:t xml:space="preserve">Esimerkki 6.530</w:t>
      </w:r>
    </w:p>
    <w:p>
      <w:r>
        <w:t xml:space="preserve">lause_B_alkuperäinen: lattialla istuva mies soittaa kitaraa.</w:t>
      </w:r>
    </w:p>
    <w:p>
      <w:r>
        <w:rPr>
          <w:b/>
        </w:rPr>
        <w:t xml:space="preserve">Tulos</w:t>
      </w:r>
    </w:p>
    <w:p>
      <w:r>
        <w:t xml:space="preserve">Mies istuu lattialla ja soittaa kitaraa -</w:t>
      </w:r>
    </w:p>
    <w:p>
      <w:r>
        <w:rPr>
          <w:b/>
        </w:rPr>
        <w:t xml:space="preserve">Esimerkki 6.531</w:t>
      </w:r>
    </w:p>
    <w:p>
      <w:r>
        <w:t xml:space="preserve">sentence_B_original: Mies pitää kädessään sammakkoa.</w:t>
      </w:r>
    </w:p>
    <w:p>
      <w:r>
        <w:rPr>
          <w:b/>
        </w:rPr>
        <w:t xml:space="preserve">Tulos</w:t>
      </w:r>
    </w:p>
    <w:p>
      <w:r>
        <w:t xml:space="preserve">Mies pitää sammakkoa huolimattomasti kädessään -</w:t>
      </w:r>
    </w:p>
    <w:p>
      <w:r>
        <w:rPr>
          <w:b/>
        </w:rPr>
        <w:t xml:space="preserve">Esimerkki 6.532</w:t>
      </w:r>
    </w:p>
    <w:p>
      <w:r>
        <w:t xml:space="preserve">sentence_B_original: Mies ajaa valkoista autoa.</w:t>
      </w:r>
    </w:p>
    <w:p>
      <w:r>
        <w:rPr>
          <w:b/>
        </w:rPr>
        <w:t xml:space="preserve">Tulos</w:t>
      </w:r>
    </w:p>
    <w:p>
      <w:r>
        <w:t xml:space="preserve">Mies ajaa valkoista autoa</w:t>
      </w:r>
    </w:p>
    <w:p>
      <w:r>
        <w:rPr>
          <w:b/>
        </w:rPr>
        <w:t xml:space="preserve">Esimerkki 6.533</w:t>
      </w:r>
    </w:p>
    <w:p>
      <w:r>
        <w:t xml:space="preserve">sentence_B_original: Pikkutyttö laittaa hiuksensa poninhännäksi.</w:t>
      </w:r>
    </w:p>
    <w:p>
      <w:r>
        <w:rPr>
          <w:b/>
        </w:rPr>
        <w:t xml:space="preserve">Tulos</w:t>
      </w:r>
    </w:p>
    <w:p>
      <w:r>
        <w:t xml:space="preserve">Pieni tyttö kampaa hiuksiaan poninhännäksi.</w:t>
      </w:r>
    </w:p>
    <w:p>
      <w:r>
        <w:rPr>
          <w:b/>
        </w:rPr>
        <w:t xml:space="preserve">Esimerkki 6.534</w:t>
      </w:r>
    </w:p>
    <w:p>
      <w:r>
        <w:t xml:space="preserve">sentence_B_original: nainen tanssii häkissä.</w:t>
      </w:r>
    </w:p>
    <w:p>
      <w:r>
        <w:rPr>
          <w:b/>
        </w:rPr>
        <w:t xml:space="preserve">Tulos</w:t>
      </w:r>
    </w:p>
    <w:p>
      <w:r>
        <w:t xml:space="preserve">Nainen tanssii</w:t>
      </w:r>
    </w:p>
    <w:p>
      <w:r>
        <w:rPr>
          <w:b/>
        </w:rPr>
        <w:t xml:space="preserve">Esimerkki 6.535</w:t>
      </w:r>
    </w:p>
    <w:p>
      <w:r>
        <w:t xml:space="preserve">sentence_B_original: Kaksi miestä, nainen ja kaksi nuorta poikaa seisovat suuren ihmisjoukon edessä rakennuksen ulkopuolella.</w:t>
      </w:r>
    </w:p>
    <w:p>
      <w:r>
        <w:rPr>
          <w:b/>
        </w:rPr>
        <w:t xml:space="preserve">Tulos</w:t>
      </w:r>
    </w:p>
    <w:p>
      <w:r>
        <w:t xml:space="preserve">Suuri joukko lämpimiin vaatteisiin pukeutuneita poseeraa kameralle</w:t>
      </w:r>
    </w:p>
    <w:p>
      <w:r>
        <w:rPr>
          <w:b/>
        </w:rPr>
        <w:t xml:space="preserve">Esimerkki 6.536</w:t>
      </w:r>
    </w:p>
    <w:p>
      <w:r>
        <w:t xml:space="preserve">sentence_B_original: henkilö leikkaa porkkanaa paloiksi.</w:t>
      </w:r>
    </w:p>
    <w:p>
      <w:r>
        <w:rPr>
          <w:b/>
        </w:rPr>
        <w:t xml:space="preserve">Tulos</w:t>
      </w:r>
    </w:p>
    <w:p>
      <w:r>
        <w:t xml:space="preserve">Henkilö leikkaa sipulia paloiksi</w:t>
      </w:r>
    </w:p>
    <w:p>
      <w:r>
        <w:rPr>
          <w:b/>
        </w:rPr>
        <w:t xml:space="preserve">Esimerkki 6.537</w:t>
      </w:r>
    </w:p>
    <w:p>
      <w:r>
        <w:t xml:space="preserve">sentence_B_original: ruskeavalkoinen koira, jolla on pesäpallo suussaan.</w:t>
      </w:r>
    </w:p>
    <w:p>
      <w:r>
        <w:rPr>
          <w:b/>
        </w:rPr>
        <w:t xml:space="preserve">Tulos</w:t>
      </w:r>
    </w:p>
    <w:p>
      <w:r>
        <w:t xml:space="preserve">Mustavalkoinen koira pitää pesäpalloa suussaan...</w:t>
      </w:r>
    </w:p>
    <w:p>
      <w:r>
        <w:rPr>
          <w:b/>
        </w:rPr>
        <w:t xml:space="preserve">Esimerkki 6.538</w:t>
      </w:r>
    </w:p>
    <w:p>
      <w:r>
        <w:t xml:space="preserve">sentence_B_original: ruskea koira seisoo järvessä.</w:t>
      </w:r>
    </w:p>
    <w:p>
      <w:r>
        <w:rPr>
          <w:b/>
        </w:rPr>
        <w:t xml:space="preserve">Tulos</w:t>
      </w:r>
    </w:p>
    <w:p>
      <w:r>
        <w:t xml:space="preserve">Ruskea koira seisoo järvessä</w:t>
      </w:r>
    </w:p>
    <w:p>
      <w:r>
        <w:rPr>
          <w:b/>
        </w:rPr>
        <w:t xml:space="preserve">Esimerkki 6.539</w:t>
      </w:r>
    </w:p>
    <w:p>
      <w:r>
        <w:t xml:space="preserve">sentence_B_original: surffaaja ratsastaa aallolla.</w:t>
      </w:r>
    </w:p>
    <w:p>
      <w:r>
        <w:rPr>
          <w:b/>
        </w:rPr>
        <w:t xml:space="preserve">Tulos</w:t>
      </w:r>
    </w:p>
    <w:p>
      <w:r>
        <w:t xml:space="preserve">Nainen keltaisessa paidassa surffaa vaaleanpunaisella surffilaudalla -</w:t>
      </w:r>
    </w:p>
    <w:p>
      <w:r>
        <w:rPr>
          <w:b/>
        </w:rPr>
        <w:t xml:space="preserve">Esimerkki 6.540</w:t>
      </w:r>
    </w:p>
    <w:p>
      <w:r>
        <w:t xml:space="preserve">sentence_B_original: Kaksi daschundia leikkii punaisella pallolla</w:t>
      </w:r>
    </w:p>
    <w:p>
      <w:r>
        <w:rPr>
          <w:b/>
        </w:rPr>
        <w:t xml:space="preserve">Tulos</w:t>
      </w:r>
    </w:p>
    <w:p>
      <w:r>
        <w:t xml:space="preserve">Kaksi koiraa leikkii pienellä punaisella pallolla</w:t>
      </w:r>
    </w:p>
    <w:p>
      <w:r>
        <w:rPr>
          <w:b/>
        </w:rPr>
        <w:t xml:space="preserve">Esimerkki 6.541</w:t>
      </w:r>
    </w:p>
    <w:p>
      <w:r>
        <w:t xml:space="preserve">lause_B_alkuperäinen: jalkapalloilija juoksee jalkapalloa kantavan toimitsijan ohi.</w:t>
      </w:r>
    </w:p>
    <w:p>
      <w:r>
        <w:rPr>
          <w:b/>
        </w:rPr>
        <w:t xml:space="preserve">Tulos</w:t>
      </w:r>
    </w:p>
    <w:p>
      <w:r>
        <w:t xml:space="preserve">Jalkapalloilija törmää jalkapalloa kantavaan virkailijaan.</w:t>
      </w:r>
    </w:p>
    <w:p>
      <w:r>
        <w:rPr>
          <w:b/>
        </w:rPr>
        <w:t xml:space="preserve">Esimerkki 6.542</w:t>
      </w:r>
    </w:p>
    <w:p>
      <w:r>
        <w:t xml:space="preserve">sentence_B_original: Poika piiskaa miestä muovimiekalla.</w:t>
      </w:r>
    </w:p>
    <w:p>
      <w:r>
        <w:rPr>
          <w:b/>
        </w:rPr>
        <w:t xml:space="preserve">Tulos</w:t>
      </w:r>
    </w:p>
    <w:p>
      <w:r>
        <w:t xml:space="preserve">Poika piiskaa naista muovimiekalla -</w:t>
      </w:r>
    </w:p>
    <w:p>
      <w:r>
        <w:rPr>
          <w:b/>
        </w:rPr>
        <w:t xml:space="preserve">Esimerkki 6.543</w:t>
      </w:r>
    </w:p>
    <w:p>
      <w:r>
        <w:t xml:space="preserve">sentence_B_original: nainen leikkaa porkkanaa.</w:t>
      </w:r>
    </w:p>
    <w:p>
      <w:r>
        <w:rPr>
          <w:b/>
        </w:rPr>
        <w:t xml:space="preserve">Tulos</w:t>
      </w:r>
    </w:p>
    <w:p>
      <w:r>
        <w:t xml:space="preserve">Nainen leikkaa porkkanaa</w:t>
      </w:r>
    </w:p>
    <w:p>
      <w:r>
        <w:rPr>
          <w:b/>
        </w:rPr>
        <w:t xml:space="preserve">Esimerkki 6.544</w:t>
      </w:r>
    </w:p>
    <w:p>
      <w:r>
        <w:t xml:space="preserve">sentence_B_original: Kaksi lasta työntää puhallettavaa krokotiilia ympäriinsä altaassa.</w:t>
      </w:r>
    </w:p>
    <w:p>
      <w:r>
        <w:rPr>
          <w:b/>
        </w:rPr>
        <w:t xml:space="preserve">Tulos</w:t>
      </w:r>
    </w:p>
    <w:p>
      <w:r>
        <w:t xml:space="preserve">Kaksi lasta työntää ilmatäytteistä krokotiilia altaassa.</w:t>
      </w:r>
    </w:p>
    <w:p>
      <w:r>
        <w:rPr>
          <w:b/>
        </w:rPr>
        <w:t xml:space="preserve">Esimerkki 6.545</w:t>
      </w:r>
    </w:p>
    <w:p>
      <w:r>
        <w:t xml:space="preserve">sentence_B_original: Mies sekoittaa.</w:t>
      </w:r>
    </w:p>
    <w:p>
      <w:r>
        <w:rPr>
          <w:b/>
        </w:rPr>
        <w:t xml:space="preserve">Tulos</w:t>
      </w:r>
    </w:p>
    <w:p>
      <w:r>
        <w:t xml:space="preserve">Mies leikkaa nurmikkoa</w:t>
      </w:r>
    </w:p>
    <w:p>
      <w:r>
        <w:rPr>
          <w:b/>
        </w:rPr>
        <w:t xml:space="preserve">Esimerkki 6.546</w:t>
      </w:r>
    </w:p>
    <w:p>
      <w:r>
        <w:t xml:space="preserve">sentence_B_original: Nainen soittaa kitaraa.</w:t>
      </w:r>
    </w:p>
    <w:p>
      <w:r>
        <w:rPr>
          <w:b/>
        </w:rPr>
        <w:t xml:space="preserve">Tulos</w:t>
      </w:r>
    </w:p>
    <w:p>
      <w:r>
        <w:t xml:space="preserve">Naisten näytelmä vaatii kitaraa</w:t>
      </w:r>
    </w:p>
    <w:p>
      <w:r>
        <w:rPr>
          <w:b/>
        </w:rPr>
        <w:t xml:space="preserve">Esimerkki 6.547</w:t>
      </w:r>
    </w:p>
    <w:p>
      <w:r>
        <w:t xml:space="preserve">sentence_B_original: Pikkupoika lyö pesäpalloa, kun hänen perheensä katsoo.</w:t>
      </w:r>
    </w:p>
    <w:p>
      <w:r>
        <w:rPr>
          <w:b/>
        </w:rPr>
        <w:t xml:space="preserve">Tulos</w:t>
      </w:r>
    </w:p>
    <w:p>
      <w:r>
        <w:t xml:space="preserve">Perhe katselee pientä poikaa, jolta puuttuu pesäpallo, -</w:t>
      </w:r>
    </w:p>
    <w:p>
      <w:r>
        <w:rPr>
          <w:b/>
        </w:rPr>
        <w:t xml:space="preserve">Esimerkki 6.548</w:t>
      </w:r>
    </w:p>
    <w:p>
      <w:r>
        <w:t xml:space="preserve">sentence_B_original: nainen keittää kalaa.</w:t>
      </w:r>
    </w:p>
    <w:p>
      <w:r>
        <w:rPr>
          <w:b/>
        </w:rPr>
        <w:t xml:space="preserve">Tulos</w:t>
      </w:r>
    </w:p>
    <w:p>
      <w:r>
        <w:t xml:space="preserve">Nainen keittää kalaa</w:t>
      </w:r>
    </w:p>
    <w:p>
      <w:r>
        <w:rPr>
          <w:b/>
        </w:rPr>
        <w:t xml:space="preserve">Esimerkki 6.549</w:t>
      </w:r>
    </w:p>
    <w:p>
      <w:r>
        <w:t xml:space="preserve">lause_B_alkuperäinen: lentokone lentää ilmassa.</w:t>
      </w:r>
    </w:p>
    <w:p>
      <w:r>
        <w:rPr>
          <w:b/>
        </w:rPr>
        <w:t xml:space="preserve">Tulos</w:t>
      </w:r>
    </w:p>
    <w:p>
      <w:r>
        <w:t xml:space="preserve">Lentokone sijoitetaan maahan...</w:t>
      </w:r>
    </w:p>
    <w:p>
      <w:r>
        <w:rPr>
          <w:b/>
        </w:rPr>
        <w:t xml:space="preserve">Esimerkki 6.550</w:t>
      </w:r>
    </w:p>
    <w:p>
      <w:r>
        <w:t xml:space="preserve">sentence_B_original: nuori tyttö bikineissä hyppii rannalla.</w:t>
      </w:r>
    </w:p>
    <w:p>
      <w:r>
        <w:rPr>
          <w:b/>
        </w:rPr>
        <w:t xml:space="preserve">Tulos</w:t>
      </w:r>
    </w:p>
    <w:p>
      <w:r>
        <w:t xml:space="preserve">Tyttö bikineissä leikkii dyyneillä -</w:t>
      </w:r>
    </w:p>
    <w:p>
      <w:r>
        <w:rPr>
          <w:b/>
        </w:rPr>
        <w:t xml:space="preserve">Esimerkki 6.551</w:t>
      </w:r>
    </w:p>
    <w:p>
      <w:r>
        <w:t xml:space="preserve">sentence_B_original: Kaksi miestä seisoo veden äärellä kalastusvavansa kanssa.</w:t>
      </w:r>
    </w:p>
    <w:p>
      <w:r>
        <w:rPr>
          <w:b/>
        </w:rPr>
        <w:t xml:space="preserve">Tulos</w:t>
      </w:r>
    </w:p>
    <w:p>
      <w:r>
        <w:t xml:space="preserve">Kahdella miehellä on kädessään onkivavat</w:t>
      </w:r>
    </w:p>
    <w:p>
      <w:r>
        <w:rPr>
          <w:b/>
        </w:rPr>
        <w:t xml:space="preserve">Esimerkki 6.552</w:t>
      </w:r>
    </w:p>
    <w:p>
      <w:r>
        <w:t xml:space="preserve">sentence_B_original: Nainen ratsastaa hevosella.</w:t>
      </w:r>
    </w:p>
    <w:p>
      <w:r>
        <w:rPr>
          <w:b/>
        </w:rPr>
        <w:t xml:space="preserve">Tulos</w:t>
      </w:r>
    </w:p>
    <w:p>
      <w:r>
        <w:t xml:space="preserve">Mies avaa paketin, joka sisältää kuulokkeita.</w:t>
      </w:r>
    </w:p>
    <w:p>
      <w:r>
        <w:rPr>
          <w:b/>
        </w:rPr>
        <w:t xml:space="preserve">Esimerkki 6.553</w:t>
      </w:r>
    </w:p>
    <w:p>
      <w:r>
        <w:t xml:space="preserve">sentence_B_original: sininen kaulapantainen koira pelaa palloa ulkona.</w:t>
      </w:r>
    </w:p>
    <w:p>
      <w:r>
        <w:rPr>
          <w:b/>
        </w:rPr>
        <w:t xml:space="preserve">Tulos</w:t>
      </w:r>
    </w:p>
    <w:p>
      <w:r>
        <w:t xml:space="preserve">Harmaa koira pomputtelee jalkapalloa päällään nurmikentällä...</w:t>
      </w:r>
    </w:p>
    <w:p>
      <w:r>
        <w:rPr>
          <w:b/>
        </w:rPr>
        <w:t xml:space="preserve">Esimerkki 6.554</w:t>
      </w:r>
    </w:p>
    <w:p>
      <w:r>
        <w:t xml:space="preserve">sentence_B_original: collie ja springer spaniel leikkivät ulkona.</w:t>
      </w:r>
    </w:p>
    <w:p>
      <w:r>
        <w:rPr>
          <w:b/>
        </w:rPr>
        <w:t xml:space="preserve">Tulos</w:t>
      </w:r>
    </w:p>
    <w:p>
      <w:r>
        <w:t xml:space="preserve">Kaksi ruskeaa ja valkoista koiraa tappelee nurmikolla puun edessä.</w:t>
      </w:r>
    </w:p>
    <w:p>
      <w:r>
        <w:rPr>
          <w:b/>
        </w:rPr>
        <w:t xml:space="preserve">Esimerkki 6.555</w:t>
      </w:r>
    </w:p>
    <w:p>
      <w:r>
        <w:t xml:space="preserve">sentence_B_original: ihmiset seisovat karnevaaleilla.</w:t>
      </w:r>
    </w:p>
    <w:p>
      <w:r>
        <w:rPr>
          <w:b/>
        </w:rPr>
        <w:t xml:space="preserve">Tulos</w:t>
      </w:r>
    </w:p>
    <w:p>
      <w:r>
        <w:t xml:space="preserve">Valkoinen lintu laskeutuu nopeasti veteen -</w:t>
      </w:r>
    </w:p>
    <w:p>
      <w:r>
        <w:rPr>
          <w:b/>
        </w:rPr>
        <w:t xml:space="preserve">Esimerkki 6.556</w:t>
      </w:r>
    </w:p>
    <w:p>
      <w:r>
        <w:t xml:space="preserve">sentence_B_original: nainen leikkii ruskean koiran kanssa puutarhapolulla.</w:t>
      </w:r>
    </w:p>
    <w:p>
      <w:r>
        <w:rPr>
          <w:b/>
        </w:rPr>
        <w:t xml:space="preserve">Tulos</w:t>
      </w:r>
    </w:p>
    <w:p>
      <w:r>
        <w:t xml:space="preserve">Nainen silittää koiraa kivipolun varrella.</w:t>
      </w:r>
    </w:p>
    <w:p>
      <w:r>
        <w:rPr>
          <w:b/>
        </w:rPr>
        <w:t xml:space="preserve">Esimerkki 6.557</w:t>
      </w:r>
    </w:p>
    <w:p>
      <w:r>
        <w:t xml:space="preserve">sentence_B_original: musta koira lähestyy kultaista koiraa kivikkoisella rannalla.</w:t>
      </w:r>
    </w:p>
    <w:p>
      <w:r>
        <w:rPr>
          <w:b/>
        </w:rPr>
        <w:t xml:space="preserve">Tulos</w:t>
      </w:r>
    </w:p>
    <w:p>
      <w:r>
        <w:t xml:space="preserve">Kaksi koiraa leikkii kivisellä rannalla</w:t>
      </w:r>
    </w:p>
    <w:p>
      <w:r>
        <w:rPr>
          <w:b/>
        </w:rPr>
        <w:t xml:space="preserve">Esimerkki 6.558</w:t>
      </w:r>
    </w:p>
    <w:p>
      <w:r>
        <w:t xml:space="preserve">sentence_B_original: nainen punaisessa mekossa soittaa soitinta.</w:t>
      </w:r>
    </w:p>
    <w:p>
      <w:r>
        <w:rPr>
          <w:b/>
        </w:rPr>
        <w:t xml:space="preserve">Tulos</w:t>
      </w:r>
    </w:p>
    <w:p>
      <w:r>
        <w:t xml:space="preserve">Punapukuinen nainen nojaa tiiliseinää vasten ja soittaa soitinta.</w:t>
      </w:r>
    </w:p>
    <w:p>
      <w:r>
        <w:rPr>
          <w:b/>
        </w:rPr>
        <w:t xml:space="preserve">Esimerkki 6.559</w:t>
      </w:r>
    </w:p>
    <w:p>
      <w:r>
        <w:t xml:space="preserve">sentence_B_original: nainen maalaa huuliaan.</w:t>
      </w:r>
    </w:p>
    <w:p>
      <w:r>
        <w:rPr>
          <w:b/>
        </w:rPr>
        <w:t xml:space="preserve">Tulos</w:t>
      </w:r>
    </w:p>
    <w:p>
      <w:r>
        <w:t xml:space="preserve">Nainen laittaa huulipunaa</w:t>
      </w:r>
    </w:p>
    <w:p>
      <w:r>
        <w:rPr>
          <w:b/>
        </w:rPr>
        <w:t xml:space="preserve">Esimerkki 6.560</w:t>
      </w:r>
    </w:p>
    <w:p>
      <w:r>
        <w:t xml:space="preserve">sentence_B_original: Saksanpaimenkoira seisoo ja napsahtaa vesipisaroita.</w:t>
      </w:r>
    </w:p>
    <w:p>
      <w:r>
        <w:rPr>
          <w:b/>
        </w:rPr>
        <w:t xml:space="preserve">Tulos</w:t>
      </w:r>
    </w:p>
    <w:p>
      <w:r>
        <w:t xml:space="preserve">Snap kuvaa vettä, joka putoaa pisaroina koiran päälle...</w:t>
      </w:r>
    </w:p>
    <w:p>
      <w:r>
        <w:rPr>
          <w:b/>
        </w:rPr>
        <w:t xml:space="preserve">Esimerkki 6.561</w:t>
      </w:r>
    </w:p>
    <w:p>
      <w:r>
        <w:t xml:space="preserve">sentence_B_original: Mies johtaa kilpailua.</w:t>
      </w:r>
    </w:p>
    <w:p>
      <w:r>
        <w:rPr>
          <w:b/>
        </w:rPr>
        <w:t xml:space="preserve">Tulos</w:t>
      </w:r>
    </w:p>
    <w:p>
      <w:r>
        <w:t xml:space="preserve">Yksi mies johtaa kilpailua</w:t>
      </w:r>
    </w:p>
    <w:p>
      <w:r>
        <w:rPr>
          <w:b/>
        </w:rPr>
        <w:t xml:space="preserve">Esimerkki 6.562</w:t>
      </w:r>
    </w:p>
    <w:p>
      <w:r>
        <w:t xml:space="preserve">sentence_B_original: mies soittaa koskettimia.</w:t>
      </w:r>
    </w:p>
    <w:p>
      <w:r>
        <w:rPr>
          <w:b/>
        </w:rPr>
        <w:t xml:space="preserve">Tulos</w:t>
      </w:r>
    </w:p>
    <w:p>
      <w:r>
        <w:t xml:space="preserve">Mies soittaa soitinta</w:t>
      </w:r>
    </w:p>
    <w:p>
      <w:r>
        <w:rPr>
          <w:b/>
        </w:rPr>
        <w:t xml:space="preserve">Esimerkki 6.563</w:t>
      </w:r>
    </w:p>
    <w:p>
      <w:r>
        <w:t xml:space="preserve">sentence_B_original: nainen tanssii lavalla.</w:t>
      </w:r>
    </w:p>
    <w:p>
      <w:r>
        <w:rPr>
          <w:b/>
        </w:rPr>
        <w:t xml:space="preserve">Tulos</w:t>
      </w:r>
    </w:p>
    <w:p>
      <w:r>
        <w:t xml:space="preserve">Nainen tanssii ja mies soittaa kosketinsoittimia -</w:t>
      </w:r>
    </w:p>
    <w:p>
      <w:r>
        <w:rPr>
          <w:b/>
        </w:rPr>
        <w:t xml:space="preserve">Esimerkki 6.564</w:t>
      </w:r>
    </w:p>
    <w:p>
      <w:r>
        <w:t xml:space="preserve">sentence_B_original: Kissa soittaa näppäimistöllä.</w:t>
      </w:r>
    </w:p>
    <w:p>
      <w:r>
        <w:rPr>
          <w:b/>
        </w:rPr>
        <w:t xml:space="preserve">Tulos</w:t>
      </w:r>
    </w:p>
    <w:p>
      <w:r>
        <w:t xml:space="preserve">Kissa soittaa näppäimistöä</w:t>
      </w:r>
    </w:p>
    <w:p>
      <w:r>
        <w:rPr>
          <w:b/>
        </w:rPr>
        <w:t xml:space="preserve">Esimerkki 6.565</w:t>
      </w:r>
    </w:p>
    <w:p>
      <w:r>
        <w:t xml:space="preserve">sentence_B_original: Aasialaisnainen väkijoukossa, mukanaan musta laukku, jossa on ""kipu"" ja piikikäs rystysgrafiikka.</w:t>
      </w:r>
    </w:p>
    <w:p>
      <w:r>
        <w:rPr>
          <w:b/>
        </w:rPr>
        <w:t xml:space="preserve">Tulos</w:t>
      </w:r>
    </w:p>
    <w:p>
      <w:r>
        <w:t xml:space="preserve">Aasialaisella naisella on musta laukku mukanaan.</w:t>
      </w:r>
    </w:p>
    <w:p>
      <w:r>
        <w:rPr>
          <w:b/>
        </w:rPr>
        <w:t xml:space="preserve">Esimerkki 6.566</w:t>
      </w:r>
    </w:p>
    <w:p>
      <w:r>
        <w:t xml:space="preserve">sentence_B_original: kolme naista tanssii</w:t>
      </w:r>
    </w:p>
    <w:p>
      <w:r>
        <w:rPr>
          <w:b/>
        </w:rPr>
        <w:t xml:space="preserve">Tulos</w:t>
      </w:r>
    </w:p>
    <w:p>
      <w:r>
        <w:t xml:space="preserve">Kolme naista tanssii</w:t>
      </w:r>
    </w:p>
    <w:p>
      <w:r>
        <w:rPr>
          <w:b/>
        </w:rPr>
        <w:t xml:space="preserve">Esimerkki 6.567</w:t>
      </w:r>
    </w:p>
    <w:p>
      <w:r>
        <w:t xml:space="preserve">sentence_B_original: nainen violetissa topissa kävelee polkupyörällä kahden kivipylvään välissä.</w:t>
      </w:r>
    </w:p>
    <w:p>
      <w:r>
        <w:rPr>
          <w:b/>
        </w:rPr>
        <w:t xml:space="preserve">Tulos</w:t>
      </w:r>
    </w:p>
    <w:p>
      <w:r>
        <w:t xml:space="preserve">Nainen, jolla on violetti yläosa, kävelee polkupyörällä kahden kivipylvään välissä.</w:t>
      </w:r>
    </w:p>
    <w:p>
      <w:r>
        <w:rPr>
          <w:b/>
        </w:rPr>
        <w:t xml:space="preserve">Esimerkki 6.568</w:t>
      </w:r>
    </w:p>
    <w:p>
      <w:r>
        <w:t xml:space="preserve">lause_B_alkuperäinen: jalkapalloilijat potkaisevat jalkapalloa maaliin.</w:t>
      </w:r>
    </w:p>
    <w:p>
      <w:r>
        <w:rPr>
          <w:b/>
        </w:rPr>
        <w:t xml:space="preserve">Tulos</w:t>
      </w:r>
    </w:p>
    <w:p>
      <w:r>
        <w:t xml:space="preserve">Jalkapalloilija tekee maalin</w:t>
      </w:r>
    </w:p>
    <w:p>
      <w:r>
        <w:rPr>
          <w:b/>
        </w:rPr>
        <w:t xml:space="preserve">Esimerkki 6.569</w:t>
      </w:r>
    </w:p>
    <w:p>
      <w:r>
        <w:t xml:space="preserve">sentence_B_original: nainen tanssii</w:t>
      </w:r>
    </w:p>
    <w:p>
      <w:r>
        <w:rPr>
          <w:b/>
        </w:rPr>
        <w:t xml:space="preserve">Tulos</w:t>
      </w:r>
    </w:p>
    <w:p>
      <w:r>
        <w:t xml:space="preserve">Nainen nukkuu</w:t>
      </w:r>
    </w:p>
    <w:p>
      <w:r>
        <w:rPr>
          <w:b/>
        </w:rPr>
        <w:t xml:space="preserve">Esimerkki 6.570</w:t>
      </w:r>
    </w:p>
    <w:p>
      <w:r>
        <w:t xml:space="preserve">lause_B_alkuperäinen: mies ratsastaa hevosella puron varrella.</w:t>
      </w:r>
    </w:p>
    <w:p>
      <w:r>
        <w:rPr>
          <w:b/>
        </w:rPr>
        <w:t xml:space="preserve">Tulos</w:t>
      </w:r>
    </w:p>
    <w:p>
      <w:r>
        <w:t xml:space="preserve">Mies ratsastaa hevosella</w:t>
      </w:r>
    </w:p>
    <w:p>
      <w:r>
        <w:rPr>
          <w:b/>
        </w:rPr>
        <w:t xml:space="preserve">Esimerkki 6.571</w:t>
      </w:r>
    </w:p>
    <w:p>
      <w:r>
        <w:t xml:space="preserve">sentence_B_original: Mies huutaa.</w:t>
      </w:r>
    </w:p>
    <w:p>
      <w:r>
        <w:rPr>
          <w:b/>
        </w:rPr>
        <w:t xml:space="preserve">Tulos</w:t>
      </w:r>
    </w:p>
    <w:p>
      <w:r>
        <w:t xml:space="preserve">Mies itkee</w:t>
      </w:r>
    </w:p>
    <w:p>
      <w:r>
        <w:rPr>
          <w:b/>
        </w:rPr>
        <w:t xml:space="preserve">Esimerkki 6.572</w:t>
      </w:r>
    </w:p>
    <w:p>
      <w:r>
        <w:t xml:space="preserve">sentence_B_original: mies seisoo katolla soittamassa viulua.</w:t>
      </w:r>
    </w:p>
    <w:p>
      <w:r>
        <w:rPr>
          <w:b/>
        </w:rPr>
        <w:t xml:space="preserve">Tulos</w:t>
      </w:r>
    </w:p>
    <w:p>
      <w:r>
        <w:t xml:space="preserve">Mies tanssii katolla</w:t>
      </w:r>
    </w:p>
    <w:p>
      <w:r>
        <w:rPr>
          <w:b/>
        </w:rPr>
        <w:t xml:space="preserve">Esimerkki 6.573</w:t>
      </w:r>
    </w:p>
    <w:p>
      <w:r>
        <w:t xml:space="preserve">sentence_B_original: Nainen laittaa öljyä paistinpannuun.</w:t>
      </w:r>
    </w:p>
    <w:p>
      <w:r>
        <w:rPr>
          <w:b/>
        </w:rPr>
        <w:t xml:space="preserve">Tulos</w:t>
      </w:r>
    </w:p>
    <w:p>
      <w:r>
        <w:t xml:space="preserve">Simpanssi potkii vihaisesti kohdetta, -</w:t>
      </w:r>
    </w:p>
    <w:p>
      <w:r>
        <w:rPr>
          <w:b/>
        </w:rPr>
        <w:t xml:space="preserve">Esimerkki 6.574</w:t>
      </w:r>
    </w:p>
    <w:p>
      <w:r>
        <w:t xml:space="preserve">sentence_B_original: vaaleanruskea koira juoksee ylöspäin.</w:t>
      </w:r>
    </w:p>
    <w:p>
      <w:r>
        <w:rPr>
          <w:b/>
        </w:rPr>
        <w:t xml:space="preserve">Tulos</w:t>
      </w:r>
    </w:p>
    <w:p>
      <w:r>
        <w:t xml:space="preserve">Vaaleanruskea koira juoksee kadulla</w:t>
      </w:r>
    </w:p>
    <w:p>
      <w:r>
        <w:rPr>
          <w:b/>
        </w:rPr>
        <w:t xml:space="preserve">Esimerkki 6.575</w:t>
      </w:r>
    </w:p>
    <w:p>
      <w:r>
        <w:t xml:space="preserve">lause_B_alkuperäinen: henkilö leikkaa inkivääriä</w:t>
      </w:r>
    </w:p>
    <w:p>
      <w:r>
        <w:rPr>
          <w:b/>
        </w:rPr>
        <w:t xml:space="preserve">Tulos</w:t>
      </w:r>
    </w:p>
    <w:p>
      <w:r>
        <w:t xml:space="preserve">Henkilö leikkaa sipulia</w:t>
      </w:r>
    </w:p>
    <w:p>
      <w:r>
        <w:rPr>
          <w:b/>
        </w:rPr>
        <w:t xml:space="preserve">Esimerkki 6.576</w:t>
      </w:r>
    </w:p>
    <w:p>
      <w:r>
        <w:t xml:space="preserve">sentence_B_original: yläosaton nainen, joka on tahriintunut ruskealla aineella, taustalla epäselvä väkijoukko.</w:t>
      </w:r>
    </w:p>
    <w:p>
      <w:r>
        <w:rPr>
          <w:b/>
        </w:rPr>
        <w:t xml:space="preserve">Tulos</w:t>
      </w:r>
    </w:p>
    <w:p>
      <w:r>
        <w:t xml:space="preserve">Yläosattomissa oleva nainen on mudan peitossa.</w:t>
      </w:r>
    </w:p>
    <w:p>
      <w:r>
        <w:rPr>
          <w:b/>
        </w:rPr>
        <w:t xml:space="preserve">Esimerkki 6.577</w:t>
      </w:r>
    </w:p>
    <w:p>
      <w:r>
        <w:t xml:space="preserve">sentence_B_original: mies ja nainen keskustelevat.</w:t>
      </w:r>
    </w:p>
    <w:p>
      <w:r>
        <w:rPr>
          <w:b/>
        </w:rPr>
        <w:t xml:space="preserve">Tulos</w:t>
      </w:r>
    </w:p>
    <w:p>
      <w:r>
        <w:t xml:space="preserve">Mies ja nainen keskustelevat</w:t>
      </w:r>
    </w:p>
    <w:p>
      <w:r>
        <w:rPr>
          <w:b/>
        </w:rPr>
        <w:t xml:space="preserve">Esimerkki 6.578</w:t>
      </w:r>
    </w:p>
    <w:p>
      <w:r>
        <w:t xml:space="preserve">sentence_B_original: mies voitelee leipää</w:t>
      </w:r>
    </w:p>
    <w:p>
      <w:r>
        <w:rPr>
          <w:b/>
        </w:rPr>
        <w:t xml:space="preserve">Tulos</w:t>
      </w:r>
    </w:p>
    <w:p>
      <w:r>
        <w:t xml:space="preserve">Lemuri roikkuu narussa</w:t>
      </w:r>
    </w:p>
    <w:p>
      <w:r>
        <w:rPr>
          <w:b/>
        </w:rPr>
        <w:t xml:space="preserve">Esimerkki 6.579</w:t>
      </w:r>
    </w:p>
    <w:p>
      <w:r>
        <w:t xml:space="preserve">sentence_B_original: An outdoor ice skating rink full of people.</w:t>
      </w:r>
    </w:p>
    <w:p>
      <w:r>
        <w:rPr>
          <w:b/>
        </w:rPr>
        <w:t xml:space="preserve">Tulos</w:t>
      </w:r>
    </w:p>
    <w:p>
      <w:r>
        <w:t xml:space="preserve">Paljon ihmisiä on luistelupuistossa -</w:t>
      </w:r>
    </w:p>
    <w:p>
      <w:r>
        <w:rPr>
          <w:b/>
        </w:rPr>
        <w:t xml:space="preserve">Esimerkki 6.580</w:t>
      </w:r>
    </w:p>
    <w:p>
      <w:r>
        <w:t xml:space="preserve">sentence_B_original: Isä laskee tyttärensä mereen Oceansiden uima-altaassa.</w:t>
      </w:r>
    </w:p>
    <w:p>
      <w:r>
        <w:rPr>
          <w:b/>
        </w:rPr>
        <w:t xml:space="preserve">Tulos</w:t>
      </w:r>
    </w:p>
    <w:p>
      <w:r>
        <w:t xml:space="preserve">Isä laskee tyttärensä uima-altaaseen -</w:t>
      </w:r>
    </w:p>
    <w:p>
      <w:r>
        <w:rPr>
          <w:b/>
        </w:rPr>
        <w:t xml:space="preserve">Esimerkki 6.581</w:t>
      </w:r>
    </w:p>
    <w:p>
      <w:r>
        <w:t xml:space="preserve">sentence_B_original: mies ottaa kuvia järvestä.</w:t>
      </w:r>
    </w:p>
    <w:p>
      <w:r>
        <w:rPr>
          <w:b/>
        </w:rPr>
        <w:t xml:space="preserve">Tulos</w:t>
      </w:r>
    </w:p>
    <w:p>
      <w:r>
        <w:t xml:space="preserve">Mies repii kuvia järvestä -</w:t>
      </w:r>
    </w:p>
    <w:p>
      <w:r>
        <w:rPr>
          <w:b/>
        </w:rPr>
        <w:t xml:space="preserve">Esimerkki 6.582</w:t>
      </w:r>
    </w:p>
    <w:p>
      <w:r>
        <w:t xml:space="preserve">lause_B_alkuperäinen: bändi soittaa soittimia</w:t>
      </w:r>
    </w:p>
    <w:p>
      <w:r>
        <w:rPr>
          <w:b/>
        </w:rPr>
        <w:t xml:space="preserve">Tulos</w:t>
      </w:r>
    </w:p>
    <w:p>
      <w:r>
        <w:t xml:space="preserve">Mies soittaa elektronista näppäimistöä</w:t>
      </w:r>
    </w:p>
    <w:p>
      <w:r>
        <w:rPr>
          <w:b/>
        </w:rPr>
        <w:t xml:space="preserve">Esimerkki 6.583</w:t>
      </w:r>
    </w:p>
    <w:p>
      <w:r>
        <w:t xml:space="preserve">sentence_B_original: kaksi koiraa leikkii kallioisella rannalla.</w:t>
      </w:r>
    </w:p>
    <w:p>
      <w:r>
        <w:rPr>
          <w:b/>
        </w:rPr>
        <w:t xml:space="preserve">Tulos</w:t>
      </w:r>
    </w:p>
    <w:p>
      <w:r>
        <w:t xml:space="preserve">Musta koira lähestyy kultaista koiraa kivikkoisella rannalla.</w:t>
      </w:r>
    </w:p>
    <w:p>
      <w:r>
        <w:rPr>
          <w:b/>
        </w:rPr>
        <w:t xml:space="preserve">Esimerkki 6.584</w:t>
      </w:r>
    </w:p>
    <w:p>
      <w:r>
        <w:t xml:space="preserve">sentence_B_original: Pieni lapsi kiipeilee sisäkiipeilyseinällä.</w:t>
      </w:r>
    </w:p>
    <w:p>
      <w:r>
        <w:rPr>
          <w:b/>
        </w:rPr>
        <w:t xml:space="preserve">Tulos</w:t>
      </w:r>
    </w:p>
    <w:p>
      <w:r>
        <w:t xml:space="preserve">Lapsi on sisätiloissa katsomassa ohjelmaa nuorista kiipeilijöistä kallioseinällä.</w:t>
      </w:r>
    </w:p>
    <w:p>
      <w:r>
        <w:rPr>
          <w:b/>
        </w:rPr>
        <w:t xml:space="preserve">Esimerkki 6.585</w:t>
      </w:r>
    </w:p>
    <w:p>
      <w:r>
        <w:t xml:space="preserve">sentence_B_original: nainen viipaloi mustekalaa.</w:t>
      </w:r>
    </w:p>
    <w:p>
      <w:r>
        <w:rPr>
          <w:b/>
        </w:rPr>
        <w:t xml:space="preserve">Tulos</w:t>
      </w:r>
    </w:p>
    <w:p>
      <w:r>
        <w:t xml:space="preserve">Nainen viipaloi mustekalaa.</w:t>
      </w:r>
    </w:p>
    <w:p>
      <w:r>
        <w:rPr>
          <w:b/>
        </w:rPr>
        <w:t xml:space="preserve">Esimerkki 6.586</w:t>
      </w:r>
    </w:p>
    <w:p>
      <w:r>
        <w:t xml:space="preserve">sentence_B_original: henkilö syö pöydässä.</w:t>
      </w:r>
    </w:p>
    <w:p>
      <w:r>
        <w:rPr>
          <w:b/>
        </w:rPr>
        <w:t xml:space="preserve">Tulos</w:t>
      </w:r>
    </w:p>
    <w:p>
      <w:r>
        <w:t xml:space="preserve">Henkilö syö pöydän ääressä</w:t>
      </w:r>
    </w:p>
    <w:p>
      <w:r>
        <w:rPr>
          <w:b/>
        </w:rPr>
        <w:t xml:space="preserve">Esimerkki 6.587</w:t>
      </w:r>
    </w:p>
    <w:p>
      <w:r>
        <w:t xml:space="preserve">sentence_B_original: Kolme lasta hyppii lehdissä.</w:t>
      </w:r>
    </w:p>
    <w:p>
      <w:r>
        <w:rPr>
          <w:b/>
        </w:rPr>
        <w:t xml:space="preserve">Tulos</w:t>
      </w:r>
    </w:p>
    <w:p>
      <w:r>
        <w:t xml:space="preserve">Kolme lasta istuu lehdissä</w:t>
      </w:r>
    </w:p>
    <w:p>
      <w:r>
        <w:rPr>
          <w:b/>
        </w:rPr>
        <w:t xml:space="preserve">Esimerkki 6.588</w:t>
      </w:r>
    </w:p>
    <w:p>
      <w:r>
        <w:t xml:space="preserve">sentence_B_original: mies tähtää aseella.</w:t>
      </w:r>
    </w:p>
    <w:p>
      <w:r>
        <w:rPr>
          <w:b/>
        </w:rPr>
        <w:t xml:space="preserve">Tulos</w:t>
      </w:r>
    </w:p>
    <w:p>
      <w:r>
        <w:t xml:space="preserve">Mies tähtää aseella</w:t>
      </w:r>
    </w:p>
    <w:p>
      <w:r>
        <w:rPr>
          <w:b/>
        </w:rPr>
        <w:t xml:space="preserve">Esimerkki 6.589</w:t>
      </w:r>
    </w:p>
    <w:p>
      <w:r>
        <w:t xml:space="preserve">sentence_B_original: Nainen vatkaa kahta munaa kulhossa lankavispilällä.</w:t>
      </w:r>
    </w:p>
    <w:p>
      <w:r>
        <w:rPr>
          <w:b/>
        </w:rPr>
        <w:t xml:space="preserve">Tulos</w:t>
      </w:r>
    </w:p>
    <w:p>
      <w:r>
        <w:t xml:space="preserve">Nainen vatkaa kahta munaa kulhossa ja käyttää rautalangasta tehtyä vispilää.</w:t>
      </w:r>
    </w:p>
    <w:p>
      <w:r>
        <w:rPr>
          <w:b/>
        </w:rPr>
        <w:t xml:space="preserve">Esimerkki 6.590</w:t>
      </w:r>
    </w:p>
    <w:p>
      <w:r>
        <w:t xml:space="preserve">sentence_B_original: kaksi koiraa ja kaksi ihmistä metsässä.</w:t>
      </w:r>
    </w:p>
    <w:p>
      <w:r>
        <w:rPr>
          <w:b/>
        </w:rPr>
        <w:t xml:space="preserve">Tulos</w:t>
      </w:r>
    </w:p>
    <w:p>
      <w:r>
        <w:t xml:space="preserve">Kaksi naista koirien kanssa kävelee metsäpolulla</w:t>
      </w:r>
    </w:p>
    <w:p>
      <w:r>
        <w:rPr>
          <w:b/>
        </w:rPr>
        <w:t xml:space="preserve">Esimerkki 6.591</w:t>
      </w:r>
    </w:p>
    <w:p>
      <w:r>
        <w:t xml:space="preserve">sentence_B_original: Mies leikkaa nurmikkoa.</w:t>
      </w:r>
    </w:p>
    <w:p>
      <w:r>
        <w:rPr>
          <w:b/>
        </w:rPr>
        <w:t xml:space="preserve">Tulos</w:t>
      </w:r>
    </w:p>
    <w:p>
      <w:r>
        <w:t xml:space="preserve">Mies on järjestämässä puutarhaa</w:t>
      </w:r>
    </w:p>
    <w:p>
      <w:r>
        <w:rPr>
          <w:b/>
        </w:rPr>
        <w:t xml:space="preserve">Esimerkki 6.592</w:t>
      </w:r>
    </w:p>
    <w:p>
      <w:r>
        <w:t xml:space="preserve">sentence_B_original: valkoinen koira seisoo pudonneiden lehtien päällä.</w:t>
      </w:r>
    </w:p>
    <w:p>
      <w:r>
        <w:rPr>
          <w:b/>
        </w:rPr>
        <w:t xml:space="preserve">Tulos</w:t>
      </w:r>
    </w:p>
    <w:p>
      <w:r>
        <w:t xml:space="preserve">Valkoinen koira seisoo maassa olevien lehtien päällä.</w:t>
      </w:r>
    </w:p>
    <w:p>
      <w:r>
        <w:rPr>
          <w:b/>
        </w:rPr>
        <w:t xml:space="preserve">Esimerkki 6.593</w:t>
      </w:r>
    </w:p>
    <w:p>
      <w:r>
        <w:t xml:space="preserve">sentence_B_original: motoristi, jolla on sininen takki, mustat housut ja valkoinen kypärä ja joka ajaa hiekalla ihmisten katsellessa.</w:t>
      </w:r>
    </w:p>
    <w:p>
      <w:r>
        <w:rPr>
          <w:b/>
        </w:rPr>
        <w:t xml:space="preserve">Tulos</w:t>
      </w:r>
    </w:p>
    <w:p>
      <w:r>
        <w:t xml:space="preserve">Pyöräilijä, jolla on sininen takki, mustat housut ja valkoinen kypärä, ajaa holtittomasti likaa ja ihmisiä katsella</w:t>
      </w:r>
    </w:p>
    <w:p>
      <w:r>
        <w:rPr>
          <w:b/>
        </w:rPr>
        <w:t xml:space="preserve">Esimerkki 6.594</w:t>
      </w:r>
    </w:p>
    <w:p>
      <w:r>
        <w:t xml:space="preserve">sentence_B_original: lapsi, jolla on vihreä lahkeensininen takki ja joka kantaa punaista rekeä vihreämustaan takkiin pukeutuneen lapsen takana.</w:t>
      </w:r>
    </w:p>
    <w:p>
      <w:r>
        <w:rPr>
          <w:b/>
        </w:rPr>
        <w:t xml:space="preserve">Tulos</w:t>
      </w:r>
    </w:p>
    <w:p>
      <w:r>
        <w:t xml:space="preserve">Lapsella on takki päällään ja hän kantaa punaista rekeä vihreämustatakkisen lapsen lähellä.</w:t>
      </w:r>
    </w:p>
    <w:p>
      <w:r>
        <w:rPr>
          <w:b/>
        </w:rPr>
        <w:t xml:space="preserve">Esimerkki 6.595</w:t>
      </w:r>
    </w:p>
    <w:p>
      <w:r>
        <w:t xml:space="preserve">sentence_B_original: parrakas mies seisoo ostoskärryn vieressä pitelemässä pahvista kylttiä.</w:t>
      </w:r>
    </w:p>
    <w:p>
      <w:r>
        <w:rPr>
          <w:b/>
        </w:rPr>
        <w:t xml:space="preserve">Tulos</w:t>
      </w:r>
    </w:p>
    <w:p>
      <w:r>
        <w:t xml:space="preserve">Parrakas mies seisoo ostoskärryn vieressä ja pitää kädessään pahvista kylttiä.</w:t>
      </w:r>
    </w:p>
    <w:p>
      <w:r>
        <w:rPr>
          <w:b/>
        </w:rPr>
        <w:t xml:space="preserve">Esimerkki 6.596</w:t>
      </w:r>
    </w:p>
    <w:p>
      <w:r>
        <w:t xml:space="preserve">sentence_B_original: rullaluistelija tekee temppua rampilla.</w:t>
      </w:r>
    </w:p>
    <w:p>
      <w:r>
        <w:rPr>
          <w:b/>
        </w:rPr>
        <w:t xml:space="preserve">Tulos</w:t>
      </w:r>
    </w:p>
    <w:p>
      <w:r>
        <w:t xml:space="preserve">Rullaluistelija tekee temppua rampilla.</w:t>
      </w:r>
    </w:p>
    <w:p>
      <w:r>
        <w:rPr>
          <w:b/>
        </w:rPr>
        <w:t xml:space="preserve">Esimerkki 6.597</w:t>
      </w:r>
    </w:p>
    <w:p>
      <w:r>
        <w:t xml:space="preserve">lause_B_alkuperäinen: vihreävalkoiseen urheiluasuun pukeutunut lapsi juoksee ruohikolla.</w:t>
      </w:r>
    </w:p>
    <w:p>
      <w:r>
        <w:rPr>
          <w:b/>
        </w:rPr>
        <w:t xml:space="preserve">Tulos</w:t>
      </w:r>
    </w:p>
    <w:p>
      <w:r>
        <w:t xml:space="preserve">Pikkupojalla on yllään vihreä jalkapalloraita ja hän juoksee nurmikolla...</w:t>
      </w:r>
    </w:p>
    <w:p>
      <w:r>
        <w:rPr>
          <w:b/>
        </w:rPr>
        <w:t xml:space="preserve">Esimerkki 6.598</w:t>
      </w:r>
    </w:p>
    <w:p>
      <w:r>
        <w:t xml:space="preserve">sentence_B_original: kaksi ruskeaa koiraa jahtaa ja taistelee leikkisästi keskenään hiekkarannalla.</w:t>
      </w:r>
    </w:p>
    <w:p>
      <w:r>
        <w:rPr>
          <w:b/>
        </w:rPr>
        <w:t xml:space="preserve">Tulos</w:t>
      </w:r>
    </w:p>
    <w:p>
      <w:r>
        <w:t xml:space="preserve">Ruskea koira ja punainen koira leikkivät rannalla...</w:t>
      </w:r>
    </w:p>
    <w:p>
      <w:r>
        <w:rPr>
          <w:b/>
        </w:rPr>
        <w:t xml:space="preserve">Esimerkki 6.599</w:t>
      </w:r>
    </w:p>
    <w:p>
      <w:r>
        <w:t xml:space="preserve">sentence_B_original: hattupäinen mies soittaa harppua.</w:t>
      </w:r>
    </w:p>
    <w:p>
      <w:r>
        <w:rPr>
          <w:b/>
        </w:rPr>
        <w:t xml:space="preserve">Tulos</w:t>
      </w:r>
    </w:p>
    <w:p>
      <w:r>
        <w:t xml:space="preserve">Mies soittaa kitaraa</w:t>
      </w:r>
    </w:p>
    <w:p>
      <w:r>
        <w:rPr>
          <w:b/>
        </w:rPr>
        <w:t xml:space="preserve">Esimerkki 6.600</w:t>
      </w:r>
    </w:p>
    <w:p>
      <w:r>
        <w:t xml:space="preserve">lause_B_alkuperäinen: mies soittaa viulua.</w:t>
      </w:r>
    </w:p>
    <w:p>
      <w:r>
        <w:rPr>
          <w:b/>
        </w:rPr>
        <w:t xml:space="preserve">Tulos</w:t>
      </w:r>
    </w:p>
    <w:p>
      <w:r>
        <w:t xml:space="preserve">Mies soittaa harppua</w:t>
      </w:r>
    </w:p>
    <w:p>
      <w:r>
        <w:rPr>
          <w:b/>
        </w:rPr>
        <w:t xml:space="preserve">Esimerkki 6.601</w:t>
      </w:r>
    </w:p>
    <w:p>
      <w:r>
        <w:t xml:space="preserve">sentence_B_original: kaksi miestä ajaa oranssilla lautalla rantaan.</w:t>
      </w:r>
    </w:p>
    <w:p>
      <w:r>
        <w:rPr>
          <w:b/>
        </w:rPr>
        <w:t xml:space="preserve">Tulos</w:t>
      </w:r>
    </w:p>
    <w:p>
      <w:r>
        <w:t xml:space="preserve">Oranssi pelastusvene syöksyy veden poikki.</w:t>
      </w:r>
    </w:p>
    <w:p>
      <w:r>
        <w:rPr>
          <w:b/>
        </w:rPr>
        <w:t xml:space="preserve">Esimerkki 6.602</w:t>
      </w:r>
    </w:p>
    <w:p>
      <w:r>
        <w:t xml:space="preserve">sentence_B_original: Mies pitää naamiota suunsa ympärillä ja hiusverkkoa tiiliseinän vieressä.</w:t>
      </w:r>
    </w:p>
    <w:p>
      <w:r>
        <w:rPr>
          <w:b/>
        </w:rPr>
        <w:t xml:space="preserve">Tulos</w:t>
      </w:r>
    </w:p>
    <w:p>
      <w:r>
        <w:t xml:space="preserve">Miehellä on kirkas muovilakki ja kasvonaamari, -</w:t>
      </w:r>
    </w:p>
    <w:p>
      <w:r>
        <w:rPr>
          <w:b/>
        </w:rPr>
        <w:t xml:space="preserve">Esimerkki 6.603</w:t>
      </w:r>
    </w:p>
    <w:p>
      <w:r>
        <w:t xml:space="preserve">sentence_B_original: nuori lapsi, jolla on vihreät saappaat ja joka leikkii mutalammikossa.</w:t>
      </w:r>
    </w:p>
    <w:p>
      <w:r>
        <w:rPr>
          <w:b/>
        </w:rPr>
        <w:t xml:space="preserve">Tulos</w:t>
      </w:r>
    </w:p>
    <w:p>
      <w:r>
        <w:t xml:space="preserve">Pikkupoika hyppää lätäkköön kadulla -</w:t>
      </w:r>
    </w:p>
    <w:p>
      <w:r>
        <w:rPr>
          <w:b/>
        </w:rPr>
        <w:t xml:space="preserve">Esimerkki 6.604</w:t>
      </w:r>
    </w:p>
    <w:p>
      <w:r>
        <w:t xml:space="preserve">sentence_B_original: Pikkutyttö ja keltaiseen paitaan pukeutunut nainen saavat suihkulähteestä vettä.</w:t>
      </w:r>
    </w:p>
    <w:p>
      <w:r>
        <w:rPr>
          <w:b/>
        </w:rPr>
        <w:t xml:space="preserve">Tulos</w:t>
      </w:r>
    </w:p>
    <w:p>
      <w:r>
        <w:t xml:space="preserve">Nainen soittaa trumpettia</w:t>
      </w:r>
    </w:p>
    <w:p>
      <w:r>
        <w:rPr>
          <w:b/>
        </w:rPr>
        <w:t xml:space="preserve">Esimerkki 6.605</w:t>
      </w:r>
    </w:p>
    <w:p>
      <w:r>
        <w:t xml:space="preserve">sentence_B_original: Punaisella on ase.</w:t>
      </w:r>
    </w:p>
    <w:p>
      <w:r>
        <w:rPr>
          <w:b/>
        </w:rPr>
        <w:t xml:space="preserve">Tulos</w:t>
      </w:r>
    </w:p>
    <w:p>
      <w:r>
        <w:t xml:space="preserve">Viisi lasta seisoo puisen mökin edessä.</w:t>
      </w:r>
    </w:p>
    <w:p>
      <w:r>
        <w:rPr>
          <w:b/>
        </w:rPr>
        <w:t xml:space="preserve">Esimerkki 6.606</w:t>
      </w:r>
    </w:p>
    <w:p>
      <w:r>
        <w:t xml:space="preserve">lause_B_alkuperäinen: koira hyppii puiden varjossa.</w:t>
      </w:r>
    </w:p>
    <w:p>
      <w:r>
        <w:rPr>
          <w:b/>
        </w:rPr>
        <w:t xml:space="preserve">Tulos</w:t>
      </w:r>
    </w:p>
    <w:p>
      <w:r>
        <w:t xml:space="preserve">Yksikään koira ei hyppää puiden varjossa -</w:t>
      </w:r>
    </w:p>
    <w:p>
      <w:r>
        <w:rPr>
          <w:b/>
        </w:rPr>
        <w:t xml:space="preserve">Esimerkki 6.607</w:t>
      </w:r>
    </w:p>
    <w:p>
      <w:r>
        <w:t xml:space="preserve">sentence_B_original: henkilö leikkaa valkosipulia paloiksi.</w:t>
      </w:r>
    </w:p>
    <w:p>
      <w:r>
        <w:rPr>
          <w:b/>
        </w:rPr>
        <w:t xml:space="preserve">Tulos</w:t>
      </w:r>
    </w:p>
    <w:p>
      <w:r>
        <w:t xml:space="preserve">Yksi henkilö viipaloi valkosipulinkynnen paloiksi -</w:t>
      </w:r>
    </w:p>
    <w:p>
      <w:r>
        <w:rPr>
          <w:b/>
        </w:rPr>
        <w:t xml:space="preserve">Esimerkki 6.608</w:t>
      </w:r>
    </w:p>
    <w:p>
      <w:r>
        <w:t xml:space="preserve">sentence_B_original: Henkilö huuhtelee pihviä vedellä.</w:t>
      </w:r>
    </w:p>
    <w:p>
      <w:r>
        <w:rPr>
          <w:b/>
        </w:rPr>
        <w:t xml:space="preserve">Tulos</w:t>
      </w:r>
    </w:p>
    <w:p>
      <w:r>
        <w:t xml:space="preserve">Henkilö huuhtelee pihviä vedellä -</w:t>
      </w:r>
    </w:p>
    <w:p>
      <w:r>
        <w:rPr>
          <w:b/>
        </w:rPr>
        <w:t xml:space="preserve">Esimerkki 6.609</w:t>
      </w:r>
    </w:p>
    <w:p>
      <w:r>
        <w:t xml:space="preserve">sentence_B_original: nainen kyykistyy terrierikoiransa viereen hymyilemään jalkakäytävällä istuvalle pikkutytölle.</w:t>
      </w:r>
    </w:p>
    <w:p>
      <w:r>
        <w:rPr>
          <w:b/>
        </w:rPr>
        <w:t xml:space="preserve">Tulos</w:t>
      </w:r>
    </w:p>
    <w:p>
      <w:r>
        <w:t xml:space="preserve">Nainen kyyristyy koiran viereen ja hymyilee jalkakäytävällä istuvalle nuorelle tytölle.</w:t>
      </w:r>
    </w:p>
    <w:p>
      <w:r>
        <w:rPr>
          <w:b/>
        </w:rPr>
        <w:t xml:space="preserve">Esimerkki 6.610</w:t>
      </w:r>
    </w:p>
    <w:p>
      <w:r>
        <w:t xml:space="preserve">sentence_B_original: kuonokoppainen koira, jolla on sininen takki, juoksee ympäri pihaa</w:t>
      </w:r>
    </w:p>
    <w:p>
      <w:r>
        <w:rPr>
          <w:b/>
        </w:rPr>
        <w:t xml:space="preserve">Tulos</w:t>
      </w:r>
    </w:p>
    <w:p>
      <w:r>
        <w:t xml:space="preserve">Koira, jolla on sininen kuono, juoksee ympäri pihaa takki mukanaan.</w:t>
      </w:r>
    </w:p>
    <w:p>
      <w:r>
        <w:rPr>
          <w:b/>
        </w:rPr>
        <w:t xml:space="preserve">Esimerkki 6.611</w:t>
      </w:r>
    </w:p>
    <w:p>
      <w:r>
        <w:t xml:space="preserve">sentence_B_original: Pienet lapset leikkivät suihkulähteessä monien ihmisten edessä.</w:t>
      </w:r>
    </w:p>
    <w:p>
      <w:r>
        <w:rPr>
          <w:b/>
        </w:rPr>
        <w:t xml:space="preserve">Tulos</w:t>
      </w:r>
    </w:p>
    <w:p>
      <w:r>
        <w:t xml:space="preserve">Pienet lapset leikkivät suihkulähteessä muutaman ihmisen edessä...</w:t>
      </w:r>
    </w:p>
    <w:p>
      <w:r>
        <w:rPr>
          <w:b/>
        </w:rPr>
        <w:t xml:space="preserve">Esimerkki 6.612</w:t>
      </w:r>
    </w:p>
    <w:p>
      <w:r>
        <w:t xml:space="preserve">sentence_B_original: useat uimarit hyppäävät veteen.</w:t>
      </w:r>
    </w:p>
    <w:p>
      <w:r>
        <w:rPr>
          <w:b/>
        </w:rPr>
        <w:t xml:space="preserve">Tulos</w:t>
      </w:r>
    </w:p>
    <w:p>
      <w:r>
        <w:t xml:space="preserve">Uimarit kilpailevat järvessä</w:t>
      </w:r>
    </w:p>
    <w:p>
      <w:r>
        <w:rPr>
          <w:b/>
        </w:rPr>
        <w:t xml:space="preserve">Esimerkki 6.613</w:t>
      </w:r>
    </w:p>
    <w:p>
      <w:r>
        <w:t xml:space="preserve">lause_B_alkuperäinen: nainen soittaa kitaraa</w:t>
      </w:r>
    </w:p>
    <w:p>
      <w:r>
        <w:rPr>
          <w:b/>
        </w:rPr>
        <w:t xml:space="preserve">Tulos</w:t>
      </w:r>
    </w:p>
    <w:p>
      <w:r>
        <w:t xml:space="preserve">Mies soittaa kitaraa</w:t>
      </w:r>
    </w:p>
    <w:p>
      <w:r>
        <w:rPr>
          <w:b/>
        </w:rPr>
        <w:t xml:space="preserve">Esimerkki 6.614</w:t>
      </w:r>
    </w:p>
    <w:p>
      <w:r>
        <w:t xml:space="preserve">sentence_B_original: Blondi tyttö ratsastaa aalloilla.</w:t>
      </w:r>
    </w:p>
    <w:p>
      <w:r>
        <w:rPr>
          <w:b/>
        </w:rPr>
        <w:t xml:space="preserve">Tulos</w:t>
      </w:r>
    </w:p>
    <w:p>
      <w:r>
        <w:t xml:space="preserve">Blondi tyttö surffaa</w:t>
      </w:r>
    </w:p>
    <w:p>
      <w:r>
        <w:rPr>
          <w:b/>
        </w:rPr>
        <w:t xml:space="preserve">Esimerkki 6.615</w:t>
      </w:r>
    </w:p>
    <w:p>
      <w:r>
        <w:t xml:space="preserve">sentence_B_original: harmaahiuksinen, kengittämätön nainen istuu peiton päällä laventelinsävyisen sateenvarjon alla kadun varrella.</w:t>
      </w:r>
    </w:p>
    <w:p>
      <w:r>
        <w:rPr>
          <w:b/>
        </w:rPr>
        <w:t xml:space="preserve">Tulos</w:t>
      </w:r>
    </w:p>
    <w:p>
      <w:r>
        <w:t xml:space="preserve">Mies istuu ulkona violetin sateenvarjon alla...</w:t>
      </w:r>
    </w:p>
    <w:p>
      <w:r>
        <w:rPr>
          <w:b/>
        </w:rPr>
        <w:t xml:space="preserve">Esimerkki 6.616</w:t>
      </w:r>
    </w:p>
    <w:p>
      <w:r>
        <w:t xml:space="preserve">sentence_B_original: Musta ja valkoinen koira juoksentelevat nurmikolla.</w:t>
      </w:r>
    </w:p>
    <w:p>
      <w:r>
        <w:rPr>
          <w:b/>
        </w:rPr>
        <w:t xml:space="preserve">Tulos</w:t>
      </w:r>
    </w:p>
    <w:p>
      <w:r>
        <w:t xml:space="preserve">Yksi valkoinen koira ja yksi musta koira juoksevat vierekkäin ruohikolla.</w:t>
      </w:r>
    </w:p>
    <w:p>
      <w:r>
        <w:rPr>
          <w:b/>
        </w:rPr>
        <w:t xml:space="preserve">Esimerkki 6.617</w:t>
      </w:r>
    </w:p>
    <w:p>
      <w:r>
        <w:t xml:space="preserve">sentence_B_original: mies soittaa rumpua</w:t>
      </w:r>
    </w:p>
    <w:p>
      <w:r>
        <w:rPr>
          <w:b/>
        </w:rPr>
        <w:t xml:space="preserve">Tulos</w:t>
      </w:r>
    </w:p>
    <w:p>
      <w:r>
        <w:t xml:space="preserve">Mies purkaa rumpua.</w:t>
      </w:r>
    </w:p>
    <w:p>
      <w:r>
        <w:rPr>
          <w:b/>
        </w:rPr>
        <w:t xml:space="preserve">Esimerkki 6.618</w:t>
      </w:r>
    </w:p>
    <w:p>
      <w:r>
        <w:t xml:space="preserve">lause_B_alkuperäinen: mies soittaa kitaraansa.</w:t>
      </w:r>
    </w:p>
    <w:p>
      <w:r>
        <w:rPr>
          <w:b/>
        </w:rPr>
        <w:t xml:space="preserve">Tulos</w:t>
      </w:r>
    </w:p>
    <w:p>
      <w:r>
        <w:t xml:space="preserve">Kitaraa soittaa mies</w:t>
      </w:r>
    </w:p>
    <w:p>
      <w:r>
        <w:rPr>
          <w:b/>
        </w:rPr>
        <w:t xml:space="preserve">Esimerkki 6.619</w:t>
      </w:r>
    </w:p>
    <w:p>
      <w:r>
        <w:t xml:space="preserve">sentence_B_original: Koira ja punainen pallo ilmassa.</w:t>
      </w:r>
    </w:p>
    <w:p>
      <w:r>
        <w:rPr>
          <w:b/>
        </w:rPr>
        <w:t xml:space="preserve">Tulos</w:t>
      </w:r>
    </w:p>
    <w:p>
      <w:r>
        <w:t xml:space="preserve">Koira on lähellä punaista palloa, joka on ilmassa.</w:t>
      </w:r>
    </w:p>
    <w:p>
      <w:r>
        <w:rPr>
          <w:b/>
        </w:rPr>
        <w:t xml:space="preserve">Esimerkki 6.620</w:t>
      </w:r>
    </w:p>
    <w:p>
      <w:r>
        <w:t xml:space="preserve">sentence_B_original: mies avaa laatikkoa veitsellä.</w:t>
      </w:r>
    </w:p>
    <w:p>
      <w:r>
        <w:rPr>
          <w:b/>
        </w:rPr>
        <w:t xml:space="preserve">Tulos</w:t>
      </w:r>
    </w:p>
    <w:p>
      <w:r>
        <w:t xml:space="preserve">Mies soittaa kitaraa</w:t>
      </w:r>
    </w:p>
    <w:p>
      <w:r>
        <w:rPr>
          <w:b/>
        </w:rPr>
        <w:t xml:space="preserve">Esimerkki 6.621</w:t>
      </w:r>
    </w:p>
    <w:p>
      <w:r>
        <w:t xml:space="preserve">sentence_B_original: henkilö petaamassa sänkyä.</w:t>
      </w:r>
    </w:p>
    <w:p>
      <w:r>
        <w:rPr>
          <w:b/>
        </w:rPr>
        <w:t xml:space="preserve">Tulos</w:t>
      </w:r>
    </w:p>
    <w:p>
      <w:r>
        <w:t xml:space="preserve">Henkilö syö pöydän ääressä</w:t>
      </w:r>
    </w:p>
    <w:p>
      <w:r>
        <w:rPr>
          <w:b/>
        </w:rPr>
        <w:t xml:space="preserve">Esimerkki 6.622</w:t>
      </w:r>
    </w:p>
    <w:p>
      <w:r>
        <w:t xml:space="preserve">sentence_B_original: lapsia uimapuvuissa ja vettä roiskuu heidän ympärillään.</w:t>
      </w:r>
    </w:p>
    <w:p>
      <w:r>
        <w:rPr>
          <w:b/>
        </w:rPr>
        <w:t xml:space="preserve">Tulos</w:t>
      </w:r>
    </w:p>
    <w:p>
      <w:r>
        <w:t xml:space="preserve">Pojilla on uimapuvut päällä ja vesi roiskuu ympäriinsä.</w:t>
      </w:r>
    </w:p>
    <w:p>
      <w:r>
        <w:rPr>
          <w:b/>
        </w:rPr>
        <w:t xml:space="preserve">Esimerkki 6.623</w:t>
      </w:r>
    </w:p>
    <w:p>
      <w:r>
        <w:t xml:space="preserve">sentence_B_original: valkoinen koira seisoo ruohoisella rinteellä.</w:t>
      </w:r>
    </w:p>
    <w:p>
      <w:r>
        <w:rPr>
          <w:b/>
        </w:rPr>
        <w:t xml:space="preserve">Tulos</w:t>
      </w:r>
    </w:p>
    <w:p>
      <w:r>
        <w:t xml:space="preserve">Koira seisoo vuoren rinteessä...</w:t>
      </w:r>
    </w:p>
    <w:p>
      <w:r>
        <w:rPr>
          <w:b/>
        </w:rPr>
        <w:t xml:space="preserve">Esimerkki 6.624</w:t>
      </w:r>
    </w:p>
    <w:p>
      <w:r>
        <w:t xml:space="preserve">sentence_B_original: kaksi miestä puhuu keskenään.</w:t>
      </w:r>
    </w:p>
    <w:p>
      <w:r>
        <w:rPr>
          <w:b/>
        </w:rPr>
        <w:t xml:space="preserve">Tulos</w:t>
      </w:r>
    </w:p>
    <w:p>
      <w:r>
        <w:t xml:space="preserve">Kaksi miestä soittaa kitaraa</w:t>
      </w:r>
    </w:p>
    <w:p>
      <w:r>
        <w:rPr>
          <w:b/>
        </w:rPr>
        <w:t xml:space="preserve">Esimerkki 6.625</w:t>
      </w:r>
    </w:p>
    <w:p>
      <w:r>
        <w:t xml:space="preserve">lause_B_alkuperäinen: raitapaitainen poika hyppii suihkulähteen edessä.</w:t>
      </w:r>
    </w:p>
    <w:p>
      <w:r>
        <w:rPr>
          <w:b/>
        </w:rPr>
        <w:t xml:space="preserve">Tulos</w:t>
      </w:r>
    </w:p>
    <w:p>
      <w:r>
        <w:t xml:space="preserve">Poika raidallisessa paidassa leikkii suihkulähteen edessä...</w:t>
      </w:r>
    </w:p>
    <w:p>
      <w:r>
        <w:rPr>
          <w:b/>
        </w:rPr>
        <w:t xml:space="preserve">Esimerkki 6.626</w:t>
      </w:r>
    </w:p>
    <w:p>
      <w:r>
        <w:t xml:space="preserve">sentence_B_original: Karvapeitteinen musta koira takapihalla, joka kantaa koria suussaan.</w:t>
      </w:r>
    </w:p>
    <w:p>
      <w:r>
        <w:rPr>
          <w:b/>
        </w:rPr>
        <w:t xml:space="preserve">Tulos</w:t>
      </w:r>
    </w:p>
    <w:p>
      <w:r>
        <w:t xml:space="preserve">Koira purraa ämpäriä puun, joka on luultavasti mänty, vieressä.</w:t>
      </w:r>
    </w:p>
    <w:p>
      <w:r>
        <w:rPr>
          <w:b/>
        </w:rPr>
        <w:t xml:space="preserve">Esimerkki 6.627</w:t>
      </w:r>
    </w:p>
    <w:p>
      <w:r>
        <w:t xml:space="preserve">sentence_B_original: kaksi miestä, joista toisella on sininen uimalakki, seisovat vartalonsyvässä vedessä.</w:t>
      </w:r>
    </w:p>
    <w:p>
      <w:r>
        <w:rPr>
          <w:b/>
        </w:rPr>
        <w:t xml:space="preserve">Tulos</w:t>
      </w:r>
    </w:p>
    <w:p>
      <w:r>
        <w:t xml:space="preserve">Kaksi miestä seisoo syvässä vedessä</w:t>
      </w:r>
    </w:p>
    <w:p>
      <w:r>
        <w:rPr>
          <w:b/>
        </w:rPr>
        <w:t xml:space="preserve">Esimerkki 6.628</w:t>
      </w:r>
    </w:p>
    <w:p>
      <w:r>
        <w:t xml:space="preserve">sentence_B_original: nainen valkoisessa mekossa ja nainen sinisessä mekossa lavalla.</w:t>
      </w:r>
    </w:p>
    <w:p>
      <w:r>
        <w:rPr>
          <w:b/>
        </w:rPr>
        <w:t xml:space="preserve">Tulos</w:t>
      </w:r>
    </w:p>
    <w:p>
      <w:r>
        <w:t xml:space="preserve">Kaksi teini-ikäistä tyttöä on pukeutunut hienoihin mekkoihin tapahtumassa.</w:t>
      </w:r>
    </w:p>
    <w:p>
      <w:r>
        <w:rPr>
          <w:b/>
        </w:rPr>
        <w:t xml:space="preserve">Esimerkki 6.629</w:t>
      </w:r>
    </w:p>
    <w:p>
      <w:r>
        <w:t xml:space="preserve">sentence_B_original: mies piirtää</w:t>
      </w:r>
    </w:p>
    <w:p>
      <w:r>
        <w:rPr>
          <w:b/>
        </w:rPr>
        <w:t xml:space="preserve">Tulos</w:t>
      </w:r>
    </w:p>
    <w:p>
      <w:r>
        <w:t xml:space="preserve">Nainen piirtää miestä</w:t>
      </w:r>
    </w:p>
    <w:p>
      <w:r>
        <w:rPr>
          <w:b/>
        </w:rPr>
        <w:t xml:space="preserve">Esimerkki 6.630</w:t>
      </w:r>
    </w:p>
    <w:p>
      <w:r>
        <w:t xml:space="preserve">sentence_B_original: Kiipeilyseinällä pelokas pikkupoika.</w:t>
      </w:r>
    </w:p>
    <w:p>
      <w:r>
        <w:rPr>
          <w:b/>
        </w:rPr>
        <w:t xml:space="preserve">Tulos</w:t>
      </w:r>
    </w:p>
    <w:p>
      <w:r>
        <w:t xml:space="preserve">Kiipeilevä poika pelastaa pelokkaan kissan seinän takaa...</w:t>
      </w:r>
    </w:p>
    <w:p>
      <w:r>
        <w:rPr>
          <w:b/>
        </w:rPr>
        <w:t xml:space="preserve">Esimerkki 6.631</w:t>
      </w:r>
    </w:p>
    <w:p>
      <w:r>
        <w:t xml:space="preserve">sentence_B_original: Pieni koira leikkii vihreällä nurmikolla.</w:t>
      </w:r>
    </w:p>
    <w:p>
      <w:r>
        <w:rPr>
          <w:b/>
        </w:rPr>
        <w:t xml:space="preserve">Tulos</w:t>
      </w:r>
    </w:p>
    <w:p>
      <w:r>
        <w:t xml:space="preserve">Koira on lähellä punaista palloa ilmassa -</w:t>
      </w:r>
    </w:p>
    <w:p>
      <w:r>
        <w:rPr>
          <w:b/>
        </w:rPr>
        <w:t xml:space="preserve">Esimerkki 6.632</w:t>
      </w:r>
    </w:p>
    <w:p>
      <w:r>
        <w:t xml:space="preserve">sentence_B_original: Ryhmä lapsia leikkimässä pihalla, taustalla mies.</w:t>
      </w:r>
    </w:p>
    <w:p>
      <w:r>
        <w:rPr>
          <w:b/>
        </w:rPr>
        <w:t xml:space="preserve">Tulos</w:t>
      </w:r>
    </w:p>
    <w:p>
      <w:r>
        <w:t xml:space="preserve">Joukko poikia leikkii pihalla ja taustalla seisoo mies.</w:t>
      </w:r>
    </w:p>
    <w:p>
      <w:r>
        <w:rPr>
          <w:b/>
        </w:rPr>
        <w:t xml:space="preserve">Esimerkki 6.633</w:t>
      </w:r>
    </w:p>
    <w:p>
      <w:r>
        <w:t xml:space="preserve">sentence_B_original: Mies istui tuolissaan ja tuijotti.</w:t>
      </w:r>
    </w:p>
    <w:p>
      <w:r>
        <w:rPr>
          <w:b/>
        </w:rPr>
        <w:t xml:space="preserve">Tulos</w:t>
      </w:r>
    </w:p>
    <w:p>
      <w:r>
        <w:t xml:space="preserve">Yksi mies istuu vakaasti tuolilla -</w:t>
      </w:r>
    </w:p>
    <w:p>
      <w:r>
        <w:rPr>
          <w:b/>
        </w:rPr>
        <w:t xml:space="preserve">Esimerkki 6.634</w:t>
      </w:r>
    </w:p>
    <w:p>
      <w:r>
        <w:t xml:space="preserve">sentence_B_original: mies suihkuttaa supersuihketta koiran suuhun.</w:t>
      </w:r>
    </w:p>
    <w:p>
      <w:r>
        <w:rPr>
          <w:b/>
        </w:rPr>
        <w:t xml:space="preserve">Tulos</w:t>
      </w:r>
    </w:p>
    <w:p>
      <w:r>
        <w:t xml:space="preserve">Henkilö pilkkoo sipulia</w:t>
      </w:r>
    </w:p>
    <w:p>
      <w:r>
        <w:rPr>
          <w:b/>
        </w:rPr>
        <w:t xml:space="preserve">Esimerkki 6.635</w:t>
      </w:r>
    </w:p>
    <w:p>
      <w:r>
        <w:t xml:space="preserve">sentence_B_original: naiset tanssivat</w:t>
      </w:r>
    </w:p>
    <w:p>
      <w:r>
        <w:rPr>
          <w:b/>
        </w:rPr>
        <w:t xml:space="preserve">Tulos</w:t>
      </w:r>
    </w:p>
    <w:p>
      <w:r>
        <w:t xml:space="preserve">Jotkut naiset tanssivat</w:t>
      </w:r>
    </w:p>
    <w:p>
      <w:r>
        <w:rPr>
          <w:b/>
        </w:rPr>
        <w:t xml:space="preserve">Esimerkki 6.636</w:t>
      </w:r>
    </w:p>
    <w:p>
      <w:r>
        <w:t xml:space="preserve">sentence_B_original: Mies heitti lapsen uima-altaaseen lähellä merta.</w:t>
      </w:r>
    </w:p>
    <w:p>
      <w:r>
        <w:rPr>
          <w:b/>
        </w:rPr>
        <w:t xml:space="preserve">Tulos</w:t>
      </w:r>
    </w:p>
    <w:p>
      <w:r>
        <w:t xml:space="preserve">Isä laskee tyttärensä uima-altaaseen -</w:t>
      </w:r>
    </w:p>
    <w:p>
      <w:r>
        <w:rPr>
          <w:b/>
        </w:rPr>
        <w:t xml:space="preserve">Esimerkki 6.637</w:t>
      </w:r>
    </w:p>
    <w:p>
      <w:r>
        <w:t xml:space="preserve">sentence_B_original: mustapaitainen nainen istuu loistavan vihreän laukun vieressä.</w:t>
      </w:r>
    </w:p>
    <w:p>
      <w:r>
        <w:rPr>
          <w:b/>
        </w:rPr>
        <w:t xml:space="preserve">Tulos</w:t>
      </w:r>
    </w:p>
    <w:p>
      <w:r>
        <w:t xml:space="preserve">Nainen puhuu kännykkäänsä ja pitää käsilaukkua ja keltaista laukkua lähellä olevalla reunalla.</w:t>
      </w:r>
    </w:p>
    <w:p>
      <w:r>
        <w:rPr>
          <w:b/>
        </w:rPr>
        <w:t xml:space="preserve">Esimerkki 6.638</w:t>
      </w:r>
    </w:p>
    <w:p>
      <w:r>
        <w:t xml:space="preserve">sentence_B_original: Kaksi koiraa painii tai halaa.</w:t>
      </w:r>
    </w:p>
    <w:p>
      <w:r>
        <w:rPr>
          <w:b/>
        </w:rPr>
        <w:t xml:space="preserve">Tulos</w:t>
      </w:r>
    </w:p>
    <w:p>
      <w:r>
        <w:t xml:space="preserve">Kaksi koiraa tappelee</w:t>
      </w:r>
    </w:p>
    <w:p>
      <w:r>
        <w:rPr>
          <w:b/>
        </w:rPr>
        <w:t xml:space="preserve">Esimerkki 6.639</w:t>
      </w:r>
    </w:p>
    <w:p>
      <w:r>
        <w:t xml:space="preserve">sentence_B_original: Jalkapalloilija potkaisee pallon miehittämättömään maaliin.</w:t>
      </w:r>
    </w:p>
    <w:p>
      <w:r>
        <w:rPr>
          <w:b/>
        </w:rPr>
        <w:t xml:space="preserve">Tulos</w:t>
      </w:r>
    </w:p>
    <w:p>
      <w:r>
        <w:t xml:space="preserve">Jalkapalloilija potkaisee palloa maaliin.</w:t>
      </w:r>
    </w:p>
    <w:p>
      <w:r>
        <w:rPr>
          <w:b/>
        </w:rPr>
        <w:t xml:space="preserve">Esimerkki 6.640</w:t>
      </w:r>
    </w:p>
    <w:p>
      <w:r>
        <w:t xml:space="preserve">sentence_B_original: nainen otti kengurun kouraansa.</w:t>
      </w:r>
    </w:p>
    <w:p>
      <w:r>
        <w:rPr>
          <w:b/>
        </w:rPr>
        <w:t xml:space="preserve">Tulos</w:t>
      </w:r>
    </w:p>
    <w:p>
      <w:r>
        <w:t xml:space="preserve">Kenguru poimii naisen ylös.</w:t>
      </w:r>
    </w:p>
    <w:p>
      <w:r>
        <w:rPr>
          <w:b/>
        </w:rPr>
        <w:t xml:space="preserve">Esimerkki 6.641</w:t>
      </w:r>
    </w:p>
    <w:p>
      <w:r>
        <w:t xml:space="preserve">sentence_B_original: vaaleisiin vaatteisiin pukeutunut lapsi seisoo kädet ojennettuina ulospäin.</w:t>
      </w:r>
    </w:p>
    <w:p>
      <w:r>
        <w:rPr>
          <w:b/>
        </w:rPr>
        <w:t xml:space="preserve">Tulos</w:t>
      </w:r>
    </w:p>
    <w:p>
      <w:r>
        <w:t xml:space="preserve">Vaaleisiin vaatteisiin pukeutunut lapsi makaa kädet ristissä.</w:t>
      </w:r>
    </w:p>
    <w:p>
      <w:r>
        <w:rPr>
          <w:b/>
        </w:rPr>
        <w:t xml:space="preserve">Esimerkki 6.642</w:t>
      </w:r>
    </w:p>
    <w:p>
      <w:r>
        <w:t xml:space="preserve">sentence_B_original: joukko miehiä pelaa rugbya mutaisella kentällä.</w:t>
      </w:r>
    </w:p>
    <w:p>
      <w:r>
        <w:rPr>
          <w:b/>
        </w:rPr>
        <w:t xml:space="preserve">Tulos</w:t>
      </w:r>
    </w:p>
    <w:p>
      <w:r>
        <w:t xml:space="preserve">Joukko miehiä pelaa rugbya mutaisella kentällä -</w:t>
      </w:r>
    </w:p>
    <w:p>
      <w:r>
        <w:rPr>
          <w:b/>
        </w:rPr>
        <w:t xml:space="preserve">Esimerkki 6.643</w:t>
      </w:r>
    </w:p>
    <w:p>
      <w:r>
        <w:t xml:space="preserve">sentence_B_original: mies laulaa mikrofoniin.</w:t>
      </w:r>
    </w:p>
    <w:p>
      <w:r>
        <w:rPr>
          <w:b/>
        </w:rPr>
        <w:t xml:space="preserve">Tulos</w:t>
      </w:r>
    </w:p>
    <w:p>
      <w:r>
        <w:t xml:space="preserve">Nainen laulaa mikrofoniin</w:t>
      </w:r>
    </w:p>
    <w:p>
      <w:r>
        <w:rPr>
          <w:b/>
        </w:rPr>
        <w:t xml:space="preserve">Esimerkki 6.644</w:t>
      </w:r>
    </w:p>
    <w:p>
      <w:r>
        <w:t xml:space="preserve">sentence_B_original: mies leikkaa leipää.</w:t>
      </w:r>
    </w:p>
    <w:p>
      <w:r>
        <w:rPr>
          <w:b/>
        </w:rPr>
        <w:t xml:space="preserve">Tulos</w:t>
      </w:r>
    </w:p>
    <w:p>
      <w:r>
        <w:t xml:space="preserve">Mies laittaa leivän pois</w:t>
      </w:r>
    </w:p>
    <w:p>
      <w:r>
        <w:rPr>
          <w:b/>
        </w:rPr>
        <w:t xml:space="preserve">Esimerkki 6.645</w:t>
      </w:r>
    </w:p>
    <w:p>
      <w:r>
        <w:t xml:space="preserve">sentence_B_original: vanhempi nainen istuu penkillä, ja ihmiset kävelevät hänen ohitseen. hänellä on harmaa takki ja mustat housut.</w:t>
      </w:r>
    </w:p>
    <w:p>
      <w:r>
        <w:rPr>
          <w:b/>
        </w:rPr>
        <w:t xml:space="preserve">Tulos</w:t>
      </w:r>
    </w:p>
    <w:p>
      <w:r>
        <w:t xml:space="preserve">Vanhempi mies istuu penkillä, ja hänellä on harmaa takki ja mustat housut.</w:t>
      </w:r>
    </w:p>
    <w:p>
      <w:r>
        <w:rPr>
          <w:b/>
        </w:rPr>
        <w:t xml:space="preserve">Esimerkki 6.646</w:t>
      </w:r>
    </w:p>
    <w:p>
      <w:r>
        <w:t xml:space="preserve">sentence_B_original: poika kiihdyttää jyrkkää liukumäkeä alaspäin</w:t>
      </w:r>
    </w:p>
    <w:p>
      <w:r>
        <w:rPr>
          <w:b/>
        </w:rPr>
        <w:t xml:space="preserve">Tulos</w:t>
      </w:r>
    </w:p>
    <w:p>
      <w:r>
        <w:t xml:space="preserve">Poika syöksyy alas jyrkkää liukumäkeä.</w:t>
      </w:r>
    </w:p>
    <w:p>
      <w:r>
        <w:rPr>
          <w:b/>
        </w:rPr>
        <w:t xml:space="preserve">Esimerkki 6.647</w:t>
      </w:r>
    </w:p>
    <w:p>
      <w:r>
        <w:t xml:space="preserve">sentence_B_original: Mies soittaa puhelun matkapuhelimella.</w:t>
      </w:r>
    </w:p>
    <w:p>
      <w:r>
        <w:rPr>
          <w:b/>
        </w:rPr>
        <w:t xml:space="preserve">Tulos</w:t>
      </w:r>
    </w:p>
    <w:p>
      <w:r>
        <w:t xml:space="preserve">Mies soittaa puhelun</w:t>
      </w:r>
    </w:p>
    <w:p>
      <w:r>
        <w:rPr>
          <w:b/>
        </w:rPr>
        <w:t xml:space="preserve">Esimerkki 6.648</w:t>
      </w:r>
    </w:p>
    <w:p>
      <w:r>
        <w:t xml:space="preserve">lause_B_alkuperäinen: nainen soittaa viulua.</w:t>
      </w:r>
    </w:p>
    <w:p>
      <w:r>
        <w:rPr>
          <w:b/>
        </w:rPr>
        <w:t xml:space="preserve">Tulos</w:t>
      </w:r>
    </w:p>
    <w:p>
      <w:r>
        <w:t xml:space="preserve">Nainen soittaa viulua</w:t>
      </w:r>
    </w:p>
    <w:p>
      <w:r>
        <w:rPr>
          <w:b/>
        </w:rPr>
        <w:t xml:space="preserve">Esimerkki 6.649</w:t>
      </w:r>
    </w:p>
    <w:p>
      <w:r>
        <w:t xml:space="preserve">sentence_B_original: punatakkinen henkilö pitelee olutta, kun valkoiseen paitaan pukeutunut mies seuraa häntä.</w:t>
      </w:r>
    </w:p>
    <w:p>
      <w:r>
        <w:rPr>
          <w:b/>
        </w:rPr>
        <w:t xml:space="preserve">Tulos</w:t>
      </w:r>
    </w:p>
    <w:p>
      <w:r>
        <w:t xml:space="preserve">Henkilöllä on punainen takki ja hänellä on olut kädessään.</w:t>
      </w:r>
    </w:p>
    <w:p>
      <w:r>
        <w:rPr>
          <w:b/>
        </w:rPr>
        <w:t xml:space="preserve">Esimerkki 6.650</w:t>
      </w:r>
    </w:p>
    <w:p>
      <w:r>
        <w:t xml:space="preserve">sentence_B_original: mies puhuu</w:t>
      </w:r>
    </w:p>
    <w:p>
      <w:r>
        <w:rPr>
          <w:b/>
        </w:rPr>
        <w:t xml:space="preserve">Tulos</w:t>
      </w:r>
    </w:p>
    <w:p>
      <w:r>
        <w:t xml:space="preserve">Mies tanssii</w:t>
      </w:r>
    </w:p>
    <w:p>
      <w:r>
        <w:rPr>
          <w:b/>
        </w:rPr>
        <w:t xml:space="preserve">Esimerkki 6.651</w:t>
      </w:r>
    </w:p>
    <w:p>
      <w:r>
        <w:t xml:space="preserve">sentence_B_original: kolme teini-ikäistä tyttöä tanssi huoneessa.</w:t>
      </w:r>
    </w:p>
    <w:p>
      <w:r>
        <w:rPr>
          <w:b/>
        </w:rPr>
        <w:t xml:space="preserve">Tulos</w:t>
      </w:r>
    </w:p>
    <w:p>
      <w:r>
        <w:t xml:space="preserve">Jotkut teini-ikäiset tytöt tanssivat kameralle.</w:t>
      </w:r>
    </w:p>
    <w:p>
      <w:r>
        <w:rPr>
          <w:b/>
        </w:rPr>
        <w:t xml:space="preserve">Esimerkki 6.652</w:t>
      </w:r>
    </w:p>
    <w:p>
      <w:r>
        <w:t xml:space="preserve">sentence_B_original: pieni koira makaa sängyllä.</w:t>
      </w:r>
    </w:p>
    <w:p>
      <w:r>
        <w:rPr>
          <w:b/>
        </w:rPr>
        <w:t xml:space="preserve">Tulos</w:t>
      </w:r>
    </w:p>
    <w:p>
      <w:r>
        <w:t xml:space="preserve">Pieni kissa makaa sängyllä</w:t>
      </w:r>
    </w:p>
    <w:p>
      <w:r>
        <w:rPr>
          <w:b/>
        </w:rPr>
        <w:t xml:space="preserve">Esimerkki 6.653</w:t>
      </w:r>
    </w:p>
    <w:p>
      <w:r>
        <w:t xml:space="preserve">sentence_B_original: Mies tekee pyörähyppyjä pimeässä tyhjässä altaassa.</w:t>
      </w:r>
    </w:p>
    <w:p>
      <w:r>
        <w:rPr>
          <w:b/>
        </w:rPr>
        <w:t xml:space="preserve">Tulos</w:t>
      </w:r>
    </w:p>
    <w:p>
      <w:r>
        <w:t xml:space="preserve">Yksinäinen pyöräilijä hyppää ilmaan -</w:t>
      </w:r>
    </w:p>
    <w:p>
      <w:r>
        <w:rPr>
          <w:b/>
        </w:rPr>
        <w:t xml:space="preserve">Esimerkki 6.654</w:t>
      </w:r>
    </w:p>
    <w:p>
      <w:r>
        <w:t xml:space="preserve">sentence_B_original: Kypäräpäinen tyttö istuu pyörän selässä.</w:t>
      </w:r>
    </w:p>
    <w:p>
      <w:r>
        <w:rPr>
          <w:b/>
        </w:rPr>
        <w:t xml:space="preserve">Tulos</w:t>
      </w:r>
    </w:p>
    <w:p>
      <w:r>
        <w:t xml:space="preserve">Nainen tekee temppua rampilla polkupyörän kanssa.</w:t>
      </w:r>
    </w:p>
    <w:p>
      <w:r>
        <w:rPr>
          <w:b/>
        </w:rPr>
        <w:t xml:space="preserve">Esimerkki 6.655</w:t>
      </w:r>
    </w:p>
    <w:p>
      <w:r>
        <w:t xml:space="preserve">lause_B_alkuperäinen: koira haukkuu palloa.</w:t>
      </w:r>
    </w:p>
    <w:p>
      <w:r>
        <w:rPr>
          <w:b/>
        </w:rPr>
        <w:t xml:space="preserve">Tulos</w:t>
      </w:r>
    </w:p>
    <w:p>
      <w:r>
        <w:t xml:space="preserve">Koira ui tennispallon perässä</w:t>
      </w:r>
    </w:p>
    <w:p>
      <w:r>
        <w:rPr>
          <w:b/>
        </w:rPr>
        <w:t xml:space="preserve">Esimerkki 6.656</w:t>
      </w:r>
    </w:p>
    <w:p>
      <w:r>
        <w:t xml:space="preserve">sentence_B_original: koira hyppii trampoliinilla.</w:t>
      </w:r>
    </w:p>
    <w:p>
      <w:r>
        <w:rPr>
          <w:b/>
        </w:rPr>
        <w:t xml:space="preserve">Tulos</w:t>
      </w:r>
    </w:p>
    <w:p>
      <w:r>
        <w:t xml:space="preserve">Koira pomppii trampoliinilla -</w:t>
      </w:r>
    </w:p>
    <w:p>
      <w:r>
        <w:rPr>
          <w:b/>
        </w:rPr>
        <w:t xml:space="preserve">Esimerkki 6.657</w:t>
      </w:r>
    </w:p>
    <w:p>
      <w:r>
        <w:t xml:space="preserve">sentence_B_original: Tämä ryhmä ihmisiä harjoittelee vesiturvallisuutta käyttämällä vesipelastussuojia, kun he ovat lautalla joella.</w:t>
      </w:r>
    </w:p>
    <w:p>
      <w:r>
        <w:rPr>
          <w:b/>
        </w:rPr>
        <w:t xml:space="preserve">Tulos</w:t>
      </w:r>
    </w:p>
    <w:p>
      <w:r>
        <w:t xml:space="preserve">Tämä ihmisryhmä harjoittelee vesiturvallisuutta ja käyttää vesipelastimia.</w:t>
      </w:r>
    </w:p>
    <w:p>
      <w:r>
        <w:rPr>
          <w:b/>
        </w:rPr>
        <w:t xml:space="preserve">Esimerkki 6.658</w:t>
      </w:r>
    </w:p>
    <w:p>
      <w:r>
        <w:t xml:space="preserve">lause_B_alkuperäinen: poika leikkii lelupuhelimella.</w:t>
      </w:r>
    </w:p>
    <w:p>
      <w:r>
        <w:rPr>
          <w:b/>
        </w:rPr>
        <w:t xml:space="preserve">Tulos</w:t>
      </w:r>
    </w:p>
    <w:p>
      <w:r>
        <w:t xml:space="preserve">Mies käsittelee asetta</w:t>
      </w:r>
    </w:p>
    <w:p>
      <w:r>
        <w:rPr>
          <w:b/>
        </w:rPr>
        <w:t xml:space="preserve">Esimerkki 6.659</w:t>
      </w:r>
    </w:p>
    <w:p>
      <w:r>
        <w:t xml:space="preserve">sentence_B_original: Nainen viipaloi tomaattia.</w:t>
      </w:r>
    </w:p>
    <w:p>
      <w:r>
        <w:rPr>
          <w:b/>
        </w:rPr>
        <w:t xml:space="preserve">Tulos</w:t>
      </w:r>
    </w:p>
    <w:p>
      <w:r>
        <w:t xml:space="preserve">Mies viipaloi punaista tomaattia.</w:t>
      </w:r>
    </w:p>
    <w:p>
      <w:r>
        <w:rPr>
          <w:b/>
        </w:rPr>
        <w:t xml:space="preserve">Esimerkki 6.660</w:t>
      </w:r>
    </w:p>
    <w:p>
      <w:r>
        <w:t xml:space="preserve">lause_B_alkuperäinen: mies istuu lattialla huoneessa ja soittaa kitaraa.</w:t>
      </w:r>
    </w:p>
    <w:p>
      <w:r>
        <w:rPr>
          <w:b/>
        </w:rPr>
        <w:t xml:space="preserve">Tulos</w:t>
      </w:r>
    </w:p>
    <w:p>
      <w:r>
        <w:t xml:space="preserve">Mies istuu huoneen lattialla ja soittaa kitaraa...</w:t>
      </w:r>
    </w:p>
    <w:p>
      <w:r>
        <w:rPr>
          <w:b/>
        </w:rPr>
        <w:t xml:space="preserve">Esimerkki 6.661</w:t>
      </w:r>
    </w:p>
    <w:p>
      <w:r>
        <w:t xml:space="preserve">sentence_B_original: Pukuun pukeutuneen naisen selkä ; pieni tyttö katsoo häntä</w:t>
      </w:r>
    </w:p>
    <w:p>
      <w:r>
        <w:rPr>
          <w:b/>
        </w:rPr>
        <w:t xml:space="preserve">Tulos</w:t>
      </w:r>
    </w:p>
    <w:p>
      <w:r>
        <w:t xml:space="preserve">Pikkutyttö katsoo pukuun pukeutunutta miestä, -</w:t>
      </w:r>
    </w:p>
    <w:p>
      <w:r>
        <w:rPr>
          <w:b/>
        </w:rPr>
        <w:t xml:space="preserve">Esimerkki 6.662</w:t>
      </w:r>
    </w:p>
    <w:p>
      <w:r>
        <w:t xml:space="preserve">sentence_B_original: punapaitainen mies tekee temppuja rullalautallaan.</w:t>
      </w:r>
    </w:p>
    <w:p>
      <w:r>
        <w:rPr>
          <w:b/>
        </w:rPr>
        <w:t xml:space="preserve">Tulos</w:t>
      </w:r>
    </w:p>
    <w:p>
      <w:r>
        <w:t xml:space="preserve">Rullalautailija hyppää ilmaan...</w:t>
      </w:r>
    </w:p>
    <w:p>
      <w:r>
        <w:rPr>
          <w:b/>
        </w:rPr>
        <w:t xml:space="preserve">Esimerkki 6.663</w:t>
      </w:r>
    </w:p>
    <w:p>
      <w:r>
        <w:t xml:space="preserve">sentence_B_original: kaksi miestä teki hauskan sketsin nyrkkeilijän kanssa ihmisjoukon edessä.</w:t>
      </w:r>
    </w:p>
    <w:p>
      <w:r>
        <w:rPr>
          <w:b/>
        </w:rPr>
        <w:t xml:space="preserve">Tulos</w:t>
      </w:r>
    </w:p>
    <w:p>
      <w:r>
        <w:t xml:space="preserve">Hauska ihmisjoukko tekee sketsin kahdesta nyrkkeilijästä, -</w:t>
      </w:r>
    </w:p>
    <w:p>
      <w:r>
        <w:rPr>
          <w:b/>
        </w:rPr>
        <w:t xml:space="preserve">Esimerkki 6.664</w:t>
      </w:r>
    </w:p>
    <w:p>
      <w:r>
        <w:t xml:space="preserve">sentence_B_original: kolme miestä istuu kukkulalla katsellen vuoria ja taivasta.</w:t>
      </w:r>
    </w:p>
    <w:p>
      <w:r>
        <w:rPr>
          <w:b/>
        </w:rPr>
        <w:t xml:space="preserve">Tulos</w:t>
      </w:r>
    </w:p>
    <w:p>
      <w:r>
        <w:t xml:space="preserve">Kolme miestä istuu kukkulalla ja katselee vuoria ja taivasta...</w:t>
      </w:r>
    </w:p>
    <w:p>
      <w:r>
        <w:rPr>
          <w:b/>
        </w:rPr>
        <w:t xml:space="preserve">Esimerkki 6.665</w:t>
      </w:r>
    </w:p>
    <w:p>
      <w:r>
        <w:t xml:space="preserve">sentence_B_original: tyttö sinisessä haalarissa maalaus</w:t>
      </w:r>
    </w:p>
    <w:p>
      <w:r>
        <w:rPr>
          <w:b/>
        </w:rPr>
        <w:t xml:space="preserve">Tulos</w:t>
      </w:r>
    </w:p>
    <w:p>
      <w:r>
        <w:t xml:space="preserve">Nainen pitää pensseliä taiteilijan maalaustelineen vieressä -</w:t>
      </w:r>
    </w:p>
    <w:p>
      <w:r>
        <w:rPr>
          <w:b/>
        </w:rPr>
        <w:t xml:space="preserve">Esimerkki 6.666</w:t>
      </w:r>
    </w:p>
    <w:p>
      <w:r>
        <w:t xml:space="preserve">sentence_B_original: Tatuoitu mies löhöilee sohvalla kynää kädessään.</w:t>
      </w:r>
    </w:p>
    <w:p>
      <w:r>
        <w:rPr>
          <w:b/>
        </w:rPr>
        <w:t xml:space="preserve">Tulos</w:t>
      </w:r>
    </w:p>
    <w:p>
      <w:r>
        <w:t xml:space="preserve">Mies, jolla on tatuointeja, loikoilee sohvalla ja etsii kynää.</w:t>
      </w:r>
    </w:p>
    <w:p>
      <w:r>
        <w:rPr>
          <w:b/>
        </w:rPr>
        <w:t xml:space="preserve">Esimerkki 6.667</w:t>
      </w:r>
    </w:p>
    <w:p>
      <w:r>
        <w:t xml:space="preserve">sentence_B_original: viiden nuoren aikuisen ryhmä, joka oleskelee sisätiloissa.</w:t>
      </w:r>
    </w:p>
    <w:p>
      <w:r>
        <w:rPr>
          <w:b/>
        </w:rPr>
        <w:t xml:space="preserve">Tulos</w:t>
      </w:r>
    </w:p>
    <w:p>
      <w:r>
        <w:t xml:space="preserve">Pieni joukko ihmisiä seisoo ja kaksi istuu sohvalla...</w:t>
      </w:r>
    </w:p>
    <w:p>
      <w:r>
        <w:rPr>
          <w:b/>
        </w:rPr>
        <w:t xml:space="preserve">Esimerkki 6.668</w:t>
      </w:r>
    </w:p>
    <w:p>
      <w:r>
        <w:t xml:space="preserve">sentence_B_original: Mies ajaa moottoripyörällä.</w:t>
      </w:r>
    </w:p>
    <w:p>
      <w:r>
        <w:rPr>
          <w:b/>
        </w:rPr>
        <w:t xml:space="preserve">Tulos</w:t>
      </w:r>
    </w:p>
    <w:p>
      <w:r>
        <w:t xml:space="preserve">Moottoripyöräilijä ajaa miehen päälle.</w:t>
      </w:r>
    </w:p>
    <w:p>
      <w:r>
        <w:rPr>
          <w:b/>
        </w:rPr>
        <w:t xml:space="preserve">Esimerkki 6.669</w:t>
      </w:r>
    </w:p>
    <w:p>
      <w:r>
        <w:t xml:space="preserve">sentence_B_original: paidaton mies johtaa vaunuja vetävää hevosta.</w:t>
      </w:r>
    </w:p>
    <w:p>
      <w:r>
        <w:rPr>
          <w:b/>
        </w:rPr>
        <w:t xml:space="preserve">Tulos</w:t>
      </w:r>
    </w:p>
    <w:p>
      <w:r>
        <w:t xml:space="preserve">Paidaton nainen johtaa hevosta, joka vetää vaunuja...</w:t>
      </w:r>
    </w:p>
    <w:p>
      <w:r>
        <w:rPr>
          <w:b/>
        </w:rPr>
        <w:t xml:space="preserve">Esimerkki 6.670</w:t>
      </w:r>
    </w:p>
    <w:p>
      <w:r>
        <w:t xml:space="preserve">lause_B_alkuperäinen: ruskea koira kantaa moniväristä lelua ruohikossa.</w:t>
      </w:r>
    </w:p>
    <w:p>
      <w:r>
        <w:rPr>
          <w:b/>
        </w:rPr>
        <w:t xml:space="preserve">Tulos</w:t>
      </w:r>
    </w:p>
    <w:p>
      <w:r>
        <w:t xml:space="preserve">Ruskea koira pudottelee värillistä lelua suustaan.</w:t>
      </w:r>
    </w:p>
    <w:p>
      <w:r>
        <w:rPr>
          <w:b/>
        </w:rPr>
        <w:t xml:space="preserve">Esimerkki 6.671</w:t>
      </w:r>
    </w:p>
    <w:p>
      <w:r>
        <w:t xml:space="preserve">sentence_B_original: koira jahtaa palloa nurmikolla.</w:t>
      </w:r>
    </w:p>
    <w:p>
      <w:r>
        <w:rPr>
          <w:b/>
        </w:rPr>
        <w:t xml:space="preserve">Tulos</w:t>
      </w:r>
    </w:p>
    <w:p>
      <w:r>
        <w:t xml:space="preserve">Koira menettää pallon ruohikolla</w:t>
      </w:r>
    </w:p>
    <w:p>
      <w:r>
        <w:rPr>
          <w:b/>
        </w:rPr>
        <w:t xml:space="preserve">Esimerkki 6.672</w:t>
      </w:r>
    </w:p>
    <w:p>
      <w:r>
        <w:t xml:space="preserve">sentence_B_original: kaksi smokkeihin pukeutunutta pientä poikaa istuu punaisella matolla lattialla</w:t>
      </w:r>
    </w:p>
    <w:p>
      <w:r>
        <w:rPr>
          <w:b/>
        </w:rPr>
        <w:t xml:space="preserve">Tulos</w:t>
      </w:r>
    </w:p>
    <w:p>
      <w:r>
        <w:t xml:space="preserve">Kaksi pientä poikaa pukeutuu smokkiin</w:t>
      </w:r>
    </w:p>
    <w:p>
      <w:r>
        <w:rPr>
          <w:b/>
        </w:rPr>
        <w:t xml:space="preserve">Esimerkki 6.673</w:t>
      </w:r>
    </w:p>
    <w:p>
      <w:r>
        <w:t xml:space="preserve">sentence_B_original: hattupäinen mies seisoo vihreän jeeppinsä ulkopuolella.</w:t>
      </w:r>
    </w:p>
    <w:p>
      <w:r>
        <w:rPr>
          <w:b/>
        </w:rPr>
        <w:t xml:space="preserve">Tulos</w:t>
      </w:r>
    </w:p>
    <w:p>
      <w:r>
        <w:t xml:space="preserve">Mies seisoo hiekkakukkulalla mustan jeepin vieressä -</w:t>
      </w:r>
    </w:p>
    <w:p>
      <w:r>
        <w:rPr>
          <w:b/>
        </w:rPr>
        <w:t xml:space="preserve">Esimerkki 6.674</w:t>
      </w:r>
    </w:p>
    <w:p>
      <w:r>
        <w:t xml:space="preserve">lause_B_alkuperäinen: mies ja nainen seisovat taidegallerian edessä ja katselevat karttaa.</w:t>
      </w:r>
    </w:p>
    <w:p>
      <w:r>
        <w:rPr>
          <w:b/>
        </w:rPr>
        <w:t xml:space="preserve">Tulos</w:t>
      </w:r>
    </w:p>
    <w:p>
      <w:r>
        <w:t xml:space="preserve">Mies ja nainen istuvat taidegallerian edessä ja katselevat karttaa...</w:t>
      </w:r>
    </w:p>
    <w:p>
      <w:r>
        <w:rPr>
          <w:b/>
        </w:rPr>
        <w:t xml:space="preserve">Esimerkki 6.675</w:t>
      </w:r>
    </w:p>
    <w:p>
      <w:r>
        <w:t xml:space="preserve">sentence_B_original: Nainen on meikkaamassa.</w:t>
      </w:r>
    </w:p>
    <w:p>
      <w:r>
        <w:rPr>
          <w:b/>
        </w:rPr>
        <w:t xml:space="preserve">Tulos</w:t>
      </w:r>
    </w:p>
    <w:p>
      <w:r>
        <w:t xml:space="preserve">Bändi laulaa</w:t>
      </w:r>
    </w:p>
    <w:p>
      <w:r>
        <w:rPr>
          <w:b/>
        </w:rPr>
        <w:t xml:space="preserve">Esimerkki 6.676</w:t>
      </w:r>
    </w:p>
    <w:p>
      <w:r>
        <w:t xml:space="preserve">sentence_B_original: kaksi ihmistä istuu puistonpenkillä aurinkoisena päivänä.</w:t>
      </w:r>
    </w:p>
    <w:p>
      <w:r>
        <w:rPr>
          <w:b/>
        </w:rPr>
        <w:t xml:space="preserve">Tulos</w:t>
      </w:r>
    </w:p>
    <w:p>
      <w:r>
        <w:t xml:space="preserve">Kaksi ihmistä istuu puistonpenkillä sateisena päivänä...</w:t>
      </w:r>
    </w:p>
    <w:p>
      <w:r>
        <w:rPr>
          <w:b/>
        </w:rPr>
        <w:t xml:space="preserve">Esimerkki 6.677</w:t>
      </w:r>
    </w:p>
    <w:p>
      <w:r>
        <w:t xml:space="preserve">sentence_B_original: siniseen takkiin pukeutunut henkilö hyppää ruskehtavan sementtiseinän päältä.</w:t>
      </w:r>
    </w:p>
    <w:p>
      <w:r>
        <w:rPr>
          <w:b/>
        </w:rPr>
        <w:t xml:space="preserve">Tulos</w:t>
      </w:r>
    </w:p>
    <w:p>
      <w:r>
        <w:t xml:space="preserve">Mies tekee suuren hypyn</w:t>
      </w:r>
    </w:p>
    <w:p>
      <w:r>
        <w:rPr>
          <w:b/>
        </w:rPr>
        <w:t xml:space="preserve">Esimerkki 6.678</w:t>
      </w:r>
    </w:p>
    <w:p>
      <w:r>
        <w:t xml:space="preserve">sentence_B_original: musta koira hyppää laiturilta veteen.</w:t>
      </w:r>
    </w:p>
    <w:p>
      <w:r>
        <w:rPr>
          <w:b/>
        </w:rPr>
        <w:t xml:space="preserve">Tulos</w:t>
      </w:r>
    </w:p>
    <w:p>
      <w:r>
        <w:t xml:space="preserve">Valkoinen koira hyppää laiturilta veteen -</w:t>
      </w:r>
    </w:p>
    <w:p>
      <w:r>
        <w:rPr>
          <w:b/>
        </w:rPr>
        <w:t xml:space="preserve">Esimerkki 6.679</w:t>
      </w:r>
    </w:p>
    <w:p>
      <w:r>
        <w:t xml:space="preserve">sentence_B_original: kolme ihmistä penkillä ravintolan edessä.</w:t>
      </w:r>
    </w:p>
    <w:p>
      <w:r>
        <w:rPr>
          <w:b/>
        </w:rPr>
        <w:t xml:space="preserve">Tulos</w:t>
      </w:r>
    </w:p>
    <w:p>
      <w:r>
        <w:t xml:space="preserve">Ihmiset istuvat ravintolassa rannan edustalla.</w:t>
      </w:r>
    </w:p>
    <w:p>
      <w:r>
        <w:rPr>
          <w:b/>
        </w:rPr>
        <w:t xml:space="preserve">Esimerkki 6.680</w:t>
      </w:r>
    </w:p>
    <w:p>
      <w:r>
        <w:t xml:space="preserve">sentence_B_original: mustavalkoinen koira, jolla on pesäpallo suussaan.</w:t>
      </w:r>
    </w:p>
    <w:p>
      <w:r>
        <w:rPr>
          <w:b/>
        </w:rPr>
        <w:t xml:space="preserve">Tulos</w:t>
      </w:r>
    </w:p>
    <w:p>
      <w:r>
        <w:t xml:space="preserve">Ruskeavalkoinen koira pitää pesäpalloa suussaan...</w:t>
      </w:r>
    </w:p>
    <w:p>
      <w:r>
        <w:rPr>
          <w:b/>
        </w:rPr>
        <w:t xml:space="preserve">Esimerkki 6.681</w:t>
      </w:r>
    </w:p>
    <w:p>
      <w:r>
        <w:t xml:space="preserve">lause_B_alkuperäinen: nainen esittelee koiranäyttelyssä koiraa, jolla on hyvin pitkä karva.</w:t>
      </w:r>
    </w:p>
    <w:p>
      <w:r>
        <w:rPr>
          <w:b/>
        </w:rPr>
        <w:t xml:space="preserve">Tulos</w:t>
      </w:r>
    </w:p>
    <w:p>
      <w:r>
        <w:t xml:space="preserve">Nainen esittelee koiranäyttelyssä koiraa, jolla on hyvin lyhyt karva...</w:t>
      </w:r>
    </w:p>
    <w:p>
      <w:r>
        <w:rPr>
          <w:b/>
        </w:rPr>
        <w:t xml:space="preserve">Esimerkki 6.682</w:t>
      </w:r>
    </w:p>
    <w:p>
      <w:r>
        <w:t xml:space="preserve">sentence_B_original: henkilö pyyhkii voita tarjottimelle.</w:t>
      </w:r>
    </w:p>
    <w:p>
      <w:r>
        <w:rPr>
          <w:b/>
        </w:rPr>
        <w:t xml:space="preserve">Tulos</w:t>
      </w:r>
    </w:p>
    <w:p>
      <w:r>
        <w:t xml:space="preserve">Henkilö poistaa voita tarjottimelta...</w:t>
      </w:r>
    </w:p>
    <w:p>
      <w:r>
        <w:rPr>
          <w:b/>
        </w:rPr>
        <w:t xml:space="preserve">Esimerkki 6.683</w:t>
      </w:r>
    </w:p>
    <w:p>
      <w:r>
        <w:t xml:space="preserve">sentence_B_original: rullalautailija hyppää alas rampilta.</w:t>
      </w:r>
    </w:p>
    <w:p>
      <w:r>
        <w:rPr>
          <w:b/>
        </w:rPr>
        <w:t xml:space="preserve">Tulos</w:t>
      </w:r>
    </w:p>
    <w:p>
      <w:r>
        <w:t xml:space="preserve">Rullalautailija hyppää rampilta -</w:t>
      </w:r>
    </w:p>
    <w:p>
      <w:r>
        <w:rPr>
          <w:b/>
        </w:rPr>
        <w:t xml:space="preserve">Esimerkki 6.684</w:t>
      </w:r>
    </w:p>
    <w:p>
      <w:r>
        <w:t xml:space="preserve">sentence_B_original: nainen näyttää pientä koiraa pikkulapselle.</w:t>
      </w:r>
    </w:p>
    <w:p>
      <w:r>
        <w:rPr>
          <w:b/>
        </w:rPr>
        <w:t xml:space="preserve">Tulos</w:t>
      </w:r>
    </w:p>
    <w:p>
      <w:r>
        <w:t xml:space="preserve">Nainen kyyristyy koiran viereen ja hymyilee jalkakäytävällä istuvalle pikkutytölle.</w:t>
      </w:r>
    </w:p>
    <w:p>
      <w:r>
        <w:rPr>
          <w:b/>
        </w:rPr>
        <w:t xml:space="preserve">Esimerkki 6.685</w:t>
      </w:r>
    </w:p>
    <w:p>
      <w:r>
        <w:t xml:space="preserve">lause_B_alkuperäinen: mies kalastaa joessa.</w:t>
      </w:r>
    </w:p>
    <w:p>
      <w:r>
        <w:rPr>
          <w:b/>
        </w:rPr>
        <w:t xml:space="preserve">Tulos</w:t>
      </w:r>
    </w:p>
    <w:p>
      <w:r>
        <w:t xml:space="preserve">Mies laulaa ja kävelee jalkakäytävää pitkin.</w:t>
      </w:r>
    </w:p>
    <w:p>
      <w:r>
        <w:rPr>
          <w:b/>
        </w:rPr>
        <w:t xml:space="preserve">Esimerkki 6.686</w:t>
      </w:r>
    </w:p>
    <w:p>
      <w:r>
        <w:t xml:space="preserve">sentence_B_original: nainen leikkaa sitruunaa.</w:t>
      </w:r>
    </w:p>
    <w:p>
      <w:r>
        <w:rPr>
          <w:b/>
        </w:rPr>
        <w:t xml:space="preserve">Tulos</w:t>
      </w:r>
    </w:p>
    <w:p>
      <w:r>
        <w:t xml:space="preserve">Nainen leikkaa sitruunaa</w:t>
      </w:r>
    </w:p>
    <w:p>
      <w:r>
        <w:rPr>
          <w:b/>
        </w:rPr>
        <w:t xml:space="preserve">Esimerkki 6.687</w:t>
      </w:r>
    </w:p>
    <w:p>
      <w:r>
        <w:t xml:space="preserve">sentence_B_original: lapsi roiskuu meressä.</w:t>
      </w:r>
    </w:p>
    <w:p>
      <w:r>
        <w:rPr>
          <w:b/>
        </w:rPr>
        <w:t xml:space="preserve">Tulos</w:t>
      </w:r>
    </w:p>
    <w:p>
      <w:r>
        <w:t xml:space="preserve">Lapsi roiskii altaassa</w:t>
      </w:r>
    </w:p>
    <w:p>
      <w:r>
        <w:rPr>
          <w:b/>
        </w:rPr>
        <w:t xml:space="preserve">Esimerkki 6.688</w:t>
      </w:r>
    </w:p>
    <w:p>
      <w:r>
        <w:t xml:space="preserve">sentence_B_original: mies tanssii huoneen katossa.</w:t>
      </w:r>
    </w:p>
    <w:p>
      <w:r>
        <w:rPr>
          <w:b/>
        </w:rPr>
        <w:t xml:space="preserve">Tulos</w:t>
      </w:r>
    </w:p>
    <w:p>
      <w:r>
        <w:t xml:space="preserve">Mies istuu lattialla</w:t>
      </w:r>
    </w:p>
    <w:p>
      <w:r>
        <w:rPr>
          <w:b/>
        </w:rPr>
        <w:t xml:space="preserve">Esimerkki 6.689</w:t>
      </w:r>
    </w:p>
    <w:p>
      <w:r>
        <w:t xml:space="preserve">sentence_B_original: rugbypelaajat taklaavat toisiaan</w:t>
      </w:r>
    </w:p>
    <w:p>
      <w:r>
        <w:rPr>
          <w:b/>
        </w:rPr>
        <w:t xml:space="preserve">Tulos</w:t>
      </w:r>
    </w:p>
    <w:p>
      <w:r>
        <w:t xml:space="preserve">Jotkut rugbya pelaavat ihmiset taklaavat toisiaan...</w:t>
      </w:r>
    </w:p>
    <w:p>
      <w:r>
        <w:rPr>
          <w:b/>
        </w:rPr>
        <w:t xml:space="preserve">Esimerkki 6.690</w:t>
      </w:r>
    </w:p>
    <w:p>
      <w:r>
        <w:t xml:space="preserve">sentence_B_original: joku putosi hevosen selästä.</w:t>
      </w:r>
    </w:p>
    <w:p>
      <w:r>
        <w:rPr>
          <w:b/>
        </w:rPr>
        <w:t xml:space="preserve">Tulos</w:t>
      </w:r>
    </w:p>
    <w:p>
      <w:r>
        <w:t xml:space="preserve">Hevonen kaatuu jonkun päälle</w:t>
      </w:r>
    </w:p>
    <w:p>
      <w:r>
        <w:rPr>
          <w:b/>
        </w:rPr>
        <w:t xml:space="preserve">Esimerkki 6.691</w:t>
      </w:r>
    </w:p>
    <w:p>
      <w:r>
        <w:t xml:space="preserve">sentence_B_original: Kolme aasialaista lasta tanssii miehen katsellessa.</w:t>
      </w:r>
    </w:p>
    <w:p>
      <w:r>
        <w:rPr>
          <w:b/>
        </w:rPr>
        <w:t xml:space="preserve">Tulos</w:t>
      </w:r>
    </w:p>
    <w:p>
      <w:r>
        <w:t xml:space="preserve">Kolme aasialaista lasta tanssii ja vakava mies katsoo</w:t>
      </w:r>
    </w:p>
    <w:p>
      <w:r>
        <w:rPr>
          <w:b/>
        </w:rPr>
        <w:t xml:space="preserve">Esimerkki 6.692</w:t>
      </w:r>
    </w:p>
    <w:p>
      <w:r>
        <w:t xml:space="preserve">sentence_B_original: Kaksi miestä juoksee ulkona kilpailussa.</w:t>
      </w:r>
    </w:p>
    <w:p>
      <w:r>
        <w:rPr>
          <w:b/>
        </w:rPr>
        <w:t xml:space="preserve">Tulos</w:t>
      </w:r>
    </w:p>
    <w:p>
      <w:r>
        <w:t xml:space="preserve">Mies johtaa kilpailua</w:t>
      </w:r>
    </w:p>
    <w:p>
      <w:r>
        <w:rPr>
          <w:b/>
        </w:rPr>
        <w:t xml:space="preserve">Esimerkki 6.693</w:t>
      </w:r>
    </w:p>
    <w:p>
      <w:r>
        <w:t xml:space="preserve">sentence_B_original: kaksi lasta pomppii värikkäillä palloilla.</w:t>
      </w:r>
    </w:p>
    <w:p>
      <w:r>
        <w:rPr>
          <w:b/>
        </w:rPr>
        <w:t xml:space="preserve">Tulos</w:t>
      </w:r>
    </w:p>
    <w:p>
      <w:r>
        <w:t xml:space="preserve">Kaksi lasta pomppii värikkäillä palloilla...</w:t>
      </w:r>
    </w:p>
    <w:p>
      <w:r>
        <w:rPr>
          <w:b/>
        </w:rPr>
        <w:t xml:space="preserve">Esimerkki 6.694</w:t>
      </w:r>
    </w:p>
    <w:p>
      <w:r>
        <w:t xml:space="preserve">sentence_B_original: Tyttö sinisessä univormussa nostaa kätensä.</w:t>
      </w:r>
    </w:p>
    <w:p>
      <w:r>
        <w:rPr>
          <w:b/>
        </w:rPr>
        <w:t xml:space="preserve">Tulos</w:t>
      </w:r>
    </w:p>
    <w:p>
      <w:r>
        <w:t xml:space="preserve">Siniseen univormuun pukeutunut tyttö nostaa kättään.</w:t>
      </w:r>
    </w:p>
    <w:p>
      <w:r>
        <w:rPr>
          <w:b/>
        </w:rPr>
        <w:t xml:space="preserve">Esimerkki 6.695</w:t>
      </w:r>
    </w:p>
    <w:p>
      <w:r>
        <w:t xml:space="preserve">lause_B_alkuperäinen: henkilö ajaa maastopyörällä maastomäkeä alaspäin</w:t>
      </w:r>
    </w:p>
    <w:p>
      <w:r>
        <w:rPr>
          <w:b/>
        </w:rPr>
        <w:t xml:space="preserve">Tulos</w:t>
      </w:r>
    </w:p>
    <w:p>
      <w:r>
        <w:t xml:space="preserve">Henkilö ajaa polkupyörällä mutaisella polulla.</w:t>
      </w:r>
    </w:p>
    <w:p>
      <w:r>
        <w:rPr>
          <w:b/>
        </w:rPr>
        <w:t xml:space="preserve">Esimerkki 6.696</w:t>
      </w:r>
    </w:p>
    <w:p>
      <w:r>
        <w:t xml:space="preserve">sentence_B_original: nuori poika kypärä päässä ajaa pyörällä tiellä.</w:t>
      </w:r>
    </w:p>
    <w:p>
      <w:r>
        <w:rPr>
          <w:b/>
        </w:rPr>
        <w:t xml:space="preserve">Tulos</w:t>
      </w:r>
    </w:p>
    <w:p>
      <w:r>
        <w:t xml:space="preserve">Nuori poika kypärä päässään ajaa pyörällä tiellä.</w:t>
      </w:r>
    </w:p>
    <w:p>
      <w:r>
        <w:rPr>
          <w:b/>
        </w:rPr>
        <w:t xml:space="preserve">Esimerkki 6.697</w:t>
      </w:r>
    </w:p>
    <w:p>
      <w:r>
        <w:t xml:space="preserve">sentence_B_original: henkilö kuorii perunaa.</w:t>
      </w:r>
    </w:p>
    <w:p>
      <w:r>
        <w:rPr>
          <w:b/>
        </w:rPr>
        <w:t xml:space="preserve">Tulos</w:t>
      </w:r>
    </w:p>
    <w:p>
      <w:r>
        <w:t xml:space="preserve">Henkilö paistaa ruokaa</w:t>
      </w:r>
    </w:p>
    <w:p>
      <w:r>
        <w:rPr>
          <w:b/>
        </w:rPr>
        <w:t xml:space="preserve">Esimerkki 6.698</w:t>
      </w:r>
    </w:p>
    <w:p>
      <w:r>
        <w:t xml:space="preserve">sentence_B_original: Kone teroittaa kynää.</w:t>
      </w:r>
    </w:p>
    <w:p>
      <w:r>
        <w:rPr>
          <w:b/>
        </w:rPr>
        <w:t xml:space="preserve">Tulos</w:t>
      </w:r>
    </w:p>
    <w:p>
      <w:r>
        <w:t xml:space="preserve">Kone ajelee lyijykynän päätä -</w:t>
      </w:r>
    </w:p>
    <w:p>
      <w:r>
        <w:rPr>
          <w:b/>
        </w:rPr>
        <w:t xml:space="preserve">Esimerkki 6.699</w:t>
      </w:r>
    </w:p>
    <w:p>
      <w:r>
        <w:t xml:space="preserve">sentence_B_original: nuori tyttö, jolla on sininen trikoo, hyppää ilmaan.</w:t>
      </w:r>
    </w:p>
    <w:p>
      <w:r>
        <w:rPr>
          <w:b/>
        </w:rPr>
        <w:t xml:space="preserve">Tulos</w:t>
      </w:r>
    </w:p>
    <w:p>
      <w:r>
        <w:t xml:space="preserve">Nuori tyttö sinisessä trikootrikoossa hyppii maassa -</w:t>
      </w:r>
    </w:p>
    <w:p>
      <w:r>
        <w:rPr>
          <w:b/>
        </w:rPr>
        <w:t xml:space="preserve">Esimerkki 6.700</w:t>
      </w:r>
    </w:p>
    <w:p>
      <w:r>
        <w:t xml:space="preserve">sentence_B_original: klovni laulaa ja ihmiset tanssivat.</w:t>
      </w:r>
    </w:p>
    <w:p>
      <w:r>
        <w:rPr>
          <w:b/>
        </w:rPr>
        <w:t xml:space="preserve">Tulos</w:t>
      </w:r>
    </w:p>
    <w:p>
      <w:r>
        <w:t xml:space="preserve">Pelle laulaa</w:t>
      </w:r>
    </w:p>
    <w:p>
      <w:r>
        <w:rPr>
          <w:b/>
        </w:rPr>
        <w:t xml:space="preserve">Esimerkki 6.701</w:t>
      </w:r>
    </w:p>
    <w:p>
      <w:r>
        <w:t xml:space="preserve">lause_B_alkuperäinen: tyttö mustassa hatussa pukeutuu bikineihin rannalla.</w:t>
      </w:r>
    </w:p>
    <w:p>
      <w:r>
        <w:rPr>
          <w:b/>
        </w:rPr>
        <w:t xml:space="preserve">Tulos</w:t>
      </w:r>
    </w:p>
    <w:p>
      <w:r>
        <w:t xml:space="preserve">Nuori nainen bikineissä makaa rannalla...</w:t>
      </w:r>
    </w:p>
    <w:p>
      <w:r>
        <w:rPr>
          <w:b/>
        </w:rPr>
        <w:t xml:space="preserve">Esimerkki 6.702</w:t>
      </w:r>
    </w:p>
    <w:p>
      <w:r>
        <w:t xml:space="preserve">sentence_B_original: joukko ihmisiä marssii paikallaan</w:t>
      </w:r>
    </w:p>
    <w:p>
      <w:r>
        <w:rPr>
          <w:b/>
        </w:rPr>
        <w:t xml:space="preserve">Tulos</w:t>
      </w:r>
    </w:p>
    <w:p>
      <w:r>
        <w:t xml:space="preserve">Ryhmä ihmisiä seisoo</w:t>
      </w:r>
    </w:p>
    <w:p>
      <w:r>
        <w:rPr>
          <w:b/>
        </w:rPr>
        <w:t xml:space="preserve">Esimerkki 6.703</w:t>
      </w:r>
    </w:p>
    <w:p>
      <w:r>
        <w:t xml:space="preserve">sentence_B_original: mies käyttää kameraa naulan lyömiseen.</w:t>
      </w:r>
    </w:p>
    <w:p>
      <w:r>
        <w:rPr>
          <w:b/>
        </w:rPr>
        <w:t xml:space="preserve">Tulos</w:t>
      </w:r>
    </w:p>
    <w:p>
      <w:r>
        <w:t xml:space="preserve">Kameramies naulaa vasaraa seinään -</w:t>
      </w:r>
    </w:p>
    <w:p>
      <w:r>
        <w:rPr>
          <w:b/>
        </w:rPr>
        <w:t xml:space="preserve">Esimerkki 6.704</w:t>
      </w:r>
    </w:p>
    <w:p>
      <w:r>
        <w:t xml:space="preserve">sentence_B_original: Kissa nuolee maitoa lautaselta.</w:t>
      </w:r>
    </w:p>
    <w:p>
      <w:r>
        <w:rPr>
          <w:b/>
        </w:rPr>
        <w:t xml:space="preserve">Tulos</w:t>
      </w:r>
    </w:p>
    <w:p>
      <w:r>
        <w:t xml:space="preserve">Kissalle annetaan maitokastiketta, -</w:t>
      </w:r>
    </w:p>
    <w:p>
      <w:r>
        <w:rPr>
          <w:b/>
        </w:rPr>
        <w:t xml:space="preserve">Esimerkki 6.705</w:t>
      </w:r>
    </w:p>
    <w:p>
      <w:r>
        <w:t xml:space="preserve">sentence_B_original: Kiipeilevä mies pysähtyy laskemaan reittiään.</w:t>
      </w:r>
    </w:p>
    <w:p>
      <w:r>
        <w:rPr>
          <w:b/>
        </w:rPr>
        <w:t xml:space="preserve">Tulos</w:t>
      </w:r>
    </w:p>
    <w:p>
      <w:r>
        <w:t xml:space="preserve">Mies kiipeilee kalliolla ja taustalla on kaupunki ja lahti.</w:t>
      </w:r>
    </w:p>
    <w:p>
      <w:r>
        <w:rPr>
          <w:b/>
        </w:rPr>
        <w:t xml:space="preserve">Esimerkki 6.706</w:t>
      </w:r>
    </w:p>
    <w:p>
      <w:r>
        <w:t xml:space="preserve">sentence_B_original: sinipaitainen poika katselee jonkun kättä pöydällä olevan palikkapinon lähellä</w:t>
      </w:r>
    </w:p>
    <w:p>
      <w:r>
        <w:rPr>
          <w:b/>
        </w:rPr>
        <w:t xml:space="preserve">Tulos</w:t>
      </w:r>
    </w:p>
    <w:p>
      <w:r>
        <w:t xml:space="preserve">Poika pelaa peliä puupalikoilla</w:t>
      </w:r>
    </w:p>
    <w:p>
      <w:r>
        <w:rPr>
          <w:b/>
        </w:rPr>
        <w:t xml:space="preserve">Esimerkki 6.707</w:t>
      </w:r>
    </w:p>
    <w:p>
      <w:r>
        <w:t xml:space="preserve">sentence_B_original: Kaksi lasta roikkuu suuressa oksassa.</w:t>
      </w:r>
    </w:p>
    <w:p>
      <w:r>
        <w:rPr>
          <w:b/>
        </w:rPr>
        <w:t xml:space="preserve">Tulos</w:t>
      </w:r>
    </w:p>
    <w:p>
      <w:r>
        <w:t xml:space="preserve">Kaksi lasta roikkuu suuressa oksassa</w:t>
      </w:r>
    </w:p>
    <w:p>
      <w:r>
        <w:rPr>
          <w:b/>
        </w:rPr>
        <w:t xml:space="preserve">Esimerkki 6.708</w:t>
      </w:r>
    </w:p>
    <w:p>
      <w:r>
        <w:t xml:space="preserve">sentence_B_original: Vauva nauraa.</w:t>
      </w:r>
    </w:p>
    <w:p>
      <w:r>
        <w:rPr>
          <w:b/>
        </w:rPr>
        <w:t xml:space="preserve">Tulos</w:t>
      </w:r>
    </w:p>
    <w:p>
      <w:r>
        <w:t xml:space="preserve">Mies treenaa</w:t>
      </w:r>
    </w:p>
    <w:p>
      <w:r>
        <w:rPr>
          <w:b/>
        </w:rPr>
        <w:t xml:space="preserve">Esimerkki 6.709</w:t>
      </w:r>
    </w:p>
    <w:p>
      <w:r>
        <w:t xml:space="preserve">sentence_B_original: perhe poseeraa takan ja joulukuusen äärellä.</w:t>
      </w:r>
    </w:p>
    <w:p>
      <w:r>
        <w:rPr>
          <w:b/>
        </w:rPr>
        <w:t xml:space="preserve">Tulos</w:t>
      </w:r>
    </w:p>
    <w:p>
      <w:r>
        <w:t xml:space="preserve">Onnellinen perhe poseeraa takan ääressä...</w:t>
      </w:r>
    </w:p>
    <w:p>
      <w:r>
        <w:rPr>
          <w:b/>
        </w:rPr>
        <w:t xml:space="preserve">Esimerkki 6.710</w:t>
      </w:r>
    </w:p>
    <w:p>
      <w:r>
        <w:t xml:space="preserve">sentence_B_original: kilpa-ajaja, jolla on täydet varusteet ja kypärä, jossa on sponsoreiden logot, ajaa punaisella urheilumoottoripyörällä.</w:t>
      </w:r>
    </w:p>
    <w:p>
      <w:r>
        <w:rPr>
          <w:b/>
        </w:rPr>
        <w:t xml:space="preserve">Tulos</w:t>
      </w:r>
    </w:p>
    <w:p>
      <w:r>
        <w:t xml:space="preserve">Motocross-pukuinen henkilö käyttää kypärää ja ajaa punaisella moottoripyörällä.</w:t>
      </w:r>
    </w:p>
    <w:p>
      <w:r>
        <w:rPr>
          <w:b/>
        </w:rPr>
        <w:t xml:space="preserve">Esimerkki 6.711</w:t>
      </w:r>
    </w:p>
    <w:p>
      <w:r>
        <w:t xml:space="preserve">sentence_B_original: kolme koiraa jalkakäytävällä</w:t>
      </w:r>
    </w:p>
    <w:p>
      <w:r>
        <w:rPr>
          <w:b/>
        </w:rPr>
        <w:t xml:space="preserve">Tulos</w:t>
      </w:r>
    </w:p>
    <w:p>
      <w:r>
        <w:t xml:space="preserve">Nainen, jolla on veitsi, leikkaa pippuria.</w:t>
      </w:r>
    </w:p>
    <w:p>
      <w:r>
        <w:rPr>
          <w:b/>
        </w:rPr>
        <w:t xml:space="preserve">Esimerkki 6.712</w:t>
      </w:r>
    </w:p>
    <w:p>
      <w:r>
        <w:t xml:space="preserve">sentence_B_original: koira puree tölkkiä.</w:t>
      </w:r>
    </w:p>
    <w:p>
      <w:r>
        <w:rPr>
          <w:b/>
        </w:rPr>
        <w:t xml:space="preserve">Tulos</w:t>
      </w:r>
    </w:p>
    <w:p>
      <w:r>
        <w:t xml:space="preserve">Koira pudottaa tölkin</w:t>
      </w:r>
    </w:p>
    <w:p>
      <w:r>
        <w:rPr>
          <w:b/>
        </w:rPr>
        <w:t xml:space="preserve">Esimerkki 6.713</w:t>
      </w:r>
    </w:p>
    <w:p>
      <w:r>
        <w:t xml:space="preserve">sentence_B_original: koiran pää on punavihreän lahjapussin sisällä.</w:t>
      </w:r>
    </w:p>
    <w:p>
      <w:r>
        <w:rPr>
          <w:b/>
        </w:rPr>
        <w:t xml:space="preserve">Tulos</w:t>
      </w:r>
    </w:p>
    <w:p>
      <w:r>
        <w:t xml:space="preserve">Koiran pää on punaisen ja vihreän lahjapussin sisällä.</w:t>
      </w:r>
    </w:p>
    <w:p>
      <w:r>
        <w:rPr>
          <w:b/>
        </w:rPr>
        <w:t xml:space="preserve">Esimerkki 6.714</w:t>
      </w:r>
    </w:p>
    <w:p>
      <w:r>
        <w:t xml:space="preserve">sentence_B_original: eläin, jolla on suuret silmät, syö.</w:t>
      </w:r>
    </w:p>
    <w:p>
      <w:r>
        <w:rPr>
          <w:b/>
        </w:rPr>
        <w:t xml:space="preserve">Tulos</w:t>
      </w:r>
    </w:p>
    <w:p>
      <w:r>
        <w:t xml:space="preserve">Lemuri syö</w:t>
      </w:r>
    </w:p>
    <w:p>
      <w:r>
        <w:rPr>
          <w:b/>
        </w:rPr>
        <w:t xml:space="preserve">Esimerkki 6.715</w:t>
      </w:r>
    </w:p>
    <w:p>
      <w:r>
        <w:t xml:space="preserve">sentence_B_original: naispuolinen cheerleader istuu miespuolisen cheerleaderin polvella.</w:t>
      </w:r>
    </w:p>
    <w:p>
      <w:r>
        <w:rPr>
          <w:b/>
        </w:rPr>
        <w:t xml:space="preserve">Tulos</w:t>
      </w:r>
    </w:p>
    <w:p>
      <w:r>
        <w:t xml:space="preserve">Naispuolinen cheerleader istuu miehen polvella -</w:t>
      </w:r>
    </w:p>
    <w:p>
      <w:r>
        <w:rPr>
          <w:b/>
        </w:rPr>
        <w:t xml:space="preserve">Esimerkki 6.716</w:t>
      </w:r>
    </w:p>
    <w:p>
      <w:r>
        <w:t xml:space="preserve">sentence_B_original: rullaluistelijat rullaavat muodostelmassa mäkeä alaspäin</w:t>
      </w:r>
    </w:p>
    <w:p>
      <w:r>
        <w:rPr>
          <w:b/>
        </w:rPr>
        <w:t xml:space="preserve">Tulos</w:t>
      </w:r>
    </w:p>
    <w:p>
      <w:r>
        <w:t xml:space="preserve">Ryhmä rullaluistelijoita jonottaa kadulla -</w:t>
      </w:r>
    </w:p>
    <w:p>
      <w:r>
        <w:rPr>
          <w:b/>
        </w:rPr>
        <w:t xml:space="preserve">Esimerkki 6.717</w:t>
      </w:r>
    </w:p>
    <w:p>
      <w:r>
        <w:t xml:space="preserve">sentence_B_original: Nainen soittaa huilua.</w:t>
      </w:r>
    </w:p>
    <w:p>
      <w:r>
        <w:rPr>
          <w:b/>
        </w:rPr>
        <w:t xml:space="preserve">Tulos</w:t>
      </w:r>
    </w:p>
    <w:p>
      <w:r>
        <w:t xml:space="preserve">Yksi nainen harjoittelee huilulla</w:t>
      </w:r>
    </w:p>
    <w:p>
      <w:r>
        <w:rPr>
          <w:b/>
        </w:rPr>
        <w:t xml:space="preserve">Esimerkki 6.718</w:t>
      </w:r>
    </w:p>
    <w:p>
      <w:r>
        <w:t xml:space="preserve">lause_B_alkuperäinen: mustavalkoinen koira kantaa valtavaa keppiä vihreällä ruoholla.</w:t>
      </w:r>
    </w:p>
    <w:p>
      <w:r>
        <w:rPr>
          <w:b/>
        </w:rPr>
        <w:t xml:space="preserve">Tulos</w:t>
      </w:r>
    </w:p>
    <w:p>
      <w:r>
        <w:t xml:space="preserve">Mustavalkoinen koira, jolla on suuri oksa, juoksee pellolla...</w:t>
      </w:r>
    </w:p>
    <w:p>
      <w:r>
        <w:rPr>
          <w:b/>
        </w:rPr>
        <w:t xml:space="preserve">Esimerkki 6.719</w:t>
      </w:r>
    </w:p>
    <w:p>
      <w:r>
        <w:t xml:space="preserve">sentence_B_original: suihkukone lentää</w:t>
      </w:r>
    </w:p>
    <w:p>
      <w:r>
        <w:rPr>
          <w:b/>
        </w:rPr>
        <w:t xml:space="preserve">Tulos</w:t>
      </w:r>
    </w:p>
    <w:p>
      <w:r>
        <w:t xml:space="preserve">Koira haukkuu</w:t>
      </w:r>
    </w:p>
    <w:p>
      <w:r>
        <w:rPr>
          <w:b/>
        </w:rPr>
        <w:t xml:space="preserve">Esimerkki 6.720</w:t>
      </w:r>
    </w:p>
    <w:p>
      <w:r>
        <w:t xml:space="preserve">sentence_B_original: mies, jolla on valkoiset viikset, seisoo parvekkeella ja katsoo alla olevaa tietä.</w:t>
      </w:r>
    </w:p>
    <w:p>
      <w:r>
        <w:rPr>
          <w:b/>
        </w:rPr>
        <w:t xml:space="preserve">Tulos</w:t>
      </w:r>
    </w:p>
    <w:p>
      <w:r>
        <w:t xml:space="preserve">Mies nojaa parvekkeen reunaan -</w:t>
      </w:r>
    </w:p>
    <w:p>
      <w:r>
        <w:rPr>
          <w:b/>
        </w:rPr>
        <w:t xml:space="preserve">Esimerkki 6.721</w:t>
      </w:r>
    </w:p>
    <w:p>
      <w:r>
        <w:t xml:space="preserve">sentence_B_original: tennispelaaja keskellä peliä maila kädessään</w:t>
      </w:r>
    </w:p>
    <w:p>
      <w:r>
        <w:rPr>
          <w:b/>
        </w:rPr>
        <w:t xml:space="preserve">Tulos</w:t>
      </w:r>
    </w:p>
    <w:p>
      <w:r>
        <w:t xml:space="preserve">Tennispelaaja pitää mailaa keskellä peliä.</w:t>
      </w:r>
    </w:p>
    <w:p>
      <w:r>
        <w:rPr>
          <w:b/>
        </w:rPr>
        <w:t xml:space="preserve">Esimerkki 6.722</w:t>
      </w:r>
    </w:p>
    <w:p>
      <w:r>
        <w:t xml:space="preserve">sentence_B_original: mies harrastaa liikuntaa.</w:t>
      </w:r>
    </w:p>
    <w:p>
      <w:r>
        <w:rPr>
          <w:b/>
        </w:rPr>
        <w:t xml:space="preserve">Tulos</w:t>
      </w:r>
    </w:p>
    <w:p>
      <w:r>
        <w:t xml:space="preserve">Mies laiskottelee</w:t>
      </w:r>
    </w:p>
    <w:p>
      <w:r>
        <w:rPr>
          <w:b/>
        </w:rPr>
        <w:t xml:space="preserve">Esimerkki 6.723</w:t>
      </w:r>
    </w:p>
    <w:p>
      <w:r>
        <w:t xml:space="preserve">lause_B_alkuperäinen: mies laulaa naiselle.</w:t>
      </w:r>
    </w:p>
    <w:p>
      <w:r>
        <w:rPr>
          <w:b/>
        </w:rPr>
        <w:t xml:space="preserve">Tulos</w:t>
      </w:r>
    </w:p>
    <w:p>
      <w:r>
        <w:t xml:space="preserve">Mies laulaa naiselle</w:t>
      </w:r>
    </w:p>
    <w:p>
      <w:r>
        <w:rPr>
          <w:b/>
        </w:rPr>
        <w:t xml:space="preserve">Esimerkki 6.724</w:t>
      </w:r>
    </w:p>
    <w:p>
      <w:r>
        <w:t xml:space="preserve">sentence_B_original: ruskea koiranpentu puree tolppaa</w:t>
      </w:r>
    </w:p>
    <w:p>
      <w:r>
        <w:rPr>
          <w:b/>
        </w:rPr>
        <w:t xml:space="preserve">Tulos</w:t>
      </w:r>
    </w:p>
    <w:p>
      <w:r>
        <w:t xml:space="preserve">Ruskea koiranpentu puree tolppaa.</w:t>
      </w:r>
    </w:p>
    <w:p>
      <w:r>
        <w:rPr>
          <w:b/>
        </w:rPr>
        <w:t xml:space="preserve">Esimerkki 6.725</w:t>
      </w:r>
    </w:p>
    <w:p>
      <w:r>
        <w:t xml:space="preserve">sentence_B_original: nainen, jolla on sininen paita, valkoinen liivi ja valkoinen lippalakki, puhuu marssiessaan.</w:t>
      </w:r>
    </w:p>
    <w:p>
      <w:r>
        <w:rPr>
          <w:b/>
        </w:rPr>
        <w:t xml:space="preserve">Tulos</w:t>
      </w:r>
    </w:p>
    <w:p>
      <w:r>
        <w:t xml:space="preserve">Naisella on sininen paita, valkoinen liivi ja valkoinen lippalakki, ja hän puhuu ja marssii eteenpäin.</w:t>
      </w:r>
    </w:p>
    <w:p>
      <w:r>
        <w:rPr>
          <w:b/>
        </w:rPr>
        <w:t xml:space="preserve">Esimerkki 6.726</w:t>
      </w:r>
    </w:p>
    <w:p>
      <w:r>
        <w:t xml:space="preserve">sentence_B_original: ruskea koira hyppää ilmaan.</w:t>
      </w:r>
    </w:p>
    <w:p>
      <w:r>
        <w:rPr>
          <w:b/>
        </w:rPr>
        <w:t xml:space="preserve">Tulos</w:t>
      </w:r>
    </w:p>
    <w:p>
      <w:r>
        <w:t xml:space="preserve">Ruskea koira hyppii ilmassa</w:t>
      </w:r>
    </w:p>
    <w:p>
      <w:r>
        <w:rPr>
          <w:b/>
        </w:rPr>
        <w:t xml:space="preserve">Esimerkki 6.727</w:t>
      </w:r>
    </w:p>
    <w:p>
      <w:r>
        <w:t xml:space="preserve">sentence_B_original: mies seisoo suuren, värikkään lintuhäkin vieressä, jossa on lintuja.</w:t>
      </w:r>
    </w:p>
    <w:p>
      <w:r>
        <w:rPr>
          <w:b/>
        </w:rPr>
        <w:t xml:space="preserve">Tulos</w:t>
      </w:r>
    </w:p>
    <w:p>
      <w:r>
        <w:t xml:space="preserve">Mies seisoo lintuhäkin vieressä, joka on suuri ja värikäs...</w:t>
      </w:r>
    </w:p>
    <w:p>
      <w:r>
        <w:rPr>
          <w:b/>
        </w:rPr>
        <w:t xml:space="preserve">Esimerkki 6.728</w:t>
      </w:r>
    </w:p>
    <w:p>
      <w:r>
        <w:t xml:space="preserve">sentence_B_original: eri joukkueet pelaavat jalkapalloa kentällä.</w:t>
      </w:r>
    </w:p>
    <w:p>
      <w:r>
        <w:rPr>
          <w:b/>
        </w:rPr>
        <w:t xml:space="preserve">Tulos</w:t>
      </w:r>
    </w:p>
    <w:p>
      <w:r>
        <w:t xml:space="preserve">Eri joukkueet lepäävät kentällä</w:t>
      </w:r>
    </w:p>
    <w:p>
      <w:r>
        <w:rPr>
          <w:b/>
        </w:rPr>
        <w:t xml:space="preserve">Esimerkki 6.729</w:t>
      </w:r>
    </w:p>
    <w:p>
      <w:r>
        <w:t xml:space="preserve">sentence_B_original: Blondi tyttö tanssii lavalla äänentoistolaitteiden edessä.</w:t>
      </w:r>
    </w:p>
    <w:p>
      <w:r>
        <w:rPr>
          <w:b/>
        </w:rPr>
        <w:t xml:space="preserve">Tulos</w:t>
      </w:r>
    </w:p>
    <w:p>
      <w:r>
        <w:t xml:space="preserve">Tanssija tanssii äänentoistolaitteiden edessä.</w:t>
      </w:r>
    </w:p>
    <w:p>
      <w:r>
        <w:rPr>
          <w:b/>
        </w:rPr>
        <w:t xml:space="preserve">Esimerkki 6.730</w:t>
      </w:r>
    </w:p>
    <w:p>
      <w:r>
        <w:t xml:space="preserve">sentence_B_original: Musta-asuinen mies ajaa vihreällä polkupyörällä.</w:t>
      </w:r>
    </w:p>
    <w:p>
      <w:r>
        <w:rPr>
          <w:b/>
        </w:rPr>
        <w:t xml:space="preserve">Tulos</w:t>
      </w:r>
    </w:p>
    <w:p>
      <w:r>
        <w:t xml:space="preserve">Mies tekee temppua vihreällä polkupyörällä -</w:t>
      </w:r>
    </w:p>
    <w:p>
      <w:r>
        <w:rPr>
          <w:b/>
        </w:rPr>
        <w:t xml:space="preserve">Esimerkki 6.731</w:t>
      </w:r>
    </w:p>
    <w:p>
      <w:r>
        <w:t xml:space="preserve">sentence_B_original: koira seisoo yhdellä jalalla ja yrittää saada jalkapalloa.</w:t>
      </w:r>
    </w:p>
    <w:p>
      <w:r>
        <w:rPr>
          <w:b/>
        </w:rPr>
        <w:t xml:space="preserve">Tulos</w:t>
      </w:r>
    </w:p>
    <w:p>
      <w:r>
        <w:t xml:space="preserve">Mustavalkoinen koira hyppää pallon perään.</w:t>
      </w:r>
    </w:p>
    <w:p>
      <w:r>
        <w:rPr>
          <w:b/>
        </w:rPr>
        <w:t xml:space="preserve">Esimerkki 6.732</w:t>
      </w:r>
    </w:p>
    <w:p>
      <w:r>
        <w:t xml:space="preserve">sentence_B_original: Lukuisia ihmisiä syö punaisissa pöydissä täpötäydessä ravintolassa, jossa on violetit valot.</w:t>
      </w:r>
    </w:p>
    <w:p>
      <w:r>
        <w:rPr>
          <w:b/>
        </w:rPr>
        <w:t xml:space="preserve">Tulos</w:t>
      </w:r>
    </w:p>
    <w:p>
      <w:r>
        <w:t xml:space="preserve">Eri ihmiset syövät punaisissa pöydissä täpötäydessä ravintolassa, jossa on violetit valot.</w:t>
      </w:r>
    </w:p>
    <w:p>
      <w:r>
        <w:rPr>
          <w:b/>
        </w:rPr>
        <w:t xml:space="preserve">Esimerkki 6.733</w:t>
      </w:r>
    </w:p>
    <w:p>
      <w:r>
        <w:t xml:space="preserve">lause_B_alkuperäinen: ruskea koira näkee mustan koiran makaamassa kuivassa ruohikossa.</w:t>
      </w:r>
    </w:p>
    <w:p>
      <w:r>
        <w:rPr>
          <w:b/>
        </w:rPr>
        <w:t xml:space="preserve">Tulos</w:t>
      </w:r>
    </w:p>
    <w:p>
      <w:r>
        <w:t xml:space="preserve">Harmaa silkkinen koira makaa ruohikossa ja ruskea koira katselee sitä.</w:t>
      </w:r>
    </w:p>
    <w:p>
      <w:r>
        <w:rPr>
          <w:b/>
        </w:rPr>
        <w:t xml:space="preserve">Esimerkki 6.734</w:t>
      </w:r>
    </w:p>
    <w:p>
      <w:r>
        <w:t xml:space="preserve">lause_B_alkuperäinen: farkkuihin pukeutunut nainen istuu hevosen satulassa.</w:t>
      </w:r>
    </w:p>
    <w:p>
      <w:r>
        <w:rPr>
          <w:b/>
        </w:rPr>
        <w:t xml:space="preserve">Tulos</w:t>
      </w:r>
    </w:p>
    <w:p>
      <w:r>
        <w:t xml:space="preserve">Farkkuihin pukeutunut nainen seisoo hevosen ja satulan vieressä...</w:t>
      </w:r>
    </w:p>
    <w:p>
      <w:r>
        <w:rPr>
          <w:b/>
        </w:rPr>
        <w:t xml:space="preserve">Esimerkki 6.735</w:t>
      </w:r>
    </w:p>
    <w:p>
      <w:r>
        <w:t xml:space="preserve">sentence_B_original: mies pitää toisessa kädessään pientä eläintä.</w:t>
      </w:r>
    </w:p>
    <w:p>
      <w:r>
        <w:rPr>
          <w:b/>
        </w:rPr>
        <w:t xml:space="preserve">Tulos</w:t>
      </w:r>
    </w:p>
    <w:p>
      <w:r>
        <w:t xml:space="preserve">Mies pitää isoa eläintä toisessa kädessään...</w:t>
      </w:r>
    </w:p>
    <w:p>
      <w:r>
        <w:rPr>
          <w:b/>
        </w:rPr>
        <w:t xml:space="preserve">Esimerkki 6.736</w:t>
      </w:r>
    </w:p>
    <w:p>
      <w:r>
        <w:t xml:space="preserve">sentence_B_original: viisi aikuista istuu kiviportailla.</w:t>
      </w:r>
    </w:p>
    <w:p>
      <w:r>
        <w:rPr>
          <w:b/>
        </w:rPr>
        <w:t xml:space="preserve">Tulos</w:t>
      </w:r>
    </w:p>
    <w:p>
      <w:r>
        <w:t xml:space="preserve">Viisi aikuista istuu kiviportailla</w:t>
      </w:r>
    </w:p>
    <w:p>
      <w:r>
        <w:rPr>
          <w:b/>
        </w:rPr>
        <w:t xml:space="preserve">Esimerkki 6.737</w:t>
      </w:r>
    </w:p>
    <w:p>
      <w:r>
        <w:t xml:space="preserve">sentence_B_original: kalju mies soittaa kitaraa bändissä valokeilassa.</w:t>
      </w:r>
    </w:p>
    <w:p>
      <w:r>
        <w:rPr>
          <w:b/>
        </w:rPr>
        <w:t xml:space="preserve">Tulos</w:t>
      </w:r>
    </w:p>
    <w:p>
      <w:r>
        <w:t xml:space="preserve">Kalju mies bändissä soittaa kitaraa valokeilassa -</w:t>
      </w:r>
    </w:p>
    <w:p>
      <w:r>
        <w:rPr>
          <w:b/>
        </w:rPr>
        <w:t xml:space="preserve">Esimerkki 6.738</w:t>
      </w:r>
    </w:p>
    <w:p>
      <w:r>
        <w:t xml:space="preserve">sentence_B_original: nainen kuorii perunaa.</w:t>
      </w:r>
    </w:p>
    <w:p>
      <w:r>
        <w:rPr>
          <w:b/>
        </w:rPr>
        <w:t xml:space="preserve">Tulos</w:t>
      </w:r>
    </w:p>
    <w:p>
      <w:r>
        <w:t xml:space="preserve">Nainen kuorii perunaa -</w:t>
      </w:r>
    </w:p>
    <w:p>
      <w:r>
        <w:rPr>
          <w:b/>
        </w:rPr>
        <w:t xml:space="preserve">Esimerkki 6.739</w:t>
      </w:r>
    </w:p>
    <w:p>
      <w:r>
        <w:t xml:space="preserve">lause_B_alkuperäinen: ruskeavalkoinen koira hyppää punaisen, keltaisen ja valkoisen tolpan yli.</w:t>
      </w:r>
    </w:p>
    <w:p>
      <w:r>
        <w:rPr>
          <w:b/>
        </w:rPr>
        <w:t xml:space="preserve">Tulos</w:t>
      </w:r>
    </w:p>
    <w:p>
      <w:r>
        <w:t xml:space="preserve">Ruskea ja valkoinen koira kulkee punaisen, keltaisen ja valkoisen esteen alta.</w:t>
      </w:r>
    </w:p>
    <w:p>
      <w:r>
        <w:rPr>
          <w:b/>
        </w:rPr>
        <w:t xml:space="preserve">Esimerkki 6.740</w:t>
      </w:r>
    </w:p>
    <w:p>
      <w:r>
        <w:t xml:space="preserve">sentence_B_original: Kaksi joukkuetta kilpailee jalkapallossa.</w:t>
      </w:r>
    </w:p>
    <w:p>
      <w:r>
        <w:rPr>
          <w:b/>
        </w:rPr>
        <w:t xml:space="preserve">Tulos</w:t>
      </w:r>
    </w:p>
    <w:p>
      <w:r>
        <w:t xml:space="preserve">Pelaaja juoksee pallon kanssa</w:t>
      </w:r>
    </w:p>
    <w:p>
      <w:r>
        <w:rPr>
          <w:b/>
        </w:rPr>
        <w:t xml:space="preserve">Esimerkki 6.741</w:t>
      </w:r>
    </w:p>
    <w:p>
      <w:r>
        <w:t xml:space="preserve">sentence_B_original: nainen avaa limsaa ja juo sitä.</w:t>
      </w:r>
    </w:p>
    <w:p>
      <w:r>
        <w:rPr>
          <w:b/>
        </w:rPr>
        <w:t xml:space="preserve">Tulos</w:t>
      </w:r>
    </w:p>
    <w:p>
      <w:r>
        <w:t xml:space="preserve">Nainen avaa ja juo limsaa...</w:t>
      </w:r>
    </w:p>
    <w:p>
      <w:r>
        <w:rPr>
          <w:b/>
        </w:rPr>
        <w:t xml:space="preserve">Esimerkki 6.742</w:t>
      </w:r>
    </w:p>
    <w:p>
      <w:r>
        <w:t xml:space="preserve">sentence_B_original: joku keittää okraa pannulla.</w:t>
      </w:r>
    </w:p>
    <w:p>
      <w:r>
        <w:rPr>
          <w:b/>
        </w:rPr>
        <w:t xml:space="preserve">Tulos</w:t>
      </w:r>
    </w:p>
    <w:p>
      <w:r>
        <w:t xml:space="preserve">Joku keittää okraa pannulla</w:t>
      </w:r>
    </w:p>
    <w:p>
      <w:r>
        <w:rPr>
          <w:b/>
        </w:rPr>
        <w:t xml:space="preserve">Esimerkki 6.743</w:t>
      </w:r>
    </w:p>
    <w:p>
      <w:r>
        <w:t xml:space="preserve">sentence_B_original: Mies tekee moottoripyörällä pyörähdystä enimmäkseen karussa maastossa.</w:t>
      </w:r>
    </w:p>
    <w:p>
      <w:r>
        <w:rPr>
          <w:b/>
        </w:rPr>
        <w:t xml:space="preserve">Tulos</w:t>
      </w:r>
    </w:p>
    <w:p>
      <w:r>
        <w:t xml:space="preserve">Mies on enimmäkseen karulla maalla kuvaamassa moottoripyörällä tehtyä pyörähdystä.</w:t>
      </w:r>
    </w:p>
    <w:p>
      <w:r>
        <w:rPr>
          <w:b/>
        </w:rPr>
        <w:t xml:space="preserve">Esimerkki 6.744</w:t>
      </w:r>
    </w:p>
    <w:p>
      <w:r>
        <w:t xml:space="preserve">sentence_B_original: iso ruskeavalkoinen laikullinen koira, joka makaa takin päällä kadulla.</w:t>
      </w:r>
    </w:p>
    <w:p>
      <w:r>
        <w:rPr>
          <w:b/>
        </w:rPr>
        <w:t xml:space="preserve">Tulos</w:t>
      </w:r>
    </w:p>
    <w:p>
      <w:r>
        <w:t xml:space="preserve">Koira lepää puistossa</w:t>
      </w:r>
    </w:p>
    <w:p>
      <w:r>
        <w:rPr>
          <w:b/>
        </w:rPr>
        <w:t xml:space="preserve">Esimerkki 6.745</w:t>
      </w:r>
    </w:p>
    <w:p>
      <w:r>
        <w:t xml:space="preserve">sentence_B_original: nainen päällystää porsaankyljystä.</w:t>
      </w:r>
    </w:p>
    <w:p>
      <w:r>
        <w:rPr>
          <w:b/>
        </w:rPr>
        <w:t xml:space="preserve">Tulos</w:t>
      </w:r>
    </w:p>
    <w:p>
      <w:r>
        <w:t xml:space="preserve">Nainen päällystää porsaankylkeä</w:t>
      </w:r>
    </w:p>
    <w:p>
      <w:r>
        <w:rPr>
          <w:b/>
        </w:rPr>
        <w:t xml:space="preserve">Esimerkki 6.746</w:t>
      </w:r>
    </w:p>
    <w:p>
      <w:r>
        <w:t xml:space="preserve">sentence_B_original: nainen tökkii reikiä perunaan.</w:t>
      </w:r>
    </w:p>
    <w:p>
      <w:r>
        <w:rPr>
          <w:b/>
        </w:rPr>
        <w:t xml:space="preserve">Tulos</w:t>
      </w:r>
    </w:p>
    <w:p>
      <w:r>
        <w:t xml:space="preserve">Nainen tökkii reikiä perunaan</w:t>
      </w:r>
    </w:p>
    <w:p>
      <w:r>
        <w:rPr>
          <w:b/>
        </w:rPr>
        <w:t xml:space="preserve">Esimerkki 6.747</w:t>
      </w:r>
    </w:p>
    <w:p>
      <w:r>
        <w:t xml:space="preserve">sentence_B_original: Mies soittaa kitaraa ja laulaa.</w:t>
      </w:r>
    </w:p>
    <w:p>
      <w:r>
        <w:rPr>
          <w:b/>
        </w:rPr>
        <w:t xml:space="preserve">Tulos</w:t>
      </w:r>
    </w:p>
    <w:p>
      <w:r>
        <w:t xml:space="preserve">Mies avaa paketin, joka sisältää kuulokkeita.</w:t>
      </w:r>
    </w:p>
    <w:p>
      <w:r>
        <w:rPr>
          <w:b/>
        </w:rPr>
        <w:t xml:space="preserve">Esimerkki 6.748</w:t>
      </w:r>
    </w:p>
    <w:p>
      <w:r>
        <w:t xml:space="preserve">sentence_B_original: pieni tyttö lyömässä pesäpalloa tiiltä.</w:t>
      </w:r>
    </w:p>
    <w:p>
      <w:r>
        <w:rPr>
          <w:b/>
        </w:rPr>
        <w:t xml:space="preserve">Tulos</w:t>
      </w:r>
    </w:p>
    <w:p>
      <w:r>
        <w:t xml:space="preserve">Pieni tyttö vaaleanpunaisessa paidassa pelaa t-ballia ja ottaa swingin...</w:t>
      </w:r>
    </w:p>
    <w:p>
      <w:r>
        <w:rPr>
          <w:b/>
        </w:rPr>
        <w:t xml:space="preserve">Esimerkki 6.749</w:t>
      </w:r>
    </w:p>
    <w:p>
      <w:r>
        <w:t xml:space="preserve">sentence_B_original: violettiin pelipaitaan pukeutunut jalkapalloilija juoksee pallon maaliin.</w:t>
      </w:r>
    </w:p>
    <w:p>
      <w:r>
        <w:rPr>
          <w:b/>
        </w:rPr>
        <w:t xml:space="preserve">Tulos</w:t>
      </w:r>
    </w:p>
    <w:p>
      <w:r>
        <w:t xml:space="preserve">Jalkapalloilija juoksee jalkapalloa kantavan toimitsijan ohi.</w:t>
      </w:r>
    </w:p>
    <w:p>
      <w:r>
        <w:rPr>
          <w:b/>
        </w:rPr>
        <w:t xml:space="preserve">Esimerkki 6.750</w:t>
      </w:r>
    </w:p>
    <w:p>
      <w:r>
        <w:t xml:space="preserve">sentence_B_original: pyöräilijä pitää pyöräänsä päänsä yläpuolella ihmisryhmän luona.</w:t>
      </w:r>
    </w:p>
    <w:p>
      <w:r>
        <w:rPr>
          <w:b/>
        </w:rPr>
        <w:t xml:space="preserve">Tulos</w:t>
      </w:r>
    </w:p>
    <w:p>
      <w:r>
        <w:t xml:space="preserve">Kylmä pyöräilijä juhlii</w:t>
      </w:r>
    </w:p>
    <w:p>
      <w:r>
        <w:rPr>
          <w:b/>
        </w:rPr>
        <w:t xml:space="preserve">Esimerkki 6.751</w:t>
      </w:r>
    </w:p>
    <w:p>
      <w:r>
        <w:t xml:space="preserve">sentence_B_original: naisella on värikäs paita ja paljon koruja.</w:t>
      </w:r>
    </w:p>
    <w:p>
      <w:r>
        <w:rPr>
          <w:b/>
        </w:rPr>
        <w:t xml:space="preserve">Tulos</w:t>
      </w:r>
    </w:p>
    <w:p>
      <w:r>
        <w:t xml:space="preserve">Naisella on yllään värikäs paita ja paljon koruja, -</w:t>
      </w:r>
    </w:p>
    <w:p>
      <w:r>
        <w:rPr>
          <w:b/>
        </w:rPr>
        <w:t xml:space="preserve">Esimerkki 6.752</w:t>
      </w:r>
    </w:p>
    <w:p>
      <w:r>
        <w:t xml:space="preserve">sentence_B_original: Tyylikkäästi pukeutunut nainen katsoo alaspäin ihmisjoukon keskellä.</w:t>
      </w:r>
    </w:p>
    <w:p>
      <w:r>
        <w:rPr>
          <w:b/>
        </w:rPr>
        <w:t xml:space="preserve">Tulos</w:t>
      </w:r>
    </w:p>
    <w:p>
      <w:r>
        <w:t xml:space="preserve">Tyylikkäästi pukeutunut nainen on ihmisjoukossa ja katsoo ylöspäin.</w:t>
      </w:r>
    </w:p>
    <w:p>
      <w:r>
        <w:rPr>
          <w:b/>
        </w:rPr>
        <w:t xml:space="preserve">Esimerkki 6.753</w:t>
      </w:r>
    </w:p>
    <w:p>
      <w:r>
        <w:t xml:space="preserve">sentence_B_original: nainen leikkaa tofua.</w:t>
      </w:r>
    </w:p>
    <w:p>
      <w:r>
        <w:rPr>
          <w:b/>
        </w:rPr>
        <w:t xml:space="preserve">Tulos</w:t>
      </w:r>
    </w:p>
    <w:p>
      <w:r>
        <w:t xml:space="preserve">Nainen leikkaa sipulia</w:t>
      </w:r>
    </w:p>
    <w:p>
      <w:r>
        <w:rPr>
          <w:b/>
        </w:rPr>
        <w:t xml:space="preserve">Esimerkki 6.754</w:t>
      </w:r>
    </w:p>
    <w:p>
      <w:r>
        <w:t xml:space="preserve">sentence_B_original: pieni poika juoksee kierroksella leikkimässä pienen tytön kanssa.</w:t>
      </w:r>
    </w:p>
    <w:p>
      <w:r>
        <w:rPr>
          <w:b/>
        </w:rPr>
        <w:t xml:space="preserve">Tulos</w:t>
      </w:r>
    </w:p>
    <w:p>
      <w:r>
        <w:t xml:space="preserve">Pieni poika juoksee maassa ja leikkii pienen tytön kanssa.</w:t>
      </w:r>
    </w:p>
    <w:p>
      <w:r>
        <w:rPr>
          <w:b/>
        </w:rPr>
        <w:t xml:space="preserve">Esimerkki 6.755</w:t>
      </w:r>
    </w:p>
    <w:p>
      <w:r>
        <w:t xml:space="preserve">sentence_B_original: Naiset pitelevät toisiaan ja tanssivat yhdessä.</w:t>
      </w:r>
    </w:p>
    <w:p>
      <w:r>
        <w:rPr>
          <w:b/>
        </w:rPr>
        <w:t xml:space="preserve">Tulos</w:t>
      </w:r>
    </w:p>
    <w:p>
      <w:r>
        <w:t xml:space="preserve">Kaksi miestä pelaa pöytätennistä</w:t>
      </w:r>
    </w:p>
    <w:p>
      <w:r>
        <w:rPr>
          <w:b/>
        </w:rPr>
        <w:t xml:space="preserve">Esimerkki 6.756</w:t>
      </w:r>
    </w:p>
    <w:p>
      <w:r>
        <w:t xml:space="preserve">sentence_B_original: nainen leikkaa isoa paprikaa.</w:t>
      </w:r>
    </w:p>
    <w:p>
      <w:r>
        <w:rPr>
          <w:b/>
        </w:rPr>
        <w:t xml:space="preserve">Tulos</w:t>
      </w:r>
    </w:p>
    <w:p>
      <w:r>
        <w:t xml:space="preserve">Nainen pesee isoa paprikaa</w:t>
      </w:r>
    </w:p>
    <w:p>
      <w:r>
        <w:rPr>
          <w:b/>
        </w:rPr>
        <w:t xml:space="preserve">Esimerkki 6.757</w:t>
      </w:r>
    </w:p>
    <w:p>
      <w:r>
        <w:t xml:space="preserve">sentence_B_original: nainen leikkasi lihan paloiksi.</w:t>
      </w:r>
    </w:p>
    <w:p>
      <w:r>
        <w:rPr>
          <w:b/>
        </w:rPr>
        <w:t xml:space="preserve">Tulos</w:t>
      </w:r>
    </w:p>
    <w:p>
      <w:r>
        <w:t xml:space="preserve">Nainen syö lihaviipaleita</w:t>
      </w:r>
    </w:p>
    <w:p>
      <w:r>
        <w:rPr>
          <w:b/>
        </w:rPr>
        <w:t xml:space="preserve">Esimerkki 6.758</w:t>
      </w:r>
    </w:p>
    <w:p>
      <w:r>
        <w:t xml:space="preserve">sentence_B_original: Nainen keittää katkarapuja.</w:t>
      </w:r>
    </w:p>
    <w:p>
      <w:r>
        <w:rPr>
          <w:b/>
        </w:rPr>
        <w:t xml:space="preserve">Tulos</w:t>
      </w:r>
    </w:p>
    <w:p>
      <w:r>
        <w:t xml:space="preserve">Nainen keittää katkarapuja</w:t>
      </w:r>
    </w:p>
    <w:p>
      <w:r>
        <w:rPr>
          <w:b/>
        </w:rPr>
        <w:t xml:space="preserve">Esimerkki 6.759</w:t>
      </w:r>
    </w:p>
    <w:p>
      <w:r>
        <w:t xml:space="preserve">lause_B_alkuperäinen: mies ratsastaa hevosen selässä.</w:t>
      </w:r>
    </w:p>
    <w:p>
      <w:r>
        <w:rPr>
          <w:b/>
        </w:rPr>
        <w:t xml:space="preserve">Tulos</w:t>
      </w:r>
    </w:p>
    <w:p>
      <w:r>
        <w:t xml:space="preserve">Mies ratsastaa hevosella</w:t>
      </w:r>
    </w:p>
    <w:p>
      <w:r>
        <w:rPr>
          <w:b/>
        </w:rPr>
        <w:t xml:space="preserve">Esimerkki 6.760</w:t>
      </w:r>
    </w:p>
    <w:p>
      <w:r>
        <w:t xml:space="preserve">sentence_B_original: ruskeavalkoinen koira hyppii jalkakäytävällä.</w:t>
      </w:r>
    </w:p>
    <w:p>
      <w:r>
        <w:rPr>
          <w:b/>
        </w:rPr>
        <w:t xml:space="preserve">Tulos</w:t>
      </w:r>
    </w:p>
    <w:p>
      <w:r>
        <w:t xml:space="preserve">Pieni ruskeavalkoinen koira juoksee jalkakäytävällä -</w:t>
      </w:r>
    </w:p>
    <w:p>
      <w:r>
        <w:rPr>
          <w:b/>
        </w:rPr>
        <w:t xml:space="preserve">Esimerkki 6.761</w:t>
      </w:r>
    </w:p>
    <w:p>
      <w:r>
        <w:t xml:space="preserve">sentence_B_original: mies heittelee puita veitsillä puuta kohti.</w:t>
      </w:r>
    </w:p>
    <w:p>
      <w:r>
        <w:rPr>
          <w:b/>
        </w:rPr>
        <w:t xml:space="preserve">Tulos</w:t>
      </w:r>
    </w:p>
    <w:p>
      <w:r>
        <w:t xml:space="preserve">Mies irrottaa veitsiä puusta</w:t>
      </w:r>
    </w:p>
    <w:p>
      <w:r>
        <w:rPr>
          <w:b/>
        </w:rPr>
        <w:t xml:space="preserve">Esimerkki 6.762</w:t>
      </w:r>
    </w:p>
    <w:p>
      <w:r>
        <w:t xml:space="preserve">sentence_B_original: Pelaaja numero 23 heittää koripallon verkkoon yleisön ollessa taustalla.</w:t>
      </w:r>
    </w:p>
    <w:p>
      <w:r>
        <w:rPr>
          <w:b/>
        </w:rPr>
        <w:t xml:space="preserve">Tulos</w:t>
      </w:r>
    </w:p>
    <w:p>
      <w:r>
        <w:t xml:space="preserve">Mies, jolla on pelipaita, donkkaa palloa koripallopelissä -</w:t>
      </w:r>
    </w:p>
    <w:p>
      <w:r>
        <w:rPr>
          <w:b/>
        </w:rPr>
        <w:t xml:space="preserve">Esimerkki 6.763</w:t>
      </w:r>
    </w:p>
    <w:p>
      <w:r>
        <w:t xml:space="preserve">sentence_B_original: Henkilö kuutioi appelsiinipippurin.</w:t>
      </w:r>
    </w:p>
    <w:p>
      <w:r>
        <w:rPr>
          <w:b/>
        </w:rPr>
        <w:t xml:space="preserve">Tulos</w:t>
      </w:r>
    </w:p>
    <w:p>
      <w:r>
        <w:t xml:space="preserve">Kokki viipaloi paprikoita -</w:t>
      </w:r>
    </w:p>
    <w:p>
      <w:r>
        <w:rPr>
          <w:b/>
        </w:rPr>
        <w:t xml:space="preserve">Esimerkki 6.764</w:t>
      </w:r>
    </w:p>
    <w:p>
      <w:r>
        <w:t xml:space="preserve">sentence_B_original: kaksi lasta yrittää ahtautua metallirautojen alle</w:t>
      </w:r>
    </w:p>
    <w:p>
      <w:r>
        <w:rPr>
          <w:b/>
        </w:rPr>
        <w:t xml:space="preserve">Tulos</w:t>
      </w:r>
    </w:p>
    <w:p>
      <w:r>
        <w:t xml:space="preserve">Mustapunaiseen univormuun pukeutunut pyöräilijä seisoo maastopyörän päällä.</w:t>
      </w:r>
    </w:p>
    <w:p>
      <w:r>
        <w:rPr>
          <w:b/>
        </w:rPr>
        <w:t xml:space="preserve">Esimerkki 6.765</w:t>
      </w:r>
    </w:p>
    <w:p>
      <w:r>
        <w:t xml:space="preserve">sentence_B_original: nainen leikkaa tomaattia.</w:t>
      </w:r>
    </w:p>
    <w:p>
      <w:r>
        <w:rPr>
          <w:b/>
        </w:rPr>
        <w:t xml:space="preserve">Tulos</w:t>
      </w:r>
    </w:p>
    <w:p>
      <w:r>
        <w:t xml:space="preserve">Nainen tanssii nuotion lähellä</w:t>
      </w:r>
    </w:p>
    <w:p>
      <w:r>
        <w:rPr>
          <w:b/>
        </w:rPr>
        <w:t xml:space="preserve">Esimerkki 6.766</w:t>
      </w:r>
    </w:p>
    <w:p>
      <w:r>
        <w:t xml:space="preserve">sentence_B_original: mies maustaa makkarat.</w:t>
      </w:r>
    </w:p>
    <w:p>
      <w:r>
        <w:rPr>
          <w:b/>
        </w:rPr>
        <w:t xml:space="preserve">Tulos</w:t>
      </w:r>
    </w:p>
    <w:p>
      <w:r>
        <w:t xml:space="preserve">Mies maustaa makkaroita</w:t>
      </w:r>
    </w:p>
    <w:p>
      <w:r>
        <w:rPr>
          <w:b/>
        </w:rPr>
        <w:t xml:space="preserve">Esimerkki 6.767</w:t>
      </w:r>
    </w:p>
    <w:p>
      <w:r>
        <w:t xml:space="preserve">sentence_B_original: hevonen ja ratsastaja hyppäävät esteen yli.</w:t>
      </w:r>
    </w:p>
    <w:p>
      <w:r>
        <w:rPr>
          <w:b/>
        </w:rPr>
        <w:t xml:space="preserve">Tulos</w:t>
      </w:r>
    </w:p>
    <w:p>
      <w:r>
        <w:t xml:space="preserve">Hevonen hyppää esteellä ratsastajan yli...</w:t>
      </w:r>
    </w:p>
    <w:p>
      <w:r>
        <w:rPr>
          <w:b/>
        </w:rPr>
        <w:t xml:space="preserve">Esimerkki 6.768</w:t>
      </w:r>
    </w:p>
    <w:p>
      <w:r>
        <w:t xml:space="preserve">sentence_B_original: mies sitoo kenkänsä.</w:t>
      </w:r>
    </w:p>
    <w:p>
      <w:r>
        <w:rPr>
          <w:b/>
        </w:rPr>
        <w:t xml:space="preserve">Tulos</w:t>
      </w:r>
    </w:p>
    <w:p>
      <w:r>
        <w:t xml:space="preserve">Mies sitoo kenkää</w:t>
      </w:r>
    </w:p>
    <w:p>
      <w:r>
        <w:rPr>
          <w:b/>
        </w:rPr>
        <w:t xml:space="preserve">Esimerkki 6.769</w:t>
      </w:r>
    </w:p>
    <w:p>
      <w:r>
        <w:t xml:space="preserve">sentence_B_original: Henkilö mustassa takissa tekee temppuja moottoripyörällä.</w:t>
      </w:r>
    </w:p>
    <w:p>
      <w:r>
        <w:rPr>
          <w:b/>
        </w:rPr>
        <w:t xml:space="preserve">Tulos</w:t>
      </w:r>
    </w:p>
    <w:p>
      <w:r>
        <w:t xml:space="preserve">Mustaan takkiin pukeutunut henkilö tekee temppuja moottoripyörällä.</w:t>
      </w:r>
    </w:p>
    <w:p>
      <w:r>
        <w:rPr>
          <w:b/>
        </w:rPr>
        <w:t xml:space="preserve">Esimerkki 6.770</w:t>
      </w:r>
    </w:p>
    <w:p>
      <w:r>
        <w:t xml:space="preserve">sentence_B_original: ryhmä jalkapalloilijoita juoksee kentällä.</w:t>
      </w:r>
    </w:p>
    <w:p>
      <w:r>
        <w:rPr>
          <w:b/>
        </w:rPr>
        <w:t xml:space="preserve">Tulos</w:t>
      </w:r>
    </w:p>
    <w:p>
      <w:r>
        <w:t xml:space="preserve">Ryhmä jalkapalloilijoita seisoo paikallaan kentällä.</w:t>
      </w:r>
    </w:p>
    <w:p>
      <w:r>
        <w:rPr>
          <w:b/>
        </w:rPr>
        <w:t xml:space="preserve">Esimerkki 6.771</w:t>
      </w:r>
    </w:p>
    <w:p>
      <w:r>
        <w:t xml:space="preserve">sentence_B_original: mustavalkoinen koira leikkii riekaleisella lentopallolla ruskealla kentällä.</w:t>
      </w:r>
    </w:p>
    <w:p>
      <w:r>
        <w:rPr>
          <w:b/>
        </w:rPr>
        <w:t xml:space="preserve">Tulos</w:t>
      </w:r>
    </w:p>
    <w:p>
      <w:r>
        <w:t xml:space="preserve">Mustavalkoinen koira leikkii riekaleisella lentopallolla ruskealla kentällä...</w:t>
      </w:r>
    </w:p>
    <w:p>
      <w:r>
        <w:rPr>
          <w:b/>
        </w:rPr>
        <w:t xml:space="preserve">Esimerkki 6.772</w:t>
      </w:r>
    </w:p>
    <w:p>
      <w:r>
        <w:t xml:space="preserve">sentence_B_original: nainen marssii koiraparin kanssa.</w:t>
      </w:r>
    </w:p>
    <w:p>
      <w:r>
        <w:rPr>
          <w:b/>
        </w:rPr>
        <w:t xml:space="preserve">Tulos</w:t>
      </w:r>
    </w:p>
    <w:p>
      <w:r>
        <w:t xml:space="preserve">Nainen esittelee koiranäyttelyssä koiraa, jolla on hyvin pitkä karva...</w:t>
      </w:r>
    </w:p>
    <w:p>
      <w:r>
        <w:rPr>
          <w:b/>
        </w:rPr>
        <w:t xml:space="preserve">Esimerkki 6.773</w:t>
      </w:r>
    </w:p>
    <w:p>
      <w:r>
        <w:t xml:space="preserve">sentence_B_original: punaiseen pukeutunut pikkupoika hyppää ilmaan.</w:t>
      </w:r>
    </w:p>
    <w:p>
      <w:r>
        <w:rPr>
          <w:b/>
        </w:rPr>
        <w:t xml:space="preserve">Tulos</w:t>
      </w:r>
    </w:p>
    <w:p>
      <w:r>
        <w:t xml:space="preserve">Punapukuinen lapsi hyppii trampoliinilla.</w:t>
      </w:r>
    </w:p>
    <w:p>
      <w:r>
        <w:rPr>
          <w:b/>
        </w:rPr>
        <w:t xml:space="preserve">Esimerkki 6.774</w:t>
      </w:r>
    </w:p>
    <w:p>
      <w:r>
        <w:t xml:space="preserve">sentence_B_original: Kaksi miestä kilpailee renkaiden rullauskilpailussa.</w:t>
      </w:r>
    </w:p>
    <w:p>
      <w:r>
        <w:rPr>
          <w:b/>
        </w:rPr>
        <w:t xml:space="preserve">Tulos</w:t>
      </w:r>
    </w:p>
    <w:p>
      <w:r>
        <w:t xml:space="preserve">Kaksi naista kilpailee renkaiden rullauskilpailussa -</w:t>
      </w:r>
    </w:p>
    <w:p>
      <w:r>
        <w:rPr>
          <w:b/>
        </w:rPr>
        <w:t xml:space="preserve">Esimerkki 6.775</w:t>
      </w:r>
    </w:p>
    <w:p>
      <w:r>
        <w:t xml:space="preserve">sentence_B_original: Nainen syö.</w:t>
      </w:r>
    </w:p>
    <w:p>
      <w:r>
        <w:rPr>
          <w:b/>
        </w:rPr>
        <w:t xml:space="preserve">Tulos</w:t>
      </w:r>
    </w:p>
    <w:p>
      <w:r>
        <w:t xml:space="preserve">Nainen sekoittaa munia</w:t>
      </w:r>
    </w:p>
    <w:p>
      <w:r>
        <w:rPr>
          <w:b/>
        </w:rPr>
        <w:t xml:space="preserve">Esimerkki 6.776</w:t>
      </w:r>
    </w:p>
    <w:p>
      <w:r>
        <w:t xml:space="preserve">sentence_B_original: mustiin pukeutunut laskettelija saa pienen palan ilmaa kiinni.</w:t>
      </w:r>
    </w:p>
    <w:p>
      <w:r>
        <w:rPr>
          <w:b/>
        </w:rPr>
        <w:t xml:space="preserve">Tulos</w:t>
      </w:r>
    </w:p>
    <w:p>
      <w:r>
        <w:t xml:space="preserve">Mustapukuinen hiihtäjä saa vähän ilmaa kiinni.</w:t>
      </w:r>
    </w:p>
    <w:p>
      <w:r>
        <w:rPr>
          <w:b/>
        </w:rPr>
        <w:t xml:space="preserve">Esimerkki 6.777</w:t>
      </w:r>
    </w:p>
    <w:p>
      <w:r>
        <w:t xml:space="preserve">sentence_B_original: Afroamerikkalainen poika seisoo sinisen rakennuksen edessä vammaisten tilassa.</w:t>
      </w:r>
    </w:p>
    <w:p>
      <w:r>
        <w:rPr>
          <w:b/>
        </w:rPr>
        <w:t xml:space="preserve">Tulos</w:t>
      </w:r>
    </w:p>
    <w:p>
      <w:r>
        <w:t xml:space="preserve">Poika seisoo sinisen rakennuksen edessä vammaisille varatussa tilassa.</w:t>
      </w:r>
    </w:p>
    <w:p>
      <w:r>
        <w:rPr>
          <w:b/>
        </w:rPr>
        <w:t xml:space="preserve">Esimerkki 6.778</w:t>
      </w:r>
    </w:p>
    <w:p>
      <w:r>
        <w:t xml:space="preserve">sentence_B_original: koira juoksee hiekalla jahdatessaan palloa.</w:t>
      </w:r>
    </w:p>
    <w:p>
      <w:r>
        <w:rPr>
          <w:b/>
        </w:rPr>
        <w:t xml:space="preserve">Tulos</w:t>
      </w:r>
    </w:p>
    <w:p>
      <w:r>
        <w:t xml:space="preserve">Ruskeavalkoinen koira pyydystää likaista tennispalloa likaisella kentällä.</w:t>
      </w:r>
    </w:p>
    <w:p>
      <w:r>
        <w:rPr>
          <w:b/>
        </w:rPr>
        <w:t xml:space="preserve">Esimerkki 6.779</w:t>
      </w:r>
    </w:p>
    <w:p>
      <w:r>
        <w:t xml:space="preserve">sentence_B_original: kolme naista istuu yhdessä kudottujen seinien äärellä.</w:t>
      </w:r>
    </w:p>
    <w:p>
      <w:r>
        <w:rPr>
          <w:b/>
        </w:rPr>
        <w:t xml:space="preserve">Tulos</w:t>
      </w:r>
    </w:p>
    <w:p>
      <w:r>
        <w:t xml:space="preserve">Kolme miestä istuu yhdessä kudottujen seinien lähellä</w:t>
      </w:r>
    </w:p>
    <w:p>
      <w:r>
        <w:rPr>
          <w:b/>
        </w:rPr>
        <w:t xml:space="preserve">Esimerkki 6.780</w:t>
      </w:r>
    </w:p>
    <w:p>
      <w:r>
        <w:t xml:space="preserve">sentence_B_original: mies laittaa kanaa astiaan.</w:t>
      </w:r>
    </w:p>
    <w:p>
      <w:r>
        <w:rPr>
          <w:b/>
        </w:rPr>
        <w:t xml:space="preserve">Tulos</w:t>
      </w:r>
    </w:p>
    <w:p>
      <w:r>
        <w:t xml:space="preserve">Mies laittaa ruokaa laatikkoon</w:t>
      </w:r>
    </w:p>
    <w:p>
      <w:r>
        <w:rPr>
          <w:b/>
        </w:rPr>
        <w:t xml:space="preserve">Esimerkki 6.781</w:t>
      </w:r>
    </w:p>
    <w:p>
      <w:r>
        <w:t xml:space="preserve">sentence_B_original: mies sukeltaa altaaseen.</w:t>
      </w:r>
    </w:p>
    <w:p>
      <w:r>
        <w:rPr>
          <w:b/>
        </w:rPr>
        <w:t xml:space="preserve">Tulos</w:t>
      </w:r>
    </w:p>
    <w:p>
      <w:r>
        <w:t xml:space="preserve">Mies sukeltaa altaaseen</w:t>
      </w:r>
    </w:p>
    <w:p>
      <w:r>
        <w:rPr>
          <w:b/>
        </w:rPr>
        <w:t xml:space="preserve">Esimerkki 6.782</w:t>
      </w:r>
    </w:p>
    <w:p>
      <w:r>
        <w:t xml:space="preserve">sentence_B_original: Mies viipaloi porkkanaa veitsellä.</w:t>
      </w:r>
    </w:p>
    <w:p>
      <w:r>
        <w:rPr>
          <w:b/>
        </w:rPr>
        <w:t xml:space="preserve">Tulos</w:t>
      </w:r>
    </w:p>
    <w:p>
      <w:r>
        <w:t xml:space="preserve">Mies laittaa porkkanaa pois</w:t>
      </w:r>
    </w:p>
    <w:p>
      <w:r>
        <w:rPr>
          <w:b/>
        </w:rPr>
        <w:t xml:space="preserve">Esimerkki 6.783</w:t>
      </w:r>
    </w:p>
    <w:p>
      <w:r>
        <w:t xml:space="preserve">sentence_B_original: musta lammas ja kolme valkoista koiraa.</w:t>
      </w:r>
    </w:p>
    <w:p>
      <w:r>
        <w:rPr>
          <w:b/>
        </w:rPr>
        <w:t xml:space="preserve">Tulos</w:t>
      </w:r>
    </w:p>
    <w:p>
      <w:r>
        <w:t xml:space="preserve">Musta lammas seisoo kolmen valkoisen koiran lähellä</w:t>
      </w:r>
    </w:p>
    <w:p>
      <w:r>
        <w:rPr>
          <w:b/>
        </w:rPr>
        <w:t xml:space="preserve">Esimerkki 6.784</w:t>
      </w:r>
    </w:p>
    <w:p>
      <w:r>
        <w:t xml:space="preserve">sentence_B_original: nainen maustaa öljyä.</w:t>
      </w:r>
    </w:p>
    <w:p>
      <w:r>
        <w:rPr>
          <w:b/>
        </w:rPr>
        <w:t xml:space="preserve">Tulos</w:t>
      </w:r>
    </w:p>
    <w:p>
      <w:r>
        <w:t xml:space="preserve">Nainen maustaa öljyä</w:t>
      </w:r>
    </w:p>
    <w:p>
      <w:r>
        <w:rPr>
          <w:b/>
        </w:rPr>
        <w:t xml:space="preserve">Esimerkki 6.785</w:t>
      </w:r>
    </w:p>
    <w:p>
      <w:r>
        <w:t xml:space="preserve">sentence_B_original: ruskeavalkoinen koira yrittää saada kiinni likaista tennispalloa likaisella kentällä.</w:t>
      </w:r>
    </w:p>
    <w:p>
      <w:r>
        <w:rPr>
          <w:b/>
        </w:rPr>
        <w:t xml:space="preserve">Tulos</w:t>
      </w:r>
    </w:p>
    <w:p>
      <w:r>
        <w:t xml:space="preserve">Ruskeavalkoinen koira puree likaista tennispalloa likaisella kentällä...</w:t>
      </w:r>
    </w:p>
    <w:p>
      <w:r>
        <w:rPr>
          <w:b/>
        </w:rPr>
        <w:t xml:space="preserve">Esimerkki 6.786</w:t>
      </w:r>
    </w:p>
    <w:p>
      <w:r>
        <w:t xml:space="preserve">sentence_B_original: mies pudottaa viipaloituja kurkkuja veteen.</w:t>
      </w:r>
    </w:p>
    <w:p>
      <w:r>
        <w:rPr>
          <w:b/>
        </w:rPr>
        <w:t xml:space="preserve">Tulos</w:t>
      </w:r>
    </w:p>
    <w:p>
      <w:r>
        <w:t xml:space="preserve">Mies pudottelee viipaloituja kurkkuja veteen -</w:t>
      </w:r>
    </w:p>
    <w:p>
      <w:r>
        <w:rPr>
          <w:b/>
        </w:rPr>
        <w:t xml:space="preserve">Esimerkki 6.787</w:t>
      </w:r>
    </w:p>
    <w:p>
      <w:r>
        <w:t xml:space="preserve">sentence_B_original: pieni tyttö, joka polkee skootteria.</w:t>
      </w:r>
    </w:p>
    <w:p>
      <w:r>
        <w:rPr>
          <w:b/>
        </w:rPr>
        <w:t xml:space="preserve">Tulos</w:t>
      </w:r>
    </w:p>
    <w:p>
      <w:r>
        <w:t xml:space="preserve">Norsunpoikanen syö pientä puuta, -</w:t>
      </w:r>
    </w:p>
    <w:p>
      <w:r>
        <w:rPr>
          <w:b/>
        </w:rPr>
        <w:t xml:space="preserve">Esimerkki 6.788</w:t>
      </w:r>
    </w:p>
    <w:p>
      <w:r>
        <w:t xml:space="preserve">sentence_B_original: nuori lapsi ajaa polkupyörällä epätasaisella hiekkatiellä.</w:t>
      </w:r>
    </w:p>
    <w:p>
      <w:r>
        <w:rPr>
          <w:b/>
        </w:rPr>
        <w:t xml:space="preserve">Tulos</w:t>
      </w:r>
    </w:p>
    <w:p>
      <w:r>
        <w:t xml:space="preserve">Nuori lapsi ajaa polkupyörällä karkealla hiekkatiellä.</w:t>
      </w:r>
    </w:p>
    <w:p>
      <w:r>
        <w:rPr>
          <w:b/>
        </w:rPr>
        <w:t xml:space="preserve">Esimerkki 6.789</w:t>
      </w:r>
    </w:p>
    <w:p>
      <w:r>
        <w:t xml:space="preserve">sentence_B_original: The lady is surfing and riding a wave.</w:t>
      </w:r>
    </w:p>
    <w:p>
      <w:r>
        <w:rPr>
          <w:b/>
        </w:rPr>
        <w:t xml:space="preserve">Tulos</w:t>
      </w:r>
    </w:p>
    <w:p>
      <w:r>
        <w:t xml:space="preserve">Poika surffaa ja ratsastaa aallolla</w:t>
      </w:r>
    </w:p>
    <w:p>
      <w:r>
        <w:rPr>
          <w:b/>
        </w:rPr>
        <w:t xml:space="preserve">Esimerkki 6.790</w:t>
      </w:r>
    </w:p>
    <w:p>
      <w:r>
        <w:t xml:space="preserve">lause_B_alkuperäinen: joku laittaa aineksia wokkiin.</w:t>
      </w:r>
    </w:p>
    <w:p>
      <w:r>
        <w:rPr>
          <w:b/>
        </w:rPr>
        <w:t xml:space="preserve">Tulos</w:t>
      </w:r>
    </w:p>
    <w:p>
      <w:r>
        <w:t xml:space="preserve">Joku laittaa aineksia wokkiin</w:t>
      </w:r>
    </w:p>
    <w:p>
      <w:r>
        <w:rPr>
          <w:b/>
        </w:rPr>
        <w:t xml:space="preserve">Esimerkki 6.791</w:t>
      </w:r>
    </w:p>
    <w:p>
      <w:r>
        <w:t xml:space="preserve">sentence_B_original: The cook is slicing bell peppers.</w:t>
      </w:r>
    </w:p>
    <w:p>
      <w:r>
        <w:rPr>
          <w:b/>
        </w:rPr>
        <w:t xml:space="preserve">Tulos</w:t>
      </w:r>
    </w:p>
    <w:p>
      <w:r>
        <w:t xml:space="preserve">Kokki viipaloi paprikoita -</w:t>
      </w:r>
    </w:p>
    <w:p>
      <w:r>
        <w:rPr>
          <w:b/>
        </w:rPr>
        <w:t xml:space="preserve">Esimerkki 6.792</w:t>
      </w:r>
    </w:p>
    <w:p>
      <w:r>
        <w:t xml:space="preserve">sentence_B_original: Nainen tekee temppua rampilla polkupyörällä.</w:t>
      </w:r>
    </w:p>
    <w:p>
      <w:r>
        <w:rPr>
          <w:b/>
        </w:rPr>
        <w:t xml:space="preserve">Tulos</w:t>
      </w:r>
    </w:p>
    <w:p>
      <w:r>
        <w:t xml:space="preserve">Nainen tekee temppua rampilla auton kanssa -</w:t>
      </w:r>
    </w:p>
    <w:p>
      <w:r>
        <w:rPr>
          <w:b/>
        </w:rPr>
        <w:t xml:space="preserve">Esimerkki 6.793</w:t>
      </w:r>
    </w:p>
    <w:p>
      <w:r>
        <w:t xml:space="preserve">sentence_B_original: Mies, jonka vaatteet ovat maalin peitossa, kirjoittaa jotain ylös istuessaan ulkona vilkkaalla alueella.</w:t>
      </w:r>
    </w:p>
    <w:p>
      <w:r>
        <w:rPr>
          <w:b/>
        </w:rPr>
        <w:t xml:space="preserve">Tulos</w:t>
      </w:r>
    </w:p>
    <w:p>
      <w:r>
        <w:t xml:space="preserve">Mies, jolla on maalin peittämät vaatteet, istuu ulkona vilkkaasti liikennöidyllä alueella ja kirjoittaa jotakin.</w:t>
      </w:r>
    </w:p>
    <w:p>
      <w:r>
        <w:rPr>
          <w:b/>
        </w:rPr>
        <w:t xml:space="preserve">Esimerkki 6.794</w:t>
      </w:r>
    </w:p>
    <w:p>
      <w:r>
        <w:t xml:space="preserve">sentence_B_original: ruskea koira ja punainen koira leikkivät rannalla veden äärellä.</w:t>
      </w:r>
    </w:p>
    <w:p>
      <w:r>
        <w:rPr>
          <w:b/>
        </w:rPr>
        <w:t xml:space="preserve">Tulos</w:t>
      </w:r>
    </w:p>
    <w:p>
      <w:r>
        <w:t xml:space="preserve">Ruskea koira ja punainen koira leikkivät rannalla...</w:t>
      </w:r>
    </w:p>
    <w:p>
      <w:r>
        <w:rPr>
          <w:b/>
        </w:rPr>
        <w:t xml:space="preserve">Esimerkki 6.795</w:t>
      </w:r>
    </w:p>
    <w:p>
      <w:r>
        <w:t xml:space="preserve">sentence_B_original: Mies ja poika seisovat ulkoportaiden juurella.</w:t>
      </w:r>
    </w:p>
    <w:p>
      <w:r>
        <w:rPr>
          <w:b/>
        </w:rPr>
        <w:t xml:space="preserve">Tulos</w:t>
      </w:r>
    </w:p>
    <w:p>
      <w:r>
        <w:t xml:space="preserve">Mies seisoo ulkona ja poika putoaa portaiden alareunasta.</w:t>
      </w:r>
    </w:p>
    <w:p>
      <w:r>
        <w:rPr>
          <w:b/>
        </w:rPr>
        <w:t xml:space="preserve">Esimerkki 6.796</w:t>
      </w:r>
    </w:p>
    <w:p>
      <w:r>
        <w:t xml:space="preserve">sentence_B_original: Mies seisoo oudossa asennossa kalliolla korkealla puiden yläpuolella.</w:t>
      </w:r>
    </w:p>
    <w:p>
      <w:r>
        <w:rPr>
          <w:b/>
        </w:rPr>
        <w:t xml:space="preserve">Tulos</w:t>
      </w:r>
    </w:p>
    <w:p>
      <w:r>
        <w:t xml:space="preserve">Mies on kalliolla korkealla puiden yläpuolella ja seisoo epämukavassa asennossa.</w:t>
      </w:r>
    </w:p>
    <w:p>
      <w:r>
        <w:rPr>
          <w:b/>
        </w:rPr>
        <w:t xml:space="preserve">Esimerkki 6.797</w:t>
      </w:r>
    </w:p>
    <w:p>
      <w:r>
        <w:t xml:space="preserve">sentence_B_original: Kaksi ruskeapaitaista poikaa vetää köyttä puisella alustalla.</w:t>
      </w:r>
    </w:p>
    <w:p>
      <w:r>
        <w:rPr>
          <w:b/>
        </w:rPr>
        <w:t xml:space="preserve">Tulos</w:t>
      </w:r>
    </w:p>
    <w:p>
      <w:r>
        <w:t xml:space="preserve">Kahdella pojalla on ruskeat paidat ja he vetävät innokkaasti köyttä puisella alustalla.</w:t>
      </w:r>
    </w:p>
    <w:p>
      <w:r>
        <w:rPr>
          <w:b/>
        </w:rPr>
        <w:t xml:space="preserve">Esimerkki 6.798</w:t>
      </w:r>
    </w:p>
    <w:p>
      <w:r>
        <w:t xml:space="preserve">sentence_B_original: kolme ihmistä istuu penkillä palmujen alla.</w:t>
      </w:r>
    </w:p>
    <w:p>
      <w:r>
        <w:rPr>
          <w:b/>
        </w:rPr>
        <w:t xml:space="preserve">Tulos</w:t>
      </w:r>
    </w:p>
    <w:p>
      <w:r>
        <w:t xml:space="preserve">Ihmiset istuvat penkillä ravintolan edessä.</w:t>
      </w:r>
    </w:p>
    <w:p>
      <w:r>
        <w:rPr>
          <w:b/>
        </w:rPr>
        <w:t xml:space="preserve">Esimerkki 6.799</w:t>
      </w:r>
    </w:p>
    <w:p>
      <w:r>
        <w:t xml:space="preserve">sentence_B_original: Viisi kissanpentua syö viidestä astiasta.</w:t>
      </w:r>
    </w:p>
    <w:p>
      <w:r>
        <w:rPr>
          <w:b/>
        </w:rPr>
        <w:t xml:space="preserve">Tulos</w:t>
      </w:r>
    </w:p>
    <w:p>
      <w:r>
        <w:t xml:space="preserve">Kissanpennut syövät tarjottimilla olevaa ruokaa...</w:t>
      </w:r>
    </w:p>
    <w:p>
      <w:r>
        <w:rPr>
          <w:b/>
        </w:rPr>
        <w:t xml:space="preserve">Esimerkki 6.800</w:t>
      </w:r>
    </w:p>
    <w:p>
      <w:r>
        <w:t xml:space="preserve">sentence_B_original: nainen viipaloi tomaattia.</w:t>
      </w:r>
    </w:p>
    <w:p>
      <w:r>
        <w:rPr>
          <w:b/>
        </w:rPr>
        <w:t xml:space="preserve">Tulos</w:t>
      </w:r>
    </w:p>
    <w:p>
      <w:r>
        <w:t xml:space="preserve">Nainen kuorii perunaa</w:t>
      </w:r>
    </w:p>
    <w:p>
      <w:r>
        <w:rPr>
          <w:b/>
        </w:rPr>
        <w:t xml:space="preserve">Esimerkki 6.801</w:t>
      </w:r>
    </w:p>
    <w:p>
      <w:r>
        <w:t xml:space="preserve">sentence_B_original: mies, jolla on kypärä päässään, tanssii.</w:t>
      </w:r>
    </w:p>
    <w:p>
      <w:r>
        <w:rPr>
          <w:b/>
        </w:rPr>
        <w:t xml:space="preserve">Tulos</w:t>
      </w:r>
    </w:p>
    <w:p>
      <w:r>
        <w:t xml:space="preserve">Mies, jolla on kypärä päässä, tanssii</w:t>
      </w:r>
    </w:p>
    <w:p>
      <w:r>
        <w:rPr>
          <w:b/>
        </w:rPr>
        <w:t xml:space="preserve">Esimerkki 6.802</w:t>
      </w:r>
    </w:p>
    <w:p>
      <w:r>
        <w:t xml:space="preserve">sentence_B_original: pieni lapsi on innoissaan puiston keinussa.</w:t>
      </w:r>
    </w:p>
    <w:p>
      <w:r>
        <w:rPr>
          <w:b/>
        </w:rPr>
        <w:t xml:space="preserve">Tulos</w:t>
      </w:r>
    </w:p>
    <w:p>
      <w:r>
        <w:t xml:space="preserve">Pikkutyttö heiluu ja nainen seisoo hänen takanaan -</w:t>
      </w:r>
    </w:p>
    <w:p>
      <w:r>
        <w:rPr>
          <w:b/>
        </w:rPr>
        <w:t xml:space="preserve">Esimerkki 6.803</w:t>
      </w:r>
    </w:p>
    <w:p>
      <w:r>
        <w:t xml:space="preserve">sentence_B_original: Etelä-Afrikan lentoyhtiön kone lentää sinisellä taivaalla.</w:t>
      </w:r>
    </w:p>
    <w:p>
      <w:r>
        <w:rPr>
          <w:b/>
        </w:rPr>
        <w:t xml:space="preserve">Tulos</w:t>
      </w:r>
    </w:p>
    <w:p>
      <w:r>
        <w:t xml:space="preserve">Lentokone lentää ilmassa</w:t>
      </w:r>
    </w:p>
    <w:p>
      <w:r>
        <w:rPr>
          <w:b/>
        </w:rPr>
        <w:t xml:space="preserve">Esimerkki 6.804</w:t>
      </w:r>
    </w:p>
    <w:p>
      <w:r>
        <w:t xml:space="preserve">sentence_B_original: Mies piirtää digitaaliseen kuivapyyhintätauluun.</w:t>
      </w:r>
    </w:p>
    <w:p>
      <w:r>
        <w:rPr>
          <w:b/>
        </w:rPr>
        <w:t xml:space="preserve">Tulos</w:t>
      </w:r>
    </w:p>
    <w:p>
      <w:r>
        <w:t xml:space="preserve">Mies piirtää hahmoja</w:t>
      </w:r>
    </w:p>
    <w:p>
      <w:r>
        <w:rPr>
          <w:b/>
        </w:rPr>
        <w:t xml:space="preserve">Esimerkki 6.805</w:t>
      </w:r>
    </w:p>
    <w:p>
      <w:r>
        <w:t xml:space="preserve">sentence_B_original: tyttö istui sohvalle virkkaamaan.</w:t>
      </w:r>
    </w:p>
    <w:p>
      <w:r>
        <w:rPr>
          <w:b/>
        </w:rPr>
        <w:t xml:space="preserve">Tulos</w:t>
      </w:r>
    </w:p>
    <w:p>
      <w:r>
        <w:t xml:space="preserve">Tyttö seisoo sohvalla ja virkkaa -</w:t>
      </w:r>
    </w:p>
    <w:p>
      <w:r>
        <w:rPr>
          <w:b/>
        </w:rPr>
        <w:t xml:space="preserve">Esimerkki 6.806</w:t>
      </w:r>
    </w:p>
    <w:p>
      <w:r>
        <w:t xml:space="preserve">sentence_B_original: ruskettunut koira, joka loiskii vedessä lammen tai joen rannalla.</w:t>
      </w:r>
    </w:p>
    <w:p>
      <w:r>
        <w:rPr>
          <w:b/>
        </w:rPr>
        <w:t xml:space="preserve">Tulos</w:t>
      </w:r>
    </w:p>
    <w:p>
      <w:r>
        <w:t xml:space="preserve">Ruskettunut koira roiskii vedessä joen rannalla...</w:t>
      </w:r>
    </w:p>
    <w:p>
      <w:r>
        <w:rPr>
          <w:b/>
        </w:rPr>
        <w:t xml:space="preserve">Esimerkki 6.807</w:t>
      </w:r>
    </w:p>
    <w:p>
      <w:r>
        <w:t xml:space="preserve">sentence_B_original: lapsi istuu uimavarusteet yllään</w:t>
      </w:r>
    </w:p>
    <w:p>
      <w:r>
        <w:rPr>
          <w:b/>
        </w:rPr>
        <w:t xml:space="preserve">Tulos</w:t>
      </w:r>
    </w:p>
    <w:p>
      <w:r>
        <w:t xml:space="preserve">Lapsi istuu uimavarusteet yllään</w:t>
      </w:r>
    </w:p>
    <w:p>
      <w:r>
        <w:rPr>
          <w:b/>
        </w:rPr>
        <w:t xml:space="preserve">Esimerkki 6.808</w:t>
      </w:r>
    </w:p>
    <w:p>
      <w:r>
        <w:t xml:space="preserve">sentence_B_original: koirat leikkivät purossa</w:t>
      </w:r>
    </w:p>
    <w:p>
      <w:r>
        <w:rPr>
          <w:b/>
        </w:rPr>
        <w:t xml:space="preserve">Tulos</w:t>
      </w:r>
    </w:p>
    <w:p>
      <w:r>
        <w:t xml:space="preserve">Jotkut koirat leikkivät joessa</w:t>
      </w:r>
    </w:p>
    <w:p>
      <w:r>
        <w:rPr>
          <w:b/>
        </w:rPr>
        <w:t xml:space="preserve">Esimerkki 6.809</w:t>
      </w:r>
    </w:p>
    <w:p>
      <w:r>
        <w:t xml:space="preserve">sentence_B_original: sipulia leikataan viipaleiksi.</w:t>
      </w:r>
    </w:p>
    <w:p>
      <w:r>
        <w:rPr>
          <w:b/>
        </w:rPr>
        <w:t xml:space="preserve">Tulos</w:t>
      </w:r>
    </w:p>
    <w:p>
      <w:r>
        <w:t xml:space="preserve">Joku pitää siiliä kädessään</w:t>
      </w:r>
    </w:p>
    <w:p>
      <w:r>
        <w:rPr>
          <w:b/>
        </w:rPr>
        <w:t xml:space="preserve">Esimerkki 6.810</w:t>
      </w:r>
    </w:p>
    <w:p>
      <w:r>
        <w:t xml:space="preserve">sentence_B_original: Mies kiipeää köyttä pitkin.</w:t>
      </w:r>
    </w:p>
    <w:p>
      <w:r>
        <w:rPr>
          <w:b/>
        </w:rPr>
        <w:t xml:space="preserve">Tulos</w:t>
      </w:r>
    </w:p>
    <w:p>
      <w:r>
        <w:t xml:space="preserve">Kiipeilijä köyttää miestä.</w:t>
      </w:r>
    </w:p>
    <w:p>
      <w:r>
        <w:rPr>
          <w:b/>
        </w:rPr>
        <w:t xml:space="preserve">Esimerkki 6.811</w:t>
      </w:r>
    </w:p>
    <w:p>
      <w:r>
        <w:t xml:space="preserve">sentence_B_original: joukko ihmisiä seisoo äänimiksauspöydän ympärillä.</w:t>
      </w:r>
    </w:p>
    <w:p>
      <w:r>
        <w:rPr>
          <w:b/>
        </w:rPr>
        <w:t xml:space="preserve">Tulos</w:t>
      </w:r>
    </w:p>
    <w:p>
      <w:r>
        <w:t xml:space="preserve">Ryhmä ihmisiä seisoo äänimiksauspöydän ympärillä...</w:t>
      </w:r>
    </w:p>
    <w:p>
      <w:r>
        <w:rPr>
          <w:b/>
        </w:rPr>
        <w:t xml:space="preserve">Esimerkki 6.812</w:t>
      </w:r>
    </w:p>
    <w:p>
      <w:r>
        <w:t xml:space="preserve">lause_B_alkuperäinen: mies leikkaa perunaa</w:t>
      </w:r>
    </w:p>
    <w:p>
      <w:r>
        <w:rPr>
          <w:b/>
        </w:rPr>
        <w:t xml:space="preserve">Tulos</w:t>
      </w:r>
    </w:p>
    <w:p>
      <w:r>
        <w:t xml:space="preserve">Mies leikkaa perunaa</w:t>
      </w:r>
    </w:p>
    <w:p>
      <w:r>
        <w:rPr>
          <w:b/>
        </w:rPr>
        <w:t xml:space="preserve">Esimerkki 6.813</w:t>
      </w:r>
    </w:p>
    <w:p>
      <w:r>
        <w:t xml:space="preserve">sentence_B_original: mies kuorii sipulia.</w:t>
      </w:r>
    </w:p>
    <w:p>
      <w:r>
        <w:rPr>
          <w:b/>
        </w:rPr>
        <w:t xml:space="preserve">Tulos</w:t>
      </w:r>
    </w:p>
    <w:p>
      <w:r>
        <w:t xml:space="preserve">Mies kuorii sipulia</w:t>
      </w:r>
    </w:p>
    <w:p>
      <w:r>
        <w:rPr>
          <w:b/>
        </w:rPr>
        <w:t xml:space="preserve">Esimerkki 6.814</w:t>
      </w:r>
    </w:p>
    <w:p>
      <w:r>
        <w:t xml:space="preserve">sentence_B_original: Yleisö seuraa, kun kaksi formula ykkösten autoa lähtee lähtöviivalta.</w:t>
      </w:r>
    </w:p>
    <w:p>
      <w:r>
        <w:rPr>
          <w:b/>
        </w:rPr>
        <w:t xml:space="preserve">Tulos</w:t>
      </w:r>
    </w:p>
    <w:p>
      <w:r>
        <w:t xml:space="preserve">Yleisö seuraa kahta kilpa-autoa, jotka lähtevät lähtöviivalta.</w:t>
      </w:r>
    </w:p>
    <w:p>
      <w:r>
        <w:rPr>
          <w:b/>
        </w:rPr>
        <w:t xml:space="preserve">Esimerkki 6.815</w:t>
      </w:r>
    </w:p>
    <w:p>
      <w:r>
        <w:t xml:space="preserve">sentence_B_original: tennispelaaja, jolla on vihreä vihreä otsapanta päässään, on valmis lyömään palloa.</w:t>
      </w:r>
    </w:p>
    <w:p>
      <w:r>
        <w:rPr>
          <w:b/>
        </w:rPr>
        <w:t xml:space="preserve">Tulos</w:t>
      </w:r>
    </w:p>
    <w:p>
      <w:r>
        <w:t xml:space="preserve">Tennispelaaja, jolla on vihreä otsapanta, menettää pallon...</w:t>
      </w:r>
    </w:p>
    <w:p>
      <w:r>
        <w:rPr>
          <w:b/>
        </w:rPr>
        <w:t xml:space="preserve">Esimerkki 6.816</w:t>
      </w:r>
    </w:p>
    <w:p>
      <w:r>
        <w:t xml:space="preserve">sentence_B_original: henkilö repii paperia.</w:t>
      </w:r>
    </w:p>
    <w:p>
      <w:r>
        <w:rPr>
          <w:b/>
        </w:rPr>
        <w:t xml:space="preserve">Tulos</w:t>
      </w:r>
    </w:p>
    <w:p>
      <w:r>
        <w:t xml:space="preserve">Henkilö repii paperia</w:t>
      </w:r>
    </w:p>
    <w:p>
      <w:r>
        <w:rPr>
          <w:b/>
        </w:rPr>
        <w:t xml:space="preserve">Esimerkki 6.817</w:t>
      </w:r>
    </w:p>
    <w:p>
      <w:r>
        <w:t xml:space="preserve">sentence_B_original: mies ruuvaa puuta seinään.</w:t>
      </w:r>
    </w:p>
    <w:p>
      <w:r>
        <w:rPr>
          <w:b/>
        </w:rPr>
        <w:t xml:space="preserve">Tulos</w:t>
      </w:r>
    </w:p>
    <w:p>
      <w:r>
        <w:t xml:space="preserve">Mies ruuvaa puunpalaa seinään.</w:t>
      </w:r>
    </w:p>
    <w:p>
      <w:r>
        <w:rPr>
          <w:b/>
        </w:rPr>
        <w:t xml:space="preserve">Esimerkki 6.818</w:t>
      </w:r>
    </w:p>
    <w:p>
      <w:r>
        <w:t xml:space="preserve">lause_B_alkuperäinen: mies syö banaania puun vieressä.</w:t>
      </w:r>
    </w:p>
    <w:p>
      <w:r>
        <w:rPr>
          <w:b/>
        </w:rPr>
        <w:t xml:space="preserve">Tulos</w:t>
      </w:r>
    </w:p>
    <w:p>
      <w:r>
        <w:t xml:space="preserve">Mies syö banaania puun vieressä...</w:t>
      </w:r>
    </w:p>
    <w:p>
      <w:r>
        <w:rPr>
          <w:b/>
        </w:rPr>
        <w:t xml:space="preserve">Esimerkki 6.819</w:t>
      </w:r>
    </w:p>
    <w:p>
      <w:r>
        <w:t xml:space="preserve">sentence_B_original: pieni koira juoksee hiekalla</w:t>
      </w:r>
    </w:p>
    <w:p>
      <w:r>
        <w:rPr>
          <w:b/>
        </w:rPr>
        <w:t xml:space="preserve">Tulos</w:t>
      </w:r>
    </w:p>
    <w:p>
      <w:r>
        <w:t xml:space="preserve">Ei pieni koira juokse hiekalla</w:t>
      </w:r>
    </w:p>
    <w:p>
      <w:r>
        <w:rPr>
          <w:b/>
        </w:rPr>
        <w:t xml:space="preserve">Esimerkki 6.820</w:t>
      </w:r>
    </w:p>
    <w:p>
      <w:r>
        <w:t xml:space="preserve">sentence_B_original: Tyttö hyppää auton päälle.</w:t>
      </w:r>
    </w:p>
    <w:p>
      <w:r>
        <w:rPr>
          <w:b/>
        </w:rPr>
        <w:t xml:space="preserve">Tulos</w:t>
      </w:r>
    </w:p>
    <w:p>
      <w:r>
        <w:t xml:space="preserve">Tyttö ei hyppää auton päälle holtittomasti -</w:t>
      </w:r>
    </w:p>
    <w:p>
      <w:r>
        <w:rPr>
          <w:b/>
        </w:rPr>
        <w:t xml:space="preserve">Esimerkki 6.821</w:t>
      </w:r>
    </w:p>
    <w:p>
      <w:r>
        <w:t xml:space="preserve">sentence_B_original: koira nappaa pallon ilmassa.</w:t>
      </w:r>
    </w:p>
    <w:p>
      <w:r>
        <w:rPr>
          <w:b/>
        </w:rPr>
        <w:t xml:space="preserve">Tulos</w:t>
      </w:r>
    </w:p>
    <w:p>
      <w:r>
        <w:t xml:space="preserve">Koira nappaa pallon ilmassa...</w:t>
      </w:r>
    </w:p>
    <w:p>
      <w:r>
        <w:rPr>
          <w:b/>
        </w:rPr>
        <w:t xml:space="preserve">Esimerkki 6.822</w:t>
      </w:r>
    </w:p>
    <w:p>
      <w:r>
        <w:t xml:space="preserve">sentence_B_original: mies tanssii</w:t>
      </w:r>
    </w:p>
    <w:p>
      <w:r>
        <w:rPr>
          <w:b/>
        </w:rPr>
        <w:t xml:space="preserve">Tulos</w:t>
      </w:r>
    </w:p>
    <w:p>
      <w:r>
        <w:t xml:space="preserve">Mies tanssii</w:t>
      </w:r>
    </w:p>
    <w:p>
      <w:r>
        <w:rPr>
          <w:b/>
        </w:rPr>
        <w:t xml:space="preserve">Esimerkki 6.823</w:t>
      </w:r>
    </w:p>
    <w:p>
      <w:r>
        <w:t xml:space="preserve">sentence_B_original: mies juoksee tietä pitkin.</w:t>
      </w:r>
    </w:p>
    <w:p>
      <w:r>
        <w:rPr>
          <w:b/>
        </w:rPr>
        <w:t xml:space="preserve">Tulos</w:t>
      </w:r>
    </w:p>
    <w:p>
      <w:r>
        <w:t xml:space="preserve">Mies juoksee tietä pitkin</w:t>
      </w:r>
    </w:p>
    <w:p>
      <w:r>
        <w:rPr>
          <w:b/>
        </w:rPr>
        <w:t xml:space="preserve">Esimerkki 6.824</w:t>
      </w:r>
    </w:p>
    <w:p>
      <w:r>
        <w:t xml:space="preserve">lause_B_alkuperäinen: nuori poika soittaa puhallinsoitinta.</w:t>
      </w:r>
    </w:p>
    <w:p>
      <w:r>
        <w:rPr>
          <w:b/>
        </w:rPr>
        <w:t xml:space="preserve">Tulos</w:t>
      </w:r>
    </w:p>
    <w:p>
      <w:r>
        <w:t xml:space="preserve">Nuori poika soittaa puhallinsoitinta</w:t>
      </w:r>
    </w:p>
    <w:p>
      <w:r>
        <w:rPr>
          <w:b/>
        </w:rPr>
        <w:t xml:space="preserve">Esimerkki 6.825</w:t>
      </w:r>
    </w:p>
    <w:p>
      <w:r>
        <w:t xml:space="preserve">sentence_B_original: mies syö ruokaa</w:t>
      </w:r>
    </w:p>
    <w:p>
      <w:r>
        <w:rPr>
          <w:b/>
        </w:rPr>
        <w:t xml:space="preserve">Tulos</w:t>
      </w:r>
    </w:p>
    <w:p>
      <w:r>
        <w:t xml:space="preserve">Mies syö ruokaa</w:t>
      </w:r>
    </w:p>
    <w:p>
      <w:r>
        <w:rPr>
          <w:b/>
        </w:rPr>
        <w:t xml:space="preserve">Esimerkki 6.826</w:t>
      </w:r>
    </w:p>
    <w:p>
      <w:r>
        <w:t xml:space="preserve">sentence_B_original: nainen naputtelee sormiaan.</w:t>
      </w:r>
    </w:p>
    <w:p>
      <w:r>
        <w:rPr>
          <w:b/>
        </w:rPr>
        <w:t xml:space="preserve">Tulos</w:t>
      </w:r>
    </w:p>
    <w:p>
      <w:r>
        <w:t xml:space="preserve">Nainen naputtelee sormiaan pöydällä -</w:t>
      </w:r>
    </w:p>
    <w:p>
      <w:r>
        <w:rPr>
          <w:b/>
        </w:rPr>
        <w:t xml:space="preserve">Esimerkki 6.827</w:t>
      </w:r>
    </w:p>
    <w:p>
      <w:r>
        <w:t xml:space="preserve">sentence_B_original: Mies taputtaa alligaattoria suulle.</w:t>
      </w:r>
    </w:p>
    <w:p>
      <w:r>
        <w:rPr>
          <w:b/>
        </w:rPr>
        <w:t xml:space="preserve">Tulos</w:t>
      </w:r>
    </w:p>
    <w:p>
      <w:r>
        <w:t xml:space="preserve">Mies taputtelee alligaattoria suulle.</w:t>
      </w:r>
    </w:p>
    <w:p>
      <w:r>
        <w:rPr>
          <w:b/>
        </w:rPr>
        <w:t xml:space="preserve">Esimerkki 6.828</w:t>
      </w:r>
    </w:p>
    <w:p>
      <w:r>
        <w:t xml:space="preserve">sentence_B_original: panda kiipeilee ympäriinsä.</w:t>
      </w:r>
    </w:p>
    <w:p>
      <w:r>
        <w:rPr>
          <w:b/>
        </w:rPr>
        <w:t xml:space="preserve">Tulos</w:t>
      </w:r>
    </w:p>
    <w:p>
      <w:r>
        <w:t xml:space="preserve">Panda kiipeilee</w:t>
      </w:r>
    </w:p>
    <w:p>
      <w:r>
        <w:rPr>
          <w:b/>
        </w:rPr>
        <w:t xml:space="preserve">Esimerkki 6.829</w:t>
      </w:r>
    </w:p>
    <w:p>
      <w:r>
        <w:t xml:space="preserve">sentence_B_original: Henkilö ajaa moottoripyörällä.</w:t>
      </w:r>
    </w:p>
    <w:p>
      <w:r>
        <w:rPr>
          <w:b/>
        </w:rPr>
        <w:t xml:space="preserve">Tulos</w:t>
      </w:r>
    </w:p>
    <w:p>
      <w:r>
        <w:t xml:space="preserve">Henkilö seisoo moottoripyörän lähellä</w:t>
      </w:r>
    </w:p>
    <w:p>
      <w:r>
        <w:rPr>
          <w:b/>
        </w:rPr>
        <w:t xml:space="preserve">Esimerkki 6.830</w:t>
      </w:r>
    </w:p>
    <w:p>
      <w:r>
        <w:t xml:space="preserve">lause_B_alkuperäinen: vauva leikkii nukella.</w:t>
      </w:r>
    </w:p>
    <w:p>
      <w:r>
        <w:rPr>
          <w:b/>
        </w:rPr>
        <w:t xml:space="preserve">Tulos</w:t>
      </w:r>
    </w:p>
    <w:p>
      <w:r>
        <w:t xml:space="preserve">Vauva leikkii nukella</w:t>
      </w:r>
    </w:p>
    <w:p>
      <w:r>
        <w:rPr>
          <w:b/>
        </w:rPr>
        <w:t xml:space="preserve">Esimerkki 6.831</w:t>
      </w:r>
    </w:p>
    <w:p>
      <w:r>
        <w:t xml:space="preserve">sentence_B_original: koira juoksee ylös ruohoista kukkulaa.</w:t>
      </w:r>
    </w:p>
    <w:p>
      <w:r>
        <w:rPr>
          <w:b/>
        </w:rPr>
        <w:t xml:space="preserve">Tulos</w:t>
      </w:r>
    </w:p>
    <w:p>
      <w:r>
        <w:t xml:space="preserve">Koira juoksee ylös ruohoista mäkeä</w:t>
      </w:r>
    </w:p>
    <w:p>
      <w:r>
        <w:rPr>
          <w:b/>
        </w:rPr>
        <w:t xml:space="preserve">Esimerkki 6.832</w:t>
      </w:r>
    </w:p>
    <w:p>
      <w:r>
        <w:t xml:space="preserve">sentence_B_original: Moottoripyöräilijä alkaa hiekoittaa valkoisen moottoripyöränsä istuimella.</w:t>
      </w:r>
    </w:p>
    <w:p>
      <w:r>
        <w:rPr>
          <w:b/>
        </w:rPr>
        <w:t xml:space="preserve">Tulos</w:t>
      </w:r>
    </w:p>
    <w:p>
      <w:r>
        <w:t xml:space="preserve">Yksikään moottoripyöräilijä ei seiso moottoripyörän istuimella.</w:t>
      </w:r>
    </w:p>
    <w:p>
      <w:r>
        <w:rPr>
          <w:b/>
        </w:rPr>
        <w:t xml:space="preserve">Esimerkki 6.833</w:t>
      </w:r>
    </w:p>
    <w:p>
      <w:r>
        <w:t xml:space="preserve">sentence_B_original: kaksi poikaa leikkii trampoliinilla.</w:t>
      </w:r>
    </w:p>
    <w:p>
      <w:r>
        <w:rPr>
          <w:b/>
        </w:rPr>
        <w:t xml:space="preserve">Tulos</w:t>
      </w:r>
    </w:p>
    <w:p>
      <w:r>
        <w:t xml:space="preserve">Kukaan ei leiki trampoliinilla</w:t>
      </w:r>
    </w:p>
    <w:p>
      <w:r>
        <w:rPr>
          <w:b/>
        </w:rPr>
        <w:t xml:space="preserve">Esimerkki 6.834</w:t>
      </w:r>
    </w:p>
    <w:p>
      <w:r>
        <w:t xml:space="preserve">sentence_B_original: nainen friteeraa ruokaa.</w:t>
      </w:r>
    </w:p>
    <w:p>
      <w:r>
        <w:rPr>
          <w:b/>
        </w:rPr>
        <w:t xml:space="preserve">Tulos</w:t>
      </w:r>
    </w:p>
    <w:p>
      <w:r>
        <w:t xml:space="preserve">Nainen friteeraa ruokaa</w:t>
      </w:r>
    </w:p>
    <w:p>
      <w:r>
        <w:rPr>
          <w:b/>
        </w:rPr>
        <w:t xml:space="preserve">Esimerkki 6.835</w:t>
      </w:r>
    </w:p>
    <w:p>
      <w:r>
        <w:t xml:space="preserve">lause_B_alkuperäinen: joku taittaa paperia.</w:t>
      </w:r>
    </w:p>
    <w:p>
      <w:r>
        <w:rPr>
          <w:b/>
        </w:rPr>
        <w:t xml:space="preserve">Tulos</w:t>
      </w:r>
    </w:p>
    <w:p>
      <w:r>
        <w:t xml:space="preserve">Henkilö taittaa paperia</w:t>
      </w:r>
    </w:p>
    <w:p>
      <w:r>
        <w:rPr>
          <w:b/>
        </w:rPr>
        <w:t xml:space="preserve">Esimerkki 6.836</w:t>
      </w:r>
    </w:p>
    <w:p>
      <w:r>
        <w:t xml:space="preserve">sentence_B_original: iäkäs nainen odottaa jalkakäytävällä.</w:t>
      </w:r>
    </w:p>
    <w:p>
      <w:r>
        <w:rPr>
          <w:b/>
        </w:rPr>
        <w:t xml:space="preserve">Tulos</w:t>
      </w:r>
    </w:p>
    <w:p>
      <w:r>
        <w:t xml:space="preserve">Iäkäs nainen odottaa jalkakäytävällä -</w:t>
      </w:r>
    </w:p>
    <w:p>
      <w:r>
        <w:rPr>
          <w:b/>
        </w:rPr>
        <w:t xml:space="preserve">Esimerkki 6.837</w:t>
      </w:r>
    </w:p>
    <w:p>
      <w:r>
        <w:t xml:space="preserve">sentence_B_original: pieni tyttö keinuu, nainen seisoo hänen takanaan.</w:t>
      </w:r>
    </w:p>
    <w:p>
      <w:r>
        <w:rPr>
          <w:b/>
        </w:rPr>
        <w:t xml:space="preserve">Tulos</w:t>
      </w:r>
    </w:p>
    <w:p>
      <w:r>
        <w:t xml:space="preserve">Pikkutyttö heiluu ja nainen seisoo hänen takanaan -</w:t>
      </w:r>
    </w:p>
    <w:p>
      <w:r>
        <w:rPr>
          <w:b/>
        </w:rPr>
        <w:t xml:space="preserve">Esimerkki 6.838</w:t>
      </w:r>
    </w:p>
    <w:p>
      <w:r>
        <w:t xml:space="preserve">sentence_B_original: joku leikkaa vihannesta viipaleiksi.</w:t>
      </w:r>
    </w:p>
    <w:p>
      <w:r>
        <w:rPr>
          <w:b/>
        </w:rPr>
        <w:t xml:space="preserve">Tulos</w:t>
      </w:r>
    </w:p>
    <w:p>
      <w:r>
        <w:t xml:space="preserve">Henkilö viipaloi vihannesta</w:t>
      </w:r>
    </w:p>
    <w:p>
      <w:r>
        <w:rPr>
          <w:b/>
        </w:rPr>
        <w:t xml:space="preserve">Esimerkki 6.839</w:t>
      </w:r>
    </w:p>
    <w:p>
      <w:r>
        <w:t xml:space="preserve">sentence_B_original: jotkut miehet taistelevat keskenään.</w:t>
      </w:r>
    </w:p>
    <w:p>
      <w:r>
        <w:rPr>
          <w:b/>
        </w:rPr>
        <w:t xml:space="preserve">Tulos</w:t>
      </w:r>
    </w:p>
    <w:p>
      <w:r>
        <w:t xml:space="preserve">Kaksi miestä tappelee</w:t>
      </w:r>
    </w:p>
    <w:p>
      <w:r>
        <w:rPr>
          <w:b/>
        </w:rPr>
        <w:t xml:space="preserve">Esimerkki 6.840</w:t>
      </w:r>
    </w:p>
    <w:p>
      <w:r>
        <w:t xml:space="preserve">sentence_B_original: mies puhuu puhelimeen.</w:t>
      </w:r>
    </w:p>
    <w:p>
      <w:r>
        <w:rPr>
          <w:b/>
        </w:rPr>
        <w:t xml:space="preserve">Tulos</w:t>
      </w:r>
    </w:p>
    <w:p>
      <w:r>
        <w:t xml:space="preserve">Mies puhuu puhelimeen</w:t>
      </w:r>
    </w:p>
    <w:p>
      <w:r>
        <w:rPr>
          <w:b/>
        </w:rPr>
        <w:t xml:space="preserve">Esimerkki 6.841</w:t>
      </w:r>
    </w:p>
    <w:p>
      <w:r>
        <w:t xml:space="preserve">sentence_B_original: nainen pilkkoo valkosipulia.</w:t>
      </w:r>
    </w:p>
    <w:p>
      <w:r>
        <w:rPr>
          <w:b/>
        </w:rPr>
        <w:t xml:space="preserve">Tulos</w:t>
      </w:r>
    </w:p>
    <w:p>
      <w:r>
        <w:t xml:space="preserve">Nainen pilkkoo valkosipulia</w:t>
      </w:r>
    </w:p>
    <w:p>
      <w:r>
        <w:rPr>
          <w:b/>
        </w:rPr>
        <w:t xml:space="preserve">Esimerkki 6.842</w:t>
      </w:r>
    </w:p>
    <w:p>
      <w:r>
        <w:t xml:space="preserve">sentence_B_original: ruskettunut lapsi katselee kameraan.</w:t>
      </w:r>
    </w:p>
    <w:p>
      <w:r>
        <w:rPr>
          <w:b/>
        </w:rPr>
        <w:t xml:space="preserve">Tulos</w:t>
      </w:r>
    </w:p>
    <w:p>
      <w:r>
        <w:t xml:space="preserve">Ruskettunut lapsi katsoo kameraan...</w:t>
      </w:r>
    </w:p>
    <w:p>
      <w:r>
        <w:rPr>
          <w:b/>
        </w:rPr>
        <w:t xml:space="preserve">Esimerkki 6.843</w:t>
      </w:r>
    </w:p>
    <w:p>
      <w:r>
        <w:t xml:space="preserve">lause_B_alkuperäinen: klovni laulaa</w:t>
      </w:r>
    </w:p>
    <w:p>
      <w:r>
        <w:rPr>
          <w:b/>
        </w:rPr>
        <w:t xml:space="preserve">Tulos</w:t>
      </w:r>
    </w:p>
    <w:p>
      <w:r>
        <w:t xml:space="preserve">Pelle laulaa</w:t>
      </w:r>
    </w:p>
    <w:p>
      <w:r>
        <w:rPr>
          <w:b/>
        </w:rPr>
        <w:t xml:space="preserve">Esimerkki 6.844</w:t>
      </w:r>
    </w:p>
    <w:p>
      <w:r>
        <w:t xml:space="preserve">sentence_B_original: musta koira juoksee ruohikossa, kieli roikkuu ulospäin.</w:t>
      </w:r>
    </w:p>
    <w:p>
      <w:r>
        <w:rPr>
          <w:b/>
        </w:rPr>
        <w:t xml:space="preserve">Tulos</w:t>
      </w:r>
    </w:p>
    <w:p>
      <w:r>
        <w:t xml:space="preserve">Musta koira juoksee ruohikossa ja sen kieli roikkuu ulospäin.</w:t>
      </w:r>
    </w:p>
    <w:p>
      <w:r>
        <w:rPr>
          <w:b/>
        </w:rPr>
        <w:t xml:space="preserve">Esimerkki 6.845</w:t>
      </w:r>
    </w:p>
    <w:p>
      <w:r>
        <w:t xml:space="preserve">sentence_B_original: koira juoksee lentopallon kanssa.</w:t>
      </w:r>
    </w:p>
    <w:p>
      <w:r>
        <w:rPr>
          <w:b/>
        </w:rPr>
        <w:t xml:space="preserve">Tulos</w:t>
      </w:r>
    </w:p>
    <w:p>
      <w:r>
        <w:t xml:space="preserve">Koira juoksee lentopallon kanssa</w:t>
      </w:r>
    </w:p>
    <w:p>
      <w:r>
        <w:rPr>
          <w:b/>
        </w:rPr>
        <w:t xml:space="preserve">Esimerkki 6.846</w:t>
      </w:r>
    </w:p>
    <w:p>
      <w:r>
        <w:t xml:space="preserve">sentence_B_original: nainen viipaloi sipulia veitsellä.</w:t>
      </w:r>
    </w:p>
    <w:p>
      <w:r>
        <w:rPr>
          <w:b/>
        </w:rPr>
        <w:t xml:space="preserve">Tulos</w:t>
      </w:r>
    </w:p>
    <w:p>
      <w:r>
        <w:t xml:space="preserve">Nainen viipaloi sipulia veitsellä -</w:t>
      </w:r>
    </w:p>
    <w:p>
      <w:r>
        <w:rPr>
          <w:b/>
        </w:rPr>
        <w:t xml:space="preserve">Esimerkki 6.847</w:t>
      </w:r>
    </w:p>
    <w:p>
      <w:r>
        <w:t xml:space="preserve">sentence_B_original: joukko poikia pelaa jalkapalloa rannalla.</w:t>
      </w:r>
    </w:p>
    <w:p>
      <w:r>
        <w:rPr>
          <w:b/>
        </w:rPr>
        <w:t xml:space="preserve">Tulos</w:t>
      </w:r>
    </w:p>
    <w:p>
      <w:r>
        <w:t xml:space="preserve">Ryhmä poikia pelaa jalkapalloa rannalla -</w:t>
      </w:r>
    </w:p>
    <w:p>
      <w:r>
        <w:rPr>
          <w:b/>
        </w:rPr>
        <w:t xml:space="preserve">Esimerkki 6.848</w:t>
      </w:r>
    </w:p>
    <w:p>
      <w:r>
        <w:t xml:space="preserve">sentence_B_original: Nuori ruohon peittämä poika hyppäämässä puuaidan lähellä.</w:t>
      </w:r>
    </w:p>
    <w:p>
      <w:r>
        <w:rPr>
          <w:b/>
        </w:rPr>
        <w:t xml:space="preserve">Tulos</w:t>
      </w:r>
    </w:p>
    <w:p>
      <w:r>
        <w:t xml:space="preserve">Nuori poika ruohon peitossa hyppii puisen aidan lähellä.</w:t>
      </w:r>
    </w:p>
    <w:p>
      <w:r>
        <w:rPr>
          <w:b/>
        </w:rPr>
        <w:t xml:space="preserve">Esimerkki 6.849</w:t>
      </w:r>
    </w:p>
    <w:p>
      <w:r>
        <w:t xml:space="preserve">sentence_B_original: Kissa juo vettä.</w:t>
      </w:r>
    </w:p>
    <w:p>
      <w:r>
        <w:rPr>
          <w:b/>
        </w:rPr>
        <w:t xml:space="preserve">Tulos</w:t>
      </w:r>
    </w:p>
    <w:p>
      <w:r>
        <w:t xml:space="preserve">Kissa juo vettä</w:t>
      </w:r>
    </w:p>
    <w:p>
      <w:r>
        <w:rPr>
          <w:b/>
        </w:rPr>
        <w:t xml:space="preserve">Esimerkki 6.850</w:t>
      </w:r>
    </w:p>
    <w:p>
      <w:r>
        <w:t xml:space="preserve">sentence_B_original: naiset, joilla on pupunkorvat ja kilpailunumerot, osoittavat jotakin kaukaisuudessa.</w:t>
      </w:r>
    </w:p>
    <w:p>
      <w:r>
        <w:rPr>
          <w:b/>
        </w:rPr>
        <w:t xml:space="preserve">Tulos</w:t>
      </w:r>
    </w:p>
    <w:p>
      <w:r>
        <w:t xml:space="preserve">Naisilla on pupunkorvat ja kilpailunumerot, ja he osoittavat jotain kaukaisuudessa...</w:t>
      </w:r>
    </w:p>
    <w:p>
      <w:r>
        <w:rPr>
          <w:b/>
        </w:rPr>
        <w:t xml:space="preserve">Esimerkki 6.851</w:t>
      </w:r>
    </w:p>
    <w:p>
      <w:r>
        <w:t xml:space="preserve">sentence_B_original: Nainen viipaloi perunaa.</w:t>
      </w:r>
    </w:p>
    <w:p>
      <w:r>
        <w:rPr>
          <w:b/>
        </w:rPr>
        <w:t xml:space="preserve">Tulos</w:t>
      </w:r>
    </w:p>
    <w:p>
      <w:r>
        <w:t xml:space="preserve">Nainen leikkaa perunaa</w:t>
      </w:r>
    </w:p>
    <w:p>
      <w:r>
        <w:rPr>
          <w:b/>
        </w:rPr>
        <w:t xml:space="preserve">Esimerkki 6.852</w:t>
      </w:r>
    </w:p>
    <w:p>
      <w:r>
        <w:t xml:space="preserve">sentence_B_original: mies veneessä auringonlaskun edessä.</w:t>
      </w:r>
    </w:p>
    <w:p>
      <w:r>
        <w:rPr>
          <w:b/>
        </w:rPr>
        <w:t xml:space="preserve">Tulos</w:t>
      </w:r>
    </w:p>
    <w:p>
      <w:r>
        <w:t xml:space="preserve">Mies on veneessä auringonlaskun edessä...</w:t>
      </w:r>
    </w:p>
    <w:p>
      <w:r>
        <w:rPr>
          <w:b/>
        </w:rPr>
        <w:t xml:space="preserve">Esimerkki 6.853</w:t>
      </w:r>
    </w:p>
    <w:p>
      <w:r>
        <w:t xml:space="preserve">sentence_B_original: mies hakkaa kirveellä puunrunkoa.</w:t>
      </w:r>
    </w:p>
    <w:p>
      <w:r>
        <w:rPr>
          <w:b/>
        </w:rPr>
        <w:t xml:space="preserve">Tulos</w:t>
      </w:r>
    </w:p>
    <w:p>
      <w:r>
        <w:t xml:space="preserve">Mies pilkkoo puunrunkoa kirveellä -</w:t>
      </w:r>
    </w:p>
    <w:p>
      <w:r>
        <w:rPr>
          <w:b/>
        </w:rPr>
        <w:t xml:space="preserve">Esimerkki 6.854</w:t>
      </w:r>
    </w:p>
    <w:p>
      <w:r>
        <w:t xml:space="preserve">sentence_B_original: Nainen kuorii perunan.</w:t>
      </w:r>
    </w:p>
    <w:p>
      <w:r>
        <w:rPr>
          <w:b/>
        </w:rPr>
        <w:t xml:space="preserve">Tulos</w:t>
      </w:r>
    </w:p>
    <w:p>
      <w:r>
        <w:t xml:space="preserve">Nainen ei kuori perunaa, -</w:t>
      </w:r>
    </w:p>
    <w:p>
      <w:r>
        <w:rPr>
          <w:b/>
        </w:rPr>
        <w:t xml:space="preserve">Esimerkki 6.855</w:t>
      </w:r>
    </w:p>
    <w:p>
      <w:r>
        <w:t xml:space="preserve">sentence_B_original: ruskeavalkoinen koira hyppii ilmassa tennispallo suussaan.</w:t>
      </w:r>
    </w:p>
    <w:p>
      <w:r>
        <w:rPr>
          <w:b/>
        </w:rPr>
        <w:t xml:space="preserve">Tulos</w:t>
      </w:r>
    </w:p>
    <w:p>
      <w:r>
        <w:t xml:space="preserve">Ruskeavalkoinen koira lepää maassa tennispallo suussaan.</w:t>
      </w:r>
    </w:p>
    <w:p>
      <w:r>
        <w:rPr>
          <w:b/>
        </w:rPr>
        <w:t xml:space="preserve">Esimerkki 6.856</w:t>
      </w:r>
    </w:p>
    <w:p>
      <w:r>
        <w:t xml:space="preserve">sentence_B_original: koira ja tuulessa puhaltava hiekka.</w:t>
      </w:r>
    </w:p>
    <w:p>
      <w:r>
        <w:rPr>
          <w:b/>
        </w:rPr>
        <w:t xml:space="preserve">Tulos</w:t>
      </w:r>
    </w:p>
    <w:p>
      <w:r>
        <w:t xml:space="preserve">Koira on hiekassa, jota tuuli puhaltaa...</w:t>
      </w:r>
    </w:p>
    <w:p>
      <w:r>
        <w:rPr>
          <w:b/>
        </w:rPr>
        <w:t xml:space="preserve">Esimerkki 6.857</w:t>
      </w:r>
    </w:p>
    <w:p>
      <w:r>
        <w:t xml:space="preserve">sentence_B_original: lapsi leikkii ulkona vesikourulla muun perheen katsellessa.</w:t>
      </w:r>
    </w:p>
    <w:p>
      <w:r>
        <w:rPr>
          <w:b/>
        </w:rPr>
        <w:t xml:space="preserve">Tulos</w:t>
      </w:r>
    </w:p>
    <w:p>
      <w:r>
        <w:t xml:space="preserve">Lapsi leikkii ulkona vesikourulla, ja muu perhe katselee.</w:t>
      </w:r>
    </w:p>
    <w:p>
      <w:r>
        <w:rPr>
          <w:b/>
        </w:rPr>
        <w:t xml:space="preserve">Esimerkki 6.858</w:t>
      </w:r>
    </w:p>
    <w:p>
      <w:r>
        <w:t xml:space="preserve">sentence_B_original: kaveri hyppää ilmaan metsäisellä alueella.</w:t>
      </w:r>
    </w:p>
    <w:p>
      <w:r>
        <w:rPr>
          <w:b/>
        </w:rPr>
        <w:t xml:space="preserve">Tulos</w:t>
      </w:r>
    </w:p>
    <w:p>
      <w:r>
        <w:t xml:space="preserve">Kaveri hyppää ilmaan metsäisellä alueella -</w:t>
      </w:r>
    </w:p>
    <w:p>
      <w:r>
        <w:rPr>
          <w:b/>
        </w:rPr>
        <w:t xml:space="preserve">Esimerkki 6.859</w:t>
      </w:r>
    </w:p>
    <w:p>
      <w:r>
        <w:t xml:space="preserve">sentence_B_original: Aita: Hirvi hyppää aidan yli.</w:t>
      </w:r>
    </w:p>
    <w:p>
      <w:r>
        <w:rPr>
          <w:b/>
        </w:rPr>
        <w:t xml:space="preserve">Tulos</w:t>
      </w:r>
    </w:p>
    <w:p>
      <w:r>
        <w:t xml:space="preserve">Hirvi ei hyppää aidan yli -</w:t>
      </w:r>
    </w:p>
    <w:p>
      <w:r>
        <w:rPr>
          <w:b/>
        </w:rPr>
        <w:t xml:space="preserve">Esimerkki 6.860</w:t>
      </w:r>
    </w:p>
    <w:p>
      <w:r>
        <w:t xml:space="preserve">sentence_B_original: uimapukuiset lapset leikkivät vedessä</w:t>
      </w:r>
    </w:p>
    <w:p>
      <w:r>
        <w:rPr>
          <w:b/>
        </w:rPr>
        <w:t xml:space="preserve">Tulos</w:t>
      </w:r>
    </w:p>
    <w:p>
      <w:r>
        <w:t xml:space="preserve">Uimapukuiset lapset leikkivät vedessä</w:t>
      </w:r>
    </w:p>
    <w:p>
      <w:r>
        <w:rPr>
          <w:b/>
        </w:rPr>
        <w:t xml:space="preserve">Esimerkki 6.861</w:t>
      </w:r>
    </w:p>
    <w:p>
      <w:r>
        <w:t xml:space="preserve">sentence_B_original: mies tekee korttitemppua.</w:t>
      </w:r>
    </w:p>
    <w:p>
      <w:r>
        <w:rPr>
          <w:b/>
        </w:rPr>
        <w:t xml:space="preserve">Tulos</w:t>
      </w:r>
    </w:p>
    <w:p>
      <w:r>
        <w:t xml:space="preserve">Mies tekee korttitemppua</w:t>
      </w:r>
    </w:p>
    <w:p>
      <w:r>
        <w:rPr>
          <w:b/>
        </w:rPr>
        <w:t xml:space="preserve">Esimerkki 6.862</w:t>
      </w:r>
    </w:p>
    <w:p>
      <w:r>
        <w:t xml:space="preserve">sentence_B_original: neljä ihmistä kelluu lautalla.</w:t>
      </w:r>
    </w:p>
    <w:p>
      <w:r>
        <w:rPr>
          <w:b/>
        </w:rPr>
        <w:t xml:space="preserve">Tulos</w:t>
      </w:r>
    </w:p>
    <w:p>
      <w:r>
        <w:t xml:space="preserve">Kukaan ei kellu lautalla</w:t>
      </w:r>
    </w:p>
    <w:p>
      <w:r>
        <w:rPr>
          <w:b/>
        </w:rPr>
        <w:t xml:space="preserve">Esimerkki 6.863</w:t>
      </w:r>
    </w:p>
    <w:p>
      <w:r>
        <w:t xml:space="preserve">lause_B_alkuperäinen: henkilö leikkaa sipulia.</w:t>
      </w:r>
    </w:p>
    <w:p>
      <w:r>
        <w:rPr>
          <w:b/>
        </w:rPr>
        <w:t xml:space="preserve">Tulos</w:t>
      </w:r>
    </w:p>
    <w:p>
      <w:r>
        <w:t xml:space="preserve">Henkilö leikkaa sipulia</w:t>
      </w:r>
    </w:p>
    <w:p>
      <w:r>
        <w:rPr>
          <w:b/>
        </w:rPr>
        <w:t xml:space="preserve">Esimerkki 6.864</w:t>
      </w:r>
    </w:p>
    <w:p>
      <w:r>
        <w:t xml:space="preserve">sentence_B_original: merilintu lentää kivien yli.</w:t>
      </w:r>
    </w:p>
    <w:p>
      <w:r>
        <w:rPr>
          <w:b/>
        </w:rPr>
        <w:t xml:space="preserve">Tulos</w:t>
      </w:r>
    </w:p>
    <w:p>
      <w:r>
        <w:t xml:space="preserve">Merilintu lentää kivien yli...</w:t>
      </w:r>
    </w:p>
    <w:p>
      <w:r>
        <w:rPr>
          <w:b/>
        </w:rPr>
        <w:t xml:space="preserve">Esimerkki 6.865</w:t>
      </w:r>
    </w:p>
    <w:p>
      <w:r>
        <w:t xml:space="preserve">sentence_B_original: Poika kahlaa sinisessä meressä.</w:t>
      </w:r>
    </w:p>
    <w:p>
      <w:r>
        <w:rPr>
          <w:b/>
        </w:rPr>
        <w:t xml:space="preserve">Tulos</w:t>
      </w:r>
    </w:p>
    <w:p>
      <w:r>
        <w:t xml:space="preserve">Poika kahlaa sinisessä meressä</w:t>
      </w:r>
    </w:p>
    <w:p>
      <w:r>
        <w:rPr>
          <w:b/>
        </w:rPr>
        <w:t xml:space="preserve">Esimerkki 6.866</w:t>
      </w:r>
    </w:p>
    <w:p>
      <w:r>
        <w:t xml:space="preserve">sentence_B_original: mies rikkoo puulautoja kädellään.</w:t>
      </w:r>
    </w:p>
    <w:p>
      <w:r>
        <w:rPr>
          <w:b/>
        </w:rPr>
        <w:t xml:space="preserve">Tulos</w:t>
      </w:r>
    </w:p>
    <w:p>
      <w:r>
        <w:t xml:space="preserve">Mies rikkoo puulautoja kädellään</w:t>
      </w:r>
    </w:p>
    <w:p>
      <w:r>
        <w:rPr>
          <w:b/>
        </w:rPr>
        <w:t xml:space="preserve">Esimerkki 6.867</w:t>
      </w:r>
    </w:p>
    <w:p>
      <w:r>
        <w:t xml:space="preserve">sentence_B_original: mies kaataa puhdistusainetta lavuaariinsa.</w:t>
      </w:r>
    </w:p>
    <w:p>
      <w:r>
        <w:rPr>
          <w:b/>
        </w:rPr>
        <w:t xml:space="preserve">Tulos</w:t>
      </w:r>
    </w:p>
    <w:p>
      <w:r>
        <w:t xml:space="preserve">Mies kaataa puhdistusainetta lavuaariin -</w:t>
      </w:r>
    </w:p>
    <w:p>
      <w:r>
        <w:rPr>
          <w:b/>
          <w:u w:val="single"/>
        </w:rPr>
        <w:t xml:space="preserve">Tehtävä numero 7</w:t>
      </w:r>
    </w:p>
    <w:p>
      <w:r>
        <w:t xml:space="preserve">Tässä tehtävässä sinulle annetaan moniselitteinen kysymys/kysely (johon voidaan vastata useammalla kuin yhdellä tavalla) ja selventävä lausuma, jonka avulla voit ymmärtää kyselyn tarkemmin. Tehtävänäsi on luokitella, selventääkö annettu selvennys täsmällisesti kysymystä vai ei, ja antaa sen perusteella vastaus "Kyllä" tai "Ei".</w:t>
      </w:r>
    </w:p>
    <w:p>
      <w:r>
        <w:rPr>
          <w:b/>
        </w:rPr>
        <w:t xml:space="preserve">Esimerkki 7.0</w:t>
      </w:r>
    </w:p>
    <w:p>
      <w:r>
        <w:t xml:space="preserve">Kysely: Barbadoksesta.  Täsmennys: Haluatko jättää tuloverotuksen verkossa</w:t>
      </w:r>
    </w:p>
    <w:p>
      <w:r>
        <w:rPr>
          <w:b/>
        </w:rPr>
        <w:t xml:space="preserve">Tulos</w:t>
      </w:r>
    </w:p>
    <w:p>
      <w:r>
        <w:t xml:space="preserve">Ei</w:t>
      </w:r>
    </w:p>
    <w:p>
      <w:r>
        <w:rPr>
          <w:b/>
        </w:rPr>
        <w:t xml:space="preserve">Esimerkki 7.1</w:t>
      </w:r>
    </w:p>
    <w:p>
      <w:r>
        <w:t xml:space="preserve">Kysely: Kerro minulle aineellisesta henkilökohtaisesta omaisuusverosta Selvennys: Haluaisitko tietoa yelpistä?</w:t>
      </w:r>
    </w:p>
    <w:p>
      <w:r>
        <w:rPr>
          <w:b/>
        </w:rPr>
        <w:t xml:space="preserve">Tulos</w:t>
      </w:r>
    </w:p>
    <w:p>
      <w:r>
        <w:t xml:space="preserve">Ei</w:t>
      </w:r>
    </w:p>
    <w:p>
      <w:r>
        <w:rPr>
          <w:b/>
        </w:rPr>
        <w:t xml:space="preserve">Esimerkki 7.2</w:t>
      </w:r>
    </w:p>
    <w:p>
      <w:r>
        <w:t xml:space="preserve">Kysely: Barbadoksesta.  Täsmennys: Tarvitsetko tietoa työllistymismahdollisuuksista?</w:t>
      </w:r>
    </w:p>
    <w:p>
      <w:r>
        <w:rPr>
          <w:b/>
        </w:rPr>
        <w:t xml:space="preserve">Tulos</w:t>
      </w:r>
    </w:p>
    <w:p>
      <w:r>
        <w:t xml:space="preserve">Ei</w:t>
      </w:r>
    </w:p>
    <w:p>
      <w:r>
        <w:rPr>
          <w:b/>
        </w:rPr>
        <w:t xml:space="preserve">Esimerkki 7.3</w:t>
      </w:r>
    </w:p>
    <w:p>
      <w:r>
        <w:t xml:space="preserve">Kysely: Mistä voin ostaa pasuunan?  Täsmennys: Etsitkö jotain tiettyä tukiryhmää liittyen fybromyalgiaan?</w:t>
      </w:r>
    </w:p>
    <w:p>
      <w:r>
        <w:rPr>
          <w:b/>
        </w:rPr>
        <w:t xml:space="preserve">Tulos</w:t>
      </w:r>
    </w:p>
    <w:p>
      <w:r>
        <w:t xml:space="preserve">Ei</w:t>
      </w:r>
    </w:p>
    <w:p>
      <w:r>
        <w:rPr>
          <w:b/>
        </w:rPr>
        <w:t xml:space="preserve">Esimerkki 7.4</w:t>
      </w:r>
    </w:p>
    <w:p>
      <w:r>
        <w:t xml:space="preserve">Kysely: Selvennys: Haluatko osoitteen?</w:t>
      </w:r>
    </w:p>
    <w:p>
      <w:r>
        <w:rPr>
          <w:b/>
        </w:rPr>
        <w:t xml:space="preserve">Tulos</w:t>
      </w:r>
    </w:p>
    <w:p>
      <w:r>
        <w:t xml:space="preserve">Kyllä</w:t>
      </w:r>
    </w:p>
    <w:p>
      <w:r>
        <w:rPr>
          <w:b/>
        </w:rPr>
        <w:t xml:space="preserve">Esimerkki 7.5</w:t>
      </w:r>
    </w:p>
    <w:p>
      <w:r>
        <w:t xml:space="preserve">Kysely: Bowflex Power Pro.  Selvennys: Oletko kiinnostunut siitä, missä Bowflex Power Pro on valmistettu</w:t>
      </w:r>
    </w:p>
    <w:p>
      <w:r>
        <w:rPr>
          <w:b/>
        </w:rPr>
        <w:t xml:space="preserve">Tulos</w:t>
      </w:r>
    </w:p>
    <w:p>
      <w:r>
        <w:t xml:space="preserve">Kyllä</w:t>
      </w:r>
    </w:p>
    <w:p>
      <w:r>
        <w:rPr>
          <w:b/>
        </w:rPr>
        <w:t xml:space="preserve">Esimerkki 7.6</w:t>
      </w:r>
    </w:p>
    <w:p>
      <w:r>
        <w:t xml:space="preserve">Kysely: Kysy: Anna minulle lentomatkustustietoja.  Selvennys: Haluaisitko kuulla lentomatkustustietoja uutisissa?</w:t>
      </w:r>
    </w:p>
    <w:p>
      <w:r>
        <w:rPr>
          <w:b/>
        </w:rPr>
        <w:t xml:space="preserve">Tulos</w:t>
      </w:r>
    </w:p>
    <w:p>
      <w:r>
        <w:t xml:space="preserve">Kyllä</w:t>
      </w:r>
    </w:p>
    <w:p>
      <w:r>
        <w:rPr>
          <w:b/>
        </w:rPr>
        <w:t xml:space="preserve">Esimerkki 7.7</w:t>
      </w:r>
    </w:p>
    <w:p>
      <w:r>
        <w:t xml:space="preserve">Kysely: Mikä on Runo taskussasi -päivä?  Selvennys: Etsitkö yhteyttä tapahtumaan Bryant Parkissa.</w:t>
      </w:r>
    </w:p>
    <w:p>
      <w:r>
        <w:rPr>
          <w:b/>
        </w:rPr>
        <w:t xml:space="preserve">Tulos</w:t>
      </w:r>
    </w:p>
    <w:p>
      <w:r>
        <w:t xml:space="preserve">Kyllä</w:t>
      </w:r>
    </w:p>
    <w:p>
      <w:r>
        <w:rPr>
          <w:b/>
        </w:rPr>
        <w:t xml:space="preserve">Esimerkki 7.8</w:t>
      </w:r>
    </w:p>
    <w:p>
      <w:r>
        <w:t xml:space="preserve">Kysely: Selvennys: Tarkoitatko hedelmää vai uusiseelantilaisia ihmisiä?</w:t>
      </w:r>
    </w:p>
    <w:p>
      <w:r>
        <w:rPr>
          <w:b/>
        </w:rPr>
        <w:t xml:space="preserve">Tulos</w:t>
      </w:r>
    </w:p>
    <w:p>
      <w:r>
        <w:t xml:space="preserve">Kyllä</w:t>
      </w:r>
    </w:p>
    <w:p>
      <w:r>
        <w:rPr>
          <w:b/>
        </w:rPr>
        <w:t xml:space="preserve">Esimerkki 7.9</w:t>
      </w:r>
    </w:p>
    <w:p>
      <w:r>
        <w:t xml:space="preserve">Kysely: Kertokaa minulle Sonoman piirikunnan sairaanhoitopalveluista: Kerro minulle Sonoman piirikunnan sairaanhoitopalveluista.  Täsmennys: Mihin haluatte käyttää antennia?</w:t>
      </w:r>
    </w:p>
    <w:p>
      <w:r>
        <w:rPr>
          <w:b/>
        </w:rPr>
        <w:t xml:space="preserve">Tulos</w:t>
      </w:r>
    </w:p>
    <w:p>
      <w:r>
        <w:t xml:space="preserve">Ei</w:t>
      </w:r>
    </w:p>
    <w:p>
      <w:r>
        <w:rPr>
          <w:b/>
        </w:rPr>
        <w:t xml:space="preserve">Esimerkki 7.10</w:t>
      </w:r>
    </w:p>
    <w:p>
      <w:r>
        <w:t xml:space="preserve">Kysely: Obaman sukupuusta: Kerro minulle Obaman sukupuusta.  Selvennys: Haluatko tietää faktoja auringosta?</w:t>
      </w:r>
    </w:p>
    <w:p>
      <w:r>
        <w:rPr>
          <w:b/>
        </w:rPr>
        <w:t xml:space="preserve">Tulos</w:t>
      </w:r>
    </w:p>
    <w:p>
      <w:r>
        <w:t xml:space="preserve">Ei</w:t>
      </w:r>
    </w:p>
    <w:p>
      <w:r>
        <w:rPr>
          <w:b/>
        </w:rPr>
        <w:t xml:space="preserve">Esimerkki 7.11</w:t>
      </w:r>
    </w:p>
    <w:p>
      <w:r>
        <w:t xml:space="preserve">Kysely: Kertokaa minulle Pacific Northwest laboratoriosta: Kertokaa minulle Pacific Northwest laboratoriosta: Kertokaa minulle Pacific Northwest laboratoriosta.  Selvennys: Etsitkö sat-pisteitäsi?</w:t>
      </w:r>
    </w:p>
    <w:p>
      <w:r>
        <w:rPr>
          <w:b/>
        </w:rPr>
        <w:t xml:space="preserve">Tulos</w:t>
      </w:r>
    </w:p>
    <w:p>
      <w:r>
        <w:t xml:space="preserve">Ei</w:t>
      </w:r>
    </w:p>
    <w:p>
      <w:r>
        <w:rPr>
          <w:b/>
        </w:rPr>
        <w:t xml:space="preserve">Esimerkki 7.12</w:t>
      </w:r>
    </w:p>
    <w:p>
      <w:r>
        <w:t xml:space="preserve">Kysely: Kerro minulle sähköisestä skeet-ammunnasta.  Selvennys: Oletko kiinnostunut siitä, mistä löydät sellaisen.</w:t>
      </w:r>
    </w:p>
    <w:p>
      <w:r>
        <w:rPr>
          <w:b/>
        </w:rPr>
        <w:t xml:space="preserve">Tulos</w:t>
      </w:r>
    </w:p>
    <w:p>
      <w:r>
        <w:t xml:space="preserve">Kyllä</w:t>
      </w:r>
    </w:p>
    <w:p>
      <w:r>
        <w:rPr>
          <w:b/>
        </w:rPr>
        <w:t xml:space="preserve">Esimerkki 7.13</w:t>
      </w:r>
    </w:p>
    <w:p>
      <w:r>
        <w:t xml:space="preserve">Kysely: Selvennys: haluaisitko kartan jokaisesta osavaltion pääkaupungista?</w:t>
      </w:r>
    </w:p>
    <w:p>
      <w:r>
        <w:rPr>
          <w:b/>
        </w:rPr>
        <w:t xml:space="preserve">Tulos</w:t>
      </w:r>
    </w:p>
    <w:p>
      <w:r>
        <w:t xml:space="preserve">Kyllä</w:t>
      </w:r>
    </w:p>
    <w:p>
      <w:r>
        <w:rPr>
          <w:b/>
        </w:rPr>
        <w:t xml:space="preserve">Esimerkki 7.14</w:t>
      </w:r>
    </w:p>
    <w:p>
      <w:r>
        <w:t xml:space="preserve">Kysely: Kerro minulle pieniin tiloihin tarkoitetuista huonekaluista.  Täsmennys: Haluatko myydä huonekaluja</w:t>
      </w:r>
    </w:p>
    <w:p>
      <w:r>
        <w:rPr>
          <w:b/>
        </w:rPr>
        <w:t xml:space="preserve">Tulos</w:t>
      </w:r>
    </w:p>
    <w:p>
      <w:r>
        <w:t xml:space="preserve">Kyllä</w:t>
      </w:r>
    </w:p>
    <w:p>
      <w:r>
        <w:rPr>
          <w:b/>
        </w:rPr>
        <w:t xml:space="preserve">Esimerkki 7.15</w:t>
      </w:r>
    </w:p>
    <w:p>
      <w:r>
        <w:t xml:space="preserve">Kysely: Selvennys: Onko tämä harrastus, jossa kuka tahansa voi rakentaa asioita?</w:t>
      </w:r>
    </w:p>
    <w:p>
      <w:r>
        <w:rPr>
          <w:b/>
        </w:rPr>
        <w:t xml:space="preserve">Tulos</w:t>
      </w:r>
    </w:p>
    <w:p>
      <w:r>
        <w:t xml:space="preserve">Kyllä</w:t>
      </w:r>
    </w:p>
    <w:p>
      <w:r>
        <w:rPr>
          <w:b/>
        </w:rPr>
        <w:t xml:space="preserve">Esimerkki 7.16</w:t>
      </w:r>
    </w:p>
    <w:p>
      <w:r>
        <w:t xml:space="preserve">Kysely: Tarkennus: Etsitkö tietoa tietystä aikakaudesta Orcasin saaren historiassa?</w:t>
      </w:r>
    </w:p>
    <w:p>
      <w:r>
        <w:rPr>
          <w:b/>
        </w:rPr>
        <w:t xml:space="preserve">Tulos</w:t>
      </w:r>
    </w:p>
    <w:p>
      <w:r>
        <w:t xml:space="preserve">Kyllä</w:t>
      </w:r>
    </w:p>
    <w:p>
      <w:r>
        <w:rPr>
          <w:b/>
        </w:rPr>
        <w:t xml:space="preserve">Esimerkki 7.17</w:t>
      </w:r>
    </w:p>
    <w:p>
      <w:r>
        <w:t xml:space="preserve">Kysely: Miten valmistautua GMAT-kokeeseen?  Selvennys: Oletko kiinnostunut siitä, milloin Ron Howard oli nuorempi vai hänen vanhemmista töistään?</w:t>
      </w:r>
    </w:p>
    <w:p>
      <w:r>
        <w:rPr>
          <w:b/>
        </w:rPr>
        <w:t xml:space="preserve">Tulos</w:t>
      </w:r>
    </w:p>
    <w:p>
      <w:r>
        <w:t xml:space="preserve">Ei</w:t>
      </w:r>
    </w:p>
    <w:p>
      <w:r>
        <w:rPr>
          <w:b/>
        </w:rPr>
        <w:t xml:space="preserve">Esimerkki 7.18</w:t>
      </w:r>
    </w:p>
    <w:p>
      <w:r>
        <w:t xml:space="preserve">Kysely: Kysely: Etsi tietoa salaisesta puutarhasta.  Täsmennys: Oletko kiinnostunut puutarhanhoidosta</w:t>
      </w:r>
    </w:p>
    <w:p>
      <w:r>
        <w:rPr>
          <w:b/>
        </w:rPr>
        <w:t xml:space="preserve">Tulos</w:t>
      </w:r>
    </w:p>
    <w:p>
      <w:r>
        <w:t xml:space="preserve">Kyllä</w:t>
      </w:r>
    </w:p>
    <w:p>
      <w:r>
        <w:rPr>
          <w:b/>
        </w:rPr>
        <w:t xml:space="preserve">Esimerkki 7.19</w:t>
      </w:r>
    </w:p>
    <w:p>
      <w:r>
        <w:t xml:space="preserve">Kysely: Selvitys: Oletko kiinnostunut tietämään Tennesseen tiepartion työntekijän keskimääräisen palkan?</w:t>
      </w:r>
    </w:p>
    <w:p>
      <w:r>
        <w:rPr>
          <w:b/>
        </w:rPr>
        <w:t xml:space="preserve">Tulos</w:t>
      </w:r>
    </w:p>
    <w:p>
      <w:r>
        <w:t xml:space="preserve">Kyllä</w:t>
      </w:r>
    </w:p>
    <w:p>
      <w:r>
        <w:rPr>
          <w:b/>
        </w:rPr>
        <w:t xml:space="preserve">Esimerkki 7.20</w:t>
      </w:r>
    </w:p>
    <w:p>
      <w:r>
        <w:t xml:space="preserve">Kysely: Miten kirjoittaa kiitoskirje haastattelun jälkeen?  Selvennys: Minkä pistemäärän haluaisit saavuttaa gmat-kokeessa?</w:t>
      </w:r>
    </w:p>
    <w:p>
      <w:r>
        <w:rPr>
          <w:b/>
        </w:rPr>
        <w:t xml:space="preserve">Tulos</w:t>
      </w:r>
    </w:p>
    <w:p>
      <w:r>
        <w:t xml:space="preserve">Ei</w:t>
      </w:r>
    </w:p>
    <w:p>
      <w:r>
        <w:rPr>
          <w:b/>
        </w:rPr>
        <w:t xml:space="preserve">Esimerkki 7.21</w:t>
      </w:r>
    </w:p>
    <w:p>
      <w:r>
        <w:t xml:space="preserve">Kysely: East Ridge High School.  Täsmennys: Haluatko ostaa antennin vai lukea lisää antennista?</w:t>
      </w:r>
    </w:p>
    <w:p>
      <w:r>
        <w:rPr>
          <w:b/>
        </w:rPr>
        <w:t xml:space="preserve">Tulos</w:t>
      </w:r>
    </w:p>
    <w:p>
      <w:r>
        <w:t xml:space="preserve">Ei</w:t>
      </w:r>
    </w:p>
    <w:p>
      <w:r>
        <w:rPr>
          <w:b/>
        </w:rPr>
        <w:t xml:space="preserve">Esimerkki 7.22</w:t>
      </w:r>
    </w:p>
    <w:p>
      <w:r>
        <w:t xml:space="preserve">Kysely: Willebrandin tauti?  Täsmennys: Minkä tyyppisestä von Willebrandin taudista haluat tietoa?</w:t>
      </w:r>
    </w:p>
    <w:p>
      <w:r>
        <w:rPr>
          <w:b/>
        </w:rPr>
        <w:t xml:space="preserve">Tulos</w:t>
      </w:r>
    </w:p>
    <w:p>
      <w:r>
        <w:t xml:space="preserve">Kyllä</w:t>
      </w:r>
    </w:p>
    <w:p>
      <w:r>
        <w:rPr>
          <w:b/>
        </w:rPr>
        <w:t xml:space="preserve">Esimerkki 7.23</w:t>
      </w:r>
    </w:p>
    <w:p>
      <w:r>
        <w:t xml:space="preserve">Kysely: Selvennys: haluaisitko tietää koirien lymfooman riskitekijöistä?</w:t>
      </w:r>
    </w:p>
    <w:p>
      <w:r>
        <w:rPr>
          <w:b/>
        </w:rPr>
        <w:t xml:space="preserve">Tulos</w:t>
      </w:r>
    </w:p>
    <w:p>
      <w:r>
        <w:t xml:space="preserve">Kyllä</w:t>
      </w:r>
    </w:p>
    <w:p>
      <w:r>
        <w:rPr>
          <w:b/>
        </w:rPr>
        <w:t xml:space="preserve">Esimerkki 7.24</w:t>
      </w:r>
    </w:p>
    <w:p>
      <w:r>
        <w:t xml:space="preserve">Kysely: voita ja margariinia Selvennys: oletko kiinnostunut ostamaan huonekaluja?</w:t>
      </w:r>
    </w:p>
    <w:p>
      <w:r>
        <w:rPr>
          <w:b/>
        </w:rPr>
        <w:t xml:space="preserve">Tulos</w:t>
      </w:r>
    </w:p>
    <w:p>
      <w:r>
        <w:t xml:space="preserve">Ei</w:t>
      </w:r>
    </w:p>
    <w:p>
      <w:r>
        <w:rPr>
          <w:b/>
        </w:rPr>
        <w:t xml:space="preserve">Esimerkki 7.25</w:t>
      </w:r>
    </w:p>
    <w:p>
      <w:r>
        <w:t xml:space="preserve">Kysely: Barbadoksesta.  Selvennys: Haluatko katsoa Music Man -elokuvan?</w:t>
      </w:r>
    </w:p>
    <w:p>
      <w:r>
        <w:rPr>
          <w:b/>
        </w:rPr>
        <w:t xml:space="preserve">Tulos</w:t>
      </w:r>
    </w:p>
    <w:p>
      <w:r>
        <w:t xml:space="preserve">Ei</w:t>
      </w:r>
    </w:p>
    <w:p>
      <w:r>
        <w:rPr>
          <w:b/>
        </w:rPr>
        <w:t xml:space="preserve">Esimerkki 7.26</w:t>
      </w:r>
    </w:p>
    <w:p>
      <w:r>
        <w:t xml:space="preserve">Kysely: Selvitys: Onko sinun tunnistettava koi?</w:t>
      </w:r>
    </w:p>
    <w:p>
      <w:r>
        <w:rPr>
          <w:b/>
        </w:rPr>
        <w:t xml:space="preserve">Tulos</w:t>
      </w:r>
    </w:p>
    <w:p>
      <w:r>
        <w:t xml:space="preserve">Ei</w:t>
      </w:r>
    </w:p>
    <w:p>
      <w:r>
        <w:rPr>
          <w:b/>
        </w:rPr>
        <w:t xml:space="preserve">Esimerkki 7.27</w:t>
      </w:r>
    </w:p>
    <w:p>
      <w:r>
        <w:t xml:space="preserve">Kysely: Indiana?  Selvennys: Oletko kiinnostunut Indianan lapsilisistä?</w:t>
      </w:r>
    </w:p>
    <w:p>
      <w:r>
        <w:rPr>
          <w:b/>
        </w:rPr>
        <w:t xml:space="preserve">Tulos</w:t>
      </w:r>
    </w:p>
    <w:p>
      <w:r>
        <w:t xml:space="preserve">Kyllä</w:t>
      </w:r>
    </w:p>
    <w:p>
      <w:r>
        <w:rPr>
          <w:b/>
        </w:rPr>
        <w:t xml:space="preserve">Esimerkki 7.28</w:t>
      </w:r>
    </w:p>
    <w:p>
      <w:r>
        <w:t xml:space="preserve">Kysymys: Miten palkata diskojockey Selvennys: Haluatko osallistua Indianan osavaltion messuille?</w:t>
      </w:r>
    </w:p>
    <w:p>
      <w:r>
        <w:rPr>
          <w:b/>
        </w:rPr>
        <w:t xml:space="preserve">Tulos</w:t>
      </w:r>
    </w:p>
    <w:p>
      <w:r>
        <w:t xml:space="preserve">Ei</w:t>
      </w:r>
    </w:p>
    <w:p>
      <w:r>
        <w:rPr>
          <w:b/>
        </w:rPr>
        <w:t xml:space="preserve">Esimerkki 7.29</w:t>
      </w:r>
    </w:p>
    <w:p>
      <w:r>
        <w:t xml:space="preserve">Kysely: Kertokaa adobe-intiaanitalo?  Täsmennys: Haluatko tietää alkuperäisamerikkalaisten talojen sijainnin?</w:t>
      </w:r>
    </w:p>
    <w:p>
      <w:r>
        <w:rPr>
          <w:b/>
        </w:rPr>
        <w:t xml:space="preserve">Tulos</w:t>
      </w:r>
    </w:p>
    <w:p>
      <w:r>
        <w:t xml:space="preserve">Kyllä</w:t>
      </w:r>
    </w:p>
    <w:p>
      <w:r>
        <w:rPr>
          <w:b/>
        </w:rPr>
        <w:t xml:space="preserve">Esimerkki 7.30</w:t>
      </w:r>
    </w:p>
    <w:p>
      <w:r>
        <w:t xml:space="preserve">Kysely: Kaikki ihmiset on luotu tasa-arvoisiksi Selvennys: Haluaisitko tietää tuon lainauksen alkuperän?</w:t>
      </w:r>
    </w:p>
    <w:p>
      <w:r>
        <w:rPr>
          <w:b/>
        </w:rPr>
        <w:t xml:space="preserve">Tulos</w:t>
      </w:r>
    </w:p>
    <w:p>
      <w:r>
        <w:t xml:space="preserve">Kyllä</w:t>
      </w:r>
    </w:p>
    <w:p>
      <w:r>
        <w:rPr>
          <w:b/>
        </w:rPr>
        <w:t xml:space="preserve">Esimerkki 7.31</w:t>
      </w:r>
    </w:p>
    <w:p>
      <w:r>
        <w:t xml:space="preserve">Kysely: Kerro minulle henkilökohtaisen omaisuuden verosta Selvennys: Haluaisitko nähdä luettelon valtioista, jotka saavat henkilökohtaisen omaisuuden veroa?</w:t>
      </w:r>
    </w:p>
    <w:p>
      <w:r>
        <w:rPr>
          <w:b/>
        </w:rPr>
        <w:t xml:space="preserve">Tulos</w:t>
      </w:r>
    </w:p>
    <w:p>
      <w:r>
        <w:t xml:space="preserve">Kyllä</w:t>
      </w:r>
    </w:p>
    <w:p>
      <w:r>
        <w:rPr>
          <w:b/>
        </w:rPr>
        <w:t xml:space="preserve">Esimerkki 7.32</w:t>
      </w:r>
    </w:p>
    <w:p>
      <w:r>
        <w:t xml:space="preserve">Kysely: Selvitys: Oletko utelias Tennesse Highway Patrolin työllistymismahdollisuuksista?</w:t>
      </w:r>
    </w:p>
    <w:p>
      <w:r>
        <w:rPr>
          <w:b/>
        </w:rPr>
        <w:t xml:space="preserve">Tulos</w:t>
      </w:r>
    </w:p>
    <w:p>
      <w:r>
        <w:t xml:space="preserve">Kyllä</w:t>
      </w:r>
    </w:p>
    <w:p>
      <w:r>
        <w:rPr>
          <w:b/>
        </w:rPr>
        <w:t xml:space="preserve">Esimerkki 7.33</w:t>
      </w:r>
    </w:p>
    <w:p>
      <w:r>
        <w:t xml:space="preserve">Kysely: Kerro minulle UNC:stä Selvennys: Etsitkö tiettyä työpaikkaa vai työnhakusivustoa?</w:t>
      </w:r>
    </w:p>
    <w:p>
      <w:r>
        <w:rPr>
          <w:b/>
        </w:rPr>
        <w:t xml:space="preserve">Tulos</w:t>
      </w:r>
    </w:p>
    <w:p>
      <w:r>
        <w:t xml:space="preserve">Ei</w:t>
      </w:r>
    </w:p>
    <w:p>
      <w:r>
        <w:rPr>
          <w:b/>
        </w:rPr>
        <w:t xml:space="preserve">Esimerkki 7.34</w:t>
      </w:r>
    </w:p>
    <w:p>
      <w:r>
        <w:t xml:space="preserve">Kysely: Kerro minulle raudasta Selvennys: Haluaisitko ostaa lisäravinteita?</w:t>
      </w:r>
    </w:p>
    <w:p>
      <w:r>
        <w:rPr>
          <w:b/>
        </w:rPr>
        <w:t xml:space="preserve">Tulos</w:t>
      </w:r>
    </w:p>
    <w:p>
      <w:r>
        <w:t xml:space="preserve">Kyllä</w:t>
      </w:r>
    </w:p>
    <w:p>
      <w:r>
        <w:rPr>
          <w:b/>
        </w:rPr>
        <w:t xml:space="preserve">Esimerkki 7.35</w:t>
      </w:r>
    </w:p>
    <w:p>
      <w:r>
        <w:t xml:space="preserve">Kysely: Kertokaa minulle Pacific Northwest laboratoriosta: Kertokaa minulle Pacific Northwest laboratoriosta: Kertokaa minulle Pacific Northwest laboratoriosta.  Täsmennys: Haluaisitko selvittää parhaan pitkäaikaishoitovakuutuksen erilaiset maksuvaihtoehdot?</w:t>
      </w:r>
    </w:p>
    <w:p>
      <w:r>
        <w:rPr>
          <w:b/>
        </w:rPr>
        <w:t xml:space="preserve">Tulos</w:t>
      </w:r>
    </w:p>
    <w:p>
      <w:r>
        <w:t xml:space="preserve">Ei</w:t>
      </w:r>
    </w:p>
    <w:p>
      <w:r>
        <w:rPr>
          <w:b/>
        </w:rPr>
        <w:t xml:space="preserve">Esimerkki 7.36</w:t>
      </w:r>
    </w:p>
    <w:p>
      <w:r>
        <w:t xml:space="preserve">Kysely: Kysely: Etsi tietoa salaisesta puutarhasta.  Täsmennys: Missä maassa salainen puutarha sijaitsee?</w:t>
      </w:r>
    </w:p>
    <w:p>
      <w:r>
        <w:rPr>
          <w:b/>
        </w:rPr>
        <w:t xml:space="preserve">Tulos</w:t>
      </w:r>
    </w:p>
    <w:p>
      <w:r>
        <w:t xml:space="preserve">Kyllä</w:t>
      </w:r>
    </w:p>
    <w:p>
      <w:r>
        <w:rPr>
          <w:b/>
        </w:rPr>
        <w:t xml:space="preserve">Esimerkki 7.37</w:t>
      </w:r>
    </w:p>
    <w:p>
      <w:r>
        <w:t xml:space="preserve">Kysely: Kysymys: Mikä on Kalifornian Franchise Tax Board Selvennys: Oletko kiinnostunut ostamaan television, jossa on mukana tietokone?</w:t>
      </w:r>
    </w:p>
    <w:p>
      <w:r>
        <w:rPr>
          <w:b/>
        </w:rPr>
        <w:t xml:space="preserve">Tulos</w:t>
      </w:r>
    </w:p>
    <w:p>
      <w:r>
        <w:t xml:space="preserve">Ei</w:t>
      </w:r>
    </w:p>
    <w:p>
      <w:r>
        <w:rPr>
          <w:b/>
        </w:rPr>
        <w:t xml:space="preserve">Esimerkki 7.38</w:t>
      </w:r>
    </w:p>
    <w:p>
      <w:r>
        <w:t xml:space="preserve">Kysely: Alexian Brothers -sairaaloista.  Täsmennys: Haluatko Alexian Brothers Hospitalin yhteystiedot?</w:t>
      </w:r>
    </w:p>
    <w:p>
      <w:r>
        <w:rPr>
          <w:b/>
        </w:rPr>
        <w:t xml:space="preserve">Tulos</w:t>
      </w:r>
    </w:p>
    <w:p>
      <w:r>
        <w:t xml:space="preserve">Kyllä</w:t>
      </w:r>
    </w:p>
    <w:p>
      <w:r>
        <w:rPr>
          <w:b/>
        </w:rPr>
        <w:t xml:space="preserve">Esimerkki 7.39</w:t>
      </w:r>
    </w:p>
    <w:p>
      <w:r>
        <w:t xml:space="preserve">Kysely: Kysymys: Etsin tietoa Etelä-Afrikasta.</w:t>
      </w:r>
    </w:p>
    <w:p>
      <w:r>
        <w:rPr>
          <w:b/>
        </w:rPr>
        <w:t xml:space="preserve">Tulos</w:t>
      </w:r>
    </w:p>
    <w:p>
      <w:r>
        <w:t xml:space="preserve">Kyllä</w:t>
      </w:r>
    </w:p>
    <w:p>
      <w:r>
        <w:rPr>
          <w:b/>
        </w:rPr>
        <w:t xml:space="preserve">Esimerkki 7.40</w:t>
      </w:r>
    </w:p>
    <w:p>
      <w:r>
        <w:t xml:space="preserve">Kysely: Selvennys: haluaisitko tietää myytävistä ilveskissoista?</w:t>
      </w:r>
    </w:p>
    <w:p>
      <w:r>
        <w:rPr>
          <w:b/>
        </w:rPr>
        <w:t xml:space="preserve">Tulos</w:t>
      </w:r>
    </w:p>
    <w:p>
      <w:r>
        <w:t xml:space="preserve">Kyllä</w:t>
      </w:r>
    </w:p>
    <w:p>
      <w:r>
        <w:rPr>
          <w:b/>
        </w:rPr>
        <w:t xml:space="preserve">Esimerkki 7.41</w:t>
      </w:r>
    </w:p>
    <w:p>
      <w:r>
        <w:t xml:space="preserve">Kysely: Kerro minulle kivi- ja jalokivinäyttelyistä Selvennys: Haluatko tietää, onko tämä se yritys, jonka takia Martha Stewart joutui vankilaan?</w:t>
      </w:r>
    </w:p>
    <w:p>
      <w:r>
        <w:rPr>
          <w:b/>
        </w:rPr>
        <w:t xml:space="preserve">Tulos</w:t>
      </w:r>
    </w:p>
    <w:p>
      <w:r>
        <w:t xml:space="preserve">Ei</w:t>
      </w:r>
    </w:p>
    <w:p>
      <w:r>
        <w:rPr>
          <w:b/>
        </w:rPr>
        <w:t xml:space="preserve">Esimerkki 7.42</w:t>
      </w:r>
    </w:p>
    <w:p>
      <w:r>
        <w:t xml:space="preserve">Kysely: Selvitys: Oletko kiinnostunut Churchill Downsin tapahtumakalenterista?</w:t>
      </w:r>
    </w:p>
    <w:p>
      <w:r>
        <w:rPr>
          <w:b/>
        </w:rPr>
        <w:t xml:space="preserve">Tulos</w:t>
      </w:r>
    </w:p>
    <w:p>
      <w:r>
        <w:t xml:space="preserve">Kyllä</w:t>
      </w:r>
    </w:p>
    <w:p>
      <w:r>
        <w:rPr>
          <w:b/>
        </w:rPr>
        <w:t xml:space="preserve">Esimerkki 7.43</w:t>
      </w:r>
    </w:p>
    <w:p>
      <w:r>
        <w:t xml:space="preserve">Kysely: kartta Selvennys: oletko kiinnostunut kartografiasta?</w:t>
      </w:r>
    </w:p>
    <w:p>
      <w:r>
        <w:rPr>
          <w:b/>
        </w:rPr>
        <w:t xml:space="preserve">Tulos</w:t>
      </w:r>
    </w:p>
    <w:p>
      <w:r>
        <w:t xml:space="preserve">Kyllä</w:t>
      </w:r>
    </w:p>
    <w:p>
      <w:r>
        <w:rPr>
          <w:b/>
        </w:rPr>
        <w:t xml:space="preserve">Esimerkki 7.44</w:t>
      </w:r>
    </w:p>
    <w:p>
      <w:r>
        <w:t xml:space="preserve">Kysely: Kysymys: Kerro minulle kiivistä Selvennys: Haluatko tietää kiivien historiallisen taustan?</w:t>
      </w:r>
    </w:p>
    <w:p>
      <w:r>
        <w:rPr>
          <w:b/>
        </w:rPr>
        <w:t xml:space="preserve">Tulos</w:t>
      </w:r>
    </w:p>
    <w:p>
      <w:r>
        <w:t xml:space="preserve">Kyllä</w:t>
      </w:r>
    </w:p>
    <w:p>
      <w:r>
        <w:rPr>
          <w:b/>
        </w:rPr>
        <w:t xml:space="preserve">Esimerkki 7.45</w:t>
      </w:r>
    </w:p>
    <w:p>
      <w:r>
        <w:t xml:space="preserve">Kysely: Kerro minulle ct-työpaikoista Selvennys: Etsitkö ilmoituksia, joilla on tietty ammattitaito?</w:t>
      </w:r>
    </w:p>
    <w:p>
      <w:r>
        <w:rPr>
          <w:b/>
        </w:rPr>
        <w:t xml:space="preserve">Tulos</w:t>
      </w:r>
    </w:p>
    <w:p>
      <w:r>
        <w:t xml:space="preserve">Kyllä</w:t>
      </w:r>
    </w:p>
    <w:p>
      <w:r>
        <w:rPr>
          <w:b/>
        </w:rPr>
        <w:t xml:space="preserve">Esimerkki 7.46</w:t>
      </w:r>
    </w:p>
    <w:p>
      <w:r>
        <w:t xml:space="preserve">Kysely: Mitä ovat sydänkohtauksen merkit?  Täsmennys: Haluaisitko nähdä heidän kotisivunsa?</w:t>
      </w:r>
    </w:p>
    <w:p>
      <w:r>
        <w:rPr>
          <w:b/>
        </w:rPr>
        <w:t xml:space="preserve">Tulos</w:t>
      </w:r>
    </w:p>
    <w:p>
      <w:r>
        <w:t xml:space="preserve">Ei</w:t>
      </w:r>
    </w:p>
    <w:p>
      <w:r>
        <w:rPr>
          <w:b/>
        </w:rPr>
        <w:t xml:space="preserve">Esimerkki 7.47</w:t>
      </w:r>
    </w:p>
    <w:p>
      <w:r>
        <w:t xml:space="preserve">Kysely: Selvitys: Mihin ikäryhmään viittaat?</w:t>
      </w:r>
    </w:p>
    <w:p>
      <w:r>
        <w:rPr>
          <w:b/>
        </w:rPr>
        <w:t xml:space="preserve">Tulos</w:t>
      </w:r>
    </w:p>
    <w:p>
      <w:r>
        <w:t xml:space="preserve">Ei</w:t>
      </w:r>
    </w:p>
    <w:p>
      <w:r>
        <w:rPr>
          <w:b/>
        </w:rPr>
        <w:t xml:space="preserve">Esimerkki 7.48</w:t>
      </w:r>
    </w:p>
    <w:p>
      <w:r>
        <w:t xml:space="preserve">Kysely: Kysymys: Kerro minulle Vanuatusta Selvennys: Tiedätkö, miksi on tärkeää saada rautaa ruokavaliossa?</w:t>
      </w:r>
    </w:p>
    <w:p>
      <w:r>
        <w:rPr>
          <w:b/>
        </w:rPr>
        <w:t xml:space="preserve">Tulos</w:t>
      </w:r>
    </w:p>
    <w:p>
      <w:r>
        <w:t xml:space="preserve">Ei</w:t>
      </w:r>
    </w:p>
    <w:p>
      <w:r>
        <w:rPr>
          <w:b/>
        </w:rPr>
        <w:t xml:space="preserve">Esimerkki 7.49</w:t>
      </w:r>
    </w:p>
    <w:p>
      <w:r>
        <w:t xml:space="preserve">Kysely: Kerro minulle Bellevuesta.  Selvennys: Tarkoitatko Bellevue washingtonia?</w:t>
      </w:r>
    </w:p>
    <w:p>
      <w:r>
        <w:rPr>
          <w:b/>
        </w:rPr>
        <w:t xml:space="preserve">Tulos</w:t>
      </w:r>
    </w:p>
    <w:p>
      <w:r>
        <w:t xml:space="preserve">Kyllä</w:t>
      </w:r>
    </w:p>
    <w:p>
      <w:r>
        <w:rPr>
          <w:b/>
        </w:rPr>
        <w:t xml:space="preserve">Esimerkki 7.50</w:t>
      </w:r>
    </w:p>
    <w:p>
      <w:r>
        <w:t xml:space="preserve">Kysely: Miten tunnistetaan hämähäkin puremat?  Selvennys: Haluaisitko nähdä kuvia, jotka auttavat sinua tunnistamaan hämähäkinpurematyyppejä</w:t>
      </w:r>
    </w:p>
    <w:p>
      <w:r>
        <w:rPr>
          <w:b/>
        </w:rPr>
        <w:t xml:space="preserve">Tulos</w:t>
      </w:r>
    </w:p>
    <w:p>
      <w:r>
        <w:t xml:space="preserve">Kyllä</w:t>
      </w:r>
    </w:p>
    <w:p>
      <w:r>
        <w:rPr>
          <w:b/>
        </w:rPr>
        <w:t xml:space="preserve">Esimerkki 7.51</w:t>
      </w:r>
    </w:p>
    <w:p>
      <w:r>
        <w:t xml:space="preserve">Kysely: Selvitys: Haluatko nähdä pastorin saarnoja?</w:t>
      </w:r>
    </w:p>
    <w:p>
      <w:r>
        <w:rPr>
          <w:b/>
        </w:rPr>
        <w:t xml:space="preserve">Tulos</w:t>
      </w:r>
    </w:p>
    <w:p>
      <w:r>
        <w:t xml:space="preserve">Ei</w:t>
      </w:r>
    </w:p>
    <w:p>
      <w:r>
        <w:rPr>
          <w:b/>
        </w:rPr>
        <w:t xml:space="preserve">Esimerkki 7.52</w:t>
      </w:r>
    </w:p>
    <w:p>
      <w:r>
        <w:t xml:space="preserve">Kysely: Kerro minulle matkapuhelimista.  Täsmennys: Oletko kiinnostunut tietystä matkapuhelinmerkistä?</w:t>
      </w:r>
    </w:p>
    <w:p>
      <w:r>
        <w:rPr>
          <w:b/>
        </w:rPr>
        <w:t xml:space="preserve">Tulos</w:t>
      </w:r>
    </w:p>
    <w:p>
      <w:r>
        <w:t xml:space="preserve">Kyllä</w:t>
      </w:r>
    </w:p>
    <w:p>
      <w:r>
        <w:rPr>
          <w:b/>
        </w:rPr>
        <w:t xml:space="preserve">Esimerkki 7.53</w:t>
      </w:r>
    </w:p>
    <w:p>
      <w:r>
        <w:t xml:space="preserve">Kysely: Selvennys: Etsitkö Yhdysvaltojen nykyistä presidenttiä?</w:t>
      </w:r>
    </w:p>
    <w:p>
      <w:r>
        <w:rPr>
          <w:b/>
        </w:rPr>
        <w:t xml:space="preserve">Tulos</w:t>
      </w:r>
    </w:p>
    <w:p>
      <w:r>
        <w:t xml:space="preserve">Kyllä</w:t>
      </w:r>
    </w:p>
    <w:p>
      <w:r>
        <w:rPr>
          <w:b/>
        </w:rPr>
        <w:t xml:space="preserve">Esimerkki 7.54</w:t>
      </w:r>
    </w:p>
    <w:p>
      <w:r>
        <w:t xml:space="preserve">Kysely: Kerro minulle Internet-puhelinpalveluista.  Selvennys: Tarvitsetko tietoa voip-puhelinpalveluista?</w:t>
      </w:r>
    </w:p>
    <w:p>
      <w:r>
        <w:rPr>
          <w:b/>
        </w:rPr>
        <w:t xml:space="preserve">Tulos</w:t>
      </w:r>
    </w:p>
    <w:p>
      <w:r>
        <w:t xml:space="preserve">Kyllä</w:t>
      </w:r>
    </w:p>
    <w:p>
      <w:r>
        <w:rPr>
          <w:b/>
        </w:rPr>
        <w:t xml:space="preserve">Esimerkki 7.55</w:t>
      </w:r>
    </w:p>
    <w:p>
      <w:r>
        <w:t xml:space="preserve">Kysely: Selvennys: Oletko kiinnostunut Indianan lapsilisistä?</w:t>
      </w:r>
    </w:p>
    <w:p>
      <w:r>
        <w:rPr>
          <w:b/>
        </w:rPr>
        <w:t xml:space="preserve">Tulos</w:t>
      </w:r>
    </w:p>
    <w:p>
      <w:r>
        <w:t xml:space="preserve">Ei</w:t>
      </w:r>
    </w:p>
    <w:p>
      <w:r>
        <w:rPr>
          <w:b/>
        </w:rPr>
        <w:t xml:space="preserve">Esimerkki 7.56</w:t>
      </w:r>
    </w:p>
    <w:p>
      <w:r>
        <w:t xml:space="preserve">Kysely: Etsin musiikkimiestä.  Selvennys: Etsitkö musiikkimiehen käsikirjoitusta?</w:t>
      </w:r>
    </w:p>
    <w:p>
      <w:r>
        <w:rPr>
          <w:b/>
        </w:rPr>
        <w:t xml:space="preserve">Tulos</w:t>
      </w:r>
    </w:p>
    <w:p>
      <w:r>
        <w:t xml:space="preserve">Kyllä</w:t>
      </w:r>
    </w:p>
    <w:p>
      <w:r>
        <w:rPr>
          <w:b/>
        </w:rPr>
        <w:t xml:space="preserve">Esimerkki 7.57</w:t>
      </w:r>
    </w:p>
    <w:p>
      <w:r>
        <w:t xml:space="preserve">Kysely: Selvennys: Etsitkö käytettyjä autonosia tietystä ajanjaksosta?</w:t>
      </w:r>
    </w:p>
    <w:p>
      <w:r>
        <w:rPr>
          <w:b/>
        </w:rPr>
        <w:t xml:space="preserve">Tulos</w:t>
      </w:r>
    </w:p>
    <w:p>
      <w:r>
        <w:t xml:space="preserve">Ei</w:t>
      </w:r>
    </w:p>
    <w:p>
      <w:r>
        <w:rPr>
          <w:b/>
        </w:rPr>
        <w:t xml:space="preserve">Esimerkki 7.58</w:t>
      </w:r>
    </w:p>
    <w:p>
      <w:r>
        <w:t xml:space="preserve">Kysely: Kerro minulle Internet-puhelinpalveluista.  Täsmennys: Etsitkö kuljetusreittejä Walnut Creekiin bart sf:stä?</w:t>
      </w:r>
    </w:p>
    <w:p>
      <w:r>
        <w:rPr>
          <w:b/>
        </w:rPr>
        <w:t xml:space="preserve">Tulos</w:t>
      </w:r>
    </w:p>
    <w:p>
      <w:r>
        <w:t xml:space="preserve">Ei</w:t>
      </w:r>
    </w:p>
    <w:p>
      <w:r>
        <w:rPr>
          <w:b/>
        </w:rPr>
        <w:t xml:space="preserve">Esimerkki 7.59</w:t>
      </w:r>
    </w:p>
    <w:p>
      <w:r>
        <w:t xml:space="preserve">Kysely: Selvitys: Haluatko tietää, onko Martha Stweart töissä yrityksessä?</w:t>
      </w:r>
    </w:p>
    <w:p>
      <w:r>
        <w:rPr>
          <w:b/>
        </w:rPr>
        <w:t xml:space="preserve">Tulos</w:t>
      </w:r>
    </w:p>
    <w:p>
      <w:r>
        <w:t xml:space="preserve">Ei</w:t>
      </w:r>
    </w:p>
    <w:p>
      <w:r>
        <w:rPr>
          <w:b/>
        </w:rPr>
        <w:t xml:space="preserve">Esimerkki 7.60</w:t>
      </w:r>
    </w:p>
    <w:p>
      <w:r>
        <w:t xml:space="preserve">Kysely: Oletko kiinnostunut resepteistä, joita voit tehdä tuoreiden tai kuivattujen viikunoiden kanssa?</w:t>
      </w:r>
    </w:p>
    <w:p>
      <w:r>
        <w:rPr>
          <w:b/>
        </w:rPr>
        <w:t xml:space="preserve">Tulos</w:t>
      </w:r>
    </w:p>
    <w:p>
      <w:r>
        <w:t xml:space="preserve">Ei</w:t>
      </w:r>
    </w:p>
    <w:p>
      <w:r>
        <w:rPr>
          <w:b/>
        </w:rPr>
        <w:t xml:space="preserve">Esimerkki 7.61</w:t>
      </w:r>
    </w:p>
    <w:p>
      <w:r>
        <w:t xml:space="preserve">Kysymys: voi ja margariini Selvennys: haluaisitko tietää voin ja margariinin erot?</w:t>
      </w:r>
    </w:p>
    <w:p>
      <w:r>
        <w:rPr>
          <w:b/>
        </w:rPr>
        <w:t xml:space="preserve">Tulos</w:t>
      </w:r>
    </w:p>
    <w:p>
      <w:r>
        <w:t xml:space="preserve">Kyllä</w:t>
      </w:r>
    </w:p>
    <w:p>
      <w:r>
        <w:rPr>
          <w:b/>
        </w:rPr>
        <w:t xml:space="preserve">Esimerkki 7.62</w:t>
      </w:r>
    </w:p>
    <w:p>
      <w:r>
        <w:t xml:space="preserve">Kysely: Selvennys: Haluatko tietää, mistä ostaa viiniköynnöksiä varjoon?</w:t>
      </w:r>
    </w:p>
    <w:p>
      <w:r>
        <w:rPr>
          <w:b/>
        </w:rPr>
        <w:t xml:space="preserve">Tulos</w:t>
      </w:r>
    </w:p>
    <w:p>
      <w:r>
        <w:t xml:space="preserve">Ei</w:t>
      </w:r>
    </w:p>
    <w:p>
      <w:r>
        <w:rPr>
          <w:b/>
        </w:rPr>
        <w:t xml:space="preserve">Esimerkki 7.63</w:t>
      </w:r>
    </w:p>
    <w:p>
      <w:r>
        <w:t xml:space="preserve">Kysely: Miten voin alentaa sykettäni?  Selvennys: Etsitkö joitakin esimerkkitestejä?</w:t>
      </w:r>
    </w:p>
    <w:p>
      <w:r>
        <w:rPr>
          <w:b/>
        </w:rPr>
        <w:t xml:space="preserve">Tulos</w:t>
      </w:r>
    </w:p>
    <w:p>
      <w:r>
        <w:t xml:space="preserve">Ei</w:t>
      </w:r>
    </w:p>
    <w:p>
      <w:r>
        <w:rPr>
          <w:b/>
        </w:rPr>
        <w:t xml:space="preserve">Esimerkki 7.64</w:t>
      </w:r>
    </w:p>
    <w:p>
      <w:r>
        <w:t xml:space="preserve">Kysely: Kysymys: Kerro minulle kiivistä Selvennys: Haluaisitko tietää, missä kiiviä kasvatetaan?</w:t>
      </w:r>
    </w:p>
    <w:p>
      <w:r>
        <w:rPr>
          <w:b/>
        </w:rPr>
        <w:t xml:space="preserve">Tulos</w:t>
      </w:r>
    </w:p>
    <w:p>
      <w:r>
        <w:t xml:space="preserve">Kyllä</w:t>
      </w:r>
    </w:p>
    <w:p>
      <w:r>
        <w:rPr>
          <w:b/>
        </w:rPr>
        <w:t xml:space="preserve">Esimerkki 7.65</w:t>
      </w:r>
    </w:p>
    <w:p>
      <w:r>
        <w:t xml:space="preserve">Kysely: Tiedustelu: Etsin tietoa Arizonan riistasta ja kalasta.  Täsmennys: Haluaisitko tietää enemmän parhaiden käytettyjen autonosien hankkimisesta?</w:t>
      </w:r>
    </w:p>
    <w:p>
      <w:r>
        <w:rPr>
          <w:b/>
        </w:rPr>
        <w:t xml:space="preserve">Tulos</w:t>
      </w:r>
    </w:p>
    <w:p>
      <w:r>
        <w:t xml:space="preserve">Ei</w:t>
      </w:r>
    </w:p>
    <w:p>
      <w:r>
        <w:rPr>
          <w:b/>
        </w:rPr>
        <w:t xml:space="preserve">Esimerkki 7.66</w:t>
      </w:r>
    </w:p>
    <w:p>
      <w:r>
        <w:t xml:space="preserve">Kysely: Selvennys: Haluatko tietää, miten pääset Etelä-Afrikkaan?</w:t>
      </w:r>
    </w:p>
    <w:p>
      <w:r>
        <w:rPr>
          <w:b/>
        </w:rPr>
        <w:t xml:space="preserve">Tulos</w:t>
      </w:r>
    </w:p>
    <w:p>
      <w:r>
        <w:t xml:space="preserve">Kyllä</w:t>
      </w:r>
    </w:p>
    <w:p>
      <w:r>
        <w:rPr>
          <w:b/>
        </w:rPr>
        <w:t xml:space="preserve">Esimerkki 7.67</w:t>
      </w:r>
    </w:p>
    <w:p>
      <w:r>
        <w:t xml:space="preserve">Kysely: Selvitys: Onko sinun tiedettävä, mikä ero on varoituksen ja varoituksen välillä?</w:t>
      </w:r>
    </w:p>
    <w:p>
      <w:r>
        <w:rPr>
          <w:b/>
        </w:rPr>
        <w:t xml:space="preserve">Tulos</w:t>
      </w:r>
    </w:p>
    <w:p>
      <w:r>
        <w:t xml:space="preserve">Kyllä</w:t>
      </w:r>
    </w:p>
    <w:p>
      <w:r>
        <w:rPr>
          <w:b/>
        </w:rPr>
        <w:t xml:space="preserve">Esimerkki 7.68</w:t>
      </w:r>
    </w:p>
    <w:p>
      <w:r>
        <w:t xml:space="preserve">Kysely: Selvennys: Haluatko tietää testin tarkoituksen?</w:t>
      </w:r>
    </w:p>
    <w:p>
      <w:r>
        <w:rPr>
          <w:b/>
        </w:rPr>
        <w:t xml:space="preserve">Tulos</w:t>
      </w:r>
    </w:p>
    <w:p>
      <w:r>
        <w:t xml:space="preserve">Ei</w:t>
      </w:r>
    </w:p>
    <w:p>
      <w:r>
        <w:rPr>
          <w:b/>
        </w:rPr>
        <w:t xml:space="preserve">Esimerkki 7.69</w:t>
      </w:r>
    </w:p>
    <w:p>
      <w:r>
        <w:t xml:space="preserve">Kysely: Kerro minulle idahon osavaltion kukka Selvennys: Oletko kiinnostunut viimeaikaisista uutisotsikoista Kansas Citystä?</w:t>
      </w:r>
    </w:p>
    <w:p>
      <w:r>
        <w:rPr>
          <w:b/>
        </w:rPr>
        <w:t xml:space="preserve">Tulos</w:t>
      </w:r>
    </w:p>
    <w:p>
      <w:r>
        <w:t xml:space="preserve">Ei</w:t>
      </w:r>
    </w:p>
    <w:p>
      <w:r>
        <w:rPr>
          <w:b/>
        </w:rPr>
        <w:t xml:space="preserve">Esimerkki 7.70</w:t>
      </w:r>
    </w:p>
    <w:p>
      <w:r>
        <w:t xml:space="preserve">Kysely: Selvitys: Käytätkö tätä pihalla?</w:t>
      </w:r>
    </w:p>
    <w:p>
      <w:r>
        <w:rPr>
          <w:b/>
        </w:rPr>
        <w:t xml:space="preserve">Tulos</w:t>
      </w:r>
    </w:p>
    <w:p>
      <w:r>
        <w:t xml:space="preserve">Ei</w:t>
      </w:r>
    </w:p>
    <w:p>
      <w:r>
        <w:rPr>
          <w:b/>
        </w:rPr>
        <w:t xml:space="preserve">Esimerkki 7.71</w:t>
      </w:r>
    </w:p>
    <w:p>
      <w:r>
        <w:t xml:space="preserve">Kysely: Miten valmistautua GMAT-kokeeseen?  Selvennys: Oletko kiinnostunut käymään salaisessa puutarhassa?</w:t>
      </w:r>
    </w:p>
    <w:p>
      <w:r>
        <w:rPr>
          <w:b/>
        </w:rPr>
        <w:t xml:space="preserve">Tulos</w:t>
      </w:r>
    </w:p>
    <w:p>
      <w:r>
        <w:t xml:space="preserve">Ei</w:t>
      </w:r>
    </w:p>
    <w:p>
      <w:r>
        <w:rPr>
          <w:b/>
        </w:rPr>
        <w:t xml:space="preserve">Esimerkki 7.72</w:t>
      </w:r>
    </w:p>
    <w:p>
      <w:r>
        <w:t xml:space="preserve">Kysely: Selvennys: Tarkoitatko Playstation 2 -pelejä?</w:t>
      </w:r>
    </w:p>
    <w:p>
      <w:r>
        <w:rPr>
          <w:b/>
        </w:rPr>
        <w:t xml:space="preserve">Tulos</w:t>
      </w:r>
    </w:p>
    <w:p>
      <w:r>
        <w:t xml:space="preserve">Ei</w:t>
      </w:r>
    </w:p>
    <w:p>
      <w:r>
        <w:rPr>
          <w:b/>
        </w:rPr>
        <w:t xml:space="preserve">Esimerkki 7.73</w:t>
      </w:r>
    </w:p>
    <w:p>
      <w:r>
        <w:t xml:space="preserve">Kysely: American Military University: Kerro minulle amerikkalaisesta sotilasyliopistosta.  Täsmennys: Olitko kiinnostunut hakemaan american military universityyn vai saitko vain tiedotuslehtisen?</w:t>
      </w:r>
    </w:p>
    <w:p>
      <w:r>
        <w:rPr>
          <w:b/>
        </w:rPr>
        <w:t xml:space="preserve">Tulos</w:t>
      </w:r>
    </w:p>
    <w:p>
      <w:r>
        <w:t xml:space="preserve">Kyllä</w:t>
      </w:r>
    </w:p>
    <w:p>
      <w:r>
        <w:rPr>
          <w:b/>
        </w:rPr>
        <w:t xml:space="preserve">Esimerkki 7.74</w:t>
      </w:r>
    </w:p>
    <w:p>
      <w:r>
        <w:t xml:space="preserve">Kysely: Selvitys: Etsitkö tiettyä hintaluokkaa?</w:t>
      </w:r>
    </w:p>
    <w:p>
      <w:r>
        <w:rPr>
          <w:b/>
        </w:rPr>
        <w:t xml:space="preserve">Tulos</w:t>
      </w:r>
    </w:p>
    <w:p>
      <w:r>
        <w:t xml:space="preserve">Ei</w:t>
      </w:r>
    </w:p>
    <w:p>
      <w:r>
        <w:rPr>
          <w:b/>
        </w:rPr>
        <w:t xml:space="preserve">Esimerkki 7.75</w:t>
      </w:r>
    </w:p>
    <w:p>
      <w:r>
        <w:t xml:space="preserve">Kysely: Selvitys: Oletko kiinnostunut Atari-peleistä tai tuotemerkin tiedoista?</w:t>
      </w:r>
    </w:p>
    <w:p>
      <w:r>
        <w:rPr>
          <w:b/>
        </w:rPr>
        <w:t xml:space="preserve">Tulos</w:t>
      </w:r>
    </w:p>
    <w:p>
      <w:r>
        <w:t xml:space="preserve">Kyllä</w:t>
      </w:r>
    </w:p>
    <w:p>
      <w:r>
        <w:rPr>
          <w:b/>
        </w:rPr>
        <w:t xml:space="preserve">Esimerkki 7.76</w:t>
      </w:r>
    </w:p>
    <w:p>
      <w:r>
        <w:t xml:space="preserve">Kysely: Selvitys: Voinko antaa sinulle luettelon parhaista luottotietoyhtiöistä?</w:t>
      </w:r>
    </w:p>
    <w:p>
      <w:r>
        <w:rPr>
          <w:b/>
        </w:rPr>
        <w:t xml:space="preserve">Tulos</w:t>
      </w:r>
    </w:p>
    <w:p>
      <w:r>
        <w:t xml:space="preserve">Ei</w:t>
      </w:r>
    </w:p>
    <w:p>
      <w:r>
        <w:rPr>
          <w:b/>
        </w:rPr>
        <w:t xml:space="preserve">Esimerkki 7.77</w:t>
      </w:r>
    </w:p>
    <w:p>
      <w:r>
        <w:t xml:space="preserve">Kysely: Porterville.  Täsmennys: Haluatko löytää joitakin resursseja...</w:t>
      </w:r>
    </w:p>
    <w:p>
      <w:r>
        <w:rPr>
          <w:b/>
        </w:rPr>
        <w:t xml:space="preserve">Tulos</w:t>
      </w:r>
    </w:p>
    <w:p>
      <w:r>
        <w:t xml:space="preserve">Ei</w:t>
      </w:r>
    </w:p>
    <w:p>
      <w:r>
        <w:rPr>
          <w:b/>
        </w:rPr>
        <w:t xml:space="preserve">Esimerkki 7.78</w:t>
      </w:r>
    </w:p>
    <w:p>
      <w:r>
        <w:t xml:space="preserve">Kysely: Kysymys: Tarvitsen tietoa tuloveroilmoituksesta verkossa: Haluatko tehdä tuloveroilmoituksen veroviraston kautta verkossa?</w:t>
      </w:r>
    </w:p>
    <w:p>
      <w:r>
        <w:rPr>
          <w:b/>
        </w:rPr>
        <w:t xml:space="preserve">Tulos</w:t>
      </w:r>
    </w:p>
    <w:p>
      <w:r>
        <w:t xml:space="preserve">Kyllä</w:t>
      </w:r>
    </w:p>
    <w:p>
      <w:r>
        <w:rPr>
          <w:b/>
        </w:rPr>
        <w:t xml:space="preserve">Esimerkki 7.79</w:t>
      </w:r>
    </w:p>
    <w:p>
      <w:r>
        <w:t xml:space="preserve">Kysely: Kysymys: Mitkä ovat asbestin erityiset vaarat?  Selvennys: Etsitkö tilastoja asbestille altistumisesta?</w:t>
      </w:r>
    </w:p>
    <w:p>
      <w:r>
        <w:rPr>
          <w:b/>
        </w:rPr>
        <w:t xml:space="preserve">Tulos</w:t>
      </w:r>
    </w:p>
    <w:p>
      <w:r>
        <w:t xml:space="preserve">Kyllä</w:t>
      </w:r>
    </w:p>
    <w:p>
      <w:r>
        <w:rPr>
          <w:b/>
        </w:rPr>
        <w:t xml:space="preserve">Esimerkki 7.80</w:t>
      </w:r>
    </w:p>
    <w:p>
      <w:r>
        <w:t xml:space="preserve">Kysely: Selvennys: Oletko kiinnostunut ovien sääsuojakaistoista?</w:t>
      </w:r>
    </w:p>
    <w:p>
      <w:r>
        <w:rPr>
          <w:b/>
        </w:rPr>
        <w:t xml:space="preserve">Tulos</w:t>
      </w:r>
    </w:p>
    <w:p>
      <w:r>
        <w:t xml:space="preserve">Kyllä</w:t>
      </w:r>
    </w:p>
    <w:p>
      <w:r>
        <w:rPr>
          <w:b/>
        </w:rPr>
        <w:t xml:space="preserve">Esimerkki 7.81</w:t>
      </w:r>
    </w:p>
    <w:p>
      <w:r>
        <w:t xml:space="preserve">Kysely: Selvitys: Haluatko tietää lisää Ron Howardsin ohjaajan urasta?</w:t>
      </w:r>
    </w:p>
    <w:p>
      <w:r>
        <w:rPr>
          <w:b/>
        </w:rPr>
        <w:t xml:space="preserve">Tulos</w:t>
      </w:r>
    </w:p>
    <w:p>
      <w:r>
        <w:t xml:space="preserve">Ei</w:t>
      </w:r>
    </w:p>
    <w:p>
      <w:r>
        <w:rPr>
          <w:b/>
        </w:rPr>
        <w:t xml:space="preserve">Esimerkki 7.82</w:t>
      </w:r>
    </w:p>
    <w:p>
      <w:r>
        <w:t xml:space="preserve">Kysely: Kysy: Anna minulle espn-urheilutietoja.  Täsmennys: Haluatko tietoa Arizonan villieläimistä?</w:t>
      </w:r>
    </w:p>
    <w:p>
      <w:r>
        <w:rPr>
          <w:b/>
        </w:rPr>
        <w:t xml:space="preserve">Tulos</w:t>
      </w:r>
    </w:p>
    <w:p>
      <w:r>
        <w:t xml:space="preserve">Ei</w:t>
      </w:r>
    </w:p>
    <w:p>
      <w:r>
        <w:rPr>
          <w:b/>
        </w:rPr>
        <w:t xml:space="preserve">Esimerkki 7.83</w:t>
      </w:r>
    </w:p>
    <w:p>
      <w:r>
        <w:t xml:space="preserve">Kysely: Kertokaa minulle Pacific Northwest laboratoriosta: Kertokaa minulle Pacific Northwest laboratoriosta: Kertokaa minulle Pacific Northwest laboratoriosta.  Selvennys: Haluaisitko tietää, miten ommellaan nappi kiinni?</w:t>
      </w:r>
    </w:p>
    <w:p>
      <w:r>
        <w:rPr>
          <w:b/>
        </w:rPr>
        <w:t xml:space="preserve">Tulos</w:t>
      </w:r>
    </w:p>
    <w:p>
      <w:r>
        <w:t xml:space="preserve">Ei</w:t>
      </w:r>
    </w:p>
    <w:p>
      <w:r>
        <w:rPr>
          <w:b/>
        </w:rPr>
        <w:t xml:space="preserve">Esimerkki 7.84</w:t>
      </w:r>
    </w:p>
    <w:p>
      <w:r>
        <w:t xml:space="preserve">Kysely: Selvennys: Etsitkö arvosteluja gps-sovelluksista?</w:t>
      </w:r>
    </w:p>
    <w:p>
      <w:r>
        <w:rPr>
          <w:b/>
        </w:rPr>
        <w:t xml:space="preserve">Tulos</w:t>
      </w:r>
    </w:p>
    <w:p>
      <w:r>
        <w:t xml:space="preserve">Kyllä</w:t>
      </w:r>
    </w:p>
    <w:p>
      <w:r>
        <w:rPr>
          <w:b/>
        </w:rPr>
        <w:t xml:space="preserve">Esimerkki 7.85</w:t>
      </w:r>
    </w:p>
    <w:p>
      <w:r>
        <w:t xml:space="preserve">Kysely: Kerro minulle tietoa kurkkukivusta.  Täsmennys: Oletko kiinnostunut modernin musiikin keksimisestä vai kaiken musiikin alusta?</w:t>
      </w:r>
    </w:p>
    <w:p>
      <w:r>
        <w:rPr>
          <w:b/>
        </w:rPr>
        <w:t xml:space="preserve">Tulos</w:t>
      </w:r>
    </w:p>
    <w:p>
      <w:r>
        <w:t xml:space="preserve">Ei</w:t>
      </w:r>
    </w:p>
    <w:p>
      <w:r>
        <w:rPr>
          <w:b/>
        </w:rPr>
        <w:t xml:space="preserve">Esimerkki 7.86</w:t>
      </w:r>
    </w:p>
    <w:p>
      <w:r>
        <w:t xml:space="preserve">Kysely: Selvitys: Yritätkö ostaa tulvavakuutuksen?</w:t>
      </w:r>
    </w:p>
    <w:p>
      <w:r>
        <w:rPr>
          <w:b/>
        </w:rPr>
        <w:t xml:space="preserve">Tulos</w:t>
      </w:r>
    </w:p>
    <w:p>
      <w:r>
        <w:t xml:space="preserve">Kyllä</w:t>
      </w:r>
    </w:p>
    <w:p>
      <w:r>
        <w:rPr>
          <w:b/>
        </w:rPr>
        <w:t xml:space="preserve">Esimerkki 7.87</w:t>
      </w:r>
    </w:p>
    <w:p>
      <w:r>
        <w:t xml:space="preserve">Kysely: Selvennys: haluaisitko tietää enemmän Kagome Higurashista?</w:t>
      </w:r>
    </w:p>
    <w:p>
      <w:r>
        <w:rPr>
          <w:b/>
        </w:rPr>
        <w:t xml:space="preserve">Tulos</w:t>
      </w:r>
    </w:p>
    <w:p>
      <w:r>
        <w:t xml:space="preserve">Kyllä</w:t>
      </w:r>
    </w:p>
    <w:p>
      <w:r>
        <w:rPr>
          <w:b/>
        </w:rPr>
        <w:t xml:space="preserve">Esimerkki 7.88</w:t>
      </w:r>
    </w:p>
    <w:p>
      <w:r>
        <w:t xml:space="preserve">Kysely: Bowflex Power Pro.  Täsmennys: Haluatko tietää, miten tietokoneen näyttäminen televisiossa on mahdollista?</w:t>
      </w:r>
    </w:p>
    <w:p>
      <w:r>
        <w:rPr>
          <w:b/>
        </w:rPr>
        <w:t xml:space="preserve">Tulos</w:t>
      </w:r>
    </w:p>
    <w:p>
      <w:r>
        <w:t xml:space="preserve">Ei</w:t>
      </w:r>
    </w:p>
    <w:p>
      <w:r>
        <w:rPr>
          <w:b/>
        </w:rPr>
        <w:t xml:space="preserve">Esimerkki 7.89</w:t>
      </w:r>
    </w:p>
    <w:p>
      <w:r>
        <w:t xml:space="preserve">Kysely: Selvitys: Haluatko selvittää satelliitti-tv:n edut kaapeli-tv:hen verrattuna?</w:t>
      </w:r>
    </w:p>
    <w:p>
      <w:r>
        <w:rPr>
          <w:b/>
        </w:rPr>
        <w:t xml:space="preserve">Tulos</w:t>
      </w:r>
    </w:p>
    <w:p>
      <w:r>
        <w:t xml:space="preserve">Kyllä</w:t>
      </w:r>
    </w:p>
    <w:p>
      <w:r>
        <w:rPr>
          <w:b/>
        </w:rPr>
        <w:t xml:space="preserve">Esimerkki 7.90</w:t>
      </w:r>
    </w:p>
    <w:p>
      <w:r>
        <w:t xml:space="preserve">Kysely: Onko Kenmore-lämmitin hyvä?</w:t>
      </w:r>
    </w:p>
    <w:p>
      <w:r>
        <w:rPr>
          <w:b/>
        </w:rPr>
        <w:t xml:space="preserve">Tulos</w:t>
      </w:r>
    </w:p>
    <w:p>
      <w:r>
        <w:t xml:space="preserve">Ei</w:t>
      </w:r>
    </w:p>
    <w:p>
      <w:r>
        <w:rPr>
          <w:b/>
        </w:rPr>
        <w:t xml:space="preserve">Esimerkki 7.91</w:t>
      </w:r>
    </w:p>
    <w:p>
      <w:r>
        <w:t xml:space="preserve">Kysely: Selvennys: Haluaisitko nähdä listan hotelleista Kansas Cityssä?</w:t>
      </w:r>
    </w:p>
    <w:p>
      <w:r>
        <w:rPr>
          <w:b/>
        </w:rPr>
        <w:t xml:space="preserve">Tulos</w:t>
      </w:r>
    </w:p>
    <w:p>
      <w:r>
        <w:t xml:space="preserve">Kyllä</w:t>
      </w:r>
    </w:p>
    <w:p>
      <w:r>
        <w:rPr>
          <w:b/>
        </w:rPr>
        <w:t xml:space="preserve">Esimerkki 7.92</w:t>
      </w:r>
    </w:p>
    <w:p>
      <w:r>
        <w:t xml:space="preserve">Kysely: East Ridge High School.  Täsmennys: Haluaisitko selvittää eri maksuvaihtoehtoja parhaan pitkäaikaishoitovakuutuksen osalta?</w:t>
      </w:r>
    </w:p>
    <w:p>
      <w:r>
        <w:rPr>
          <w:b/>
        </w:rPr>
        <w:t xml:space="preserve">Tulos</w:t>
      </w:r>
    </w:p>
    <w:p>
      <w:r>
        <w:t xml:space="preserve">Ei</w:t>
      </w:r>
    </w:p>
    <w:p>
      <w:r>
        <w:rPr>
          <w:b/>
        </w:rPr>
        <w:t xml:space="preserve">Esimerkki 7.93</w:t>
      </w:r>
    </w:p>
    <w:p>
      <w:r>
        <w:t xml:space="preserve">Kysely: Kerro minulle UNC:stä Selvennys: Mikä kampus kiinnostaa sinua eniten?</w:t>
      </w:r>
    </w:p>
    <w:p>
      <w:r>
        <w:rPr>
          <w:b/>
        </w:rPr>
        <w:t xml:space="preserve">Tulos</w:t>
      </w:r>
    </w:p>
    <w:p>
      <w:r>
        <w:t xml:space="preserve">Kyllä</w:t>
      </w:r>
    </w:p>
    <w:p>
      <w:r>
        <w:rPr>
          <w:b/>
        </w:rPr>
        <w:t xml:space="preserve">Esimerkki 7.94</w:t>
      </w:r>
    </w:p>
    <w:p>
      <w:r>
        <w:t xml:space="preserve">Kysely: Web-suunnittelusta ja hostingista.  Täsmennys: Minkälaisen verkkosivuston tarvitset?</w:t>
      </w:r>
    </w:p>
    <w:p>
      <w:r>
        <w:rPr>
          <w:b/>
        </w:rPr>
        <w:t xml:space="preserve">Tulos</w:t>
      </w:r>
    </w:p>
    <w:p>
      <w:r>
        <w:t xml:space="preserve">Kyllä</w:t>
      </w:r>
    </w:p>
    <w:p>
      <w:r>
        <w:rPr>
          <w:b/>
        </w:rPr>
        <w:t xml:space="preserve">Esimerkki 7.95</w:t>
      </w:r>
    </w:p>
    <w:p>
      <w:r>
        <w:t xml:space="preserve">Kysely: Miten saan ilmaisen vuosittaisen luottotietoraportin?  Selvennys: Oletko kiinnostunut luettelosta yrityksistä, joista voit saada luottotietoja?</w:t>
      </w:r>
    </w:p>
    <w:p>
      <w:r>
        <w:rPr>
          <w:b/>
        </w:rPr>
        <w:t xml:space="preserve">Tulos</w:t>
      </w:r>
    </w:p>
    <w:p>
      <w:r>
        <w:t xml:space="preserve">Kyllä</w:t>
      </w:r>
    </w:p>
    <w:p>
      <w:r>
        <w:rPr>
          <w:b/>
        </w:rPr>
        <w:t xml:space="preserve">Esimerkki 7.96</w:t>
      </w:r>
    </w:p>
    <w:p>
      <w:r>
        <w:t xml:space="preserve">Kysely: Selvennys: haluaisitko tietää, miten tulla dj:ksi?</w:t>
      </w:r>
    </w:p>
    <w:p>
      <w:r>
        <w:rPr>
          <w:b/>
        </w:rPr>
        <w:t xml:space="preserve">Tulos</w:t>
      </w:r>
    </w:p>
    <w:p>
      <w:r>
        <w:t xml:space="preserve">Ei</w:t>
      </w:r>
    </w:p>
    <w:p>
      <w:r>
        <w:rPr>
          <w:b/>
        </w:rPr>
        <w:t xml:space="preserve">Esimerkki 7.97</w:t>
      </w:r>
    </w:p>
    <w:p>
      <w:r>
        <w:t xml:space="preserve">Kysely: Espn urheilutietoja: Anna minulle espn urheilutietoja.  Täsmennys: Mistä urheilulajista olet kiinnostunut</w:t>
      </w:r>
    </w:p>
    <w:p>
      <w:r>
        <w:rPr>
          <w:b/>
        </w:rPr>
        <w:t xml:space="preserve">Tulos</w:t>
      </w:r>
    </w:p>
    <w:p>
      <w:r>
        <w:t xml:space="preserve">Kyllä</w:t>
      </w:r>
    </w:p>
    <w:p>
      <w:r>
        <w:rPr>
          <w:b/>
        </w:rPr>
        <w:t xml:space="preserve">Esimerkki 7.98</w:t>
      </w:r>
    </w:p>
    <w:p>
      <w:r>
        <w:t xml:space="preserve">Kysely: kartta Selvennys: oletko kiinnostunut kaikkien Yhdysvaltojen entisten presidenttien koko nimistä?</w:t>
      </w:r>
    </w:p>
    <w:p>
      <w:r>
        <w:rPr>
          <w:b/>
        </w:rPr>
        <w:t xml:space="preserve">Tulos</w:t>
      </w:r>
    </w:p>
    <w:p>
      <w:r>
        <w:t xml:space="preserve">Ei</w:t>
      </w:r>
    </w:p>
    <w:p>
      <w:r>
        <w:rPr>
          <w:b/>
        </w:rPr>
        <w:t xml:space="preserve">Esimerkki 7.99</w:t>
      </w:r>
    </w:p>
    <w:p>
      <w:r>
        <w:t xml:space="preserve">Kysely: French Lick Resort and Casino.  Täsmennys: Mistä päivämäärästä olet kiinnostunut?</w:t>
      </w:r>
    </w:p>
    <w:p>
      <w:r>
        <w:rPr>
          <w:b/>
        </w:rPr>
        <w:t xml:space="preserve">Tulos</w:t>
      </w:r>
    </w:p>
    <w:p>
      <w:r>
        <w:t xml:space="preserve">Ei</w:t>
      </w:r>
    </w:p>
    <w:p>
      <w:r>
        <w:rPr>
          <w:b/>
        </w:rPr>
        <w:t xml:space="preserve">Esimerkki 7.100</w:t>
      </w:r>
    </w:p>
    <w:p>
      <w:r>
        <w:t xml:space="preserve">Tiedustelu: Kerro minulle Cass County Missouri Selvennys: Etsitkö valtion palvelua?</w:t>
      </w:r>
    </w:p>
    <w:p>
      <w:r>
        <w:rPr>
          <w:b/>
        </w:rPr>
        <w:t xml:space="preserve">Tulos</w:t>
      </w:r>
    </w:p>
    <w:p>
      <w:r>
        <w:t xml:space="preserve">Kyllä</w:t>
      </w:r>
    </w:p>
    <w:p>
      <w:r>
        <w:rPr>
          <w:b/>
        </w:rPr>
        <w:t xml:space="preserve">Esimerkki 7.101</w:t>
      </w:r>
    </w:p>
    <w:p>
      <w:r>
        <w:t xml:space="preserve">Kysely: Kerro minulle mustien historiasta.  Selvennys: Yritätkö saada selville Beatles-rockyhtyeen pelin luokituksen?</w:t>
      </w:r>
    </w:p>
    <w:p>
      <w:r>
        <w:rPr>
          <w:b/>
        </w:rPr>
        <w:t xml:space="preserve">Tulos</w:t>
      </w:r>
    </w:p>
    <w:p>
      <w:r>
        <w:t xml:space="preserve">Ei</w:t>
      </w:r>
    </w:p>
    <w:p>
      <w:r>
        <w:rPr>
          <w:b/>
        </w:rPr>
        <w:t xml:space="preserve">Esimerkki 7.102</w:t>
      </w:r>
    </w:p>
    <w:p>
      <w:r>
        <w:t xml:space="preserve">Kysely: Kysymys: Mikä on Fickle Creek Farm Selvennys: Etsitkö viimeisimpiä Tennessee Titans tuloksia?</w:t>
      </w:r>
    </w:p>
    <w:p>
      <w:r>
        <w:rPr>
          <w:b/>
        </w:rPr>
        <w:t xml:space="preserve">Tulos</w:t>
      </w:r>
    </w:p>
    <w:p>
      <w:r>
        <w:t xml:space="preserve">Ei</w:t>
      </w:r>
    </w:p>
    <w:p>
      <w:r>
        <w:rPr>
          <w:b/>
        </w:rPr>
        <w:t xml:space="preserve">Esimerkki 7.103</w:t>
      </w:r>
    </w:p>
    <w:p>
      <w:r>
        <w:t xml:space="preserve">Kysely: Espn urheilutietoja: Anna minulle espn urheilutietoja.  Selvennys: Onko tämä hätätilanne?</w:t>
      </w:r>
    </w:p>
    <w:p>
      <w:r>
        <w:rPr>
          <w:b/>
        </w:rPr>
        <w:t xml:space="preserve">Tulos</w:t>
      </w:r>
    </w:p>
    <w:p>
      <w:r>
        <w:t xml:space="preserve">Ei</w:t>
      </w:r>
    </w:p>
    <w:p>
      <w:r>
        <w:rPr>
          <w:b/>
        </w:rPr>
        <w:t xml:space="preserve">Esimerkki 7.104</w:t>
      </w:r>
    </w:p>
    <w:p>
      <w:r>
        <w:t xml:space="preserve">Kysely: French Lick Resort and Casino.  Täsmennys: Etsitkö ct-työpaikkoja alueeltasi?</w:t>
      </w:r>
    </w:p>
    <w:p>
      <w:r>
        <w:rPr>
          <w:b/>
        </w:rPr>
        <w:t xml:space="preserve">Tulos</w:t>
      </w:r>
    </w:p>
    <w:p>
      <w:r>
        <w:t xml:space="preserve">Ei</w:t>
      </w:r>
    </w:p>
    <w:p>
      <w:r>
        <w:rPr>
          <w:b/>
        </w:rPr>
        <w:t xml:space="preserve">Esimerkki 7.105</w:t>
      </w:r>
    </w:p>
    <w:p>
      <w:r>
        <w:t xml:space="preserve">Kysely: Selvennys: Haluaisitko tietää lisää haastattelun kiitoskirjeiden kirjoittamisesta?</w:t>
      </w:r>
    </w:p>
    <w:p>
      <w:r>
        <w:rPr>
          <w:b/>
        </w:rPr>
        <w:t xml:space="preserve">Tulos</w:t>
      </w:r>
    </w:p>
    <w:p>
      <w:r>
        <w:t xml:space="preserve">Ei</w:t>
      </w:r>
    </w:p>
    <w:p>
      <w:r>
        <w:rPr>
          <w:b/>
        </w:rPr>
        <w:t xml:space="preserve">Esimerkki 7.106</w:t>
      </w:r>
    </w:p>
    <w:p>
      <w:r>
        <w:t xml:space="preserve">Kysely: Obaman sukupuusta: Kerro minulle Obaman sukupuusta.  Täsmennys: Oletko kiinnostunut tornadokatastrofeista?</w:t>
      </w:r>
    </w:p>
    <w:p>
      <w:r>
        <w:rPr>
          <w:b/>
        </w:rPr>
        <w:t xml:space="preserve">Tulos</w:t>
      </w:r>
    </w:p>
    <w:p>
      <w:r>
        <w:t xml:space="preserve">Ei</w:t>
      </w:r>
    </w:p>
    <w:p>
      <w:r>
        <w:rPr>
          <w:b/>
        </w:rPr>
        <w:t xml:space="preserve">Esimerkki 7.107</w:t>
      </w:r>
    </w:p>
    <w:p>
      <w:r>
        <w:t xml:space="preserve">Kysely: Kerro minulle tumman suklaan terveyshyödyistä Selvennys: Oletko kiinnostunut vain tumman suklaan terveyshyödyistä?</w:t>
      </w:r>
    </w:p>
    <w:p>
      <w:r>
        <w:rPr>
          <w:b/>
        </w:rPr>
        <w:t xml:space="preserve">Tulos</w:t>
      </w:r>
    </w:p>
    <w:p>
      <w:r>
        <w:t xml:space="preserve">Kyllä</w:t>
      </w:r>
    </w:p>
    <w:p>
      <w:r>
        <w:rPr>
          <w:b/>
        </w:rPr>
        <w:t xml:space="preserve">Esimerkki 7.108</w:t>
      </w:r>
    </w:p>
    <w:p>
      <w:r>
        <w:t xml:space="preserve">Kysely: Selvitys: Tarkoitatko lipomassagea?</w:t>
      </w:r>
    </w:p>
    <w:p>
      <w:r>
        <w:rPr>
          <w:b/>
        </w:rPr>
        <w:t xml:space="preserve">Tulos</w:t>
      </w:r>
    </w:p>
    <w:p>
      <w:r>
        <w:t xml:space="preserve">Ei</w:t>
      </w:r>
    </w:p>
    <w:p>
      <w:r>
        <w:rPr>
          <w:b/>
        </w:rPr>
        <w:t xml:space="preserve">Esimerkki 7.109</w:t>
      </w:r>
    </w:p>
    <w:p>
      <w:r>
        <w:t xml:space="preserve">Kysely: Etsi tietoa auringosta.  Selvennys: Etsitkö tietoa siitä, kuinka suuri aurinko on?</w:t>
      </w:r>
    </w:p>
    <w:p>
      <w:r>
        <w:rPr>
          <w:b/>
        </w:rPr>
        <w:t xml:space="preserve">Tulos</w:t>
      </w:r>
    </w:p>
    <w:p>
      <w:r>
        <w:t xml:space="preserve">Kyllä</w:t>
      </w:r>
    </w:p>
    <w:p>
      <w:r>
        <w:rPr>
          <w:b/>
        </w:rPr>
        <w:t xml:space="preserve">Esimerkki 7.110</w:t>
      </w:r>
    </w:p>
    <w:p>
      <w:r>
        <w:t xml:space="preserve">Kysely: Arizonan riistasta ja kaloista.  Täsmennys: Etsitkö online vai henkilökohtaista gmat prep -luokkaa.</w:t>
      </w:r>
    </w:p>
    <w:p>
      <w:r>
        <w:rPr>
          <w:b/>
        </w:rPr>
        <w:t xml:space="preserve">Tulos</w:t>
      </w:r>
    </w:p>
    <w:p>
      <w:r>
        <w:t xml:space="preserve">Ei</w:t>
      </w:r>
    </w:p>
    <w:p>
      <w:r>
        <w:rPr>
          <w:b/>
        </w:rPr>
        <w:t xml:space="preserve">Esimerkki 7.111</w:t>
      </w:r>
    </w:p>
    <w:p>
      <w:r>
        <w:t xml:space="preserve">Kysely: Selvennys: Millaisessa paikassa haluaisit yöpyä Poconossa?</w:t>
      </w:r>
    </w:p>
    <w:p>
      <w:r>
        <w:rPr>
          <w:b/>
        </w:rPr>
        <w:t xml:space="preserve">Tulos</w:t>
      </w:r>
    </w:p>
    <w:p>
      <w:r>
        <w:t xml:space="preserve">Kyllä</w:t>
      </w:r>
    </w:p>
    <w:p>
      <w:r>
        <w:rPr>
          <w:b/>
        </w:rPr>
        <w:t xml:space="preserve">Esimerkki 7.112</w:t>
      </w:r>
    </w:p>
    <w:p>
      <w:r>
        <w:t xml:space="preserve">Kysely: Selvitys: Pitääkö liittovaltion veroilmoitusta hakea verkossa?</w:t>
      </w:r>
    </w:p>
    <w:p>
      <w:r>
        <w:rPr>
          <w:b/>
        </w:rPr>
        <w:t xml:space="preserve">Tulos</w:t>
      </w:r>
    </w:p>
    <w:p>
      <w:r>
        <w:t xml:space="preserve">Ei</w:t>
      </w:r>
    </w:p>
    <w:p>
      <w:r>
        <w:rPr>
          <w:b/>
        </w:rPr>
        <w:t xml:space="preserve">Esimerkki 7.113</w:t>
      </w:r>
    </w:p>
    <w:p>
      <w:r>
        <w:t xml:space="preserve">Kysely: Kerro minulle kanakeiton valmistamisesta tyhjästä.  Selvennys: Etsitkö kaikkia kanakeiton aineksia?</w:t>
      </w:r>
    </w:p>
    <w:p>
      <w:r>
        <w:rPr>
          <w:b/>
        </w:rPr>
        <w:t xml:space="preserve">Tulos</w:t>
      </w:r>
    </w:p>
    <w:p>
      <w:r>
        <w:t xml:space="preserve">Kyllä</w:t>
      </w:r>
    </w:p>
    <w:p>
      <w:r>
        <w:rPr>
          <w:b/>
        </w:rPr>
        <w:t xml:space="preserve">Esimerkki 7.114</w:t>
      </w:r>
    </w:p>
    <w:p>
      <w:r>
        <w:t xml:space="preserve">Kysely: Kysely: Etsi tietoa salaisesta puutarhasta.  Selvennys: Voinko antaa teille tietoja Frances Hodgson Burnettistä?</w:t>
      </w:r>
    </w:p>
    <w:p>
      <w:r>
        <w:rPr>
          <w:b/>
        </w:rPr>
        <w:t xml:space="preserve">Tulos</w:t>
      </w:r>
    </w:p>
    <w:p>
      <w:r>
        <w:t xml:space="preserve">Kyllä</w:t>
      </w:r>
    </w:p>
    <w:p>
      <w:r>
        <w:rPr>
          <w:b/>
        </w:rPr>
        <w:t xml:space="preserve">Esimerkki 7.115</w:t>
      </w:r>
    </w:p>
    <w:p>
      <w:r>
        <w:t xml:space="preserve">Kysely: Rick Warrenista: Etsin tietoja Rick Warrenista.  Selvennys: Haluatko nähdä pastorin saarnoja, jotka hän on pitänyt...</w:t>
      </w:r>
    </w:p>
    <w:p>
      <w:r>
        <w:rPr>
          <w:b/>
        </w:rPr>
        <w:t xml:space="preserve">Tulos</w:t>
      </w:r>
    </w:p>
    <w:p>
      <w:r>
        <w:t xml:space="preserve">Kyllä</w:t>
      </w:r>
    </w:p>
    <w:p>
      <w:r>
        <w:rPr>
          <w:b/>
        </w:rPr>
        <w:t xml:space="preserve">Esimerkki 7.116</w:t>
      </w:r>
    </w:p>
    <w:p>
      <w:r>
        <w:t xml:space="preserve">Kysely: Selvennys: Etsitkö tiettyä harrastekauppaa?</w:t>
      </w:r>
    </w:p>
    <w:p>
      <w:r>
        <w:rPr>
          <w:b/>
        </w:rPr>
        <w:t xml:space="preserve">Tulos</w:t>
      </w:r>
    </w:p>
    <w:p>
      <w:r>
        <w:t xml:space="preserve">Kyllä</w:t>
      </w:r>
    </w:p>
    <w:p>
      <w:r>
        <w:rPr>
          <w:b/>
        </w:rPr>
        <w:t xml:space="preserve">Esimerkki 7.117</w:t>
      </w:r>
    </w:p>
    <w:p>
      <w:r>
        <w:t xml:space="preserve">Kysely: Selvennys: Oletko kiinnostunut atyyppisistä levyepiteelisoluista testituloksessa?</w:t>
      </w:r>
    </w:p>
    <w:p>
      <w:r>
        <w:rPr>
          <w:b/>
        </w:rPr>
        <w:t xml:space="preserve">Tulos</w:t>
      </w:r>
    </w:p>
    <w:p>
      <w:r>
        <w:t xml:space="preserve">Kyllä</w:t>
      </w:r>
    </w:p>
    <w:p>
      <w:r>
        <w:rPr>
          <w:b/>
        </w:rPr>
        <w:t xml:space="preserve">Esimerkki 7.118</w:t>
      </w:r>
    </w:p>
    <w:p>
      <w:r>
        <w:t xml:space="preserve">Kysely: Miten voin alentaa sykettäni?  Selvennys: Tarkoitatko kadun toisella puolella asuvaa hullua ihmistä, -</w:t>
      </w:r>
    </w:p>
    <w:p>
      <w:r>
        <w:rPr>
          <w:b/>
        </w:rPr>
        <w:t xml:space="preserve">Tulos</w:t>
      </w:r>
    </w:p>
    <w:p>
      <w:r>
        <w:t xml:space="preserve">Ei</w:t>
      </w:r>
    </w:p>
    <w:p>
      <w:r>
        <w:rPr>
          <w:b/>
        </w:rPr>
        <w:t xml:space="preserve">Esimerkki 7.119</w:t>
      </w:r>
    </w:p>
    <w:p>
      <w:r>
        <w:t xml:space="preserve">Kysely: Obaman sukupuusta: Kerro minulle Obaman sukupuusta.  Täsmennys: Haluatko tietää enemmän Obaman vanhemmista?</w:t>
      </w:r>
    </w:p>
    <w:p>
      <w:r>
        <w:rPr>
          <w:b/>
        </w:rPr>
        <w:t xml:space="preserve">Tulos</w:t>
      </w:r>
    </w:p>
    <w:p>
      <w:r>
        <w:t xml:space="preserve">Kyllä</w:t>
      </w:r>
    </w:p>
    <w:p>
      <w:r>
        <w:rPr>
          <w:b/>
        </w:rPr>
        <w:t xml:space="preserve">Esimerkki 7.120</w:t>
      </w:r>
    </w:p>
    <w:p>
      <w:r>
        <w:t xml:space="preserve">Kysely: Selvennys: Haluatko tietää Culpeperin kansallisen hautausmaan koon?</w:t>
      </w:r>
    </w:p>
    <w:p>
      <w:r>
        <w:rPr>
          <w:b/>
        </w:rPr>
        <w:t xml:space="preserve">Tulos</w:t>
      </w:r>
    </w:p>
    <w:p>
      <w:r>
        <w:t xml:space="preserve">Kyllä</w:t>
      </w:r>
    </w:p>
    <w:p>
      <w:r>
        <w:rPr>
          <w:b/>
        </w:rPr>
        <w:t xml:space="preserve">Esimerkki 7.121</w:t>
      </w:r>
    </w:p>
    <w:p>
      <w:r>
        <w:t xml:space="preserve">Kysely: Selvennys: Yritätkö vuokrata disneyland-hotellissa?</w:t>
      </w:r>
    </w:p>
    <w:p>
      <w:r>
        <w:rPr>
          <w:b/>
        </w:rPr>
        <w:t xml:space="preserve">Tulos</w:t>
      </w:r>
    </w:p>
    <w:p>
      <w:r>
        <w:t xml:space="preserve">Ei</w:t>
      </w:r>
    </w:p>
    <w:p>
      <w:r>
        <w:rPr>
          <w:b/>
        </w:rPr>
        <w:t xml:space="preserve">Esimerkki 7.122</w:t>
      </w:r>
    </w:p>
    <w:p>
      <w:r>
        <w:t xml:space="preserve">Kysely: Selvennys: Pelaatko jalkapalloa?</w:t>
      </w:r>
    </w:p>
    <w:p>
      <w:r>
        <w:rPr>
          <w:b/>
        </w:rPr>
        <w:t xml:space="preserve">Tulos</w:t>
      </w:r>
    </w:p>
    <w:p>
      <w:r>
        <w:t xml:space="preserve">Kyllä</w:t>
      </w:r>
    </w:p>
    <w:p>
      <w:r>
        <w:rPr>
          <w:b/>
        </w:rPr>
        <w:t xml:space="preserve">Esimerkki 7.123</w:t>
      </w:r>
    </w:p>
    <w:p>
      <w:r>
        <w:t xml:space="preserve">Kysely: Kertokaa minulle Sonoman piirikunnan sairaanhoitopalveluista: Kerro minulle Sonoman piirikunnan sairaanhoitopalveluista.  Selvennys: Onko tämä hätätapausta varten?</w:t>
      </w:r>
    </w:p>
    <w:p>
      <w:r>
        <w:rPr>
          <w:b/>
        </w:rPr>
        <w:t xml:space="preserve">Tulos</w:t>
      </w:r>
    </w:p>
    <w:p>
      <w:r>
        <w:t xml:space="preserve">Kyllä</w:t>
      </w:r>
    </w:p>
    <w:p>
      <w:r>
        <w:rPr>
          <w:b/>
        </w:rPr>
        <w:t xml:space="preserve">Esimerkki 7.124</w:t>
      </w:r>
    </w:p>
    <w:p>
      <w:r>
        <w:t xml:space="preserve">Kysely: Kerro minulle idahon osavaltion kukkasista Selvennys: Haluaisitko luettelon new yorkilaisista hotelleista?</w:t>
      </w:r>
    </w:p>
    <w:p>
      <w:r>
        <w:rPr>
          <w:b/>
        </w:rPr>
        <w:t xml:space="preserve">Tulos</w:t>
      </w:r>
    </w:p>
    <w:p>
      <w:r>
        <w:t xml:space="preserve">Ei</w:t>
      </w:r>
    </w:p>
    <w:p>
      <w:r>
        <w:rPr>
          <w:b/>
        </w:rPr>
        <w:t xml:space="preserve">Esimerkki 7.125</w:t>
      </w:r>
    </w:p>
    <w:p>
      <w:r>
        <w:t xml:space="preserve">Kysely: Selvitys: Etsitkö alueesi yritysten hintaeroja?</w:t>
      </w:r>
    </w:p>
    <w:p>
      <w:r>
        <w:rPr>
          <w:b/>
        </w:rPr>
        <w:t xml:space="preserve">Tulos</w:t>
      </w:r>
    </w:p>
    <w:p>
      <w:r>
        <w:t xml:space="preserve">Ei</w:t>
      </w:r>
    </w:p>
    <w:p>
      <w:r>
        <w:rPr>
          <w:b/>
        </w:rPr>
        <w:t xml:space="preserve">Esimerkki 7.126</w:t>
      </w:r>
    </w:p>
    <w:p>
      <w:r>
        <w:t xml:space="preserve">Kysely: Mikä on yhtäläiset mahdollisuudet työnantajana?  Täsmennys: Onko jokin sairaus, jota etsitään terveenä?</w:t>
      </w:r>
    </w:p>
    <w:p>
      <w:r>
        <w:rPr>
          <w:b/>
        </w:rPr>
        <w:t xml:space="preserve">Tulos</w:t>
      </w:r>
    </w:p>
    <w:p>
      <w:r>
        <w:t xml:space="preserve">Ei</w:t>
      </w:r>
    </w:p>
    <w:p>
      <w:r>
        <w:rPr>
          <w:b/>
        </w:rPr>
        <w:t xml:space="preserve">Esimerkki 7.127</w:t>
      </w:r>
    </w:p>
    <w:p>
      <w:r>
        <w:t xml:space="preserve">Kysely: Selvennys: Oletko kiinnostunut tietystä heimosta?</w:t>
      </w:r>
    </w:p>
    <w:p>
      <w:r>
        <w:rPr>
          <w:b/>
        </w:rPr>
        <w:t xml:space="preserve">Tulos</w:t>
      </w:r>
    </w:p>
    <w:p>
      <w:r>
        <w:t xml:space="preserve">Kyllä</w:t>
      </w:r>
    </w:p>
    <w:p>
      <w:r>
        <w:rPr>
          <w:b/>
        </w:rPr>
        <w:t xml:space="preserve">Esimerkki 7.128</w:t>
      </w:r>
    </w:p>
    <w:p>
      <w:r>
        <w:t xml:space="preserve">Kysely: Kysy: Anna minulle lentomatkustustietoja.  Täsmennys: Minne haluatte matkustaa?</w:t>
      </w:r>
    </w:p>
    <w:p>
      <w:r>
        <w:rPr>
          <w:b/>
        </w:rPr>
        <w:t xml:space="preserve">Tulos</w:t>
      </w:r>
    </w:p>
    <w:p>
      <w:r>
        <w:t xml:space="preserve">Kyllä</w:t>
      </w:r>
    </w:p>
    <w:p>
      <w:r>
        <w:rPr>
          <w:b/>
        </w:rPr>
        <w:t xml:space="preserve">Esimerkki 7.129</w:t>
      </w:r>
    </w:p>
    <w:p>
      <w:r>
        <w:t xml:space="preserve">Kysely: Selvitys: Ketä sinua kiinnostaisi ryhtyä diabeteskouluttajaksi?</w:t>
      </w:r>
    </w:p>
    <w:p>
      <w:r>
        <w:rPr>
          <w:b/>
        </w:rPr>
        <w:t xml:space="preserve">Tulos</w:t>
      </w:r>
    </w:p>
    <w:p>
      <w:r>
        <w:t xml:space="preserve">Ei</w:t>
      </w:r>
    </w:p>
    <w:p>
      <w:r>
        <w:rPr>
          <w:b/>
        </w:rPr>
        <w:t xml:space="preserve">Esimerkki 7.130</w:t>
      </w:r>
    </w:p>
    <w:p>
      <w:r>
        <w:t xml:space="preserve">Kysely: Kerro minulle Internet-puhelinpalveluista.  Selvennys: Haluatko kuunnella kappaleita musiikkimieheltä?</w:t>
      </w:r>
    </w:p>
    <w:p>
      <w:r>
        <w:rPr>
          <w:b/>
        </w:rPr>
        <w:t xml:space="preserve">Tulos</w:t>
      </w:r>
    </w:p>
    <w:p>
      <w:r>
        <w:t xml:space="preserve">Ei</w:t>
      </w:r>
    </w:p>
    <w:p>
      <w:r>
        <w:rPr>
          <w:b/>
        </w:rPr>
        <w:t xml:space="preserve">Esimerkki 7.131</w:t>
      </w:r>
    </w:p>
    <w:p>
      <w:r>
        <w:t xml:space="preserve">Kysely: Mistä voin ostaa pasuunan?  Selvennys: Etsitkö tiettyä verkkosivustoa?</w:t>
      </w:r>
    </w:p>
    <w:p>
      <w:r>
        <w:rPr>
          <w:b/>
        </w:rPr>
        <w:t xml:space="preserve">Tulos</w:t>
      </w:r>
    </w:p>
    <w:p>
      <w:r>
        <w:t xml:space="preserve">Ei</w:t>
      </w:r>
    </w:p>
    <w:p>
      <w:r>
        <w:rPr>
          <w:b/>
        </w:rPr>
        <w:t xml:space="preserve">Esimerkki 7.132</w:t>
      </w:r>
    </w:p>
    <w:p>
      <w:r>
        <w:t xml:space="preserve">Kysely: Selvitys: Etsitkö yhteystietoja suhteessa bart sf</w:t>
      </w:r>
    </w:p>
    <w:p>
      <w:r>
        <w:rPr>
          <w:b/>
        </w:rPr>
        <w:t xml:space="preserve">Tulos</w:t>
      </w:r>
    </w:p>
    <w:p>
      <w:r>
        <w:t xml:space="preserve">Ei</w:t>
      </w:r>
    </w:p>
    <w:p>
      <w:r>
        <w:rPr>
          <w:b/>
        </w:rPr>
        <w:t xml:space="preserve">Esimerkki 7.133</w:t>
      </w:r>
    </w:p>
    <w:p>
      <w:r>
        <w:t xml:space="preserve">Kysely: Kertokaa minulle Pacific Northwest laboratoriosta: Kertokaa minulle Pacific Northwest laboratoriosta: Kertokaa minulle Pacific Northwest laboratoriosta.  Täsmennys: Haluatko tietää George Bushin srs:n elämän tärkeimmät tapahtumat?</w:t>
      </w:r>
    </w:p>
    <w:p>
      <w:r>
        <w:rPr>
          <w:b/>
        </w:rPr>
        <w:t xml:space="preserve">Tulos</w:t>
      </w:r>
    </w:p>
    <w:p>
      <w:r>
        <w:t xml:space="preserve">Ei</w:t>
      </w:r>
    </w:p>
    <w:p>
      <w:r>
        <w:rPr>
          <w:b/>
        </w:rPr>
        <w:t xml:space="preserve">Esimerkki 7.134</w:t>
      </w:r>
    </w:p>
    <w:p>
      <w:r>
        <w:t xml:space="preserve">Kysely: Kerro minulle kivi- ja jalokivinäyttelyistä Selvennys: Haluaisitko suunnata Kansas Cityyn?</w:t>
      </w:r>
    </w:p>
    <w:p>
      <w:r>
        <w:rPr>
          <w:b/>
        </w:rPr>
        <w:t xml:space="preserve">Tulos</w:t>
      </w:r>
    </w:p>
    <w:p>
      <w:r>
        <w:t xml:space="preserve">Ei</w:t>
      </w:r>
    </w:p>
    <w:p>
      <w:r>
        <w:rPr>
          <w:b/>
        </w:rPr>
        <w:t xml:space="preserve">Esimerkki 7.135</w:t>
      </w:r>
    </w:p>
    <w:p>
      <w:r>
        <w:t xml:space="preserve">Kysely: Miten valmistautua GMAT-kokeeseen?  Selvennys: Haluaisitko tietää, mikä erottaa gmatin gre:stä?</w:t>
      </w:r>
    </w:p>
    <w:p>
      <w:r>
        <w:rPr>
          <w:b/>
        </w:rPr>
        <w:t xml:space="preserve">Tulos</w:t>
      </w:r>
    </w:p>
    <w:p>
      <w:r>
        <w:t xml:space="preserve">Kyllä</w:t>
      </w:r>
    </w:p>
    <w:p>
      <w:r>
        <w:rPr>
          <w:b/>
        </w:rPr>
        <w:t xml:space="preserve">Esimerkki 7.136</w:t>
      </w:r>
    </w:p>
    <w:p>
      <w:r>
        <w:t xml:space="preserve">Kysely: Selvennys: Haluatko tietää, mikä on nykyinen maankohoaminen Yellowstonen kansallispuistossa?</w:t>
      </w:r>
    </w:p>
    <w:p>
      <w:r>
        <w:rPr>
          <w:b/>
        </w:rPr>
        <w:t xml:space="preserve">Tulos</w:t>
      </w:r>
    </w:p>
    <w:p>
      <w:r>
        <w:t xml:space="preserve">Kyllä</w:t>
      </w:r>
    </w:p>
    <w:p>
      <w:r>
        <w:rPr>
          <w:b/>
        </w:rPr>
        <w:t xml:space="preserve">Esimerkki 7.137</w:t>
      </w:r>
    </w:p>
    <w:p>
      <w:r>
        <w:t xml:space="preserve">Kysely: Selvitys: tilaanko sinulle sellaisen?</w:t>
      </w:r>
    </w:p>
    <w:p>
      <w:r>
        <w:rPr>
          <w:b/>
        </w:rPr>
        <w:t xml:space="preserve">Tulos</w:t>
      </w:r>
    </w:p>
    <w:p>
      <w:r>
        <w:t xml:space="preserve">Kyllä</w:t>
      </w:r>
    </w:p>
    <w:p>
      <w:r>
        <w:rPr>
          <w:b/>
        </w:rPr>
        <w:t xml:space="preserve">Esimerkki 7.138</w:t>
      </w:r>
    </w:p>
    <w:p>
      <w:r>
        <w:t xml:space="preserve">Kysely: Mikä on paras pitkäaikaishoitovakuutus Selvennys: Oletko kiinnostunut lataamaan albumin the wall?</w:t>
      </w:r>
    </w:p>
    <w:p>
      <w:r>
        <w:rPr>
          <w:b/>
        </w:rPr>
        <w:t xml:space="preserve">Tulos</w:t>
      </w:r>
    </w:p>
    <w:p>
      <w:r>
        <w:t xml:space="preserve">Ei</w:t>
      </w:r>
    </w:p>
    <w:p>
      <w:r>
        <w:rPr>
          <w:b/>
        </w:rPr>
        <w:t xml:space="preserve">Esimerkki 7.139</w:t>
      </w:r>
    </w:p>
    <w:p>
      <w:r>
        <w:t xml:space="preserve">Kysely: Miten valmistautua GMAT-kokeeseen?  Selvennys: Tiedätkö, miksi on tärkeää saada rautaa ruokavaliossasi?</w:t>
      </w:r>
    </w:p>
    <w:p>
      <w:r>
        <w:rPr>
          <w:b/>
        </w:rPr>
        <w:t xml:space="preserve">Tulos</w:t>
      </w:r>
    </w:p>
    <w:p>
      <w:r>
        <w:t xml:space="preserve">Ei</w:t>
      </w:r>
    </w:p>
    <w:p>
      <w:r>
        <w:rPr>
          <w:b/>
        </w:rPr>
        <w:t xml:space="preserve">Esimerkki 7.140</w:t>
      </w:r>
    </w:p>
    <w:p>
      <w:r>
        <w:t xml:space="preserve">Kysely: Rick Warrenista: Etsin tietoja Rick Warrenista.  Selvennys: Yritätkö löytää lisää tietoa Rick Warrenista?</w:t>
      </w:r>
    </w:p>
    <w:p>
      <w:r>
        <w:rPr>
          <w:b/>
        </w:rPr>
        <w:t xml:space="preserve">Tulos</w:t>
      </w:r>
    </w:p>
    <w:p>
      <w:r>
        <w:t xml:space="preserve">Kyllä</w:t>
      </w:r>
    </w:p>
    <w:p>
      <w:r>
        <w:rPr>
          <w:b/>
        </w:rPr>
        <w:t xml:space="preserve">Esimerkki 7.141</w:t>
      </w:r>
    </w:p>
    <w:p>
      <w:r>
        <w:t xml:space="preserve">Kysely: Selvennys: haluaisitko nähdä possun sisäfilee reseptejä?</w:t>
      </w:r>
    </w:p>
    <w:p>
      <w:r>
        <w:rPr>
          <w:b/>
        </w:rPr>
        <w:t xml:space="preserve">Tulos</w:t>
      </w:r>
    </w:p>
    <w:p>
      <w:r>
        <w:t xml:space="preserve">Kyllä</w:t>
      </w:r>
    </w:p>
    <w:p>
      <w:r>
        <w:rPr>
          <w:b/>
        </w:rPr>
        <w:t xml:space="preserve">Esimerkki 7.142</w:t>
      </w:r>
    </w:p>
    <w:p>
      <w:r>
        <w:t xml:space="preserve">Kysely: Selvennys: Haluatko lisää tietoa elliptisen valmentajan eduista?</w:t>
      </w:r>
    </w:p>
    <w:p>
      <w:r>
        <w:rPr>
          <w:b/>
        </w:rPr>
        <w:t xml:space="preserve">Tulos</w:t>
      </w:r>
    </w:p>
    <w:p>
      <w:r>
        <w:t xml:space="preserve">Kyllä</w:t>
      </w:r>
    </w:p>
    <w:p>
      <w:r>
        <w:rPr>
          <w:b/>
        </w:rPr>
        <w:t xml:space="preserve">Esimerkki 7.143</w:t>
      </w:r>
    </w:p>
    <w:p>
      <w:r>
        <w:t xml:space="preserve">Kysely: Brooks Brothersin tyhjennys.  Täsmennys: Haluatko tietää Brooks Brothersin tyhjennyskeskuksesta Garland Nc:ssä?</w:t>
      </w:r>
    </w:p>
    <w:p>
      <w:r>
        <w:rPr>
          <w:b/>
        </w:rPr>
        <w:t xml:space="preserve">Tulos</w:t>
      </w:r>
    </w:p>
    <w:p>
      <w:r>
        <w:t xml:space="preserve">Kyllä</w:t>
      </w:r>
    </w:p>
    <w:p>
      <w:r>
        <w:rPr>
          <w:b/>
        </w:rPr>
        <w:t xml:space="preserve">Esimerkki 7.144</w:t>
      </w:r>
    </w:p>
    <w:p>
      <w:r>
        <w:t xml:space="preserve">Kysely: Selvennys: Etsitkö yliopistoa Bellevue</w:t>
      </w:r>
    </w:p>
    <w:p>
      <w:r>
        <w:rPr>
          <w:b/>
        </w:rPr>
        <w:t xml:space="preserve">Tulos</w:t>
      </w:r>
    </w:p>
    <w:p>
      <w:r>
        <w:t xml:space="preserve">Ei</w:t>
      </w:r>
    </w:p>
    <w:p>
      <w:r>
        <w:rPr>
          <w:b/>
        </w:rPr>
        <w:t xml:space="preserve">Esimerkki 7.145</w:t>
      </w:r>
    </w:p>
    <w:p>
      <w:r>
        <w:t xml:space="preserve">Kysely: Selvennys: Haluatko laskea, kuinka paljon indeksoitu annuiteetti antaisi</w:t>
      </w:r>
    </w:p>
    <w:p>
      <w:r>
        <w:rPr>
          <w:b/>
        </w:rPr>
        <w:t xml:space="preserve">Tulos</w:t>
      </w:r>
    </w:p>
    <w:p>
      <w:r>
        <w:t xml:space="preserve">Kyllä</w:t>
      </w:r>
    </w:p>
    <w:p>
      <w:r>
        <w:rPr>
          <w:b/>
        </w:rPr>
        <w:t xml:space="preserve">Esimerkki 7.146</w:t>
      </w:r>
    </w:p>
    <w:p>
      <w:r>
        <w:t xml:space="preserve">Kysely: Mikä on yhtäläiset mahdollisuudet työnantajana?  Selvennys: Tarkoitatteko Titania, Saturnuksen kuuta?</w:t>
      </w:r>
    </w:p>
    <w:p>
      <w:r>
        <w:rPr>
          <w:b/>
        </w:rPr>
        <w:t xml:space="preserve">Tulos</w:t>
      </w:r>
    </w:p>
    <w:p>
      <w:r>
        <w:t xml:space="preserve">Ei</w:t>
      </w:r>
    </w:p>
    <w:p>
      <w:r>
        <w:rPr>
          <w:b/>
        </w:rPr>
        <w:t xml:space="preserve">Esimerkki 7.147</w:t>
      </w:r>
    </w:p>
    <w:p>
      <w:r>
        <w:t xml:space="preserve">Kysely: Selvennys: Oletko dj?</w:t>
      </w:r>
    </w:p>
    <w:p>
      <w:r>
        <w:rPr>
          <w:b/>
        </w:rPr>
        <w:t xml:space="preserve">Tulos</w:t>
      </w:r>
    </w:p>
    <w:p>
      <w:r>
        <w:t xml:space="preserve">Ei</w:t>
      </w:r>
    </w:p>
    <w:p>
      <w:r>
        <w:rPr>
          <w:b/>
        </w:rPr>
        <w:t xml:space="preserve">Esimerkki 7.148</w:t>
      </w:r>
    </w:p>
    <w:p>
      <w:r>
        <w:t xml:space="preserve">Kysely: Arizonan riistasta ja kaloista.  Täsmennys: Onko lähelläsi kolikkokauppiaita?</w:t>
      </w:r>
    </w:p>
    <w:p>
      <w:r>
        <w:rPr>
          <w:b/>
        </w:rPr>
        <w:t xml:space="preserve">Tulos</w:t>
      </w:r>
    </w:p>
    <w:p>
      <w:r>
        <w:t xml:space="preserve">Ei</w:t>
      </w:r>
    </w:p>
    <w:p>
      <w:r>
        <w:rPr>
          <w:b/>
        </w:rPr>
        <w:t xml:space="preserve">Esimerkki 7.149</w:t>
      </w:r>
    </w:p>
    <w:p>
      <w:r>
        <w:t xml:space="preserve">Kysely: Selvennys: Oletko kiinnostunut elinluovutustiedoista?</w:t>
      </w:r>
    </w:p>
    <w:p>
      <w:r>
        <w:rPr>
          <w:b/>
        </w:rPr>
        <w:t xml:space="preserve">Tulos</w:t>
      </w:r>
    </w:p>
    <w:p>
      <w:r>
        <w:t xml:space="preserve">Kyllä</w:t>
      </w:r>
    </w:p>
    <w:p>
      <w:r>
        <w:rPr>
          <w:b/>
        </w:rPr>
        <w:t xml:space="preserve">Esimerkki 7.150</w:t>
      </w:r>
    </w:p>
    <w:p>
      <w:r>
        <w:t xml:space="preserve">Kysely: Kerro minulle Internet-puhelinpalveluista.  Selvennys: Haluaisitko tietää seinäpeliohjelman säännöt?</w:t>
      </w:r>
    </w:p>
    <w:p>
      <w:r>
        <w:rPr>
          <w:b/>
        </w:rPr>
        <w:t xml:space="preserve">Tulos</w:t>
      </w:r>
    </w:p>
    <w:p>
      <w:r>
        <w:t xml:space="preserve">Ei</w:t>
      </w:r>
    </w:p>
    <w:p>
      <w:r>
        <w:rPr>
          <w:b/>
        </w:rPr>
        <w:t xml:space="preserve">Esimerkki 7.151</w:t>
      </w:r>
    </w:p>
    <w:p>
      <w:r>
        <w:t xml:space="preserve">Kysely: Journal Sentinel -lehdestä.  Täsmennys: Oletko kiinnostunut milwaukee journal sentinel -lehden tilauksesta?</w:t>
      </w:r>
    </w:p>
    <w:p>
      <w:r>
        <w:rPr>
          <w:b/>
        </w:rPr>
        <w:t xml:space="preserve">Tulos</w:t>
      </w:r>
    </w:p>
    <w:p>
      <w:r>
        <w:t xml:space="preserve">Kyllä</w:t>
      </w:r>
    </w:p>
    <w:p>
      <w:r>
        <w:rPr>
          <w:b/>
        </w:rPr>
        <w:t xml:space="preserve">Esimerkki 7.152</w:t>
      </w:r>
    </w:p>
    <w:p>
      <w:r>
        <w:t xml:space="preserve">Kysely: Kerro minulle uss yorktown charleston SC Selvennys: Mistä tapahtumista olet kiinnostunut uss yorktownilla?</w:t>
      </w:r>
    </w:p>
    <w:p>
      <w:r>
        <w:rPr>
          <w:b/>
        </w:rPr>
        <w:t xml:space="preserve">Tulos</w:t>
      </w:r>
    </w:p>
    <w:p>
      <w:r>
        <w:t xml:space="preserve">Kyllä</w:t>
      </w:r>
    </w:p>
    <w:p>
      <w:r>
        <w:rPr>
          <w:b/>
        </w:rPr>
        <w:t xml:space="preserve">Esimerkki 7.153</w:t>
      </w:r>
    </w:p>
    <w:p>
      <w:r>
        <w:t xml:space="preserve">Kysely: Selvitys: Mietitkö, missä tornadot ovat todennäköisempiä?</w:t>
      </w:r>
    </w:p>
    <w:p>
      <w:r>
        <w:rPr>
          <w:b/>
        </w:rPr>
        <w:t xml:space="preserve">Tulos</w:t>
      </w:r>
    </w:p>
    <w:p>
      <w:r>
        <w:t xml:space="preserve">Ei</w:t>
      </w:r>
    </w:p>
    <w:p>
      <w:r>
        <w:rPr>
          <w:b/>
        </w:rPr>
        <w:t xml:space="preserve">Esimerkki 7.154</w:t>
      </w:r>
    </w:p>
    <w:p>
      <w:r>
        <w:t xml:space="preserve">Kysely: New Yorkin hotelleista.  Täsmennys: Haluaisitko ohjeet Arkadeliphia Health Clubiin?</w:t>
      </w:r>
    </w:p>
    <w:p>
      <w:r>
        <w:rPr>
          <w:b/>
        </w:rPr>
        <w:t xml:space="preserve">Tulos</w:t>
      </w:r>
    </w:p>
    <w:p>
      <w:r>
        <w:t xml:space="preserve">Ei</w:t>
      </w:r>
    </w:p>
    <w:p>
      <w:r>
        <w:rPr>
          <w:b/>
        </w:rPr>
        <w:t xml:space="preserve">Esimerkki 7.155</w:t>
      </w:r>
    </w:p>
    <w:p>
      <w:r>
        <w:t xml:space="preserve">Kysely: Selvitys: Onko jotain, mitä sinun pitäisi tietää tästä tilasta?</w:t>
      </w:r>
    </w:p>
    <w:p>
      <w:r>
        <w:rPr>
          <w:b/>
        </w:rPr>
        <w:t xml:space="preserve">Tulos</w:t>
      </w:r>
    </w:p>
    <w:p>
      <w:r>
        <w:t xml:space="preserve">Ei</w:t>
      </w:r>
    </w:p>
    <w:p>
      <w:r>
        <w:rPr>
          <w:b/>
        </w:rPr>
        <w:t xml:space="preserve">Esimerkki 7.156</w:t>
      </w:r>
    </w:p>
    <w:p>
      <w:r>
        <w:t xml:space="preserve">Kysely: Selvennys: Mistä Connecticutin osasta olet kiinnostunut?</w:t>
      </w:r>
    </w:p>
    <w:p>
      <w:r>
        <w:rPr>
          <w:b/>
        </w:rPr>
        <w:t xml:space="preserve">Tulos</w:t>
      </w:r>
    </w:p>
    <w:p>
      <w:r>
        <w:t xml:space="preserve">Ei</w:t>
      </w:r>
    </w:p>
    <w:p>
      <w:r>
        <w:rPr>
          <w:b/>
        </w:rPr>
        <w:t xml:space="preserve">Esimerkki 7.157</w:t>
      </w:r>
    </w:p>
    <w:p>
      <w:r>
        <w:t xml:space="preserve">Kysely: Selvitys: Haluatko nähdä kartan Yhdysvaltojen alueista?</w:t>
      </w:r>
    </w:p>
    <w:p>
      <w:r>
        <w:rPr>
          <w:b/>
        </w:rPr>
        <w:t xml:space="preserve">Tulos</w:t>
      </w:r>
    </w:p>
    <w:p>
      <w:r>
        <w:t xml:space="preserve">Kyllä</w:t>
      </w:r>
    </w:p>
    <w:p>
      <w:r>
        <w:rPr>
          <w:b/>
        </w:rPr>
        <w:t xml:space="preserve">Esimerkki 7.158</w:t>
      </w:r>
    </w:p>
    <w:p>
      <w:r>
        <w:t xml:space="preserve">Kysely: Miten voin alentaa sykettäni?  Selvennys: Mikä on tavoiteltava syke?</w:t>
      </w:r>
    </w:p>
    <w:p>
      <w:r>
        <w:rPr>
          <w:b/>
        </w:rPr>
        <w:t xml:space="preserve">Tulos</w:t>
      </w:r>
    </w:p>
    <w:p>
      <w:r>
        <w:t xml:space="preserve">Kyllä</w:t>
      </w:r>
    </w:p>
    <w:p>
      <w:r>
        <w:rPr>
          <w:b/>
        </w:rPr>
        <w:t xml:space="preserve">Esimerkki 7.159</w:t>
      </w:r>
    </w:p>
    <w:p>
      <w:r>
        <w:t xml:space="preserve">Kysely: Miten voin alentaa sykettäni?  Selvennys: Haluatko tietää lisää satelliittien takana olevasta teknologiasta?</w:t>
      </w:r>
    </w:p>
    <w:p>
      <w:r>
        <w:rPr>
          <w:b/>
        </w:rPr>
        <w:t xml:space="preserve">Tulos</w:t>
      </w:r>
    </w:p>
    <w:p>
      <w:r>
        <w:t xml:space="preserve">Ei</w:t>
      </w:r>
    </w:p>
    <w:p>
      <w:r>
        <w:rPr>
          <w:b/>
        </w:rPr>
        <w:t xml:space="preserve">Esimerkki 7.160</w:t>
      </w:r>
    </w:p>
    <w:p>
      <w:r>
        <w:t xml:space="preserve">Kysely: Selvitys: Etsitkö online Earth Day -aktiviteetteja?</w:t>
      </w:r>
    </w:p>
    <w:p>
      <w:r>
        <w:rPr>
          <w:b/>
        </w:rPr>
        <w:t xml:space="preserve">Tulos</w:t>
      </w:r>
    </w:p>
    <w:p>
      <w:r>
        <w:t xml:space="preserve">Kyllä</w:t>
      </w:r>
    </w:p>
    <w:p>
      <w:r>
        <w:rPr>
          <w:b/>
        </w:rPr>
        <w:t xml:space="preserve">Esimerkki 7.161</w:t>
      </w:r>
    </w:p>
    <w:p>
      <w:r>
        <w:t xml:space="preserve">Kysely: Selvennys: Haluaisitko kirjan ompelusta?</w:t>
      </w:r>
    </w:p>
    <w:p>
      <w:r>
        <w:rPr>
          <w:b/>
        </w:rPr>
        <w:t xml:space="preserve">Tulos</w:t>
      </w:r>
    </w:p>
    <w:p>
      <w:r>
        <w:t xml:space="preserve">Ei</w:t>
      </w:r>
    </w:p>
    <w:p>
      <w:r>
        <w:rPr>
          <w:b/>
        </w:rPr>
        <w:t xml:space="preserve">Esimerkki 7.162</w:t>
      </w:r>
    </w:p>
    <w:p>
      <w:r>
        <w:t xml:space="preserve">Kysely: Selvitys: Etsitkö tietoa säästä?</w:t>
      </w:r>
    </w:p>
    <w:p>
      <w:r>
        <w:rPr>
          <w:b/>
        </w:rPr>
        <w:t xml:space="preserve">Tulos</w:t>
      </w:r>
    </w:p>
    <w:p>
      <w:r>
        <w:t xml:space="preserve">Kyllä</w:t>
      </w:r>
    </w:p>
    <w:p>
      <w:r>
        <w:rPr>
          <w:b/>
        </w:rPr>
        <w:t xml:space="preserve">Esimerkki 7.163</w:t>
      </w:r>
    </w:p>
    <w:p>
      <w:r>
        <w:t xml:space="preserve">Kysely: Selvennys: Mistä urheilulajista olet kiinnostunut?</w:t>
      </w:r>
    </w:p>
    <w:p>
      <w:r>
        <w:rPr>
          <w:b/>
        </w:rPr>
        <w:t xml:space="preserve">Tulos</w:t>
      </w:r>
    </w:p>
    <w:p>
      <w:r>
        <w:t xml:space="preserve">Ei</w:t>
      </w:r>
    </w:p>
    <w:p>
      <w:r>
        <w:rPr>
          <w:b/>
        </w:rPr>
        <w:t xml:space="preserve">Esimerkki 7.164</w:t>
      </w:r>
    </w:p>
    <w:p>
      <w:r>
        <w:t xml:space="preserve">Kysely: Kerro minulle Internet-puhelinpalveluista.  Selvennys: Etsitkö ilmaista internet-puhelinpalvelua?</w:t>
      </w:r>
    </w:p>
    <w:p>
      <w:r>
        <w:rPr>
          <w:b/>
        </w:rPr>
        <w:t xml:space="preserve">Tulos</w:t>
      </w:r>
    </w:p>
    <w:p>
      <w:r>
        <w:t xml:space="preserve">Kyllä</w:t>
      </w:r>
    </w:p>
    <w:p>
      <w:r>
        <w:rPr>
          <w:b/>
        </w:rPr>
        <w:t xml:space="preserve">Esimerkki 7.165</w:t>
      </w:r>
    </w:p>
    <w:p>
      <w:r>
        <w:t xml:space="preserve">Kysely: Miten voin tarkastella Internet-historiaani?  Selvennys: Haluatko tietää, miten voit piilottaa historiasi muilta?</w:t>
      </w:r>
    </w:p>
    <w:p>
      <w:r>
        <w:rPr>
          <w:b/>
        </w:rPr>
        <w:t xml:space="preserve">Tulos</w:t>
      </w:r>
    </w:p>
    <w:p>
      <w:r>
        <w:t xml:space="preserve">Kyllä</w:t>
      </w:r>
    </w:p>
    <w:p>
      <w:r>
        <w:rPr>
          <w:b/>
        </w:rPr>
        <w:t xml:space="preserve">Esimerkki 7.166</w:t>
      </w:r>
    </w:p>
    <w:p>
      <w:r>
        <w:t xml:space="preserve">Kysely: Kerro minulle tietoja Volvosta.  Täsmennys: Oletko kiinnostunut siitä, kuka on toimitusjohtaja?</w:t>
      </w:r>
    </w:p>
    <w:p>
      <w:r>
        <w:rPr>
          <w:b/>
        </w:rPr>
        <w:t xml:space="preserve">Tulos</w:t>
      </w:r>
    </w:p>
    <w:p>
      <w:r>
        <w:t xml:space="preserve">Kyllä</w:t>
      </w:r>
    </w:p>
    <w:p>
      <w:r>
        <w:rPr>
          <w:b/>
        </w:rPr>
        <w:t xml:space="preserve">Esimerkki 7.167</w:t>
      </w:r>
    </w:p>
    <w:p>
      <w:r>
        <w:t xml:space="preserve">Kysely: Kysymys: Mitkä ovat parhaat reseptit grillaukseen Selvennys: Haluatko selvittää satelliitti-tv:n edut kaapeli-tv:hen nähden?</w:t>
      </w:r>
    </w:p>
    <w:p>
      <w:r>
        <w:rPr>
          <w:b/>
        </w:rPr>
        <w:t xml:space="preserve">Tulos</w:t>
      </w:r>
    </w:p>
    <w:p>
      <w:r>
        <w:t xml:space="preserve">Ei</w:t>
      </w:r>
    </w:p>
    <w:p>
      <w:r>
        <w:rPr>
          <w:b/>
        </w:rPr>
        <w:t xml:space="preserve">Esimerkki 7.168</w:t>
      </w:r>
    </w:p>
    <w:p>
      <w:r>
        <w:t xml:space="preserve">Kysely: Selvennys: Etsitkö kuljetusreittejä berkeleyyn bart sf:stä berkeleyyn?</w:t>
      </w:r>
    </w:p>
    <w:p>
      <w:r>
        <w:rPr>
          <w:b/>
        </w:rPr>
        <w:t xml:space="preserve">Tulos</w:t>
      </w:r>
    </w:p>
    <w:p>
      <w:r>
        <w:t xml:space="preserve">Ei</w:t>
      </w:r>
    </w:p>
    <w:p>
      <w:r>
        <w:rPr>
          <w:b/>
        </w:rPr>
        <w:t xml:space="preserve">Esimerkki 7.169</w:t>
      </w:r>
    </w:p>
    <w:p>
      <w:r>
        <w:t xml:space="preserve">Kysely: Selvennys: Haluatko oppia asentamaan ikkunoihin ilmastointiliuskat?</w:t>
      </w:r>
    </w:p>
    <w:p>
      <w:r>
        <w:rPr>
          <w:b/>
        </w:rPr>
        <w:t xml:space="preserve">Tulos</w:t>
      </w:r>
    </w:p>
    <w:p>
      <w:r>
        <w:t xml:space="preserve">Kyllä</w:t>
      </w:r>
    </w:p>
    <w:p>
      <w:r>
        <w:rPr>
          <w:b/>
        </w:rPr>
        <w:t xml:space="preserve">Esimerkki 7.170</w:t>
      </w:r>
    </w:p>
    <w:p>
      <w:r>
        <w:t xml:space="preserve">Kysely: Selvennys: Mitä merkkiä elektroninen skeet ampua olet tiedustelemassa?</w:t>
      </w:r>
    </w:p>
    <w:p>
      <w:r>
        <w:rPr>
          <w:b/>
        </w:rPr>
        <w:t xml:space="preserve">Tulos</w:t>
      </w:r>
    </w:p>
    <w:p>
      <w:r>
        <w:t xml:space="preserve">Ei</w:t>
      </w:r>
    </w:p>
    <w:p>
      <w:r>
        <w:rPr>
          <w:b/>
        </w:rPr>
        <w:t xml:space="preserve">Esimerkki 7.171</w:t>
      </w:r>
    </w:p>
    <w:p>
      <w:r>
        <w:t xml:space="preserve">Kysely: Selvitys: Haluaisitko tietää, mistä ostaa porsaan sisäfileetä?</w:t>
      </w:r>
    </w:p>
    <w:p>
      <w:r>
        <w:rPr>
          <w:b/>
        </w:rPr>
        <w:t xml:space="preserve">Tulos</w:t>
      </w:r>
    </w:p>
    <w:p>
      <w:r>
        <w:t xml:space="preserve">Kyllä</w:t>
      </w:r>
    </w:p>
    <w:p>
      <w:r>
        <w:rPr>
          <w:b/>
        </w:rPr>
        <w:t xml:space="preserve">Esimerkki 7.172</w:t>
      </w:r>
    </w:p>
    <w:p>
      <w:r>
        <w:t xml:space="preserve">Kysely: Willebrandin tauti?  Täsmennys: Haluatko tietää von willebrandin taudin syyn?</w:t>
      </w:r>
    </w:p>
    <w:p>
      <w:r>
        <w:rPr>
          <w:b/>
        </w:rPr>
        <w:t xml:space="preserve">Tulos</w:t>
      </w:r>
    </w:p>
    <w:p>
      <w:r>
        <w:t xml:space="preserve">Kyllä</w:t>
      </w:r>
    </w:p>
    <w:p>
      <w:r>
        <w:rPr>
          <w:b/>
        </w:rPr>
        <w:t xml:space="preserve">Esimerkki 7.173</w:t>
      </w:r>
    </w:p>
    <w:p>
      <w:r>
        <w:t xml:space="preserve">Kysely: Selvennys: Osaatko lukea ompelumalleja?</w:t>
      </w:r>
    </w:p>
    <w:p>
      <w:r>
        <w:rPr>
          <w:b/>
        </w:rPr>
        <w:t xml:space="preserve">Tulos</w:t>
      </w:r>
    </w:p>
    <w:p>
      <w:r>
        <w:t xml:space="preserve">Kyllä</w:t>
      </w:r>
    </w:p>
    <w:p>
      <w:r>
        <w:rPr>
          <w:b/>
        </w:rPr>
        <w:t xml:space="preserve">Esimerkki 7.174</w:t>
      </w:r>
    </w:p>
    <w:p>
      <w:r>
        <w:t xml:space="preserve">Kysely: Tarvitsetko lääkitystä fibromyalgiaan?</w:t>
      </w:r>
    </w:p>
    <w:p>
      <w:r>
        <w:rPr>
          <w:b/>
        </w:rPr>
        <w:t xml:space="preserve">Tulos</w:t>
      </w:r>
    </w:p>
    <w:p>
      <w:r>
        <w:t xml:space="preserve">Ei</w:t>
      </w:r>
    </w:p>
    <w:p>
      <w:r>
        <w:rPr>
          <w:b/>
        </w:rPr>
        <w:t xml:space="preserve">Esimerkki 7.175</w:t>
      </w:r>
    </w:p>
    <w:p>
      <w:r>
        <w:t xml:space="preserve">Kysely: Selvitys: Haluatko tietää oireista lymfooma koirilla?</w:t>
      </w:r>
    </w:p>
    <w:p>
      <w:r>
        <w:rPr>
          <w:b/>
        </w:rPr>
        <w:t xml:space="preserve">Tulos</w:t>
      </w:r>
    </w:p>
    <w:p>
      <w:r>
        <w:t xml:space="preserve">Ei</w:t>
      </w:r>
    </w:p>
    <w:p>
      <w:r>
        <w:rPr>
          <w:b/>
        </w:rPr>
        <w:t xml:space="preserve">Esimerkki 7.176</w:t>
      </w:r>
    </w:p>
    <w:p>
      <w:r>
        <w:t xml:space="preserve">Kysely: Franchise Tax Board: Tarvitsitko selvennystä veroilmoitukseesi: Mikä on Kalifornian Franchise Tax Board Clarification: Tarvitsitko selvennystä veroilmoitukseesi?</w:t>
      </w:r>
    </w:p>
    <w:p>
      <w:r>
        <w:rPr>
          <w:b/>
        </w:rPr>
        <w:t xml:space="preserve">Tulos</w:t>
      </w:r>
    </w:p>
    <w:p>
      <w:r>
        <w:t xml:space="preserve">Ei</w:t>
      </w:r>
    </w:p>
    <w:p>
      <w:r>
        <w:rPr>
          <w:b/>
        </w:rPr>
        <w:t xml:space="preserve">Esimerkki 7.177</w:t>
      </w:r>
    </w:p>
    <w:p>
      <w:r>
        <w:t xml:space="preserve">Kysely: Selvitys: Mietitkö, missä tornadot ovat todennäköisempiä?</w:t>
      </w:r>
    </w:p>
    <w:p>
      <w:r>
        <w:rPr>
          <w:b/>
        </w:rPr>
        <w:t xml:space="preserve">Tulos</w:t>
      </w:r>
    </w:p>
    <w:p>
      <w:r>
        <w:t xml:space="preserve">Ei</w:t>
      </w:r>
    </w:p>
    <w:p>
      <w:r>
        <w:rPr>
          <w:b/>
        </w:rPr>
        <w:t xml:space="preserve">Esimerkki 7.178</w:t>
      </w:r>
    </w:p>
    <w:p>
      <w:r>
        <w:t xml:space="preserve">Kysely: Kertokaa minulle Sonoman piirikunnan sairaanhoitopalveluista: Kerro minulle Sonoman piirikunnan sairaanhoitopalveluista.  Täsmennys: Haluatko tietoa erilaisista palveluista, joita tarjotaan.</w:t>
      </w:r>
    </w:p>
    <w:p>
      <w:r>
        <w:rPr>
          <w:b/>
        </w:rPr>
        <w:t xml:space="preserve">Tulos</w:t>
      </w:r>
    </w:p>
    <w:p>
      <w:r>
        <w:t xml:space="preserve">Kyllä</w:t>
      </w:r>
    </w:p>
    <w:p>
      <w:r>
        <w:rPr>
          <w:b/>
        </w:rPr>
        <w:t xml:space="preserve">Esimerkki 7.179</w:t>
      </w:r>
    </w:p>
    <w:p>
      <w:r>
        <w:t xml:space="preserve">Kysely: Selvitys: Tarvitsetko 403b-laskuria?</w:t>
      </w:r>
    </w:p>
    <w:p>
      <w:r>
        <w:rPr>
          <w:b/>
        </w:rPr>
        <w:t xml:space="preserve">Tulos</w:t>
      </w:r>
    </w:p>
    <w:p>
      <w:r>
        <w:t xml:space="preserve">Ei</w:t>
      </w:r>
    </w:p>
    <w:p>
      <w:r>
        <w:rPr>
          <w:b/>
        </w:rPr>
        <w:t xml:space="preserve">Esimerkki 7.180</w:t>
      </w:r>
    </w:p>
    <w:p>
      <w:r>
        <w:t xml:space="preserve">Kysely: Kerro minulle muistista Selvennys: Haluatko parantaa muistiasi?</w:t>
      </w:r>
    </w:p>
    <w:p>
      <w:r>
        <w:rPr>
          <w:b/>
        </w:rPr>
        <w:t xml:space="preserve">Tulos</w:t>
      </w:r>
    </w:p>
    <w:p>
      <w:r>
        <w:t xml:space="preserve">Kyllä</w:t>
      </w:r>
    </w:p>
    <w:p>
      <w:r>
        <w:rPr>
          <w:b/>
        </w:rPr>
        <w:t xml:space="preserve">Esimerkki 7.181</w:t>
      </w:r>
    </w:p>
    <w:p>
      <w:r>
        <w:t xml:space="preserve">Kysely: Selvennys: haluaisitko kartan lähistöllä olevista paikoista, joissa voit kierrättää lyijyakkuja?</w:t>
      </w:r>
    </w:p>
    <w:p>
      <w:r>
        <w:rPr>
          <w:b/>
        </w:rPr>
        <w:t xml:space="preserve">Tulos</w:t>
      </w:r>
    </w:p>
    <w:p>
      <w:r>
        <w:t xml:space="preserve">Kyllä</w:t>
      </w:r>
    </w:p>
    <w:p>
      <w:r>
        <w:rPr>
          <w:b/>
        </w:rPr>
        <w:t xml:space="preserve">Esimerkki 7.182</w:t>
      </w:r>
    </w:p>
    <w:p>
      <w:r>
        <w:t xml:space="preserve">Kysely: Kysymys: Onko Kenmore lämmitin hyvä Selvennys: Etsitkö tietoa jostain tietystä sisustustekniikasta?</w:t>
      </w:r>
    </w:p>
    <w:p>
      <w:r>
        <w:rPr>
          <w:b/>
        </w:rPr>
        <w:t xml:space="preserve">Tulos</w:t>
      </w:r>
    </w:p>
    <w:p>
      <w:r>
        <w:t xml:space="preserve">Ei</w:t>
      </w:r>
    </w:p>
    <w:p>
      <w:r>
        <w:rPr>
          <w:b/>
        </w:rPr>
        <w:t xml:space="preserve">Esimerkki 7.183</w:t>
      </w:r>
    </w:p>
    <w:p>
      <w:r>
        <w:t xml:space="preserve">Kysely: East Ridge High School.  Täsmennys: Etsitkö East Ridge High Schoolin jalkapalloaikataulua?</w:t>
      </w:r>
    </w:p>
    <w:p>
      <w:r>
        <w:rPr>
          <w:b/>
        </w:rPr>
        <w:t xml:space="preserve">Tulos</w:t>
      </w:r>
    </w:p>
    <w:p>
      <w:r>
        <w:t xml:space="preserve">Kyllä</w:t>
      </w:r>
    </w:p>
    <w:p>
      <w:r>
        <w:rPr>
          <w:b/>
        </w:rPr>
        <w:t xml:space="preserve">Esimerkki 7.184</w:t>
      </w:r>
    </w:p>
    <w:p>
      <w:r>
        <w:t xml:space="preserve">Kysymys: Mikä on paras pitkäaikaishoitovakuutus Selvennys: Etsitkö tiettyä verkkosivua?</w:t>
      </w:r>
    </w:p>
    <w:p>
      <w:r>
        <w:rPr>
          <w:b/>
        </w:rPr>
        <w:t xml:space="preserve">Tulos</w:t>
      </w:r>
    </w:p>
    <w:p>
      <w:r>
        <w:t xml:space="preserve">Ei</w:t>
      </w:r>
    </w:p>
    <w:p>
      <w:r>
        <w:rPr>
          <w:b/>
        </w:rPr>
        <w:t xml:space="preserve">Esimerkki 7.185</w:t>
      </w:r>
    </w:p>
    <w:p>
      <w:r>
        <w:t xml:space="preserve">Kysely: Miten valmistautua GMAT-kokeeseen?  Selvennys: Oletko kiinnostunut tietyntyyppisestä tuotteesta?</w:t>
      </w:r>
    </w:p>
    <w:p>
      <w:r>
        <w:rPr>
          <w:b/>
        </w:rPr>
        <w:t xml:space="preserve">Tulos</w:t>
      </w:r>
    </w:p>
    <w:p>
      <w:r>
        <w:t xml:space="preserve">Ei</w:t>
      </w:r>
    </w:p>
    <w:p>
      <w:r>
        <w:rPr>
          <w:b/>
        </w:rPr>
        <w:t xml:space="preserve">Esimerkki 7.186</w:t>
      </w:r>
    </w:p>
    <w:p>
      <w:r>
        <w:t xml:space="preserve">Kysymys: Miten palkata diskojockey Selvennys: Tarvitsetko tietoa koirien lymfooman ennusteesta?</w:t>
      </w:r>
    </w:p>
    <w:p>
      <w:r>
        <w:rPr>
          <w:b/>
        </w:rPr>
        <w:t xml:space="preserve">Tulos</w:t>
      </w:r>
    </w:p>
    <w:p>
      <w:r>
        <w:t xml:space="preserve">Ei</w:t>
      </w:r>
    </w:p>
    <w:p>
      <w:r>
        <w:rPr>
          <w:b/>
        </w:rPr>
        <w:t xml:space="preserve">Esimerkki 7.187</w:t>
      </w:r>
    </w:p>
    <w:p>
      <w:r>
        <w:t xml:space="preserve">Kysely: Selvitys: Miten haluatte valmistaa possun sisäfileen?</w:t>
      </w:r>
    </w:p>
    <w:p>
      <w:r>
        <w:rPr>
          <w:b/>
        </w:rPr>
        <w:t xml:space="preserve">Tulos</w:t>
      </w:r>
    </w:p>
    <w:p>
      <w:r>
        <w:t xml:space="preserve">Ei</w:t>
      </w:r>
    </w:p>
    <w:p>
      <w:r>
        <w:rPr>
          <w:b/>
        </w:rPr>
        <w:t xml:space="preserve">Esimerkki 7.188</w:t>
      </w:r>
    </w:p>
    <w:p>
      <w:r>
        <w:t xml:space="preserve">Kysely: Mistä löydän tietoa kyynärvarren kivusta?  Täsmennys: Etsitkö kyynärvarren kivun syitä?</w:t>
      </w:r>
    </w:p>
    <w:p>
      <w:r>
        <w:rPr>
          <w:b/>
        </w:rPr>
        <w:t xml:space="preserve">Tulos</w:t>
      </w:r>
    </w:p>
    <w:p>
      <w:r>
        <w:t xml:space="preserve">Kyllä</w:t>
      </w:r>
    </w:p>
    <w:p>
      <w:r>
        <w:rPr>
          <w:b/>
        </w:rPr>
        <w:t xml:space="preserve">Esimerkki 7.189</w:t>
      </w:r>
    </w:p>
    <w:p>
      <w:r>
        <w:t xml:space="preserve">Kysely: Barbadoksesta.  Täsmennys: Minkä Barbadoksen kaupungin oppimisesta olet kiinnostunut?</w:t>
      </w:r>
    </w:p>
    <w:p>
      <w:r>
        <w:rPr>
          <w:b/>
        </w:rPr>
        <w:t xml:space="preserve">Tulos</w:t>
      </w:r>
    </w:p>
    <w:p>
      <w:r>
        <w:t xml:space="preserve">Kyllä</w:t>
      </w:r>
    </w:p>
    <w:p>
      <w:r>
        <w:rPr>
          <w:b/>
        </w:rPr>
        <w:t xml:space="preserve">Esimerkki 7.190</w:t>
      </w:r>
    </w:p>
    <w:p>
      <w:r>
        <w:t xml:space="preserve">Kysely: Selvitys: Etsitkö sairaalaa New Yorkissa, New Yorkissa, New Yorkissa, New Yorkissa, New Yorkissa?</w:t>
      </w:r>
    </w:p>
    <w:p>
      <w:r>
        <w:rPr>
          <w:b/>
        </w:rPr>
        <w:t xml:space="preserve">Tulos</w:t>
      </w:r>
    </w:p>
    <w:p>
      <w:r>
        <w:t xml:space="preserve">Ei</w:t>
      </w:r>
    </w:p>
    <w:p>
      <w:r>
        <w:rPr>
          <w:b/>
        </w:rPr>
        <w:t xml:space="preserve">Esimerkki 7.191</w:t>
      </w:r>
    </w:p>
    <w:p>
      <w:r>
        <w:t xml:space="preserve">Kysely: Rick Warrenista: Etsin tietoja Rick Warrenista.  Selvennys: Onko tämä hätätapaus?</w:t>
      </w:r>
    </w:p>
    <w:p>
      <w:r>
        <w:rPr>
          <w:b/>
        </w:rPr>
        <w:t xml:space="preserve">Tulos</w:t>
      </w:r>
    </w:p>
    <w:p>
      <w:r>
        <w:t xml:space="preserve">Ei</w:t>
      </w:r>
    </w:p>
    <w:p>
      <w:r>
        <w:rPr>
          <w:b/>
        </w:rPr>
        <w:t xml:space="preserve">Esimerkki 7.192</w:t>
      </w:r>
    </w:p>
    <w:p>
      <w:r>
        <w:t xml:space="preserve">Kysely: stewart ja imclone?  Selvennys: Etsitkö koteja vai väestötietoja?</w:t>
      </w:r>
    </w:p>
    <w:p>
      <w:r>
        <w:rPr>
          <w:b/>
        </w:rPr>
        <w:t xml:space="preserve">Tulos</w:t>
      </w:r>
    </w:p>
    <w:p>
      <w:r>
        <w:t xml:space="preserve">Ei</w:t>
      </w:r>
    </w:p>
    <w:p>
      <w:r>
        <w:rPr>
          <w:b/>
        </w:rPr>
        <w:t xml:space="preserve">Esimerkki 7.193</w:t>
      </w:r>
    </w:p>
    <w:p>
      <w:r>
        <w:t xml:space="preserve">Kysely: Miten voin alentaa sykettäni?  Selvennys: Haluaisitko nähdä arvosteluja tietyistä elokuvista ja tv-ohjelmista?</w:t>
      </w:r>
    </w:p>
    <w:p>
      <w:r>
        <w:rPr>
          <w:b/>
        </w:rPr>
        <w:t xml:space="preserve">Tulos</w:t>
      </w:r>
    </w:p>
    <w:p>
      <w:r>
        <w:t xml:space="preserve">Ei</w:t>
      </w:r>
    </w:p>
    <w:p>
      <w:r>
        <w:rPr>
          <w:b/>
        </w:rPr>
        <w:t xml:space="preserve">Esimerkki 7.194</w:t>
      </w:r>
    </w:p>
    <w:p>
      <w:r>
        <w:t xml:space="preserve">Kysely: Kerro minulle sähköisestä skeet-ammunnasta.  Selvennys: Haluatko tietää, miten sitä käytetään?</w:t>
      </w:r>
    </w:p>
    <w:p>
      <w:r>
        <w:rPr>
          <w:b/>
        </w:rPr>
        <w:t xml:space="preserve">Tulos</w:t>
      </w:r>
    </w:p>
    <w:p>
      <w:r>
        <w:t xml:space="preserve">Kyllä</w:t>
      </w:r>
    </w:p>
    <w:p>
      <w:r>
        <w:rPr>
          <w:b/>
        </w:rPr>
        <w:t xml:space="preserve">Esimerkki 7.195</w:t>
      </w:r>
    </w:p>
    <w:p>
      <w:r>
        <w:t xml:space="preserve">Kysely: Alexian Brothers -sairaaloista.  Selvennys: Etsitkö luokkien tai tapahtumien aikataulua?</w:t>
      </w:r>
    </w:p>
    <w:p>
      <w:r>
        <w:rPr>
          <w:b/>
        </w:rPr>
        <w:t xml:space="preserve">Tulos</w:t>
      </w:r>
    </w:p>
    <w:p>
      <w:r>
        <w:t xml:space="preserve">Kyllä</w:t>
      </w:r>
    </w:p>
    <w:p>
      <w:r>
        <w:rPr>
          <w:b/>
        </w:rPr>
        <w:t xml:space="preserve">Esimerkki 7.196</w:t>
      </w:r>
    </w:p>
    <w:p>
      <w:r>
        <w:t xml:space="preserve">Kysely: Selvitys: Tarvitsetko vinkkejä diy-järjestämismenetelmistä?</w:t>
      </w:r>
    </w:p>
    <w:p>
      <w:r>
        <w:rPr>
          <w:b/>
        </w:rPr>
        <w:t xml:space="preserve">Tulos</w:t>
      </w:r>
    </w:p>
    <w:p>
      <w:r>
        <w:t xml:space="preserve">Ei</w:t>
      </w:r>
    </w:p>
    <w:p>
      <w:r>
        <w:rPr>
          <w:b/>
        </w:rPr>
        <w:t xml:space="preserve">Esimerkki 7.197</w:t>
      </w:r>
    </w:p>
    <w:p>
      <w:r>
        <w:t xml:space="preserve">Kysely: Selvennys: Mietitkö mistä löytää koiria?</w:t>
      </w:r>
    </w:p>
    <w:p>
      <w:r>
        <w:rPr>
          <w:b/>
        </w:rPr>
        <w:t xml:space="preserve">Tulos</w:t>
      </w:r>
    </w:p>
    <w:p>
      <w:r>
        <w:t xml:space="preserve">Ei</w:t>
      </w:r>
    </w:p>
    <w:p>
      <w:r>
        <w:rPr>
          <w:b/>
        </w:rPr>
        <w:t xml:space="preserve">Esimerkki 7.198</w:t>
      </w:r>
    </w:p>
    <w:p>
      <w:r>
        <w:t xml:space="preserve">Kysely: Kysymys: Miten keitetään sianlihan sisäfileetä Selvennys: Haluaisitko tehdä hieronnan sian sisäfileelle?</w:t>
      </w:r>
    </w:p>
    <w:p>
      <w:r>
        <w:rPr>
          <w:b/>
        </w:rPr>
        <w:t xml:space="preserve">Tulos</w:t>
      </w:r>
    </w:p>
    <w:p>
      <w:r>
        <w:t xml:space="preserve">Kyllä</w:t>
      </w:r>
    </w:p>
    <w:p>
      <w:r>
        <w:rPr>
          <w:b/>
        </w:rPr>
        <w:t xml:space="preserve">Esimerkki 7.199</w:t>
      </w:r>
    </w:p>
    <w:p>
      <w:r>
        <w:t xml:space="preserve">Kysely: Kysymys: Etsi minulle tietoa Illinois'n liikevaihtoverosta.  Selvennys: Haluaisitko tietää, milloin Illinoisin osavaltion vero on maksettava?</w:t>
      </w:r>
    </w:p>
    <w:p>
      <w:r>
        <w:rPr>
          <w:b/>
        </w:rPr>
        <w:t xml:space="preserve">Tulos</w:t>
      </w:r>
    </w:p>
    <w:p>
      <w:r>
        <w:t xml:space="preserve">Kyllä</w:t>
      </w:r>
    </w:p>
    <w:p>
      <w:r>
        <w:rPr>
          <w:b/>
        </w:rPr>
        <w:t xml:space="preserve">Esimerkki 7.200</w:t>
      </w:r>
    </w:p>
    <w:p>
      <w:r>
        <w:t xml:space="preserve">Kysely: Selvitys: Haluatko soittaa osoitteeseen</w:t>
      </w:r>
    </w:p>
    <w:p>
      <w:r>
        <w:rPr>
          <w:b/>
        </w:rPr>
        <w:t xml:space="preserve">Tulos</w:t>
      </w:r>
    </w:p>
    <w:p>
      <w:r>
        <w:t xml:space="preserve">Ei</w:t>
      </w:r>
    </w:p>
    <w:p>
      <w:r>
        <w:rPr>
          <w:b/>
        </w:rPr>
        <w:t xml:space="preserve">Esimerkki 7.201</w:t>
      </w:r>
    </w:p>
    <w:p>
      <w:r>
        <w:t xml:space="preserve">Kysely: Selvitys: Onko jokin tietty ohjelma, jota etsit?</w:t>
      </w:r>
    </w:p>
    <w:p>
      <w:r>
        <w:rPr>
          <w:b/>
        </w:rPr>
        <w:t xml:space="preserve">Tulos</w:t>
      </w:r>
    </w:p>
    <w:p>
      <w:r>
        <w:t xml:space="preserve">Ei</w:t>
      </w:r>
    </w:p>
    <w:p>
      <w:r>
        <w:rPr>
          <w:b/>
        </w:rPr>
        <w:t xml:space="preserve">Esimerkki 7.202</w:t>
      </w:r>
    </w:p>
    <w:p>
      <w:r>
        <w:t xml:space="preserve">Kysely: Kysymys: Mistä löydän halpaa internetiä Selvitys: Mistä tiedät, onko internet-palvelusi edullinen?</w:t>
      </w:r>
    </w:p>
    <w:p>
      <w:r>
        <w:rPr>
          <w:b/>
        </w:rPr>
        <w:t xml:space="preserve">Tulos</w:t>
      </w:r>
    </w:p>
    <w:p>
      <w:r>
        <w:t xml:space="preserve">Kyllä</w:t>
      </w:r>
    </w:p>
    <w:p>
      <w:r>
        <w:rPr>
          <w:b/>
        </w:rPr>
        <w:t xml:space="preserve">Esimerkki 7.203</w:t>
      </w:r>
    </w:p>
    <w:p>
      <w:r>
        <w:t xml:space="preserve">Kysely: Barbadoksesta.  Täsmennys: Etsitkö tietoa koulun urheilutiloista?</w:t>
      </w:r>
    </w:p>
    <w:p>
      <w:r>
        <w:rPr>
          <w:b/>
        </w:rPr>
        <w:t xml:space="preserve">Tulos</w:t>
      </w:r>
    </w:p>
    <w:p>
      <w:r>
        <w:t xml:space="preserve">Ei</w:t>
      </w:r>
    </w:p>
    <w:p>
      <w:r>
        <w:rPr>
          <w:b/>
        </w:rPr>
        <w:t xml:space="preserve">Esimerkki 7.204</w:t>
      </w:r>
    </w:p>
    <w:p>
      <w:r>
        <w:t xml:space="preserve">Kysely: Selvennys: Etsitkö tiettyjä kursseja?</w:t>
      </w:r>
    </w:p>
    <w:p>
      <w:r>
        <w:rPr>
          <w:b/>
        </w:rPr>
        <w:t xml:space="preserve">Tulos</w:t>
      </w:r>
    </w:p>
    <w:p>
      <w:r>
        <w:t xml:space="preserve">Ei</w:t>
      </w:r>
    </w:p>
    <w:p>
      <w:r>
        <w:rPr>
          <w:b/>
        </w:rPr>
        <w:t xml:space="preserve">Esimerkki 7.205</w:t>
      </w:r>
    </w:p>
    <w:p>
      <w:r>
        <w:t xml:space="preserve">Kysely: Kysymys: Mikä on Fickle Creek Farm Selvennys: Etsitkö jotain tiettyä paikkaa Portervillessä?</w:t>
      </w:r>
    </w:p>
    <w:p>
      <w:r>
        <w:rPr>
          <w:b/>
        </w:rPr>
        <w:t xml:space="preserve">Tulos</w:t>
      </w:r>
    </w:p>
    <w:p>
      <w:r>
        <w:t xml:space="preserve">Ei</w:t>
      </w:r>
    </w:p>
    <w:p>
      <w:r>
        <w:rPr>
          <w:b/>
        </w:rPr>
        <w:t xml:space="preserve">Esimerkki 7.206</w:t>
      </w:r>
    </w:p>
    <w:p>
      <w:r>
        <w:t xml:space="preserve">Kysely: Kerro minulle bart sf:stä Selvennys: Etsitkö karttaa bart-järjestelmästä?</w:t>
      </w:r>
    </w:p>
    <w:p>
      <w:r>
        <w:rPr>
          <w:b/>
        </w:rPr>
        <w:t xml:space="preserve">Tulos</w:t>
      </w:r>
    </w:p>
    <w:p>
      <w:r>
        <w:t xml:space="preserve">Kyllä</w:t>
      </w:r>
    </w:p>
    <w:p>
      <w:r>
        <w:rPr>
          <w:b/>
        </w:rPr>
        <w:t xml:space="preserve">Esimerkki 7.207</w:t>
      </w:r>
    </w:p>
    <w:p>
      <w:r>
        <w:t xml:space="preserve">Kysely: Olen kiinnostunut sähköisen potilaskertomuksen historiasta Selvennys: Haluatko tietää, milloin ensimmäinen potilaskertomus kirjattiin?</w:t>
      </w:r>
    </w:p>
    <w:p>
      <w:r>
        <w:rPr>
          <w:b/>
        </w:rPr>
        <w:t xml:space="preserve">Tulos</w:t>
      </w:r>
    </w:p>
    <w:p>
      <w:r>
        <w:t xml:space="preserve">Kyllä</w:t>
      </w:r>
    </w:p>
    <w:p>
      <w:r>
        <w:rPr>
          <w:b/>
        </w:rPr>
        <w:t xml:space="preserve">Esimerkki 7.208</w:t>
      </w:r>
    </w:p>
    <w:p>
      <w:r>
        <w:t xml:space="preserve">Kysely: Porterville.  Täsmennys: Haluatko tietää, miten sitä hoidetaan?</w:t>
      </w:r>
    </w:p>
    <w:p>
      <w:r>
        <w:rPr>
          <w:b/>
        </w:rPr>
        <w:t xml:space="preserve">Tulos</w:t>
      </w:r>
    </w:p>
    <w:p>
      <w:r>
        <w:t xml:space="preserve">Ei</w:t>
      </w:r>
    </w:p>
    <w:p>
      <w:r>
        <w:rPr>
          <w:b/>
        </w:rPr>
        <w:t xml:space="preserve">Esimerkki 7.209</w:t>
      </w:r>
    </w:p>
    <w:p>
      <w:r>
        <w:t xml:space="preserve">Kysely: Miten saan ilmaisen vuosittaisen luottotietoraportin?  Selvennys: Haluatteko tietää, mitä pätevyyksiä tarvitaan, jotta voi ryhtyä lakimiesavustajaksi?</w:t>
      </w:r>
    </w:p>
    <w:p>
      <w:r>
        <w:rPr>
          <w:b/>
        </w:rPr>
        <w:t xml:space="preserve">Tulos</w:t>
      </w:r>
    </w:p>
    <w:p>
      <w:r>
        <w:t xml:space="preserve">Ei</w:t>
      </w:r>
    </w:p>
    <w:p>
      <w:r>
        <w:rPr>
          <w:b/>
        </w:rPr>
        <w:t xml:space="preserve">Esimerkki 7.210</w:t>
      </w:r>
    </w:p>
    <w:p>
      <w:r>
        <w:t xml:space="preserve">Kysely: Selvitys: tarvitseeko sinun ottaa yhteyttä yahoo:hon</w:t>
      </w:r>
    </w:p>
    <w:p>
      <w:r>
        <w:rPr>
          <w:b/>
        </w:rPr>
        <w:t xml:space="preserve">Tulos</w:t>
      </w:r>
    </w:p>
    <w:p>
      <w:r>
        <w:t xml:space="preserve">Ei</w:t>
      </w:r>
    </w:p>
    <w:p>
      <w:r>
        <w:rPr>
          <w:b/>
        </w:rPr>
        <w:t xml:space="preserve">Esimerkki 7.211</w:t>
      </w:r>
    </w:p>
    <w:p>
      <w:r>
        <w:t xml:space="preserve">Kysymys: Kerro minulle Wilson-antennista Selvennys: Mihin haluat asentaa antennin?</w:t>
      </w:r>
    </w:p>
    <w:p>
      <w:r>
        <w:rPr>
          <w:b/>
        </w:rPr>
        <w:t xml:space="preserve">Tulos</w:t>
      </w:r>
    </w:p>
    <w:p>
      <w:r>
        <w:t xml:space="preserve">Kyllä</w:t>
      </w:r>
    </w:p>
    <w:p>
      <w:r>
        <w:rPr>
          <w:b/>
        </w:rPr>
        <w:t xml:space="preserve">Esimerkki 7.212</w:t>
      </w:r>
    </w:p>
    <w:p>
      <w:r>
        <w:t xml:space="preserve">Kysely: Kerro minulle sähköisestä skeet-ammunnasta.  Selvennys: mitä merkkiä elektroninen skeet ampua olet tiedustellut</w:t>
      </w:r>
    </w:p>
    <w:p>
      <w:r>
        <w:rPr>
          <w:b/>
        </w:rPr>
        <w:t xml:space="preserve">Tulos</w:t>
      </w:r>
    </w:p>
    <w:p>
      <w:r>
        <w:t xml:space="preserve">Kyllä</w:t>
      </w:r>
    </w:p>
    <w:p>
      <w:r>
        <w:rPr>
          <w:b/>
        </w:rPr>
        <w:t xml:space="preserve">Esimerkki 7.213</w:t>
      </w:r>
    </w:p>
    <w:p>
      <w:r>
        <w:t xml:space="preserve">Kysely: Kysymys: Miten voin lopettaa tupakoinnin nopeasti? Selvennys: Onko sinulla vaikeuksia lopettaa tupakointi?</w:t>
      </w:r>
    </w:p>
    <w:p>
      <w:r>
        <w:rPr>
          <w:b/>
        </w:rPr>
        <w:t xml:space="preserve">Tulos</w:t>
      </w:r>
    </w:p>
    <w:p>
      <w:r>
        <w:t xml:space="preserve">Kyllä</w:t>
      </w:r>
    </w:p>
    <w:p>
      <w:r>
        <w:rPr>
          <w:b/>
        </w:rPr>
        <w:t xml:space="preserve">Esimerkki 7.214</w:t>
      </w:r>
    </w:p>
    <w:p>
      <w:r>
        <w:t xml:space="preserve">Kysely: Tarkennus: Haluaisitko nähdä nykyisen pampered chef -luettelon?</w:t>
      </w:r>
    </w:p>
    <w:p>
      <w:r>
        <w:rPr>
          <w:b/>
        </w:rPr>
        <w:t xml:space="preserve">Tulos</w:t>
      </w:r>
    </w:p>
    <w:p>
      <w:r>
        <w:t xml:space="preserve">Kyllä</w:t>
      </w:r>
    </w:p>
    <w:p>
      <w:r>
        <w:rPr>
          <w:b/>
        </w:rPr>
        <w:t xml:space="preserve">Esimerkki 7.215</w:t>
      </w:r>
    </w:p>
    <w:p>
      <w:r>
        <w:t xml:space="preserve">Kysely: figs Selvennys: millaisia näppäimistöarvosteluja etsit?</w:t>
      </w:r>
    </w:p>
    <w:p>
      <w:r>
        <w:rPr>
          <w:b/>
        </w:rPr>
        <w:t xml:space="preserve">Tulos</w:t>
      </w:r>
    </w:p>
    <w:p>
      <w:r>
        <w:t xml:space="preserve">Ei</w:t>
      </w:r>
    </w:p>
    <w:p>
      <w:r>
        <w:rPr>
          <w:b/>
        </w:rPr>
        <w:t xml:space="preserve">Esimerkki 7.216</w:t>
      </w:r>
    </w:p>
    <w:p>
      <w:r>
        <w:t xml:space="preserve">Kysely: Kysely: Vie minut virtaan.  Selvennys: Mistä tiedät, onko internet-palvelusi edullinen?</w:t>
      </w:r>
    </w:p>
    <w:p>
      <w:r>
        <w:rPr>
          <w:b/>
        </w:rPr>
        <w:t xml:space="preserve">Tulos</w:t>
      </w:r>
    </w:p>
    <w:p>
      <w:r>
        <w:t xml:space="preserve">Ei</w:t>
      </w:r>
    </w:p>
    <w:p>
      <w:r>
        <w:rPr>
          <w:b/>
        </w:rPr>
        <w:t xml:space="preserve">Esimerkki 7.217</w:t>
      </w:r>
    </w:p>
    <w:p>
      <w:r>
        <w:t xml:space="preserve">Kysely: Selvennys: Haluatko historiallisia vai viimeaikaisia uutistapahtumia?</w:t>
      </w:r>
    </w:p>
    <w:p>
      <w:r>
        <w:rPr>
          <w:b/>
        </w:rPr>
        <w:t xml:space="preserve">Tulos</w:t>
      </w:r>
    </w:p>
    <w:p>
      <w:r>
        <w:t xml:space="preserve">Kyllä</w:t>
      </w:r>
    </w:p>
    <w:p>
      <w:r>
        <w:rPr>
          <w:b/>
        </w:rPr>
        <w:t xml:space="preserve">Esimerkki 7.218</w:t>
      </w:r>
    </w:p>
    <w:p>
      <w:r>
        <w:t xml:space="preserve">Kysely: Kertokaa minulle Pacific Northwest laboratoriosta: Kertokaa minulle Pacific Northwest laboratoriosta: Kertokaa minulle Pacific Northwest laboratoriosta.  Täsmennys: Etsitkö kirjoja korean kielestä?</w:t>
      </w:r>
    </w:p>
    <w:p>
      <w:r>
        <w:rPr>
          <w:b/>
        </w:rPr>
        <w:t xml:space="preserve">Tulos</w:t>
      </w:r>
    </w:p>
    <w:p>
      <w:r>
        <w:t xml:space="preserve">Ei</w:t>
      </w:r>
    </w:p>
    <w:p>
      <w:r>
        <w:rPr>
          <w:b/>
        </w:rPr>
        <w:t xml:space="preserve">Esimerkki 7.219</w:t>
      </w:r>
    </w:p>
    <w:p>
      <w:r>
        <w:t xml:space="preserve">Kysely: Selvitys: Oletko kiinnostunut pvc-putkesta?</w:t>
      </w:r>
    </w:p>
    <w:p>
      <w:r>
        <w:rPr>
          <w:b/>
        </w:rPr>
        <w:t xml:space="preserve">Tulos</w:t>
      </w:r>
    </w:p>
    <w:p>
      <w:r>
        <w:t xml:space="preserve">Kyllä</w:t>
      </w:r>
    </w:p>
    <w:p>
      <w:r>
        <w:rPr>
          <w:b/>
        </w:rPr>
        <w:t xml:space="preserve">Esimerkki 7.220</w:t>
      </w:r>
    </w:p>
    <w:p>
      <w:r>
        <w:t xml:space="preserve">Kysely: Kerro minulle aineellisesta omaisuusverosta Selvennys: Oletko kiinnostunut klassisista Atari-peleistä vai nykyisistä Atari-peleistä?</w:t>
      </w:r>
    </w:p>
    <w:p>
      <w:r>
        <w:rPr>
          <w:b/>
        </w:rPr>
        <w:t xml:space="preserve">Tulos</w:t>
      </w:r>
    </w:p>
    <w:p>
      <w:r>
        <w:t xml:space="preserve">Ei</w:t>
      </w:r>
    </w:p>
    <w:p>
      <w:r>
        <w:rPr>
          <w:b/>
        </w:rPr>
        <w:t xml:space="preserve">Esimerkki 7.221</w:t>
      </w:r>
    </w:p>
    <w:p>
      <w:r>
        <w:t xml:space="preserve">Kysely: Kerro minulle mustien historiasta.  Selvennys: Kuinka monta makuuhuonetta haluat</w:t>
      </w:r>
    </w:p>
    <w:p>
      <w:r>
        <w:rPr>
          <w:b/>
        </w:rPr>
        <w:t xml:space="preserve">Tulos</w:t>
      </w:r>
    </w:p>
    <w:p>
      <w:r>
        <w:t xml:space="preserve">Ei</w:t>
      </w:r>
    </w:p>
    <w:p>
      <w:r>
        <w:rPr>
          <w:b/>
        </w:rPr>
        <w:t xml:space="preserve">Esimerkki 7.222</w:t>
      </w:r>
    </w:p>
    <w:p>
      <w:r>
        <w:t xml:space="preserve">Kysely: Kerro minulle aineellisen omaisuuden verosta Selvennys: Mihin aikaan haluatte käydä tällä klinikalla?</w:t>
      </w:r>
    </w:p>
    <w:p>
      <w:r>
        <w:rPr>
          <w:b/>
        </w:rPr>
        <w:t xml:space="preserve">Tulos</w:t>
      </w:r>
    </w:p>
    <w:p>
      <w:r>
        <w:t xml:space="preserve">Ei</w:t>
      </w:r>
    </w:p>
    <w:p>
      <w:r>
        <w:rPr>
          <w:b/>
        </w:rPr>
        <w:t xml:space="preserve">Esimerkki 7.223</w:t>
      </w:r>
    </w:p>
    <w:p>
      <w:r>
        <w:t xml:space="preserve">Kysely: Kerro minulle hullun lehmän taudin oireista ihmisillä Täsmennys: Mistä kehon osasta olet kiinnostunut?</w:t>
      </w:r>
    </w:p>
    <w:p>
      <w:r>
        <w:rPr>
          <w:b/>
        </w:rPr>
        <w:t xml:space="preserve">Tulos</w:t>
      </w:r>
    </w:p>
    <w:p>
      <w:r>
        <w:t xml:space="preserve">Kyllä</w:t>
      </w:r>
    </w:p>
    <w:p>
      <w:r>
        <w:rPr>
          <w:b/>
        </w:rPr>
        <w:t xml:space="preserve">Esimerkki 7.224</w:t>
      </w:r>
    </w:p>
    <w:p>
      <w:r>
        <w:t xml:space="preserve">Kysely: Kerro minulle aineellisesta henkilökohtaisesta omaisuusverosta Selvennys: Etsitkö aidanrakennustarvikkeita?</w:t>
      </w:r>
    </w:p>
    <w:p>
      <w:r>
        <w:rPr>
          <w:b/>
        </w:rPr>
        <w:t xml:space="preserve">Tulos</w:t>
      </w:r>
    </w:p>
    <w:p>
      <w:r>
        <w:t xml:space="preserve">Ei</w:t>
      </w:r>
    </w:p>
    <w:p>
      <w:r>
        <w:rPr>
          <w:b/>
        </w:rPr>
        <w:t xml:space="preserve">Esimerkki 7.225</w:t>
      </w:r>
    </w:p>
    <w:p>
      <w:r>
        <w:t xml:space="preserve">Kysely: Porterville.  Täsmennys: Haluatko löytää ravintolan tai kaupan täältä?</w:t>
      </w:r>
    </w:p>
    <w:p>
      <w:r>
        <w:rPr>
          <w:b/>
        </w:rPr>
        <w:t xml:space="preserve">Tulos</w:t>
      </w:r>
    </w:p>
    <w:p>
      <w:r>
        <w:t xml:space="preserve">Kyllä</w:t>
      </w:r>
    </w:p>
    <w:p>
      <w:r>
        <w:rPr>
          <w:b/>
        </w:rPr>
        <w:t xml:space="preserve">Esimerkki 7.226</w:t>
      </w:r>
    </w:p>
    <w:p>
      <w:r>
        <w:t xml:space="preserve">Kysely: Kerro minulle Internet-puhelinpalveluista.  Selvennys: Haluatko tietää internet-puhelinpalvelujen tarjoajat?</w:t>
      </w:r>
    </w:p>
    <w:p>
      <w:r>
        <w:rPr>
          <w:b/>
        </w:rPr>
        <w:t xml:space="preserve">Tulos</w:t>
      </w:r>
    </w:p>
    <w:p>
      <w:r>
        <w:t xml:space="preserve">Kyllä</w:t>
      </w:r>
    </w:p>
    <w:p>
      <w:r>
        <w:rPr>
          <w:b/>
        </w:rPr>
        <w:t xml:space="preserve">Esimerkki 7.227</w:t>
      </w:r>
    </w:p>
    <w:p>
      <w:r>
        <w:t xml:space="preserve">Kysely: Miten palkata diskojockey Selvennys: Etsitkö fibromyalgian oireita?</w:t>
      </w:r>
    </w:p>
    <w:p>
      <w:r>
        <w:rPr>
          <w:b/>
        </w:rPr>
        <w:t xml:space="preserve">Tulos</w:t>
      </w:r>
    </w:p>
    <w:p>
      <w:r>
        <w:t xml:space="preserve">Ei</w:t>
      </w:r>
    </w:p>
    <w:p>
      <w:r>
        <w:rPr>
          <w:b/>
        </w:rPr>
        <w:t xml:space="preserve">Esimerkki 7.228</w:t>
      </w:r>
    </w:p>
    <w:p>
      <w:r>
        <w:t xml:space="preserve">Kysely: stewart ja imclone?  Selvennys: Oletko kiinnostunut Martha Stewartin roolista yrityksessä?</w:t>
      </w:r>
    </w:p>
    <w:p>
      <w:r>
        <w:rPr>
          <w:b/>
        </w:rPr>
        <w:t xml:space="preserve">Tulos</w:t>
      </w:r>
    </w:p>
    <w:p>
      <w:r>
        <w:t xml:space="preserve">Kyllä</w:t>
      </w:r>
    </w:p>
    <w:p>
      <w:r>
        <w:rPr>
          <w:b/>
        </w:rPr>
        <w:t xml:space="preserve">Esimerkki 7.229</w:t>
      </w:r>
    </w:p>
    <w:p>
      <w:r>
        <w:t xml:space="preserve">Kysely: Porterville.  Täsmennys: Etsitkö rautojen sulamispistettä?</w:t>
      </w:r>
    </w:p>
    <w:p>
      <w:r>
        <w:rPr>
          <w:b/>
        </w:rPr>
        <w:t xml:space="preserve">Tulos</w:t>
      </w:r>
    </w:p>
    <w:p>
      <w:r>
        <w:t xml:space="preserve">Ei</w:t>
      </w:r>
    </w:p>
    <w:p>
      <w:r>
        <w:rPr>
          <w:b/>
        </w:rPr>
        <w:t xml:space="preserve">Esimerkki 7.230</w:t>
      </w:r>
    </w:p>
    <w:p>
      <w:r>
        <w:t xml:space="preserve">Kysely: Titan.  Selvennys: Tarkoitatko tiettyä ajoneuvoa?</w:t>
      </w:r>
    </w:p>
    <w:p>
      <w:r>
        <w:rPr>
          <w:b/>
        </w:rPr>
        <w:t xml:space="preserve">Tulos</w:t>
      </w:r>
    </w:p>
    <w:p>
      <w:r>
        <w:t xml:space="preserve">Kyllä</w:t>
      </w:r>
    </w:p>
    <w:p>
      <w:r>
        <w:rPr>
          <w:b/>
        </w:rPr>
        <w:t xml:space="preserve">Esimerkki 7.231</w:t>
      </w:r>
    </w:p>
    <w:p>
      <w:r>
        <w:t xml:space="preserve">Kysely: Selvitys: Tarkoitatko yritystä nimeltä satellite industries inc.</w:t>
      </w:r>
    </w:p>
    <w:p>
      <w:r>
        <w:rPr>
          <w:b/>
        </w:rPr>
        <w:t xml:space="preserve">Tulos</w:t>
      </w:r>
    </w:p>
    <w:p>
      <w:r>
        <w:t xml:space="preserve">Kyllä</w:t>
      </w:r>
    </w:p>
    <w:p>
      <w:r>
        <w:rPr>
          <w:b/>
        </w:rPr>
        <w:t xml:space="preserve">Esimerkki 7.232</w:t>
      </w:r>
    </w:p>
    <w:p>
      <w:r>
        <w:t xml:space="preserve">Kysely: Selvitys: Oletko kiinnostunut siitä, kuka on toimitusjohtaja?</w:t>
      </w:r>
    </w:p>
    <w:p>
      <w:r>
        <w:rPr>
          <w:b/>
        </w:rPr>
        <w:t xml:space="preserve">Tulos</w:t>
      </w:r>
    </w:p>
    <w:p>
      <w:r>
        <w:t xml:space="preserve">Ei</w:t>
      </w:r>
    </w:p>
    <w:p>
      <w:r>
        <w:rPr>
          <w:b/>
        </w:rPr>
        <w:t xml:space="preserve">Esimerkki 7.233</w:t>
      </w:r>
    </w:p>
    <w:p>
      <w:r>
        <w:t xml:space="preserve">Kysely: Miten tunnistetaan hämähäkin puremat?  Selvennys: Haluaisitko tietää, mistä hämähäkinpuremista sinun pitäisi olla huolissasi?</w:t>
      </w:r>
    </w:p>
    <w:p>
      <w:r>
        <w:rPr>
          <w:b/>
        </w:rPr>
        <w:t xml:space="preserve">Tulos</w:t>
      </w:r>
    </w:p>
    <w:p>
      <w:r>
        <w:t xml:space="preserve">Kyllä</w:t>
      </w:r>
    </w:p>
    <w:p>
      <w:r>
        <w:rPr>
          <w:b/>
        </w:rPr>
        <w:t xml:space="preserve">Esimerkki 7.234</w:t>
      </w:r>
    </w:p>
    <w:p>
      <w:r>
        <w:t xml:space="preserve">Kysely: Selvennys: Etsitkö tarjouksia ja tarjouksia, jotka liittyvät French Lick Resortiin?</w:t>
      </w:r>
    </w:p>
    <w:p>
      <w:r>
        <w:rPr>
          <w:b/>
        </w:rPr>
        <w:t xml:space="preserve">Tulos</w:t>
      </w:r>
    </w:p>
    <w:p>
      <w:r>
        <w:t xml:space="preserve">Ei</w:t>
      </w:r>
    </w:p>
    <w:p>
      <w:r>
        <w:rPr>
          <w:b/>
        </w:rPr>
        <w:t xml:space="preserve">Esimerkki 7.235</w:t>
      </w:r>
    </w:p>
    <w:p>
      <w:r>
        <w:t xml:space="preserve">Kysely: Kysely: Etsi tietoa salaisesta puutarhasta.  Täsmennys: Haluaisitko nähdä arvosteluja tietyistä elokuvista ja tv-ohjelmista?</w:t>
      </w:r>
    </w:p>
    <w:p>
      <w:r>
        <w:rPr>
          <w:b/>
        </w:rPr>
        <w:t xml:space="preserve">Tulos</w:t>
      </w:r>
    </w:p>
    <w:p>
      <w:r>
        <w:t xml:space="preserve">Kyllä</w:t>
      </w:r>
    </w:p>
    <w:p>
      <w:r>
        <w:rPr>
          <w:b/>
        </w:rPr>
        <w:t xml:space="preserve">Esimerkki 7.236</w:t>
      </w:r>
    </w:p>
    <w:p>
      <w:r>
        <w:t xml:space="preserve">Kysymys: Mikä on paras pitkäaikaishoitovakuutus Selvennys: Mistä maasta haluat löytää sieniä?</w:t>
      </w:r>
    </w:p>
    <w:p>
      <w:r>
        <w:rPr>
          <w:b/>
        </w:rPr>
        <w:t xml:space="preserve">Tulos</w:t>
      </w:r>
    </w:p>
    <w:p>
      <w:r>
        <w:t xml:space="preserve">Ei</w:t>
      </w:r>
    </w:p>
    <w:p>
      <w:r>
        <w:rPr>
          <w:b/>
        </w:rPr>
        <w:t xml:space="preserve">Esimerkki 7.237</w:t>
      </w:r>
    </w:p>
    <w:p>
      <w:r>
        <w:t xml:space="preserve">Kysely: Miten tunnistetaan hämähäkin puremat?  Selvennys: Haluatko tietää, miten hoitaa erilaisia hämähäkkien puremia?</w:t>
      </w:r>
    </w:p>
    <w:p>
      <w:r>
        <w:rPr>
          <w:b/>
        </w:rPr>
        <w:t xml:space="preserve">Tulos</w:t>
      </w:r>
    </w:p>
    <w:p>
      <w:r>
        <w:t xml:space="preserve">Kyllä</w:t>
      </w:r>
    </w:p>
    <w:p>
      <w:r>
        <w:rPr>
          <w:b/>
        </w:rPr>
        <w:t xml:space="preserve">Esimerkki 7.238</w:t>
      </w:r>
    </w:p>
    <w:p>
      <w:r>
        <w:t xml:space="preserve">Kysely: Kerro minulle tumman suklaan terveyshyödyistä Selvennys: Kuinka monta prosenttia tummaa suklaata on yhdessä annoksessa, jonka haluaisit tietää?</w:t>
      </w:r>
    </w:p>
    <w:p>
      <w:r>
        <w:rPr>
          <w:b/>
        </w:rPr>
        <w:t xml:space="preserve">Tulos</w:t>
      </w:r>
    </w:p>
    <w:p>
      <w:r>
        <w:t xml:space="preserve">Kyllä</w:t>
      </w:r>
    </w:p>
    <w:p>
      <w:r>
        <w:rPr>
          <w:b/>
        </w:rPr>
        <w:t xml:space="preserve">Esimerkki 7.239</w:t>
      </w:r>
    </w:p>
    <w:p>
      <w:r>
        <w:t xml:space="preserve">Kysely: kertokaa minulle aineellisesta omaisuusverosta Selvennys: onko teillä huollettavia henkilöitä tiedossanne?</w:t>
      </w:r>
    </w:p>
    <w:p>
      <w:r>
        <w:rPr>
          <w:b/>
        </w:rPr>
        <w:t xml:space="preserve">Tulos</w:t>
      </w:r>
    </w:p>
    <w:p>
      <w:r>
        <w:t xml:space="preserve">Kyllä</w:t>
      </w:r>
    </w:p>
    <w:p>
      <w:r>
        <w:rPr>
          <w:b/>
        </w:rPr>
        <w:t xml:space="preserve">Esimerkki 7.240</w:t>
      </w:r>
    </w:p>
    <w:p>
      <w:r>
        <w:t xml:space="preserve">Kysely: Selvennys: Haluatko kierrättää käytetyt autonosat?</w:t>
      </w:r>
    </w:p>
    <w:p>
      <w:r>
        <w:rPr>
          <w:b/>
        </w:rPr>
        <w:t xml:space="preserve">Tulos</w:t>
      </w:r>
    </w:p>
    <w:p>
      <w:r>
        <w:t xml:space="preserve">Ei</w:t>
      </w:r>
    </w:p>
    <w:p>
      <w:r>
        <w:rPr>
          <w:b/>
        </w:rPr>
        <w:t xml:space="preserve">Esimerkki 7.241</w:t>
      </w:r>
    </w:p>
    <w:p>
      <w:r>
        <w:t xml:space="preserve">Kysely: Miten valmistautua GMAT-kokeeseen?  Selvennys: Etsitkö uutta puhelinta tietyllä operaattorilla?</w:t>
      </w:r>
    </w:p>
    <w:p>
      <w:r>
        <w:rPr>
          <w:b/>
        </w:rPr>
        <w:t xml:space="preserve">Tulos</w:t>
      </w:r>
    </w:p>
    <w:p>
      <w:r>
        <w:t xml:space="preserve">Ei</w:t>
      </w:r>
    </w:p>
    <w:p>
      <w:r>
        <w:rPr>
          <w:b/>
        </w:rPr>
        <w:t xml:space="preserve">Esimerkki 7.242</w:t>
      </w:r>
    </w:p>
    <w:p>
      <w:r>
        <w:t xml:space="preserve">Kysely: miten rakentaa aita?  Selvennys: Pidätkö ihmiset ulkona vai eläimet sisällä?</w:t>
      </w:r>
    </w:p>
    <w:p>
      <w:r>
        <w:rPr>
          <w:b/>
        </w:rPr>
        <w:t xml:space="preserve">Tulos</w:t>
      </w:r>
    </w:p>
    <w:p>
      <w:r>
        <w:t xml:space="preserve">Kyllä</w:t>
      </w:r>
    </w:p>
    <w:p>
      <w:r>
        <w:rPr>
          <w:b/>
        </w:rPr>
        <w:t xml:space="preserve">Esimerkki 7.243</w:t>
      </w:r>
    </w:p>
    <w:p>
      <w:r>
        <w:t xml:space="preserve">Kysely: Web-suunnittelusta ja hostingista.  Selvennys: Haluaisitko rekisteröidä verkkotunnuksen?</w:t>
      </w:r>
    </w:p>
    <w:p>
      <w:r>
        <w:rPr>
          <w:b/>
        </w:rPr>
        <w:t xml:space="preserve">Tulos</w:t>
      </w:r>
    </w:p>
    <w:p>
      <w:r>
        <w:t xml:space="preserve">Kyllä</w:t>
      </w:r>
    </w:p>
    <w:p>
      <w:r>
        <w:rPr>
          <w:b/>
        </w:rPr>
        <w:t xml:space="preserve">Esimerkki 7.244</w:t>
      </w:r>
    </w:p>
    <w:p>
      <w:r>
        <w:t xml:space="preserve">Kysely: Ritz Carlton Lake Las Vegas.  Selvennys: Etsitkö tiettyä verkkosivustoa.</w:t>
      </w:r>
    </w:p>
    <w:p>
      <w:r>
        <w:rPr>
          <w:b/>
        </w:rPr>
        <w:t xml:space="preserve">Tulos</w:t>
      </w:r>
    </w:p>
    <w:p>
      <w:r>
        <w:t xml:space="preserve">Kyllä</w:t>
      </w:r>
    </w:p>
    <w:p>
      <w:r>
        <w:rPr>
          <w:b/>
        </w:rPr>
        <w:t xml:space="preserve">Esimerkki 7.245</w:t>
      </w:r>
    </w:p>
    <w:p>
      <w:r>
        <w:t xml:space="preserve">Kysely: Kerro minulle mustien historiasta.  Selvennys: Haluatko tietää, mistä lainaus on peräisin?</w:t>
      </w:r>
    </w:p>
    <w:p>
      <w:r>
        <w:rPr>
          <w:b/>
        </w:rPr>
        <w:t xml:space="preserve">Tulos</w:t>
      </w:r>
    </w:p>
    <w:p>
      <w:r>
        <w:t xml:space="preserve">Ei</w:t>
      </w:r>
    </w:p>
    <w:p>
      <w:r>
        <w:rPr>
          <w:b/>
        </w:rPr>
        <w:t xml:space="preserve">Esimerkki 7.246</w:t>
      </w:r>
    </w:p>
    <w:p>
      <w:r>
        <w:t xml:space="preserve">Kysely: French Lick Resort and Casino.  Selvennys: ovatko ne myrkyllisiä</w:t>
      </w:r>
    </w:p>
    <w:p>
      <w:r>
        <w:rPr>
          <w:b/>
        </w:rPr>
        <w:t xml:space="preserve">Tulos</w:t>
      </w:r>
    </w:p>
    <w:p>
      <w:r>
        <w:t xml:space="preserve">Ei</w:t>
      </w:r>
    </w:p>
    <w:p>
      <w:r>
        <w:rPr>
          <w:b/>
        </w:rPr>
        <w:t xml:space="preserve">Esimerkki 7.247</w:t>
      </w:r>
    </w:p>
    <w:p>
      <w:r>
        <w:t xml:space="preserve">Kysely: Kuka on mielisairauksien suojeluspyhimys?  Selvennys: Kuka haluat tietää, kuka on mielisairauksien suojeluspyhimys?</w:t>
      </w:r>
    </w:p>
    <w:p>
      <w:r>
        <w:rPr>
          <w:b/>
        </w:rPr>
        <w:t xml:space="preserve">Tulos</w:t>
      </w:r>
    </w:p>
    <w:p>
      <w:r>
        <w:t xml:space="preserve">Kyllä</w:t>
      </w:r>
    </w:p>
    <w:p>
      <w:r>
        <w:rPr>
          <w:b/>
        </w:rPr>
        <w:t xml:space="preserve">Esimerkki 7.248</w:t>
      </w:r>
    </w:p>
    <w:p>
      <w:r>
        <w:t xml:space="preserve">Kysely: FL: Etsin tietoa Mayo Clinic Jacksonville FL:stä Selvennys: Onko tämä hätätapaus?</w:t>
      </w:r>
    </w:p>
    <w:p>
      <w:r>
        <w:rPr>
          <w:b/>
        </w:rPr>
        <w:t xml:space="preserve">Tulos</w:t>
      </w:r>
    </w:p>
    <w:p>
      <w:r>
        <w:t xml:space="preserve">Kyllä</w:t>
      </w:r>
    </w:p>
    <w:p>
      <w:r>
        <w:rPr>
          <w:b/>
        </w:rPr>
        <w:t xml:space="preserve">Esimerkki 7.249</w:t>
      </w:r>
    </w:p>
    <w:p>
      <w:r>
        <w:t xml:space="preserve">Kysely: East Ridge High School.  Selvennys: Haluatko tietää hp mini 2140:n tekniset tiedot?</w:t>
      </w:r>
    </w:p>
    <w:p>
      <w:r>
        <w:rPr>
          <w:b/>
        </w:rPr>
        <w:t xml:space="preserve">Tulos</w:t>
      </w:r>
    </w:p>
    <w:p>
      <w:r>
        <w:t xml:space="preserve">Ei</w:t>
      </w:r>
    </w:p>
    <w:p>
      <w:r>
        <w:rPr>
          <w:b/>
        </w:rPr>
        <w:t xml:space="preserve">Esimerkki 7.250</w:t>
      </w:r>
    </w:p>
    <w:p>
      <w:r>
        <w:t xml:space="preserve">Kysely: Selvitys: Oletko kiinnostunut nuotit ja niiden alkuperästä?</w:t>
      </w:r>
    </w:p>
    <w:p>
      <w:r>
        <w:rPr>
          <w:b/>
        </w:rPr>
        <w:t xml:space="preserve">Tulos</w:t>
      </w:r>
    </w:p>
    <w:p>
      <w:r>
        <w:t xml:space="preserve">Ei</w:t>
      </w:r>
    </w:p>
    <w:p>
      <w:r>
        <w:rPr>
          <w:b/>
        </w:rPr>
        <w:t xml:space="preserve">Esimerkki 7.251</w:t>
      </w:r>
    </w:p>
    <w:p>
      <w:r>
        <w:t xml:space="preserve">Kysely: Selvitys: Etsitkö tietoa split rockin palauttamisesta?</w:t>
      </w:r>
    </w:p>
    <w:p>
      <w:r>
        <w:rPr>
          <w:b/>
        </w:rPr>
        <w:t xml:space="preserve">Tulos</w:t>
      </w:r>
    </w:p>
    <w:p>
      <w:r>
        <w:t xml:space="preserve">Ei</w:t>
      </w:r>
    </w:p>
    <w:p>
      <w:r>
        <w:rPr>
          <w:b/>
        </w:rPr>
        <w:t xml:space="preserve">Esimerkki 7.252</w:t>
      </w:r>
    </w:p>
    <w:p>
      <w:r>
        <w:t xml:space="preserve">Kysely: Kerro minulle tietoja Volvosta.  Selvennys: Haluatko mustavalkoisia vai värillisiä malleja?</w:t>
      </w:r>
    </w:p>
    <w:p>
      <w:r>
        <w:rPr>
          <w:b/>
        </w:rPr>
        <w:t xml:space="preserve">Tulos</w:t>
      </w:r>
    </w:p>
    <w:p>
      <w:r>
        <w:t xml:space="preserve">Ei</w:t>
      </w:r>
    </w:p>
    <w:p>
      <w:r>
        <w:rPr>
          <w:b/>
        </w:rPr>
        <w:t xml:space="preserve">Esimerkki 7.253</w:t>
      </w:r>
    </w:p>
    <w:p>
      <w:r>
        <w:t xml:space="preserve">Kysely: Kerro minulle matkapuhelimista.  Selvennys: Etsitkö miten matkapuhelimet toimivat?</w:t>
      </w:r>
    </w:p>
    <w:p>
      <w:r>
        <w:rPr>
          <w:b/>
        </w:rPr>
        <w:t xml:space="preserve">Tulos</w:t>
      </w:r>
    </w:p>
    <w:p>
      <w:r>
        <w:t xml:space="preserve">Kyllä</w:t>
      </w:r>
    </w:p>
    <w:p>
      <w:r>
        <w:rPr>
          <w:b/>
        </w:rPr>
        <w:t xml:space="preserve">Esimerkki 7.254</w:t>
      </w:r>
    </w:p>
    <w:p>
      <w:r>
        <w:t xml:space="preserve">Kysely: Miten kirjoittaa kiitoskirje haastattelun jälkeen?  Täsmennys: Etsitkö kustannuksia</w:t>
      </w:r>
    </w:p>
    <w:p>
      <w:r>
        <w:rPr>
          <w:b/>
        </w:rPr>
        <w:t xml:space="preserve">Tulos</w:t>
      </w:r>
    </w:p>
    <w:p>
      <w:r>
        <w:t xml:space="preserve">Ei</w:t>
      </w:r>
    </w:p>
    <w:p>
      <w:r>
        <w:rPr>
          <w:b/>
        </w:rPr>
        <w:t xml:space="preserve">Esimerkki 7.255</w:t>
      </w:r>
    </w:p>
    <w:p>
      <w:r>
        <w:t xml:space="preserve">Kysely: Selvitys: Oletko utelias kallio- ja jalokivinäyttelyistä?</w:t>
      </w:r>
    </w:p>
    <w:p>
      <w:r>
        <w:rPr>
          <w:b/>
        </w:rPr>
        <w:t xml:space="preserve">Tulos</w:t>
      </w:r>
    </w:p>
    <w:p>
      <w:r>
        <w:t xml:space="preserve">Ei</w:t>
      </w:r>
    </w:p>
    <w:p>
      <w:r>
        <w:rPr>
          <w:b/>
        </w:rPr>
        <w:t xml:space="preserve">Esimerkki 7.256</w:t>
      </w:r>
    </w:p>
    <w:p>
      <w:r>
        <w:t xml:space="preserve">Kysely: Miten voin alentaa sykettäni?  Selvennys: Haluatko tuloksia molemmilta osapuolilta?</w:t>
      </w:r>
    </w:p>
    <w:p>
      <w:r>
        <w:rPr>
          <w:b/>
        </w:rPr>
        <w:t xml:space="preserve">Tulos</w:t>
      </w:r>
    </w:p>
    <w:p>
      <w:r>
        <w:t xml:space="preserve">Ei</w:t>
      </w:r>
    </w:p>
    <w:p>
      <w:r>
        <w:rPr>
          <w:b/>
        </w:rPr>
        <w:t xml:space="preserve">Esimerkki 7.257</w:t>
      </w:r>
    </w:p>
    <w:p>
      <w:r>
        <w:t xml:space="preserve">Kysely: Selvennys: haluaisitko nähdä kuvia tai videoita dinosauruksista?</w:t>
      </w:r>
    </w:p>
    <w:p>
      <w:r>
        <w:rPr>
          <w:b/>
        </w:rPr>
        <w:t xml:space="preserve">Tulos</w:t>
      </w:r>
    </w:p>
    <w:p>
      <w:r>
        <w:t xml:space="preserve">Kyllä</w:t>
      </w:r>
    </w:p>
    <w:p>
      <w:r>
        <w:rPr>
          <w:b/>
        </w:rPr>
        <w:t xml:space="preserve">Esimerkki 7.258</w:t>
      </w:r>
    </w:p>
    <w:p>
      <w:r>
        <w:t xml:space="preserve">Kysely: Selvennys: Haluatko käydä tässä sairaalassa ystävän tai perheenjäsenen takia?</w:t>
      </w:r>
    </w:p>
    <w:p>
      <w:r>
        <w:rPr>
          <w:b/>
        </w:rPr>
        <w:t xml:space="preserve">Tulos</w:t>
      </w:r>
    </w:p>
    <w:p>
      <w:r>
        <w:t xml:space="preserve">Ei</w:t>
      </w:r>
    </w:p>
    <w:p>
      <w:r>
        <w:rPr>
          <w:b/>
        </w:rPr>
        <w:t xml:space="preserve">Esimerkki 7.259</w:t>
      </w:r>
    </w:p>
    <w:p>
      <w:r>
        <w:t xml:space="preserve">Kysely: Selvennys: toimiiko universal animal cuts sinulle?</w:t>
      </w:r>
    </w:p>
    <w:p>
      <w:r>
        <w:rPr>
          <w:b/>
        </w:rPr>
        <w:t xml:space="preserve">Tulos</w:t>
      </w:r>
    </w:p>
    <w:p>
      <w:r>
        <w:t xml:space="preserve">Kyllä</w:t>
      </w:r>
    </w:p>
    <w:p>
      <w:r>
        <w:rPr>
          <w:b/>
        </w:rPr>
        <w:t xml:space="preserve">Esimerkki 7.260</w:t>
      </w:r>
    </w:p>
    <w:p>
      <w:r>
        <w:t xml:space="preserve">Kysely: miten palkata disc jockey Selvennys: Etsitkö tietoa liittovaltion tuloveroilmoituksen sähköisestä jättämisestä?</w:t>
      </w:r>
    </w:p>
    <w:p>
      <w:r>
        <w:rPr>
          <w:b/>
        </w:rPr>
        <w:t xml:space="preserve">Tulos</w:t>
      </w:r>
    </w:p>
    <w:p>
      <w:r>
        <w:t xml:space="preserve">Ei</w:t>
      </w:r>
    </w:p>
    <w:p>
      <w:r>
        <w:rPr>
          <w:b/>
        </w:rPr>
        <w:t xml:space="preserve">Esimerkki 7.261</w:t>
      </w:r>
    </w:p>
    <w:p>
      <w:r>
        <w:t xml:space="preserve">Kysely: Kalifornian lentokenttää koskevat tiedot.  Täsmennys: haluaisitko kuulla lähtöajat ontario californian lentokentälle?</w:t>
      </w:r>
    </w:p>
    <w:p>
      <w:r>
        <w:rPr>
          <w:b/>
        </w:rPr>
        <w:t xml:space="preserve">Tulos</w:t>
      </w:r>
    </w:p>
    <w:p>
      <w:r>
        <w:t xml:space="preserve">Kyllä</w:t>
      </w:r>
    </w:p>
    <w:p>
      <w:r>
        <w:rPr>
          <w:b/>
        </w:rPr>
        <w:t xml:space="preserve">Esimerkki 7.262</w:t>
      </w:r>
    </w:p>
    <w:p>
      <w:r>
        <w:t xml:space="preserve">Kysely: Mikä on yhtäläiset mahdollisuudet työnantajana?  Selvennys: Etsitkö tiettyä verkkosivustoa?</w:t>
      </w:r>
    </w:p>
    <w:p>
      <w:r>
        <w:rPr>
          <w:b/>
        </w:rPr>
        <w:t xml:space="preserve">Tulos</w:t>
      </w:r>
    </w:p>
    <w:p>
      <w:r>
        <w:t xml:space="preserve">Ei</w:t>
      </w:r>
    </w:p>
    <w:p>
      <w:r>
        <w:rPr>
          <w:b/>
        </w:rPr>
        <w:t xml:space="preserve">Esimerkki 7.263</w:t>
      </w:r>
    </w:p>
    <w:p>
      <w:r>
        <w:t xml:space="preserve">Kysely: Kerro minulle kivi- ja jalokivinäyttelyistä Selvennys: Etsitkö Wilsonin antennin osia?</w:t>
      </w:r>
    </w:p>
    <w:p>
      <w:r>
        <w:rPr>
          <w:b/>
        </w:rPr>
        <w:t xml:space="preserve">Tulos</w:t>
      </w:r>
    </w:p>
    <w:p>
      <w:r>
        <w:t xml:space="preserve">Ei</w:t>
      </w:r>
    </w:p>
    <w:p>
      <w:r>
        <w:rPr>
          <w:b/>
        </w:rPr>
        <w:t xml:space="preserve">Esimerkki 7.264</w:t>
      </w:r>
    </w:p>
    <w:p>
      <w:r>
        <w:t xml:space="preserve">Kysely: Kysymys: Mitkä ovat syitä lipoomakasvainten selvennys: Tunnetko itsesi valmistautumattomaksi gmat-kokeeseen?</w:t>
      </w:r>
    </w:p>
    <w:p>
      <w:r>
        <w:rPr>
          <w:b/>
        </w:rPr>
        <w:t xml:space="preserve">Tulos</w:t>
      </w:r>
    </w:p>
    <w:p>
      <w:r>
        <w:t xml:space="preserve">Ei</w:t>
      </w:r>
    </w:p>
    <w:p>
      <w:r>
        <w:rPr>
          <w:b/>
        </w:rPr>
        <w:t xml:space="preserve">Esimerkki 7.265</w:t>
      </w:r>
    </w:p>
    <w:p>
      <w:r>
        <w:t xml:space="preserve">Kysely: kartta Selvennys: haluaisitko kartan, johon on merkitty kiinnostavat palvelut tai kohteet?</w:t>
      </w:r>
    </w:p>
    <w:p>
      <w:r>
        <w:rPr>
          <w:b/>
        </w:rPr>
        <w:t xml:space="preserve">Tulos</w:t>
      </w:r>
    </w:p>
    <w:p>
      <w:r>
        <w:t xml:space="preserve">Kyllä</w:t>
      </w:r>
    </w:p>
    <w:p>
      <w:r>
        <w:rPr>
          <w:b/>
        </w:rPr>
        <w:t xml:space="preserve">Esimerkki 7.266</w:t>
      </w:r>
    </w:p>
    <w:p>
      <w:r>
        <w:t xml:space="preserve">Kysely: Obaman sukupuusta: Kerro minulle Obaman sukupuusta.  Täsmennys: Kuinka monta sukupolvea haluat minun listaavan presidentti Obaman sukupuusta?</w:t>
      </w:r>
    </w:p>
    <w:p>
      <w:r>
        <w:rPr>
          <w:b/>
        </w:rPr>
        <w:t xml:space="preserve">Tulos</w:t>
      </w:r>
    </w:p>
    <w:p>
      <w:r>
        <w:t xml:space="preserve">Kyllä</w:t>
      </w:r>
    </w:p>
    <w:p>
      <w:r>
        <w:rPr>
          <w:b/>
        </w:rPr>
        <w:t xml:space="preserve">Esimerkki 7.267</w:t>
      </w:r>
    </w:p>
    <w:p>
      <w:r>
        <w:t xml:space="preserve">Kysely: Kertokaa minulle Pacific Northwest laboratoriosta: Kertokaa minulle Pacific Northwest laboratoriosta: Kertokaa minulle Pacific Northwest laboratoriosta.  Selvennys: Haluaisitko nähdä inuyasha-mangan?</w:t>
      </w:r>
    </w:p>
    <w:p>
      <w:r>
        <w:rPr>
          <w:b/>
        </w:rPr>
        <w:t xml:space="preserve">Tulos</w:t>
      </w:r>
    </w:p>
    <w:p>
      <w:r>
        <w:t xml:space="preserve">Ei</w:t>
      </w:r>
    </w:p>
    <w:p>
      <w:r>
        <w:rPr>
          <w:b/>
        </w:rPr>
        <w:t xml:space="preserve">Esimerkki 7.268</w:t>
      </w:r>
    </w:p>
    <w:p>
      <w:r>
        <w:t xml:space="preserve">Kysely: Kertokaa minulle kurkkukipuun käytettävistä kansanhoitokeinoista: Kertokaa minulle kurkkukipuun käytettävistä kansanhoitokeinoista.  Täsmennys: Oletko kiinnostunut tietyn aikakauden kansanparannuskeinoista?</w:t>
      </w:r>
    </w:p>
    <w:p>
      <w:r>
        <w:rPr>
          <w:b/>
        </w:rPr>
        <w:t xml:space="preserve">Tulos</w:t>
      </w:r>
    </w:p>
    <w:p>
      <w:r>
        <w:t xml:space="preserve">Kyllä</w:t>
      </w:r>
    </w:p>
    <w:p>
      <w:r>
        <w:rPr>
          <w:b/>
        </w:rPr>
        <w:t xml:space="preserve">Esimerkki 7.269</w:t>
      </w:r>
    </w:p>
    <w:p>
      <w:r>
        <w:t xml:space="preserve">Kysely: Kertokaa minulle Pacific Northwest laboratoriosta: Kertokaa minulle Pacific Northwest laboratoriosta: Kertokaa minulle Pacific Northwest laboratoriosta.  Täsmennys: Haluatko tietää, millä sivustoilla voit katsoa televisiota tietokoneella osoitteessa</w:t>
      </w:r>
    </w:p>
    <w:p>
      <w:r>
        <w:rPr>
          <w:b/>
        </w:rPr>
        <w:t xml:space="preserve">Tulos</w:t>
      </w:r>
    </w:p>
    <w:p>
      <w:r>
        <w:t xml:space="preserve">Ei</w:t>
      </w:r>
    </w:p>
    <w:p>
      <w:r>
        <w:rPr>
          <w:b/>
        </w:rPr>
        <w:t xml:space="preserve">Esimerkki 7.270</w:t>
      </w:r>
    </w:p>
    <w:p>
      <w:r>
        <w:t xml:space="preserve">Kysely: Selvennys: Oletko kiinnostunut majoituksesta?</w:t>
      </w:r>
    </w:p>
    <w:p>
      <w:r>
        <w:rPr>
          <w:b/>
        </w:rPr>
        <w:t xml:space="preserve">Tulos</w:t>
      </w:r>
    </w:p>
    <w:p>
      <w:r>
        <w:t xml:space="preserve">Kyllä</w:t>
      </w:r>
    </w:p>
    <w:p>
      <w:r>
        <w:rPr>
          <w:b/>
        </w:rPr>
        <w:t xml:space="preserve">Esimerkki 7.271</w:t>
      </w:r>
    </w:p>
    <w:p>
      <w:r>
        <w:t xml:space="preserve">Kysely: Arizonan riistasta ja kaloista.  Selvennys: Onko unc riistan nimi?</w:t>
      </w:r>
    </w:p>
    <w:p>
      <w:r>
        <w:rPr>
          <w:b/>
        </w:rPr>
        <w:t xml:space="preserve">Tulos</w:t>
      </w:r>
    </w:p>
    <w:p>
      <w:r>
        <w:t xml:space="preserve">Ei</w:t>
      </w:r>
    </w:p>
    <w:p>
      <w:r>
        <w:rPr>
          <w:b/>
        </w:rPr>
        <w:t xml:space="preserve">Esimerkki 7.272</w:t>
      </w:r>
    </w:p>
    <w:p>
      <w:r>
        <w:t xml:space="preserve">Kysely: Kerro minulle design-koiraroduista.  Selvennys: Haluatko tietää, kuinka paljon design-koirarodut maksavat?</w:t>
      </w:r>
    </w:p>
    <w:p>
      <w:r>
        <w:rPr>
          <w:b/>
        </w:rPr>
        <w:t xml:space="preserve">Tulos</w:t>
      </w:r>
    </w:p>
    <w:p>
      <w:r>
        <w:t xml:space="preserve">Kyllä</w:t>
      </w:r>
    </w:p>
    <w:p>
      <w:r>
        <w:rPr>
          <w:b/>
        </w:rPr>
        <w:t xml:space="preserve">Esimerkki 7.273</w:t>
      </w:r>
    </w:p>
    <w:p>
      <w:r>
        <w:t xml:space="preserve">Kysely: East Ridge High School.  Täsmennys: Etsitkö avohoitopalveluja Mayo Clinicissä?</w:t>
      </w:r>
    </w:p>
    <w:p>
      <w:r>
        <w:rPr>
          <w:b/>
        </w:rPr>
        <w:t xml:space="preserve">Tulos</w:t>
      </w:r>
    </w:p>
    <w:p>
      <w:r>
        <w:t xml:space="preserve">Ei</w:t>
      </w:r>
    </w:p>
    <w:p>
      <w:r>
        <w:rPr>
          <w:b/>
        </w:rPr>
        <w:t xml:space="preserve">Esimerkki 7.274</w:t>
      </w:r>
    </w:p>
    <w:p>
      <w:r>
        <w:t xml:space="preserve">Kysely: Kerro minulle tietoa kurkkukivusta.  Selvennys: Tarvitsitko selvennystä veroilmoitukseesi?</w:t>
      </w:r>
    </w:p>
    <w:p>
      <w:r>
        <w:rPr>
          <w:b/>
        </w:rPr>
        <w:t xml:space="preserve">Tulos</w:t>
      </w:r>
    </w:p>
    <w:p>
      <w:r>
        <w:t xml:space="preserve">Ei</w:t>
      </w:r>
    </w:p>
    <w:p>
      <w:r>
        <w:rPr>
          <w:b/>
        </w:rPr>
        <w:t xml:space="preserve">Esimerkki 7.275</w:t>
      </w:r>
    </w:p>
    <w:p>
      <w:r>
        <w:t xml:space="preserve">Kysely: Kysymys: Haluan oppia kalliotaiteesta.  Selvennys: Haluatko tietää, miten kalliotaidetta tehdään?</w:t>
      </w:r>
    </w:p>
    <w:p>
      <w:r>
        <w:rPr>
          <w:b/>
        </w:rPr>
        <w:t xml:space="preserve">Tulos</w:t>
      </w:r>
    </w:p>
    <w:p>
      <w:r>
        <w:t xml:space="preserve">Kyllä</w:t>
      </w:r>
    </w:p>
    <w:p>
      <w:r>
        <w:rPr>
          <w:b/>
        </w:rPr>
        <w:t xml:space="preserve">Esimerkki 7.276</w:t>
      </w:r>
    </w:p>
    <w:p>
      <w:r>
        <w:t xml:space="preserve">Kysely: Selvitys: Oletko kiinnostunut raffles tv-sarjasta?</w:t>
      </w:r>
    </w:p>
    <w:p>
      <w:r>
        <w:rPr>
          <w:b/>
        </w:rPr>
        <w:t xml:space="preserve">Tulos</w:t>
      </w:r>
    </w:p>
    <w:p>
      <w:r>
        <w:t xml:space="preserve">Kyllä</w:t>
      </w:r>
    </w:p>
    <w:p>
      <w:r>
        <w:rPr>
          <w:b/>
        </w:rPr>
        <w:t xml:space="preserve">Esimerkki 7.277</w:t>
      </w:r>
    </w:p>
    <w:p>
      <w:r>
        <w:t xml:space="preserve">Kysely: Selvitys: Etsitkö tietynlaisia karttoja ja kuvia?</w:t>
      </w:r>
    </w:p>
    <w:p>
      <w:r>
        <w:rPr>
          <w:b/>
        </w:rPr>
        <w:t xml:space="preserve">Tulos</w:t>
      </w:r>
    </w:p>
    <w:p>
      <w:r>
        <w:t xml:space="preserve">Kyllä</w:t>
      </w:r>
    </w:p>
    <w:p>
      <w:r>
        <w:rPr>
          <w:b/>
        </w:rPr>
        <w:t xml:space="preserve">Esimerkki 7.278</w:t>
      </w:r>
    </w:p>
    <w:p>
      <w:r>
        <w:t xml:space="preserve">Kysely: Selvennys: Kuinka suuria haluatte liekkien olevan?</w:t>
      </w:r>
    </w:p>
    <w:p>
      <w:r>
        <w:rPr>
          <w:b/>
        </w:rPr>
        <w:t xml:space="preserve">Tulos</w:t>
      </w:r>
    </w:p>
    <w:p>
      <w:r>
        <w:t xml:space="preserve">Kyllä</w:t>
      </w:r>
    </w:p>
    <w:p>
      <w:r>
        <w:rPr>
          <w:b/>
        </w:rPr>
        <w:t xml:space="preserve">Esimerkki 7.279</w:t>
      </w:r>
    </w:p>
    <w:p>
      <w:r>
        <w:t xml:space="preserve">Kysely: figs Selvennys: haluaisitko pyytää tapaamista?</w:t>
      </w:r>
    </w:p>
    <w:p>
      <w:r>
        <w:rPr>
          <w:b/>
        </w:rPr>
        <w:t xml:space="preserve">Tulos</w:t>
      </w:r>
    </w:p>
    <w:p>
      <w:r>
        <w:t xml:space="preserve">Ei</w:t>
      </w:r>
    </w:p>
    <w:p>
      <w:r>
        <w:rPr>
          <w:b/>
        </w:rPr>
        <w:t xml:space="preserve">Esimerkki 7.280</w:t>
      </w:r>
    </w:p>
    <w:p>
      <w:r>
        <w:t xml:space="preserve">Kysely: Selvennys: Oletko kiinnostunut niistä vuosista, jolloin InuYashaa näytettiin televisiossa?</w:t>
      </w:r>
    </w:p>
    <w:p>
      <w:r>
        <w:rPr>
          <w:b/>
        </w:rPr>
        <w:t xml:space="preserve">Tulos</w:t>
      </w:r>
    </w:p>
    <w:p>
      <w:r>
        <w:t xml:space="preserve">Kyllä</w:t>
      </w:r>
    </w:p>
    <w:p>
      <w:r>
        <w:rPr>
          <w:b/>
        </w:rPr>
        <w:t xml:space="preserve">Esimerkki 7.281</w:t>
      </w:r>
    </w:p>
    <w:p>
      <w:r>
        <w:t xml:space="preserve">Kysely: Miten kirjoittaa kiitoskirje haastattelun jälkeen?  Selvennys: Millä alueella maassa asutte?</w:t>
      </w:r>
    </w:p>
    <w:p>
      <w:r>
        <w:rPr>
          <w:b/>
        </w:rPr>
        <w:t xml:space="preserve">Tulos</w:t>
      </w:r>
    </w:p>
    <w:p>
      <w:r>
        <w:t xml:space="preserve">Ei</w:t>
      </w:r>
    </w:p>
    <w:p>
      <w:r>
        <w:rPr>
          <w:b/>
        </w:rPr>
        <w:t xml:space="preserve">Esimerkki 7.282</w:t>
      </w:r>
    </w:p>
    <w:p>
      <w:r>
        <w:t xml:space="preserve">Kysely: Selvennys: Etsitkö tiettyä verkkosivustoa?</w:t>
      </w:r>
    </w:p>
    <w:p>
      <w:r>
        <w:rPr>
          <w:b/>
        </w:rPr>
        <w:t xml:space="preserve">Tulos</w:t>
      </w:r>
    </w:p>
    <w:p>
      <w:r>
        <w:t xml:space="preserve">Kyllä</w:t>
      </w:r>
    </w:p>
    <w:p>
      <w:r>
        <w:rPr>
          <w:b/>
        </w:rPr>
        <w:t xml:space="preserve">Esimerkki 7.283</w:t>
      </w:r>
    </w:p>
    <w:p>
      <w:r>
        <w:t xml:space="preserve">Kysely: Kerro minulle Bellevuesta.  Selvennys: Haluaisitko nähdä merkittäviä asukkaita Bellevue washingtonissa?</w:t>
      </w:r>
    </w:p>
    <w:p>
      <w:r>
        <w:rPr>
          <w:b/>
        </w:rPr>
        <w:t xml:space="preserve">Tulos</w:t>
      </w:r>
    </w:p>
    <w:p>
      <w:r>
        <w:t xml:space="preserve">Kyllä</w:t>
      </w:r>
    </w:p>
    <w:p>
      <w:r>
        <w:rPr>
          <w:b/>
        </w:rPr>
        <w:t xml:space="preserve">Esimerkki 7.284</w:t>
      </w:r>
    </w:p>
    <w:p>
      <w:r>
        <w:t xml:space="preserve">Kysely: Kysymys: Mitkä ovat lipoomakasvainten syyt Selvennys: Haluatko tietoa espn-urheilupersoonista?</w:t>
      </w:r>
    </w:p>
    <w:p>
      <w:r>
        <w:rPr>
          <w:b/>
        </w:rPr>
        <w:t xml:space="preserve">Tulos</w:t>
      </w:r>
    </w:p>
    <w:p>
      <w:r>
        <w:t xml:space="preserve">Ei</w:t>
      </w:r>
    </w:p>
    <w:p>
      <w:r>
        <w:rPr>
          <w:b/>
        </w:rPr>
        <w:t xml:space="preserve">Esimerkki 7.285</w:t>
      </w:r>
    </w:p>
    <w:p>
      <w:r>
        <w:t xml:space="preserve">Kysely: Kysymys: Olen kiinnostunut vanhoista kolikoista Selvennys: haluaisitko tietoa kolikoiden arvosta?</w:t>
      </w:r>
    </w:p>
    <w:p>
      <w:r>
        <w:rPr>
          <w:b/>
        </w:rPr>
        <w:t xml:space="preserve">Tulos</w:t>
      </w:r>
    </w:p>
    <w:p>
      <w:r>
        <w:t xml:space="preserve">Kyllä</w:t>
      </w:r>
    </w:p>
    <w:p>
      <w:r>
        <w:rPr>
          <w:b/>
        </w:rPr>
        <w:t xml:space="preserve">Esimerkki 7.286</w:t>
      </w:r>
    </w:p>
    <w:p>
      <w:r>
        <w:t xml:space="preserve">Kysely: Selvennys: Saanko antaa sinulle ennenaikaisten kammiosupistusten lääketieteellisen määritelmän?</w:t>
      </w:r>
    </w:p>
    <w:p>
      <w:r>
        <w:rPr>
          <w:b/>
        </w:rPr>
        <w:t xml:space="preserve">Tulos</w:t>
      </w:r>
    </w:p>
    <w:p>
      <w:r>
        <w:t xml:space="preserve">Ei</w:t>
      </w:r>
    </w:p>
    <w:p>
      <w:r>
        <w:rPr>
          <w:b/>
        </w:rPr>
        <w:t xml:space="preserve">Esimerkki 7.287</w:t>
      </w:r>
    </w:p>
    <w:p>
      <w:r>
        <w:t xml:space="preserve">Kysely: Selvennys: missä maassa salainen puutarha sijaitsee?</w:t>
      </w:r>
    </w:p>
    <w:p>
      <w:r>
        <w:rPr>
          <w:b/>
        </w:rPr>
        <w:t xml:space="preserve">Tulos</w:t>
      </w:r>
    </w:p>
    <w:p>
      <w:r>
        <w:t xml:space="preserve">Ei</w:t>
      </w:r>
    </w:p>
    <w:p>
      <w:r>
        <w:rPr>
          <w:b/>
        </w:rPr>
        <w:t xml:space="preserve">Esimerkki 7.288</w:t>
      </w:r>
    </w:p>
    <w:p>
      <w:r>
        <w:t xml:space="preserve">Kysely: Kysymys: Mitkä ovat asbestin erityiset vaarat?  Selvennys: Mietitkö, missä on halpa internet?</w:t>
      </w:r>
    </w:p>
    <w:p>
      <w:r>
        <w:rPr>
          <w:b/>
        </w:rPr>
        <w:t xml:space="preserve">Tulos</w:t>
      </w:r>
    </w:p>
    <w:p>
      <w:r>
        <w:t xml:space="preserve">Ei</w:t>
      </w:r>
    </w:p>
    <w:p>
      <w:r>
        <w:rPr>
          <w:b/>
        </w:rPr>
        <w:t xml:space="preserve">Esimerkki 7.289</w:t>
      </w:r>
    </w:p>
    <w:p>
      <w:r>
        <w:t xml:space="preserve">Kysely: Kysymys: Miten parantaa kulmikas cheilitis Selvennys: Haluaisitko tietää kulmikkaaseen cheilitikseen liittyvät riskit?</w:t>
      </w:r>
    </w:p>
    <w:p>
      <w:r>
        <w:rPr>
          <w:b/>
        </w:rPr>
        <w:t xml:space="preserve">Tulos</w:t>
      </w:r>
    </w:p>
    <w:p>
      <w:r>
        <w:t xml:space="preserve">Kyllä</w:t>
      </w:r>
    </w:p>
    <w:p>
      <w:r>
        <w:rPr>
          <w:b/>
        </w:rPr>
        <w:t xml:space="preserve">Esimerkki 7.290</w:t>
      </w:r>
    </w:p>
    <w:p>
      <w:r>
        <w:t xml:space="preserve">Kysely: Selvennys: Mihin hankkeeseen haluat käyttää pvc:tä?</w:t>
      </w:r>
    </w:p>
    <w:p>
      <w:r>
        <w:rPr>
          <w:b/>
        </w:rPr>
        <w:t xml:space="preserve">Tulos</w:t>
      </w:r>
    </w:p>
    <w:p>
      <w:r>
        <w:t xml:space="preserve">Ei</w:t>
      </w:r>
    </w:p>
    <w:p>
      <w:r>
        <w:rPr>
          <w:b/>
        </w:rPr>
        <w:t xml:space="preserve">Esimerkki 7.291</w:t>
      </w:r>
    </w:p>
    <w:p>
      <w:r>
        <w:t xml:space="preserve">Kysely: Selvennys: haluaisitko nähdä sitä myyvät jälleenmyyjät?</w:t>
      </w:r>
    </w:p>
    <w:p>
      <w:r>
        <w:rPr>
          <w:b/>
        </w:rPr>
        <w:t xml:space="preserve">Tulos</w:t>
      </w:r>
    </w:p>
    <w:p>
      <w:r>
        <w:t xml:space="preserve">Ei</w:t>
      </w:r>
    </w:p>
    <w:p>
      <w:r>
        <w:rPr>
          <w:b/>
        </w:rPr>
        <w:t xml:space="preserve">Esimerkki 7.292</w:t>
      </w:r>
    </w:p>
    <w:p>
      <w:r>
        <w:t xml:space="preserve">Kysely: Selvitys: Yritätkö saada selville kcs mielenterveysklinikasta?</w:t>
      </w:r>
    </w:p>
    <w:p>
      <w:r>
        <w:rPr>
          <w:b/>
        </w:rPr>
        <w:t xml:space="preserve">Tulos</w:t>
      </w:r>
    </w:p>
    <w:p>
      <w:r>
        <w:t xml:space="preserve">Kyllä</w:t>
      </w:r>
    </w:p>
    <w:p>
      <w:r>
        <w:rPr>
          <w:b/>
        </w:rPr>
        <w:t xml:space="preserve">Esimerkki 7.293</w:t>
      </w:r>
    </w:p>
    <w:p>
      <w:r>
        <w:t xml:space="preserve">Kysely: Kerro minulle tietoja Volvosta.  Selvennys: Haluaisitko ostaa lisäravinteita</w:t>
      </w:r>
    </w:p>
    <w:p>
      <w:r>
        <w:rPr>
          <w:b/>
        </w:rPr>
        <w:t xml:space="preserve">Tulos</w:t>
      </w:r>
    </w:p>
    <w:p>
      <w:r>
        <w:t xml:space="preserve">Ei</w:t>
      </w:r>
    </w:p>
    <w:p>
      <w:r>
        <w:rPr>
          <w:b/>
        </w:rPr>
        <w:t xml:space="preserve">Esimerkki 7.294</w:t>
      </w:r>
    </w:p>
    <w:p>
      <w:r>
        <w:t xml:space="preserve">Kysely: Mikä on 403b?  Selvennys: Etsitkö tietoa siitä, miten 403b-suunnitelma toimii?</w:t>
      </w:r>
    </w:p>
    <w:p>
      <w:r>
        <w:rPr>
          <w:b/>
        </w:rPr>
        <w:t xml:space="preserve">Tulos</w:t>
      </w:r>
    </w:p>
    <w:p>
      <w:r>
        <w:t xml:space="preserve">Kyllä</w:t>
      </w:r>
    </w:p>
    <w:p>
      <w:r>
        <w:rPr>
          <w:b/>
        </w:rPr>
        <w:t xml:space="preserve">Esimerkki 7.295</w:t>
      </w:r>
    </w:p>
    <w:p>
      <w:r>
        <w:t xml:space="preserve">Kysely: Kysymys: Haluaisitko tietää tiettyjä tuotteita yritykseltä bobcat?</w:t>
      </w:r>
    </w:p>
    <w:p>
      <w:r>
        <w:rPr>
          <w:b/>
        </w:rPr>
        <w:t xml:space="preserve">Tulos</w:t>
      </w:r>
    </w:p>
    <w:p>
      <w:r>
        <w:t xml:space="preserve">Kyllä</w:t>
      </w:r>
    </w:p>
    <w:p>
      <w:r>
        <w:rPr>
          <w:b/>
        </w:rPr>
        <w:t xml:space="preserve">Esimerkki 7.296</w:t>
      </w:r>
    </w:p>
    <w:p>
      <w:r>
        <w:t xml:space="preserve">Kysely: Mitä ovat sydänkohtauksen merkit?  Selvennys: Tarkoitatko Bellevue Nebraskaa?</w:t>
      </w:r>
    </w:p>
    <w:p>
      <w:r>
        <w:rPr>
          <w:b/>
        </w:rPr>
        <w:t xml:space="preserve">Tulos</w:t>
      </w:r>
    </w:p>
    <w:p>
      <w:r>
        <w:t xml:space="preserve">Ei</w:t>
      </w:r>
    </w:p>
    <w:p>
      <w:r>
        <w:rPr>
          <w:b/>
        </w:rPr>
        <w:t xml:space="preserve">Esimerkki 7.297</w:t>
      </w:r>
    </w:p>
    <w:p>
      <w:r>
        <w:t xml:space="preserve">Kysely: Selvennys: Mitkä ps 2 -pelisarjat kiinnostavat sinua?</w:t>
      </w:r>
    </w:p>
    <w:p>
      <w:r>
        <w:rPr>
          <w:b/>
        </w:rPr>
        <w:t xml:space="preserve">Tulos</w:t>
      </w:r>
    </w:p>
    <w:p>
      <w:r>
        <w:t xml:space="preserve">Ei</w:t>
      </w:r>
    </w:p>
    <w:p>
      <w:r>
        <w:rPr>
          <w:b/>
        </w:rPr>
        <w:t xml:space="preserve">Esimerkki 7.298</w:t>
      </w:r>
    </w:p>
    <w:p>
      <w:r>
        <w:t xml:space="preserve">Kysely: Phoenixin yliopistosta: Tarvitsen tietoa Phoenixin yliopistosta.  Täsmennys: Haluatko tietää, mikä oli ensimmäinen koskaan äänitetty laulu.</w:t>
      </w:r>
    </w:p>
    <w:p>
      <w:r>
        <w:rPr>
          <w:b/>
        </w:rPr>
        <w:t xml:space="preserve">Tulos</w:t>
      </w:r>
    </w:p>
    <w:p>
      <w:r>
        <w:t xml:space="preserve">Ei</w:t>
      </w:r>
    </w:p>
    <w:p>
      <w:r>
        <w:rPr>
          <w:b/>
        </w:rPr>
        <w:t xml:space="preserve">Esimerkki 7.299</w:t>
      </w:r>
    </w:p>
    <w:p>
      <w:r>
        <w:t xml:space="preserve">Kysely: Selvennys: Haluaisitko varata lennon Poconon pariskuntien retriittiin?</w:t>
      </w:r>
    </w:p>
    <w:p>
      <w:r>
        <w:rPr>
          <w:b/>
        </w:rPr>
        <w:t xml:space="preserve">Tulos</w:t>
      </w:r>
    </w:p>
    <w:p>
      <w:r>
        <w:t xml:space="preserve">Kyllä</w:t>
      </w:r>
    </w:p>
    <w:p>
      <w:r>
        <w:rPr>
          <w:b/>
        </w:rPr>
        <w:t xml:space="preserve">Esimerkki 7.300</w:t>
      </w:r>
    </w:p>
    <w:p>
      <w:r>
        <w:t xml:space="preserve">Kysely: Selvennys: Missä päin Dutchessin piirikuntaa olit utelias?</w:t>
      </w:r>
    </w:p>
    <w:p>
      <w:r>
        <w:rPr>
          <w:b/>
        </w:rPr>
        <w:t xml:space="preserve">Tulos</w:t>
      </w:r>
    </w:p>
    <w:p>
      <w:r>
        <w:t xml:space="preserve">Kyllä</w:t>
      </w:r>
    </w:p>
    <w:p>
      <w:r>
        <w:rPr>
          <w:b/>
        </w:rPr>
        <w:t xml:space="preserve">Esimerkki 7.301</w:t>
      </w:r>
    </w:p>
    <w:p>
      <w:r>
        <w:t xml:space="preserve">Kysely: Selvennys: Haluatko nähdä hänen teoksiaan?</w:t>
      </w:r>
    </w:p>
    <w:p>
      <w:r>
        <w:rPr>
          <w:b/>
        </w:rPr>
        <w:t xml:space="preserve">Tulos</w:t>
      </w:r>
    </w:p>
    <w:p>
      <w:r>
        <w:t xml:space="preserve">Kyllä</w:t>
      </w:r>
    </w:p>
    <w:p>
      <w:r>
        <w:rPr>
          <w:b/>
        </w:rPr>
        <w:t xml:space="preserve">Esimerkki 7.302</w:t>
      </w:r>
    </w:p>
    <w:p>
      <w:r>
        <w:t xml:space="preserve">Kysely: Kysymys: Mikä on Kalifornian Franchise Tax Board Selvennys: Etsitkö wc-puhdistajia?</w:t>
      </w:r>
    </w:p>
    <w:p>
      <w:r>
        <w:rPr>
          <w:b/>
        </w:rPr>
        <w:t xml:space="preserve">Tulos</w:t>
      </w:r>
    </w:p>
    <w:p>
      <w:r>
        <w:t xml:space="preserve">Ei</w:t>
      </w:r>
    </w:p>
    <w:p>
      <w:r>
        <w:rPr>
          <w:b/>
        </w:rPr>
        <w:t xml:space="preserve">Esimerkki 7.303</w:t>
      </w:r>
    </w:p>
    <w:p>
      <w:r>
        <w:t xml:space="preserve">Kysely: Selvitys: Ketkä ovat suosikkikokkiasi?</w:t>
      </w:r>
    </w:p>
    <w:p>
      <w:r>
        <w:rPr>
          <w:b/>
        </w:rPr>
        <w:t xml:space="preserve">Tulos</w:t>
      </w:r>
    </w:p>
    <w:p>
      <w:r>
        <w:t xml:space="preserve">Kyllä</w:t>
      </w:r>
    </w:p>
    <w:p>
      <w:r>
        <w:rPr>
          <w:b/>
        </w:rPr>
        <w:t xml:space="preserve">Esimerkki 7.304</w:t>
      </w:r>
    </w:p>
    <w:p>
      <w:r>
        <w:t xml:space="preserve">Kysely: Selvennys: Haluatko avp:n oikeinkirjoituksen tarkistuksen?</w:t>
      </w:r>
    </w:p>
    <w:p>
      <w:r>
        <w:rPr>
          <w:b/>
        </w:rPr>
        <w:t xml:space="preserve">Tulos</w:t>
      </w:r>
    </w:p>
    <w:p>
      <w:r>
        <w:t xml:space="preserve">Kyllä</w:t>
      </w:r>
    </w:p>
    <w:p>
      <w:r>
        <w:rPr>
          <w:b/>
        </w:rPr>
        <w:t xml:space="preserve">Esimerkki 7.305</w:t>
      </w:r>
    </w:p>
    <w:p>
      <w:r>
        <w:t xml:space="preserve">Kysely: French Lick Resort and Casino.  Täsmennys: Etsitkö tiettyä kasinoa French Lickissä?</w:t>
      </w:r>
    </w:p>
    <w:p>
      <w:r>
        <w:rPr>
          <w:b/>
        </w:rPr>
        <w:t xml:space="preserve">Tulos</w:t>
      </w:r>
    </w:p>
    <w:p>
      <w:r>
        <w:t xml:space="preserve">Kyllä</w:t>
      </w:r>
    </w:p>
    <w:p>
      <w:r>
        <w:rPr>
          <w:b/>
        </w:rPr>
        <w:t xml:space="preserve">Esimerkki 7.306</w:t>
      </w:r>
    </w:p>
    <w:p>
      <w:r>
        <w:t xml:space="preserve">Kysely: I will survive lyrics Selvennys: Haluatko tietää kappaleen i will survive merkityksen?</w:t>
      </w:r>
    </w:p>
    <w:p>
      <w:r>
        <w:rPr>
          <w:b/>
        </w:rPr>
        <w:t xml:space="preserve">Tulos</w:t>
      </w:r>
    </w:p>
    <w:p>
      <w:r>
        <w:t xml:space="preserve">Kyllä</w:t>
      </w:r>
    </w:p>
    <w:p>
      <w:r>
        <w:rPr>
          <w:b/>
        </w:rPr>
        <w:t xml:space="preserve">Esimerkki 7.307</w:t>
      </w:r>
    </w:p>
    <w:p>
      <w:r>
        <w:t xml:space="preserve">Kysely: stewart ja imclone?  Selvennys: Tiedätkö, miksi on tärkeää saada rautaa ruokavaliossasi</w:t>
      </w:r>
    </w:p>
    <w:p>
      <w:r>
        <w:rPr>
          <w:b/>
        </w:rPr>
        <w:t xml:space="preserve">Tulos</w:t>
      </w:r>
    </w:p>
    <w:p>
      <w:r>
        <w:t xml:space="preserve">Ei</w:t>
      </w:r>
    </w:p>
    <w:p>
      <w:r>
        <w:rPr>
          <w:b/>
        </w:rPr>
        <w:t xml:space="preserve">Esimerkki 7.308</w:t>
      </w:r>
    </w:p>
    <w:p>
      <w:r>
        <w:t xml:space="preserve">Kysymys: Kerro minulle aineellisen omaisuuden verosta Selvennys: Haluatko suorittaa korean kielen kokeen?</w:t>
      </w:r>
    </w:p>
    <w:p>
      <w:r>
        <w:rPr>
          <w:b/>
        </w:rPr>
        <w:t xml:space="preserve">Tulos</w:t>
      </w:r>
    </w:p>
    <w:p>
      <w:r>
        <w:t xml:space="preserve">Ei</w:t>
      </w:r>
    </w:p>
    <w:p>
      <w:r>
        <w:rPr>
          <w:b/>
        </w:rPr>
        <w:t xml:space="preserve">Esimerkki 7.309</w:t>
      </w:r>
    </w:p>
    <w:p>
      <w:r>
        <w:t xml:space="preserve">Kysely: Selvennys: Haluatko tietää luonnollisista vai keinotekoisista satelliiteista?</w:t>
      </w:r>
    </w:p>
    <w:p>
      <w:r>
        <w:rPr>
          <w:b/>
        </w:rPr>
        <w:t xml:space="preserve">Tulos</w:t>
      </w:r>
    </w:p>
    <w:p>
      <w:r>
        <w:t xml:space="preserve">Kyllä</w:t>
      </w:r>
    </w:p>
    <w:p>
      <w:r>
        <w:rPr>
          <w:b/>
        </w:rPr>
        <w:t xml:space="preserve">Esimerkki 7.310</w:t>
      </w:r>
    </w:p>
    <w:p>
      <w:r>
        <w:t xml:space="preserve">Kysely: Selvennys: Haluatko fibromyalgian määritelmän?</w:t>
      </w:r>
    </w:p>
    <w:p>
      <w:r>
        <w:rPr>
          <w:b/>
        </w:rPr>
        <w:t xml:space="preserve">Tulos</w:t>
      </w:r>
    </w:p>
    <w:p>
      <w:r>
        <w:t xml:space="preserve">Ei</w:t>
      </w:r>
    </w:p>
    <w:p>
      <w:r>
        <w:rPr>
          <w:b/>
        </w:rPr>
        <w:t xml:space="preserve">Esimerkki 7.311</w:t>
      </w:r>
    </w:p>
    <w:p>
      <w:r>
        <w:t xml:space="preserve">Kysely: Kysymys: Mitkä ovat parhaat reseptit grillaukseen Selvennys: Haluatko tietää bowflex power pro -laitteen arvosteluista?</w:t>
      </w:r>
    </w:p>
    <w:p>
      <w:r>
        <w:rPr>
          <w:b/>
        </w:rPr>
        <w:t xml:space="preserve">Tulos</w:t>
      </w:r>
    </w:p>
    <w:p>
      <w:r>
        <w:t xml:space="preserve">Ei</w:t>
      </w:r>
    </w:p>
    <w:p>
      <w:r>
        <w:rPr>
          <w:b/>
        </w:rPr>
        <w:t xml:space="preserve">Esimerkki 7.312</w:t>
      </w:r>
    </w:p>
    <w:p>
      <w:r>
        <w:t xml:space="preserve">Kysely: Selvitys: Onko sinulla jo puhelinpalvelu?</w:t>
      </w:r>
    </w:p>
    <w:p>
      <w:r>
        <w:rPr>
          <w:b/>
        </w:rPr>
        <w:t xml:space="preserve">Tulos</w:t>
      </w:r>
    </w:p>
    <w:p>
      <w:r>
        <w:t xml:space="preserve">Kyllä</w:t>
      </w:r>
    </w:p>
    <w:p>
      <w:r>
        <w:rPr>
          <w:b/>
        </w:rPr>
        <w:t xml:space="preserve">Esimerkki 7.313</w:t>
      </w:r>
    </w:p>
    <w:p>
      <w:r>
        <w:t xml:space="preserve">Kysely: East Ridge High School.  Täsmennys: Haluaisitko tietää lisää satelliitti-tv:n historiasta?</w:t>
      </w:r>
    </w:p>
    <w:p>
      <w:r>
        <w:rPr>
          <w:b/>
        </w:rPr>
        <w:t xml:space="preserve">Tulos</w:t>
      </w:r>
    </w:p>
    <w:p>
      <w:r>
        <w:t xml:space="preserve">Ei</w:t>
      </w:r>
    </w:p>
    <w:p>
      <w:r>
        <w:rPr>
          <w:b/>
        </w:rPr>
        <w:t xml:space="preserve">Esimerkki 7.314</w:t>
      </w:r>
    </w:p>
    <w:p>
      <w:r>
        <w:t xml:space="preserve">Kysely: Kerro minulle uss yorktown charleston SC Selvennys: Mihin historialliseen ajanjaksoon liittyviä tietoja haluaisit?</w:t>
      </w:r>
    </w:p>
    <w:p>
      <w:r>
        <w:rPr>
          <w:b/>
        </w:rPr>
        <w:t xml:space="preserve">Tulos</w:t>
      </w:r>
    </w:p>
    <w:p>
      <w:r>
        <w:t xml:space="preserve">Kyllä</w:t>
      </w:r>
    </w:p>
    <w:p>
      <w:r>
        <w:rPr>
          <w:b/>
        </w:rPr>
        <w:t xml:space="preserve">Esimerkki 7.315</w:t>
      </w:r>
    </w:p>
    <w:p>
      <w:r>
        <w:t xml:space="preserve">Kysely: Kerro minulle aineellisen henkilökohtaisen omaisuuden verosta Selvennys: Etsitkö tappavin saalis -tuotetta?</w:t>
      </w:r>
    </w:p>
    <w:p>
      <w:r>
        <w:rPr>
          <w:b/>
        </w:rPr>
        <w:t xml:space="preserve">Tulos</w:t>
      </w:r>
    </w:p>
    <w:p>
      <w:r>
        <w:t xml:space="preserve">Ei</w:t>
      </w:r>
    </w:p>
    <w:p>
      <w:r>
        <w:rPr>
          <w:b/>
        </w:rPr>
        <w:t xml:space="preserve">Esimerkki 7.316</w:t>
      </w:r>
    </w:p>
    <w:p>
      <w:r>
        <w:t xml:space="preserve">Kysely: Selvennys: haluaisitko tietää, kuka kuljettaa tätä tuotetta?</w:t>
      </w:r>
    </w:p>
    <w:p>
      <w:r>
        <w:rPr>
          <w:b/>
        </w:rPr>
        <w:t xml:space="preserve">Tulos</w:t>
      </w:r>
    </w:p>
    <w:p>
      <w:r>
        <w:t xml:space="preserve">Ei</w:t>
      </w:r>
    </w:p>
    <w:p>
      <w:r>
        <w:rPr>
          <w:b/>
        </w:rPr>
        <w:t xml:space="preserve">Esimerkki 7.317</w:t>
      </w:r>
    </w:p>
    <w:p>
      <w:r>
        <w:t xml:space="preserve">Kysely: Mistä voin ostaa painepesureita?  Selvennys: Haluatko vuokrata painepesurin?</w:t>
      </w:r>
    </w:p>
    <w:p>
      <w:r>
        <w:rPr>
          <w:b/>
        </w:rPr>
        <w:t xml:space="preserve">Tulos</w:t>
      </w:r>
    </w:p>
    <w:p>
      <w:r>
        <w:t xml:space="preserve">Kyllä</w:t>
      </w:r>
    </w:p>
    <w:p>
      <w:r>
        <w:rPr>
          <w:b/>
        </w:rPr>
        <w:t xml:space="preserve">Esimerkki 7.318</w:t>
      </w:r>
    </w:p>
    <w:p>
      <w:r>
        <w:t xml:space="preserve">Kysely: Selvennys: Haluaisitko tietää, mitä vaikutuksia hart beat rate on?</w:t>
      </w:r>
    </w:p>
    <w:p>
      <w:r>
        <w:rPr>
          <w:b/>
        </w:rPr>
        <w:t xml:space="preserve">Tulos</w:t>
      </w:r>
    </w:p>
    <w:p>
      <w:r>
        <w:t xml:space="preserve">Ei</w:t>
      </w:r>
    </w:p>
    <w:p>
      <w:r>
        <w:rPr>
          <w:b/>
        </w:rPr>
        <w:t xml:space="preserve">Esimerkki 7.319</w:t>
      </w:r>
    </w:p>
    <w:p>
      <w:r>
        <w:t xml:space="preserve">Kysely: Kysymys: Anna minulle tietoa aurinkopaneeleista.  Selvennys: Tarvitsetko tietoa erityyppisistä aurinkopaneeleista?</w:t>
      </w:r>
    </w:p>
    <w:p>
      <w:r>
        <w:rPr>
          <w:b/>
        </w:rPr>
        <w:t xml:space="preserve">Tulos</w:t>
      </w:r>
    </w:p>
    <w:p>
      <w:r>
        <w:t xml:space="preserve">Kyllä</w:t>
      </w:r>
    </w:p>
    <w:p>
      <w:r>
        <w:rPr>
          <w:b/>
        </w:rPr>
        <w:t xml:space="preserve">Esimerkki 7.320</w:t>
      </w:r>
    </w:p>
    <w:p>
      <w:r>
        <w:t xml:space="preserve">Kysely: Selvennys: Etsitkö tiettyä äitienpäiväkappaletta?</w:t>
      </w:r>
    </w:p>
    <w:p>
      <w:r>
        <w:rPr>
          <w:b/>
        </w:rPr>
        <w:t xml:space="preserve">Tulos</w:t>
      </w:r>
    </w:p>
    <w:p>
      <w:r>
        <w:t xml:space="preserve">Kyllä</w:t>
      </w:r>
    </w:p>
    <w:p>
      <w:r>
        <w:rPr>
          <w:b/>
        </w:rPr>
        <w:t xml:space="preserve">Esimerkki 7.321</w:t>
      </w:r>
    </w:p>
    <w:p>
      <w:r>
        <w:t xml:space="preserve">Kysely: Kysymys: Miten voin adoptoida koiran? Selvennys: Kuinka paljon haluaisit maksaa koirasta?</w:t>
      </w:r>
    </w:p>
    <w:p>
      <w:r>
        <w:rPr>
          <w:b/>
        </w:rPr>
        <w:t xml:space="preserve">Tulos</w:t>
      </w:r>
    </w:p>
    <w:p>
      <w:r>
        <w:t xml:space="preserve">Kyllä</w:t>
      </w:r>
    </w:p>
    <w:p>
      <w:r>
        <w:rPr>
          <w:b/>
        </w:rPr>
        <w:t xml:space="preserve">Esimerkki 7.322</w:t>
      </w:r>
    </w:p>
    <w:p>
      <w:r>
        <w:t xml:space="preserve">Kysely: Selvennys: Etsitkö ohjeita aidan rakentamiseen?</w:t>
      </w:r>
    </w:p>
    <w:p>
      <w:r>
        <w:rPr>
          <w:b/>
        </w:rPr>
        <w:t xml:space="preserve">Tulos</w:t>
      </w:r>
    </w:p>
    <w:p>
      <w:r>
        <w:t xml:space="preserve">Ei</w:t>
      </w:r>
    </w:p>
    <w:p>
      <w:r>
        <w:rPr>
          <w:b/>
        </w:rPr>
        <w:t xml:space="preserve">Esimerkki 7.323</w:t>
      </w:r>
    </w:p>
    <w:p>
      <w:r>
        <w:t xml:space="preserve">Kysely: Kysymys: TV tietokoneessa Selvennys: Haluatko tietää, miten tietokoneen näyttö näkyy televisiossa?</w:t>
      </w:r>
    </w:p>
    <w:p>
      <w:r>
        <w:rPr>
          <w:b/>
        </w:rPr>
        <w:t xml:space="preserve">Tulos</w:t>
      </w:r>
    </w:p>
    <w:p>
      <w:r>
        <w:t xml:space="preserve">Kyllä</w:t>
      </w:r>
    </w:p>
    <w:p>
      <w:r>
        <w:rPr>
          <w:b/>
        </w:rPr>
        <w:t xml:space="preserve">Esimerkki 7.324</w:t>
      </w:r>
    </w:p>
    <w:p>
      <w:r>
        <w:t xml:space="preserve">Kysely: kartta Selvennys: tarvitsetteko ohjeita Culpeperin kansalliseen hautausmaahan?</w:t>
      </w:r>
    </w:p>
    <w:p>
      <w:r>
        <w:rPr>
          <w:b/>
        </w:rPr>
        <w:t xml:space="preserve">Tulos</w:t>
      </w:r>
    </w:p>
    <w:p>
      <w:r>
        <w:t xml:space="preserve">Ei</w:t>
      </w:r>
    </w:p>
    <w:p>
      <w:r>
        <w:rPr>
          <w:b/>
        </w:rPr>
        <w:t xml:space="preserve">Esimerkki 7.325</w:t>
      </w:r>
    </w:p>
    <w:p>
      <w:r>
        <w:t xml:space="preserve">Kysely: Bowflex Power Pro.  Täsmennys: Kuinka monta sukupolvea haluatte minun listaavan presidentti Obaman sukupuusta?</w:t>
      </w:r>
    </w:p>
    <w:p>
      <w:r>
        <w:rPr>
          <w:b/>
        </w:rPr>
        <w:t xml:space="preserve">Tulos</w:t>
      </w:r>
    </w:p>
    <w:p>
      <w:r>
        <w:t xml:space="preserve">Ei</w:t>
      </w:r>
    </w:p>
    <w:p>
      <w:r>
        <w:rPr>
          <w:b/>
        </w:rPr>
        <w:t xml:space="preserve">Esimerkki 7.326</w:t>
      </w:r>
    </w:p>
    <w:p>
      <w:r>
        <w:t xml:space="preserve">Kysely: kartta Selvennys: etsitkö lähintä romuttamoa?</w:t>
      </w:r>
    </w:p>
    <w:p>
      <w:r>
        <w:rPr>
          <w:b/>
        </w:rPr>
        <w:t xml:space="preserve">Tulos</w:t>
      </w:r>
    </w:p>
    <w:p>
      <w:r>
        <w:t xml:space="preserve">Ei</w:t>
      </w:r>
    </w:p>
    <w:p>
      <w:r>
        <w:rPr>
          <w:b/>
        </w:rPr>
        <w:t xml:space="preserve">Esimerkki 7.327</w:t>
      </w:r>
    </w:p>
    <w:p>
      <w:r>
        <w:t xml:space="preserve">Kysely: Miten kirjoittaa kiitoskirje haastattelun jälkeen?  Selvennys: Etsitkö haastatteluun valmistautumisen opasta?</w:t>
      </w:r>
    </w:p>
    <w:p>
      <w:r>
        <w:rPr>
          <w:b/>
        </w:rPr>
        <w:t xml:space="preserve">Tulos</w:t>
      </w:r>
    </w:p>
    <w:p>
      <w:r>
        <w:t xml:space="preserve">Kyllä</w:t>
      </w:r>
    </w:p>
    <w:p>
      <w:r>
        <w:rPr>
          <w:b/>
        </w:rPr>
        <w:t xml:space="preserve">Esimerkki 7.328</w:t>
      </w:r>
    </w:p>
    <w:p>
      <w:r>
        <w:t xml:space="preserve">Kysely: Ps 2 -peleistä?  Selvennys: Tarkoitatko Playstation 2 -pelejä?</w:t>
      </w:r>
    </w:p>
    <w:p>
      <w:r>
        <w:rPr>
          <w:b/>
        </w:rPr>
        <w:t xml:space="preserve">Tulos</w:t>
      </w:r>
    </w:p>
    <w:p>
      <w:r>
        <w:t xml:space="preserve">Kyllä</w:t>
      </w:r>
    </w:p>
    <w:p>
      <w:r>
        <w:rPr>
          <w:b/>
        </w:rPr>
        <w:t xml:space="preserve">Esimerkki 7.329</w:t>
      </w:r>
    </w:p>
    <w:p>
      <w:r>
        <w:t xml:space="preserve">Kysely: Kerro minulle idahon osavaltion kukka Selvennys: Oletko kiinnostunut ilmaisista verkkosivustoista vai haluatko oman verkkotunnuksen?</w:t>
      </w:r>
    </w:p>
    <w:p>
      <w:r>
        <w:rPr>
          <w:b/>
        </w:rPr>
        <w:t xml:space="preserve">Tulos</w:t>
      </w:r>
    </w:p>
    <w:p>
      <w:r>
        <w:t xml:space="preserve">Ei</w:t>
      </w:r>
    </w:p>
    <w:p>
      <w:r>
        <w:rPr>
          <w:b/>
        </w:rPr>
        <w:t xml:space="preserve">Esimerkki 7.330</w:t>
      </w:r>
    </w:p>
    <w:p>
      <w:r>
        <w:t xml:space="preserve">Kysely: Selvitys: Mikä on verokanta maassa, jossa olet?</w:t>
      </w:r>
    </w:p>
    <w:p>
      <w:r>
        <w:rPr>
          <w:b/>
        </w:rPr>
        <w:t xml:space="preserve">Tulos</w:t>
      </w:r>
    </w:p>
    <w:p>
      <w:r>
        <w:t xml:space="preserve">Ei</w:t>
      </w:r>
    </w:p>
    <w:p>
      <w:r>
        <w:rPr>
          <w:b/>
        </w:rPr>
        <w:t xml:space="preserve">Esimerkki 7.331</w:t>
      </w:r>
    </w:p>
    <w:p>
      <w:r>
        <w:t xml:space="preserve">Kysely: Selvitys: haluaisitko ohjeet ompelukoneen käyttöön?</w:t>
      </w:r>
    </w:p>
    <w:p>
      <w:r>
        <w:rPr>
          <w:b/>
        </w:rPr>
        <w:t xml:space="preserve">Tulos</w:t>
      </w:r>
    </w:p>
    <w:p>
      <w:r>
        <w:t xml:space="preserve">Kyllä</w:t>
      </w:r>
    </w:p>
    <w:p>
      <w:r>
        <w:rPr>
          <w:b/>
        </w:rPr>
        <w:t xml:space="preserve">Esimerkki 7.332</w:t>
      </w:r>
    </w:p>
    <w:p>
      <w:r>
        <w:t xml:space="preserve">Kysely: Selvitys: Oletko kiinnostunut tietystä PVC-putken pituudesta?</w:t>
      </w:r>
    </w:p>
    <w:p>
      <w:r>
        <w:rPr>
          <w:b/>
        </w:rPr>
        <w:t xml:space="preserve">Tulos</w:t>
      </w:r>
    </w:p>
    <w:p>
      <w:r>
        <w:t xml:space="preserve">Kyllä</w:t>
      </w:r>
    </w:p>
    <w:p>
      <w:r>
        <w:rPr>
          <w:b/>
        </w:rPr>
        <w:t xml:space="preserve">Esimerkki 7.333</w:t>
      </w:r>
    </w:p>
    <w:p>
      <w:r>
        <w:t xml:space="preserve">Kysely: Selvitys: Oletko kiinnostunut pelaamaan online-pelejä?</w:t>
      </w:r>
    </w:p>
    <w:p>
      <w:r>
        <w:rPr>
          <w:b/>
        </w:rPr>
        <w:t xml:space="preserve">Tulos</w:t>
      </w:r>
    </w:p>
    <w:p>
      <w:r>
        <w:t xml:space="preserve">Kyllä</w:t>
      </w:r>
    </w:p>
    <w:p>
      <w:r>
        <w:rPr>
          <w:b/>
        </w:rPr>
        <w:t xml:space="preserve">Esimerkki 7.334</w:t>
      </w:r>
    </w:p>
    <w:p>
      <w:r>
        <w:t xml:space="preserve">Kysely: Kerro minulle televisio-ohjelmasta.  Täsmennys: Etsitkö er tv-ohjelmassa esitettyä musiikkia?</w:t>
      </w:r>
    </w:p>
    <w:p>
      <w:r>
        <w:rPr>
          <w:b/>
        </w:rPr>
        <w:t xml:space="preserve">Tulos</w:t>
      </w:r>
    </w:p>
    <w:p>
      <w:r>
        <w:t xml:space="preserve">Kyllä</w:t>
      </w:r>
    </w:p>
    <w:p>
      <w:r>
        <w:rPr>
          <w:b/>
        </w:rPr>
        <w:t xml:space="preserve">Esimerkki 7.335</w:t>
      </w:r>
    </w:p>
    <w:p>
      <w:r>
        <w:t xml:space="preserve">Kysely: Kertokaa minulle Sonoman piirikunnan sairaanhoitopalveluista: Kerro minulle Sonoman piirikunnan sairaanhoitopalveluista.  Selvennys: Tarkoitatko Marylandin luonnonvaraministeriötä?</w:t>
      </w:r>
    </w:p>
    <w:p>
      <w:r>
        <w:rPr>
          <w:b/>
        </w:rPr>
        <w:t xml:space="preserve">Tulos</w:t>
      </w:r>
    </w:p>
    <w:p>
      <w:r>
        <w:t xml:space="preserve">Ei</w:t>
      </w:r>
    </w:p>
    <w:p>
      <w:r>
        <w:rPr>
          <w:b/>
        </w:rPr>
        <w:t xml:space="preserve">Esimerkki 7.336</w:t>
      </w:r>
    </w:p>
    <w:p>
      <w:r>
        <w:t xml:space="preserve">Kysely: OCD: Anna minulle tietoa OCD:stä.  Selvennys: Etsitkö ocd:n määritelmää?</w:t>
      </w:r>
    </w:p>
    <w:p>
      <w:r>
        <w:rPr>
          <w:b/>
        </w:rPr>
        <w:t xml:space="preserve">Tulos</w:t>
      </w:r>
    </w:p>
    <w:p>
      <w:r>
        <w:t xml:space="preserve">Kyllä</w:t>
      </w:r>
    </w:p>
    <w:p>
      <w:r>
        <w:rPr>
          <w:b/>
        </w:rPr>
        <w:t xml:space="preserve">Esimerkki 7.337</w:t>
      </w:r>
    </w:p>
    <w:p>
      <w:r>
        <w:t xml:space="preserve">Kysely: Selvennys: Haluaisitko tietää puhelinnumeron arkadelphian terveysklubille?</w:t>
      </w:r>
    </w:p>
    <w:p>
      <w:r>
        <w:rPr>
          <w:b/>
        </w:rPr>
        <w:t xml:space="preserve">Tulos</w:t>
      </w:r>
    </w:p>
    <w:p>
      <w:r>
        <w:t xml:space="preserve">Kyllä</w:t>
      </w:r>
    </w:p>
    <w:p>
      <w:r>
        <w:rPr>
          <w:b/>
        </w:rPr>
        <w:t xml:space="preserve">Esimerkki 7.338</w:t>
      </w:r>
    </w:p>
    <w:p>
      <w:r>
        <w:t xml:space="preserve">Kysely: Kertokaa minulle Sonoman piirikunnan sairaanhoitopalveluista: Kerro minulle Sonoman piirikunnan sairaanhoitopalveluista.  Täsmennys: Onko rikas tekstieditori sinulle tuttu?</w:t>
      </w:r>
    </w:p>
    <w:p>
      <w:r>
        <w:rPr>
          <w:b/>
        </w:rPr>
        <w:t xml:space="preserve">Tulos</w:t>
      </w:r>
    </w:p>
    <w:p>
      <w:r>
        <w:t xml:space="preserve">Ei</w:t>
      </w:r>
    </w:p>
    <w:p>
      <w:r>
        <w:rPr>
          <w:b/>
        </w:rPr>
        <w:t xml:space="preserve">Esimerkki 7.339</w:t>
      </w:r>
    </w:p>
    <w:p>
      <w:r>
        <w:t xml:space="preserve">Kysymys: Miten palkata diskojockey Selvennys: Oletko kiinnostunut pelaamaan online-pelejä?</w:t>
      </w:r>
    </w:p>
    <w:p>
      <w:r>
        <w:rPr>
          <w:b/>
        </w:rPr>
        <w:t xml:space="preserve">Tulos</w:t>
      </w:r>
    </w:p>
    <w:p>
      <w:r>
        <w:t xml:space="preserve">Ei</w:t>
      </w:r>
    </w:p>
    <w:p>
      <w:r>
        <w:rPr>
          <w:b/>
        </w:rPr>
        <w:t xml:space="preserve">Esimerkki 7.340</w:t>
      </w:r>
    </w:p>
    <w:p>
      <w:r>
        <w:t xml:space="preserve">Kysely: Selvennys: Haluaisitko tietää tien Culpeper National Cemetaryyn?</w:t>
      </w:r>
    </w:p>
    <w:p>
      <w:r>
        <w:rPr>
          <w:b/>
        </w:rPr>
        <w:t xml:space="preserve">Tulos</w:t>
      </w:r>
    </w:p>
    <w:p>
      <w:r>
        <w:t xml:space="preserve">Kyllä</w:t>
      </w:r>
    </w:p>
    <w:p>
      <w:r>
        <w:rPr>
          <w:b/>
        </w:rPr>
        <w:t xml:space="preserve">Esimerkki 7.341</w:t>
      </w:r>
    </w:p>
    <w:p>
      <w:r>
        <w:t xml:space="preserve">Kysely: Kertokaa minulle Pacific Northwest laboratoriosta: Kertokaa minulle Pacific Northwest laboratoriosta: Kertokaa minulle Pacific Northwest laboratoriosta.  Selvennys: Oletko kiinnostunut siitä, missä he kasvattavat...</w:t>
      </w:r>
    </w:p>
    <w:p>
      <w:r>
        <w:rPr>
          <w:b/>
        </w:rPr>
        <w:t xml:space="preserve">Tulos</w:t>
      </w:r>
    </w:p>
    <w:p>
      <w:r>
        <w:t xml:space="preserve">Ei</w:t>
      </w:r>
    </w:p>
    <w:p>
      <w:r>
        <w:rPr>
          <w:b/>
        </w:rPr>
        <w:t xml:space="preserve">Esimerkki 7.342</w:t>
      </w:r>
    </w:p>
    <w:p>
      <w:r>
        <w:t xml:space="preserve">Kysymys: Kerro minulle raudasta Selvennys: Tiedätkö, miksi raudan saanti ruokavaliossa on tärkeää?</w:t>
      </w:r>
    </w:p>
    <w:p>
      <w:r>
        <w:rPr>
          <w:b/>
        </w:rPr>
        <w:t xml:space="preserve">Tulos</w:t>
      </w:r>
    </w:p>
    <w:p>
      <w:r>
        <w:t xml:space="preserve">Kyllä</w:t>
      </w:r>
    </w:p>
    <w:p>
      <w:r>
        <w:rPr>
          <w:b/>
        </w:rPr>
        <w:t xml:space="preserve">Esimerkki 7.343</w:t>
      </w:r>
    </w:p>
    <w:p>
      <w:r>
        <w:t xml:space="preserve">Kysely: Owen Bresteristä.  Selvennys: Mikä on Ralph Owen Bresterin tausta?</w:t>
      </w:r>
    </w:p>
    <w:p>
      <w:r>
        <w:rPr>
          <w:b/>
        </w:rPr>
        <w:t xml:space="preserve">Tulos</w:t>
      </w:r>
    </w:p>
    <w:p>
      <w:r>
        <w:t xml:space="preserve">Kyllä</w:t>
      </w:r>
    </w:p>
    <w:p>
      <w:r>
        <w:rPr>
          <w:b/>
        </w:rPr>
        <w:t xml:space="preserve">Esimerkki 7.344</w:t>
      </w:r>
    </w:p>
    <w:p>
      <w:r>
        <w:t xml:space="preserve">Kysely: Barbadoksesta.  Täsmennys: Oletko kiinnostunut lapsilisärahoista?</w:t>
      </w:r>
    </w:p>
    <w:p>
      <w:r>
        <w:rPr>
          <w:b/>
        </w:rPr>
        <w:t xml:space="preserve">Tulos</w:t>
      </w:r>
    </w:p>
    <w:p>
      <w:r>
        <w:t xml:space="preserve">Ei</w:t>
      </w:r>
    </w:p>
    <w:p>
      <w:r>
        <w:rPr>
          <w:b/>
        </w:rPr>
        <w:t xml:space="preserve">Esimerkki 7.345</w:t>
      </w:r>
    </w:p>
    <w:p>
      <w:r>
        <w:t xml:space="preserve">Kysely: Kerro minulle Internet-puhelinpalveluista.  Selvennys: Oletko kiinnostunut selvittämään indeksoidun ja muuttuvan annuiteetin eron?</w:t>
      </w:r>
    </w:p>
    <w:p>
      <w:r>
        <w:rPr>
          <w:b/>
        </w:rPr>
        <w:t xml:space="preserve">Tulos</w:t>
      </w:r>
    </w:p>
    <w:p>
      <w:r>
        <w:t xml:space="preserve">Ei</w:t>
      </w:r>
    </w:p>
    <w:p>
      <w:r>
        <w:rPr>
          <w:b/>
        </w:rPr>
        <w:t xml:space="preserve">Esimerkki 7.346</w:t>
      </w:r>
    </w:p>
    <w:p>
      <w:r>
        <w:t xml:space="preserve">Kysymys: Mikä on paras pitkäaikaishoitovakuutus Selvennys: Etsitkö Ron Howardin tulevia elokuvia?</w:t>
      </w:r>
    </w:p>
    <w:p>
      <w:r>
        <w:rPr>
          <w:b/>
        </w:rPr>
        <w:t xml:space="preserve">Tulos</w:t>
      </w:r>
    </w:p>
    <w:p>
      <w:r>
        <w:t xml:space="preserve">Ei</w:t>
      </w:r>
    </w:p>
    <w:p>
      <w:r>
        <w:rPr>
          <w:b/>
        </w:rPr>
        <w:t xml:space="preserve">Esimerkki 7.347</w:t>
      </w:r>
    </w:p>
    <w:p>
      <w:r>
        <w:t xml:space="preserve">Kysely: Selvitys: Minkä vuoden presidentin haluat tietää?</w:t>
      </w:r>
    </w:p>
    <w:p>
      <w:r>
        <w:rPr>
          <w:b/>
        </w:rPr>
        <w:t xml:space="preserve">Tulos</w:t>
      </w:r>
    </w:p>
    <w:p>
      <w:r>
        <w:t xml:space="preserve">Ei</w:t>
      </w:r>
    </w:p>
    <w:p>
      <w:r>
        <w:rPr>
          <w:b/>
        </w:rPr>
        <w:t xml:space="preserve">Esimerkki 7.348</w:t>
      </w:r>
    </w:p>
    <w:p>
      <w:r>
        <w:t xml:space="preserve">Kysely: Selvitys: Etsitkö tietoa sen ylläpidosta?</w:t>
      </w:r>
    </w:p>
    <w:p>
      <w:r>
        <w:rPr>
          <w:b/>
        </w:rPr>
        <w:t xml:space="preserve">Tulos</w:t>
      </w:r>
    </w:p>
    <w:p>
      <w:r>
        <w:t xml:space="preserve">Ei</w:t>
      </w:r>
    </w:p>
    <w:p>
      <w:r>
        <w:rPr>
          <w:b/>
        </w:rPr>
        <w:t xml:space="preserve">Esimerkki 7.349</w:t>
      </w:r>
    </w:p>
    <w:p>
      <w:r>
        <w:t xml:space="preserve">Kysely: Selvennys: Haluatko tietää yahoo-yrityksestä vai yahoo-sanasta?</w:t>
      </w:r>
    </w:p>
    <w:p>
      <w:r>
        <w:rPr>
          <w:b/>
        </w:rPr>
        <w:t xml:space="preserve">Tulos</w:t>
      </w:r>
    </w:p>
    <w:p>
      <w:r>
        <w:t xml:space="preserve">Ei</w:t>
      </w:r>
    </w:p>
    <w:p>
      <w:r>
        <w:rPr>
          <w:b/>
        </w:rPr>
        <w:t xml:space="preserve">Esimerkki 7.350</w:t>
      </w:r>
    </w:p>
    <w:p>
      <w:r>
        <w:t xml:space="preserve">Kysely: Selvennys: mitkä ovat vaatimuksesi?</w:t>
      </w:r>
    </w:p>
    <w:p>
      <w:r>
        <w:rPr>
          <w:b/>
        </w:rPr>
        <w:t xml:space="preserve">Tulos</w:t>
      </w:r>
    </w:p>
    <w:p>
      <w:r>
        <w:t xml:space="preserve">Ei</w:t>
      </w:r>
    </w:p>
    <w:p>
      <w:r>
        <w:rPr>
          <w:b/>
        </w:rPr>
        <w:t xml:space="preserve">Esimerkki 7.351</w:t>
      </w:r>
    </w:p>
    <w:p>
      <w:r>
        <w:t xml:space="preserve">Kysely: Mikä on yhtäläiset mahdollisuudet työnantajana?  Selvennys: Etsitkö erityistä tietoa yhtäläisiä mahdollisuuksia tarjoavasta työnantajasta?</w:t>
      </w:r>
    </w:p>
    <w:p>
      <w:r>
        <w:rPr>
          <w:b/>
        </w:rPr>
        <w:t xml:space="preserve">Tulos</w:t>
      </w:r>
    </w:p>
    <w:p>
      <w:r>
        <w:t xml:space="preserve">Kyllä</w:t>
      </w:r>
    </w:p>
    <w:p>
      <w:r>
        <w:rPr>
          <w:b/>
        </w:rPr>
        <w:t xml:space="preserve">Esimerkki 7.352</w:t>
      </w:r>
    </w:p>
    <w:p>
      <w:r>
        <w:t xml:space="preserve">Kysely: Selvitys: Oletko kiinnostunut ostamaan lippuja arpajaisiin?</w:t>
      </w:r>
    </w:p>
    <w:p>
      <w:r>
        <w:rPr>
          <w:b/>
        </w:rPr>
        <w:t xml:space="preserve">Tulos</w:t>
      </w:r>
    </w:p>
    <w:p>
      <w:r>
        <w:t xml:space="preserve">Kyllä</w:t>
      </w:r>
    </w:p>
    <w:p>
      <w:r>
        <w:rPr>
          <w:b/>
        </w:rPr>
        <w:t xml:space="preserve">Esimerkki 7.353</w:t>
      </w:r>
    </w:p>
    <w:p>
      <w:r>
        <w:t xml:space="preserve">Kysely: Miten saan ilmaisen vuosittaisen luottotietoraportin?  Selvennys: Haluaisitko tietää yrityksen bobcat pääkonttorin sijainnin?</w:t>
      </w:r>
    </w:p>
    <w:p>
      <w:r>
        <w:rPr>
          <w:b/>
        </w:rPr>
        <w:t xml:space="preserve">Tulos</w:t>
      </w:r>
    </w:p>
    <w:p>
      <w:r>
        <w:t xml:space="preserve">Ei</w:t>
      </w:r>
    </w:p>
    <w:p>
      <w:r>
        <w:rPr>
          <w:b/>
        </w:rPr>
        <w:t xml:space="preserve">Esimerkki 7.354</w:t>
      </w:r>
    </w:p>
    <w:p>
      <w:r>
        <w:t xml:space="preserve">Kysely: Selvennys: haluaisitko oppia perusasiat ompelua varten?</w:t>
      </w:r>
    </w:p>
    <w:p>
      <w:r>
        <w:rPr>
          <w:b/>
        </w:rPr>
        <w:t xml:space="preserve">Tulos</w:t>
      </w:r>
    </w:p>
    <w:p>
      <w:r>
        <w:t xml:space="preserve">Ei</w:t>
      </w:r>
    </w:p>
    <w:p>
      <w:r>
        <w:rPr>
          <w:b/>
        </w:rPr>
        <w:t xml:space="preserve">Esimerkki 7.355</w:t>
      </w:r>
    </w:p>
    <w:p>
      <w:r>
        <w:t xml:space="preserve">Kysely: Kertokaa minulle Sonoman piirikunnan sairaanhoitopalveluista: Kerro minulle Sonoman piirikunnan sairaanhoitopalveluista.  Täsmennys: Minkä pistemäärän haluaisit saavuttaa gmat-kokeessa?</w:t>
      </w:r>
    </w:p>
    <w:p>
      <w:r>
        <w:rPr>
          <w:b/>
        </w:rPr>
        <w:t xml:space="preserve">Tulos</w:t>
      </w:r>
    </w:p>
    <w:p>
      <w:r>
        <w:t xml:space="preserve">Ei</w:t>
      </w:r>
    </w:p>
    <w:p>
      <w:r>
        <w:rPr>
          <w:b/>
        </w:rPr>
        <w:t xml:space="preserve">Esimerkki 7.356</w:t>
      </w:r>
    </w:p>
    <w:p>
      <w:r>
        <w:t xml:space="preserve">Kysely: Mikä oli vaalipiirin 2008 tulokset?  Täsmennys: Haluatteko molempien puolueiden tulokset?</w:t>
      </w:r>
    </w:p>
    <w:p>
      <w:r>
        <w:rPr>
          <w:b/>
        </w:rPr>
        <w:t xml:space="preserve">Tulos</w:t>
      </w:r>
    </w:p>
    <w:p>
      <w:r>
        <w:t xml:space="preserve">Kyllä</w:t>
      </w:r>
    </w:p>
    <w:p>
      <w:r>
        <w:rPr>
          <w:b/>
        </w:rPr>
        <w:t xml:space="preserve">Esimerkki 7.357</w:t>
      </w:r>
    </w:p>
    <w:p>
      <w:r>
        <w:t xml:space="preserve">Kysymys: Miten palkata diskojockey Selvennys: Oletko kiinnostunut presidenttien historiasta?</w:t>
      </w:r>
    </w:p>
    <w:p>
      <w:r>
        <w:rPr>
          <w:b/>
        </w:rPr>
        <w:t xml:space="preserve">Tulos</w:t>
      </w:r>
    </w:p>
    <w:p>
      <w:r>
        <w:t xml:space="preserve">Ei</w:t>
      </w:r>
    </w:p>
    <w:p>
      <w:r>
        <w:rPr>
          <w:b/>
        </w:rPr>
        <w:t xml:space="preserve">Esimerkki 7.358</w:t>
      </w:r>
    </w:p>
    <w:p>
      <w:r>
        <w:t xml:space="preserve">Kysely: Kerro minulle tietoja Volvosta.  Selvennys: Haluaisitko tietää, mitkä ovat heidän suosituimmat ajoneuvonsa?</w:t>
      </w:r>
    </w:p>
    <w:p>
      <w:r>
        <w:rPr>
          <w:b/>
        </w:rPr>
        <w:t xml:space="preserve">Tulos</w:t>
      </w:r>
    </w:p>
    <w:p>
      <w:r>
        <w:t xml:space="preserve">Kyllä</w:t>
      </w:r>
    </w:p>
    <w:p>
      <w:r>
        <w:rPr>
          <w:b/>
        </w:rPr>
        <w:t xml:space="preserve">Esimerkki 7.359</w:t>
      </w:r>
    </w:p>
    <w:p>
      <w:r>
        <w:t xml:space="preserve">Kysely: Selvitys: Haluatko tietoa Hobokenin ilmastosta?</w:t>
      </w:r>
    </w:p>
    <w:p>
      <w:r>
        <w:rPr>
          <w:b/>
        </w:rPr>
        <w:t xml:space="preserve">Tulos</w:t>
      </w:r>
    </w:p>
    <w:p>
      <w:r>
        <w:t xml:space="preserve">Kyllä</w:t>
      </w:r>
    </w:p>
    <w:p>
      <w:r>
        <w:rPr>
          <w:b/>
        </w:rPr>
        <w:t xml:space="preserve">Esimerkki 7.360</w:t>
      </w:r>
    </w:p>
    <w:p>
      <w:r>
        <w:t xml:space="preserve">Tiedustelu: viikunat Selvennys: oletko kiinnostunut Barbadosin ekologiasta?</w:t>
      </w:r>
    </w:p>
    <w:p>
      <w:r>
        <w:rPr>
          <w:b/>
        </w:rPr>
        <w:t xml:space="preserve">Tulos</w:t>
      </w:r>
    </w:p>
    <w:p>
      <w:r>
        <w:t xml:space="preserve">Ei</w:t>
      </w:r>
    </w:p>
    <w:p>
      <w:r>
        <w:rPr>
          <w:b/>
        </w:rPr>
        <w:t xml:space="preserve">Esimerkki 7.361</w:t>
      </w:r>
    </w:p>
    <w:p>
      <w:r>
        <w:t xml:space="preserve">Kysely: New Yorkin hotelleista.  Täsmennys: Haluaisitko tietää, mistä pvc on tehty?</w:t>
      </w:r>
    </w:p>
    <w:p>
      <w:r>
        <w:rPr>
          <w:b/>
        </w:rPr>
        <w:t xml:space="preserve">Tulos</w:t>
      </w:r>
    </w:p>
    <w:p>
      <w:r>
        <w:t xml:space="preserve">Ei</w:t>
      </w:r>
    </w:p>
    <w:p>
      <w:r>
        <w:rPr>
          <w:b/>
        </w:rPr>
        <w:t xml:space="preserve">Esimerkki 7.362</w:t>
      </w:r>
    </w:p>
    <w:p>
      <w:r>
        <w:t xml:space="preserve">Kysely: Kerro minulle kivi- ja jalokivinäyttelyistä Selvennys: Haluatko, että otan heihin yhteyttä puolestasi?</w:t>
      </w:r>
    </w:p>
    <w:p>
      <w:r>
        <w:rPr>
          <w:b/>
        </w:rPr>
        <w:t xml:space="preserve">Tulos</w:t>
      </w:r>
    </w:p>
    <w:p>
      <w:r>
        <w:t xml:space="preserve">Ei</w:t>
      </w:r>
    </w:p>
    <w:p>
      <w:r>
        <w:rPr>
          <w:b/>
        </w:rPr>
        <w:t xml:space="preserve">Esimerkki 7.363</w:t>
      </w:r>
    </w:p>
    <w:p>
      <w:r>
        <w:t xml:space="preserve">Kysely: Kysymys: Mitkä ovat asbestin erityiset vaarat?  Selvennys: Oletko utelias kivi- ja jalokivinäyttelyistä?</w:t>
      </w:r>
    </w:p>
    <w:p>
      <w:r>
        <w:rPr>
          <w:b/>
        </w:rPr>
        <w:t xml:space="preserve">Tulos</w:t>
      </w:r>
    </w:p>
    <w:p>
      <w:r>
        <w:t xml:space="preserve">Ei</w:t>
      </w:r>
    </w:p>
    <w:p>
      <w:r>
        <w:rPr>
          <w:b/>
        </w:rPr>
        <w:t xml:space="preserve">Esimerkki 7.364</w:t>
      </w:r>
    </w:p>
    <w:p>
      <w:r>
        <w:t xml:space="preserve">Kysely: Selvitys: Haluaisitko Barbadosin kartan?</w:t>
      </w:r>
    </w:p>
    <w:p>
      <w:r>
        <w:rPr>
          <w:b/>
        </w:rPr>
        <w:t xml:space="preserve">Tulos</w:t>
      </w:r>
    </w:p>
    <w:p>
      <w:r>
        <w:t xml:space="preserve">Ei</w:t>
      </w:r>
    </w:p>
    <w:p>
      <w:r>
        <w:rPr>
          <w:b/>
        </w:rPr>
        <w:t xml:space="preserve">Esimerkki 7.365</w:t>
      </w:r>
    </w:p>
    <w:p>
      <w:r>
        <w:t xml:space="preserve">Kysely: Kerro minulle raudasta Selvennys: Etsitkö rautametallituotteita?</w:t>
      </w:r>
    </w:p>
    <w:p>
      <w:r>
        <w:rPr>
          <w:b/>
        </w:rPr>
        <w:t xml:space="preserve">Tulos</w:t>
      </w:r>
    </w:p>
    <w:p>
      <w:r>
        <w:t xml:space="preserve">Kyllä</w:t>
      </w:r>
    </w:p>
    <w:p>
      <w:r>
        <w:rPr>
          <w:b/>
        </w:rPr>
        <w:t xml:space="preserve">Esimerkki 7.366</w:t>
      </w:r>
    </w:p>
    <w:p>
      <w:r>
        <w:t xml:space="preserve">Kysely: American Military University: Kerro minulle amerikkalaisesta sotilasyliopistosta.  Täsmennys: Mistä Alexian Brothers Hospitalin sijaintipaikasta haluat tietää?</w:t>
      </w:r>
    </w:p>
    <w:p>
      <w:r>
        <w:rPr>
          <w:b/>
        </w:rPr>
        <w:t xml:space="preserve">Tulos</w:t>
      </w:r>
    </w:p>
    <w:p>
      <w:r>
        <w:t xml:space="preserve">Ei</w:t>
      </w:r>
    </w:p>
    <w:p>
      <w:r>
        <w:rPr>
          <w:b/>
        </w:rPr>
        <w:t xml:space="preserve">Esimerkki 7.367</w:t>
      </w:r>
    </w:p>
    <w:p>
      <w:r>
        <w:t xml:space="preserve">Kysely: Selvitys: viittaatko siihen, miten järjestäytyä?</w:t>
      </w:r>
    </w:p>
    <w:p>
      <w:r>
        <w:rPr>
          <w:b/>
        </w:rPr>
        <w:t xml:space="preserve">Tulos</w:t>
      </w:r>
    </w:p>
    <w:p>
      <w:r>
        <w:t xml:space="preserve">Ei</w:t>
      </w:r>
    </w:p>
    <w:p>
      <w:r>
        <w:rPr>
          <w:b/>
        </w:rPr>
        <w:t xml:space="preserve">Esimerkki 7.368</w:t>
      </w:r>
    </w:p>
    <w:p>
      <w:r>
        <w:t xml:space="preserve">Kysely: Kerro minulle pieniin tiloihin tarkoitetuista huonekaluista.  Selvennys: Etsitkö ruokasalin huonekaluja...</w:t>
      </w:r>
    </w:p>
    <w:p>
      <w:r>
        <w:rPr>
          <w:b/>
        </w:rPr>
        <w:t xml:space="preserve">Tulos</w:t>
      </w:r>
    </w:p>
    <w:p>
      <w:r>
        <w:t xml:space="preserve">Kyllä</w:t>
      </w:r>
    </w:p>
    <w:p>
      <w:r>
        <w:rPr>
          <w:b/>
        </w:rPr>
        <w:t xml:space="preserve">Esimerkki 7.369</w:t>
      </w:r>
    </w:p>
    <w:p>
      <w:r>
        <w:t xml:space="preserve">Kysely: Kysymys: Mikä on USDA:n ruokapyramidi Selvennys: Etsitkö usda-ruokapyramidin ruokaluetteloa?</w:t>
      </w:r>
    </w:p>
    <w:p>
      <w:r>
        <w:rPr>
          <w:b/>
        </w:rPr>
        <w:t xml:space="preserve">Tulos</w:t>
      </w:r>
    </w:p>
    <w:p>
      <w:r>
        <w:t xml:space="preserve">Kyllä</w:t>
      </w:r>
    </w:p>
    <w:p>
      <w:r>
        <w:rPr>
          <w:b/>
        </w:rPr>
        <w:t xml:space="preserve">Esimerkki 7.370</w:t>
      </w:r>
    </w:p>
    <w:p>
      <w:r>
        <w:t xml:space="preserve">Kysymys: Mikä on paras pitkäaikaishoitovakuutus Selvennys: Tarvitsetko tietoa huonekalujen järjestelystä?</w:t>
      </w:r>
    </w:p>
    <w:p>
      <w:r>
        <w:rPr>
          <w:b/>
        </w:rPr>
        <w:t xml:space="preserve">Tulos</w:t>
      </w:r>
    </w:p>
    <w:p>
      <w:r>
        <w:t xml:space="preserve">Ei</w:t>
      </w:r>
    </w:p>
    <w:p>
      <w:r>
        <w:rPr>
          <w:b/>
        </w:rPr>
        <w:t xml:space="preserve">Esimerkki 7.371</w:t>
      </w:r>
    </w:p>
    <w:p>
      <w:r>
        <w:t xml:space="preserve">Kysely: Rick Warrenista: Etsin tietoja Rick Warrenista.  Täsmennys: Oletko kiinnostunut viikunoiden terveyshyödyistä?</w:t>
      </w:r>
    </w:p>
    <w:p>
      <w:r>
        <w:rPr>
          <w:b/>
        </w:rPr>
        <w:t xml:space="preserve">Tulos</w:t>
      </w:r>
    </w:p>
    <w:p>
      <w:r>
        <w:t xml:space="preserve">Ei</w:t>
      </w:r>
    </w:p>
    <w:p>
      <w:r>
        <w:rPr>
          <w:b/>
        </w:rPr>
        <w:t xml:space="preserve">Esimerkki 7.372</w:t>
      </w:r>
    </w:p>
    <w:p>
      <w:r>
        <w:t xml:space="preserve">Kysely: Rick Warrenista: Etsin tietoja Rick Warrenista.  Selvennys: Haluaisitko ostaa lippuja tiettyyn tapahtumaan siellä?</w:t>
      </w:r>
    </w:p>
    <w:p>
      <w:r>
        <w:rPr>
          <w:b/>
        </w:rPr>
        <w:t xml:space="preserve">Tulos</w:t>
      </w:r>
    </w:p>
    <w:p>
      <w:r>
        <w:t xml:space="preserve">Ei</w:t>
      </w:r>
    </w:p>
    <w:p>
      <w:r>
        <w:rPr>
          <w:b/>
        </w:rPr>
        <w:t xml:space="preserve">Esimerkki 7.373</w:t>
      </w:r>
    </w:p>
    <w:p>
      <w:r>
        <w:t xml:space="preserve">Kysely: Willebrandin tauti?  Täsmennys: Oletko kiinnostunut von Willebrandin taudin tyypeistä?</w:t>
      </w:r>
    </w:p>
    <w:p>
      <w:r>
        <w:rPr>
          <w:b/>
        </w:rPr>
        <w:t xml:space="preserve">Tulos</w:t>
      </w:r>
    </w:p>
    <w:p>
      <w:r>
        <w:t xml:space="preserve">Kyllä</w:t>
      </w:r>
    </w:p>
    <w:p>
      <w:r>
        <w:rPr>
          <w:b/>
        </w:rPr>
        <w:t xml:space="preserve">Esimerkki 7.374</w:t>
      </w:r>
    </w:p>
    <w:p>
      <w:r>
        <w:t xml:space="preserve">Kysely: Kerro minulle mustien historiasta.  Selvennys: Oletko kiinnostunut siitä, kuinka paljon voit saada tästä ohjelmasta</w:t>
      </w:r>
    </w:p>
    <w:p>
      <w:r>
        <w:rPr>
          <w:b/>
        </w:rPr>
        <w:t xml:space="preserve">Tulos</w:t>
      </w:r>
    </w:p>
    <w:p>
      <w:r>
        <w:t xml:space="preserve">Ei</w:t>
      </w:r>
    </w:p>
    <w:p>
      <w:r>
        <w:rPr>
          <w:b/>
        </w:rPr>
        <w:t xml:space="preserve">Esimerkki 7.375</w:t>
      </w:r>
    </w:p>
    <w:p>
      <w:r>
        <w:t xml:space="preserve">Kysely: Selvennys: Etsitkö tiettyä verkkosivustoa?</w:t>
      </w:r>
    </w:p>
    <w:p>
      <w:r>
        <w:rPr>
          <w:b/>
        </w:rPr>
        <w:t xml:space="preserve">Tulos</w:t>
      </w:r>
    </w:p>
    <w:p>
      <w:r>
        <w:t xml:space="preserve">Ei</w:t>
      </w:r>
    </w:p>
    <w:p>
      <w:r>
        <w:rPr>
          <w:b/>
        </w:rPr>
        <w:t xml:space="preserve">Esimerkki 7.376</w:t>
      </w:r>
    </w:p>
    <w:p>
      <w:r>
        <w:t xml:space="preserve">Kysely: Kertokaa minulle kurkkukipuun käytettävistä kansanhoitokeinoista: Kertokaa minulle kurkkukipuun käytettävistä kansanhoitokeinoista.  Täsmennys: Haluatko tietää, toimivatko nämä lääkkeet oikeasti.</w:t>
      </w:r>
    </w:p>
    <w:p>
      <w:r>
        <w:rPr>
          <w:b/>
        </w:rPr>
        <w:t xml:space="preserve">Tulos</w:t>
      </w:r>
    </w:p>
    <w:p>
      <w:r>
        <w:t xml:space="preserve">Kyllä</w:t>
      </w:r>
    </w:p>
    <w:p>
      <w:r>
        <w:rPr>
          <w:b/>
        </w:rPr>
        <w:t xml:space="preserve">Esimerkki 7.377</w:t>
      </w:r>
    </w:p>
    <w:p>
      <w:r>
        <w:t xml:space="preserve">Kysely: Kerro minulle Bellevuesta.  Selvennys: Etsitkö Bellevue Square Mallia?</w:t>
      </w:r>
    </w:p>
    <w:p>
      <w:r>
        <w:rPr>
          <w:b/>
        </w:rPr>
        <w:t xml:space="preserve">Tulos</w:t>
      </w:r>
    </w:p>
    <w:p>
      <w:r>
        <w:t xml:space="preserve">Kyllä</w:t>
      </w:r>
    </w:p>
    <w:p>
      <w:r>
        <w:rPr>
          <w:b/>
        </w:rPr>
        <w:t xml:space="preserve">Esimerkki 7.378</w:t>
      </w:r>
    </w:p>
    <w:p>
      <w:r>
        <w:t xml:space="preserve">Kysely: Kertokaa lisää Indianan valtion messualueista.  Selvennys: Yritätkö oppia korean kieltä?</w:t>
      </w:r>
    </w:p>
    <w:p>
      <w:r>
        <w:rPr>
          <w:b/>
        </w:rPr>
        <w:t xml:space="preserve">Tulos</w:t>
      </w:r>
    </w:p>
    <w:p>
      <w:r>
        <w:t xml:space="preserve">Ei</w:t>
      </w:r>
    </w:p>
    <w:p>
      <w:r>
        <w:rPr>
          <w:b/>
        </w:rPr>
        <w:t xml:space="preserve">Esimerkki 7.379</w:t>
      </w:r>
    </w:p>
    <w:p>
      <w:r>
        <w:t xml:space="preserve">Kysely: Selvennys: Oletko kiinnostunut jostain tietystä toiminnasta University of Carolinan yliopistossa?</w:t>
      </w:r>
    </w:p>
    <w:p>
      <w:r>
        <w:rPr>
          <w:b/>
        </w:rPr>
        <w:t xml:space="preserve">Tulos</w:t>
      </w:r>
    </w:p>
    <w:p>
      <w:r>
        <w:t xml:space="preserve">Ei</w:t>
      </w:r>
    </w:p>
    <w:p>
      <w:r>
        <w:rPr>
          <w:b/>
        </w:rPr>
        <w:t xml:space="preserve">Esimerkki 7.380</w:t>
      </w:r>
    </w:p>
    <w:p>
      <w:r>
        <w:t xml:space="preserve">Kysely: Miten voin alentaa sykettäni?  Selvennys: Yritätkö vuokrata disneyland-hotellissa?</w:t>
      </w:r>
    </w:p>
    <w:p>
      <w:r>
        <w:rPr>
          <w:b/>
        </w:rPr>
        <w:t xml:space="preserve">Tulos</w:t>
      </w:r>
    </w:p>
    <w:p>
      <w:r>
        <w:t xml:space="preserve">Ei</w:t>
      </w:r>
    </w:p>
    <w:p>
      <w:r>
        <w:rPr>
          <w:b/>
        </w:rPr>
        <w:t xml:space="preserve">Esimerkki 7.381</w:t>
      </w:r>
    </w:p>
    <w:p>
      <w:r>
        <w:t xml:space="preserve">Kysely: Selvitys: Tarkoitatko tiettyä koiran siivouspussityyppiä?</w:t>
      </w:r>
    </w:p>
    <w:p>
      <w:r>
        <w:rPr>
          <w:b/>
        </w:rPr>
        <w:t xml:space="preserve">Tulos</w:t>
      </w:r>
    </w:p>
    <w:p>
      <w:r>
        <w:t xml:space="preserve">Kyllä</w:t>
      </w:r>
    </w:p>
    <w:p>
      <w:r>
        <w:rPr>
          <w:b/>
        </w:rPr>
        <w:t xml:space="preserve">Esimerkki 7.382</w:t>
      </w:r>
    </w:p>
    <w:p>
      <w:r>
        <w:t xml:space="preserve">Kysely: French Lick Resort and Casino.  Täsmennys: Haluaisitko nähdä French Lickin alueen lomakohteet ja kasinot?</w:t>
      </w:r>
    </w:p>
    <w:p>
      <w:r>
        <w:rPr>
          <w:b/>
        </w:rPr>
        <w:t xml:space="preserve">Tulos</w:t>
      </w:r>
    </w:p>
    <w:p>
      <w:r>
        <w:t xml:space="preserve">Kyllä</w:t>
      </w:r>
    </w:p>
    <w:p>
      <w:r>
        <w:rPr>
          <w:b/>
        </w:rPr>
        <w:t xml:space="preserve">Esimerkki 7.383</w:t>
      </w:r>
    </w:p>
    <w:p>
      <w:r>
        <w:t xml:space="preserve">Kysely: Kysymys: Mikä on Fickle Creek Farm Selvennys: Etsitkö tietoa oleskelusta Fickle Creek Farmilla?</w:t>
      </w:r>
    </w:p>
    <w:p>
      <w:r>
        <w:rPr>
          <w:b/>
        </w:rPr>
        <w:t xml:space="preserve">Tulos</w:t>
      </w:r>
    </w:p>
    <w:p>
      <w:r>
        <w:t xml:space="preserve">Kyllä</w:t>
      </w:r>
    </w:p>
    <w:p>
      <w:r>
        <w:rPr>
          <w:b/>
        </w:rPr>
        <w:t xml:space="preserve">Esimerkki 7.384</w:t>
      </w:r>
    </w:p>
    <w:p>
      <w:r>
        <w:t xml:space="preserve">Kysely: Selvennys: Haluatko tietää lainauksen merkityksen?</w:t>
      </w:r>
    </w:p>
    <w:p>
      <w:r>
        <w:rPr>
          <w:b/>
        </w:rPr>
        <w:t xml:space="preserve">Tulos</w:t>
      </w:r>
    </w:p>
    <w:p>
      <w:r>
        <w:t xml:space="preserve">Ei</w:t>
      </w:r>
    </w:p>
    <w:p>
      <w:r>
        <w:rPr>
          <w:b/>
        </w:rPr>
        <w:t xml:space="preserve">Esimerkki 7.385</w:t>
      </w:r>
    </w:p>
    <w:p>
      <w:r>
        <w:t xml:space="preserve">Kysely: Selvennys: Oletko etsimässä East Ridge High School Community Educationia</w:t>
      </w:r>
    </w:p>
    <w:p>
      <w:r>
        <w:rPr>
          <w:b/>
        </w:rPr>
        <w:t xml:space="preserve">Tulos</w:t>
      </w:r>
    </w:p>
    <w:p>
      <w:r>
        <w:t xml:space="preserve">Ei</w:t>
      </w:r>
    </w:p>
    <w:p>
      <w:r>
        <w:rPr>
          <w:b/>
        </w:rPr>
        <w:t xml:space="preserve">Esimerkki 7.386</w:t>
      </w:r>
    </w:p>
    <w:p>
      <w:r>
        <w:t xml:space="preserve">Kysely: Kerro minulle design-koiraroduista.  Täsmennys: Tarvitsetko tietoa tietyistä hybrideistä?</w:t>
      </w:r>
    </w:p>
    <w:p>
      <w:r>
        <w:rPr>
          <w:b/>
        </w:rPr>
        <w:t xml:space="preserve">Tulos</w:t>
      </w:r>
    </w:p>
    <w:p>
      <w:r>
        <w:t xml:space="preserve">Kyllä</w:t>
      </w:r>
    </w:p>
    <w:p>
      <w:r>
        <w:rPr>
          <w:b/>
        </w:rPr>
        <w:t xml:space="preserve">Esimerkki 7.387</w:t>
      </w:r>
    </w:p>
    <w:p>
      <w:r>
        <w:t xml:space="preserve">Kysely: Selvennys: Oletko kiinnostunut Atari-peleistä tai tuotemerkin tiedoista?</w:t>
      </w:r>
    </w:p>
    <w:p>
      <w:r>
        <w:rPr>
          <w:b/>
        </w:rPr>
        <w:t xml:space="preserve">Tulos</w:t>
      </w:r>
    </w:p>
    <w:p>
      <w:r>
        <w:t xml:space="preserve">Ei</w:t>
      </w:r>
    </w:p>
    <w:p>
      <w:r>
        <w:rPr>
          <w:b/>
        </w:rPr>
        <w:t xml:space="preserve">Esimerkki 7.388</w:t>
      </w:r>
    </w:p>
    <w:p>
      <w:r>
        <w:t xml:space="preserve">Kysely: Selvennys: Oletko kiinnostunut ostamaan uuden Atari-pelikonsolin?</w:t>
      </w:r>
    </w:p>
    <w:p>
      <w:r>
        <w:rPr>
          <w:b/>
        </w:rPr>
        <w:t xml:space="preserve">Tulos</w:t>
      </w:r>
    </w:p>
    <w:p>
      <w:r>
        <w:t xml:space="preserve">Ei</w:t>
      </w:r>
    </w:p>
    <w:p>
      <w:r>
        <w:rPr>
          <w:b/>
        </w:rPr>
        <w:t xml:space="preserve">Esimerkki 7.389</w:t>
      </w:r>
    </w:p>
    <w:p>
      <w:r>
        <w:t xml:space="preserve">Kysely: Miten voin tarkastella internet-historiaani?  Selvennys: Mitkä päivät haluat nähdä?</w:t>
      </w:r>
    </w:p>
    <w:p>
      <w:r>
        <w:rPr>
          <w:b/>
        </w:rPr>
        <w:t xml:space="preserve">Tulos</w:t>
      </w:r>
    </w:p>
    <w:p>
      <w:r>
        <w:t xml:space="preserve">Kyllä</w:t>
      </w:r>
    </w:p>
    <w:p>
      <w:r>
        <w:rPr>
          <w:b/>
        </w:rPr>
        <w:t xml:space="preserve">Esimerkki 7.390</w:t>
      </w:r>
    </w:p>
    <w:p>
      <w:r>
        <w:t xml:space="preserve">Kysely: Minne mennä, jos teen rikoksen Brasiliassa Selvennys: Haluaisitko nähdä tietyn alueen Brasiliassa?</w:t>
      </w:r>
    </w:p>
    <w:p>
      <w:r>
        <w:rPr>
          <w:b/>
        </w:rPr>
        <w:t xml:space="preserve">Tulos</w:t>
      </w:r>
    </w:p>
    <w:p>
      <w:r>
        <w:t xml:space="preserve">Kyllä</w:t>
      </w:r>
    </w:p>
    <w:p>
      <w:r>
        <w:rPr>
          <w:b/>
        </w:rPr>
        <w:t xml:space="preserve">Esimerkki 7.391</w:t>
      </w:r>
    </w:p>
    <w:p>
      <w:r>
        <w:t xml:space="preserve">Kysely: Täsmennys: Mistä unc olet kiinnostunut?</w:t>
      </w:r>
    </w:p>
    <w:p>
      <w:r>
        <w:rPr>
          <w:b/>
        </w:rPr>
        <w:t xml:space="preserve">Tulos</w:t>
      </w:r>
    </w:p>
    <w:p>
      <w:r>
        <w:t xml:space="preserve">Ei</w:t>
      </w:r>
    </w:p>
    <w:p>
      <w:r>
        <w:rPr>
          <w:b/>
        </w:rPr>
        <w:t xml:space="preserve">Esimerkki 7.392</w:t>
      </w:r>
    </w:p>
    <w:p>
      <w:r>
        <w:t xml:space="preserve">Kysely: Kerro minulle kivi- ja jalokivinäyttelyistä Selvennys: Haluaisitko ohjeet paikallisiin kivi- ja jalokivinäyttelyihin?</w:t>
      </w:r>
    </w:p>
    <w:p>
      <w:r>
        <w:rPr>
          <w:b/>
        </w:rPr>
        <w:t xml:space="preserve">Tulos</w:t>
      </w:r>
    </w:p>
    <w:p>
      <w:r>
        <w:t xml:space="preserve">Kyllä</w:t>
      </w:r>
    </w:p>
    <w:p>
      <w:r>
        <w:rPr>
          <w:b/>
        </w:rPr>
        <w:t xml:space="preserve">Esimerkki 7.393</w:t>
      </w:r>
    </w:p>
    <w:p>
      <w:r>
        <w:t xml:space="preserve">Kysely: Miten voin alentaa sykettäni?  Täsmennys: Haluatko tietoa siitä, kuinka moni ihminen on onnistunut lopettamaan tupakoinnin?</w:t>
      </w:r>
    </w:p>
    <w:p>
      <w:r>
        <w:rPr>
          <w:b/>
        </w:rPr>
        <w:t xml:space="preserve">Tulos</w:t>
      </w:r>
    </w:p>
    <w:p>
      <w:r>
        <w:t xml:space="preserve">Ei</w:t>
      </w:r>
    </w:p>
    <w:p>
      <w:r>
        <w:rPr>
          <w:b/>
        </w:rPr>
        <w:t xml:space="preserve">Esimerkki 7.394</w:t>
      </w:r>
    </w:p>
    <w:p>
      <w:r>
        <w:t xml:space="preserve">Kysely: Selvitys: Haluatko tietää dnr:n laillisuuden?</w:t>
      </w:r>
    </w:p>
    <w:p>
      <w:r>
        <w:rPr>
          <w:b/>
        </w:rPr>
        <w:t xml:space="preserve">Tulos</w:t>
      </w:r>
    </w:p>
    <w:p>
      <w:r>
        <w:t xml:space="preserve">Kyllä</w:t>
      </w:r>
    </w:p>
    <w:p>
      <w:r>
        <w:rPr>
          <w:b/>
        </w:rPr>
        <w:t xml:space="preserve">Esimerkki 7.395</w:t>
      </w:r>
    </w:p>
    <w:p>
      <w:r>
        <w:t xml:space="preserve">Kysely: Selvennys: Oletko kiinnostunut koirien lymfooman hoitokustannuksista?</w:t>
      </w:r>
    </w:p>
    <w:p>
      <w:r>
        <w:rPr>
          <w:b/>
        </w:rPr>
        <w:t xml:space="preserve">Tulos</w:t>
      </w:r>
    </w:p>
    <w:p>
      <w:r>
        <w:t xml:space="preserve">Kyllä</w:t>
      </w:r>
    </w:p>
    <w:p>
      <w:r>
        <w:rPr>
          <w:b/>
        </w:rPr>
        <w:t xml:space="preserve">Esimerkki 7.396</w:t>
      </w:r>
    </w:p>
    <w:p>
      <w:r>
        <w:t xml:space="preserve">Kysely: Miten saan ilmaisen vuosittaisen luottotietoraportin?  Selvennys: Haluaisitko tietää lisää tietystä luottotietoyhtiöstä?</w:t>
      </w:r>
    </w:p>
    <w:p>
      <w:r>
        <w:rPr>
          <w:b/>
        </w:rPr>
        <w:t xml:space="preserve">Tulos</w:t>
      </w:r>
    </w:p>
    <w:p>
      <w:r>
        <w:t xml:space="preserve">Kyllä</w:t>
      </w:r>
    </w:p>
    <w:p>
      <w:r>
        <w:rPr>
          <w:b/>
        </w:rPr>
        <w:t xml:space="preserve">Esimerkki 7.397</w:t>
      </w:r>
    </w:p>
    <w:p>
      <w:r>
        <w:t xml:space="preserve">Kysely: Selvitys: Etsitkö aktiviteetteja, jotka voidaan tehdä sisällä tai ulkona? opetus: Kerro minulle lasten Earth Day -aktiviteeteista.</w:t>
      </w:r>
    </w:p>
    <w:p>
      <w:r>
        <w:rPr>
          <w:b/>
        </w:rPr>
        <w:t xml:space="preserve">Tulos</w:t>
      </w:r>
    </w:p>
    <w:p>
      <w:r>
        <w:t xml:space="preserve">Kyllä</w:t>
      </w:r>
    </w:p>
    <w:p>
      <w:r>
        <w:rPr>
          <w:b/>
        </w:rPr>
        <w:t xml:space="preserve">Esimerkki 7.398</w:t>
      </w:r>
    </w:p>
    <w:p>
      <w:r>
        <w:t xml:space="preserve">Kysely: Kerro minulle matkapuhelimista.  Selvennys: Yritätkö verrata androidia iosiin?</w:t>
      </w:r>
    </w:p>
    <w:p>
      <w:r>
        <w:rPr>
          <w:b/>
        </w:rPr>
        <w:t xml:space="preserve">Tulos</w:t>
      </w:r>
    </w:p>
    <w:p>
      <w:r>
        <w:t xml:space="preserve">Kyllä</w:t>
      </w:r>
    </w:p>
    <w:p>
      <w:r>
        <w:rPr>
          <w:b/>
        </w:rPr>
        <w:t xml:space="preserve">Esimerkki 7.399</w:t>
      </w:r>
    </w:p>
    <w:p>
      <w:r>
        <w:t xml:space="preserve">Kysely: Kertokaa minulle varjostavista viiniköynnöksistä.  Täsmennys: Haluatko tietää, kuinka monta lajia varjostavia köynnöksiä on olemassa?</w:t>
      </w:r>
    </w:p>
    <w:p>
      <w:r>
        <w:rPr>
          <w:b/>
        </w:rPr>
        <w:t xml:space="preserve">Tulos</w:t>
      </w:r>
    </w:p>
    <w:p>
      <w:r>
        <w:t xml:space="preserve">Kyllä</w:t>
      </w:r>
    </w:p>
    <w:p>
      <w:r>
        <w:rPr>
          <w:b/>
        </w:rPr>
        <w:t xml:space="preserve">Esimerkki 7.400</w:t>
      </w:r>
    </w:p>
    <w:p>
      <w:r>
        <w:t xml:space="preserve">Kysely: Miten voin alentaa sykettäni?  Selvennys: Oletko kiinnostunut grillaamaan erityistä ruokaa?</w:t>
      </w:r>
    </w:p>
    <w:p>
      <w:r>
        <w:rPr>
          <w:b/>
        </w:rPr>
        <w:t xml:space="preserve">Tulos</w:t>
      </w:r>
    </w:p>
    <w:p>
      <w:r>
        <w:t xml:space="preserve">Ei</w:t>
      </w:r>
    </w:p>
    <w:p>
      <w:r>
        <w:rPr>
          <w:b/>
        </w:rPr>
        <w:t xml:space="preserve">Esimerkki 7.401</w:t>
      </w:r>
    </w:p>
    <w:p>
      <w:r>
        <w:t xml:space="preserve">Kysely: Kerro minulle UNC:stä Selvennys: Haluatko tietää unc:n sijainnin?</w:t>
      </w:r>
    </w:p>
    <w:p>
      <w:r>
        <w:rPr>
          <w:b/>
        </w:rPr>
        <w:t xml:space="preserve">Tulos</w:t>
      </w:r>
    </w:p>
    <w:p>
      <w:r>
        <w:t xml:space="preserve">Kyllä</w:t>
      </w:r>
    </w:p>
    <w:p>
      <w:r>
        <w:rPr>
          <w:b/>
        </w:rPr>
        <w:t xml:space="preserve">Esimerkki 7.402</w:t>
      </w:r>
    </w:p>
    <w:p>
      <w:r>
        <w:t xml:space="preserve">Kysely: Kysymys: Mitkä ovat asbestin erityiset vaarat?  Täsmennys: Etsitkö tietoa siitä, miten se on pisteytetty?</w:t>
      </w:r>
    </w:p>
    <w:p>
      <w:r>
        <w:rPr>
          <w:b/>
        </w:rPr>
        <w:t xml:space="preserve">Tulos</w:t>
      </w:r>
    </w:p>
    <w:p>
      <w:r>
        <w:t xml:space="preserve">Ei</w:t>
      </w:r>
    </w:p>
    <w:p>
      <w:r>
        <w:rPr>
          <w:b/>
        </w:rPr>
        <w:t xml:space="preserve">Esimerkki 7.403</w:t>
      </w:r>
    </w:p>
    <w:p>
      <w:r>
        <w:t xml:space="preserve">Kysely: Kysymys: Mikä on yahoo Selvennys: Tarkoitatko loukkaantumista?</w:t>
      </w:r>
    </w:p>
    <w:p>
      <w:r>
        <w:rPr>
          <w:b/>
        </w:rPr>
        <w:t xml:space="preserve">Tulos</w:t>
      </w:r>
    </w:p>
    <w:p>
      <w:r>
        <w:t xml:space="preserve">Ei</w:t>
      </w:r>
    </w:p>
    <w:p>
      <w:r>
        <w:rPr>
          <w:b/>
        </w:rPr>
        <w:t xml:space="preserve">Esimerkki 7.404</w:t>
      </w:r>
    </w:p>
    <w:p>
      <w:r>
        <w:t xml:space="preserve">Kysely: Espn urheilutietoja: Anna minulle espn urheilutietoja.  Täsmennys: Mietitkö, mistä löytää motteja?</w:t>
      </w:r>
    </w:p>
    <w:p>
      <w:r>
        <w:rPr>
          <w:b/>
        </w:rPr>
        <w:t xml:space="preserve">Tulos</w:t>
      </w:r>
    </w:p>
    <w:p>
      <w:r>
        <w:t xml:space="preserve">Ei</w:t>
      </w:r>
    </w:p>
    <w:p>
      <w:r>
        <w:rPr>
          <w:b/>
        </w:rPr>
        <w:t xml:space="preserve">Esimerkki 7.405</w:t>
      </w:r>
    </w:p>
    <w:p>
      <w:r>
        <w:t xml:space="preserve">Kysely: Kalifornian lentokenttää koskevat tiedot.  Täsmennys: Haluatko tietää enemmän saapuvista vai lähtevistä lennoista?</w:t>
      </w:r>
    </w:p>
    <w:p>
      <w:r>
        <w:rPr>
          <w:b/>
        </w:rPr>
        <w:t xml:space="preserve">Tulos</w:t>
      </w:r>
    </w:p>
    <w:p>
      <w:r>
        <w:t xml:space="preserve">Kyllä</w:t>
      </w:r>
    </w:p>
    <w:p>
      <w:r>
        <w:rPr>
          <w:b/>
        </w:rPr>
        <w:t xml:space="preserve">Esimerkki 7.406</w:t>
      </w:r>
    </w:p>
    <w:p>
      <w:r>
        <w:t xml:space="preserve">Kysely: Kysymys: Mikä on Fickle Creek Farm Selvennys: Minkälaisesta mediasta olet kiinnostunut on olemassa monia videoita ja still-kuvia salaisesta puutarhasta sen elokuvista näytelmistä tv-musikaaleista ja oopperatuotannoista.</w:t>
      </w:r>
    </w:p>
    <w:p>
      <w:r>
        <w:rPr>
          <w:b/>
        </w:rPr>
        <w:t xml:space="preserve">Tulos</w:t>
      </w:r>
    </w:p>
    <w:p>
      <w:r>
        <w:t xml:space="preserve">Ei</w:t>
      </w:r>
    </w:p>
    <w:p>
      <w:r>
        <w:rPr>
          <w:b/>
        </w:rPr>
        <w:t xml:space="preserve">Esimerkki 7.407</w:t>
      </w:r>
    </w:p>
    <w:p>
      <w:r>
        <w:t xml:space="preserve">Kysely: Kysymys: Mikä on yahoo Selvennys: Haluaisitko apua työn etsimisessä Michiganissa?</w:t>
      </w:r>
    </w:p>
    <w:p>
      <w:r>
        <w:rPr>
          <w:b/>
        </w:rPr>
        <w:t xml:space="preserve">Tulos</w:t>
      </w:r>
    </w:p>
    <w:p>
      <w:r>
        <w:t xml:space="preserve">Ei</w:t>
      </w:r>
    </w:p>
    <w:p>
      <w:r>
        <w:rPr>
          <w:b/>
        </w:rPr>
        <w:t xml:space="preserve">Esimerkki 7.408</w:t>
      </w:r>
    </w:p>
    <w:p>
      <w:r>
        <w:t xml:space="preserve">Kysely: Arizonan riistasta ja kaloista.  Täsmennys: Oletko kiinnostunut lukemaan joitain inspiroivia lainauksia laihduttamisesta?</w:t>
      </w:r>
    </w:p>
    <w:p>
      <w:r>
        <w:rPr>
          <w:b/>
        </w:rPr>
        <w:t xml:space="preserve">Tulos</w:t>
      </w:r>
    </w:p>
    <w:p>
      <w:r>
        <w:t xml:space="preserve">Ei</w:t>
      </w:r>
    </w:p>
    <w:p>
      <w:r>
        <w:rPr>
          <w:b/>
        </w:rPr>
        <w:t xml:space="preserve">Esimerkki 7.409</w:t>
      </w:r>
    </w:p>
    <w:p>
      <w:r>
        <w:t xml:space="preserve">Kysely: Selvennys: Haluaisitko löytää lentolippua Barbadokselle?</w:t>
      </w:r>
    </w:p>
    <w:p>
      <w:r>
        <w:rPr>
          <w:b/>
        </w:rPr>
        <w:t xml:space="preserve">Tulos</w:t>
      </w:r>
    </w:p>
    <w:p>
      <w:r>
        <w:t xml:space="preserve">Ei</w:t>
      </w:r>
    </w:p>
    <w:p>
      <w:r>
        <w:rPr>
          <w:b/>
        </w:rPr>
        <w:t xml:space="preserve">Esimerkki 7.410</w:t>
      </w:r>
    </w:p>
    <w:p>
      <w:r>
        <w:t xml:space="preserve">Kysely: Web-suunnittelusta ja hostingista.  Täsmennys: Haluaisitko nähdä arvosteluja verkkosivustojen hosting- ja suunnitteluyrityksistä?</w:t>
      </w:r>
    </w:p>
    <w:p>
      <w:r>
        <w:rPr>
          <w:b/>
        </w:rPr>
        <w:t xml:space="preserve">Tulos</w:t>
      </w:r>
    </w:p>
    <w:p>
      <w:r>
        <w:t xml:space="preserve">Kyllä</w:t>
      </w:r>
    </w:p>
    <w:p>
      <w:r>
        <w:rPr>
          <w:b/>
        </w:rPr>
        <w:t xml:space="preserve">Esimerkki 7.411</w:t>
      </w:r>
    </w:p>
    <w:p>
      <w:r>
        <w:t xml:space="preserve">Kysely: Kertokaa minulle Sonoman piirikunnan sairaanhoitopalveluista: Kerro minulle Sonoman piirikunnan sairaanhoitopalveluista.  Täsmennys: Haluatko tietää, miten luoda korotettu puutarha?</w:t>
      </w:r>
    </w:p>
    <w:p>
      <w:r>
        <w:rPr>
          <w:b/>
        </w:rPr>
        <w:t xml:space="preserve">Tulos</w:t>
      </w:r>
    </w:p>
    <w:p>
      <w:r>
        <w:t xml:space="preserve">Ei</w:t>
      </w:r>
    </w:p>
    <w:p>
      <w:r>
        <w:rPr>
          <w:b/>
        </w:rPr>
        <w:t xml:space="preserve">Esimerkki 7.412</w:t>
      </w:r>
    </w:p>
    <w:p>
      <w:r>
        <w:t xml:space="preserve">Kysely: Kerro minulle Neil Youngista.  Selvennys: Oletko kiinnostunut Neil Youngin historiasta?</w:t>
      </w:r>
    </w:p>
    <w:p>
      <w:r>
        <w:rPr>
          <w:b/>
        </w:rPr>
        <w:t xml:space="preserve">Tulos</w:t>
      </w:r>
    </w:p>
    <w:p>
      <w:r>
        <w:t xml:space="preserve">Kyllä</w:t>
      </w:r>
    </w:p>
    <w:p>
      <w:r>
        <w:rPr>
          <w:b/>
        </w:rPr>
        <w:t xml:space="preserve">Esimerkki 7.413</w:t>
      </w:r>
    </w:p>
    <w:p>
      <w:r>
        <w:t xml:space="preserve">Kysely: Kysymys: Miten voin adoptoida koiran? Selvennys: Oletko valmis adoptoimaan turvakodin koiran?</w:t>
      </w:r>
    </w:p>
    <w:p>
      <w:r>
        <w:rPr>
          <w:b/>
        </w:rPr>
        <w:t xml:space="preserve">Tulos</w:t>
      </w:r>
    </w:p>
    <w:p>
      <w:r>
        <w:t xml:space="preserve">Kyllä</w:t>
      </w:r>
    </w:p>
    <w:p>
      <w:r>
        <w:rPr>
          <w:b/>
        </w:rPr>
        <w:t xml:space="preserve">Esimerkki 7.414</w:t>
      </w:r>
    </w:p>
    <w:p>
      <w:r>
        <w:t xml:space="preserve">Kysely: voi ja margariini Selvennys: Etsitkö tietoa musiikkimiehen musikaalista?</w:t>
      </w:r>
    </w:p>
    <w:p>
      <w:r>
        <w:rPr>
          <w:b/>
        </w:rPr>
        <w:t xml:space="preserve">Tulos</w:t>
      </w:r>
    </w:p>
    <w:p>
      <w:r>
        <w:t xml:space="preserve">Ei</w:t>
      </w:r>
    </w:p>
    <w:p>
      <w:r>
        <w:rPr>
          <w:b/>
        </w:rPr>
        <w:t xml:space="preserve">Esimerkki 7.415</w:t>
      </w:r>
    </w:p>
    <w:p>
      <w:r>
        <w:t xml:space="preserve">Kysely: Selvennys: Haluatko tietää, mikä on designer-koirarotu?</w:t>
      </w:r>
    </w:p>
    <w:p>
      <w:r>
        <w:rPr>
          <w:b/>
        </w:rPr>
        <w:t xml:space="preserve">Tulos</w:t>
      </w:r>
    </w:p>
    <w:p>
      <w:r>
        <w:t xml:space="preserve">Ei</w:t>
      </w:r>
    </w:p>
    <w:p>
      <w:r>
        <w:rPr>
          <w:b/>
        </w:rPr>
        <w:t xml:space="preserve">Esimerkki 7.416</w:t>
      </w:r>
    </w:p>
    <w:p>
      <w:r>
        <w:t xml:space="preserve">Kysely: Web-suunnittelusta ja hostingista.  Selvennys: Tarvitsetko työkalun sivuston suunnitteluun?</w:t>
      </w:r>
    </w:p>
    <w:p>
      <w:r>
        <w:rPr>
          <w:b/>
        </w:rPr>
        <w:t xml:space="preserve">Tulos</w:t>
      </w:r>
    </w:p>
    <w:p>
      <w:r>
        <w:t xml:space="preserve">Kyllä</w:t>
      </w:r>
    </w:p>
    <w:p>
      <w:r>
        <w:rPr>
          <w:b/>
        </w:rPr>
        <w:t xml:space="preserve">Esimerkki 7.417</w:t>
      </w:r>
    </w:p>
    <w:p>
      <w:r>
        <w:t xml:space="preserve">Kysely: New Yorkin hotelleista.  Täsmennys: Etsitkö ketju- vai boutique-hotellia?</w:t>
      </w:r>
    </w:p>
    <w:p>
      <w:r>
        <w:rPr>
          <w:b/>
        </w:rPr>
        <w:t xml:space="preserve">Tulos</w:t>
      </w:r>
    </w:p>
    <w:p>
      <w:r>
        <w:t xml:space="preserve">Kyllä</w:t>
      </w:r>
    </w:p>
    <w:p>
      <w:r>
        <w:rPr>
          <w:b/>
        </w:rPr>
        <w:t xml:space="preserve">Esimerkki 7.418</w:t>
      </w:r>
    </w:p>
    <w:p>
      <w:r>
        <w:t xml:space="preserve">Kysely: American Military University: Kerro minulle amerikkalaisesta sotilasyliopistosta.  Selvennys: Haluatko tietää lisää sisäänpääsyvaatimuksista?</w:t>
      </w:r>
    </w:p>
    <w:p>
      <w:r>
        <w:rPr>
          <w:b/>
        </w:rPr>
        <w:t xml:space="preserve">Tulos</w:t>
      </w:r>
    </w:p>
    <w:p>
      <w:r>
        <w:t xml:space="preserve">Kyllä</w:t>
      </w:r>
    </w:p>
    <w:p>
      <w:r>
        <w:rPr>
          <w:b/>
        </w:rPr>
        <w:t xml:space="preserve">Esimerkki 7.419</w:t>
      </w:r>
    </w:p>
    <w:p>
      <w:r>
        <w:t xml:space="preserve">Kysely: Selvennys: Haluatko ostaa sen netistä?</w:t>
      </w:r>
    </w:p>
    <w:p>
      <w:r>
        <w:rPr>
          <w:b/>
        </w:rPr>
        <w:t xml:space="preserve">Tulos</w:t>
      </w:r>
    </w:p>
    <w:p>
      <w:r>
        <w:t xml:space="preserve">Ei</w:t>
      </w:r>
    </w:p>
    <w:p>
      <w:r>
        <w:rPr>
          <w:b/>
        </w:rPr>
        <w:t xml:space="preserve">Esimerkki 7.420</w:t>
      </w:r>
    </w:p>
    <w:p>
      <w:r>
        <w:t xml:space="preserve">Kysely: Kysymys: Mikä on Fickle Creek Farm Selvennys: Haluaisitko tietää lisää käsimatkatavaroita koskevista säännöistä?</w:t>
      </w:r>
    </w:p>
    <w:p>
      <w:r>
        <w:rPr>
          <w:b/>
        </w:rPr>
        <w:t xml:space="preserve">Tulos</w:t>
      </w:r>
    </w:p>
    <w:p>
      <w:r>
        <w:t xml:space="preserve">Ei</w:t>
      </w:r>
    </w:p>
    <w:p>
      <w:r>
        <w:rPr>
          <w:b/>
        </w:rPr>
        <w:t xml:space="preserve">Esimerkki 7.421</w:t>
      </w:r>
    </w:p>
    <w:p>
      <w:r>
        <w:t xml:space="preserve">Kysely: Selvitys: Haluatko tietää, kuinka vanha Rick Warren on?</w:t>
      </w:r>
    </w:p>
    <w:p>
      <w:r>
        <w:rPr>
          <w:b/>
        </w:rPr>
        <w:t xml:space="preserve">Tulos</w:t>
      </w:r>
    </w:p>
    <w:p>
      <w:r>
        <w:t xml:space="preserve">Ei</w:t>
      </w:r>
    </w:p>
    <w:p>
      <w:r>
        <w:rPr>
          <w:b/>
        </w:rPr>
        <w:t xml:space="preserve">Esimerkki 7.422</w:t>
      </w:r>
    </w:p>
    <w:p>
      <w:r>
        <w:t xml:space="preserve">Kysely: Mikä on yhtäläiset mahdollisuudet työnantajana?  Selvennys: Haluaisitko arvosteluja Kenmore-kaasuvedenlämmittimestä?</w:t>
      </w:r>
    </w:p>
    <w:p>
      <w:r>
        <w:rPr>
          <w:b/>
        </w:rPr>
        <w:t xml:space="preserve">Tulos</w:t>
      </w:r>
    </w:p>
    <w:p>
      <w:r>
        <w:t xml:space="preserve">Ei</w:t>
      </w:r>
    </w:p>
    <w:p>
      <w:r>
        <w:rPr>
          <w:b/>
        </w:rPr>
        <w:t xml:space="preserve">Esimerkki 7.423</w:t>
      </w:r>
    </w:p>
    <w:p>
      <w:r>
        <w:t xml:space="preserve">Kysely: Kysymys: Olen kiinnostunut vanhoista kolikoista Selvennys: Haluatko ostaa vanhoja kolikoita</w:t>
      </w:r>
    </w:p>
    <w:p>
      <w:r>
        <w:rPr>
          <w:b/>
        </w:rPr>
        <w:t xml:space="preserve">Tulos</w:t>
      </w:r>
    </w:p>
    <w:p>
      <w:r>
        <w:t xml:space="preserve">Kyllä</w:t>
      </w:r>
    </w:p>
    <w:p>
      <w:r>
        <w:rPr>
          <w:b/>
        </w:rPr>
        <w:t xml:space="preserve">Esimerkki 7.424</w:t>
      </w:r>
    </w:p>
    <w:p>
      <w:r>
        <w:t xml:space="preserve">Kysely: Selvennys: Oletko kiinnostunut yrityksen koosta?</w:t>
      </w:r>
    </w:p>
    <w:p>
      <w:r>
        <w:rPr>
          <w:b/>
        </w:rPr>
        <w:t xml:space="preserve">Tulos</w:t>
      </w:r>
    </w:p>
    <w:p>
      <w:r>
        <w:t xml:space="preserve">Ei</w:t>
      </w:r>
    </w:p>
    <w:p>
      <w:r>
        <w:rPr>
          <w:b/>
        </w:rPr>
        <w:t xml:space="preserve">Esimerkki 7.425</w:t>
      </w:r>
    </w:p>
    <w:p>
      <w:r>
        <w:t xml:space="preserve">Kysely: Selvitys: Etsitkö sairaalaa New Yorkissa?</w:t>
      </w:r>
    </w:p>
    <w:p>
      <w:r>
        <w:rPr>
          <w:b/>
        </w:rPr>
        <w:t xml:space="preserve">Tulos</w:t>
      </w:r>
    </w:p>
    <w:p>
      <w:r>
        <w:t xml:space="preserve">Ei</w:t>
      </w:r>
    </w:p>
    <w:p>
      <w:r>
        <w:rPr>
          <w:b/>
        </w:rPr>
        <w:t xml:space="preserve">Esimerkki 7.426</w:t>
      </w:r>
    </w:p>
    <w:p>
      <w:r>
        <w:t xml:space="preserve">Kysely: Selvitys: Tarvitsetko tietoa korjaustoimenpiteistä?</w:t>
      </w:r>
    </w:p>
    <w:p>
      <w:r>
        <w:rPr>
          <w:b/>
        </w:rPr>
        <w:t xml:space="preserve">Tulos</w:t>
      </w:r>
    </w:p>
    <w:p>
      <w:r>
        <w:t xml:space="preserve">Kyllä</w:t>
      </w:r>
    </w:p>
    <w:p>
      <w:r>
        <w:rPr>
          <w:b/>
        </w:rPr>
        <w:t xml:space="preserve">Esimerkki 7.427</w:t>
      </w:r>
    </w:p>
    <w:p>
      <w:r>
        <w:t xml:space="preserve">Kysely: Kertokaa minulle Pacific Northwest laboratoriosta: Kertokaa minulle Pacific Northwest laboratoriosta: Kertokaa minulle Pacific Northwest laboratoriosta.  Selvennys: Etsitkö joitakin näytekokeita...</w:t>
      </w:r>
    </w:p>
    <w:p>
      <w:r>
        <w:rPr>
          <w:b/>
        </w:rPr>
        <w:t xml:space="preserve">Tulos</w:t>
      </w:r>
    </w:p>
    <w:p>
      <w:r>
        <w:t xml:space="preserve">Ei</w:t>
      </w:r>
    </w:p>
    <w:p>
      <w:r>
        <w:rPr>
          <w:b/>
        </w:rPr>
        <w:t xml:space="preserve">Esimerkki 7.428</w:t>
      </w:r>
    </w:p>
    <w:p>
      <w:r>
        <w:t xml:space="preserve">Kysely: Barbadoksesta.  Selvennys: Haluaisitko tietää, missä Barbados on?</w:t>
      </w:r>
    </w:p>
    <w:p>
      <w:r>
        <w:rPr>
          <w:b/>
        </w:rPr>
        <w:t xml:space="preserve">Tulos</w:t>
      </w:r>
    </w:p>
    <w:p>
      <w:r>
        <w:t xml:space="preserve">Kyllä</w:t>
      </w:r>
    </w:p>
    <w:p>
      <w:r>
        <w:rPr>
          <w:b/>
        </w:rPr>
        <w:t xml:space="preserve">Esimerkki 7.429</w:t>
      </w:r>
    </w:p>
    <w:p>
      <w:r>
        <w:t xml:space="preserve">Kysely: Selvennys: Oletko kiinnostunut Barbadoksesta?</w:t>
      </w:r>
    </w:p>
    <w:p>
      <w:r>
        <w:rPr>
          <w:b/>
        </w:rPr>
        <w:t xml:space="preserve">Tulos</w:t>
      </w:r>
    </w:p>
    <w:p>
      <w:r>
        <w:t xml:space="preserve">Ei</w:t>
      </w:r>
    </w:p>
    <w:p>
      <w:r>
        <w:rPr>
          <w:b/>
        </w:rPr>
        <w:t xml:space="preserve">Esimerkki 7.430</w:t>
      </w:r>
    </w:p>
    <w:p>
      <w:r>
        <w:t xml:space="preserve">Kysely: Selvitys: Tarvitsetko tapahtumakalenterin Indianan valtion messualueelle?</w:t>
      </w:r>
    </w:p>
    <w:p>
      <w:r>
        <w:rPr>
          <w:b/>
        </w:rPr>
        <w:t xml:space="preserve">Tulos</w:t>
      </w:r>
    </w:p>
    <w:p>
      <w:r>
        <w:t xml:space="preserve">Ei</w:t>
      </w:r>
    </w:p>
    <w:p>
      <w:r>
        <w:rPr>
          <w:b/>
        </w:rPr>
        <w:t xml:space="preserve">Esimerkki 7.431</w:t>
      </w:r>
    </w:p>
    <w:p>
      <w:r>
        <w:t xml:space="preserve">Kysely: Selvitys: Etsitkö ajoneuvon rekisteröintiä varten tarvittavia asiakirjoja?</w:t>
      </w:r>
    </w:p>
    <w:p>
      <w:r>
        <w:rPr>
          <w:b/>
        </w:rPr>
        <w:t xml:space="preserve">Tulos</w:t>
      </w:r>
    </w:p>
    <w:p>
      <w:r>
        <w:t xml:space="preserve">Ei</w:t>
      </w:r>
    </w:p>
    <w:p>
      <w:r>
        <w:rPr>
          <w:b/>
        </w:rPr>
        <w:t xml:space="preserve">Esimerkki 7.432</w:t>
      </w:r>
    </w:p>
    <w:p>
      <w:r>
        <w:t xml:space="preserve">Kysely: Alexian Brothers -sairaaloista.  Täsmennys: Etsitkö Alexianusveljesten katolisen sääntökunnan sairaaloita?</w:t>
      </w:r>
    </w:p>
    <w:p>
      <w:r>
        <w:rPr>
          <w:b/>
        </w:rPr>
        <w:t xml:space="preserve">Tulos</w:t>
      </w:r>
    </w:p>
    <w:p>
      <w:r>
        <w:t xml:space="preserve">Kyllä</w:t>
      </w:r>
    </w:p>
    <w:p>
      <w:r>
        <w:rPr>
          <w:b/>
        </w:rPr>
        <w:t xml:space="preserve">Esimerkki 7.433</w:t>
      </w:r>
    </w:p>
    <w:p>
      <w:r>
        <w:t xml:space="preserve">Kysely: Espn urheilutietoja: Anna minulle espn urheilutietoja.  Täsmennys: Etsitkö insinöörejä kyseiseltä alalta?</w:t>
      </w:r>
    </w:p>
    <w:p>
      <w:r>
        <w:rPr>
          <w:b/>
        </w:rPr>
        <w:t xml:space="preserve">Tulos</w:t>
      </w:r>
    </w:p>
    <w:p>
      <w:r>
        <w:t xml:space="preserve">Ei</w:t>
      </w:r>
    </w:p>
    <w:p>
      <w:r>
        <w:rPr>
          <w:b/>
        </w:rPr>
        <w:t xml:space="preserve">Esimerkki 7.434</w:t>
      </w:r>
    </w:p>
    <w:p>
      <w:r>
        <w:t xml:space="preserve">Kysely: Selvennys: Haluatko tietää, mitä tarkoittaa yhtäläisten mahdollisuuksien työnantajana oleminen?</w:t>
      </w:r>
    </w:p>
    <w:p>
      <w:r>
        <w:rPr>
          <w:b/>
        </w:rPr>
        <w:t xml:space="preserve">Tulos</w:t>
      </w:r>
    </w:p>
    <w:p>
      <w:r>
        <w:t xml:space="preserve">Ei</w:t>
      </w:r>
    </w:p>
    <w:p>
      <w:r>
        <w:rPr>
          <w:b/>
        </w:rPr>
        <w:t xml:space="preserve">Esimerkki 7.435</w:t>
      </w:r>
    </w:p>
    <w:p>
      <w:r>
        <w:t xml:space="preserve">Kysely: Mistä voin ostaa pasuunan?  Täsmennys: Oletko kiinnostunut pasuunoiden hintaluokasta?</w:t>
      </w:r>
    </w:p>
    <w:p>
      <w:r>
        <w:rPr>
          <w:b/>
        </w:rPr>
        <w:t xml:space="preserve">Tulos</w:t>
      </w:r>
    </w:p>
    <w:p>
      <w:r>
        <w:t xml:space="preserve">Kyllä</w:t>
      </w:r>
    </w:p>
    <w:p>
      <w:r>
        <w:rPr>
          <w:b/>
        </w:rPr>
        <w:t xml:space="preserve">Esimerkki 7.436</w:t>
      </w:r>
    </w:p>
    <w:p>
      <w:r>
        <w:t xml:space="preserve">Kysely: Rick Warrenista: Etsin tietoja Rick Warrenista.  Selvennys: Etsitkö tietoa siitä, miten kännykät toimivat?</w:t>
      </w:r>
    </w:p>
    <w:p>
      <w:r>
        <w:rPr>
          <w:b/>
        </w:rPr>
        <w:t xml:space="preserve">Tulos</w:t>
      </w:r>
    </w:p>
    <w:p>
      <w:r>
        <w:t xml:space="preserve">Ei</w:t>
      </w:r>
    </w:p>
    <w:p>
      <w:r>
        <w:rPr>
          <w:b/>
        </w:rPr>
        <w:t xml:space="preserve">Esimerkki 7.437</w:t>
      </w:r>
    </w:p>
    <w:p>
      <w:r>
        <w:t xml:space="preserve">Kysely: Kertokaa minulle Pacific Northwest laboratoriosta: Kertokaa minulle Pacific Northwest laboratoriosta: Kertokaa minulle Pacific Northwest laboratoriosta.  Täsmennys: Haluaisitko kartan, jossa on lueteltu kiinnostavat palvelut tai kohteet?</w:t>
      </w:r>
    </w:p>
    <w:p>
      <w:r>
        <w:rPr>
          <w:b/>
        </w:rPr>
        <w:t xml:space="preserve">Tulos</w:t>
      </w:r>
    </w:p>
    <w:p>
      <w:r>
        <w:t xml:space="preserve">Ei</w:t>
      </w:r>
    </w:p>
    <w:p>
      <w:r>
        <w:rPr>
          <w:b/>
        </w:rPr>
        <w:t xml:space="preserve">Esimerkki 7.438</w:t>
      </w:r>
    </w:p>
    <w:p>
      <w:r>
        <w:t xml:space="preserve">Kysely: Mistä Madagaskar tunnetaan?  Selvennys: Tarkoitatko elokuvasarjaa vai maata?</w:t>
      </w:r>
    </w:p>
    <w:p>
      <w:r>
        <w:rPr>
          <w:b/>
        </w:rPr>
        <w:t xml:space="preserve">Tulos</w:t>
      </w:r>
    </w:p>
    <w:p>
      <w:r>
        <w:t xml:space="preserve">Kyllä</w:t>
      </w:r>
    </w:p>
    <w:p>
      <w:r>
        <w:rPr>
          <w:b/>
        </w:rPr>
        <w:t xml:space="preserve">Esimerkki 7.439</w:t>
      </w:r>
    </w:p>
    <w:p>
      <w:r>
        <w:t xml:space="preserve">Kysely: Selvitys: Oletko kiinnostunut elokuva-arpajaisista?</w:t>
      </w:r>
    </w:p>
    <w:p>
      <w:r>
        <w:rPr>
          <w:b/>
        </w:rPr>
        <w:t xml:space="preserve">Tulos</w:t>
      </w:r>
    </w:p>
    <w:p>
      <w:r>
        <w:t xml:space="preserve">Kyllä</w:t>
      </w:r>
    </w:p>
    <w:p>
      <w:r>
        <w:rPr>
          <w:b/>
        </w:rPr>
        <w:t xml:space="preserve">Esimerkki 7.440</w:t>
      </w:r>
    </w:p>
    <w:p>
      <w:r>
        <w:t xml:space="preserve">Kysely: New Yorkin hotelleista.  Täsmennys: Minkälaisesta mediasta olet kiinnostunut on olemassa monia videoita ja still-kuvia salaisesta puutarhasta sen elokuvista näytelmistä tv-musikaaleista ja oopperatuotannoista</w:t>
      </w:r>
    </w:p>
    <w:p>
      <w:r>
        <w:rPr>
          <w:b/>
        </w:rPr>
        <w:t xml:space="preserve">Tulos</w:t>
      </w:r>
    </w:p>
    <w:p>
      <w:r>
        <w:t xml:space="preserve">Ei</w:t>
      </w:r>
    </w:p>
    <w:p>
      <w:r>
        <w:rPr>
          <w:b/>
        </w:rPr>
        <w:t xml:space="preserve">Esimerkki 7.441</w:t>
      </w:r>
    </w:p>
    <w:p>
      <w:r>
        <w:t xml:space="preserve">Kysely: Selvitys: Onko paras pitkäaikaishoitovakuutus mielestäsi oikea sinulle?</w:t>
      </w:r>
    </w:p>
    <w:p>
      <w:r>
        <w:rPr>
          <w:b/>
        </w:rPr>
        <w:t xml:space="preserve">Tulos</w:t>
      </w:r>
    </w:p>
    <w:p>
      <w:r>
        <w:t xml:space="preserve">Ei</w:t>
      </w:r>
    </w:p>
    <w:p>
      <w:r>
        <w:rPr>
          <w:b/>
        </w:rPr>
        <w:t xml:space="preserve">Esimerkki 7.442</w:t>
      </w:r>
    </w:p>
    <w:p>
      <w:r>
        <w:t xml:space="preserve">Kysely: Mikä on Runo taskussasi -päivä?  Selvennys: Pitääkö sinun tietää vuoden 2019 päivämäärä?</w:t>
      </w:r>
    </w:p>
    <w:p>
      <w:r>
        <w:rPr>
          <w:b/>
        </w:rPr>
        <w:t xml:space="preserve">Tulos</w:t>
      </w:r>
    </w:p>
    <w:p>
      <w:r>
        <w:t xml:space="preserve">Kyllä</w:t>
      </w:r>
    </w:p>
    <w:p>
      <w:r>
        <w:rPr>
          <w:b/>
        </w:rPr>
        <w:t xml:space="preserve">Esimerkki 7.443</w:t>
      </w:r>
    </w:p>
    <w:p>
      <w:r>
        <w:t xml:space="preserve">Kysely: Selvennys: Etsitkö Arkansas jalkapalloa</w:t>
      </w:r>
    </w:p>
    <w:p>
      <w:r>
        <w:rPr>
          <w:b/>
        </w:rPr>
        <w:t xml:space="preserve">Tulos</w:t>
      </w:r>
    </w:p>
    <w:p>
      <w:r>
        <w:t xml:space="preserve">Kyllä</w:t>
      </w:r>
    </w:p>
    <w:p>
      <w:r>
        <w:rPr>
          <w:b/>
        </w:rPr>
        <w:t xml:space="preserve">Esimerkki 7.444</w:t>
      </w:r>
    </w:p>
    <w:p>
      <w:r>
        <w:t xml:space="preserve">Kysely: Selvennys: haluaisitko tietää tietyistä artisteista, jotka liittyvät äitienpäivään?</w:t>
      </w:r>
    </w:p>
    <w:p>
      <w:r>
        <w:rPr>
          <w:b/>
        </w:rPr>
        <w:t xml:space="preserve">Tulos</w:t>
      </w:r>
    </w:p>
    <w:p>
      <w:r>
        <w:t xml:space="preserve">Kyllä</w:t>
      </w:r>
    </w:p>
    <w:p>
      <w:r>
        <w:rPr>
          <w:b/>
        </w:rPr>
        <w:t xml:space="preserve">Esimerkki 7.445</w:t>
      </w:r>
    </w:p>
    <w:p>
      <w:r>
        <w:t xml:space="preserve">Tiedustelu: figs Selvennys: haluatteko tietää Culpeperin kansallisen hautausmaan koon?</w:t>
      </w:r>
    </w:p>
    <w:p>
      <w:r>
        <w:rPr>
          <w:b/>
        </w:rPr>
        <w:t xml:space="preserve">Tulos</w:t>
      </w:r>
    </w:p>
    <w:p>
      <w:r>
        <w:t xml:space="preserve">Ei</w:t>
      </w:r>
    </w:p>
    <w:p>
      <w:r>
        <w:rPr>
          <w:b/>
        </w:rPr>
        <w:t xml:space="preserve">Esimerkki 7.446</w:t>
      </w:r>
    </w:p>
    <w:p>
      <w:r>
        <w:t xml:space="preserve">Kysely: Selvitys: Haluatko adoptoida koiria ilmaiseksi?</w:t>
      </w:r>
    </w:p>
    <w:p>
      <w:r>
        <w:rPr>
          <w:b/>
        </w:rPr>
        <w:t xml:space="preserve">Tulos</w:t>
      </w:r>
    </w:p>
    <w:p>
      <w:r>
        <w:t xml:space="preserve">Kyllä</w:t>
      </w:r>
    </w:p>
    <w:p>
      <w:r>
        <w:rPr>
          <w:b/>
        </w:rPr>
        <w:t xml:space="preserve">Esimerkki 7.447</w:t>
      </w:r>
    </w:p>
    <w:p>
      <w:r>
        <w:t xml:space="preserve">Kysely: Selvennys: Oletko kiinnostunut tietystä verkkosivusta?</w:t>
      </w:r>
    </w:p>
    <w:p>
      <w:r>
        <w:rPr>
          <w:b/>
        </w:rPr>
        <w:t xml:space="preserve">Tulos</w:t>
      </w:r>
    </w:p>
    <w:p>
      <w:r>
        <w:t xml:space="preserve">Kyllä</w:t>
      </w:r>
    </w:p>
    <w:p>
      <w:r>
        <w:rPr>
          <w:b/>
        </w:rPr>
        <w:t xml:space="preserve">Esimerkki 7.448</w:t>
      </w:r>
    </w:p>
    <w:p>
      <w:r>
        <w:t xml:space="preserve">Tiedustelu: Kerro minulle Cass County Missouri Selvennys: Etsitkö ruokapaikkoja Cass County Missouri -alueella?</w:t>
      </w:r>
    </w:p>
    <w:p>
      <w:r>
        <w:rPr>
          <w:b/>
        </w:rPr>
        <w:t xml:space="preserve">Tulos</w:t>
      </w:r>
    </w:p>
    <w:p>
      <w:r>
        <w:t xml:space="preserve">Kyllä</w:t>
      </w:r>
    </w:p>
    <w:p>
      <w:r>
        <w:rPr>
          <w:b/>
        </w:rPr>
        <w:t xml:space="preserve">Esimerkki 7.449</w:t>
      </w:r>
    </w:p>
    <w:p>
      <w:r>
        <w:t xml:space="preserve">Kysely: Porterville.  Täsmennys: mitä gs-palkkaluokkaa etsit?</w:t>
      </w:r>
    </w:p>
    <w:p>
      <w:r>
        <w:rPr>
          <w:b/>
        </w:rPr>
        <w:t xml:space="preserve">Tulos</w:t>
      </w:r>
    </w:p>
    <w:p>
      <w:r>
        <w:t xml:space="preserve">Ei</w:t>
      </w:r>
    </w:p>
    <w:p>
      <w:r>
        <w:rPr>
          <w:b/>
        </w:rPr>
        <w:t xml:space="preserve">Esimerkki 7.450</w:t>
      </w:r>
    </w:p>
    <w:p>
      <w:r>
        <w:t xml:space="preserve">Kysely: Etsin musiikkimiestä.  Täsmennys: Haluatko kuunnella musiikkimiehen kappaleita?</w:t>
      </w:r>
    </w:p>
    <w:p>
      <w:r>
        <w:rPr>
          <w:b/>
        </w:rPr>
        <w:t xml:space="preserve">Tulos</w:t>
      </w:r>
    </w:p>
    <w:p>
      <w:r>
        <w:t xml:space="preserve">Kyllä</w:t>
      </w:r>
    </w:p>
    <w:p>
      <w:r>
        <w:rPr>
          <w:b/>
        </w:rPr>
        <w:t xml:space="preserve">Esimerkki 7.451</w:t>
      </w:r>
    </w:p>
    <w:p>
      <w:r>
        <w:t xml:space="preserve">Kysely: New Yorkin hotelleista.  Täsmennys: Etsitkö video-opastusta</w:t>
      </w:r>
    </w:p>
    <w:p>
      <w:r>
        <w:rPr>
          <w:b/>
        </w:rPr>
        <w:t xml:space="preserve">Tulos</w:t>
      </w:r>
    </w:p>
    <w:p>
      <w:r>
        <w:t xml:space="preserve">Ei</w:t>
      </w:r>
    </w:p>
    <w:p>
      <w:r>
        <w:rPr>
          <w:b/>
        </w:rPr>
        <w:t xml:space="preserve">Esimerkki 7.452</w:t>
      </w:r>
    </w:p>
    <w:p>
      <w:r>
        <w:t xml:space="preserve">Kysely: Porterville.  Täsmennys: Haluaisitko tietää, miten voit testata vldl-tasosi?</w:t>
      </w:r>
    </w:p>
    <w:p>
      <w:r>
        <w:rPr>
          <w:b/>
        </w:rPr>
        <w:t xml:space="preserve">Tulos</w:t>
      </w:r>
    </w:p>
    <w:p>
      <w:r>
        <w:t xml:space="preserve">Ei</w:t>
      </w:r>
    </w:p>
    <w:p>
      <w:r>
        <w:rPr>
          <w:b/>
        </w:rPr>
        <w:t xml:space="preserve">Esimerkki 7.453</w:t>
      </w:r>
    </w:p>
    <w:p>
      <w:r>
        <w:t xml:space="preserve">Kysely: Miten voin alentaa sykettäni?  Täsmennys: Haluatko ostaa vai vuokrata sellaisen?</w:t>
      </w:r>
    </w:p>
    <w:p>
      <w:r>
        <w:rPr>
          <w:b/>
        </w:rPr>
        <w:t xml:space="preserve">Tulos</w:t>
      </w:r>
    </w:p>
    <w:p>
      <w:r>
        <w:t xml:space="preserve">Ei</w:t>
      </w:r>
    </w:p>
    <w:p>
      <w:r>
        <w:rPr>
          <w:b/>
        </w:rPr>
        <w:t xml:space="preserve">Esimerkki 7.454</w:t>
      </w:r>
    </w:p>
    <w:p>
      <w:r>
        <w:t xml:space="preserve">Kysely: Selvitys: Haluatko saada käytettyjä autonosia?</w:t>
      </w:r>
    </w:p>
    <w:p>
      <w:r>
        <w:rPr>
          <w:b/>
        </w:rPr>
        <w:t xml:space="preserve">Tulos</w:t>
      </w:r>
    </w:p>
    <w:p>
      <w:r>
        <w:t xml:space="preserve">Ei</w:t>
      </w:r>
    </w:p>
    <w:p>
      <w:r>
        <w:rPr>
          <w:b/>
        </w:rPr>
        <w:t xml:space="preserve">Esimerkki 7.455</w:t>
      </w:r>
    </w:p>
    <w:p>
      <w:r>
        <w:t xml:space="preserve">Kysely: Tiedustelut: Olen kiinnostunut dinosauruksista Selvennys: Etsitkö ohjeita New York Hall of Science Flushing Meadows Corona Parkissa sijaitsevaan New Yorkin tiedehalliin?</w:t>
      </w:r>
    </w:p>
    <w:p>
      <w:r>
        <w:rPr>
          <w:b/>
        </w:rPr>
        <w:t xml:space="preserve">Tulos</w:t>
      </w:r>
    </w:p>
    <w:p>
      <w:r>
        <w:t xml:space="preserve">Ei</w:t>
      </w:r>
    </w:p>
    <w:p>
      <w:r>
        <w:rPr>
          <w:b/>
        </w:rPr>
        <w:t xml:space="preserve">Esimerkki 7.456</w:t>
      </w:r>
    </w:p>
    <w:p>
      <w:r>
        <w:t xml:space="preserve">Kysely: Tarkennus: oletko kiinnostunut käsitöistä tai työlehdistä?</w:t>
      </w:r>
    </w:p>
    <w:p>
      <w:r>
        <w:rPr>
          <w:b/>
        </w:rPr>
        <w:t xml:space="preserve">Tulos</w:t>
      </w:r>
    </w:p>
    <w:p>
      <w:r>
        <w:t xml:space="preserve">Kyllä</w:t>
      </w:r>
    </w:p>
    <w:p>
      <w:r>
        <w:rPr>
          <w:b/>
        </w:rPr>
        <w:t xml:space="preserve">Esimerkki 7.457</w:t>
      </w:r>
    </w:p>
    <w:p>
      <w:r>
        <w:t xml:space="preserve">Kysely: Les Miserables: Etsi minulle arvosteluja les Miserables.  Täsmennys: Haluatko arvosteluja Les Miserables -konsertista?</w:t>
      </w:r>
    </w:p>
    <w:p>
      <w:r>
        <w:rPr>
          <w:b/>
        </w:rPr>
        <w:t xml:space="preserve">Tulos</w:t>
      </w:r>
    </w:p>
    <w:p>
      <w:r>
        <w:t xml:space="preserve">Kyllä</w:t>
      </w:r>
    </w:p>
    <w:p>
      <w:r>
        <w:rPr>
          <w:b/>
        </w:rPr>
        <w:t xml:space="preserve">Esimerkki 7.458</w:t>
      </w:r>
    </w:p>
    <w:p>
      <w:r>
        <w:t xml:space="preserve">Kysely: Selvitys: Onko mielessäsi jokin tietty historiallinen liike?</w:t>
      </w:r>
    </w:p>
    <w:p>
      <w:r>
        <w:rPr>
          <w:b/>
        </w:rPr>
        <w:t xml:space="preserve">Tulos</w:t>
      </w:r>
    </w:p>
    <w:p>
      <w:r>
        <w:t xml:space="preserve">Kyllä</w:t>
      </w:r>
    </w:p>
    <w:p>
      <w:r>
        <w:rPr>
          <w:b/>
        </w:rPr>
        <w:t xml:space="preserve">Esimerkki 7.459</w:t>
      </w:r>
    </w:p>
    <w:p>
      <w:r>
        <w:t xml:space="preserve">Kysely: Kertokaa minulle Sonoman piirikunnan sairaanhoitopalveluista: Kerro minulle Sonoman piirikunnan sairaanhoitopalveluista.  Täsmennys: Haluatko tietää väestön määrän?</w:t>
      </w:r>
    </w:p>
    <w:p>
      <w:r>
        <w:rPr>
          <w:b/>
        </w:rPr>
        <w:t xml:space="preserve">Tulos</w:t>
      </w:r>
    </w:p>
    <w:p>
      <w:r>
        <w:t xml:space="preserve">Ei</w:t>
      </w:r>
    </w:p>
    <w:p>
      <w:r>
        <w:rPr>
          <w:b/>
        </w:rPr>
        <w:t xml:space="preserve">Esimerkki 7.460</w:t>
      </w:r>
    </w:p>
    <w:p>
      <w:r>
        <w:t xml:space="preserve">Kysely: Kerro minulle monimuotoisuudesta Selvennys: Tarvitsetko monimuotoisuuden määritelmän?</w:t>
      </w:r>
    </w:p>
    <w:p>
      <w:r>
        <w:rPr>
          <w:b/>
        </w:rPr>
        <w:t xml:space="preserve">Tulos</w:t>
      </w:r>
    </w:p>
    <w:p>
      <w:r>
        <w:t xml:space="preserve">Kyllä</w:t>
      </w:r>
    </w:p>
    <w:p>
      <w:r>
        <w:rPr>
          <w:b/>
        </w:rPr>
        <w:t xml:space="preserve">Esimerkki 7.461</w:t>
      </w:r>
    </w:p>
    <w:p>
      <w:r>
        <w:t xml:space="preserve">Kysely: Barbadoksesta.  Selvennys: Etsitkö ompelukaavoja?</w:t>
      </w:r>
    </w:p>
    <w:p>
      <w:r>
        <w:rPr>
          <w:b/>
        </w:rPr>
        <w:t xml:space="preserve">Tulos</w:t>
      </w:r>
    </w:p>
    <w:p>
      <w:r>
        <w:t xml:space="preserve">Ei</w:t>
      </w:r>
    </w:p>
    <w:p>
      <w:r>
        <w:rPr>
          <w:b/>
        </w:rPr>
        <w:t xml:space="preserve">Esimerkki 7.462</w:t>
      </w:r>
    </w:p>
    <w:p>
      <w:r>
        <w:t xml:space="preserve">Kysely: Selvennys: Oletko kiinnostunut InuYasha cosplaysta?</w:t>
      </w:r>
    </w:p>
    <w:p>
      <w:r>
        <w:rPr>
          <w:b/>
        </w:rPr>
        <w:t xml:space="preserve">Tulos</w:t>
      </w:r>
    </w:p>
    <w:p>
      <w:r>
        <w:t xml:space="preserve">Kyllä</w:t>
      </w:r>
    </w:p>
    <w:p>
      <w:r>
        <w:rPr>
          <w:b/>
        </w:rPr>
        <w:t xml:space="preserve">Esimerkki 7.463</w:t>
      </w:r>
    </w:p>
    <w:p>
      <w:r>
        <w:t xml:space="preserve">Tiedustelu: figs Selvennys: oletko kiinnostunut vierailemaan Barbadoksella?</w:t>
      </w:r>
    </w:p>
    <w:p>
      <w:r>
        <w:rPr>
          <w:b/>
        </w:rPr>
        <w:t xml:space="preserve">Tulos</w:t>
      </w:r>
    </w:p>
    <w:p>
      <w:r>
        <w:t xml:space="preserve">Ei</w:t>
      </w:r>
    </w:p>
    <w:p>
      <w:r>
        <w:rPr>
          <w:b/>
        </w:rPr>
        <w:t xml:space="preserve">Esimerkki 7.464</w:t>
      </w:r>
    </w:p>
    <w:p>
      <w:r>
        <w:t xml:space="preserve">Kysely: Miten kirjoittaa kiitoskirje haastattelun jälkeen?  Selvennys: Mietitkö, kuka käytti halpaa internetiä?</w:t>
      </w:r>
    </w:p>
    <w:p>
      <w:r>
        <w:rPr>
          <w:b/>
        </w:rPr>
        <w:t xml:space="preserve">Tulos</w:t>
      </w:r>
    </w:p>
    <w:p>
      <w:r>
        <w:t xml:space="preserve">Ei</w:t>
      </w:r>
    </w:p>
    <w:p>
      <w:r>
        <w:rPr>
          <w:b/>
        </w:rPr>
        <w:t xml:space="preserve">Esimerkki 7.465</w:t>
      </w:r>
    </w:p>
    <w:p>
      <w:r>
        <w:t xml:space="preserve">Kysely: voita ja margariinia Selvennys: etsit kaasugrilliä koskevia ohjeita?</w:t>
      </w:r>
    </w:p>
    <w:p>
      <w:r>
        <w:rPr>
          <w:b/>
        </w:rPr>
        <w:t xml:space="preserve">Tulos</w:t>
      </w:r>
    </w:p>
    <w:p>
      <w:r>
        <w:t xml:space="preserve">Ei</w:t>
      </w:r>
    </w:p>
    <w:p>
      <w:r>
        <w:rPr>
          <w:b/>
        </w:rPr>
        <w:t xml:space="preserve">Esimerkki 7.466</w:t>
      </w:r>
    </w:p>
    <w:p>
      <w:r>
        <w:t xml:space="preserve">Kysely: Barbadoksesta.  Täsmennys: Halusitko tietää, kuinka paljon matkailua Dutchessin piirikunta saa?</w:t>
      </w:r>
    </w:p>
    <w:p>
      <w:r>
        <w:rPr>
          <w:b/>
        </w:rPr>
        <w:t xml:space="preserve">Tulos</w:t>
      </w:r>
    </w:p>
    <w:p>
      <w:r>
        <w:t xml:space="preserve">Ei</w:t>
      </w:r>
    </w:p>
    <w:p>
      <w:r>
        <w:rPr>
          <w:b/>
        </w:rPr>
        <w:t xml:space="preserve">Esimerkki 7.467</w:t>
      </w:r>
    </w:p>
    <w:p>
      <w:r>
        <w:t xml:space="preserve">Kysely: Etsi tietoa pingviineistä.  Täsmennys: Haluaisitko tietää pingviinien aikataulusta?</w:t>
      </w:r>
    </w:p>
    <w:p>
      <w:r>
        <w:rPr>
          <w:b/>
        </w:rPr>
        <w:t xml:space="preserve">Tulos</w:t>
      </w:r>
    </w:p>
    <w:p>
      <w:r>
        <w:t xml:space="preserve">Kyllä</w:t>
      </w:r>
    </w:p>
    <w:p>
      <w:r>
        <w:rPr>
          <w:b/>
        </w:rPr>
        <w:t xml:space="preserve">Esimerkki 7.468</w:t>
      </w:r>
    </w:p>
    <w:p>
      <w:r>
        <w:t xml:space="preserve">Kysely: Selvennys: Onko sinulla huollettavia henkilöitä tiedoissasi?</w:t>
      </w:r>
    </w:p>
    <w:p>
      <w:r>
        <w:rPr>
          <w:b/>
        </w:rPr>
        <w:t xml:space="preserve">Tulos</w:t>
      </w:r>
    </w:p>
    <w:p>
      <w:r>
        <w:t xml:space="preserve">Ei</w:t>
      </w:r>
    </w:p>
    <w:p>
      <w:r>
        <w:rPr>
          <w:b/>
        </w:rPr>
        <w:t xml:space="preserve">Esimerkki 7.469</w:t>
      </w:r>
    </w:p>
    <w:p>
      <w:r>
        <w:t xml:space="preserve">Kysely: Selvennys: Haluatko tietää, onko dnr laillista asuinpaikassasi?</w:t>
      </w:r>
    </w:p>
    <w:p>
      <w:r>
        <w:rPr>
          <w:b/>
        </w:rPr>
        <w:t xml:space="preserve">Tulos</w:t>
      </w:r>
    </w:p>
    <w:p>
      <w:r>
        <w:t xml:space="preserve">Kyllä</w:t>
      </w:r>
    </w:p>
    <w:p>
      <w:r>
        <w:rPr>
          <w:b/>
        </w:rPr>
        <w:t xml:space="preserve">Esimerkki 7.470</w:t>
      </w:r>
    </w:p>
    <w:p>
      <w:r>
        <w:t xml:space="preserve">Kysely: Selvitys: Etsitkö oppimateriaalia koulua varten?</w:t>
      </w:r>
    </w:p>
    <w:p>
      <w:r>
        <w:rPr>
          <w:b/>
        </w:rPr>
        <w:t xml:space="preserve">Tulos</w:t>
      </w:r>
    </w:p>
    <w:p>
      <w:r>
        <w:t xml:space="preserve">Kyllä</w:t>
      </w:r>
    </w:p>
    <w:p>
      <w:r>
        <w:rPr>
          <w:b/>
        </w:rPr>
        <w:t xml:space="preserve">Esimerkki 7.471</w:t>
      </w:r>
    </w:p>
    <w:p>
      <w:r>
        <w:t xml:space="preserve">Kysely: Selvitys: Mitä muita vaatimuksia haluat reseptin olevan?</w:t>
      </w:r>
    </w:p>
    <w:p>
      <w:r>
        <w:rPr>
          <w:b/>
        </w:rPr>
        <w:t xml:space="preserve">Tulos</w:t>
      </w:r>
    </w:p>
    <w:p>
      <w:r>
        <w:t xml:space="preserve">Kyllä</w:t>
      </w:r>
    </w:p>
    <w:p>
      <w:r>
        <w:rPr>
          <w:b/>
        </w:rPr>
        <w:t xml:space="preserve">Esimerkki 7.472</w:t>
      </w:r>
    </w:p>
    <w:p>
      <w:r>
        <w:t xml:space="preserve">Kysely: Kerro minulle kanakeiton valmistamisesta tyhjästä.  Täsmennys: Minkälaista kanakeittoa haluaisit tehdä?</w:t>
      </w:r>
    </w:p>
    <w:p>
      <w:r>
        <w:rPr>
          <w:b/>
        </w:rPr>
        <w:t xml:space="preserve">Tulos</w:t>
      </w:r>
    </w:p>
    <w:p>
      <w:r>
        <w:t xml:space="preserve">Kyllä</w:t>
      </w:r>
    </w:p>
    <w:p>
      <w:r>
        <w:rPr>
          <w:b/>
        </w:rPr>
        <w:t xml:space="preserve">Esimerkki 7.473</w:t>
      </w:r>
    </w:p>
    <w:p>
      <w:r>
        <w:t xml:space="preserve">Kysely: Rick Warrenista: Etsin tietoja Rick Warrenista.  Täsmennys: Haluaisitko nähdä tapahtumakalenterin?</w:t>
      </w:r>
    </w:p>
    <w:p>
      <w:r>
        <w:rPr>
          <w:b/>
        </w:rPr>
        <w:t xml:space="preserve">Tulos</w:t>
      </w:r>
    </w:p>
    <w:p>
      <w:r>
        <w:t xml:space="preserve">Ei</w:t>
      </w:r>
    </w:p>
    <w:p>
      <w:r>
        <w:rPr>
          <w:b/>
        </w:rPr>
        <w:t xml:space="preserve">Esimerkki 7.474</w:t>
      </w:r>
    </w:p>
    <w:p>
      <w:r>
        <w:t xml:space="preserve">Kysely: Selvitys: Oletko kiinnostunut raffles college of designista?</w:t>
      </w:r>
    </w:p>
    <w:p>
      <w:r>
        <w:rPr>
          <w:b/>
        </w:rPr>
        <w:t xml:space="preserve">Tulos</w:t>
      </w:r>
    </w:p>
    <w:p>
      <w:r>
        <w:t xml:space="preserve">Kyllä</w:t>
      </w:r>
    </w:p>
    <w:p>
      <w:r>
        <w:rPr>
          <w:b/>
        </w:rPr>
        <w:t xml:space="preserve">Esimerkki 7.475</w:t>
      </w:r>
    </w:p>
    <w:p>
      <w:r>
        <w:t xml:space="preserve">Kysely: Porterville.  Täsmennys: Oletko kiinnostunut siitä, kuka on vastuussa tn:n tiepoliisista?</w:t>
      </w:r>
    </w:p>
    <w:p>
      <w:r>
        <w:rPr>
          <w:b/>
        </w:rPr>
        <w:t xml:space="preserve">Tulos</w:t>
      </w:r>
    </w:p>
    <w:p>
      <w:r>
        <w:t xml:space="preserve">Ei</w:t>
      </w:r>
    </w:p>
    <w:p>
      <w:r>
        <w:rPr>
          <w:b/>
        </w:rPr>
        <w:t xml:space="preserve">Esimerkki 7.476</w:t>
      </w:r>
    </w:p>
    <w:p>
      <w:r>
        <w:t xml:space="preserve">Kysely: Kerro minulle evoluution todisteista Selvennys: Etsitkö evoluutiota koskevia opetusresursseja?</w:t>
      </w:r>
    </w:p>
    <w:p>
      <w:r>
        <w:rPr>
          <w:b/>
        </w:rPr>
        <w:t xml:space="preserve">Tulos</w:t>
      </w:r>
    </w:p>
    <w:p>
      <w:r>
        <w:t xml:space="preserve">Kyllä</w:t>
      </w:r>
    </w:p>
    <w:p>
      <w:r>
        <w:rPr>
          <w:b/>
        </w:rPr>
        <w:t xml:space="preserve">Esimerkki 7.477</w:t>
      </w:r>
    </w:p>
    <w:p>
      <w:r>
        <w:t xml:space="preserve">Kysely: Selvennys: Tarkoitatko ohjelmistoa, joka on tarkoitettu Arkansasissa?</w:t>
      </w:r>
    </w:p>
    <w:p>
      <w:r>
        <w:rPr>
          <w:b/>
        </w:rPr>
        <w:t xml:space="preserve">Tulos</w:t>
      </w:r>
    </w:p>
    <w:p>
      <w:r>
        <w:t xml:space="preserve">Ei</w:t>
      </w:r>
    </w:p>
    <w:p>
      <w:r>
        <w:rPr>
          <w:b/>
        </w:rPr>
        <w:t xml:space="preserve">Esimerkki 7.478</w:t>
      </w:r>
    </w:p>
    <w:p>
      <w:r>
        <w:t xml:space="preserve">Kysely: Barbadoksesta.  Täsmennys: Oletko kiinnostunut Barbadoksen ekologiasta?</w:t>
      </w:r>
    </w:p>
    <w:p>
      <w:r>
        <w:rPr>
          <w:b/>
        </w:rPr>
        <w:t xml:space="preserve">Tulos</w:t>
      </w:r>
    </w:p>
    <w:p>
      <w:r>
        <w:t xml:space="preserve">Kyllä</w:t>
      </w:r>
    </w:p>
    <w:p>
      <w:r>
        <w:rPr>
          <w:b/>
        </w:rPr>
        <w:t xml:space="preserve">Esimerkki 7.479</w:t>
      </w:r>
    </w:p>
    <w:p>
      <w:r>
        <w:t xml:space="preserve">Kysely: Kalifornian lentokenttää koskevat tiedot.  Selvennys: Pitääkö sinun tehdä varaus matkustatko yksin?</w:t>
      </w:r>
    </w:p>
    <w:p>
      <w:r>
        <w:rPr>
          <w:b/>
        </w:rPr>
        <w:t xml:space="preserve">Tulos</w:t>
      </w:r>
    </w:p>
    <w:p>
      <w:r>
        <w:t xml:space="preserve">Kyllä</w:t>
      </w:r>
    </w:p>
    <w:p>
      <w:r>
        <w:rPr>
          <w:b/>
        </w:rPr>
        <w:t xml:space="preserve">Esimerkki 7.480</w:t>
      </w:r>
    </w:p>
    <w:p>
      <w:r>
        <w:t xml:space="preserve">Kysely: Kerro minulle Cass County Missouri Selvennys: Onko mitään erityistä tietoa, jota etsit?</w:t>
      </w:r>
    </w:p>
    <w:p>
      <w:r>
        <w:rPr>
          <w:b/>
        </w:rPr>
        <w:t xml:space="preserve">Tulos</w:t>
      </w:r>
    </w:p>
    <w:p>
      <w:r>
        <w:t xml:space="preserve">Kyllä</w:t>
      </w:r>
    </w:p>
    <w:p>
      <w:r>
        <w:rPr>
          <w:b/>
        </w:rPr>
        <w:t xml:space="preserve">Esimerkki 7.481</w:t>
      </w:r>
    </w:p>
    <w:p>
      <w:r>
        <w:t xml:space="preserve">Kysely: Mistä Yhdysvaltain myyntivoittovero koostuu ja miten se jakautuu?  Täsmennys: Mistä pääomavoittojen veroasteesta olet kiinnostunut?</w:t>
      </w:r>
    </w:p>
    <w:p>
      <w:r>
        <w:rPr>
          <w:b/>
        </w:rPr>
        <w:t xml:space="preserve">Tulos</w:t>
      </w:r>
    </w:p>
    <w:p>
      <w:r>
        <w:t xml:space="preserve">Kyllä</w:t>
      </w:r>
    </w:p>
    <w:p>
      <w:r>
        <w:rPr>
          <w:b/>
        </w:rPr>
        <w:t xml:space="preserve">Esimerkki 7.482</w:t>
      </w:r>
    </w:p>
    <w:p>
      <w:r>
        <w:t xml:space="preserve">Kysely: Selvennys: Onko sinun tiedettävä sen syy?</w:t>
      </w:r>
    </w:p>
    <w:p>
      <w:r>
        <w:rPr>
          <w:b/>
        </w:rPr>
        <w:t xml:space="preserve">Tulos</w:t>
      </w:r>
    </w:p>
    <w:p>
      <w:r>
        <w:t xml:space="preserve">Kyllä</w:t>
      </w:r>
    </w:p>
    <w:p>
      <w:r>
        <w:rPr>
          <w:b/>
        </w:rPr>
        <w:t xml:space="preserve">Esimerkki 7.483</w:t>
      </w:r>
    </w:p>
    <w:p>
      <w:r>
        <w:t xml:space="preserve">Kysely: FL: Etsin tietoa Mayo Clinic Jacksonville FL:stä Selvennys: Haluatko tietää, mistä rouva C.J. Walker on kuuluisa?</w:t>
      </w:r>
    </w:p>
    <w:p>
      <w:r>
        <w:rPr>
          <w:b/>
        </w:rPr>
        <w:t xml:space="preserve">Tulos</w:t>
      </w:r>
    </w:p>
    <w:p>
      <w:r>
        <w:t xml:space="preserve">Ei</w:t>
      </w:r>
    </w:p>
    <w:p>
      <w:r>
        <w:rPr>
          <w:b/>
        </w:rPr>
        <w:t xml:space="preserve">Esimerkki 7.484</w:t>
      </w:r>
    </w:p>
    <w:p>
      <w:r>
        <w:t xml:space="preserve">Kysely: Kysymys: Mikä on USDA:n ruokapyramidi Selvennys: Oletko huolissasi, jos ruokapyramidi on vanhentunut?</w:t>
      </w:r>
    </w:p>
    <w:p>
      <w:r>
        <w:rPr>
          <w:b/>
        </w:rPr>
        <w:t xml:space="preserve">Tulos</w:t>
      </w:r>
    </w:p>
    <w:p>
      <w:r>
        <w:t xml:space="preserve">Kyllä</w:t>
      </w:r>
    </w:p>
    <w:p>
      <w:r>
        <w:rPr>
          <w:b/>
        </w:rPr>
        <w:t xml:space="preserve">Esimerkki 7.485</w:t>
      </w:r>
    </w:p>
    <w:p>
      <w:r>
        <w:t xml:space="preserve">Kysely: Selvitys: Haluatko tietää hp mini 2140:n hinnan?</w:t>
      </w:r>
    </w:p>
    <w:p>
      <w:r>
        <w:rPr>
          <w:b/>
        </w:rPr>
        <w:t xml:space="preserve">Tulos</w:t>
      </w:r>
    </w:p>
    <w:p>
      <w:r>
        <w:t xml:space="preserve">Kyllä</w:t>
      </w:r>
    </w:p>
    <w:p>
      <w:r>
        <w:rPr>
          <w:b/>
        </w:rPr>
        <w:t xml:space="preserve">Esimerkki 7.486</w:t>
      </w:r>
    </w:p>
    <w:p>
      <w:r>
        <w:t xml:space="preserve">Kysely: Selvitys: Yritätkö etsiä kucoin osakkeita kryptovaluutta</w:t>
      </w:r>
    </w:p>
    <w:p>
      <w:r>
        <w:rPr>
          <w:b/>
        </w:rPr>
        <w:t xml:space="preserve">Tulos</w:t>
      </w:r>
    </w:p>
    <w:p>
      <w:r>
        <w:t xml:space="preserve">Ei</w:t>
      </w:r>
    </w:p>
    <w:p>
      <w:r>
        <w:rPr>
          <w:b/>
        </w:rPr>
        <w:t xml:space="preserve">Esimerkki 7.487</w:t>
      </w:r>
    </w:p>
    <w:p>
      <w:r>
        <w:t xml:space="preserve">Kysely: Selvennys: Oletko kiinnostunut tavoista vähentää vldl-tasoja?</w:t>
      </w:r>
    </w:p>
    <w:p>
      <w:r>
        <w:rPr>
          <w:b/>
        </w:rPr>
        <w:t xml:space="preserve">Tulos</w:t>
      </w:r>
    </w:p>
    <w:p>
      <w:r>
        <w:t xml:space="preserve">Kyllä</w:t>
      </w:r>
    </w:p>
    <w:p>
      <w:r>
        <w:rPr>
          <w:b/>
        </w:rPr>
        <w:t xml:space="preserve">Esimerkki 7.488</w:t>
      </w:r>
    </w:p>
    <w:p>
      <w:r>
        <w:t xml:space="preserve">Kysely: Selvennys: Millaista pingviiniä etsit?</w:t>
      </w:r>
    </w:p>
    <w:p>
      <w:r>
        <w:rPr>
          <w:b/>
        </w:rPr>
        <w:t xml:space="preserve">Tulos</w:t>
      </w:r>
    </w:p>
    <w:p>
      <w:r>
        <w:t xml:space="preserve">Ei</w:t>
      </w:r>
    </w:p>
    <w:p>
      <w:r>
        <w:rPr>
          <w:b/>
        </w:rPr>
        <w:t xml:space="preserve">Esimerkki 7.489</w:t>
      </w:r>
    </w:p>
    <w:p>
      <w:r>
        <w:t xml:space="preserve">Kysely: Kerro minulle aineellisen henkilökohtaisen omaisuuden verosta Selvennys: Haluatko tietää viimeisimmät sääpäivitykset Pocono-vuorille?</w:t>
      </w:r>
    </w:p>
    <w:p>
      <w:r>
        <w:rPr>
          <w:b/>
        </w:rPr>
        <w:t xml:space="preserve">Tulos</w:t>
      </w:r>
    </w:p>
    <w:p>
      <w:r>
        <w:t xml:space="preserve">Ei</w:t>
      </w:r>
    </w:p>
    <w:p>
      <w:r>
        <w:rPr>
          <w:b/>
        </w:rPr>
        <w:t xml:space="preserve">Esimerkki 7.490</w:t>
      </w:r>
    </w:p>
    <w:p>
      <w:r>
        <w:t xml:space="preserve">Kysely: Kysymys: Mitkä ovat parhaat reseptit grillaukseen Selvennys: haluaisitko nähdä tehokkaimmat menetelmät gmat prep</w:t>
      </w:r>
    </w:p>
    <w:p>
      <w:r>
        <w:rPr>
          <w:b/>
        </w:rPr>
        <w:t xml:space="preserve">Tulos</w:t>
      </w:r>
    </w:p>
    <w:p>
      <w:r>
        <w:t xml:space="preserve">Ei</w:t>
      </w:r>
    </w:p>
    <w:p>
      <w:r>
        <w:rPr>
          <w:b/>
        </w:rPr>
        <w:t xml:space="preserve">Esimerkki 7.491</w:t>
      </w:r>
    </w:p>
    <w:p>
      <w:r>
        <w:t xml:space="preserve">Kysely: Bowflex Power Pro.  Selvennys: Haluaisitko nähdä Inuyasha-mangan?</w:t>
      </w:r>
    </w:p>
    <w:p>
      <w:r>
        <w:rPr>
          <w:b/>
        </w:rPr>
        <w:t xml:space="preserve">Tulos</w:t>
      </w:r>
    </w:p>
    <w:p>
      <w:r>
        <w:t xml:space="preserve">Ei</w:t>
      </w:r>
    </w:p>
    <w:p>
      <w:r>
        <w:rPr>
          <w:b/>
        </w:rPr>
        <w:t xml:space="preserve">Esimerkki 7.492</w:t>
      </w:r>
    </w:p>
    <w:p>
      <w:r>
        <w:t xml:space="preserve">Kysely: Etsi tietoa huuhtelusta.  Täsmennys: Haluatko tietää, miksi kasvosi punoittavat?</w:t>
      </w:r>
    </w:p>
    <w:p>
      <w:r>
        <w:rPr>
          <w:b/>
        </w:rPr>
        <w:t xml:space="preserve">Tulos</w:t>
      </w:r>
    </w:p>
    <w:p>
      <w:r>
        <w:t xml:space="preserve">Kyllä</w:t>
      </w:r>
    </w:p>
    <w:p>
      <w:r>
        <w:rPr>
          <w:b/>
        </w:rPr>
        <w:t xml:space="preserve">Esimerkki 7.493</w:t>
      </w:r>
    </w:p>
    <w:p>
      <w:r>
        <w:t xml:space="preserve">Kysely: Kerro minulle kivi- ja jalokivinäyttelyistä Selvennys: Pidätkö ihmiset poissa vai eläimet sisällä?</w:t>
      </w:r>
    </w:p>
    <w:p>
      <w:r>
        <w:rPr>
          <w:b/>
        </w:rPr>
        <w:t xml:space="preserve">Tulos</w:t>
      </w:r>
    </w:p>
    <w:p>
      <w:r>
        <w:t xml:space="preserve">Ei</w:t>
      </w:r>
    </w:p>
    <w:p>
      <w:r>
        <w:rPr>
          <w:b/>
        </w:rPr>
        <w:t xml:space="preserve">Esimerkki 7.494</w:t>
      </w:r>
    </w:p>
    <w:p>
      <w:r>
        <w:t xml:space="preserve">Kysely: Selvennys: Etsitkö jotain tiettyä laitetta, joka on varustettu gps:llä?</w:t>
      </w:r>
    </w:p>
    <w:p>
      <w:r>
        <w:rPr>
          <w:b/>
        </w:rPr>
        <w:t xml:space="preserve">Tulos</w:t>
      </w:r>
    </w:p>
    <w:p>
      <w:r>
        <w:t xml:space="preserve">Kyllä</w:t>
      </w:r>
    </w:p>
    <w:p>
      <w:r>
        <w:rPr>
          <w:b/>
        </w:rPr>
        <w:t xml:space="preserve">Esimerkki 7.495</w:t>
      </w:r>
    </w:p>
    <w:p>
      <w:r>
        <w:t xml:space="preserve">Kysely: Rick Warrenista: Etsin tietoja Rick Warrenista.  Selvennys: Tunnetko jonkun Rick Warrenin?</w:t>
      </w:r>
    </w:p>
    <w:p>
      <w:r>
        <w:rPr>
          <w:b/>
        </w:rPr>
        <w:t xml:space="preserve">Tulos</w:t>
      </w:r>
    </w:p>
    <w:p>
      <w:r>
        <w:t xml:space="preserve">Kyllä</w:t>
      </w:r>
    </w:p>
    <w:p>
      <w:r>
        <w:rPr>
          <w:b/>
        </w:rPr>
        <w:t xml:space="preserve">Esimerkki 7.496</w:t>
      </w:r>
    </w:p>
    <w:p>
      <w:r>
        <w:t xml:space="preserve">Kysely: Etsin musiikkimiestä.  Täsmennys: Haluatko tietää musiikkimiehen näyttelijäkaartin?</w:t>
      </w:r>
    </w:p>
    <w:p>
      <w:r>
        <w:rPr>
          <w:b/>
        </w:rPr>
        <w:t xml:space="preserve">Tulos</w:t>
      </w:r>
    </w:p>
    <w:p>
      <w:r>
        <w:t xml:space="preserve">Kyllä</w:t>
      </w:r>
    </w:p>
    <w:p>
      <w:r>
        <w:rPr>
          <w:b/>
        </w:rPr>
        <w:t xml:space="preserve">Esimerkki 7.497</w:t>
      </w:r>
    </w:p>
    <w:p>
      <w:r>
        <w:t xml:space="preserve">Kysely: Selvennys: Oletko kiinnostunut maatilan tuorekierroksista?</w:t>
      </w:r>
    </w:p>
    <w:p>
      <w:r>
        <w:rPr>
          <w:b/>
        </w:rPr>
        <w:t xml:space="preserve">Tulos</w:t>
      </w:r>
    </w:p>
    <w:p>
      <w:r>
        <w:t xml:space="preserve">Kyllä</w:t>
      </w:r>
    </w:p>
    <w:p>
      <w:r>
        <w:rPr>
          <w:b/>
        </w:rPr>
        <w:t xml:space="preserve">Esimerkki 7.498</w:t>
      </w:r>
    </w:p>
    <w:p>
      <w:r>
        <w:t xml:space="preserve">Kysely: Selvitys: Oletko kiinnostunut mistään erityisestä toiminnasta University of Carolinan yliopistossa?</w:t>
      </w:r>
    </w:p>
    <w:p>
      <w:r>
        <w:rPr>
          <w:b/>
        </w:rPr>
        <w:t xml:space="preserve">Tulos</w:t>
      </w:r>
    </w:p>
    <w:p>
      <w:r>
        <w:t xml:space="preserve">Ei</w:t>
      </w:r>
    </w:p>
    <w:p>
      <w:r>
        <w:rPr>
          <w:b/>
        </w:rPr>
        <w:t xml:space="preserve">Esimerkki 7.499</w:t>
      </w:r>
    </w:p>
    <w:p>
      <w:r>
        <w:t xml:space="preserve">Kysely: Selvennys: Onko jokin sairaus, jota etsit parantua?</w:t>
      </w:r>
    </w:p>
    <w:p>
      <w:r>
        <w:rPr>
          <w:b/>
        </w:rPr>
        <w:t xml:space="preserve">Tulos</w:t>
      </w:r>
    </w:p>
    <w:p>
      <w:r>
        <w:t xml:space="preserve">Ei</w:t>
      </w:r>
    </w:p>
    <w:p>
      <w:r>
        <w:rPr>
          <w:b/>
        </w:rPr>
        <w:t xml:space="preserve">Esimerkki 7.500</w:t>
      </w:r>
    </w:p>
    <w:p>
      <w:r>
        <w:t xml:space="preserve">Kysely: Owen Bresteristä.  Selvennys: Yritätkö selvittää, mikä on turvallinen rautamäärä veressäsi?</w:t>
      </w:r>
    </w:p>
    <w:p>
      <w:r>
        <w:rPr>
          <w:b/>
        </w:rPr>
        <w:t xml:space="preserve">Tulos</w:t>
      </w:r>
    </w:p>
    <w:p>
      <w:r>
        <w:t xml:space="preserve">Ei</w:t>
      </w:r>
    </w:p>
    <w:p>
      <w:r>
        <w:rPr>
          <w:b/>
        </w:rPr>
        <w:t xml:space="preserve">Esimerkki 7.501</w:t>
      </w:r>
    </w:p>
    <w:p>
      <w:r>
        <w:t xml:space="preserve">Kysely: Selvitys: Minkä merkkistä gps-vastaanotinta etsit?</w:t>
      </w:r>
    </w:p>
    <w:p>
      <w:r>
        <w:rPr>
          <w:b/>
        </w:rPr>
        <w:t xml:space="preserve">Tulos</w:t>
      </w:r>
    </w:p>
    <w:p>
      <w:r>
        <w:t xml:space="preserve">Kyllä</w:t>
      </w:r>
    </w:p>
    <w:p>
      <w:r>
        <w:rPr>
          <w:b/>
        </w:rPr>
        <w:t xml:space="preserve">Esimerkki 7.502</w:t>
      </w:r>
    </w:p>
    <w:p>
      <w:r>
        <w:t xml:space="preserve">Kysely: Kysymys: Mikä on Kalifornian Franchise Tax Board Selvennys: Tarvitsetko yrityksen osakkeiden hinta-arvoja?</w:t>
      </w:r>
    </w:p>
    <w:p>
      <w:r>
        <w:rPr>
          <w:b/>
        </w:rPr>
        <w:t xml:space="preserve">Tulos</w:t>
      </w:r>
    </w:p>
    <w:p>
      <w:r>
        <w:t xml:space="preserve">Ei</w:t>
      </w:r>
    </w:p>
    <w:p>
      <w:r>
        <w:rPr>
          <w:b/>
        </w:rPr>
        <w:t xml:space="preserve">Esimerkki 7.503</w:t>
      </w:r>
    </w:p>
    <w:p>
      <w:r>
        <w:t xml:space="preserve">Kysely: Miten valmistautua GMAT-kokeeseen?  Selvennys: matkustatko</w:t>
      </w:r>
    </w:p>
    <w:p>
      <w:r>
        <w:rPr>
          <w:b/>
        </w:rPr>
        <w:t xml:space="preserve">Tulos</w:t>
      </w:r>
    </w:p>
    <w:p>
      <w:r>
        <w:t xml:space="preserve">Ei</w:t>
      </w:r>
    </w:p>
    <w:p>
      <w:r>
        <w:rPr>
          <w:b/>
        </w:rPr>
        <w:t xml:space="preserve">Esimerkki 7.504</w:t>
      </w:r>
    </w:p>
    <w:p>
      <w:r>
        <w:t xml:space="preserve">Kysely: Kysymys: Mitkä ovat syitä lipooma kasvaimet Selvennys: Miten haluaisit katsella inuyasha jaksot</w:t>
      </w:r>
    </w:p>
    <w:p>
      <w:r>
        <w:rPr>
          <w:b/>
        </w:rPr>
        <w:t xml:space="preserve">Tulos</w:t>
      </w:r>
    </w:p>
    <w:p>
      <w:r>
        <w:t xml:space="preserve">Ei</w:t>
      </w:r>
    </w:p>
    <w:p>
      <w:r>
        <w:rPr>
          <w:b/>
        </w:rPr>
        <w:t xml:space="preserve">Esimerkki 7.505</w:t>
      </w:r>
    </w:p>
    <w:p>
      <w:r>
        <w:t xml:space="preserve">Kysely: Selvennys: Haluatko lukea arvosteluja michworksista: Mitä voin tehdä sherwoodin aluekirjastossa?</w:t>
      </w:r>
    </w:p>
    <w:p>
      <w:r>
        <w:rPr>
          <w:b/>
        </w:rPr>
        <w:t xml:space="preserve">Tulos</w:t>
      </w:r>
    </w:p>
    <w:p>
      <w:r>
        <w:t xml:space="preserve">Ei</w:t>
      </w:r>
    </w:p>
    <w:p>
      <w:r>
        <w:rPr>
          <w:b/>
        </w:rPr>
        <w:t xml:space="preserve">Esimerkki 7.506</w:t>
      </w:r>
    </w:p>
    <w:p>
      <w:r>
        <w:t xml:space="preserve">Kysely: Arizonan riistasta ja kaloista.  Selvennys: Tarkoitatko asbestin vaaroja uusissa vai vanhoissa taloissa?</w:t>
      </w:r>
    </w:p>
    <w:p>
      <w:r>
        <w:rPr>
          <w:b/>
        </w:rPr>
        <w:t xml:space="preserve">Tulos</w:t>
      </w:r>
    </w:p>
    <w:p>
      <w:r>
        <w:t xml:space="preserve">Ei</w:t>
      </w:r>
    </w:p>
    <w:p>
      <w:r>
        <w:rPr>
          <w:b/>
        </w:rPr>
        <w:t xml:space="preserve">Esimerkki 7.507</w:t>
      </w:r>
    </w:p>
    <w:p>
      <w:r>
        <w:t xml:space="preserve">Kysely: Kertokaa minulle tietoa tietokoneohjelmoinnista.  Täsmennys: Tarvitsetko erityisiä tietoja sen työmarkkinoista?</w:t>
      </w:r>
    </w:p>
    <w:p>
      <w:r>
        <w:rPr>
          <w:b/>
        </w:rPr>
        <w:t xml:space="preserve">Tulos</w:t>
      </w:r>
    </w:p>
    <w:p>
      <w:r>
        <w:t xml:space="preserve">Kyllä</w:t>
      </w:r>
    </w:p>
    <w:p>
      <w:r>
        <w:rPr>
          <w:b/>
        </w:rPr>
        <w:t xml:space="preserve">Esimerkki 7.508</w:t>
      </w:r>
    </w:p>
    <w:p>
      <w:r>
        <w:t xml:space="preserve">Kysely: Selvennys: Haluatko verrata tiettyjä ps 2 -pelejä?</w:t>
      </w:r>
    </w:p>
    <w:p>
      <w:r>
        <w:rPr>
          <w:b/>
        </w:rPr>
        <w:t xml:space="preserve">Tulos</w:t>
      </w:r>
    </w:p>
    <w:p>
      <w:r>
        <w:t xml:space="preserve">Ei</w:t>
      </w:r>
    </w:p>
    <w:p>
      <w:r>
        <w:rPr>
          <w:b/>
        </w:rPr>
        <w:t xml:space="preserve">Esimerkki 7.509</w:t>
      </w:r>
    </w:p>
    <w:p>
      <w:r>
        <w:t xml:space="preserve">Kysely: Selvitys: haluaisitko tietää lisää 3in1-luottoraporteista?</w:t>
      </w:r>
    </w:p>
    <w:p>
      <w:r>
        <w:rPr>
          <w:b/>
        </w:rPr>
        <w:t xml:space="preserve">Tulos</w:t>
      </w:r>
    </w:p>
    <w:p>
      <w:r>
        <w:t xml:space="preserve">Ei</w:t>
      </w:r>
    </w:p>
    <w:p>
      <w:r>
        <w:rPr>
          <w:b/>
        </w:rPr>
        <w:t xml:space="preserve">Esimerkki 7.510</w:t>
      </w:r>
    </w:p>
    <w:p>
      <w:r>
        <w:t xml:space="preserve">Kysely: Selvitys: Etsitkö lähintä myymälää, josta voit ostaa hp mini 2140?</w:t>
      </w:r>
    </w:p>
    <w:p>
      <w:r>
        <w:rPr>
          <w:b/>
        </w:rPr>
        <w:t xml:space="preserve">Tulos</w:t>
      </w:r>
    </w:p>
    <w:p>
      <w:r>
        <w:t xml:space="preserve">Kyllä</w:t>
      </w:r>
    </w:p>
    <w:p>
      <w:r>
        <w:rPr>
          <w:b/>
        </w:rPr>
        <w:t xml:space="preserve">Esimerkki 7.511</w:t>
      </w:r>
    </w:p>
    <w:p>
      <w:r>
        <w:t xml:space="preserve">Kysely: Porterville.  Täsmennys: Haluaisitko tietää, mistä pvc on tehty?</w:t>
      </w:r>
    </w:p>
    <w:p>
      <w:r>
        <w:rPr>
          <w:b/>
        </w:rPr>
        <w:t xml:space="preserve">Tulos</w:t>
      </w:r>
    </w:p>
    <w:p>
      <w:r>
        <w:t xml:space="preserve">Ei</w:t>
      </w:r>
    </w:p>
    <w:p>
      <w:r>
        <w:rPr>
          <w:b/>
        </w:rPr>
        <w:t xml:space="preserve">Esimerkki 7.512</w:t>
      </w:r>
    </w:p>
    <w:p>
      <w:r>
        <w:t xml:space="preserve">Kysely: Miten Windsor-solmu solmitaan?  Selvennys: Etsitkö tapaa solmia tämä solmu nopeasti?</w:t>
      </w:r>
    </w:p>
    <w:p>
      <w:r>
        <w:rPr>
          <w:b/>
        </w:rPr>
        <w:t xml:space="preserve">Tulos</w:t>
      </w:r>
    </w:p>
    <w:p>
      <w:r>
        <w:t xml:space="preserve">Kyllä</w:t>
      </w:r>
    </w:p>
    <w:p>
      <w:r>
        <w:rPr>
          <w:b/>
        </w:rPr>
        <w:t xml:space="preserve">Esimerkki 7.513</w:t>
      </w:r>
    </w:p>
    <w:p>
      <w:r>
        <w:t xml:space="preserve">Kysely: Kerro minulle UNC Selvennys: Oletko kiinnostunut vain luettelosta tumman suklaan terveyshyödyistä?</w:t>
      </w:r>
    </w:p>
    <w:p>
      <w:r>
        <w:rPr>
          <w:b/>
        </w:rPr>
        <w:t xml:space="preserve">Tulos</w:t>
      </w:r>
    </w:p>
    <w:p>
      <w:r>
        <w:t xml:space="preserve">Ei</w:t>
      </w:r>
    </w:p>
    <w:p>
      <w:r>
        <w:rPr>
          <w:b/>
        </w:rPr>
        <w:t xml:space="preserve">Esimerkki 7.514</w:t>
      </w:r>
    </w:p>
    <w:p>
      <w:r>
        <w:t xml:space="preserve">Kysymys: Mikä on paras pitkäaikaishoitovakuutus Selvennys: Haluatko hankkia käytettyjä autonosia?</w:t>
      </w:r>
    </w:p>
    <w:p>
      <w:r>
        <w:rPr>
          <w:b/>
        </w:rPr>
        <w:t xml:space="preserve">Tulos</w:t>
      </w:r>
    </w:p>
    <w:p>
      <w:r>
        <w:t xml:space="preserve">Ei</w:t>
      </w:r>
    </w:p>
    <w:p>
      <w:r>
        <w:rPr>
          <w:b/>
        </w:rPr>
        <w:t xml:space="preserve">Esimerkki 7.515</w:t>
      </w:r>
    </w:p>
    <w:p>
      <w:r>
        <w:t xml:space="preserve">Kysely: Kerro lisää Indianan valtion messualueista.  Selvennys: Haluatko tietää, kuinka kaukana aurinko on eri planeetoista?</w:t>
      </w:r>
    </w:p>
    <w:p>
      <w:r>
        <w:rPr>
          <w:b/>
        </w:rPr>
        <w:t xml:space="preserve">Tulos</w:t>
      </w:r>
    </w:p>
    <w:p>
      <w:r>
        <w:t xml:space="preserve">Ei</w:t>
      </w:r>
    </w:p>
    <w:p>
      <w:r>
        <w:rPr>
          <w:b/>
        </w:rPr>
        <w:t xml:space="preserve">Esimerkki 7.516</w:t>
      </w:r>
    </w:p>
    <w:p>
      <w:r>
        <w:t xml:space="preserve">Kysely: Kysymys: Kerro minulle lisää dnr:stä: Tiedätkö, miksi on tärkeää saada rautaa ruokavaliossa?</w:t>
      </w:r>
    </w:p>
    <w:p>
      <w:r>
        <w:rPr>
          <w:b/>
        </w:rPr>
        <w:t xml:space="preserve">Tulos</w:t>
      </w:r>
    </w:p>
    <w:p>
      <w:r>
        <w:t xml:space="preserve">Ei</w:t>
      </w:r>
    </w:p>
    <w:p>
      <w:r>
        <w:rPr>
          <w:b/>
        </w:rPr>
        <w:t xml:space="preserve">Esimerkki 7.517</w:t>
      </w:r>
    </w:p>
    <w:p>
      <w:r>
        <w:t xml:space="preserve">Kysymys: Mikä on paras pitkäaikaishoitovakuutus Selvennys: Haluaisitko tietää, miltä viikunat maistuvat?</w:t>
      </w:r>
    </w:p>
    <w:p>
      <w:r>
        <w:rPr>
          <w:b/>
        </w:rPr>
        <w:t xml:space="preserve">Tulos</w:t>
      </w:r>
    </w:p>
    <w:p>
      <w:r>
        <w:t xml:space="preserve">Ei</w:t>
      </w:r>
    </w:p>
    <w:p>
      <w:r>
        <w:rPr>
          <w:b/>
        </w:rPr>
        <w:t xml:space="preserve">Esimerkki 7.518</w:t>
      </w:r>
    </w:p>
    <w:p>
      <w:r>
        <w:t xml:space="preserve">Kysely: Selvennys: Minkälaisia majoituksia etsit?</w:t>
      </w:r>
    </w:p>
    <w:p>
      <w:r>
        <w:rPr>
          <w:b/>
        </w:rPr>
        <w:t xml:space="preserve">Tulos</w:t>
      </w:r>
    </w:p>
    <w:p>
      <w:r>
        <w:t xml:space="preserve">Ei</w:t>
      </w:r>
    </w:p>
    <w:p>
      <w:r>
        <w:rPr>
          <w:b/>
        </w:rPr>
        <w:t xml:space="preserve">Esimerkki 7.519</w:t>
      </w:r>
    </w:p>
    <w:p>
      <w:r>
        <w:t xml:space="preserve">Kysely: kuka keksi musiikin Selvennys: haluatko tietoa, joka liittyy nuotinnukseen ja kirjoitettuun musiikkiin?</w:t>
      </w:r>
    </w:p>
    <w:p>
      <w:r>
        <w:rPr>
          <w:b/>
        </w:rPr>
        <w:t xml:space="preserve">Tulos</w:t>
      </w:r>
    </w:p>
    <w:p>
      <w:r>
        <w:t xml:space="preserve">Kyllä</w:t>
      </w:r>
    </w:p>
    <w:p>
      <w:r>
        <w:rPr>
          <w:b/>
        </w:rPr>
        <w:t xml:space="preserve">Esimerkki 7.520</w:t>
      </w:r>
    </w:p>
    <w:p>
      <w:r>
        <w:t xml:space="preserve">Kysely: Kerro minulle raudasta Selvennys: Etsitkö raudan sulamispistettä?</w:t>
      </w:r>
    </w:p>
    <w:p>
      <w:r>
        <w:rPr>
          <w:b/>
        </w:rPr>
        <w:t xml:space="preserve">Tulos</w:t>
      </w:r>
    </w:p>
    <w:p>
      <w:r>
        <w:t xml:space="preserve">Kyllä</w:t>
      </w:r>
    </w:p>
    <w:p>
      <w:r>
        <w:rPr>
          <w:b/>
        </w:rPr>
        <w:t xml:space="preserve">Esimerkki 7.521</w:t>
      </w:r>
    </w:p>
    <w:p>
      <w:r>
        <w:t xml:space="preserve">Kysely: Selvennys: Haluaisitko Idahon osavaltion kukkien värityssivun?</w:t>
      </w:r>
    </w:p>
    <w:p>
      <w:r>
        <w:rPr>
          <w:b/>
        </w:rPr>
        <w:t xml:space="preserve">Tulos</w:t>
      </w:r>
    </w:p>
    <w:p>
      <w:r>
        <w:t xml:space="preserve">Ei</w:t>
      </w:r>
    </w:p>
    <w:p>
      <w:r>
        <w:rPr>
          <w:b/>
        </w:rPr>
        <w:t xml:space="preserve">Esimerkki 7.522</w:t>
      </w:r>
    </w:p>
    <w:p>
      <w:r>
        <w:t xml:space="preserve">Kysely: Selvitys: Haluaisitko nähdä Sherwoodin aluekirjaston aukioloajat?</w:t>
      </w:r>
    </w:p>
    <w:p>
      <w:r>
        <w:rPr>
          <w:b/>
        </w:rPr>
        <w:t xml:space="preserve">Tulos</w:t>
      </w:r>
    </w:p>
    <w:p>
      <w:r>
        <w:t xml:space="preserve">Kyllä</w:t>
      </w:r>
    </w:p>
    <w:p>
      <w:r>
        <w:rPr>
          <w:b/>
        </w:rPr>
        <w:t xml:space="preserve">Esimerkki 7.523</w:t>
      </w:r>
    </w:p>
    <w:p>
      <w:r>
        <w:t xml:space="preserve">Kysely: Rick Warrenista: Etsin tietoja Rick Warrenista.  Selvennys: Haluatko kaikkien presidenttien keskimmäiset nimet, jotka eivät ole olleet presidenttejä?</w:t>
      </w:r>
    </w:p>
    <w:p>
      <w:r>
        <w:rPr>
          <w:b/>
        </w:rPr>
        <w:t xml:space="preserve">Tulos</w:t>
      </w:r>
    </w:p>
    <w:p>
      <w:r>
        <w:t xml:space="preserve">Ei</w:t>
      </w:r>
    </w:p>
    <w:p>
      <w:r>
        <w:rPr>
          <w:b/>
        </w:rPr>
        <w:t xml:space="preserve">Esimerkki 7.524</w:t>
      </w:r>
    </w:p>
    <w:p>
      <w:r>
        <w:t xml:space="preserve">Kysely: Kertokaa minulle Pacific Northwest laboratoriosta: Kertokaa minulle Pacific Northwest laboratoriosta: Kertokaa minulle Pacific Northwest laboratoriosta.  Selvennys: Etsitkö tietoa matojen elinkaaresta?</w:t>
      </w:r>
    </w:p>
    <w:p>
      <w:r>
        <w:rPr>
          <w:b/>
        </w:rPr>
        <w:t xml:space="preserve">Tulos</w:t>
      </w:r>
    </w:p>
    <w:p>
      <w:r>
        <w:t xml:space="preserve">Ei</w:t>
      </w:r>
    </w:p>
    <w:p>
      <w:r>
        <w:rPr>
          <w:b/>
        </w:rPr>
        <w:t xml:space="preserve">Esimerkki 7.525</w:t>
      </w:r>
    </w:p>
    <w:p>
      <w:r>
        <w:t xml:space="preserve">Kysely: Phoenixin yliopistosta: Tarvitsen tietoa Phoenixin yliopistosta.  Täsmennys: Haluaisitko tietää, missä Afganistan sijaitsee?</w:t>
      </w:r>
    </w:p>
    <w:p>
      <w:r>
        <w:rPr>
          <w:b/>
        </w:rPr>
        <w:t xml:space="preserve">Tulos</w:t>
      </w:r>
    </w:p>
    <w:p>
      <w:r>
        <w:t xml:space="preserve">Ei</w:t>
      </w:r>
    </w:p>
    <w:p>
      <w:r>
        <w:rPr>
          <w:b/>
        </w:rPr>
        <w:t xml:space="preserve">Esimerkki 7.526</w:t>
      </w:r>
    </w:p>
    <w:p>
      <w:r>
        <w:t xml:space="preserve">Kysely: Kysymys: Kerro minulle kiivistä Selvennys: Haluatko tietää kii fuitin ravitsemukselliset näkökohdat?</w:t>
      </w:r>
    </w:p>
    <w:p>
      <w:r>
        <w:rPr>
          <w:b/>
        </w:rPr>
        <w:t xml:space="preserve">Tulos</w:t>
      </w:r>
    </w:p>
    <w:p>
      <w:r>
        <w:t xml:space="preserve">Kyllä</w:t>
      </w:r>
    </w:p>
    <w:p>
      <w:r>
        <w:rPr>
          <w:b/>
        </w:rPr>
        <w:t xml:space="preserve">Esimerkki 7.527</w:t>
      </w:r>
    </w:p>
    <w:p>
      <w:r>
        <w:t xml:space="preserve">Kysely: Selvennys: Etsitkö töitä Richlandissa?</w:t>
      </w:r>
    </w:p>
    <w:p>
      <w:r>
        <w:rPr>
          <w:b/>
        </w:rPr>
        <w:t xml:space="preserve">Tulos</w:t>
      </w:r>
    </w:p>
    <w:p>
      <w:r>
        <w:t xml:space="preserve">Ei</w:t>
      </w:r>
    </w:p>
    <w:p>
      <w:r>
        <w:rPr>
          <w:b/>
        </w:rPr>
        <w:t xml:space="preserve">Esimerkki 7.528</w:t>
      </w:r>
    </w:p>
    <w:p>
      <w:r>
        <w:t xml:space="preserve">Kysely: Mistä voin ostaa pasuunan?  Selvennys: Milloin haluat mennä nykyiseen kaavionäytökseen?</w:t>
      </w:r>
    </w:p>
    <w:p>
      <w:r>
        <w:rPr>
          <w:b/>
        </w:rPr>
        <w:t xml:space="preserve">Tulos</w:t>
      </w:r>
    </w:p>
    <w:p>
      <w:r>
        <w:t xml:space="preserve">Ei</w:t>
      </w:r>
    </w:p>
    <w:p>
      <w:r>
        <w:rPr>
          <w:b/>
        </w:rPr>
        <w:t xml:space="preserve">Esimerkki 7.529</w:t>
      </w:r>
    </w:p>
    <w:p>
      <w:r>
        <w:t xml:space="preserve">Kysely: Mistä voin ostaa pasuunan?  Selvennys: Etsitkö paikkaa, jossa myydään käytetty pasuuna?</w:t>
      </w:r>
    </w:p>
    <w:p>
      <w:r>
        <w:rPr>
          <w:b/>
        </w:rPr>
        <w:t xml:space="preserve">Tulos</w:t>
      </w:r>
    </w:p>
    <w:p>
      <w:r>
        <w:t xml:space="preserve">Kyllä</w:t>
      </w:r>
    </w:p>
    <w:p>
      <w:r>
        <w:rPr>
          <w:b/>
        </w:rPr>
        <w:t xml:space="preserve">Esimerkki 7.530</w:t>
      </w:r>
    </w:p>
    <w:p>
      <w:r>
        <w:t xml:space="preserve">Kysely: Tarkennus: Tarkoitatko pahanlaatuista lipolyysiä?</w:t>
      </w:r>
    </w:p>
    <w:p>
      <w:r>
        <w:rPr>
          <w:b/>
        </w:rPr>
        <w:t xml:space="preserve">Tulos</w:t>
      </w:r>
    </w:p>
    <w:p>
      <w:r>
        <w:t xml:space="preserve">Kyllä</w:t>
      </w:r>
    </w:p>
    <w:p>
      <w:r>
        <w:rPr>
          <w:b/>
        </w:rPr>
        <w:t xml:space="preserve">Esimerkki 7.531</w:t>
      </w:r>
    </w:p>
    <w:p>
      <w:r>
        <w:t xml:space="preserve">Kysely: Selvitys: Haluatko tietää 403b-maksurajat vuonna 2018?</w:t>
      </w:r>
    </w:p>
    <w:p>
      <w:r>
        <w:rPr>
          <w:b/>
        </w:rPr>
        <w:t xml:space="preserve">Tulos</w:t>
      </w:r>
    </w:p>
    <w:p>
      <w:r>
        <w:t xml:space="preserve">Ei</w:t>
      </w:r>
    </w:p>
    <w:p>
      <w:r>
        <w:rPr>
          <w:b/>
        </w:rPr>
        <w:t xml:space="preserve">Esimerkki 7.532</w:t>
      </w:r>
    </w:p>
    <w:p>
      <w:r>
        <w:t xml:space="preserve">Kysely: Selvitys: Oletko kiinnostunut er tv-ohjelman jaksojen tiivistelmistä?</w:t>
      </w:r>
    </w:p>
    <w:p>
      <w:r>
        <w:rPr>
          <w:b/>
        </w:rPr>
        <w:t xml:space="preserve">Tulos</w:t>
      </w:r>
    </w:p>
    <w:p>
      <w:r>
        <w:t xml:space="preserve">Ei</w:t>
      </w:r>
    </w:p>
    <w:p>
      <w:r>
        <w:rPr>
          <w:b/>
        </w:rPr>
        <w:t xml:space="preserve">Esimerkki 7.533</w:t>
      </w:r>
    </w:p>
    <w:p>
      <w:r>
        <w:t xml:space="preserve">Kysely: Miten haluaisit katsoa inuyasha-jaksoja?</w:t>
      </w:r>
    </w:p>
    <w:p>
      <w:r>
        <w:rPr>
          <w:b/>
        </w:rPr>
        <w:t xml:space="preserve">Tulos</w:t>
      </w:r>
    </w:p>
    <w:p>
      <w:r>
        <w:t xml:space="preserve">Ei</w:t>
      </w:r>
    </w:p>
    <w:p>
      <w:r>
        <w:rPr>
          <w:b/>
        </w:rPr>
        <w:t xml:space="preserve">Esimerkki 7.534</w:t>
      </w:r>
    </w:p>
    <w:p>
      <w:r>
        <w:t xml:space="preserve">Kysely: Kertokaa minulle Pacific Northwest laboratoriosta: Kertokaa minulle Pacific Northwest laboratoriosta: Kertokaa minulle Pacific Northwest laboratoriosta.  Täsmennys: Tarvitsetko yrityksen osoitteen tai sijainnin?</w:t>
      </w:r>
    </w:p>
    <w:p>
      <w:r>
        <w:rPr>
          <w:b/>
        </w:rPr>
        <w:t xml:space="preserve">Tulos</w:t>
      </w:r>
    </w:p>
    <w:p>
      <w:r>
        <w:t xml:space="preserve">Kyllä</w:t>
      </w:r>
    </w:p>
    <w:p>
      <w:r>
        <w:rPr>
          <w:b/>
        </w:rPr>
        <w:t xml:space="preserve">Esimerkki 7.535</w:t>
      </w:r>
    </w:p>
    <w:p>
      <w:r>
        <w:t xml:space="preserve">Kysely: American Military University: Kerro minulle amerikkalaisesta sotilasyliopistosta.  Selvennys: Haluatko tietää, miten riisiä kasvatetaan?</w:t>
      </w:r>
    </w:p>
    <w:p>
      <w:r>
        <w:rPr>
          <w:b/>
        </w:rPr>
        <w:t xml:space="preserve">Tulos</w:t>
      </w:r>
    </w:p>
    <w:p>
      <w:r>
        <w:t xml:space="preserve">Ei</w:t>
      </w:r>
    </w:p>
    <w:p>
      <w:r>
        <w:rPr>
          <w:b/>
        </w:rPr>
        <w:t xml:space="preserve">Esimerkki 7.536</w:t>
      </w:r>
    </w:p>
    <w:p>
      <w:r>
        <w:t xml:space="preserve">Kysely: Mitä ovat sydänkohtauksen merkit?  Selvennys: Haluaisitko tietää Walkersin hiusten permanenttimenetelmästä?</w:t>
      </w:r>
    </w:p>
    <w:p>
      <w:r>
        <w:rPr>
          <w:b/>
        </w:rPr>
        <w:t xml:space="preserve">Tulos</w:t>
      </w:r>
    </w:p>
    <w:p>
      <w:r>
        <w:t xml:space="preserve">Ei</w:t>
      </w:r>
    </w:p>
    <w:p>
      <w:r>
        <w:rPr>
          <w:b/>
        </w:rPr>
        <w:t xml:space="preserve">Esimerkki 7.537</w:t>
      </w:r>
    </w:p>
    <w:p>
      <w:r>
        <w:t xml:space="preserve">Kysely: i will survive lyrics Selvennys: etsitkö i will survive -kappaleen kertosäettä?</w:t>
      </w:r>
    </w:p>
    <w:p>
      <w:r>
        <w:rPr>
          <w:b/>
        </w:rPr>
        <w:t xml:space="preserve">Tulos</w:t>
      </w:r>
    </w:p>
    <w:p>
      <w:r>
        <w:t xml:space="preserve">Kyllä</w:t>
      </w:r>
    </w:p>
    <w:p>
      <w:r>
        <w:rPr>
          <w:b/>
        </w:rPr>
        <w:t xml:space="preserve">Esimerkki 7.538</w:t>
      </w:r>
    </w:p>
    <w:p>
      <w:r>
        <w:t xml:space="preserve">Kysely: Kerro minulle tietoa kurkkukivusta.  Täsmennys: Oletko kiinnostunut aurinkoa kiertävistä kohteista?</w:t>
      </w:r>
    </w:p>
    <w:p>
      <w:r>
        <w:rPr>
          <w:b/>
        </w:rPr>
        <w:t xml:space="preserve">Tulos</w:t>
      </w:r>
    </w:p>
    <w:p>
      <w:r>
        <w:t xml:space="preserve">Ei</w:t>
      </w:r>
    </w:p>
    <w:p>
      <w:r>
        <w:rPr>
          <w:b/>
        </w:rPr>
        <w:t xml:space="preserve">Esimerkki 7.539</w:t>
      </w:r>
    </w:p>
    <w:p>
      <w:r>
        <w:t xml:space="preserve">Kysely: Selvitys: Yritätkö verrata androidia ja ios:ia?</w:t>
      </w:r>
    </w:p>
    <w:p>
      <w:r>
        <w:rPr>
          <w:b/>
        </w:rPr>
        <w:t xml:space="preserve">Tulos</w:t>
      </w:r>
    </w:p>
    <w:p>
      <w:r>
        <w:t xml:space="preserve">Ei</w:t>
      </w:r>
    </w:p>
    <w:p>
      <w:r>
        <w:rPr>
          <w:b/>
        </w:rPr>
        <w:t xml:space="preserve">Esimerkki 7.540</w:t>
      </w:r>
    </w:p>
    <w:p>
      <w:r>
        <w:t xml:space="preserve">Kysely: Selvennys: Haluatko tehdä tuloveroilmoituksen veroviraston kautta verkossa?</w:t>
      </w:r>
    </w:p>
    <w:p>
      <w:r>
        <w:rPr>
          <w:b/>
        </w:rPr>
        <w:t xml:space="preserve">Tulos</w:t>
      </w:r>
    </w:p>
    <w:p>
      <w:r>
        <w:t xml:space="preserve">Ei</w:t>
      </w:r>
    </w:p>
    <w:p>
      <w:r>
        <w:rPr>
          <w:b/>
        </w:rPr>
        <w:t xml:space="preserve">Esimerkki 7.541</w:t>
      </w:r>
    </w:p>
    <w:p>
      <w:r>
        <w:t xml:space="preserve">Kysely: Kertokaa minulle kurkkukipuun käytettävistä kansanhoitokeinoista: Kertokaa minulle kurkkukipuun käytettävistä kansanhoitokeinoista.  Täsmennys: Haluatko tietää, toimiiko jokin kotikonsti kaikille.</w:t>
      </w:r>
    </w:p>
    <w:p>
      <w:r>
        <w:rPr>
          <w:b/>
        </w:rPr>
        <w:t xml:space="preserve">Tulos</w:t>
      </w:r>
    </w:p>
    <w:p>
      <w:r>
        <w:t xml:space="preserve">Kyllä</w:t>
      </w:r>
    </w:p>
    <w:p>
      <w:r>
        <w:rPr>
          <w:b/>
        </w:rPr>
        <w:t xml:space="preserve">Esimerkki 7.542</w:t>
      </w:r>
    </w:p>
    <w:p>
      <w:r>
        <w:t xml:space="preserve">Kysely: Kertokaa minulle Pacific Northwest laboratoriosta: Kertokaa minulle Pacific Northwest laboratoriosta: Kertokaa minulle Pacific Northwest laboratoriosta.  Täsmennys: Haluatko tietää, kenen pitäisi suorittaa testi?</w:t>
      </w:r>
    </w:p>
    <w:p>
      <w:r>
        <w:rPr>
          <w:b/>
        </w:rPr>
        <w:t xml:space="preserve">Tulos</w:t>
      </w:r>
    </w:p>
    <w:p>
      <w:r>
        <w:t xml:space="preserve">Ei</w:t>
      </w:r>
    </w:p>
    <w:p>
      <w:r>
        <w:rPr>
          <w:b/>
        </w:rPr>
        <w:t xml:space="preserve">Esimerkki 7.543</w:t>
      </w:r>
    </w:p>
    <w:p>
      <w:r>
        <w:t xml:space="preserve">Kysely: Indiana?  Täsmennys: Oletko kiinnostunut lapsilisien resursseista?</w:t>
      </w:r>
    </w:p>
    <w:p>
      <w:r>
        <w:rPr>
          <w:b/>
        </w:rPr>
        <w:t xml:space="preserve">Tulos</w:t>
      </w:r>
    </w:p>
    <w:p>
      <w:r>
        <w:t xml:space="preserve">Kyllä</w:t>
      </w:r>
    </w:p>
    <w:p>
      <w:r>
        <w:rPr>
          <w:b/>
        </w:rPr>
        <w:t xml:space="preserve">Esimerkki 7.544</w:t>
      </w:r>
    </w:p>
    <w:p>
      <w:r>
        <w:t xml:space="preserve">Kysely: Selvitys: Haluatko ottaa sat prep luokan?</w:t>
      </w:r>
    </w:p>
    <w:p>
      <w:r>
        <w:rPr>
          <w:b/>
        </w:rPr>
        <w:t xml:space="preserve">Tulos</w:t>
      </w:r>
    </w:p>
    <w:p>
      <w:r>
        <w:t xml:space="preserve">Kyllä</w:t>
      </w:r>
    </w:p>
    <w:p>
      <w:r>
        <w:rPr>
          <w:b/>
        </w:rPr>
        <w:t xml:space="preserve">Esimerkki 7.545</w:t>
      </w:r>
    </w:p>
    <w:p>
      <w:r>
        <w:t xml:space="preserve">Kysely: Kerro minulle Internet-puhelinpalveluista.  Täsmennys: Tarvitsetko tietoa alueellasi saatavilla olevista nopeuksista?</w:t>
      </w:r>
    </w:p>
    <w:p>
      <w:r>
        <w:rPr>
          <w:b/>
        </w:rPr>
        <w:t xml:space="preserve">Tulos</w:t>
      </w:r>
    </w:p>
    <w:p>
      <w:r>
        <w:t xml:space="preserve">Kyllä</w:t>
      </w:r>
    </w:p>
    <w:p>
      <w:r>
        <w:rPr>
          <w:b/>
        </w:rPr>
        <w:t xml:space="preserve">Esimerkki 7.546</w:t>
      </w:r>
    </w:p>
    <w:p>
      <w:r>
        <w:t xml:space="preserve">Kysely: Kysely: Vie minut virtaan.  Selvennys: Oletko kiinnostunut keinoista vähentää vldl-tasoja?</w:t>
      </w:r>
    </w:p>
    <w:p>
      <w:r>
        <w:rPr>
          <w:b/>
        </w:rPr>
        <w:t xml:space="preserve">Tulos</w:t>
      </w:r>
    </w:p>
    <w:p>
      <w:r>
        <w:t xml:space="preserve">Ei</w:t>
      </w:r>
    </w:p>
    <w:p>
      <w:r>
        <w:rPr>
          <w:b/>
        </w:rPr>
        <w:t xml:space="preserve">Esimerkki 7.547</w:t>
      </w:r>
    </w:p>
    <w:p>
      <w:r>
        <w:t xml:space="preserve">Kysely: Selvennys: haluaisitko poimia osat itse romuttamolta?</w:t>
      </w:r>
    </w:p>
    <w:p>
      <w:r>
        <w:rPr>
          <w:b/>
        </w:rPr>
        <w:t xml:space="preserve">Tulos</w:t>
      </w:r>
    </w:p>
    <w:p>
      <w:r>
        <w:t xml:space="preserve">Ei</w:t>
      </w:r>
    </w:p>
    <w:p>
      <w:r>
        <w:rPr>
          <w:b/>
        </w:rPr>
        <w:t xml:space="preserve">Esimerkki 7.548</w:t>
      </w:r>
    </w:p>
    <w:p>
      <w:r>
        <w:t xml:space="preserve">Kysely: Obaman sukupuusta: Kerro minulle Obaman sukupuusta.  Täsmennys: Mitä erityisiä yksityiskohtia haluaisit tietää Obaman perimästä?</w:t>
      </w:r>
    </w:p>
    <w:p>
      <w:r>
        <w:rPr>
          <w:b/>
        </w:rPr>
        <w:t xml:space="preserve">Tulos</w:t>
      </w:r>
    </w:p>
    <w:p>
      <w:r>
        <w:t xml:space="preserve">Kyllä</w:t>
      </w:r>
    </w:p>
    <w:p>
      <w:r>
        <w:rPr>
          <w:b/>
        </w:rPr>
        <w:t xml:space="preserve">Esimerkki 7.549</w:t>
      </w:r>
    </w:p>
    <w:p>
      <w:r>
        <w:t xml:space="preserve">Kysely: Selvitys: Etsitkö kasinoiden Kansas City Missouri</w:t>
      </w:r>
    </w:p>
    <w:p>
      <w:r>
        <w:rPr>
          <w:b/>
        </w:rPr>
        <w:t xml:space="preserve">Tulos</w:t>
      </w:r>
    </w:p>
    <w:p>
      <w:r>
        <w:t xml:space="preserve">Kyllä</w:t>
      </w:r>
    </w:p>
    <w:p>
      <w:r>
        <w:rPr>
          <w:b/>
        </w:rPr>
        <w:t xml:space="preserve">Esimerkki 7.550</w:t>
      </w:r>
    </w:p>
    <w:p>
      <w:r>
        <w:t xml:space="preserve">Kysely: Miten valmistautua GMAT-kokeeseen?  Täsmennys: Haluatko tietää gmat-valmennuskurssin hinnan?</w:t>
      </w:r>
    </w:p>
    <w:p>
      <w:r>
        <w:rPr>
          <w:b/>
        </w:rPr>
        <w:t xml:space="preserve">Tulos</w:t>
      </w:r>
    </w:p>
    <w:p>
      <w:r>
        <w:t xml:space="preserve">Kyllä</w:t>
      </w:r>
    </w:p>
    <w:p>
      <w:r>
        <w:rPr>
          <w:b/>
        </w:rPr>
        <w:t xml:space="preserve">Esimerkki 7.551</w:t>
      </w:r>
    </w:p>
    <w:p>
      <w:r>
        <w:t xml:space="preserve">Kysely: Selvitys: Haluaisitko tietää, mistä sian sisäfilee tulee sianlihasta?</w:t>
      </w:r>
    </w:p>
    <w:p>
      <w:r>
        <w:rPr>
          <w:b/>
        </w:rPr>
        <w:t xml:space="preserve">Tulos</w:t>
      </w:r>
    </w:p>
    <w:p>
      <w:r>
        <w:t xml:space="preserve">Kyllä</w:t>
      </w:r>
    </w:p>
    <w:p>
      <w:r>
        <w:rPr>
          <w:b/>
        </w:rPr>
        <w:t xml:space="preserve">Esimerkki 7.552</w:t>
      </w:r>
    </w:p>
    <w:p>
      <w:r>
        <w:t xml:space="preserve">Kysely: Mikä on paras pitkäaikaishoitovakuutus Selvennys: Haluaisitko ostaa kirjan parhaista parhaista pitkäaikaisvakuutuksista ja oppia siitä lisää?</w:t>
      </w:r>
    </w:p>
    <w:p>
      <w:r>
        <w:rPr>
          <w:b/>
        </w:rPr>
        <w:t xml:space="preserve">Tulos</w:t>
      </w:r>
    </w:p>
    <w:p>
      <w:r>
        <w:t xml:space="preserve">Kyllä</w:t>
      </w:r>
    </w:p>
    <w:p>
      <w:r>
        <w:rPr>
          <w:b/>
        </w:rPr>
        <w:t xml:space="preserve">Esimerkki 7.553</w:t>
      </w:r>
    </w:p>
    <w:p>
      <w:r>
        <w:t xml:space="preserve">Kysely: Selvennys: Oletko kiinnostunut kuulemaan faktoja ehdotetusta rajamuurista?</w:t>
      </w:r>
    </w:p>
    <w:p>
      <w:r>
        <w:rPr>
          <w:b/>
        </w:rPr>
        <w:t xml:space="preserve">Tulos</w:t>
      </w:r>
    </w:p>
    <w:p>
      <w:r>
        <w:t xml:space="preserve">Ei</w:t>
      </w:r>
    </w:p>
    <w:p>
      <w:r>
        <w:rPr>
          <w:b/>
        </w:rPr>
        <w:t xml:space="preserve">Esimerkki 7.554</w:t>
      </w:r>
    </w:p>
    <w:p>
      <w:r>
        <w:t xml:space="preserve">Kysely: Arizonan riistasta ja kaloista.  Täsmennys: Etsitkö ocd:n määritelmää?</w:t>
      </w:r>
    </w:p>
    <w:p>
      <w:r>
        <w:rPr>
          <w:b/>
        </w:rPr>
        <w:t xml:space="preserve">Tulos</w:t>
      </w:r>
    </w:p>
    <w:p>
      <w:r>
        <w:t xml:space="preserve">Ei</w:t>
      </w:r>
    </w:p>
    <w:p>
      <w:r>
        <w:rPr>
          <w:b/>
        </w:rPr>
        <w:t xml:space="preserve">Esimerkki 7.555</w:t>
      </w:r>
    </w:p>
    <w:p>
      <w:r>
        <w:t xml:space="preserve">Kysely: Kerro minulle matkapuhelimista.  Täsmennys: Tarvitsetko tietoa matkapuhelinliittymistä?</w:t>
      </w:r>
    </w:p>
    <w:p>
      <w:r>
        <w:rPr>
          <w:b/>
        </w:rPr>
        <w:t xml:space="preserve">Tulos</w:t>
      </w:r>
    </w:p>
    <w:p>
      <w:r>
        <w:t xml:space="preserve">Kyllä</w:t>
      </w:r>
    </w:p>
    <w:p>
      <w:r>
        <w:rPr>
          <w:b/>
        </w:rPr>
        <w:t xml:space="preserve">Esimerkki 7.556</w:t>
      </w:r>
    </w:p>
    <w:p>
      <w:r>
        <w:t xml:space="preserve">Kysely: Selvennys: Haluatko tietää eläimestä mato vai miksi ihmistä kutsutaan madoksi?</w:t>
      </w:r>
    </w:p>
    <w:p>
      <w:r>
        <w:rPr>
          <w:b/>
        </w:rPr>
        <w:t xml:space="preserve">Tulos</w:t>
      </w:r>
    </w:p>
    <w:p>
      <w:r>
        <w:t xml:space="preserve">Ei</w:t>
      </w:r>
    </w:p>
    <w:p>
      <w:r>
        <w:rPr>
          <w:b/>
        </w:rPr>
        <w:t xml:space="preserve">Esimerkki 7.557</w:t>
      </w:r>
    </w:p>
    <w:p>
      <w:r>
        <w:t xml:space="preserve">Kysely: Kerro minulle mustien historiasta.  Selvennys: Yritätkö saada selville, mitä madot syövät?</w:t>
      </w:r>
    </w:p>
    <w:p>
      <w:r>
        <w:rPr>
          <w:b/>
        </w:rPr>
        <w:t xml:space="preserve">Tulos</w:t>
      </w:r>
    </w:p>
    <w:p>
      <w:r>
        <w:t xml:space="preserve">Ei</w:t>
      </w:r>
    </w:p>
    <w:p>
      <w:r>
        <w:rPr>
          <w:b/>
        </w:rPr>
        <w:t xml:space="preserve">Esimerkki 7.558</w:t>
      </w:r>
    </w:p>
    <w:p>
      <w:r>
        <w:t xml:space="preserve">Kysely: Barbadoksesta.  Selvennys: Käytetäänkö tätä eläinkarsinaksi?</w:t>
      </w:r>
    </w:p>
    <w:p>
      <w:r>
        <w:rPr>
          <w:b/>
        </w:rPr>
        <w:t xml:space="preserve">Tulos</w:t>
      </w:r>
    </w:p>
    <w:p>
      <w:r>
        <w:t xml:space="preserve">Ei</w:t>
      </w:r>
    </w:p>
    <w:p>
      <w:r>
        <w:rPr>
          <w:b/>
        </w:rPr>
        <w:t xml:space="preserve">Esimerkki 7.559</w:t>
      </w:r>
    </w:p>
    <w:p>
      <w:r>
        <w:t xml:space="preserve">Kysely: Willebrandin tauti?  Täsmennys: Haluatko tietoa von willebrandin taudista koirilla?</w:t>
      </w:r>
    </w:p>
    <w:p>
      <w:r>
        <w:rPr>
          <w:b/>
        </w:rPr>
        <w:t xml:space="preserve">Tulos</w:t>
      </w:r>
    </w:p>
    <w:p>
      <w:r>
        <w:t xml:space="preserve">Kyllä</w:t>
      </w:r>
    </w:p>
    <w:p>
      <w:r>
        <w:rPr>
          <w:b/>
        </w:rPr>
        <w:t xml:space="preserve">Esimerkki 7.560</w:t>
      </w:r>
    </w:p>
    <w:p>
      <w:r>
        <w:t xml:space="preserve">Kysely: American Military University: Kerro minulle amerikkalaisesta sotilasyliopistosta.  Selvennys: Haluatko tietoa West Pointista?</w:t>
      </w:r>
    </w:p>
    <w:p>
      <w:r>
        <w:rPr>
          <w:b/>
        </w:rPr>
        <w:t xml:space="preserve">Tulos</w:t>
      </w:r>
    </w:p>
    <w:p>
      <w:r>
        <w:t xml:space="preserve">Kyllä</w:t>
      </w:r>
    </w:p>
    <w:p>
      <w:r>
        <w:rPr>
          <w:b/>
        </w:rPr>
        <w:t xml:space="preserve">Esimerkki 7.561</w:t>
      </w:r>
    </w:p>
    <w:p>
      <w:r>
        <w:t xml:space="preserve">Kysely: Kysy: Etsi tietoa korotetuista puutarhoista.  Täsmennys: Mitä erityistä tarviketta haluaisit ostaa korotettua puutarhaa varten?</w:t>
      </w:r>
    </w:p>
    <w:p>
      <w:r>
        <w:rPr>
          <w:b/>
        </w:rPr>
        <w:t xml:space="preserve">Tulos</w:t>
      </w:r>
    </w:p>
    <w:p>
      <w:r>
        <w:t xml:space="preserve">Kyllä</w:t>
      </w:r>
    </w:p>
    <w:p>
      <w:r>
        <w:rPr>
          <w:b/>
        </w:rPr>
        <w:t xml:space="preserve">Esimerkki 7.562</w:t>
      </w:r>
    </w:p>
    <w:p>
      <w:r>
        <w:t xml:space="preserve">Kysely: Espn urheilutietoja: Anna minulle espn urheilutietoja.  Täsmennys: Haluatko tietää unc:n sijainnin?</w:t>
      </w:r>
    </w:p>
    <w:p>
      <w:r>
        <w:rPr>
          <w:b/>
        </w:rPr>
        <w:t xml:space="preserve">Tulos</w:t>
      </w:r>
    </w:p>
    <w:p>
      <w:r>
        <w:t xml:space="preserve">Ei</w:t>
      </w:r>
    </w:p>
    <w:p>
      <w:r>
        <w:rPr>
          <w:b/>
        </w:rPr>
        <w:t xml:space="preserve">Esimerkki 7.563</w:t>
      </w:r>
    </w:p>
    <w:p>
      <w:r>
        <w:t xml:space="preserve">Kysely: Miten Windsor-solmu solmitaan?  Selvennys: Haluatko tietää, miten solmia koko windsor-solmu?</w:t>
      </w:r>
    </w:p>
    <w:p>
      <w:r>
        <w:rPr>
          <w:b/>
        </w:rPr>
        <w:t xml:space="preserve">Tulos</w:t>
      </w:r>
    </w:p>
    <w:p>
      <w:r>
        <w:t xml:space="preserve">Kyllä</w:t>
      </w:r>
    </w:p>
    <w:p>
      <w:r>
        <w:rPr>
          <w:b/>
        </w:rPr>
        <w:t xml:space="preserve">Esimerkki 7.564</w:t>
      </w:r>
    </w:p>
    <w:p>
      <w:r>
        <w:t xml:space="preserve">Kysely: Selvitys: Kuinka monta koiraa halusit ostaa?</w:t>
      </w:r>
    </w:p>
    <w:p>
      <w:r>
        <w:rPr>
          <w:b/>
        </w:rPr>
        <w:t xml:space="preserve">Tulos</w:t>
      </w:r>
    </w:p>
    <w:p>
      <w:r>
        <w:t xml:space="preserve">Kyllä</w:t>
      </w:r>
    </w:p>
    <w:p>
      <w:r>
        <w:rPr>
          <w:b/>
        </w:rPr>
        <w:t xml:space="preserve">Esimerkki 7.565</w:t>
      </w:r>
    </w:p>
    <w:p>
      <w:r>
        <w:t xml:space="preserve">Kysely: East Ridge High School.  Täsmennys: Oletko kiinnostunut usda-ruokapyramidin taustalla olevasta tieteestä?</w:t>
      </w:r>
    </w:p>
    <w:p>
      <w:r>
        <w:rPr>
          <w:b/>
        </w:rPr>
        <w:t xml:space="preserve">Tulos</w:t>
      </w:r>
    </w:p>
    <w:p>
      <w:r>
        <w:t xml:space="preserve">Ei</w:t>
      </w:r>
    </w:p>
    <w:p>
      <w:r>
        <w:rPr>
          <w:b/>
        </w:rPr>
        <w:t xml:space="preserve">Esimerkki 7.566</w:t>
      </w:r>
    </w:p>
    <w:p>
      <w:r>
        <w:t xml:space="preserve">Kysely: Kysymys: Mikä on yahoo Selvennys: Oletko kiinnostunut siitä, missä pingviinit asuvat?</w:t>
      </w:r>
    </w:p>
    <w:p>
      <w:r>
        <w:rPr>
          <w:b/>
        </w:rPr>
        <w:t xml:space="preserve">Tulos</w:t>
      </w:r>
    </w:p>
    <w:p>
      <w:r>
        <w:t xml:space="preserve">Ei</w:t>
      </w:r>
    </w:p>
    <w:p>
      <w:r>
        <w:rPr>
          <w:b/>
        </w:rPr>
        <w:t xml:space="preserve">Esimerkki 7.567</w:t>
      </w:r>
    </w:p>
    <w:p>
      <w:r>
        <w:t xml:space="preserve">Kysely: Mitä ovat sydänkohtauksen merkit?  Täsmennys: Haluatko tietää lihan grillaamisesta?</w:t>
      </w:r>
    </w:p>
    <w:p>
      <w:r>
        <w:rPr>
          <w:b/>
        </w:rPr>
        <w:t xml:space="preserve">Tulos</w:t>
      </w:r>
    </w:p>
    <w:p>
      <w:r>
        <w:t xml:space="preserve">Ei</w:t>
      </w:r>
    </w:p>
    <w:p>
      <w:r>
        <w:rPr>
          <w:b/>
        </w:rPr>
        <w:t xml:space="preserve">Esimerkki 7.568</w:t>
      </w:r>
    </w:p>
    <w:p>
      <w:r>
        <w:t xml:space="preserve">Kysely: Selvennys: Haluatko tietää matojen valuista?</w:t>
      </w:r>
    </w:p>
    <w:p>
      <w:r>
        <w:rPr>
          <w:b/>
        </w:rPr>
        <w:t xml:space="preserve">Tulos</w:t>
      </w:r>
    </w:p>
    <w:p>
      <w:r>
        <w:t xml:space="preserve">Kyllä</w:t>
      </w:r>
    </w:p>
    <w:p>
      <w:r>
        <w:rPr>
          <w:b/>
        </w:rPr>
        <w:t xml:space="preserve">Esimerkki 7.569</w:t>
      </w:r>
    </w:p>
    <w:p>
      <w:r>
        <w:t xml:space="preserve">Kysely: Kysymys: Kerro minulle Poconosta Selvennys: Haluaisitko ostaa kirjan parhaista parhaista pitkäaikaisvakuutuksista ja oppia siitä lisää?</w:t>
      </w:r>
    </w:p>
    <w:p>
      <w:r>
        <w:rPr>
          <w:b/>
        </w:rPr>
        <w:t xml:space="preserve">Tulos</w:t>
      </w:r>
    </w:p>
    <w:p>
      <w:r>
        <w:t xml:space="preserve">Ei</w:t>
      </w:r>
    </w:p>
    <w:p>
      <w:r>
        <w:rPr>
          <w:b/>
        </w:rPr>
        <w:t xml:space="preserve">Esimerkki 7.570</w:t>
      </w:r>
    </w:p>
    <w:p>
      <w:r>
        <w:t xml:space="preserve">Kysely: Selvennys: Haluatko tietää, mitkä sisällissodan taistelut käytiin Etelä-Carolinassa?</w:t>
      </w:r>
    </w:p>
    <w:p>
      <w:r>
        <w:rPr>
          <w:b/>
        </w:rPr>
        <w:t xml:space="preserve">Tulos</w:t>
      </w:r>
    </w:p>
    <w:p>
      <w:r>
        <w:t xml:space="preserve">Kyllä</w:t>
      </w:r>
    </w:p>
    <w:p>
      <w:r>
        <w:rPr>
          <w:b/>
        </w:rPr>
        <w:t xml:space="preserve">Esimerkki 7.571</w:t>
      </w:r>
    </w:p>
    <w:p>
      <w:r>
        <w:t xml:space="preserve">Kysely: Kysymys: Kerro lisää HP mini 2140:stä: Mietitkö Uranuksen lämpötilaa?</w:t>
      </w:r>
    </w:p>
    <w:p>
      <w:r>
        <w:rPr>
          <w:b/>
        </w:rPr>
        <w:t xml:space="preserve">Tulos</w:t>
      </w:r>
    </w:p>
    <w:p>
      <w:r>
        <w:t xml:space="preserve">Ei</w:t>
      </w:r>
    </w:p>
    <w:p>
      <w:r>
        <w:rPr>
          <w:b/>
        </w:rPr>
        <w:t xml:space="preserve">Esimerkki 7.572</w:t>
      </w:r>
    </w:p>
    <w:p>
      <w:r>
        <w:t xml:space="preserve">Kysely: Kertokaa minulle varjostavista viiniköynnöksistä.  Täsmennys: Onko jokin sairaus, jota etsit parantua?</w:t>
      </w:r>
    </w:p>
    <w:p>
      <w:r>
        <w:rPr>
          <w:b/>
        </w:rPr>
        <w:t xml:space="preserve">Tulos</w:t>
      </w:r>
    </w:p>
    <w:p>
      <w:r>
        <w:t xml:space="preserve">Ei</w:t>
      </w:r>
    </w:p>
    <w:p>
      <w:r>
        <w:rPr>
          <w:b/>
        </w:rPr>
        <w:t xml:space="preserve">Esimerkki 7.573</w:t>
      </w:r>
    </w:p>
    <w:p>
      <w:r>
        <w:t xml:space="preserve">Kysely: Miten saan ilmaisen vuosittaisen luottotietoraportin?  Selvennys: Haluatko tietää tietyistä avainhenkilöistä?</w:t>
      </w:r>
    </w:p>
    <w:p>
      <w:r>
        <w:rPr>
          <w:b/>
        </w:rPr>
        <w:t xml:space="preserve">Tulos</w:t>
      </w:r>
    </w:p>
    <w:p>
      <w:r>
        <w:t xml:space="preserve">Ei</w:t>
      </w:r>
    </w:p>
    <w:p>
      <w:r>
        <w:rPr>
          <w:b/>
        </w:rPr>
        <w:t xml:space="preserve">Esimerkki 7.574</w:t>
      </w:r>
    </w:p>
    <w:p>
      <w:r>
        <w:t xml:space="preserve">Kysely: Selvennys: Haluaisitko nähdä tietoa Kansas Cityn eteläisestä rautatiestä?</w:t>
      </w:r>
    </w:p>
    <w:p>
      <w:r>
        <w:rPr>
          <w:b/>
        </w:rPr>
        <w:t xml:space="preserve">Tulos</w:t>
      </w:r>
    </w:p>
    <w:p>
      <w:r>
        <w:t xml:space="preserve">Kyllä</w:t>
      </w:r>
    </w:p>
    <w:p>
      <w:r>
        <w:rPr>
          <w:b/>
        </w:rPr>
        <w:t xml:space="preserve">Esimerkki 7.575</w:t>
      </w:r>
    </w:p>
    <w:p>
      <w:r>
        <w:t xml:space="preserve">Kysely: Selvennys: Haluatko tietää, miten riisiä kasvatetaan?</w:t>
      </w:r>
    </w:p>
    <w:p>
      <w:r>
        <w:rPr>
          <w:b/>
        </w:rPr>
        <w:t xml:space="preserve">Tulos</w:t>
      </w:r>
    </w:p>
    <w:p>
      <w:r>
        <w:t xml:space="preserve">Ei</w:t>
      </w:r>
    </w:p>
    <w:p>
      <w:r>
        <w:rPr>
          <w:b/>
        </w:rPr>
        <w:t xml:space="preserve">Esimerkki 7.576</w:t>
      </w:r>
    </w:p>
    <w:p>
      <w:r>
        <w:t xml:space="preserve">Kysely: Selvennys: Etsitkö wc-puhdistajia?</w:t>
      </w:r>
    </w:p>
    <w:p>
      <w:r>
        <w:rPr>
          <w:b/>
        </w:rPr>
        <w:t xml:space="preserve">Tulos</w:t>
      </w:r>
    </w:p>
    <w:p>
      <w:r>
        <w:t xml:space="preserve">Ei</w:t>
      </w:r>
    </w:p>
    <w:p>
      <w:r>
        <w:rPr>
          <w:b/>
        </w:rPr>
        <w:t xml:space="preserve">Esimerkki 7.577</w:t>
      </w:r>
    </w:p>
    <w:p>
      <w:r>
        <w:t xml:space="preserve">Kysely: Kertokaa minulle Pacific Northwest laboratoriosta: Kertokaa minulle Pacific Northwest laboratoriosta: Kertokaa minulle Pacific Northwest laboratoriosta.  Selvennys: Oletko kiinnostunut auringon lämpötilasta?</w:t>
      </w:r>
    </w:p>
    <w:p>
      <w:r>
        <w:rPr>
          <w:b/>
        </w:rPr>
        <w:t xml:space="preserve">Tulos</w:t>
      </w:r>
    </w:p>
    <w:p>
      <w:r>
        <w:t xml:space="preserve">Ei</w:t>
      </w:r>
    </w:p>
    <w:p>
      <w:r>
        <w:rPr>
          <w:b/>
        </w:rPr>
        <w:t xml:space="preserve">Esimerkki 7.578</w:t>
      </w:r>
    </w:p>
    <w:p>
      <w:r>
        <w:t xml:space="preserve">Kysely: Selvitys: Haluaisitko tehdä tilauksen?</w:t>
      </w:r>
    </w:p>
    <w:p>
      <w:r>
        <w:rPr>
          <w:b/>
        </w:rPr>
        <w:t xml:space="preserve">Tulos</w:t>
      </w:r>
    </w:p>
    <w:p>
      <w:r>
        <w:t xml:space="preserve">Ei</w:t>
      </w:r>
    </w:p>
    <w:p>
      <w:r>
        <w:rPr>
          <w:b/>
        </w:rPr>
        <w:t xml:space="preserve">Esimerkki 7.579</w:t>
      </w:r>
    </w:p>
    <w:p>
      <w:r>
        <w:t xml:space="preserve">Kysely: Disneyland hotellista.  Selvennys: Yritätkö vuokrata disneyland-hotellin?</w:t>
      </w:r>
    </w:p>
    <w:p>
      <w:r>
        <w:rPr>
          <w:b/>
        </w:rPr>
        <w:t xml:space="preserve">Tulos</w:t>
      </w:r>
    </w:p>
    <w:p>
      <w:r>
        <w:t xml:space="preserve">Kyllä</w:t>
      </w:r>
    </w:p>
    <w:p>
      <w:r>
        <w:rPr>
          <w:b/>
        </w:rPr>
        <w:t xml:space="preserve">Esimerkki 7.580</w:t>
      </w:r>
    </w:p>
    <w:p>
      <w:r>
        <w:t xml:space="preserve">Kysely: stewart ja imclone?  Selvennys: Haluaisitko tietää asbestin poiston vaaroista?</w:t>
      </w:r>
    </w:p>
    <w:p>
      <w:r>
        <w:rPr>
          <w:b/>
        </w:rPr>
        <w:t xml:space="preserve">Tulos</w:t>
      </w:r>
    </w:p>
    <w:p>
      <w:r>
        <w:t xml:space="preserve">Ei</w:t>
      </w:r>
    </w:p>
    <w:p>
      <w:r>
        <w:rPr>
          <w:b/>
        </w:rPr>
        <w:t xml:space="preserve">Esimerkki 7.581</w:t>
      </w:r>
    </w:p>
    <w:p>
      <w:r>
        <w:t xml:space="preserve">Kysely: C.J. Walkerista Selvennys: Etsitkö tarkempia tietoja hänen perustamastaan yrityksestä?</w:t>
      </w:r>
    </w:p>
    <w:p>
      <w:r>
        <w:rPr>
          <w:b/>
        </w:rPr>
        <w:t xml:space="preserve">Tulos</w:t>
      </w:r>
    </w:p>
    <w:p>
      <w:r>
        <w:t xml:space="preserve">Kyllä</w:t>
      </w:r>
    </w:p>
    <w:p>
      <w:r>
        <w:rPr>
          <w:b/>
        </w:rPr>
        <w:t xml:space="preserve">Esimerkki 7.582</w:t>
      </w:r>
    </w:p>
    <w:p>
      <w:r>
        <w:t xml:space="preserve">Kysymys: Kuka keksi musiikin Selvennys: Haluatko tietää, miten musiikkivideot alkoivat?</w:t>
      </w:r>
    </w:p>
    <w:p>
      <w:r>
        <w:rPr>
          <w:b/>
        </w:rPr>
        <w:t xml:space="preserve">Tulos</w:t>
      </w:r>
    </w:p>
    <w:p>
      <w:r>
        <w:t xml:space="preserve">Kyllä</w:t>
      </w:r>
    </w:p>
    <w:p>
      <w:r>
        <w:rPr>
          <w:b/>
        </w:rPr>
        <w:t xml:space="preserve">Esimerkki 7.583</w:t>
      </w:r>
    </w:p>
    <w:p>
      <w:r>
        <w:t xml:space="preserve">Kysely: Kerro minulle Neil Youngista.  Selvennys: Voin näyttää sinulle hänen laulujensa sanat, sopiiko se?</w:t>
      </w:r>
    </w:p>
    <w:p>
      <w:r>
        <w:rPr>
          <w:b/>
        </w:rPr>
        <w:t xml:space="preserve">Tulos</w:t>
      </w:r>
    </w:p>
    <w:p>
      <w:r>
        <w:t xml:space="preserve">Kyllä</w:t>
      </w:r>
    </w:p>
    <w:p>
      <w:r>
        <w:rPr>
          <w:b/>
        </w:rPr>
        <w:t xml:space="preserve">Esimerkki 7.584</w:t>
      </w:r>
    </w:p>
    <w:p>
      <w:r>
        <w:t xml:space="preserve">Kysely: Selvitys: Missä haluatte arvonnan tapahtuvan?</w:t>
      </w:r>
    </w:p>
    <w:p>
      <w:r>
        <w:rPr>
          <w:b/>
        </w:rPr>
        <w:t xml:space="preserve">Tulos</w:t>
      </w:r>
    </w:p>
    <w:p>
      <w:r>
        <w:t xml:space="preserve">Ei</w:t>
      </w:r>
    </w:p>
    <w:p>
      <w:r>
        <w:rPr>
          <w:b/>
        </w:rPr>
        <w:t xml:space="preserve">Esimerkki 7.585</w:t>
      </w:r>
    </w:p>
    <w:p>
      <w:r>
        <w:t xml:space="preserve">Kysely: miten rakentaa aita?  Selvennys: Etsitkö ohjeita aidan rakentamiseen?</w:t>
      </w:r>
    </w:p>
    <w:p>
      <w:r>
        <w:rPr>
          <w:b/>
        </w:rPr>
        <w:t xml:space="preserve">Tulos</w:t>
      </w:r>
    </w:p>
    <w:p>
      <w:r>
        <w:t xml:space="preserve">Kyllä</w:t>
      </w:r>
    </w:p>
    <w:p>
      <w:r>
        <w:rPr>
          <w:b/>
        </w:rPr>
        <w:t xml:space="preserve">Esimerkki 7.586</w:t>
      </w:r>
    </w:p>
    <w:p>
      <w:r>
        <w:t xml:space="preserve">Kysely: Kerro minulle design-koiraroduista.  Selvennys: Oletko kiinnostunut pennusta?</w:t>
      </w:r>
    </w:p>
    <w:p>
      <w:r>
        <w:rPr>
          <w:b/>
        </w:rPr>
        <w:t xml:space="preserve">Tulos</w:t>
      </w:r>
    </w:p>
    <w:p>
      <w:r>
        <w:t xml:space="preserve">Kyllä</w:t>
      </w:r>
    </w:p>
    <w:p>
      <w:r>
        <w:rPr>
          <w:b/>
        </w:rPr>
        <w:t xml:space="preserve">Esimerkki 7.587</w:t>
      </w:r>
    </w:p>
    <w:p>
      <w:r>
        <w:t xml:space="preserve">Kysely: Selvennys: haluatko fyysisiä kauppoja vai verkkokauppoja?</w:t>
      </w:r>
    </w:p>
    <w:p>
      <w:r>
        <w:rPr>
          <w:b/>
        </w:rPr>
        <w:t xml:space="preserve">Tulos</w:t>
      </w:r>
    </w:p>
    <w:p>
      <w:r>
        <w:t xml:space="preserve">Kyllä</w:t>
      </w:r>
    </w:p>
    <w:p>
      <w:r>
        <w:rPr>
          <w:b/>
        </w:rPr>
        <w:t xml:space="preserve">Esimerkki 7.588</w:t>
      </w:r>
    </w:p>
    <w:p>
      <w:r>
        <w:t xml:space="preserve">Kysely: Selvennys: Oletko kiinnostunut tietämään, miten rautaa valmistetaan?</w:t>
      </w:r>
    </w:p>
    <w:p>
      <w:r>
        <w:rPr>
          <w:b/>
        </w:rPr>
        <w:t xml:space="preserve">Tulos</w:t>
      </w:r>
    </w:p>
    <w:p>
      <w:r>
        <w:t xml:space="preserve">Ei</w:t>
      </w:r>
    </w:p>
    <w:p>
      <w:r>
        <w:rPr>
          <w:b/>
        </w:rPr>
        <w:t xml:space="preserve">Esimerkki 7.589</w:t>
      </w:r>
    </w:p>
    <w:p>
      <w:r>
        <w:t xml:space="preserve">Kysely: Selvennys: Haluatko tietää, ovatko ne vaatimuksena asuinpaikassasi?</w:t>
      </w:r>
    </w:p>
    <w:p>
      <w:r>
        <w:rPr>
          <w:b/>
        </w:rPr>
        <w:t xml:space="preserve">Tulos</w:t>
      </w:r>
    </w:p>
    <w:p>
      <w:r>
        <w:t xml:space="preserve">Kyllä</w:t>
      </w:r>
    </w:p>
    <w:p>
      <w:r>
        <w:rPr>
          <w:b/>
        </w:rPr>
        <w:t xml:space="preserve">Esimerkki 7.590</w:t>
      </w:r>
    </w:p>
    <w:p>
      <w:r>
        <w:t xml:space="preserve">Kysely: Kerro minulle Internet-puhelinpalveluista.  Selvennys: Yritätkö etsiä alueellasi järjestettävän arvonnan tuloksia?</w:t>
      </w:r>
    </w:p>
    <w:p>
      <w:r>
        <w:rPr>
          <w:b/>
        </w:rPr>
        <w:t xml:space="preserve">Tulos</w:t>
      </w:r>
    </w:p>
    <w:p>
      <w:r>
        <w:t xml:space="preserve">Ei</w:t>
      </w:r>
    </w:p>
    <w:p>
      <w:r>
        <w:rPr>
          <w:b/>
        </w:rPr>
        <w:t xml:space="preserve">Esimerkki 7.591</w:t>
      </w:r>
    </w:p>
    <w:p>
      <w:r>
        <w:t xml:space="preserve">Kysely: Rick Warrenista: Etsin tietoja Rick Warrenista.  Selvennys: Mietitkö, kuka puhuu korean kieltä?</w:t>
      </w:r>
    </w:p>
    <w:p>
      <w:r>
        <w:rPr>
          <w:b/>
        </w:rPr>
        <w:t xml:space="preserve">Tulos</w:t>
      </w:r>
    </w:p>
    <w:p>
      <w:r>
        <w:t xml:space="preserve">Ei</w:t>
      </w:r>
    </w:p>
    <w:p>
      <w:r>
        <w:rPr>
          <w:b/>
        </w:rPr>
        <w:t xml:space="preserve">Esimerkki 7.592</w:t>
      </w:r>
    </w:p>
    <w:p>
      <w:r>
        <w:t xml:space="preserve">Kysely: Selvennys: Oletko kiinnostunut lukemaan joitain inspiroivia lainauksia laihduttamisesta?</w:t>
      </w:r>
    </w:p>
    <w:p>
      <w:r>
        <w:rPr>
          <w:b/>
        </w:rPr>
        <w:t xml:space="preserve">Tulos</w:t>
      </w:r>
    </w:p>
    <w:p>
      <w:r>
        <w:t xml:space="preserve">Kyllä</w:t>
      </w:r>
    </w:p>
    <w:p>
      <w:r>
        <w:rPr>
          <w:b/>
        </w:rPr>
        <w:t xml:space="preserve">Esimerkki 7.593</w:t>
      </w:r>
    </w:p>
    <w:p>
      <w:r>
        <w:t xml:space="preserve">Kysymys: Minne mennä, jos olen tehnyt rikoksen Brasiliassa Selvennys: Mitä yrität löytää Brasiliassa?</w:t>
      </w:r>
    </w:p>
    <w:p>
      <w:r>
        <w:rPr>
          <w:b/>
        </w:rPr>
        <w:t xml:space="preserve">Tulos</w:t>
      </w:r>
    </w:p>
    <w:p>
      <w:r>
        <w:t xml:space="preserve">Kyllä</w:t>
      </w:r>
    </w:p>
    <w:p>
      <w:r>
        <w:rPr>
          <w:b/>
        </w:rPr>
        <w:t xml:space="preserve">Esimerkki 7.594</w:t>
      </w:r>
    </w:p>
    <w:p>
      <w:r>
        <w:t xml:space="preserve">Kysely: Selvennys: Haluatko tietoa indeksoitujen elinkorkojen maksuista?</w:t>
      </w:r>
    </w:p>
    <w:p>
      <w:r>
        <w:rPr>
          <w:b/>
        </w:rPr>
        <w:t xml:space="preserve">Tulos</w:t>
      </w:r>
    </w:p>
    <w:p>
      <w:r>
        <w:t xml:space="preserve">Kyllä</w:t>
      </w:r>
    </w:p>
    <w:p>
      <w:r>
        <w:rPr>
          <w:b/>
        </w:rPr>
        <w:t xml:space="preserve">Esimerkki 7.595</w:t>
      </w:r>
    </w:p>
    <w:p>
      <w:r>
        <w:t xml:space="preserve">Kysely: Selvennys: Haluatko tietää täällä järjestettävistä tapahtumista?</w:t>
      </w:r>
    </w:p>
    <w:p>
      <w:r>
        <w:rPr>
          <w:b/>
        </w:rPr>
        <w:t xml:space="preserve">Tulos</w:t>
      </w:r>
    </w:p>
    <w:p>
      <w:r>
        <w:t xml:space="preserve">Kyllä</w:t>
      </w:r>
    </w:p>
    <w:p>
      <w:r>
        <w:rPr>
          <w:b/>
        </w:rPr>
        <w:t xml:space="preserve">Esimerkki 7.596</w:t>
      </w:r>
    </w:p>
    <w:p>
      <w:r>
        <w:t xml:space="preserve">Tiedustelu: voi ja margariini Selvennys: etsitkö insinöörejä kyseiseltä alalta?</w:t>
      </w:r>
    </w:p>
    <w:p>
      <w:r>
        <w:rPr>
          <w:b/>
        </w:rPr>
        <w:t xml:space="preserve">Tulos</w:t>
      </w:r>
    </w:p>
    <w:p>
      <w:r>
        <w:t xml:space="preserve">Ei</w:t>
      </w:r>
    </w:p>
    <w:p>
      <w:r>
        <w:rPr>
          <w:b/>
        </w:rPr>
        <w:t xml:space="preserve">Esimerkki 7.597</w:t>
      </w:r>
    </w:p>
    <w:p>
      <w:r>
        <w:t xml:space="preserve">Kysely: Kerro minulle korean kielestä.  Selvennys: Oletko kiinnostunut korean kielen kursseista?</w:t>
      </w:r>
    </w:p>
    <w:p>
      <w:r>
        <w:rPr>
          <w:b/>
        </w:rPr>
        <w:t xml:space="preserve">Tulos</w:t>
      </w:r>
    </w:p>
    <w:p>
      <w:r>
        <w:t xml:space="preserve">Kyllä</w:t>
      </w:r>
    </w:p>
    <w:p>
      <w:r>
        <w:rPr>
          <w:b/>
        </w:rPr>
        <w:t xml:space="preserve">Esimerkki 7.598</w:t>
      </w:r>
    </w:p>
    <w:p>
      <w:r>
        <w:t xml:space="preserve">Kysely: Owen Bresteristä.  Selvennys: Saanko kertoa Bresterin vanhemmista, missä ja milloin hän on syntynyt?</w:t>
      </w:r>
    </w:p>
    <w:p>
      <w:r>
        <w:rPr>
          <w:b/>
        </w:rPr>
        <w:t xml:space="preserve">Tulos</w:t>
      </w:r>
    </w:p>
    <w:p>
      <w:r>
        <w:t xml:space="preserve">Kyllä</w:t>
      </w:r>
    </w:p>
    <w:p>
      <w:r>
        <w:rPr>
          <w:b/>
        </w:rPr>
        <w:t xml:space="preserve">Esimerkki 7.599</w:t>
      </w:r>
    </w:p>
    <w:p>
      <w:r>
        <w:t xml:space="preserve">Kysely: Kerro minulle tietoa kurkkukivusta.  Täsmennys: Tarvitsetko ohjeita French Lick Resort and Casinoon</w:t>
      </w:r>
    </w:p>
    <w:p>
      <w:r>
        <w:rPr>
          <w:b/>
        </w:rPr>
        <w:t xml:space="preserve">Tulos</w:t>
      </w:r>
    </w:p>
    <w:p>
      <w:r>
        <w:t xml:space="preserve">Ei</w:t>
      </w:r>
    </w:p>
    <w:p>
      <w:r>
        <w:rPr>
          <w:b/>
        </w:rPr>
        <w:t xml:space="preserve">Esimerkki 7.600</w:t>
      </w:r>
    </w:p>
    <w:p>
      <w:r>
        <w:t xml:space="preserve">Kysely: Kerro minulle tietoja Volvosta.  Selvennys: Etsitkö jälleenmyyjää tietyssä paikassa.</w:t>
      </w:r>
    </w:p>
    <w:p>
      <w:r>
        <w:rPr>
          <w:b/>
        </w:rPr>
        <w:t xml:space="preserve">Tulos</w:t>
      </w:r>
    </w:p>
    <w:p>
      <w:r>
        <w:t xml:space="preserve">Kyllä</w:t>
      </w:r>
    </w:p>
    <w:p>
      <w:r>
        <w:rPr>
          <w:b/>
        </w:rPr>
        <w:t xml:space="preserve">Esimerkki 7.601</w:t>
      </w:r>
    </w:p>
    <w:p>
      <w:r>
        <w:t xml:space="preserve">Kysely: Selvennys: haluaisitko tietoa tietystä yhtyeen jäsenestä?</w:t>
      </w:r>
    </w:p>
    <w:p>
      <w:r>
        <w:rPr>
          <w:b/>
        </w:rPr>
        <w:t xml:space="preserve">Tulos</w:t>
      </w:r>
    </w:p>
    <w:p>
      <w:r>
        <w:t xml:space="preserve">Ei</w:t>
      </w:r>
    </w:p>
    <w:p>
      <w:r>
        <w:rPr>
          <w:b/>
        </w:rPr>
        <w:t xml:space="preserve">Esimerkki 7.602</w:t>
      </w:r>
    </w:p>
    <w:p>
      <w:r>
        <w:t xml:space="preserve">Kysely: Kerro minulle tietoa kurkkukivusta.  Täsmennys: Minkälaista käymälää etsit?</w:t>
      </w:r>
    </w:p>
    <w:p>
      <w:r>
        <w:rPr>
          <w:b/>
        </w:rPr>
        <w:t xml:space="preserve">Tulos</w:t>
      </w:r>
    </w:p>
    <w:p>
      <w:r>
        <w:t xml:space="preserve">Ei</w:t>
      </w:r>
    </w:p>
    <w:p>
      <w:r>
        <w:rPr>
          <w:b/>
        </w:rPr>
        <w:t xml:space="preserve">Esimerkki 7.603</w:t>
      </w:r>
    </w:p>
    <w:p>
      <w:r>
        <w:t xml:space="preserve">Kysely: Kysymys: Mikä on Kalifornian Franchise Tax Board Selvennys: Haluatko tehdä yrityshakua?</w:t>
      </w:r>
    </w:p>
    <w:p>
      <w:r>
        <w:rPr>
          <w:b/>
        </w:rPr>
        <w:t xml:space="preserve">Tulos</w:t>
      </w:r>
    </w:p>
    <w:p>
      <w:r>
        <w:t xml:space="preserve">Kyllä</w:t>
      </w:r>
    </w:p>
    <w:p>
      <w:r>
        <w:rPr>
          <w:b/>
        </w:rPr>
        <w:t xml:space="preserve">Esimerkki 7.604</w:t>
      </w:r>
    </w:p>
    <w:p>
      <w:r>
        <w:t xml:space="preserve">Kysely: Selvennys: Kuinka kokenut olet ompelussa?</w:t>
      </w:r>
    </w:p>
    <w:p>
      <w:r>
        <w:rPr>
          <w:b/>
        </w:rPr>
        <w:t xml:space="preserve">Tulos</w:t>
      </w:r>
    </w:p>
    <w:p>
      <w:r>
        <w:t xml:space="preserve">Ei</w:t>
      </w:r>
    </w:p>
    <w:p>
      <w:r>
        <w:rPr>
          <w:b/>
        </w:rPr>
        <w:t xml:space="preserve">Esimerkki 7.605</w:t>
      </w:r>
    </w:p>
    <w:p>
      <w:r>
        <w:t xml:space="preserve">Kysely: Kerro minulle raudasta Selvennys: Yritätkö selvittää, mikä on turvallinen rautamäärä veressäsi?</w:t>
      </w:r>
    </w:p>
    <w:p>
      <w:r>
        <w:rPr>
          <w:b/>
        </w:rPr>
        <w:t xml:space="preserve">Tulos</w:t>
      </w:r>
    </w:p>
    <w:p>
      <w:r>
        <w:t xml:space="preserve">Kyllä</w:t>
      </w:r>
    </w:p>
    <w:p>
      <w:r>
        <w:rPr>
          <w:b/>
        </w:rPr>
        <w:t xml:space="preserve">Esimerkki 7.606</w:t>
      </w:r>
    </w:p>
    <w:p>
      <w:r>
        <w:t xml:space="preserve">Kysely: Selvennys: Tarvitsetko tietoa jax kemiallisesta yrityksestä?</w:t>
      </w:r>
    </w:p>
    <w:p>
      <w:r>
        <w:rPr>
          <w:b/>
        </w:rPr>
        <w:t xml:space="preserve">Tulos</w:t>
      </w:r>
    </w:p>
    <w:p>
      <w:r>
        <w:t xml:space="preserve">Kyllä</w:t>
      </w:r>
    </w:p>
    <w:p>
      <w:r>
        <w:rPr>
          <w:b/>
        </w:rPr>
        <w:t xml:space="preserve">Esimerkki 7.607</w:t>
      </w:r>
    </w:p>
    <w:p>
      <w:r>
        <w:t xml:space="preserve">Kysely: Selvennys: Etsitkö avustajan työmahdollisuuksia?</w:t>
      </w:r>
    </w:p>
    <w:p>
      <w:r>
        <w:rPr>
          <w:b/>
        </w:rPr>
        <w:t xml:space="preserve">Tulos</w:t>
      </w:r>
    </w:p>
    <w:p>
      <w:r>
        <w:t xml:space="preserve">Kyllä</w:t>
      </w:r>
    </w:p>
    <w:p>
      <w:r>
        <w:rPr>
          <w:b/>
        </w:rPr>
        <w:t xml:space="preserve">Esimerkki 7.608</w:t>
      </w:r>
    </w:p>
    <w:p>
      <w:r>
        <w:t xml:space="preserve">Kysely: kartta Selvennys: etsitkö ohjeita disneyland-hotelliin?</w:t>
      </w:r>
    </w:p>
    <w:p>
      <w:r>
        <w:rPr>
          <w:b/>
        </w:rPr>
        <w:t xml:space="preserve">Tulos</w:t>
      </w:r>
    </w:p>
    <w:p>
      <w:r>
        <w:t xml:space="preserve">Ei</w:t>
      </w:r>
    </w:p>
    <w:p>
      <w:r>
        <w:rPr>
          <w:b/>
        </w:rPr>
        <w:t xml:space="preserve">Esimerkki 7.609</w:t>
      </w:r>
    </w:p>
    <w:p>
      <w:r>
        <w:t xml:space="preserve">Kysely: Discovery Channel -myymälä Selvennys: Onko jokin tietty tuote, jota etsit myymälästä?</w:t>
      </w:r>
    </w:p>
    <w:p>
      <w:r>
        <w:rPr>
          <w:b/>
        </w:rPr>
        <w:t xml:space="preserve">Tulos</w:t>
      </w:r>
    </w:p>
    <w:p>
      <w:r>
        <w:t xml:space="preserve">Kyllä</w:t>
      </w:r>
    </w:p>
    <w:p>
      <w:r>
        <w:rPr>
          <w:b/>
        </w:rPr>
        <w:t xml:space="preserve">Esimerkki 7.610</w:t>
      </w:r>
    </w:p>
    <w:p>
      <w:r>
        <w:t xml:space="preserve">Kysely: Selvitys: Etsitkö reittiohjeita kohteeseen Churchill Downs?</w:t>
      </w:r>
    </w:p>
    <w:p>
      <w:r>
        <w:rPr>
          <w:b/>
        </w:rPr>
        <w:t xml:space="preserve">Tulos</w:t>
      </w:r>
    </w:p>
    <w:p>
      <w:r>
        <w:t xml:space="preserve">Kyllä</w:t>
      </w:r>
    </w:p>
    <w:p>
      <w:r>
        <w:rPr>
          <w:b/>
        </w:rPr>
        <w:t xml:space="preserve">Esimerkki 7.611</w:t>
      </w:r>
    </w:p>
    <w:p>
      <w:r>
        <w:t xml:space="preserve">Kysely: Kysymys: Kerro minulle avp:stä Selvennys: haluaisitko tietää, mitä avp tarkoittaa?</w:t>
      </w:r>
    </w:p>
    <w:p>
      <w:r>
        <w:rPr>
          <w:b/>
        </w:rPr>
        <w:t xml:space="preserve">Tulos</w:t>
      </w:r>
    </w:p>
    <w:p>
      <w:r>
        <w:t xml:space="preserve">Kyllä</w:t>
      </w:r>
    </w:p>
    <w:p>
      <w:r>
        <w:rPr>
          <w:b/>
        </w:rPr>
        <w:t xml:space="preserve">Esimerkki 7.612</w:t>
      </w:r>
    </w:p>
    <w:p>
      <w:r>
        <w:t xml:space="preserve">Kysely: Arizonan riistasta ja kaloista.  Selvennys: Tarvitsetko sat opintomateriaalia</w:t>
      </w:r>
    </w:p>
    <w:p>
      <w:r>
        <w:rPr>
          <w:b/>
        </w:rPr>
        <w:t xml:space="preserve">Tulos</w:t>
      </w:r>
    </w:p>
    <w:p>
      <w:r>
        <w:t xml:space="preserve">Ei</w:t>
      </w:r>
    </w:p>
    <w:p>
      <w:r>
        <w:rPr>
          <w:b/>
        </w:rPr>
        <w:t xml:space="preserve">Esimerkki 7.613</w:t>
      </w:r>
    </w:p>
    <w:p>
      <w:r>
        <w:t xml:space="preserve">Kysely: Selvitys: Etsitkö lääkäreitä, jotka voivat auttaa sinua lopettamaan tupakoinnin?</w:t>
      </w:r>
    </w:p>
    <w:p>
      <w:r>
        <w:rPr>
          <w:b/>
        </w:rPr>
        <w:t xml:space="preserve">Tulos</w:t>
      </w:r>
    </w:p>
    <w:p>
      <w:r>
        <w:t xml:space="preserve">Kyllä</w:t>
      </w:r>
    </w:p>
    <w:p>
      <w:r>
        <w:rPr>
          <w:b/>
        </w:rPr>
        <w:t xml:space="preserve">Esimerkki 7.614</w:t>
      </w:r>
    </w:p>
    <w:p>
      <w:r>
        <w:t xml:space="preserve">Kysely: Selvitys: Etsitkö mitään paketteja tai tarjouksia?</w:t>
      </w:r>
    </w:p>
    <w:p>
      <w:r>
        <w:rPr>
          <w:b/>
        </w:rPr>
        <w:t xml:space="preserve">Tulos</w:t>
      </w:r>
    </w:p>
    <w:p>
      <w:r>
        <w:t xml:space="preserve">Kyllä</w:t>
      </w:r>
    </w:p>
    <w:p>
      <w:r>
        <w:rPr>
          <w:b/>
        </w:rPr>
        <w:t xml:space="preserve">Esimerkki 7.615</w:t>
      </w:r>
    </w:p>
    <w:p>
      <w:r>
        <w:t xml:space="preserve">Kysymys: Minne mennä, jos teen rikoksen Brasiliassa Selvennys: Suunnitteletko matkaa Brasiliaan?</w:t>
      </w:r>
    </w:p>
    <w:p>
      <w:r>
        <w:rPr>
          <w:b/>
        </w:rPr>
        <w:t xml:space="preserve">Tulos</w:t>
      </w:r>
    </w:p>
    <w:p>
      <w:r>
        <w:t xml:space="preserve">Kyllä</w:t>
      </w:r>
    </w:p>
    <w:p>
      <w:r>
        <w:rPr>
          <w:b/>
        </w:rPr>
        <w:t xml:space="preserve">Esimerkki 7.616</w:t>
      </w:r>
    </w:p>
    <w:p>
      <w:r>
        <w:t xml:space="preserve">Kysely: Kysymys: Mikä on Kalifornian Franchise Tax Board Selvennys: haluaisitko nähdä tehokkaimmat menetelmät gmat prep</w:t>
      </w:r>
    </w:p>
    <w:p>
      <w:r>
        <w:rPr>
          <w:b/>
        </w:rPr>
        <w:t xml:space="preserve">Tulos</w:t>
      </w:r>
    </w:p>
    <w:p>
      <w:r>
        <w:t xml:space="preserve">Ei</w:t>
      </w:r>
    </w:p>
    <w:p>
      <w:r>
        <w:rPr>
          <w:b/>
        </w:rPr>
        <w:t xml:space="preserve">Esimerkki 7.617</w:t>
      </w:r>
    </w:p>
    <w:p>
      <w:r>
        <w:t xml:space="preserve">Kysely: Kerro minulle UNC:stä Selvennys: Oletko kiinnostunut hedelmistä vai etsitkö vaatemerkkiä, joka myy kuorintavaatteita?</w:t>
      </w:r>
    </w:p>
    <w:p>
      <w:r>
        <w:rPr>
          <w:b/>
        </w:rPr>
        <w:t xml:space="preserve">Tulos</w:t>
      </w:r>
    </w:p>
    <w:p>
      <w:r>
        <w:t xml:space="preserve">Ei</w:t>
      </w:r>
    </w:p>
    <w:p>
      <w:r>
        <w:rPr>
          <w:b/>
        </w:rPr>
        <w:t xml:space="preserve">Esimerkki 7.618</w:t>
      </w:r>
    </w:p>
    <w:p>
      <w:r>
        <w:t xml:space="preserve">Kysely: Obaman sukupuusta: Kerro minulle Obaman sukupuusta.  Täsmennys: Haluatko tietää, mitä koirarotuja pidetään design-koirarotuina?</w:t>
      </w:r>
    </w:p>
    <w:p>
      <w:r>
        <w:rPr>
          <w:b/>
        </w:rPr>
        <w:t xml:space="preserve">Tulos</w:t>
      </w:r>
    </w:p>
    <w:p>
      <w:r>
        <w:t xml:space="preserve">Ei</w:t>
      </w:r>
    </w:p>
    <w:p>
      <w:r>
        <w:rPr>
          <w:b/>
        </w:rPr>
        <w:t xml:space="preserve">Esimerkki 7.619</w:t>
      </w:r>
    </w:p>
    <w:p>
      <w:r>
        <w:t xml:space="preserve">Kysely: voita ja margariinia Selvennys: viittaatko hulluun henkilöön?</w:t>
      </w:r>
    </w:p>
    <w:p>
      <w:r>
        <w:rPr>
          <w:b/>
        </w:rPr>
        <w:t xml:space="preserve">Tulos</w:t>
      </w:r>
    </w:p>
    <w:p>
      <w:r>
        <w:t xml:space="preserve">Ei</w:t>
      </w:r>
    </w:p>
    <w:p>
      <w:r>
        <w:rPr>
          <w:b/>
        </w:rPr>
        <w:t xml:space="preserve">Esimerkki 7.620</w:t>
      </w:r>
    </w:p>
    <w:p>
      <w:r>
        <w:t xml:space="preserve">Kysely: Barbadoksesta.  Selvennys: Tarkoitatko Bellevue Nebraskaa?</w:t>
      </w:r>
    </w:p>
    <w:p>
      <w:r>
        <w:rPr>
          <w:b/>
        </w:rPr>
        <w:t xml:space="preserve">Tulos</w:t>
      </w:r>
    </w:p>
    <w:p>
      <w:r>
        <w:t xml:space="preserve">Ei</w:t>
      </w:r>
    </w:p>
    <w:p>
      <w:r>
        <w:rPr>
          <w:b/>
        </w:rPr>
        <w:t xml:space="preserve">Esimerkki 7.621</w:t>
      </w:r>
    </w:p>
    <w:p>
      <w:r>
        <w:t xml:space="preserve">Kysely: Espn urheilutietoja: Anna minulle espn urheilutietoja.  Selvennys: Tarkoitatko luonnonvaroista vastaavaa ministeriötä?</w:t>
      </w:r>
    </w:p>
    <w:p>
      <w:r>
        <w:rPr>
          <w:b/>
        </w:rPr>
        <w:t xml:space="preserve">Tulos</w:t>
      </w:r>
    </w:p>
    <w:p>
      <w:r>
        <w:t xml:space="preserve">Ei</w:t>
      </w:r>
    </w:p>
    <w:p>
      <w:r>
        <w:rPr>
          <w:b/>
        </w:rPr>
        <w:t xml:space="preserve">Esimerkki 7.622</w:t>
      </w:r>
    </w:p>
    <w:p>
      <w:r>
        <w:t xml:space="preserve">Kysely: Miten voin alentaa sykettäni?  Selvennys: Haluaisitko tietää normaalista sykkeestä?</w:t>
      </w:r>
    </w:p>
    <w:p>
      <w:r>
        <w:rPr>
          <w:b/>
        </w:rPr>
        <w:t xml:space="preserve">Tulos</w:t>
      </w:r>
    </w:p>
    <w:p>
      <w:r>
        <w:t xml:space="preserve">Kyllä</w:t>
      </w:r>
    </w:p>
    <w:p>
      <w:r>
        <w:rPr>
          <w:b/>
        </w:rPr>
        <w:t xml:space="preserve">Esimerkki 7.623</w:t>
      </w:r>
    </w:p>
    <w:p>
      <w:r>
        <w:t xml:space="preserve">Kysely: Selvennys: Etsitkö ompelumalleja?</w:t>
      </w:r>
    </w:p>
    <w:p>
      <w:r>
        <w:rPr>
          <w:b/>
        </w:rPr>
        <w:t xml:space="preserve">Tulos</w:t>
      </w:r>
    </w:p>
    <w:p>
      <w:r>
        <w:t xml:space="preserve">Ei</w:t>
      </w:r>
    </w:p>
    <w:p>
      <w:r>
        <w:rPr>
          <w:b/>
        </w:rPr>
        <w:t xml:space="preserve">Esimerkki 7.624</w:t>
      </w:r>
    </w:p>
    <w:p>
      <w:r>
        <w:t xml:space="preserve">Kysely: East Ridge High School.  Selvennys: Haluatko tietää, kuinka paljon tummaa suklaata pitäisi syödä päivässä?</w:t>
      </w:r>
    </w:p>
    <w:p>
      <w:r>
        <w:rPr>
          <w:b/>
        </w:rPr>
        <w:t xml:space="preserve">Tulos</w:t>
      </w:r>
    </w:p>
    <w:p>
      <w:r>
        <w:t xml:space="preserve">Ei</w:t>
      </w:r>
    </w:p>
    <w:p>
      <w:r>
        <w:rPr>
          <w:b/>
        </w:rPr>
        <w:t xml:space="preserve">Esimerkki 7.625</w:t>
      </w:r>
    </w:p>
    <w:p>
      <w:r>
        <w:t xml:space="preserve">Kysely: Kerro minulle Internet-puhelinpalveluista.  Selvennys: Tarkoitatko titanfallin titaaneja?</w:t>
      </w:r>
    </w:p>
    <w:p>
      <w:r>
        <w:rPr>
          <w:b/>
        </w:rPr>
        <w:t xml:space="preserve">Tulos</w:t>
      </w:r>
    </w:p>
    <w:p>
      <w:r>
        <w:t xml:space="preserve">Ei</w:t>
      </w:r>
    </w:p>
    <w:p>
      <w:r>
        <w:rPr>
          <w:b/>
        </w:rPr>
        <w:t xml:space="preserve">Esimerkki 7.626</w:t>
      </w:r>
    </w:p>
    <w:p>
      <w:r>
        <w:t xml:space="preserve">Kysely: Selvitys: Halusitko nähdä tuloihin perustuvan hääbudjetin?</w:t>
      </w:r>
    </w:p>
    <w:p>
      <w:r>
        <w:rPr>
          <w:b/>
        </w:rPr>
        <w:t xml:space="preserve">Tulos</w:t>
      </w:r>
    </w:p>
    <w:p>
      <w:r>
        <w:t xml:space="preserve">Kyllä</w:t>
      </w:r>
    </w:p>
    <w:p>
      <w:r>
        <w:rPr>
          <w:b/>
        </w:rPr>
        <w:t xml:space="preserve">Esimerkki 7.627</w:t>
      </w:r>
    </w:p>
    <w:p>
      <w:r>
        <w:t xml:space="preserve">Kysely: Miten voin alentaa sykettäni?  Selvennys: Oletko kiinnostunut vierailemaan Kansas Cityssä?</w:t>
      </w:r>
    </w:p>
    <w:p>
      <w:r>
        <w:rPr>
          <w:b/>
        </w:rPr>
        <w:t xml:space="preserve">Tulos</w:t>
      </w:r>
    </w:p>
    <w:p>
      <w:r>
        <w:t xml:space="preserve">Ei</w:t>
      </w:r>
    </w:p>
    <w:p>
      <w:r>
        <w:rPr>
          <w:b/>
        </w:rPr>
        <w:t xml:space="preserve">Esimerkki 7.628</w:t>
      </w:r>
    </w:p>
    <w:p>
      <w:r>
        <w:t xml:space="preserve">Kysely: Kysymys: Etsi minulle tietoa PVC:stä Selvennys: Voinko antaa sinulle ennenaikaisten kammiosupistusten lääketieteellisen määritelmän?</w:t>
      </w:r>
    </w:p>
    <w:p>
      <w:r>
        <w:rPr>
          <w:b/>
        </w:rPr>
        <w:t xml:space="preserve">Tulos</w:t>
      </w:r>
    </w:p>
    <w:p>
      <w:r>
        <w:t xml:space="preserve">Kyllä</w:t>
      </w:r>
    </w:p>
    <w:p>
      <w:r>
        <w:rPr>
          <w:b/>
        </w:rPr>
        <w:t xml:space="preserve">Esimerkki 7.629</w:t>
      </w:r>
    </w:p>
    <w:p>
      <w:r>
        <w:t xml:space="preserve">Kysely: Rick Warrenista: Etsin tietoja Rick Warrenista.  Täsmennys: Haluaisitko rekisteröidä verkkotunnuksen, jonka nimi on</w:t>
      </w:r>
    </w:p>
    <w:p>
      <w:r>
        <w:rPr>
          <w:b/>
        </w:rPr>
        <w:t xml:space="preserve">Tulos</w:t>
      </w:r>
    </w:p>
    <w:p>
      <w:r>
        <w:t xml:space="preserve">Ei</w:t>
      </w:r>
    </w:p>
    <w:p>
      <w:r>
        <w:rPr>
          <w:b/>
        </w:rPr>
        <w:t xml:space="preserve">Esimerkki 7.630</w:t>
      </w:r>
    </w:p>
    <w:p>
      <w:r>
        <w:t xml:space="preserve">Kysely: Kertokaa minulle kurkkukipuun käytettävistä kansanhoitokeinoista: Kertokaa minulle kurkkukipuun käytettävistä kansanhoitokeinoista.  Täsmennys: Etsitkö kurkkukivun luontaisia parannuskeinoja?</w:t>
      </w:r>
    </w:p>
    <w:p>
      <w:r>
        <w:rPr>
          <w:b/>
        </w:rPr>
        <w:t xml:space="preserve">Tulos</w:t>
      </w:r>
    </w:p>
    <w:p>
      <w:r>
        <w:t xml:space="preserve">Kyllä</w:t>
      </w:r>
    </w:p>
    <w:p>
      <w:r>
        <w:rPr>
          <w:b/>
        </w:rPr>
        <w:t xml:space="preserve">Esimerkki 7.631</w:t>
      </w:r>
    </w:p>
    <w:p>
      <w:r>
        <w:t xml:space="preserve">Kysely: Kysymys: Mikä on Kalifornian Franchise Tax Board Selvennys: Haluaisitko oppia kivi- ja jalokivinäyttelyistä Oregonissa?</w:t>
      </w:r>
    </w:p>
    <w:p>
      <w:r>
        <w:rPr>
          <w:b/>
        </w:rPr>
        <w:t xml:space="preserve">Tulos</w:t>
      </w:r>
    </w:p>
    <w:p>
      <w:r>
        <w:t xml:space="preserve">Ei</w:t>
      </w:r>
    </w:p>
    <w:p>
      <w:r>
        <w:rPr>
          <w:b/>
        </w:rPr>
        <w:t xml:space="preserve">Esimerkki 7.632</w:t>
      </w:r>
    </w:p>
    <w:p>
      <w:r>
        <w:t xml:space="preserve">Kysely: Kerro minulle tietoa kurkkukivusta.  Täsmennys: Onko teillä jokin erityinen tarkoitus antennille?</w:t>
      </w:r>
    </w:p>
    <w:p>
      <w:r>
        <w:rPr>
          <w:b/>
        </w:rPr>
        <w:t xml:space="preserve">Tulos</w:t>
      </w:r>
    </w:p>
    <w:p>
      <w:r>
        <w:t xml:space="preserve">Ei</w:t>
      </w:r>
    </w:p>
    <w:p>
      <w:r>
        <w:rPr>
          <w:b/>
        </w:rPr>
        <w:t xml:space="preserve">Esimerkki 7.633</w:t>
      </w:r>
    </w:p>
    <w:p>
      <w:r>
        <w:t xml:space="preserve">Kysely: Kerro minulle kivi- ja jalokivinäyttelyistä Selvennys: Oletko kiinnostunut löytämään kivi- ja jalokivinäyttelyitä lähelläsi?</w:t>
      </w:r>
    </w:p>
    <w:p>
      <w:r>
        <w:rPr>
          <w:b/>
        </w:rPr>
        <w:t xml:space="preserve">Tulos</w:t>
      </w:r>
    </w:p>
    <w:p>
      <w:r>
        <w:t xml:space="preserve">Kyllä</w:t>
      </w:r>
    </w:p>
    <w:p>
      <w:r>
        <w:rPr>
          <w:b/>
        </w:rPr>
        <w:t xml:space="preserve">Esimerkki 7.634</w:t>
      </w:r>
    </w:p>
    <w:p>
      <w:r>
        <w:t xml:space="preserve">Kysely: Kerro minulle tietoja Volvosta.  Täsmennys: Haluatko tietoa, joka liittyy nuottikirjoitukseen ja kirjoitettuun musiikkiin?</w:t>
      </w:r>
    </w:p>
    <w:p>
      <w:r>
        <w:rPr>
          <w:b/>
        </w:rPr>
        <w:t xml:space="preserve">Tulos</w:t>
      </w:r>
    </w:p>
    <w:p>
      <w:r>
        <w:t xml:space="preserve">Ei</w:t>
      </w:r>
    </w:p>
    <w:p>
      <w:r>
        <w:rPr>
          <w:b/>
        </w:rPr>
        <w:t xml:space="preserve">Esimerkki 7.635</w:t>
      </w:r>
    </w:p>
    <w:p>
      <w:r>
        <w:t xml:space="preserve">Kysely: Kerro minulle riisistä?  Selvennys: Etsitkö riisiyliopistoa</w:t>
      </w:r>
    </w:p>
    <w:p>
      <w:r>
        <w:rPr>
          <w:b/>
        </w:rPr>
        <w:t xml:space="preserve">Tulos</w:t>
      </w:r>
    </w:p>
    <w:p>
      <w:r>
        <w:t xml:space="preserve">Kyllä</w:t>
      </w:r>
    </w:p>
    <w:p>
      <w:r>
        <w:rPr>
          <w:b/>
        </w:rPr>
        <w:t xml:space="preserve">Esimerkki 7.636</w:t>
      </w:r>
    </w:p>
    <w:p>
      <w:r>
        <w:t xml:space="preserve">Kysely: Miten kirjoittaa kiitoskirje haastattelun jälkeen?  Selvennys: kumpaa presidenttiä etsit</w:t>
      </w:r>
    </w:p>
    <w:p>
      <w:r>
        <w:rPr>
          <w:b/>
        </w:rPr>
        <w:t xml:space="preserve">Tulos</w:t>
      </w:r>
    </w:p>
    <w:p>
      <w:r>
        <w:t xml:space="preserve">Ei</w:t>
      </w:r>
    </w:p>
    <w:p>
      <w:r>
        <w:rPr>
          <w:b/>
        </w:rPr>
        <w:t xml:space="preserve">Esimerkki 7.637</w:t>
      </w:r>
    </w:p>
    <w:p>
      <w:r>
        <w:t xml:space="preserve">Kysely: Kysymys: Mitkä ovat parhaat grilliruokareseptit selvennys: Tarkoitatko titaania, Saturnuksen kuuta?</w:t>
      </w:r>
    </w:p>
    <w:p>
      <w:r>
        <w:rPr>
          <w:b/>
        </w:rPr>
        <w:t xml:space="preserve">Tulos</w:t>
      </w:r>
    </w:p>
    <w:p>
      <w:r>
        <w:t xml:space="preserve">Ei</w:t>
      </w:r>
    </w:p>
    <w:p>
      <w:r>
        <w:rPr>
          <w:b/>
        </w:rPr>
        <w:t xml:space="preserve">Esimerkki 7.638</w:t>
      </w:r>
    </w:p>
    <w:p>
      <w:r>
        <w:t xml:space="preserve">Tiedustelu: figs Selvennys: mitä gs-palkkaluokkaa etsit?</w:t>
      </w:r>
    </w:p>
    <w:p>
      <w:r>
        <w:rPr>
          <w:b/>
        </w:rPr>
        <w:t xml:space="preserve">Tulos</w:t>
      </w:r>
    </w:p>
    <w:p>
      <w:r>
        <w:t xml:space="preserve">Ei</w:t>
      </w:r>
    </w:p>
    <w:p>
      <w:r>
        <w:rPr>
          <w:b/>
        </w:rPr>
        <w:t xml:space="preserve">Esimerkki 7.639</w:t>
      </w:r>
    </w:p>
    <w:p>
      <w:r>
        <w:t xml:space="preserve">Kysely: Etsitkö dokumentteja ihmisistä, jotka elävät ocd:n kanssa?</w:t>
      </w:r>
    </w:p>
    <w:p>
      <w:r>
        <w:rPr>
          <w:b/>
        </w:rPr>
        <w:t xml:space="preserve">Tulos</w:t>
      </w:r>
    </w:p>
    <w:p>
      <w:r>
        <w:t xml:space="preserve">Ei</w:t>
      </w:r>
    </w:p>
    <w:p>
      <w:r>
        <w:rPr>
          <w:b/>
        </w:rPr>
        <w:t xml:space="preserve">Esimerkki 7.640</w:t>
      </w:r>
    </w:p>
    <w:p>
      <w:r>
        <w:t xml:space="preserve">Kysely: Etsi asuntoja Floridasta.  Täsmennys: Oletko kiinnostunut jostain tietystä kaupungista Floridassa?</w:t>
      </w:r>
    </w:p>
    <w:p>
      <w:r>
        <w:rPr>
          <w:b/>
        </w:rPr>
        <w:t xml:space="preserve">Tulos</w:t>
      </w:r>
    </w:p>
    <w:p>
      <w:r>
        <w:t xml:space="preserve">Kyllä</w:t>
      </w:r>
    </w:p>
    <w:p>
      <w:r>
        <w:rPr>
          <w:b/>
        </w:rPr>
        <w:t xml:space="preserve">Esimerkki 7.641</w:t>
      </w:r>
    </w:p>
    <w:p>
      <w:r>
        <w:t xml:space="preserve">Kysely: Selvennys: Millaisia kuvia etsit?</w:t>
      </w:r>
    </w:p>
    <w:p>
      <w:r>
        <w:rPr>
          <w:b/>
        </w:rPr>
        <w:t xml:space="preserve">Tulos</w:t>
      </w:r>
    </w:p>
    <w:p>
      <w:r>
        <w:t xml:space="preserve">Kyllä</w:t>
      </w:r>
    </w:p>
    <w:p>
      <w:r>
        <w:rPr>
          <w:b/>
        </w:rPr>
        <w:t xml:space="preserve">Esimerkki 7.642</w:t>
      </w:r>
    </w:p>
    <w:p>
      <w:r>
        <w:t xml:space="preserve">Kysely: Kerro minulle Bellevuesta.  Selvennys: Tarkoitatko Bellevue nebraskaa?</w:t>
      </w:r>
    </w:p>
    <w:p>
      <w:r>
        <w:rPr>
          <w:b/>
        </w:rPr>
        <w:t xml:space="preserve">Tulos</w:t>
      </w:r>
    </w:p>
    <w:p>
      <w:r>
        <w:t xml:space="preserve">Kyllä</w:t>
      </w:r>
    </w:p>
    <w:p>
      <w:r>
        <w:rPr>
          <w:b/>
        </w:rPr>
        <w:t xml:space="preserve">Esimerkki 7.643</w:t>
      </w:r>
    </w:p>
    <w:p>
      <w:r>
        <w:t xml:space="preserve">Kysely: Miten voin alentaa sykettäni?  Selvennys: Haluaisitko tietää, miksi sykkeen alentaminen on tärkeää?</w:t>
      </w:r>
    </w:p>
    <w:p>
      <w:r>
        <w:rPr>
          <w:b/>
        </w:rPr>
        <w:t xml:space="preserve">Tulos</w:t>
      </w:r>
    </w:p>
    <w:p>
      <w:r>
        <w:t xml:space="preserve">Kyllä</w:t>
      </w:r>
    </w:p>
    <w:p>
      <w:r>
        <w:rPr>
          <w:b/>
        </w:rPr>
        <w:t xml:space="preserve">Esimerkki 7.644</w:t>
      </w:r>
    </w:p>
    <w:p>
      <w:r>
        <w:t xml:space="preserve">Kysely: Barbadoksesta.  Selvennys: Haluatko tietää, mikä on heidän lainkäyttöalueensa?</w:t>
      </w:r>
    </w:p>
    <w:p>
      <w:r>
        <w:rPr>
          <w:b/>
        </w:rPr>
        <w:t xml:space="preserve">Tulos</w:t>
      </w:r>
    </w:p>
    <w:p>
      <w:r>
        <w:t xml:space="preserve">Ei</w:t>
      </w:r>
    </w:p>
    <w:p>
      <w:r>
        <w:rPr>
          <w:b/>
        </w:rPr>
        <w:t xml:space="preserve">Esimerkki 7.645</w:t>
      </w:r>
    </w:p>
    <w:p>
      <w:r>
        <w:t xml:space="preserve">Kysely: Kaikki ihmiset on luotu tasa-arvoisiksi Selvennys: Etsitkö itsenäisyysjulistusta kansallisarkistosta?</w:t>
      </w:r>
    </w:p>
    <w:p>
      <w:r>
        <w:rPr>
          <w:b/>
        </w:rPr>
        <w:t xml:space="preserve">Tulos</w:t>
      </w:r>
    </w:p>
    <w:p>
      <w:r>
        <w:t xml:space="preserve">Kyllä</w:t>
      </w:r>
    </w:p>
    <w:p>
      <w:r>
        <w:rPr>
          <w:b/>
        </w:rPr>
        <w:t xml:space="preserve">Esimerkki 7.646</w:t>
      </w:r>
    </w:p>
    <w:p>
      <w:r>
        <w:t xml:space="preserve">Kysely: Barbadoksesta.  Täsmennys: Oletko kiinnostunut viikunoiden terveyshyödyistä?</w:t>
      </w:r>
    </w:p>
    <w:p>
      <w:r>
        <w:rPr>
          <w:b/>
        </w:rPr>
        <w:t xml:space="preserve">Tulos</w:t>
      </w:r>
    </w:p>
    <w:p>
      <w:r>
        <w:t xml:space="preserve">Ei</w:t>
      </w:r>
    </w:p>
    <w:p>
      <w:r>
        <w:rPr>
          <w:b/>
        </w:rPr>
        <w:t xml:space="preserve">Esimerkki 7.647</w:t>
      </w:r>
    </w:p>
    <w:p>
      <w:r>
        <w:t xml:space="preserve">Kysely: Selvitys: Tarvitsetko ohjeita riisin keittämiseen?</w:t>
      </w:r>
    </w:p>
    <w:p>
      <w:r>
        <w:rPr>
          <w:b/>
        </w:rPr>
        <w:t xml:space="preserve">Tulos</w:t>
      </w:r>
    </w:p>
    <w:p>
      <w:r>
        <w:t xml:space="preserve">Ei</w:t>
      </w:r>
    </w:p>
    <w:p>
      <w:r>
        <w:rPr>
          <w:b/>
        </w:rPr>
        <w:t xml:space="preserve">Esimerkki 7.648</w:t>
      </w:r>
    </w:p>
    <w:p>
      <w:r>
        <w:t xml:space="preserve">Kysely: Selvennys: Haluatko rekisteröityä sat testiin?</w:t>
      </w:r>
    </w:p>
    <w:p>
      <w:r>
        <w:rPr>
          <w:b/>
        </w:rPr>
        <w:t xml:space="preserve">Tulos</w:t>
      </w:r>
    </w:p>
    <w:p>
      <w:r>
        <w:t xml:space="preserve">Ei</w:t>
      </w:r>
    </w:p>
    <w:p>
      <w:r>
        <w:rPr>
          <w:b/>
        </w:rPr>
        <w:t xml:space="preserve">Esimerkki 7.649</w:t>
      </w:r>
    </w:p>
    <w:p>
      <w:r>
        <w:t xml:space="preserve">Kysely: Kysymys: Mikä on California Franchise Tax Board Selvennys: Minkä tyyppisestä antennista olet kiinnostunut?</w:t>
      </w:r>
    </w:p>
    <w:p>
      <w:r>
        <w:rPr>
          <w:b/>
        </w:rPr>
        <w:t xml:space="preserve">Tulos</w:t>
      </w:r>
    </w:p>
    <w:p>
      <w:r>
        <w:t xml:space="preserve">Ei</w:t>
      </w:r>
    </w:p>
    <w:p>
      <w:r>
        <w:rPr>
          <w:b/>
        </w:rPr>
        <w:t xml:space="preserve">Esimerkki 7.650</w:t>
      </w:r>
    </w:p>
    <w:p>
      <w:r>
        <w:t xml:space="preserve">Kysely: Rick Warrenista: Etsin tietoja Rick Warrenista.  Täsmennys: Tarkistatko, onko Rick Warren vielä elossa?</w:t>
      </w:r>
    </w:p>
    <w:p>
      <w:r>
        <w:rPr>
          <w:b/>
        </w:rPr>
        <w:t xml:space="preserve">Tulos</w:t>
      </w:r>
    </w:p>
    <w:p>
      <w:r>
        <w:t xml:space="preserve">Kyllä</w:t>
      </w:r>
    </w:p>
    <w:p>
      <w:r>
        <w:rPr>
          <w:b/>
        </w:rPr>
        <w:t xml:space="preserve">Esimerkki 7.651</w:t>
      </w:r>
    </w:p>
    <w:p>
      <w:r>
        <w:t xml:space="preserve">Kysymys: Mitkä ovat suosituimpia työpaikkoja Michiganissa Selvennys: Tarvitsetko apua verkkosivuston navigoinnissa?</w:t>
      </w:r>
    </w:p>
    <w:p>
      <w:r>
        <w:rPr>
          <w:b/>
        </w:rPr>
        <w:t xml:space="preserve">Tulos</w:t>
      </w:r>
    </w:p>
    <w:p>
      <w:r>
        <w:t xml:space="preserve">Kyllä</w:t>
      </w:r>
    </w:p>
    <w:p>
      <w:r>
        <w:rPr>
          <w:b/>
        </w:rPr>
        <w:t xml:space="preserve">Esimerkki 7.652</w:t>
      </w:r>
    </w:p>
    <w:p>
      <w:r>
        <w:t xml:space="preserve">Kysely: Ps 2 -peleistä?  Selvennys: Etsitkö ps 2 -pelien hintoja?</w:t>
      </w:r>
    </w:p>
    <w:p>
      <w:r>
        <w:rPr>
          <w:b/>
        </w:rPr>
        <w:t xml:space="preserve">Tulos</w:t>
      </w:r>
    </w:p>
    <w:p>
      <w:r>
        <w:t xml:space="preserve">Kyllä</w:t>
      </w:r>
    </w:p>
    <w:p>
      <w:r>
        <w:rPr>
          <w:b/>
        </w:rPr>
        <w:t xml:space="preserve">Esimerkki 7.653</w:t>
      </w:r>
    </w:p>
    <w:p>
      <w:r>
        <w:t xml:space="preserve">Kysely: Kertokaa minulle varjostavista viiniköynnöksistä.  Selvennys: Yritätkö selvittää 401k:n ja 403b:n eron?</w:t>
      </w:r>
    </w:p>
    <w:p>
      <w:r>
        <w:rPr>
          <w:b/>
        </w:rPr>
        <w:t xml:space="preserve">Tulos</w:t>
      </w:r>
    </w:p>
    <w:p>
      <w:r>
        <w:t xml:space="preserve">Ei</w:t>
      </w:r>
    </w:p>
    <w:p>
      <w:r>
        <w:rPr>
          <w:b/>
        </w:rPr>
        <w:t xml:space="preserve">Esimerkki 7.654</w:t>
      </w:r>
    </w:p>
    <w:p>
      <w:r>
        <w:t xml:space="preserve">Kysely: Kysymys: Olen kiinnostunut äitienpäivälauluista Selvennys: Onko etsimäsi dj tietynlainen?</w:t>
      </w:r>
    </w:p>
    <w:p>
      <w:r>
        <w:rPr>
          <w:b/>
        </w:rPr>
        <w:t xml:space="preserve">Tulos</w:t>
      </w:r>
    </w:p>
    <w:p>
      <w:r>
        <w:t xml:space="preserve">Ei</w:t>
      </w:r>
    </w:p>
    <w:p>
      <w:r>
        <w:rPr>
          <w:b/>
        </w:rPr>
        <w:t xml:space="preserve">Esimerkki 7.655</w:t>
      </w:r>
    </w:p>
    <w:p>
      <w:r>
        <w:t xml:space="preserve">Kysely: Miten saan ilmaisen vuosittaisen luottotietoraportin?  Selvennys: Millaisia fibromyalgiatilastoja etsit?</w:t>
      </w:r>
    </w:p>
    <w:p>
      <w:r>
        <w:rPr>
          <w:b/>
        </w:rPr>
        <w:t xml:space="preserve">Tulos</w:t>
      </w:r>
    </w:p>
    <w:p>
      <w:r>
        <w:t xml:space="preserve">Ei</w:t>
      </w:r>
    </w:p>
    <w:p>
      <w:r>
        <w:rPr>
          <w:b/>
        </w:rPr>
        <w:t xml:space="preserve">Esimerkki 7.656</w:t>
      </w:r>
    </w:p>
    <w:p>
      <w:r>
        <w:t xml:space="preserve">Kysely: Kysymys: Etsi minulle tietoa Illinois'n liikevaihtoverosta.  Selvennys: Oletko kiinnostunut siitä, miten Illinoisin osavaltion vero määräytyy.</w:t>
      </w:r>
    </w:p>
    <w:p>
      <w:r>
        <w:rPr>
          <w:b/>
        </w:rPr>
        <w:t xml:space="preserve">Tulos</w:t>
      </w:r>
    </w:p>
    <w:p>
      <w:r>
        <w:t xml:space="preserve">Kyllä</w:t>
      </w:r>
    </w:p>
    <w:p>
      <w:r>
        <w:rPr>
          <w:b/>
        </w:rPr>
        <w:t xml:space="preserve">Esimerkki 7.657</w:t>
      </w:r>
    </w:p>
    <w:p>
      <w:r>
        <w:t xml:space="preserve">Kysely: Kertokaa minulle varjostavista viiniköynnöksistä.  Täsmennys: Missä haluat kasvattaa murattia?</w:t>
      </w:r>
    </w:p>
    <w:p>
      <w:r>
        <w:rPr>
          <w:b/>
        </w:rPr>
        <w:t xml:space="preserve">Tulos</w:t>
      </w:r>
    </w:p>
    <w:p>
      <w:r>
        <w:t xml:space="preserve">Kyllä</w:t>
      </w:r>
    </w:p>
    <w:p>
      <w:r>
        <w:rPr>
          <w:b/>
        </w:rPr>
        <w:t xml:space="preserve">Esimerkki 7.658</w:t>
      </w:r>
    </w:p>
    <w:p>
      <w:r>
        <w:t xml:space="preserve">Kysely: Bowflex Power Pro.  Selvennys: Minkä pistemäärän haluaisit saavuttaa gmat-kokeessa?</w:t>
      </w:r>
    </w:p>
    <w:p>
      <w:r>
        <w:rPr>
          <w:b/>
        </w:rPr>
        <w:t xml:space="preserve">Tulos</w:t>
      </w:r>
    </w:p>
    <w:p>
      <w:r>
        <w:t xml:space="preserve">Ei</w:t>
      </w:r>
    </w:p>
    <w:p>
      <w:r>
        <w:rPr>
          <w:b/>
        </w:rPr>
        <w:t xml:space="preserve">Esimerkki 7.659</w:t>
      </w:r>
    </w:p>
    <w:p>
      <w:r>
        <w:t xml:space="preserve">Kysely: Kysymys: Mikä on yahoo Selvennys: Etsitkö siihen liittyviä arvosteluja?</w:t>
      </w:r>
    </w:p>
    <w:p>
      <w:r>
        <w:rPr>
          <w:b/>
        </w:rPr>
        <w:t xml:space="preserve">Tulos</w:t>
      </w:r>
    </w:p>
    <w:p>
      <w:r>
        <w:t xml:space="preserve">Ei</w:t>
      </w:r>
    </w:p>
    <w:p>
      <w:r>
        <w:rPr>
          <w:b/>
        </w:rPr>
        <w:t xml:space="preserve">Esimerkki 7.660</w:t>
      </w:r>
    </w:p>
    <w:p>
      <w:r>
        <w:t xml:space="preserve">Kysely: Selvennys: Etsitkö työtä Dutchessin piirikunnasta matkailun parissa?</w:t>
      </w:r>
    </w:p>
    <w:p>
      <w:r>
        <w:rPr>
          <w:b/>
        </w:rPr>
        <w:t xml:space="preserve">Tulos</w:t>
      </w:r>
    </w:p>
    <w:p>
      <w:r>
        <w:t xml:space="preserve">Kyllä</w:t>
      </w:r>
    </w:p>
    <w:p>
      <w:r>
        <w:rPr>
          <w:b/>
        </w:rPr>
        <w:t xml:space="preserve">Esimerkki 7.661</w:t>
      </w:r>
    </w:p>
    <w:p>
      <w:r>
        <w:t xml:space="preserve">Kysely: Kerro minulle Internet-puhelinpalveluista.  Täsmennys: Tarkasteletko alueesi yritysten hintaeroja?</w:t>
      </w:r>
    </w:p>
    <w:p>
      <w:r>
        <w:rPr>
          <w:b/>
        </w:rPr>
        <w:t xml:space="preserve">Tulos</w:t>
      </w:r>
    </w:p>
    <w:p>
      <w:r>
        <w:t xml:space="preserve">Kyllä</w:t>
      </w:r>
    </w:p>
    <w:p>
      <w:r>
        <w:rPr>
          <w:b/>
        </w:rPr>
        <w:t xml:space="preserve">Esimerkki 7.662</w:t>
      </w:r>
    </w:p>
    <w:p>
      <w:r>
        <w:t xml:space="preserve">Kysely: Miten palkata diskojockey Selvennys: Etsitkö selvittää, millä pelialustoilla voit pelata Beatles Rock Bank -peliä?</w:t>
      </w:r>
    </w:p>
    <w:p>
      <w:r>
        <w:rPr>
          <w:b/>
        </w:rPr>
        <w:t xml:space="preserve">Tulos</w:t>
      </w:r>
    </w:p>
    <w:p>
      <w:r>
        <w:t xml:space="preserve">Ei</w:t>
      </w:r>
    </w:p>
    <w:p>
      <w:r>
        <w:rPr>
          <w:b/>
        </w:rPr>
        <w:t xml:space="preserve">Esimerkki 7.663</w:t>
      </w:r>
    </w:p>
    <w:p>
      <w:r>
        <w:t xml:space="preserve">Kysely: Tiedustelu: Etsin tietoa Arizonan riistasta ja kalasta.  Selvennys: Tarkoitatko Google Mapsin satelliittikuvia?</w:t>
      </w:r>
    </w:p>
    <w:p>
      <w:r>
        <w:rPr>
          <w:b/>
        </w:rPr>
        <w:t xml:space="preserve">Tulos</w:t>
      </w:r>
    </w:p>
    <w:p>
      <w:r>
        <w:t xml:space="preserve">Ei</w:t>
      </w:r>
    </w:p>
    <w:p>
      <w:r>
        <w:rPr>
          <w:b/>
        </w:rPr>
        <w:t xml:space="preserve">Esimerkki 7.664</w:t>
      </w:r>
    </w:p>
    <w:p>
      <w:r>
        <w:t xml:space="preserve">Kysely: Selvennys: Etsitkö Sarah Breedlovea?</w:t>
      </w:r>
    </w:p>
    <w:p>
      <w:r>
        <w:rPr>
          <w:b/>
        </w:rPr>
        <w:t xml:space="preserve">Tulos</w:t>
      </w:r>
    </w:p>
    <w:p>
      <w:r>
        <w:t xml:space="preserve">Kyllä</w:t>
      </w:r>
    </w:p>
    <w:p>
      <w:r>
        <w:rPr>
          <w:b/>
        </w:rPr>
        <w:t xml:space="preserve">Esimerkki 7.665</w:t>
      </w:r>
    </w:p>
    <w:p>
      <w:r>
        <w:t xml:space="preserve">Kysely: Selvennys: Mitkä Inuyashan jaksot haluaisit nähdä?</w:t>
      </w:r>
    </w:p>
    <w:p>
      <w:r>
        <w:rPr>
          <w:b/>
        </w:rPr>
        <w:t xml:space="preserve">Tulos</w:t>
      </w:r>
    </w:p>
    <w:p>
      <w:r>
        <w:t xml:space="preserve">Ei</w:t>
      </w:r>
    </w:p>
    <w:p>
      <w:r>
        <w:rPr>
          <w:b/>
        </w:rPr>
        <w:t xml:space="preserve">Esimerkki 7.666</w:t>
      </w:r>
    </w:p>
    <w:p>
      <w:r>
        <w:t xml:space="preserve">Kysely: voita ja margariinia Selvennys: on olemassa joitakin mielenkiintoisia artikkeleita kyynärvarren kivun ehkäisemisestä, oletko kiinnostunut?</w:t>
      </w:r>
    </w:p>
    <w:p>
      <w:r>
        <w:rPr>
          <w:b/>
        </w:rPr>
        <w:t xml:space="preserve">Tulos</w:t>
      </w:r>
    </w:p>
    <w:p>
      <w:r>
        <w:t xml:space="preserve">Ei</w:t>
      </w:r>
    </w:p>
    <w:p>
      <w:r>
        <w:rPr>
          <w:b/>
        </w:rPr>
        <w:t xml:space="preserve">Esimerkki 7.667</w:t>
      </w:r>
    </w:p>
    <w:p>
      <w:r>
        <w:t xml:space="preserve">Kysely: Miten kirjoittaa kiitoskirje haastattelun jälkeen?  Selvennys: Haluaisitko luettelon yleisimmistä haastattelukysymyksistä?</w:t>
      </w:r>
    </w:p>
    <w:p>
      <w:r>
        <w:rPr>
          <w:b/>
        </w:rPr>
        <w:t xml:space="preserve">Tulos</w:t>
      </w:r>
    </w:p>
    <w:p>
      <w:r>
        <w:t xml:space="preserve">Kyllä</w:t>
      </w:r>
    </w:p>
    <w:p>
      <w:r>
        <w:rPr>
          <w:b/>
        </w:rPr>
        <w:t xml:space="preserve">Esimerkki 7.668</w:t>
      </w:r>
    </w:p>
    <w:p>
      <w:r>
        <w:t xml:space="preserve">Kysely: Titan.  Selvennys: Oletko kiinnostunut tietystä titaanista?</w:t>
      </w:r>
    </w:p>
    <w:p>
      <w:r>
        <w:rPr>
          <w:b/>
        </w:rPr>
        <w:t xml:space="preserve">Tulos</w:t>
      </w:r>
    </w:p>
    <w:p>
      <w:r>
        <w:t xml:space="preserve">Kyllä</w:t>
      </w:r>
    </w:p>
    <w:p>
      <w:r>
        <w:rPr>
          <w:b/>
        </w:rPr>
        <w:t xml:space="preserve">Esimerkki 7.669</w:t>
      </w:r>
    </w:p>
    <w:p>
      <w:r>
        <w:t xml:space="preserve">Kysely: Selvitys: Oletko kiinnostunut arvonnoista, joihin voi osallistua ja voittaa?</w:t>
      </w:r>
    </w:p>
    <w:p>
      <w:r>
        <w:rPr>
          <w:b/>
        </w:rPr>
        <w:t xml:space="preserve">Tulos</w:t>
      </w:r>
    </w:p>
    <w:p>
      <w:r>
        <w:t xml:space="preserve">Ei</w:t>
      </w:r>
    </w:p>
    <w:p>
      <w:r>
        <w:rPr>
          <w:b/>
        </w:rPr>
        <w:t xml:space="preserve">Esimerkki 7.670</w:t>
      </w:r>
    </w:p>
    <w:p>
      <w:r>
        <w:t xml:space="preserve">Kysely: Kerro minulle kanakeiton valmistamisesta tyhjästä.  Täsmennys: Teetkö sen kotona vai kaupallisessa keittiössä?</w:t>
      </w:r>
    </w:p>
    <w:p>
      <w:r>
        <w:rPr>
          <w:b/>
        </w:rPr>
        <w:t xml:space="preserve">Tulos</w:t>
      </w:r>
    </w:p>
    <w:p>
      <w:r>
        <w:t xml:space="preserve">Kyllä</w:t>
      </w:r>
    </w:p>
    <w:p>
      <w:r>
        <w:rPr>
          <w:b/>
        </w:rPr>
        <w:t xml:space="preserve">Esimerkki 7.671</w:t>
      </w:r>
    </w:p>
    <w:p>
      <w:r>
        <w:t xml:space="preserve">Kysely: Ritz Carlton Lake Las Vegas.  Täsmennys: Etsitkö Las Vegasissa sijaitsevaa Ritz Carltonia lähimpänä olevaa järveä.</w:t>
      </w:r>
    </w:p>
    <w:p>
      <w:r>
        <w:rPr>
          <w:b/>
        </w:rPr>
        <w:t xml:space="preserve">Tulos</w:t>
      </w:r>
    </w:p>
    <w:p>
      <w:r>
        <w:t xml:space="preserve">Kyllä</w:t>
      </w:r>
    </w:p>
    <w:p>
      <w:r>
        <w:rPr>
          <w:b/>
        </w:rPr>
        <w:t xml:space="preserve">Esimerkki 7.672</w:t>
      </w:r>
    </w:p>
    <w:p>
      <w:r>
        <w:t xml:space="preserve">Kysely: Selvitys: Mietitkö, mistä löydät koiperhosia?</w:t>
      </w:r>
    </w:p>
    <w:p>
      <w:r>
        <w:rPr>
          <w:b/>
        </w:rPr>
        <w:t xml:space="preserve">Tulos</w:t>
      </w:r>
    </w:p>
    <w:p>
      <w:r>
        <w:t xml:space="preserve">Ei</w:t>
      </w:r>
    </w:p>
    <w:p>
      <w:r>
        <w:rPr>
          <w:b/>
        </w:rPr>
        <w:t xml:space="preserve">Esimerkki 7.673</w:t>
      </w:r>
    </w:p>
    <w:p>
      <w:r>
        <w:t xml:space="preserve">Kysely: Selvitys: Haluatko nähdä keittokirjoja grillausta varten?</w:t>
      </w:r>
    </w:p>
    <w:p>
      <w:r>
        <w:rPr>
          <w:b/>
        </w:rPr>
        <w:t xml:space="preserve">Tulos</w:t>
      </w:r>
    </w:p>
    <w:p>
      <w:r>
        <w:t xml:space="preserve">Ei</w:t>
      </w:r>
    </w:p>
    <w:p>
      <w:r>
        <w:rPr>
          <w:b/>
        </w:rPr>
        <w:t xml:space="preserve">Esimerkki 7.674</w:t>
      </w:r>
    </w:p>
    <w:p>
      <w:r>
        <w:t xml:space="preserve">Kysely: Selvennys: Haluatko katsoa turnausta verkossa?</w:t>
      </w:r>
    </w:p>
    <w:p>
      <w:r>
        <w:rPr>
          <w:b/>
        </w:rPr>
        <w:t xml:space="preserve">Tulos</w:t>
      </w:r>
    </w:p>
    <w:p>
      <w:r>
        <w:t xml:space="preserve">Kyllä</w:t>
      </w:r>
    </w:p>
    <w:p>
      <w:r>
        <w:rPr>
          <w:b/>
        </w:rPr>
        <w:t xml:space="preserve">Esimerkki 7.675</w:t>
      </w:r>
    </w:p>
    <w:p>
      <w:r>
        <w:t xml:space="preserve">Kysely: Mikä on yhtäläiset mahdollisuudet työnantajana?  Täsmennys: Etsitkö työpaikkoja Richlandissa?</w:t>
      </w:r>
    </w:p>
    <w:p>
      <w:r>
        <w:rPr>
          <w:b/>
        </w:rPr>
        <w:t xml:space="preserve">Tulos</w:t>
      </w:r>
    </w:p>
    <w:p>
      <w:r>
        <w:t xml:space="preserve">Ei</w:t>
      </w:r>
    </w:p>
    <w:p>
      <w:r>
        <w:rPr>
          <w:b/>
        </w:rPr>
        <w:t xml:space="preserve">Esimerkki 7.676</w:t>
      </w:r>
    </w:p>
    <w:p>
      <w:r>
        <w:t xml:space="preserve">Kysely: Kysymys: Mitkä ovat lipoomakasvainten syyt Selvennys: haluaisitko nähdä 403b- ja 401k-tilin välisen eron?</w:t>
      </w:r>
    </w:p>
    <w:p>
      <w:r>
        <w:rPr>
          <w:b/>
        </w:rPr>
        <w:t xml:space="preserve">Tulos</w:t>
      </w:r>
    </w:p>
    <w:p>
      <w:r>
        <w:t xml:space="preserve">Ei</w:t>
      </w:r>
    </w:p>
    <w:p>
      <w:r>
        <w:rPr>
          <w:b/>
        </w:rPr>
        <w:t xml:space="preserve">Esimerkki 7.677</w:t>
      </w:r>
    </w:p>
    <w:p>
      <w:r>
        <w:t xml:space="preserve">Kysely: Selvennys: haluaisitko tietää lisää 3in1-luottoraporteista?</w:t>
      </w:r>
    </w:p>
    <w:p>
      <w:r>
        <w:rPr>
          <w:b/>
        </w:rPr>
        <w:t xml:space="preserve">Tulos</w:t>
      </w:r>
    </w:p>
    <w:p>
      <w:r>
        <w:t xml:space="preserve">Ei</w:t>
      </w:r>
    </w:p>
    <w:p>
      <w:r>
        <w:rPr>
          <w:b/>
        </w:rPr>
        <w:t xml:space="preserve">Esimerkki 7.678</w:t>
      </w:r>
    </w:p>
    <w:p>
      <w:r>
        <w:t xml:space="preserve">Kysely: Miten valmistautua GMAT-kokeeseen?  Selvennys: Etsitkö lisätietoja Iowan ruokakuponkeista?</w:t>
      </w:r>
    </w:p>
    <w:p>
      <w:r>
        <w:rPr>
          <w:b/>
        </w:rPr>
        <w:t xml:space="preserve">Tulos</w:t>
      </w:r>
    </w:p>
    <w:p>
      <w:r>
        <w:t xml:space="preserve">Ei</w:t>
      </w:r>
    </w:p>
    <w:p>
      <w:r>
        <w:rPr>
          <w:b/>
        </w:rPr>
        <w:t xml:space="preserve">Esimerkki 7.679</w:t>
      </w:r>
    </w:p>
    <w:p>
      <w:r>
        <w:t xml:space="preserve">Kysely: Haluaako Alexian Brothers Hospitalin yhteystiedot: Onko Kenmore-lämmitin hyvä Selvennys: Haluatko Alexian Brothers Hospitalin yhteystiedot?</w:t>
      </w:r>
    </w:p>
    <w:p>
      <w:r>
        <w:rPr>
          <w:b/>
        </w:rPr>
        <w:t xml:space="preserve">Tulos</w:t>
      </w:r>
    </w:p>
    <w:p>
      <w:r>
        <w:t xml:space="preserve">Ei</w:t>
      </w:r>
    </w:p>
    <w:p>
      <w:r>
        <w:rPr>
          <w:b/>
        </w:rPr>
        <w:t xml:space="preserve">Esimerkki 7.680</w:t>
      </w:r>
    </w:p>
    <w:p>
      <w:r>
        <w:t xml:space="preserve">Kysely: Selvitys: etsitkö 403b-suunnitelman peruuttamissääntöjä?</w:t>
      </w:r>
    </w:p>
    <w:p>
      <w:r>
        <w:rPr>
          <w:b/>
        </w:rPr>
        <w:t xml:space="preserve">Tulos</w:t>
      </w:r>
    </w:p>
    <w:p>
      <w:r>
        <w:t xml:space="preserve">Ei</w:t>
      </w:r>
    </w:p>
    <w:p>
      <w:r>
        <w:rPr>
          <w:b/>
        </w:rPr>
        <w:t xml:space="preserve">Esimerkki 7.681</w:t>
      </w:r>
    </w:p>
    <w:p>
      <w:r>
        <w:t xml:space="preserve">Kysely: Kerro minulle idahon osavaltion kukka Selvennys: Haluatko soittaa?</w:t>
      </w:r>
    </w:p>
    <w:p>
      <w:r>
        <w:rPr>
          <w:b/>
        </w:rPr>
        <w:t xml:space="preserve">Tulos</w:t>
      </w:r>
    </w:p>
    <w:p>
      <w:r>
        <w:t xml:space="preserve">Ei</w:t>
      </w:r>
    </w:p>
    <w:p>
      <w:r>
        <w:rPr>
          <w:b/>
        </w:rPr>
        <w:t xml:space="preserve">Esimerkki 7.682</w:t>
      </w:r>
    </w:p>
    <w:p>
      <w:r>
        <w:t xml:space="preserve">Kysely: Kerro minulle tietoa kurkkukivusta.  Täsmennys: Haluaisitko nähdä tehokkaimmat menetelmät gmat prepin</w:t>
      </w:r>
    </w:p>
    <w:p>
      <w:r>
        <w:rPr>
          <w:b/>
        </w:rPr>
        <w:t xml:space="preserve">Tulos</w:t>
      </w:r>
    </w:p>
    <w:p>
      <w:r>
        <w:t xml:space="preserve">Ei</w:t>
      </w:r>
    </w:p>
    <w:p>
      <w:r>
        <w:rPr>
          <w:b/>
        </w:rPr>
        <w:t xml:space="preserve">Esimerkki 7.683</w:t>
      </w:r>
    </w:p>
    <w:p>
      <w:r>
        <w:t xml:space="preserve">Kysely: Kerro minulle Idahon osavaltion kukka Selvennys: Haluaisitko tietää nähtävää ja tehtävää Kansas Cityssä?</w:t>
      </w:r>
    </w:p>
    <w:p>
      <w:r>
        <w:rPr>
          <w:b/>
        </w:rPr>
        <w:t xml:space="preserve">Tulos</w:t>
      </w:r>
    </w:p>
    <w:p>
      <w:r>
        <w:t xml:space="preserve">Ei</w:t>
      </w:r>
    </w:p>
    <w:p>
      <w:r>
        <w:rPr>
          <w:b/>
        </w:rPr>
        <w:t xml:space="preserve">Esimerkki 7.684</w:t>
      </w:r>
    </w:p>
    <w:p>
      <w:r>
        <w:t xml:space="preserve">Kysely: Miten saan ilmaisen vuosittaisen luottotietoraportin?  Selvennys: Mietitkö uranuksen kokoa?</w:t>
      </w:r>
    </w:p>
    <w:p>
      <w:r>
        <w:rPr>
          <w:b/>
        </w:rPr>
        <w:t xml:space="preserve">Tulos</w:t>
      </w:r>
    </w:p>
    <w:p>
      <w:r>
        <w:t xml:space="preserve">Ei</w:t>
      </w:r>
    </w:p>
    <w:p>
      <w:r>
        <w:rPr>
          <w:b/>
        </w:rPr>
        <w:t xml:space="preserve">Esimerkki 7.685</w:t>
      </w:r>
    </w:p>
    <w:p>
      <w:r>
        <w:t xml:space="preserve">Kysely: miten rakentaa aita?  Selvennys: Onko olemassa tiettyä materiaalia, joka on tehtävä puusta, sementistä ja tinauksesta?</w:t>
      </w:r>
    </w:p>
    <w:p>
      <w:r>
        <w:rPr>
          <w:b/>
        </w:rPr>
        <w:t xml:space="preserve">Tulos</w:t>
      </w:r>
    </w:p>
    <w:p>
      <w:r>
        <w:t xml:space="preserve">Kyllä</w:t>
      </w:r>
    </w:p>
    <w:p>
      <w:r>
        <w:rPr>
          <w:b/>
        </w:rPr>
        <w:t xml:space="preserve">Esimerkki 7.686</w:t>
      </w:r>
    </w:p>
    <w:p>
      <w:r>
        <w:t xml:space="preserve">Kysely: East Ridge High School.  Selvennys: Tarkoitatko Final Fantasy -sarjan hirviötä?</w:t>
      </w:r>
    </w:p>
    <w:p>
      <w:r>
        <w:rPr>
          <w:b/>
        </w:rPr>
        <w:t xml:space="preserve">Tulos</w:t>
      </w:r>
    </w:p>
    <w:p>
      <w:r>
        <w:t xml:space="preserve">Ei</w:t>
      </w:r>
    </w:p>
    <w:p>
      <w:r>
        <w:rPr>
          <w:b/>
        </w:rPr>
        <w:t xml:space="preserve">Esimerkki 7.687</w:t>
      </w:r>
    </w:p>
    <w:p>
      <w:r>
        <w:t xml:space="preserve">Kysely: figs Selvennys: haluaisitteko nähdä vaihtoehtoisia eläketilejä?</w:t>
      </w:r>
    </w:p>
    <w:p>
      <w:r>
        <w:rPr>
          <w:b/>
        </w:rPr>
        <w:t xml:space="preserve">Tulos</w:t>
      </w:r>
    </w:p>
    <w:p>
      <w:r>
        <w:t xml:space="preserve">Ei</w:t>
      </w:r>
    </w:p>
    <w:p>
      <w:r>
        <w:rPr>
          <w:b/>
        </w:rPr>
        <w:t xml:space="preserve">Esimerkki 7.688</w:t>
      </w:r>
    </w:p>
    <w:p>
      <w:r>
        <w:t xml:space="preserve">Kysely: Miten saan ilmaisen vuosittaisen luottotietoraportin?  Selvennys: Haluaisitko tietää, mikä vaikuttaa verenpaineeseen ja kolesteroliin?</w:t>
      </w:r>
    </w:p>
    <w:p>
      <w:r>
        <w:rPr>
          <w:b/>
        </w:rPr>
        <w:t xml:space="preserve">Tulos</w:t>
      </w:r>
    </w:p>
    <w:p>
      <w:r>
        <w:t xml:space="preserve">Ei</w:t>
      </w:r>
    </w:p>
    <w:p>
      <w:r>
        <w:rPr>
          <w:b/>
        </w:rPr>
        <w:t xml:space="preserve">Esimerkki 7.689</w:t>
      </w:r>
    </w:p>
    <w:p>
      <w:r>
        <w:t xml:space="preserve">Kysely: Mikä on keskimääräinen hyväntekeväisyyslahjoitus?  Selvennys: Etsitkö keskimääräistä hyväntekeväisyyslahjoitusta kaupungin, osavaltion tai maakunnan mukaan?</w:t>
      </w:r>
    </w:p>
    <w:p>
      <w:r>
        <w:rPr>
          <w:b/>
        </w:rPr>
        <w:t xml:space="preserve">Tulos</w:t>
      </w:r>
    </w:p>
    <w:p>
      <w:r>
        <w:t xml:space="preserve">Kyllä</w:t>
      </w:r>
    </w:p>
    <w:p>
      <w:r>
        <w:rPr>
          <w:b/>
        </w:rPr>
        <w:t xml:space="preserve">Esimerkki 7.690</w:t>
      </w:r>
    </w:p>
    <w:p>
      <w:r>
        <w:t xml:space="preserve">Kysely: Selvennys: Onko tämä aikuisen harrastus?</w:t>
      </w:r>
    </w:p>
    <w:p>
      <w:r>
        <w:rPr>
          <w:b/>
        </w:rPr>
        <w:t xml:space="preserve">Tulos</w:t>
      </w:r>
    </w:p>
    <w:p>
      <w:r>
        <w:t xml:space="preserve">Kyllä</w:t>
      </w:r>
    </w:p>
    <w:p>
      <w:r>
        <w:rPr>
          <w:b/>
        </w:rPr>
        <w:t xml:space="preserve">Esimerkki 7.691</w:t>
      </w:r>
    </w:p>
    <w:p>
      <w:r>
        <w:t xml:space="preserve">Kysely: Selvitys: Haluatko tietää, mitä elektroninen skeet ampua on?</w:t>
      </w:r>
    </w:p>
    <w:p>
      <w:r>
        <w:rPr>
          <w:b/>
        </w:rPr>
        <w:t xml:space="preserve">Tulos</w:t>
      </w:r>
    </w:p>
    <w:p>
      <w:r>
        <w:t xml:space="preserve">Ei</w:t>
      </w:r>
    </w:p>
    <w:p>
      <w:r>
        <w:rPr>
          <w:b/>
        </w:rPr>
        <w:t xml:space="preserve">Esimerkki 7.692</w:t>
      </w:r>
    </w:p>
    <w:p>
      <w:r>
        <w:t xml:space="preserve">Kysely: Barbadoksesta.  Täsmennys: Yritätkö löytää tiettyjä WC:n osia</w:t>
      </w:r>
    </w:p>
    <w:p>
      <w:r>
        <w:rPr>
          <w:b/>
        </w:rPr>
        <w:t xml:space="preserve">Tulos</w:t>
      </w:r>
    </w:p>
    <w:p>
      <w:r>
        <w:t xml:space="preserve">Ei</w:t>
      </w:r>
    </w:p>
    <w:p>
      <w:r>
        <w:rPr>
          <w:b/>
        </w:rPr>
        <w:t xml:space="preserve">Esimerkki 7.693</w:t>
      </w:r>
    </w:p>
    <w:p>
      <w:r>
        <w:t xml:space="preserve">Kysely: Selvitys: Etsitkö tiettyä verkkosivustoa?</w:t>
      </w:r>
    </w:p>
    <w:p>
      <w:r>
        <w:rPr>
          <w:b/>
        </w:rPr>
        <w:t xml:space="preserve">Tulos</w:t>
      </w:r>
    </w:p>
    <w:p>
      <w:r>
        <w:t xml:space="preserve">Kyllä</w:t>
      </w:r>
    </w:p>
    <w:p>
      <w:r>
        <w:rPr>
          <w:b/>
        </w:rPr>
        <w:t xml:space="preserve">Esimerkki 7.694</w:t>
      </w:r>
    </w:p>
    <w:p>
      <w:r>
        <w:t xml:space="preserve">Kysely: Selvitys: Tarvitsetko Phoenixin yliopiston yhteystietoja?</w:t>
      </w:r>
    </w:p>
    <w:p>
      <w:r>
        <w:rPr>
          <w:b/>
        </w:rPr>
        <w:t xml:space="preserve">Tulos</w:t>
      </w:r>
    </w:p>
    <w:p>
      <w:r>
        <w:t xml:space="preserve">Ei</w:t>
      </w:r>
    </w:p>
    <w:p>
      <w:r>
        <w:rPr>
          <w:b/>
        </w:rPr>
        <w:t xml:space="preserve">Esimerkki 7.695</w:t>
      </w:r>
    </w:p>
    <w:p>
      <w:r>
        <w:t xml:space="preserve">Kysely: Kaikki ihmiset on luotu tasa-arvoisiksi Selvennys: Mitä muuta haluat oppia lainauksesta?</w:t>
      </w:r>
    </w:p>
    <w:p>
      <w:r>
        <w:rPr>
          <w:b/>
        </w:rPr>
        <w:t xml:space="preserve">Tulos</w:t>
      </w:r>
    </w:p>
    <w:p>
      <w:r>
        <w:t xml:space="preserve">Kyllä</w:t>
      </w:r>
    </w:p>
    <w:p>
      <w:r>
        <w:rPr>
          <w:b/>
        </w:rPr>
        <w:t xml:space="preserve">Esimerkki 7.696</w:t>
      </w:r>
    </w:p>
    <w:p>
      <w:r>
        <w:t xml:space="preserve">Kysely: Kerro minulle riisistä?  Selvennys: Tarkoitatko henkilöä nimeltä riisi?</w:t>
      </w:r>
    </w:p>
    <w:p>
      <w:r>
        <w:rPr>
          <w:b/>
        </w:rPr>
        <w:t xml:space="preserve">Tulos</w:t>
      </w:r>
    </w:p>
    <w:p>
      <w:r>
        <w:t xml:space="preserve">Kyllä</w:t>
      </w:r>
    </w:p>
    <w:p>
      <w:r>
        <w:rPr>
          <w:b/>
        </w:rPr>
        <w:t xml:space="preserve">Esimerkki 7.697</w:t>
      </w:r>
    </w:p>
    <w:p>
      <w:r>
        <w:t xml:space="preserve">Kysely: Selvitys: Oletko kiinnostunut AJ arvonnoista?</w:t>
      </w:r>
    </w:p>
    <w:p>
      <w:r>
        <w:rPr>
          <w:b/>
        </w:rPr>
        <w:t xml:space="preserve">Tulos</w:t>
      </w:r>
    </w:p>
    <w:p>
      <w:r>
        <w:t xml:space="preserve">Ei</w:t>
      </w:r>
    </w:p>
    <w:p>
      <w:r>
        <w:rPr>
          <w:b/>
        </w:rPr>
        <w:t xml:space="preserve">Esimerkki 7.698</w:t>
      </w:r>
    </w:p>
    <w:p>
      <w:r>
        <w:t xml:space="preserve">Kysely: Etsi tietoa huuhtelusta.  Täsmennys: Haluaisitko ohjeet flushing new yorkiin?</w:t>
      </w:r>
    </w:p>
    <w:p>
      <w:r>
        <w:rPr>
          <w:b/>
        </w:rPr>
        <w:t xml:space="preserve">Tulos</w:t>
      </w:r>
    </w:p>
    <w:p>
      <w:r>
        <w:t xml:space="preserve">Kyllä</w:t>
      </w:r>
    </w:p>
    <w:p>
      <w:r>
        <w:rPr>
          <w:b/>
        </w:rPr>
        <w:t xml:space="preserve">Esimerkki 7.699</w:t>
      </w:r>
    </w:p>
    <w:p>
      <w:r>
        <w:t xml:space="preserve">Kysely: Kerro minulle kivi- ja jalokivinäyttelyistä Selvennys: Minkä pistemäärän haluaisit saavuttaa gmat-kokeessa?</w:t>
      </w:r>
    </w:p>
    <w:p>
      <w:r>
        <w:rPr>
          <w:b/>
        </w:rPr>
        <w:t xml:space="preserve">Tulos</w:t>
      </w:r>
    </w:p>
    <w:p>
      <w:r>
        <w:t xml:space="preserve">Ei</w:t>
      </w:r>
    </w:p>
    <w:p>
      <w:r>
        <w:rPr>
          <w:b/>
        </w:rPr>
        <w:t xml:space="preserve">Esimerkki 7.700</w:t>
      </w:r>
    </w:p>
    <w:p>
      <w:r>
        <w:t xml:space="preserve">Kysely: viikunat Selvennys: etsittekö tieteellistä näyttöä?</w:t>
      </w:r>
    </w:p>
    <w:p>
      <w:r>
        <w:rPr>
          <w:b/>
        </w:rPr>
        <w:t xml:space="preserve">Tulos</w:t>
      </w:r>
    </w:p>
    <w:p>
      <w:r>
        <w:t xml:space="preserve">Ei</w:t>
      </w:r>
    </w:p>
    <w:p>
      <w:r>
        <w:rPr>
          <w:b/>
        </w:rPr>
        <w:t xml:space="preserve">Esimerkki 7.701</w:t>
      </w:r>
    </w:p>
    <w:p>
      <w:r>
        <w:t xml:space="preserve">Kysely: Selvennys: Haluatko äitienpäivälaulujen otsikot?</w:t>
      </w:r>
    </w:p>
    <w:p>
      <w:r>
        <w:rPr>
          <w:b/>
        </w:rPr>
        <w:t xml:space="preserve">Tulos</w:t>
      </w:r>
    </w:p>
    <w:p>
      <w:r>
        <w:t xml:space="preserve">Kyllä</w:t>
      </w:r>
    </w:p>
    <w:p>
      <w:r>
        <w:rPr>
          <w:b/>
        </w:rPr>
        <w:t xml:space="preserve">Esimerkki 7.702</w:t>
      </w:r>
    </w:p>
    <w:p>
      <w:r>
        <w:t xml:space="preserve">Kysely: Selvennys: Haluaisitko tietää enemmän heidän vastuualueistaan?</w:t>
      </w:r>
    </w:p>
    <w:p>
      <w:r>
        <w:rPr>
          <w:b/>
        </w:rPr>
        <w:t xml:space="preserve">Tulos</w:t>
      </w:r>
    </w:p>
    <w:p>
      <w:r>
        <w:t xml:space="preserve">Kyllä</w:t>
      </w:r>
    </w:p>
    <w:p>
      <w:r>
        <w:rPr>
          <w:b/>
        </w:rPr>
        <w:t xml:space="preserve">Esimerkki 7.703</w:t>
      </w:r>
    </w:p>
    <w:p>
      <w:r>
        <w:t xml:space="preserve">Kysely: Selvitys: Etsitkö tiettyä verkkosivustoa?</w:t>
      </w:r>
    </w:p>
    <w:p>
      <w:r>
        <w:rPr>
          <w:b/>
        </w:rPr>
        <w:t xml:space="preserve">Tulos</w:t>
      </w:r>
    </w:p>
    <w:p>
      <w:r>
        <w:t xml:space="preserve">Ei</w:t>
      </w:r>
    </w:p>
    <w:p>
      <w:r>
        <w:rPr>
          <w:b/>
        </w:rPr>
        <w:t xml:space="preserve">Esimerkki 7.704</w:t>
      </w:r>
    </w:p>
    <w:p>
      <w:r>
        <w:t xml:space="preserve">Kysely: Selvitys: Etsitkö angulaarisen cheilitiksen määritelmää?</w:t>
      </w:r>
    </w:p>
    <w:p>
      <w:r>
        <w:rPr>
          <w:b/>
        </w:rPr>
        <w:t xml:space="preserve">Tulos</w:t>
      </w:r>
    </w:p>
    <w:p>
      <w:r>
        <w:t xml:space="preserve">Kyllä</w:t>
      </w:r>
    </w:p>
    <w:p>
      <w:r>
        <w:rPr>
          <w:b/>
        </w:rPr>
        <w:t xml:space="preserve">Esimerkki 7.705</w:t>
      </w:r>
    </w:p>
    <w:p>
      <w:r>
        <w:t xml:space="preserve">Kysely: Selvitys: Etsitkö tiettyä traktorimallia?</w:t>
      </w:r>
    </w:p>
    <w:p>
      <w:r>
        <w:rPr>
          <w:b/>
        </w:rPr>
        <w:t xml:space="preserve">Tulos</w:t>
      </w:r>
    </w:p>
    <w:p>
      <w:r>
        <w:t xml:space="preserve">Kyllä</w:t>
      </w:r>
    </w:p>
    <w:p>
      <w:r>
        <w:rPr>
          <w:b/>
        </w:rPr>
        <w:t xml:space="preserve">Esimerkki 7.706</w:t>
      </w:r>
    </w:p>
    <w:p>
      <w:r>
        <w:t xml:space="preserve">Kysely: Selvitys: Onko sinulla kyynärvarren kipu kirjoittamisesta?</w:t>
      </w:r>
    </w:p>
    <w:p>
      <w:r>
        <w:rPr>
          <w:b/>
        </w:rPr>
        <w:t xml:space="preserve">Tulos</w:t>
      </w:r>
    </w:p>
    <w:p>
      <w:r>
        <w:t xml:space="preserve">Ei</w:t>
      </w:r>
    </w:p>
    <w:p>
      <w:r>
        <w:rPr>
          <w:b/>
        </w:rPr>
        <w:t xml:space="preserve">Esimerkki 7.707</w:t>
      </w:r>
    </w:p>
    <w:p>
      <w:r>
        <w:t xml:space="preserve">Kysely: Selvennys: Haluaisitko tietää ennenaikaisista kammiosupistuksista lääketieteellisiä hoitoja?</w:t>
      </w:r>
    </w:p>
    <w:p>
      <w:r>
        <w:rPr>
          <w:b/>
        </w:rPr>
        <w:t xml:space="preserve">Tulos</w:t>
      </w:r>
    </w:p>
    <w:p>
      <w:r>
        <w:t xml:space="preserve">Ei</w:t>
      </w:r>
    </w:p>
    <w:p>
      <w:r>
        <w:rPr>
          <w:b/>
        </w:rPr>
        <w:t xml:space="preserve">Esimerkki 7.708</w:t>
      </w:r>
    </w:p>
    <w:p>
      <w:r>
        <w:t xml:space="preserve">Kysely: East Ridge High School.  Täsmennys: Etsitkö lähintä junck yardia?</w:t>
      </w:r>
    </w:p>
    <w:p>
      <w:r>
        <w:rPr>
          <w:b/>
        </w:rPr>
        <w:t xml:space="preserve">Tulos</w:t>
      </w:r>
    </w:p>
    <w:p>
      <w:r>
        <w:t xml:space="preserve">Ei</w:t>
      </w:r>
    </w:p>
    <w:p>
      <w:r>
        <w:rPr>
          <w:b/>
        </w:rPr>
        <w:t xml:space="preserve">Esimerkki 7.709</w:t>
      </w:r>
    </w:p>
    <w:p>
      <w:r>
        <w:t xml:space="preserve">Kysely: Mikä oli Elvis Presleyn kodin nimi?  Selvennys: Oletko kiinnostunut kiertämään Elvis Presleyn kotia?</w:t>
      </w:r>
    </w:p>
    <w:p>
      <w:r>
        <w:rPr>
          <w:b/>
        </w:rPr>
        <w:t xml:space="preserve">Tulos</w:t>
      </w:r>
    </w:p>
    <w:p>
      <w:r>
        <w:t xml:space="preserve">Kyllä</w:t>
      </w:r>
    </w:p>
    <w:p>
      <w:r>
        <w:rPr>
          <w:b/>
        </w:rPr>
        <w:t xml:space="preserve">Esimerkki 7.710</w:t>
      </w:r>
    </w:p>
    <w:p>
      <w:r>
        <w:t xml:space="preserve">Kysely: Kerro minulle bart sf:stä Selvennys: Etsitkö kuljetusreittejä Oaklandiin bart sf:stä?</w:t>
      </w:r>
    </w:p>
    <w:p>
      <w:r>
        <w:rPr>
          <w:b/>
        </w:rPr>
        <w:t xml:space="preserve">Tulos</w:t>
      </w:r>
    </w:p>
    <w:p>
      <w:r>
        <w:t xml:space="preserve">Kyllä</w:t>
      </w:r>
    </w:p>
    <w:p>
      <w:r>
        <w:rPr>
          <w:b/>
        </w:rPr>
        <w:t xml:space="preserve">Esimerkki 7.711</w:t>
      </w:r>
    </w:p>
    <w:p>
      <w:r>
        <w:t xml:space="preserve">Kysely: viikunat Selvennys: haluaisitko tietää, missä viikunat kasvavat?</w:t>
      </w:r>
    </w:p>
    <w:p>
      <w:r>
        <w:rPr>
          <w:b/>
        </w:rPr>
        <w:t xml:space="preserve">Tulos</w:t>
      </w:r>
    </w:p>
    <w:p>
      <w:r>
        <w:t xml:space="preserve">Kyllä</w:t>
      </w:r>
    </w:p>
    <w:p>
      <w:r>
        <w:rPr>
          <w:b/>
        </w:rPr>
        <w:t xml:space="preserve">Esimerkki 7.712</w:t>
      </w:r>
    </w:p>
    <w:p>
      <w:r>
        <w:t xml:space="preserve">Kysely: Selvennys: Etsitkö soittolistaa äitienpäivän lauluista?</w:t>
      </w:r>
    </w:p>
    <w:p>
      <w:r>
        <w:rPr>
          <w:b/>
        </w:rPr>
        <w:t xml:space="preserve">Tulos</w:t>
      </w:r>
    </w:p>
    <w:p>
      <w:r>
        <w:t xml:space="preserve">Kyllä</w:t>
      </w:r>
    </w:p>
    <w:p>
      <w:r>
        <w:rPr>
          <w:b/>
        </w:rPr>
        <w:t xml:space="preserve">Esimerkki 7.713</w:t>
      </w:r>
    </w:p>
    <w:p>
      <w:r>
        <w:t xml:space="preserve">Kysely: Miten valmistautua GMAT-kokeeseen?  Selvennys: Haluaisitko nähdä hintaluokan gmat-valmennuskursseille?</w:t>
      </w:r>
    </w:p>
    <w:p>
      <w:r>
        <w:rPr>
          <w:b/>
        </w:rPr>
        <w:t xml:space="preserve">Tulos</w:t>
      </w:r>
    </w:p>
    <w:p>
      <w:r>
        <w:t xml:space="preserve">Kyllä</w:t>
      </w:r>
    </w:p>
    <w:p>
      <w:r>
        <w:rPr>
          <w:b/>
        </w:rPr>
        <w:t xml:space="preserve">Esimerkki 7.714</w:t>
      </w:r>
    </w:p>
    <w:p>
      <w:r>
        <w:t xml:space="preserve">Kysely: Selvitys: Haluatko osallistua gofundme-kampanjaan muurin rahoittamiseksi?</w:t>
      </w:r>
    </w:p>
    <w:p>
      <w:r>
        <w:rPr>
          <w:b/>
        </w:rPr>
        <w:t xml:space="preserve">Tulos</w:t>
      </w:r>
    </w:p>
    <w:p>
      <w:r>
        <w:t xml:space="preserve">Kyllä</w:t>
      </w:r>
    </w:p>
    <w:p>
      <w:r>
        <w:rPr>
          <w:b/>
        </w:rPr>
        <w:t xml:space="preserve">Esimerkki 7.715</w:t>
      </w:r>
    </w:p>
    <w:p>
      <w:r>
        <w:t xml:space="preserve">Kysely: Owen Bresteristä.  Selvennys: Haluatko tietää, mikä se on?</w:t>
      </w:r>
    </w:p>
    <w:p>
      <w:r>
        <w:rPr>
          <w:b/>
        </w:rPr>
        <w:t xml:space="preserve">Tulos</w:t>
      </w:r>
    </w:p>
    <w:p>
      <w:r>
        <w:t xml:space="preserve">Ei</w:t>
      </w:r>
    </w:p>
    <w:p>
      <w:r>
        <w:rPr>
          <w:b/>
        </w:rPr>
        <w:t xml:space="preserve">Esimerkki 7.716</w:t>
      </w:r>
    </w:p>
    <w:p>
      <w:r>
        <w:t xml:space="preserve">Kysely: Kysymys: Miten voin adoptoida koiran Selvennys: Mistä paikasta haluat etsiä koiria?</w:t>
      </w:r>
    </w:p>
    <w:p>
      <w:r>
        <w:rPr>
          <w:b/>
        </w:rPr>
        <w:t xml:space="preserve">Tulos</w:t>
      </w:r>
    </w:p>
    <w:p>
      <w:r>
        <w:t xml:space="preserve">Kyllä</w:t>
      </w:r>
    </w:p>
    <w:p>
      <w:r>
        <w:rPr>
          <w:b/>
        </w:rPr>
        <w:t xml:space="preserve">Esimerkki 7.717</w:t>
      </w:r>
    </w:p>
    <w:p>
      <w:r>
        <w:t xml:space="preserve">Kysely: Kerro minulle matkapuhelimista.  Täsmennys: Mitkä kännykkäsovellukset kiinnostavat sinua?</w:t>
      </w:r>
    </w:p>
    <w:p>
      <w:r>
        <w:rPr>
          <w:b/>
        </w:rPr>
        <w:t xml:space="preserve">Tulos</w:t>
      </w:r>
    </w:p>
    <w:p>
      <w:r>
        <w:t xml:space="preserve">Kyllä</w:t>
      </w:r>
    </w:p>
    <w:p>
      <w:r>
        <w:rPr>
          <w:b/>
        </w:rPr>
        <w:t xml:space="preserve">Esimerkki 7.718</w:t>
      </w:r>
    </w:p>
    <w:p>
      <w:r>
        <w:t xml:space="preserve">Kysely: Miten saan ilmaisen vuosittaisen luottotietoraportin?  Selvennys: haluaisitko tietää, mitä luottotietoraportissa on?</w:t>
      </w:r>
    </w:p>
    <w:p>
      <w:r>
        <w:rPr>
          <w:b/>
        </w:rPr>
        <w:t xml:space="preserve">Tulos</w:t>
      </w:r>
    </w:p>
    <w:p>
      <w:r>
        <w:t xml:space="preserve">Kyllä</w:t>
      </w:r>
    </w:p>
    <w:p>
      <w:r>
        <w:rPr>
          <w:b/>
        </w:rPr>
        <w:t xml:space="preserve">Esimerkki 7.719</w:t>
      </w:r>
    </w:p>
    <w:p>
      <w:r>
        <w:t xml:space="preserve">Kysely: Barbadoksesta.  Selvennys: Haluatko tietää, miksi Leonardo Davinci maalasi viimeisen ehtoollisen maalauksen?</w:t>
      </w:r>
    </w:p>
    <w:p>
      <w:r>
        <w:rPr>
          <w:b/>
        </w:rPr>
        <w:t xml:space="preserve">Tulos</w:t>
      </w:r>
    </w:p>
    <w:p>
      <w:r>
        <w:t xml:space="preserve">Ei</w:t>
      </w:r>
    </w:p>
    <w:p>
      <w:r>
        <w:rPr>
          <w:b/>
        </w:rPr>
        <w:t xml:space="preserve">Esimerkki 7.720</w:t>
      </w:r>
    </w:p>
    <w:p>
      <w:r>
        <w:t xml:space="preserve">Kysely: Mistä voin ostaa pasuunan?  Täsmennys: Haluatko tietää tietyn palkkaryhmän palkkahaitarin?</w:t>
      </w:r>
    </w:p>
    <w:p>
      <w:r>
        <w:rPr>
          <w:b/>
        </w:rPr>
        <w:t xml:space="preserve">Tulos</w:t>
      </w:r>
    </w:p>
    <w:p>
      <w:r>
        <w:t xml:space="preserve">Ei</w:t>
      </w:r>
    </w:p>
    <w:p>
      <w:r>
        <w:rPr>
          <w:b/>
        </w:rPr>
        <w:t xml:space="preserve">Esimerkki 7.721</w:t>
      </w:r>
    </w:p>
    <w:p>
      <w:r>
        <w:t xml:space="preserve">Kysely: French Lick Resort and Casino.  Täsmennys: Haluaisitko nähdä luettelon hotelleista Kansas Cityssä?</w:t>
      </w:r>
    </w:p>
    <w:p>
      <w:r>
        <w:rPr>
          <w:b/>
        </w:rPr>
        <w:t xml:space="preserve">Tulos</w:t>
      </w:r>
    </w:p>
    <w:p>
      <w:r>
        <w:t xml:space="preserve">Ei</w:t>
      </w:r>
    </w:p>
    <w:p>
      <w:r>
        <w:rPr>
          <w:b/>
        </w:rPr>
        <w:t xml:space="preserve">Esimerkki 7.722</w:t>
      </w:r>
    </w:p>
    <w:p>
      <w:r>
        <w:t xml:space="preserve">Kysely: Selvennys: haluaisitko tietää, milloin kansalaisoikeusliike alkoi?</w:t>
      </w:r>
    </w:p>
    <w:p>
      <w:r>
        <w:rPr>
          <w:b/>
        </w:rPr>
        <w:t xml:space="preserve">Tulos</w:t>
      </w:r>
    </w:p>
    <w:p>
      <w:r>
        <w:t xml:space="preserve">Kyllä</w:t>
      </w:r>
    </w:p>
    <w:p>
      <w:r>
        <w:rPr>
          <w:b/>
        </w:rPr>
        <w:t xml:space="preserve">Esimerkki 7.723</w:t>
      </w:r>
    </w:p>
    <w:p>
      <w:r>
        <w:t xml:space="preserve">Kysely: Rick Warrenista: Etsin tietoja Rick Warrenista.  Selvennys: Tarkoitatko pastori Warrenia?</w:t>
      </w:r>
    </w:p>
    <w:p>
      <w:r>
        <w:rPr>
          <w:b/>
        </w:rPr>
        <w:t xml:space="preserve">Tulos</w:t>
      </w:r>
    </w:p>
    <w:p>
      <w:r>
        <w:t xml:space="preserve">Kyllä</w:t>
      </w:r>
    </w:p>
    <w:p>
      <w:r>
        <w:rPr>
          <w:b/>
        </w:rPr>
        <w:t xml:space="preserve">Esimerkki 7.724</w:t>
      </w:r>
    </w:p>
    <w:p>
      <w:r>
        <w:t xml:space="preserve">Kysely: Starbucksista.  Selvennys: Tarvitsetko tietoa jostain tietystä Starbucksin tuotteesta?</w:t>
      </w:r>
    </w:p>
    <w:p>
      <w:r>
        <w:rPr>
          <w:b/>
        </w:rPr>
        <w:t xml:space="preserve">Tulos</w:t>
      </w:r>
    </w:p>
    <w:p>
      <w:r>
        <w:t xml:space="preserve">Kyllä</w:t>
      </w:r>
    </w:p>
    <w:p>
      <w:r>
        <w:rPr>
          <w:b/>
        </w:rPr>
        <w:t xml:space="preserve">Esimerkki 7.725</w:t>
      </w:r>
    </w:p>
    <w:p>
      <w:r>
        <w:t xml:space="preserve">Kysely: Bowflex Power Pro.  Selvennys: Etsitkö karttaa</w:t>
      </w:r>
    </w:p>
    <w:p>
      <w:r>
        <w:rPr>
          <w:b/>
        </w:rPr>
        <w:t xml:space="preserve">Tulos</w:t>
      </w:r>
    </w:p>
    <w:p>
      <w:r>
        <w:t xml:space="preserve">Ei</w:t>
      </w:r>
    </w:p>
    <w:p>
      <w:r>
        <w:rPr>
          <w:b/>
        </w:rPr>
        <w:t xml:space="preserve">Esimerkki 7.726</w:t>
      </w:r>
    </w:p>
    <w:p>
      <w:r>
        <w:t xml:space="preserve">Kysely: Haluan tietää arvioinneista.  Selvennys: Etsitkö tietyn tyyppistä arvioijaa?</w:t>
      </w:r>
    </w:p>
    <w:p>
      <w:r>
        <w:rPr>
          <w:b/>
        </w:rPr>
        <w:t xml:space="preserve">Tulos</w:t>
      </w:r>
    </w:p>
    <w:p>
      <w:r>
        <w:t xml:space="preserve">Kyllä</w:t>
      </w:r>
    </w:p>
    <w:p>
      <w:r>
        <w:rPr>
          <w:b/>
        </w:rPr>
        <w:t xml:space="preserve">Esimerkki 7.727</w:t>
      </w:r>
    </w:p>
    <w:p>
      <w:r>
        <w:t xml:space="preserve">Kysely: stewart ja imclone?  Selvennys: Oletko vianmääritys vai yritätkö korjata laitetta?</w:t>
      </w:r>
    </w:p>
    <w:p>
      <w:r>
        <w:rPr>
          <w:b/>
        </w:rPr>
        <w:t xml:space="preserve">Tulos</w:t>
      </w:r>
    </w:p>
    <w:p>
      <w:r>
        <w:t xml:space="preserve">Ei</w:t>
      </w:r>
    </w:p>
    <w:p>
      <w:r>
        <w:rPr>
          <w:b/>
        </w:rPr>
        <w:t xml:space="preserve">Esimerkki 7.728</w:t>
      </w:r>
    </w:p>
    <w:p>
      <w:r>
        <w:t xml:space="preserve">Kysymys: Miten palkata diskojockey Selvennys: Oletko kiinnostunut ostamaan huonekaluja?</w:t>
      </w:r>
    </w:p>
    <w:p>
      <w:r>
        <w:rPr>
          <w:b/>
        </w:rPr>
        <w:t xml:space="preserve">Tulos</w:t>
      </w:r>
    </w:p>
    <w:p>
      <w:r>
        <w:t xml:space="preserve">Ei</w:t>
      </w:r>
    </w:p>
    <w:p>
      <w:r>
        <w:rPr>
          <w:b/>
        </w:rPr>
        <w:t xml:space="preserve">Esimerkki 7.729</w:t>
      </w:r>
    </w:p>
    <w:p>
      <w:r>
        <w:t xml:space="preserve">Kysely: Tarkennus: Oletko kiinnostunut grillatun kanan reseptistä?</w:t>
      </w:r>
    </w:p>
    <w:p>
      <w:r>
        <w:rPr>
          <w:b/>
        </w:rPr>
        <w:t xml:space="preserve">Tulos</w:t>
      </w:r>
    </w:p>
    <w:p>
      <w:r>
        <w:t xml:space="preserve">Ei</w:t>
      </w:r>
    </w:p>
    <w:p>
      <w:r>
        <w:rPr>
          <w:b/>
        </w:rPr>
        <w:t xml:space="preserve">Esimerkki 7.730</w:t>
      </w:r>
    </w:p>
    <w:p>
      <w:r>
        <w:t xml:space="preserve">Kysely: Kerro lisää Indianan valtion messualueista.  Täsmennys: Etsitkö dj:tä alueeltasi?</w:t>
      </w:r>
    </w:p>
    <w:p>
      <w:r>
        <w:rPr>
          <w:b/>
        </w:rPr>
        <w:t xml:space="preserve">Tulos</w:t>
      </w:r>
    </w:p>
    <w:p>
      <w:r>
        <w:t xml:space="preserve">Ei</w:t>
      </w:r>
    </w:p>
    <w:p>
      <w:r>
        <w:rPr>
          <w:b/>
        </w:rPr>
        <w:t xml:space="preserve">Esimerkki 7.731</w:t>
      </w:r>
    </w:p>
    <w:p>
      <w:r>
        <w:t xml:space="preserve">Kysely: Barbadoksesta.  Täsmennys: Haluaisitko tietää tietoa iron fe:stä?</w:t>
      </w:r>
    </w:p>
    <w:p>
      <w:r>
        <w:rPr>
          <w:b/>
        </w:rPr>
        <w:t xml:space="preserve">Tulos</w:t>
      </w:r>
    </w:p>
    <w:p>
      <w:r>
        <w:t xml:space="preserve">Ei</w:t>
      </w:r>
    </w:p>
    <w:p>
      <w:r>
        <w:rPr>
          <w:b/>
        </w:rPr>
        <w:t xml:space="preserve">Esimerkki 7.732</w:t>
      </w:r>
    </w:p>
    <w:p>
      <w:r>
        <w:t xml:space="preserve">Kysely: Selvitys: Tarvitsetko jax chemical company osoitteen?</w:t>
      </w:r>
    </w:p>
    <w:p>
      <w:r>
        <w:rPr>
          <w:b/>
        </w:rPr>
        <w:t xml:space="preserve">Tulos</w:t>
      </w:r>
    </w:p>
    <w:p>
      <w:r>
        <w:t xml:space="preserve">Kyllä</w:t>
      </w:r>
    </w:p>
    <w:p>
      <w:r>
        <w:rPr>
          <w:b/>
        </w:rPr>
        <w:t xml:space="preserve">Esimerkki 7.733</w:t>
      </w:r>
    </w:p>
    <w:p>
      <w:r>
        <w:t xml:space="preserve">Kysely: Kertokaa minulle Pacific Northwest laboratoriosta: Kertokaa minulle Pacific Northwest laboratoriosta: Kertokaa minulle Pacific Northwest laboratoriosta.  Täsmennys: Haluaisitko tietää, mikä elokuvatähti esitti Brewsteria elokuvassa The aviator ja minkä palkinnon elokuvatähti oli ehdolla suorituksesta?</w:t>
      </w:r>
    </w:p>
    <w:p>
      <w:r>
        <w:rPr>
          <w:b/>
        </w:rPr>
        <w:t xml:space="preserve">Tulos</w:t>
      </w:r>
    </w:p>
    <w:p>
      <w:r>
        <w:t xml:space="preserve">Ei</w:t>
      </w:r>
    </w:p>
    <w:p>
      <w:r>
        <w:rPr>
          <w:b/>
        </w:rPr>
        <w:t xml:space="preserve">Esimerkki 7.734</w:t>
      </w:r>
    </w:p>
    <w:p>
      <w:r>
        <w:t xml:space="preserve">Kysely: Selvitys: pitäisikö liekkien lisäksi olla jotain muuta?</w:t>
      </w:r>
    </w:p>
    <w:p>
      <w:r>
        <w:rPr>
          <w:b/>
        </w:rPr>
        <w:t xml:space="preserve">Tulos</w:t>
      </w:r>
    </w:p>
    <w:p>
      <w:r>
        <w:t xml:space="preserve">Ei</w:t>
      </w:r>
    </w:p>
    <w:p>
      <w:r>
        <w:rPr>
          <w:b/>
        </w:rPr>
        <w:t xml:space="preserve">Esimerkki 7.735</w:t>
      </w:r>
    </w:p>
    <w:p>
      <w:r>
        <w:t xml:space="preserve">Kysely: Selvennys: Haluatko tietää sisäänrakennetuista näppäimistöistä?</w:t>
      </w:r>
    </w:p>
    <w:p>
      <w:r>
        <w:rPr>
          <w:b/>
        </w:rPr>
        <w:t xml:space="preserve">Tulos</w:t>
      </w:r>
    </w:p>
    <w:p>
      <w:r>
        <w:t xml:space="preserve">Kyllä</w:t>
      </w:r>
    </w:p>
    <w:p>
      <w:r>
        <w:rPr>
          <w:b/>
        </w:rPr>
        <w:t xml:space="preserve">Esimerkki 7.736</w:t>
      </w:r>
    </w:p>
    <w:p>
      <w:r>
        <w:t xml:space="preserve">Kysely: Selvennys: haluaisitko Indianan osavaltion messualueiden historian?</w:t>
      </w:r>
    </w:p>
    <w:p>
      <w:r>
        <w:rPr>
          <w:b/>
        </w:rPr>
        <w:t xml:space="preserve">Tulos</w:t>
      </w:r>
    </w:p>
    <w:p>
      <w:r>
        <w:t xml:space="preserve">Ei</w:t>
      </w:r>
    </w:p>
    <w:p>
      <w:r>
        <w:rPr>
          <w:b/>
        </w:rPr>
        <w:t xml:space="preserve">Esimerkki 7.737</w:t>
      </w:r>
    </w:p>
    <w:p>
      <w:r>
        <w:t xml:space="preserve">Kysely: Selvennys: Etsitkö tiettyä verkkosivustoa?</w:t>
      </w:r>
    </w:p>
    <w:p>
      <w:r>
        <w:rPr>
          <w:b/>
        </w:rPr>
        <w:t xml:space="preserve">Tulos</w:t>
      </w:r>
    </w:p>
    <w:p>
      <w:r>
        <w:t xml:space="preserve">Ei</w:t>
      </w:r>
    </w:p>
    <w:p>
      <w:r>
        <w:rPr>
          <w:b/>
        </w:rPr>
        <w:t xml:space="preserve">Esimerkki 7.738</w:t>
      </w:r>
    </w:p>
    <w:p>
      <w:r>
        <w:t xml:space="preserve">Kysely: stewart ja imclone?  Selvennys: Etsitkö Arkansasin historiaa?</w:t>
      </w:r>
    </w:p>
    <w:p>
      <w:r>
        <w:rPr>
          <w:b/>
        </w:rPr>
        <w:t xml:space="preserve">Tulos</w:t>
      </w:r>
    </w:p>
    <w:p>
      <w:r>
        <w:t xml:space="preserve">Ei</w:t>
      </w:r>
    </w:p>
    <w:p>
      <w:r>
        <w:rPr>
          <w:b/>
        </w:rPr>
        <w:t xml:space="preserve">Esimerkki 7.739</w:t>
      </w:r>
    </w:p>
    <w:p>
      <w:r>
        <w:t xml:space="preserve">Kysely: Selvennys: Oletko kiinnostunut kyynärvarsien anatomiasta?</w:t>
      </w:r>
    </w:p>
    <w:p>
      <w:r>
        <w:rPr>
          <w:b/>
        </w:rPr>
        <w:t xml:space="preserve">Tulos</w:t>
      </w:r>
    </w:p>
    <w:p>
      <w:r>
        <w:t xml:space="preserve">Ei</w:t>
      </w:r>
    </w:p>
    <w:p>
      <w:r>
        <w:rPr>
          <w:b/>
        </w:rPr>
        <w:t xml:space="preserve">Esimerkki 7.740</w:t>
      </w:r>
    </w:p>
    <w:p>
      <w:r>
        <w:t xml:space="preserve">Kysely: Kerro minulle korean kielestä.  Selvennys: Mietitkö, kuka puhuu korean kieltä?</w:t>
      </w:r>
    </w:p>
    <w:p>
      <w:r>
        <w:rPr>
          <w:b/>
        </w:rPr>
        <w:t xml:space="preserve">Tulos</w:t>
      </w:r>
    </w:p>
    <w:p>
      <w:r>
        <w:t xml:space="preserve">Kyllä</w:t>
      </w:r>
    </w:p>
    <w:p>
      <w:r>
        <w:rPr>
          <w:b/>
        </w:rPr>
        <w:t xml:space="preserve">Esimerkki 7.741</w:t>
      </w:r>
    </w:p>
    <w:p>
      <w:r>
        <w:t xml:space="preserve">Kysely: Selvennys: Haluaisitko tietoa väkivallan vaihtoehtoja -hankkeesta?</w:t>
      </w:r>
    </w:p>
    <w:p>
      <w:r>
        <w:rPr>
          <w:b/>
        </w:rPr>
        <w:t xml:space="preserve">Tulos</w:t>
      </w:r>
    </w:p>
    <w:p>
      <w:r>
        <w:t xml:space="preserve">Ei</w:t>
      </w:r>
    </w:p>
    <w:p>
      <w:r>
        <w:rPr>
          <w:b/>
        </w:rPr>
        <w:t xml:space="preserve">Esimerkki 7.742</w:t>
      </w:r>
    </w:p>
    <w:p>
      <w:r>
        <w:t xml:space="preserve">Kysely: Barbadoksesta.  Täsmennys: Etsitkö tarjouksia ja tarjouksia, jotka liittyvät French lick resortiin</w:t>
      </w:r>
    </w:p>
    <w:p>
      <w:r>
        <w:rPr>
          <w:b/>
        </w:rPr>
        <w:t xml:space="preserve">Tulos</w:t>
      </w:r>
    </w:p>
    <w:p>
      <w:r>
        <w:t xml:space="preserve">Ei</w:t>
      </w:r>
    </w:p>
    <w:p>
      <w:r>
        <w:rPr>
          <w:b/>
        </w:rPr>
        <w:t xml:space="preserve">Esimerkki 7.743</w:t>
      </w:r>
    </w:p>
    <w:p>
      <w:r>
        <w:t xml:space="preserve">Kysely: Miten valmistautua GMAT-kokeeseen?  Selvennys: Onko sinulla kipua molemmin puolin kurkkua?</w:t>
      </w:r>
    </w:p>
    <w:p>
      <w:r>
        <w:rPr>
          <w:b/>
        </w:rPr>
        <w:t xml:space="preserve">Tulos</w:t>
      </w:r>
    </w:p>
    <w:p>
      <w:r>
        <w:t xml:space="preserve">Ei</w:t>
      </w:r>
    </w:p>
    <w:p>
      <w:r>
        <w:rPr>
          <w:b/>
        </w:rPr>
        <w:t xml:space="preserve">Esimerkki 7.744</w:t>
      </w:r>
    </w:p>
    <w:p>
      <w:r>
        <w:t xml:space="preserve">Kysely: Selvitys: Haluatko vuokrata vai ostaa asunnon?</w:t>
      </w:r>
    </w:p>
    <w:p>
      <w:r>
        <w:rPr>
          <w:b/>
        </w:rPr>
        <w:t xml:space="preserve">Tulos</w:t>
      </w:r>
    </w:p>
    <w:p>
      <w:r>
        <w:t xml:space="preserve">Ei</w:t>
      </w:r>
    </w:p>
    <w:p>
      <w:r>
        <w:rPr>
          <w:b/>
        </w:rPr>
        <w:t xml:space="preserve">Esimerkki 7.745</w:t>
      </w:r>
    </w:p>
    <w:p>
      <w:r>
        <w:t xml:space="preserve">Kysely: Selvennys: Haluatko tietää sen tieteellisen nimen?</w:t>
      </w:r>
    </w:p>
    <w:p>
      <w:r>
        <w:rPr>
          <w:b/>
        </w:rPr>
        <w:t xml:space="preserve">Tulos</w:t>
      </w:r>
    </w:p>
    <w:p>
      <w:r>
        <w:t xml:space="preserve">Kyllä</w:t>
      </w:r>
    </w:p>
    <w:p>
      <w:r>
        <w:rPr>
          <w:b/>
        </w:rPr>
        <w:t xml:space="preserve">Esimerkki 7.746</w:t>
      </w:r>
    </w:p>
    <w:p>
      <w:r>
        <w:t xml:space="preserve">Kysely: Minne mennä, jos teen rikoksen Brasiliassa Selvennys: Mitä haluaisit tietää Brasiliasta?</w:t>
      </w:r>
    </w:p>
    <w:p>
      <w:r>
        <w:rPr>
          <w:b/>
        </w:rPr>
        <w:t xml:space="preserve">Tulos</w:t>
      </w:r>
    </w:p>
    <w:p>
      <w:r>
        <w:t xml:space="preserve">Kyllä</w:t>
      </w:r>
    </w:p>
    <w:p>
      <w:r>
        <w:rPr>
          <w:b/>
        </w:rPr>
        <w:t xml:space="preserve">Esimerkki 7.747</w:t>
      </w:r>
    </w:p>
    <w:p>
      <w:r>
        <w:t xml:space="preserve">Kysely: stewart ja imclone?  Selvennys: Mitä martha stewart and imclone -televisio-ohjelman jaksoa etsit?</w:t>
      </w:r>
    </w:p>
    <w:p>
      <w:r>
        <w:rPr>
          <w:b/>
        </w:rPr>
        <w:t xml:space="preserve">Tulos</w:t>
      </w:r>
    </w:p>
    <w:p>
      <w:r>
        <w:t xml:space="preserve">Kyllä</w:t>
      </w:r>
    </w:p>
    <w:p>
      <w:r>
        <w:rPr>
          <w:b/>
        </w:rPr>
        <w:t xml:space="preserve">Esimerkki 7.748</w:t>
      </w:r>
    </w:p>
    <w:p>
      <w:r>
        <w:t xml:space="preserve">Kysely: Afganistanista.  Täsmennys: Haluatko tietää, kuinka monta neliökilometriä Afganistan on</w:t>
      </w:r>
    </w:p>
    <w:p>
      <w:r>
        <w:rPr>
          <w:b/>
        </w:rPr>
        <w:t xml:space="preserve">Tulos</w:t>
      </w:r>
    </w:p>
    <w:p>
      <w:r>
        <w:t xml:space="preserve">Kyllä</w:t>
      </w:r>
    </w:p>
    <w:p>
      <w:r>
        <w:rPr>
          <w:b/>
        </w:rPr>
        <w:t xml:space="preserve">Esimerkki 7.749</w:t>
      </w:r>
    </w:p>
    <w:p>
      <w:r>
        <w:t xml:space="preserve">Kysely: Selvitys: Tarvitsetko heidän kotisivujaan?</w:t>
      </w:r>
    </w:p>
    <w:p>
      <w:r>
        <w:rPr>
          <w:b/>
        </w:rPr>
        <w:t xml:space="preserve">Tulos</w:t>
      </w:r>
    </w:p>
    <w:p>
      <w:r>
        <w:t xml:space="preserve">Ei</w:t>
      </w:r>
    </w:p>
    <w:p>
      <w:r>
        <w:rPr>
          <w:b/>
        </w:rPr>
        <w:t xml:space="preserve">Esimerkki 7.750</w:t>
      </w:r>
    </w:p>
    <w:p>
      <w:r>
        <w:t xml:space="preserve">Kysely: viikunat Selvennys: oletko kiinnostunut grillaamaan erityistä ruokaa?</w:t>
      </w:r>
    </w:p>
    <w:p>
      <w:r>
        <w:rPr>
          <w:b/>
        </w:rPr>
        <w:t xml:space="preserve">Tulos</w:t>
      </w:r>
    </w:p>
    <w:p>
      <w:r>
        <w:t xml:space="preserve">Ei</w:t>
      </w:r>
    </w:p>
    <w:p>
      <w:r>
        <w:rPr>
          <w:b/>
        </w:rPr>
        <w:t xml:space="preserve">Esimerkki 7.751</w:t>
      </w:r>
    </w:p>
    <w:p>
      <w:r>
        <w:t xml:space="preserve">Kysely: Obaman sukupuusta: Kerro minulle Obaman sukupuusta.  Selvennys: Onko sinulla sydänkohtaus?</w:t>
      </w:r>
    </w:p>
    <w:p>
      <w:r>
        <w:rPr>
          <w:b/>
        </w:rPr>
        <w:t xml:space="preserve">Tulos</w:t>
      </w:r>
    </w:p>
    <w:p>
      <w:r>
        <w:t xml:space="preserve">Ei</w:t>
      </w:r>
    </w:p>
    <w:p>
      <w:r>
        <w:rPr>
          <w:b/>
        </w:rPr>
        <w:t xml:space="preserve">Esimerkki 7.752</w:t>
      </w:r>
    </w:p>
    <w:p>
      <w:r>
        <w:t xml:space="preserve">Kysely: Barbadoksesta.  Täsmennys: Haluaisitko tietää etäisyyden Etelä-Afrikkaan?</w:t>
      </w:r>
    </w:p>
    <w:p>
      <w:r>
        <w:rPr>
          <w:b/>
        </w:rPr>
        <w:t xml:space="preserve">Tulos</w:t>
      </w:r>
    </w:p>
    <w:p>
      <w:r>
        <w:t xml:space="preserve">Ei</w:t>
      </w:r>
    </w:p>
    <w:p>
      <w:r>
        <w:rPr>
          <w:b/>
        </w:rPr>
        <w:t xml:space="preserve">Esimerkki 7.753</w:t>
      </w:r>
    </w:p>
    <w:p>
      <w:r>
        <w:t xml:space="preserve">Kysely: Arizonan riistasta ja kaloista.  Selvennys: Oletko kiinnostunut tavallisesta painovoimaisesta suunnittelusta 3 jalkaa imukykyistä maata...</w:t>
      </w:r>
    </w:p>
    <w:p>
      <w:r>
        <w:rPr>
          <w:b/>
        </w:rPr>
        <w:t xml:space="preserve">Tulos</w:t>
      </w:r>
    </w:p>
    <w:p>
      <w:r>
        <w:t xml:space="preserve">Ei</w:t>
      </w:r>
    </w:p>
    <w:p>
      <w:r>
        <w:rPr>
          <w:b/>
        </w:rPr>
        <w:t xml:space="preserve">Esimerkki 7.754</w:t>
      </w:r>
    </w:p>
    <w:p>
      <w:r>
        <w:t xml:space="preserve">Kysely: Selvennys: Oletko kiinnostunut diabeteksen online-sivustosta?</w:t>
      </w:r>
    </w:p>
    <w:p>
      <w:r>
        <w:rPr>
          <w:b/>
        </w:rPr>
        <w:t xml:space="preserve">Tulos</w:t>
      </w:r>
    </w:p>
    <w:p>
      <w:r>
        <w:t xml:space="preserve">Ei</w:t>
      </w:r>
    </w:p>
    <w:p>
      <w:r>
        <w:rPr>
          <w:b/>
        </w:rPr>
        <w:t xml:space="preserve">Esimerkki 7.755</w:t>
      </w:r>
    </w:p>
    <w:p>
      <w:r>
        <w:t xml:space="preserve">Kysely: Selvitys: Etsitkö tiettyä verkkosivustoa?</w:t>
      </w:r>
    </w:p>
    <w:p>
      <w:r>
        <w:rPr>
          <w:b/>
        </w:rPr>
        <w:t xml:space="preserve">Tulos</w:t>
      </w:r>
    </w:p>
    <w:p>
      <w:r>
        <w:t xml:space="preserve">Ei</w:t>
      </w:r>
    </w:p>
    <w:p>
      <w:r>
        <w:rPr>
          <w:b/>
        </w:rPr>
        <w:t xml:space="preserve">Esimerkki 7.756</w:t>
      </w:r>
    </w:p>
    <w:p>
      <w:r>
        <w:t xml:space="preserve">Kysely: Mikä oli vaalipiirin 2008 tulokset?  Täsmennys: Haluatko, että tuloksiin liitetään kaavio?</w:t>
      </w:r>
    </w:p>
    <w:p>
      <w:r>
        <w:rPr>
          <w:b/>
        </w:rPr>
        <w:t xml:space="preserve">Tulos</w:t>
      </w:r>
    </w:p>
    <w:p>
      <w:r>
        <w:t xml:space="preserve">Kyllä</w:t>
      </w:r>
    </w:p>
    <w:p>
      <w:r>
        <w:rPr>
          <w:b/>
        </w:rPr>
        <w:t xml:space="preserve">Esimerkki 7.757</w:t>
      </w:r>
    </w:p>
    <w:p>
      <w:r>
        <w:t xml:space="preserve">Kysely: Porterville.  Täsmennys: Haluaisitko nähdä kansas city mo:n kartan?</w:t>
      </w:r>
    </w:p>
    <w:p>
      <w:r>
        <w:rPr>
          <w:b/>
        </w:rPr>
        <w:t xml:space="preserve">Tulos</w:t>
      </w:r>
    </w:p>
    <w:p>
      <w:r>
        <w:t xml:space="preserve">Ei</w:t>
      </w:r>
    </w:p>
    <w:p>
      <w:r>
        <w:rPr>
          <w:b/>
        </w:rPr>
        <w:t xml:space="preserve">Esimerkki 7.758</w:t>
      </w:r>
    </w:p>
    <w:p>
      <w:r>
        <w:t xml:space="preserve">Kysely: Starbucksista.  Selvennys: Etsitkö reseptiä</w:t>
      </w:r>
    </w:p>
    <w:p>
      <w:r>
        <w:rPr>
          <w:b/>
        </w:rPr>
        <w:t xml:space="preserve">Tulos</w:t>
      </w:r>
    </w:p>
    <w:p>
      <w:r>
        <w:t xml:space="preserve">Kyllä</w:t>
      </w:r>
    </w:p>
    <w:p>
      <w:r>
        <w:rPr>
          <w:b/>
        </w:rPr>
        <w:t xml:space="preserve">Esimerkki 7.759</w:t>
      </w:r>
    </w:p>
    <w:p>
      <w:r>
        <w:t xml:space="preserve">Kysely: Minne mennä, jos teen rikoksen Brasiliassa Selvennys: Haluaisitko Brasilian liikennekartan?</w:t>
      </w:r>
    </w:p>
    <w:p>
      <w:r>
        <w:rPr>
          <w:b/>
        </w:rPr>
        <w:t xml:space="preserve">Tulos</w:t>
      </w:r>
    </w:p>
    <w:p>
      <w:r>
        <w:t xml:space="preserve">Kyllä</w:t>
      </w:r>
    </w:p>
    <w:p>
      <w:r>
        <w:rPr>
          <w:b/>
        </w:rPr>
        <w:t xml:space="preserve">Esimerkki 7.760</w:t>
      </w:r>
    </w:p>
    <w:p>
      <w:r>
        <w:t xml:space="preserve">Kysely: Kysymys: Mikä on yahoo Selvennys: Mietitkö, mikä aiheuttaa kurkkukipua?</w:t>
      </w:r>
    </w:p>
    <w:p>
      <w:r>
        <w:rPr>
          <w:b/>
        </w:rPr>
        <w:t xml:space="preserve">Tulos</w:t>
      </w:r>
    </w:p>
    <w:p>
      <w:r>
        <w:t xml:space="preserve">Ei</w:t>
      </w:r>
    </w:p>
    <w:p>
      <w:r>
        <w:rPr>
          <w:b/>
        </w:rPr>
        <w:t xml:space="preserve">Esimerkki 7.761</w:t>
      </w:r>
    </w:p>
    <w:p>
      <w:r>
        <w:t xml:space="preserve">Kysely: Selvitys: Etsitkö tiettyä elokuvaa?</w:t>
      </w:r>
    </w:p>
    <w:p>
      <w:r>
        <w:rPr>
          <w:b/>
        </w:rPr>
        <w:t xml:space="preserve">Tulos</w:t>
      </w:r>
    </w:p>
    <w:p>
      <w:r>
        <w:t xml:space="preserve">Ei</w:t>
      </w:r>
    </w:p>
    <w:p>
      <w:r>
        <w:rPr>
          <w:b/>
        </w:rPr>
        <w:t xml:space="preserve">Esimerkki 7.762</w:t>
      </w:r>
    </w:p>
    <w:p>
      <w:r>
        <w:t xml:space="preserve">Kysely: Kysymys: TV tietokoneella Selvennys: Oletko kiinnostunut yhteisistä työpaikoista Connecticutissa?</w:t>
      </w:r>
    </w:p>
    <w:p>
      <w:r>
        <w:rPr>
          <w:b/>
        </w:rPr>
        <w:t xml:space="preserve">Tulos</w:t>
      </w:r>
    </w:p>
    <w:p>
      <w:r>
        <w:t xml:space="preserve">Ei</w:t>
      </w:r>
    </w:p>
    <w:p>
      <w:r>
        <w:rPr>
          <w:b/>
        </w:rPr>
        <w:t xml:space="preserve">Esimerkki 7.763</w:t>
      </w:r>
    </w:p>
    <w:p>
      <w:r>
        <w:t xml:space="preserve">Kysely: Selvennys: Etsitkö lisätietoja mgb:stä?</w:t>
      </w:r>
    </w:p>
    <w:p>
      <w:r>
        <w:rPr>
          <w:b/>
        </w:rPr>
        <w:t xml:space="preserve">Tulos</w:t>
      </w:r>
    </w:p>
    <w:p>
      <w:r>
        <w:t xml:space="preserve">Ei</w:t>
      </w:r>
    </w:p>
    <w:p>
      <w:r>
        <w:rPr>
          <w:b/>
        </w:rPr>
        <w:t xml:space="preserve">Esimerkki 7.764</w:t>
      </w:r>
    </w:p>
    <w:p>
      <w:r>
        <w:t xml:space="preserve">Kysely: American Military University: Kerro minulle amerikkalaisesta sotilasyliopistosta.  Täsmennys: Olisitko kiinnostunut oppimaan lisää amerikkalaisen sotilasyliopiston historiasta?</w:t>
      </w:r>
    </w:p>
    <w:p>
      <w:r>
        <w:rPr>
          <w:b/>
        </w:rPr>
        <w:t xml:space="preserve">Tulos</w:t>
      </w:r>
    </w:p>
    <w:p>
      <w:r>
        <w:t xml:space="preserve">Kyllä</w:t>
      </w:r>
    </w:p>
    <w:p>
      <w:r>
        <w:rPr>
          <w:b/>
        </w:rPr>
        <w:t xml:space="preserve">Esimerkki 7.765</w:t>
      </w:r>
    </w:p>
    <w:p>
      <w:r>
        <w:t xml:space="preserve">Kysely: Etsikää minulle tietoa Viimeinen ehtoollinen -maalauksesta.  Selvennys: Haluaisitko tietää viimeisen ehtoollisen jäljennöksistä?</w:t>
      </w:r>
    </w:p>
    <w:p>
      <w:r>
        <w:rPr>
          <w:b/>
        </w:rPr>
        <w:t xml:space="preserve">Tulos</w:t>
      </w:r>
    </w:p>
    <w:p>
      <w:r>
        <w:t xml:space="preserve">Kyllä</w:t>
      </w:r>
    </w:p>
    <w:p>
      <w:r>
        <w:rPr>
          <w:b/>
        </w:rPr>
        <w:t xml:space="preserve">Esimerkki 7.766</w:t>
      </w:r>
    </w:p>
    <w:p>
      <w:r>
        <w:t xml:space="preserve">Kysely: Selvitys: Etsitkö tutkimuspapereita?</w:t>
      </w:r>
    </w:p>
    <w:p>
      <w:r>
        <w:rPr>
          <w:b/>
        </w:rPr>
        <w:t xml:space="preserve">Tulos</w:t>
      </w:r>
    </w:p>
    <w:p>
      <w:r>
        <w:t xml:space="preserve">Ei</w:t>
      </w:r>
    </w:p>
    <w:p>
      <w:r>
        <w:rPr>
          <w:b/>
        </w:rPr>
        <w:t xml:space="preserve">Esimerkki 7.767</w:t>
      </w:r>
    </w:p>
    <w:p>
      <w:r>
        <w:t xml:space="preserve">Kysely: Selvitys: Tarvitsetko kartan?</w:t>
      </w:r>
    </w:p>
    <w:p>
      <w:r>
        <w:rPr>
          <w:b/>
        </w:rPr>
        <w:t xml:space="preserve">Tulos</w:t>
      </w:r>
    </w:p>
    <w:p>
      <w:r>
        <w:t xml:space="preserve">Kyllä</w:t>
      </w:r>
    </w:p>
    <w:p>
      <w:r>
        <w:rPr>
          <w:b/>
        </w:rPr>
        <w:t xml:space="preserve">Esimerkki 7.768</w:t>
      </w:r>
    </w:p>
    <w:p>
      <w:r>
        <w:t xml:space="preserve">Kysely: Selvennys: Oletko kiinnostunut tietämään, millä tavallisilla lääkkeillä skitsofreniaa voidaan hoitaa?</w:t>
      </w:r>
    </w:p>
    <w:p>
      <w:r>
        <w:rPr>
          <w:b/>
        </w:rPr>
        <w:t xml:space="preserve">Tulos</w:t>
      </w:r>
    </w:p>
    <w:p>
      <w:r>
        <w:t xml:space="preserve">Kyllä</w:t>
      </w:r>
    </w:p>
    <w:p>
      <w:r>
        <w:rPr>
          <w:b/>
        </w:rPr>
        <w:t xml:space="preserve">Esimerkki 7.769</w:t>
      </w:r>
    </w:p>
    <w:p>
      <w:r>
        <w:t xml:space="preserve">Kysely: American Military University: Kerro minulle amerikkalaisesta sotilasyliopistosta.  Täsmennys: Onko sinulla mielessäsi jokin tietty vessamerkki?</w:t>
      </w:r>
    </w:p>
    <w:p>
      <w:r>
        <w:rPr>
          <w:b/>
        </w:rPr>
        <w:t xml:space="preserve">Tulos</w:t>
      </w:r>
    </w:p>
    <w:p>
      <w:r>
        <w:t xml:space="preserve">Ei</w:t>
      </w:r>
    </w:p>
    <w:p>
      <w:r>
        <w:rPr>
          <w:b/>
        </w:rPr>
        <w:t xml:space="preserve">Esimerkki 7.770</w:t>
      </w:r>
    </w:p>
    <w:p>
      <w:r>
        <w:t xml:space="preserve">Kysely: Selvennys: mihin aikaan haluatte käydä tällä klinikalla?</w:t>
      </w:r>
    </w:p>
    <w:p>
      <w:r>
        <w:rPr>
          <w:b/>
        </w:rPr>
        <w:t xml:space="preserve">Tulos</w:t>
      </w:r>
    </w:p>
    <w:p>
      <w:r>
        <w:t xml:space="preserve">Ei</w:t>
      </w:r>
    </w:p>
    <w:p>
      <w:r>
        <w:rPr>
          <w:b/>
        </w:rPr>
        <w:t xml:space="preserve">Esimerkki 7.771</w:t>
      </w:r>
    </w:p>
    <w:p>
      <w:r>
        <w:t xml:space="preserve">Kysely: Mikä on Runo taskussasi -päivä?  Selvennys: Etsitkö päivän aktiviteetteja?</w:t>
      </w:r>
    </w:p>
    <w:p>
      <w:r>
        <w:rPr>
          <w:b/>
        </w:rPr>
        <w:t xml:space="preserve">Tulos</w:t>
      </w:r>
    </w:p>
    <w:p>
      <w:r>
        <w:t xml:space="preserve">Kyllä</w:t>
      </w:r>
    </w:p>
    <w:p>
      <w:r>
        <w:rPr>
          <w:b/>
        </w:rPr>
        <w:t xml:space="preserve">Esimerkki 7.772</w:t>
      </w:r>
    </w:p>
    <w:p>
      <w:r>
        <w:t xml:space="preserve">Kysely: figs Selvennys: etsitkö koreankielisiä symboleja?</w:t>
      </w:r>
    </w:p>
    <w:p>
      <w:r>
        <w:rPr>
          <w:b/>
        </w:rPr>
        <w:t xml:space="preserve">Tulos</w:t>
      </w:r>
    </w:p>
    <w:p>
      <w:r>
        <w:t xml:space="preserve">Ei</w:t>
      </w:r>
    </w:p>
    <w:p>
      <w:r>
        <w:rPr>
          <w:b/>
        </w:rPr>
        <w:t xml:space="preserve">Esimerkki 7.773</w:t>
      </w:r>
    </w:p>
    <w:p>
      <w:r>
        <w:t xml:space="preserve">Kysely: Owen Bresteristä.  Selvennys: Pitäisikö minun etsiä lähikaupoista alennuksia wc:stä?</w:t>
      </w:r>
    </w:p>
    <w:p>
      <w:r>
        <w:rPr>
          <w:b/>
        </w:rPr>
        <w:t xml:space="preserve">Tulos</w:t>
      </w:r>
    </w:p>
    <w:p>
      <w:r>
        <w:t xml:space="preserve">Ei</w:t>
      </w:r>
    </w:p>
    <w:p>
      <w:r>
        <w:rPr>
          <w:b/>
        </w:rPr>
        <w:t xml:space="preserve">Esimerkki 7.774</w:t>
      </w:r>
    </w:p>
    <w:p>
      <w:r>
        <w:t xml:space="preserve">Kysely: Kysymys: Kerro minulle lisää Eukleideuksesta Selvennys: Haluatko tietää hänen tärkeimmät löytönsä?</w:t>
      </w:r>
    </w:p>
    <w:p>
      <w:r>
        <w:rPr>
          <w:b/>
        </w:rPr>
        <w:t xml:space="preserve">Tulos</w:t>
      </w:r>
    </w:p>
    <w:p>
      <w:r>
        <w:t xml:space="preserve">Kyllä</w:t>
      </w:r>
    </w:p>
    <w:p>
      <w:r>
        <w:rPr>
          <w:b/>
        </w:rPr>
        <w:t xml:space="preserve">Esimerkki 7.775</w:t>
      </w:r>
    </w:p>
    <w:p>
      <w:r>
        <w:t xml:space="preserve">Kysely: Kertokaa lisää Indianan valtion messualueista.  Täsmennys: Etsitkö kurssitöiden järjestämistä...</w:t>
      </w:r>
    </w:p>
    <w:p>
      <w:r>
        <w:rPr>
          <w:b/>
        </w:rPr>
        <w:t xml:space="preserve">Tulos</w:t>
      </w:r>
    </w:p>
    <w:p>
      <w:r>
        <w:t xml:space="preserve">Ei</w:t>
      </w:r>
    </w:p>
    <w:p>
      <w:r>
        <w:rPr>
          <w:b/>
        </w:rPr>
        <w:t xml:space="preserve">Esimerkki 7.776</w:t>
      </w:r>
    </w:p>
    <w:p>
      <w:r>
        <w:t xml:space="preserve">Kysely: Kertokaa minulle varjostavista viiniköynnöksistä.  Selvennys: Haluatko tietää parhaat varjostavat köynnökset?</w:t>
      </w:r>
    </w:p>
    <w:p>
      <w:r>
        <w:rPr>
          <w:b/>
        </w:rPr>
        <w:t xml:space="preserve">Tulos</w:t>
      </w:r>
    </w:p>
    <w:p>
      <w:r>
        <w:t xml:space="preserve">Kyllä</w:t>
      </w:r>
    </w:p>
    <w:p>
      <w:r>
        <w:rPr>
          <w:b/>
        </w:rPr>
        <w:t xml:space="preserve">Esimerkki 7.777</w:t>
      </w:r>
    </w:p>
    <w:p>
      <w:r>
        <w:t xml:space="preserve">Kysely: Etsi tietoa pingviineistä.  Täsmennys: Etsitkö jotain tiettyä tietoa linnuista?</w:t>
      </w:r>
    </w:p>
    <w:p>
      <w:r>
        <w:rPr>
          <w:b/>
        </w:rPr>
        <w:t xml:space="preserve">Tulos</w:t>
      </w:r>
    </w:p>
    <w:p>
      <w:r>
        <w:t xml:space="preserve">Kyllä</w:t>
      </w:r>
    </w:p>
    <w:p>
      <w:r>
        <w:rPr>
          <w:b/>
        </w:rPr>
        <w:t xml:space="preserve">Esimerkki 7.778</w:t>
      </w:r>
    </w:p>
    <w:p>
      <w:r>
        <w:t xml:space="preserve">Kysely: Selvennys: Oletko kiinnostunut lasten ocd:stä?</w:t>
      </w:r>
    </w:p>
    <w:p>
      <w:r>
        <w:rPr>
          <w:b/>
        </w:rPr>
        <w:t xml:space="preserve">Tulos</w:t>
      </w:r>
    </w:p>
    <w:p>
      <w:r>
        <w:t xml:space="preserve">Ei</w:t>
      </w:r>
    </w:p>
    <w:p>
      <w:r>
        <w:rPr>
          <w:b/>
        </w:rPr>
        <w:t xml:space="preserve">Esimerkki 7.779</w:t>
      </w:r>
    </w:p>
    <w:p>
      <w:r>
        <w:t xml:space="preserve">Kysely: Kysymys: Mikä on Fickle Creek Farm Selvennys: Oletko kiinnostunut maksullisista palveluista?</w:t>
      </w:r>
    </w:p>
    <w:p>
      <w:r>
        <w:rPr>
          <w:b/>
        </w:rPr>
        <w:t xml:space="preserve">Tulos</w:t>
      </w:r>
    </w:p>
    <w:p>
      <w:r>
        <w:t xml:space="preserve">Ei</w:t>
      </w:r>
    </w:p>
    <w:p>
      <w:r>
        <w:rPr>
          <w:b/>
        </w:rPr>
        <w:t xml:space="preserve">Esimerkki 7.780</w:t>
      </w:r>
    </w:p>
    <w:p>
      <w:r>
        <w:t xml:space="preserve">Kysely: Kertokaa minulle Sonoman piirikunnan sairaanhoitopalveluista: Kerro minulle Sonoman piirikunnan sairaanhoitopalveluista.  Selvennys: Haluaisitko nähdä heidän kotisivunsa?</w:t>
      </w:r>
    </w:p>
    <w:p>
      <w:r>
        <w:rPr>
          <w:b/>
        </w:rPr>
        <w:t xml:space="preserve">Tulos</w:t>
      </w:r>
    </w:p>
    <w:p>
      <w:r>
        <w:t xml:space="preserve">Ei</w:t>
      </w:r>
    </w:p>
    <w:p>
      <w:r>
        <w:rPr>
          <w:b/>
        </w:rPr>
        <w:t xml:space="preserve">Esimerkki 7.781</w:t>
      </w:r>
    </w:p>
    <w:p>
      <w:r>
        <w:t xml:space="preserve">Kysely: Kysymys: Onko jokin tietty musiikkigenre, josta olet kiinnostunut?</w:t>
      </w:r>
    </w:p>
    <w:p>
      <w:r>
        <w:rPr>
          <w:b/>
        </w:rPr>
        <w:t xml:space="preserve">Tulos</w:t>
      </w:r>
    </w:p>
    <w:p>
      <w:r>
        <w:t xml:space="preserve">Ei</w:t>
      </w:r>
    </w:p>
    <w:p>
      <w:r>
        <w:rPr>
          <w:b/>
        </w:rPr>
        <w:t xml:space="preserve">Esimerkki 7.782</w:t>
      </w:r>
    </w:p>
    <w:p>
      <w:r>
        <w:t xml:space="preserve">Kysely: OCD: Anna minulle tietoa OCD:stä.  Täsmennys: Oletko kiinnostunut lasten ocd:stä?</w:t>
      </w:r>
    </w:p>
    <w:p>
      <w:r>
        <w:rPr>
          <w:b/>
        </w:rPr>
        <w:t xml:space="preserve">Tulos</w:t>
      </w:r>
    </w:p>
    <w:p>
      <w:r>
        <w:t xml:space="preserve">Kyllä</w:t>
      </w:r>
    </w:p>
    <w:p>
      <w:r>
        <w:rPr>
          <w:b/>
        </w:rPr>
        <w:t xml:space="preserve">Esimerkki 7.783</w:t>
      </w:r>
    </w:p>
    <w:p>
      <w:r>
        <w:t xml:space="preserve">Kysely: Kysymys: Tarvitsen tietoa tuloveroilmoituksesta verkossa.</w:t>
      </w:r>
    </w:p>
    <w:p>
      <w:r>
        <w:rPr>
          <w:b/>
        </w:rPr>
        <w:t xml:space="preserve">Tulos</w:t>
      </w:r>
    </w:p>
    <w:p>
      <w:r>
        <w:t xml:space="preserve">Kyllä</w:t>
      </w:r>
    </w:p>
    <w:p>
      <w:r>
        <w:rPr>
          <w:b/>
        </w:rPr>
        <w:t xml:space="preserve">Esimerkki 7.784</w:t>
      </w:r>
    </w:p>
    <w:p>
      <w:r>
        <w:t xml:space="preserve">Kysely: Afganistanista.  Selvennys: Haluaisitko tietää, missä Afganistan on kartalla?</w:t>
      </w:r>
    </w:p>
    <w:p>
      <w:r>
        <w:rPr>
          <w:b/>
        </w:rPr>
        <w:t xml:space="preserve">Tulos</w:t>
      </w:r>
    </w:p>
    <w:p>
      <w:r>
        <w:t xml:space="preserve">Kyllä</w:t>
      </w:r>
    </w:p>
    <w:p>
      <w:r>
        <w:rPr>
          <w:b/>
        </w:rPr>
        <w:t xml:space="preserve">Esimerkki 7.785</w:t>
      </w:r>
    </w:p>
    <w:p>
      <w:r>
        <w:t xml:space="preserve">Kysely: Selvitys: Oletko kiinnostunut työpaikoista mayo clinic jacksonville fl:ssä?</w:t>
      </w:r>
    </w:p>
    <w:p>
      <w:r>
        <w:rPr>
          <w:b/>
        </w:rPr>
        <w:t xml:space="preserve">Tulos</w:t>
      </w:r>
    </w:p>
    <w:p>
      <w:r>
        <w:t xml:space="preserve">Kyllä</w:t>
      </w:r>
    </w:p>
    <w:p>
      <w:r>
        <w:rPr>
          <w:b/>
        </w:rPr>
        <w:t xml:space="preserve">Esimerkki 7.786</w:t>
      </w:r>
    </w:p>
    <w:p>
      <w:r>
        <w:t xml:space="preserve">Kysymys: Mikä on paras pitkäaikaishoitovakuutus Selvennys: Haluatko tietää enemmän yhdestä seitsemästä kuolemansynnistä?</w:t>
      </w:r>
    </w:p>
    <w:p>
      <w:r>
        <w:rPr>
          <w:b/>
        </w:rPr>
        <w:t xml:space="preserve">Tulos</w:t>
      </w:r>
    </w:p>
    <w:p>
      <w:r>
        <w:t xml:space="preserve">Ei</w:t>
      </w:r>
    </w:p>
    <w:p>
      <w:r>
        <w:rPr>
          <w:b/>
        </w:rPr>
        <w:t xml:space="preserve">Esimerkki 7.787</w:t>
      </w:r>
    </w:p>
    <w:p>
      <w:r>
        <w:t xml:space="preserve">Kysymys: Mikä on paras pitkäaikaishoitovakuutus Selvennys: Oletko kiinnostunut siitä, mitä palveluja Alexian Brothers Hospital tarjoaa?</w:t>
      </w:r>
    </w:p>
    <w:p>
      <w:r>
        <w:rPr>
          <w:b/>
        </w:rPr>
        <w:t xml:space="preserve">Tulos</w:t>
      </w:r>
    </w:p>
    <w:p>
      <w:r>
        <w:t xml:space="preserve">Ei</w:t>
      </w:r>
    </w:p>
    <w:p>
      <w:r>
        <w:rPr>
          <w:b/>
        </w:rPr>
        <w:t xml:space="preserve">Esimerkki 7.788</w:t>
      </w:r>
    </w:p>
    <w:p>
      <w:r>
        <w:t xml:space="preserve">Kysely: Kertokaa minulle Pacific Northwest laboratoriosta: Kertokaa minulle Pacific Northwest laboratoriosta: Kertokaa minulle Pacific Northwest laboratoriosta.  Selvennys: viittaatko hakukoneeseen.</w:t>
      </w:r>
    </w:p>
    <w:p>
      <w:r>
        <w:rPr>
          <w:b/>
        </w:rPr>
        <w:t xml:space="preserve">Tulos</w:t>
      </w:r>
    </w:p>
    <w:p>
      <w:r>
        <w:t xml:space="preserve">Ei</w:t>
      </w:r>
    </w:p>
    <w:p>
      <w:r>
        <w:rPr>
          <w:b/>
        </w:rPr>
        <w:t xml:space="preserve">Esimerkki 7.789</w:t>
      </w:r>
    </w:p>
    <w:p>
      <w:r>
        <w:t xml:space="preserve">Kysely: Selvennys: haluaisitko tietää, mitä kansalaisoikeusliikkeen aikana tapahtui?</w:t>
      </w:r>
    </w:p>
    <w:p>
      <w:r>
        <w:rPr>
          <w:b/>
        </w:rPr>
        <w:t xml:space="preserve">Tulos</w:t>
      </w:r>
    </w:p>
    <w:p>
      <w:r>
        <w:t xml:space="preserve">Kyllä</w:t>
      </w:r>
    </w:p>
    <w:p>
      <w:r>
        <w:rPr>
          <w:b/>
        </w:rPr>
        <w:t xml:space="preserve">Esimerkki 7.790</w:t>
      </w:r>
    </w:p>
    <w:p>
      <w:r>
        <w:t xml:space="preserve">Kysely: Kertokaa minulle Sonoman piirikunnan sairaanhoitopalveluista: Kerro minulle Sonoman piirikunnan sairaanhoitopalveluista.  Täsmennys: Etsitkö tuotteiden takaisinvetoja?</w:t>
      </w:r>
    </w:p>
    <w:p>
      <w:r>
        <w:rPr>
          <w:b/>
        </w:rPr>
        <w:t xml:space="preserve">Tulos</w:t>
      </w:r>
    </w:p>
    <w:p>
      <w:r>
        <w:t xml:space="preserve">Ei</w:t>
      </w:r>
    </w:p>
    <w:p>
      <w:r>
        <w:rPr>
          <w:b/>
        </w:rPr>
        <w:t xml:space="preserve">Esimerkki 7.791</w:t>
      </w:r>
    </w:p>
    <w:p>
      <w:r>
        <w:t xml:space="preserve">Kysely: Kertokaa minulle Pacific Northwest laboratoriosta: Kertokaa minulle Pacific Northwest laboratoriosta: Kertokaa minulle Pacific Northwest laboratoriosta.  Selvennys: Haluatko kuvia vanhoista kolikoista?</w:t>
      </w:r>
    </w:p>
    <w:p>
      <w:r>
        <w:rPr>
          <w:b/>
        </w:rPr>
        <w:t xml:space="preserve">Tulos</w:t>
      </w:r>
    </w:p>
    <w:p>
      <w:r>
        <w:t xml:space="preserve">Ei</w:t>
      </w:r>
    </w:p>
    <w:p>
      <w:r>
        <w:rPr>
          <w:b/>
        </w:rPr>
        <w:t xml:space="preserve">Esimerkki 7.792</w:t>
      </w:r>
    </w:p>
    <w:p>
      <w:r>
        <w:t xml:space="preserve">Kysymys: Kerro minulle kivi- ja jalokivinäyttelyistä Selvennys: Haluaisitko tietää, mistä ostaa yhden?</w:t>
      </w:r>
    </w:p>
    <w:p>
      <w:r>
        <w:rPr>
          <w:b/>
        </w:rPr>
        <w:t xml:space="preserve">Tulos</w:t>
      </w:r>
    </w:p>
    <w:p>
      <w:r>
        <w:t xml:space="preserve">Ei</w:t>
      </w:r>
    </w:p>
    <w:p>
      <w:r>
        <w:rPr>
          <w:b/>
        </w:rPr>
        <w:t xml:space="preserve">Esimerkki 7.793</w:t>
      </w:r>
    </w:p>
    <w:p>
      <w:r>
        <w:t xml:space="preserve">Kysely: Selvennys: haluaisitko lisätietoja Yellowstone-tulivuoren kulusta ja eri hypoteeseista, joita tiedemiehillä on.</w:t>
      </w:r>
    </w:p>
    <w:p>
      <w:r>
        <w:rPr>
          <w:b/>
        </w:rPr>
        <w:t xml:space="preserve">Tulos</w:t>
      </w:r>
    </w:p>
    <w:p>
      <w:r>
        <w:t xml:space="preserve">Kyllä</w:t>
      </w:r>
    </w:p>
    <w:p>
      <w:r>
        <w:rPr>
          <w:b/>
        </w:rPr>
        <w:t xml:space="preserve">Esimerkki 7.794</w:t>
      </w:r>
    </w:p>
    <w:p>
      <w:r>
        <w:t xml:space="preserve">Kysely: Selvitys: Etsitkö tiettyä verkkosivustoa?</w:t>
      </w:r>
    </w:p>
    <w:p>
      <w:r>
        <w:rPr>
          <w:b/>
        </w:rPr>
        <w:t xml:space="preserve">Tulos</w:t>
      </w:r>
    </w:p>
    <w:p>
      <w:r>
        <w:t xml:space="preserve">Kyllä</w:t>
      </w:r>
    </w:p>
    <w:p>
      <w:r>
        <w:rPr>
          <w:b/>
        </w:rPr>
        <w:t xml:space="preserve">Esimerkki 7.795</w:t>
      </w:r>
    </w:p>
    <w:p>
      <w:r>
        <w:t xml:space="preserve">Kysely: tarkennus: Haluatko tietää koulusta unc the school?</w:t>
      </w:r>
    </w:p>
    <w:p>
      <w:r>
        <w:rPr>
          <w:b/>
        </w:rPr>
        <w:t xml:space="preserve">Tulos</w:t>
      </w:r>
    </w:p>
    <w:p>
      <w:r>
        <w:t xml:space="preserve">Ei</w:t>
      </w:r>
    </w:p>
    <w:p>
      <w:r>
        <w:rPr>
          <w:b/>
        </w:rPr>
        <w:t xml:space="preserve">Esimerkki 7.796</w:t>
      </w:r>
    </w:p>
    <w:p>
      <w:r>
        <w:t xml:space="preserve">Kysely: Kysymys: Mitkä ovat asbestin erityiset vaarat?  Selvennys: Etsitkö Afganistanin karttaa?</w:t>
      </w:r>
    </w:p>
    <w:p>
      <w:r>
        <w:rPr>
          <w:b/>
        </w:rPr>
        <w:t xml:space="preserve">Tulos</w:t>
      </w:r>
    </w:p>
    <w:p>
      <w:r>
        <w:t xml:space="preserve">Ei</w:t>
      </w:r>
    </w:p>
    <w:p>
      <w:r>
        <w:rPr>
          <w:b/>
        </w:rPr>
        <w:t xml:space="preserve">Esimerkki 7.797</w:t>
      </w:r>
    </w:p>
    <w:p>
      <w:r>
        <w:t xml:space="preserve">Kysely: Selvitys: Oletko kiinnostunut hakemaan liittovaltion työpaikkoja?</w:t>
      </w:r>
    </w:p>
    <w:p>
      <w:r>
        <w:rPr>
          <w:b/>
        </w:rPr>
        <w:t xml:space="preserve">Tulos</w:t>
      </w:r>
    </w:p>
    <w:p>
      <w:r>
        <w:t xml:space="preserve">Kyllä</w:t>
      </w:r>
    </w:p>
    <w:p>
      <w:r>
        <w:rPr>
          <w:b/>
        </w:rPr>
        <w:t xml:space="preserve">Esimerkki 7.798</w:t>
      </w:r>
    </w:p>
    <w:p>
      <w:r>
        <w:t xml:space="preserve">Kysely: Teksasin rajavartiostosta.  Selvennys: Etsitkö tiettyä verkkosivua.</w:t>
      </w:r>
    </w:p>
    <w:p>
      <w:r>
        <w:rPr>
          <w:b/>
        </w:rPr>
        <w:t xml:space="preserve">Tulos</w:t>
      </w:r>
    </w:p>
    <w:p>
      <w:r>
        <w:t xml:space="preserve">Kyllä</w:t>
      </w:r>
    </w:p>
    <w:p>
      <w:r>
        <w:rPr>
          <w:b/>
        </w:rPr>
        <w:t xml:space="preserve">Esimerkki 7.799</w:t>
      </w:r>
    </w:p>
    <w:p>
      <w:r>
        <w:t xml:space="preserve">Kysely: Miten saan ilmaisen vuosittaisen luottotietoraportin?  Selvennys: Oletteko kiinnostunut Hawaiian tulivuoriobservatorioiden kirjaamista maanjäristysten voimakkuuksista?</w:t>
      </w:r>
    </w:p>
    <w:p>
      <w:r>
        <w:rPr>
          <w:b/>
        </w:rPr>
        <w:t xml:space="preserve">Tulos</w:t>
      </w:r>
    </w:p>
    <w:p>
      <w:r>
        <w:t xml:space="preserve">Ei</w:t>
      </w:r>
    </w:p>
    <w:p>
      <w:r>
        <w:rPr>
          <w:b/>
        </w:rPr>
        <w:t xml:space="preserve">Esimerkki 7.800</w:t>
      </w:r>
    </w:p>
    <w:p>
      <w:r>
        <w:t xml:space="preserve">Kysely: Miten voin alentaa sykettäni?  Selvennys: jokin tietty yritys mielessäsi</w:t>
      </w:r>
    </w:p>
    <w:p>
      <w:r>
        <w:rPr>
          <w:b/>
        </w:rPr>
        <w:t xml:space="preserve">Tulos</w:t>
      </w:r>
    </w:p>
    <w:p>
      <w:r>
        <w:t xml:space="preserve">Ei</w:t>
      </w:r>
    </w:p>
    <w:p>
      <w:r>
        <w:rPr>
          <w:b/>
        </w:rPr>
        <w:t xml:space="preserve">Esimerkki 7.801</w:t>
      </w:r>
    </w:p>
    <w:p>
      <w:r>
        <w:t xml:space="preserve">Kysely: Kerro minulle tietoa kurkkukivusta.  Täsmennys: Haluaisitko miten adoptoida koiran?</w:t>
      </w:r>
    </w:p>
    <w:p>
      <w:r>
        <w:rPr>
          <w:b/>
        </w:rPr>
        <w:t xml:space="preserve">Tulos</w:t>
      </w:r>
    </w:p>
    <w:p>
      <w:r>
        <w:t xml:space="preserve">Ei</w:t>
      </w:r>
    </w:p>
    <w:p>
      <w:r>
        <w:rPr>
          <w:b/>
        </w:rPr>
        <w:t xml:space="preserve">Esimerkki 7.802</w:t>
      </w:r>
    </w:p>
    <w:p>
      <w:r>
        <w:t xml:space="preserve">Kysymys: kuka keksi musiikin Selvennys: oletko kiinnostunut musiikin suoratoistosta?</w:t>
      </w:r>
    </w:p>
    <w:p>
      <w:r>
        <w:rPr>
          <w:b/>
        </w:rPr>
        <w:t xml:space="preserve">Tulos</w:t>
      </w:r>
    </w:p>
    <w:p>
      <w:r>
        <w:t xml:space="preserve">Kyllä</w:t>
      </w:r>
    </w:p>
    <w:p>
      <w:r>
        <w:rPr>
          <w:b/>
        </w:rPr>
        <w:t xml:space="preserve">Esimerkki 7.803</w:t>
      </w:r>
    </w:p>
    <w:p>
      <w:r>
        <w:t xml:space="preserve">Kysely: Mitä ovat sydänkohtauksen merkit?  Selvennys: Haluatko hyviä vai huonoja arvosteluja?</w:t>
      </w:r>
    </w:p>
    <w:p>
      <w:r>
        <w:rPr>
          <w:b/>
        </w:rPr>
        <w:t xml:space="preserve">Tulos</w:t>
      </w:r>
    </w:p>
    <w:p>
      <w:r>
        <w:t xml:space="preserve">Ei</w:t>
      </w:r>
    </w:p>
    <w:p>
      <w:r>
        <w:rPr>
          <w:b/>
        </w:rPr>
        <w:t xml:space="preserve">Esimerkki 7.804</w:t>
      </w:r>
    </w:p>
    <w:p>
      <w:r>
        <w:t xml:space="preserve">Kysely: Selvitys: Oletko kiinnostunut bobcatsin ruokavaliosta?</w:t>
      </w:r>
    </w:p>
    <w:p>
      <w:r>
        <w:rPr>
          <w:b/>
        </w:rPr>
        <w:t xml:space="preserve">Tulos</w:t>
      </w:r>
    </w:p>
    <w:p>
      <w:r>
        <w:t xml:space="preserve">Ei</w:t>
      </w:r>
    </w:p>
    <w:p>
      <w:r>
        <w:rPr>
          <w:b/>
        </w:rPr>
        <w:t xml:space="preserve">Esimerkki 7.805</w:t>
      </w:r>
    </w:p>
    <w:p>
      <w:r>
        <w:t xml:space="preserve">Kysely: Selvennys: Etsitkö tiettyä verkkosivua?</w:t>
      </w:r>
    </w:p>
    <w:p>
      <w:r>
        <w:rPr>
          <w:b/>
        </w:rPr>
        <w:t xml:space="preserve">Tulos</w:t>
      </w:r>
    </w:p>
    <w:p>
      <w:r>
        <w:t xml:space="preserve">Ei</w:t>
      </w:r>
    </w:p>
    <w:p>
      <w:r>
        <w:rPr>
          <w:b/>
        </w:rPr>
        <w:t xml:space="preserve">Esimerkki 7.806</w:t>
      </w:r>
    </w:p>
    <w:p>
      <w:r>
        <w:t xml:space="preserve">Kysely: Selvitys: Etsitkö elokuvia ja tv-sarjoja, joissa Ron Howard oli näyttelijä?</w:t>
      </w:r>
    </w:p>
    <w:p>
      <w:r>
        <w:rPr>
          <w:b/>
        </w:rPr>
        <w:t xml:space="preserve">Tulos</w:t>
      </w:r>
    </w:p>
    <w:p>
      <w:r>
        <w:t xml:space="preserve">Ei</w:t>
      </w:r>
    </w:p>
    <w:p>
      <w:r>
        <w:rPr>
          <w:b/>
        </w:rPr>
        <w:t xml:space="preserve">Esimerkki 7.807</w:t>
      </w:r>
    </w:p>
    <w:p>
      <w:r>
        <w:t xml:space="preserve">Kysely: Selvitys: Oletko kiinnostunut ostamaan uuden Atari-pelikonsolin?</w:t>
      </w:r>
    </w:p>
    <w:p>
      <w:r>
        <w:rPr>
          <w:b/>
        </w:rPr>
        <w:t xml:space="preserve">Tulos</w:t>
      </w:r>
    </w:p>
    <w:p>
      <w:r>
        <w:t xml:space="preserve">Kyllä</w:t>
      </w:r>
    </w:p>
    <w:p>
      <w:r>
        <w:rPr>
          <w:b/>
        </w:rPr>
        <w:t xml:space="preserve">Esimerkki 7.808</w:t>
      </w:r>
    </w:p>
    <w:p>
      <w:r>
        <w:t xml:space="preserve">Kysely: Phoenixin yliopistosta: Tarvitsen tietoa Phoenixin yliopistosta.  Täsmennys: Mistä pääaineesta olet kiinnostunut</w:t>
      </w:r>
    </w:p>
    <w:p>
      <w:r>
        <w:rPr>
          <w:b/>
        </w:rPr>
        <w:t xml:space="preserve">Tulos</w:t>
      </w:r>
    </w:p>
    <w:p>
      <w:r>
        <w:t xml:space="preserve">Kyllä</w:t>
      </w:r>
    </w:p>
    <w:p>
      <w:r>
        <w:rPr>
          <w:b/>
        </w:rPr>
        <w:t xml:space="preserve">Esimerkki 7.809</w:t>
      </w:r>
    </w:p>
    <w:p>
      <w:r>
        <w:t xml:space="preserve">Kysely: Rick Warrenista: Etsin tietoja Rick Warrenista.  Selvennys: Tarkoitatteko siirtoa, joka tapahtui</w:t>
      </w:r>
    </w:p>
    <w:p>
      <w:r>
        <w:rPr>
          <w:b/>
        </w:rPr>
        <w:t xml:space="preserve">Tulos</w:t>
      </w:r>
    </w:p>
    <w:p>
      <w:r>
        <w:t xml:space="preserve">Ei</w:t>
      </w:r>
    </w:p>
    <w:p>
      <w:r>
        <w:rPr>
          <w:b/>
        </w:rPr>
        <w:t xml:space="preserve">Esimerkki 7.810</w:t>
      </w:r>
    </w:p>
    <w:p>
      <w:r>
        <w:t xml:space="preserve">Kysely: Kertokaa minulle tietoa tietokoneohjelmoinnista.  Selvennys: Etsitkö tietoa työpaikoista.</w:t>
      </w:r>
    </w:p>
    <w:p>
      <w:r>
        <w:rPr>
          <w:b/>
        </w:rPr>
        <w:t xml:space="preserve">Tulos</w:t>
      </w:r>
    </w:p>
    <w:p>
      <w:r>
        <w:t xml:space="preserve">Kyllä</w:t>
      </w:r>
    </w:p>
    <w:p>
      <w:r>
        <w:rPr>
          <w:b/>
        </w:rPr>
        <w:t xml:space="preserve">Esimerkki 7.811</w:t>
      </w:r>
    </w:p>
    <w:p>
      <w:r>
        <w:t xml:space="preserve">Kysely: Kertokaa minulle tietoa tietokoneohjelmoinnista.  Täsmennys: Haluatko tietää, kuinka paljon tietokoneohjelmointitunnit maksavat?</w:t>
      </w:r>
    </w:p>
    <w:p>
      <w:r>
        <w:rPr>
          <w:b/>
        </w:rPr>
        <w:t xml:space="preserve">Tulos</w:t>
      </w:r>
    </w:p>
    <w:p>
      <w:r>
        <w:t xml:space="preserve">Kyllä</w:t>
      </w:r>
    </w:p>
    <w:p>
      <w:r>
        <w:rPr>
          <w:b/>
        </w:rPr>
        <w:t xml:space="preserve">Esimerkki 7.812</w:t>
      </w:r>
    </w:p>
    <w:p>
      <w:r>
        <w:t xml:space="preserve">Kysely: Selvennys: Mikä kaupunki Barbadoksella on kiinnostunut oppimaan</w:t>
      </w:r>
    </w:p>
    <w:p>
      <w:r>
        <w:rPr>
          <w:b/>
        </w:rPr>
        <w:t xml:space="preserve">Tulos</w:t>
      </w:r>
    </w:p>
    <w:p>
      <w:r>
        <w:t xml:space="preserve">Ei</w:t>
      </w:r>
    </w:p>
    <w:p>
      <w:r>
        <w:rPr>
          <w:b/>
        </w:rPr>
        <w:t xml:space="preserve">Esimerkki 7.813</w:t>
      </w:r>
    </w:p>
    <w:p>
      <w:r>
        <w:t xml:space="preserve">Kysely: Kerro minulle kivi- ja jalokivinäyttelyistä Selvennys: Haluaisitko Arizonan osavaltion kala- ja riistakomission yhteystiedot?</w:t>
      </w:r>
    </w:p>
    <w:p>
      <w:r>
        <w:rPr>
          <w:b/>
        </w:rPr>
        <w:t xml:space="preserve">Tulos</w:t>
      </w:r>
    </w:p>
    <w:p>
      <w:r>
        <w:t xml:space="preserve">Ei</w:t>
      </w:r>
    </w:p>
    <w:p>
      <w:r>
        <w:rPr>
          <w:b/>
        </w:rPr>
        <w:t xml:space="preserve">Esimerkki 7.814</w:t>
      </w:r>
    </w:p>
    <w:p>
      <w:r>
        <w:t xml:space="preserve">Kysely: Selvitys: Yritätkö lopettaa tupakoinnin?</w:t>
      </w:r>
    </w:p>
    <w:p>
      <w:r>
        <w:rPr>
          <w:b/>
        </w:rPr>
        <w:t xml:space="preserve">Tulos</w:t>
      </w:r>
    </w:p>
    <w:p>
      <w:r>
        <w:t xml:space="preserve">Ei</w:t>
      </w:r>
    </w:p>
    <w:p>
      <w:r>
        <w:rPr>
          <w:b/>
        </w:rPr>
        <w:t xml:space="preserve">Esimerkki 7.815</w:t>
      </w:r>
    </w:p>
    <w:p>
      <w:r>
        <w:t xml:space="preserve">Kysely: Selvennys: Haluatko tietää johtotehtävästä?</w:t>
      </w:r>
    </w:p>
    <w:p>
      <w:r>
        <w:rPr>
          <w:b/>
        </w:rPr>
        <w:t xml:space="preserve">Tulos</w:t>
      </w:r>
    </w:p>
    <w:p>
      <w:r>
        <w:t xml:space="preserve">Ei</w:t>
      </w:r>
    </w:p>
    <w:p>
      <w:r>
        <w:rPr>
          <w:b/>
        </w:rPr>
        <w:t xml:space="preserve">Esimerkki 7.816</w:t>
      </w:r>
    </w:p>
    <w:p>
      <w:r>
        <w:t xml:space="preserve">Kysely: Selvennys: haluaisitko tietää kotikonsteista nivelkipuihin?</w:t>
      </w:r>
    </w:p>
    <w:p>
      <w:r>
        <w:rPr>
          <w:b/>
        </w:rPr>
        <w:t xml:space="preserve">Tulos</w:t>
      </w:r>
    </w:p>
    <w:p>
      <w:r>
        <w:t xml:space="preserve">Kyllä</w:t>
      </w:r>
    </w:p>
    <w:p>
      <w:r>
        <w:rPr>
          <w:b/>
        </w:rPr>
        <w:t xml:space="preserve">Esimerkki 7.817</w:t>
      </w:r>
    </w:p>
    <w:p>
      <w:r>
        <w:t xml:space="preserve">Kysely: Selvennys: Etsitkö neuvoja hääbudjetin laatimiseen?</w:t>
      </w:r>
    </w:p>
    <w:p>
      <w:r>
        <w:rPr>
          <w:b/>
        </w:rPr>
        <w:t xml:space="preserve">Tulos</w:t>
      </w:r>
    </w:p>
    <w:p>
      <w:r>
        <w:t xml:space="preserve">Kyllä</w:t>
      </w:r>
    </w:p>
    <w:p>
      <w:r>
        <w:rPr>
          <w:b/>
        </w:rPr>
        <w:t xml:space="preserve">Esimerkki 7.818</w:t>
      </w:r>
    </w:p>
    <w:p>
      <w:r>
        <w:t xml:space="preserve">Kysely: Selvennys: Haluaisitko tietää, miten hoitaa koiraasi kuumuuden aikana?</w:t>
      </w:r>
    </w:p>
    <w:p>
      <w:r>
        <w:rPr>
          <w:b/>
        </w:rPr>
        <w:t xml:space="preserve">Tulos</w:t>
      </w:r>
    </w:p>
    <w:p>
      <w:r>
        <w:t xml:space="preserve">Ei</w:t>
      </w:r>
    </w:p>
    <w:p>
      <w:r>
        <w:rPr>
          <w:b/>
        </w:rPr>
        <w:t xml:space="preserve">Esimerkki 7.819</w:t>
      </w:r>
    </w:p>
    <w:p>
      <w:r>
        <w:t xml:space="preserve">Kysely: Selvennys: Haluatko löytää paikallisia turnauksia lähelläsi?</w:t>
      </w:r>
    </w:p>
    <w:p>
      <w:r>
        <w:rPr>
          <w:b/>
        </w:rPr>
        <w:t xml:space="preserve">Tulos</w:t>
      </w:r>
    </w:p>
    <w:p>
      <w:r>
        <w:t xml:space="preserve">Ei</w:t>
      </w:r>
    </w:p>
    <w:p>
      <w:r>
        <w:rPr>
          <w:b/>
        </w:rPr>
        <w:t xml:space="preserve">Esimerkki 7.820</w:t>
      </w:r>
    </w:p>
    <w:p>
      <w:r>
        <w:t xml:space="preserve">Kysely: Selvitys: Oletko kiinnostunut Yhdysvaltojen nykyisestä kartasta?</w:t>
      </w:r>
    </w:p>
    <w:p>
      <w:r>
        <w:rPr>
          <w:b/>
        </w:rPr>
        <w:t xml:space="preserve">Tulos</w:t>
      </w:r>
    </w:p>
    <w:p>
      <w:r>
        <w:t xml:space="preserve">Kyllä</w:t>
      </w:r>
    </w:p>
    <w:p>
      <w:r>
        <w:rPr>
          <w:b/>
        </w:rPr>
        <w:t xml:space="preserve">Esimerkki 7.821</w:t>
      </w:r>
    </w:p>
    <w:p>
      <w:r>
        <w:t xml:space="preserve">Kysely: Etsi tietoa pingviineistä.  Täsmennys: Haluaisitko ostaa jotain Pittsburgh Penguinsiin liittyvää tavaraa?</w:t>
      </w:r>
    </w:p>
    <w:p>
      <w:r>
        <w:rPr>
          <w:b/>
        </w:rPr>
        <w:t xml:space="preserve">Tulos</w:t>
      </w:r>
    </w:p>
    <w:p>
      <w:r>
        <w:t xml:space="preserve">Kyllä</w:t>
      </w:r>
    </w:p>
    <w:p>
      <w:r>
        <w:rPr>
          <w:b/>
        </w:rPr>
        <w:t xml:space="preserve">Esimerkki 7.822</w:t>
      </w:r>
    </w:p>
    <w:p>
      <w:r>
        <w:t xml:space="preserve">Kysely: Selvennys: Oletko kiinnostunut haastattelusta kiitoskirjeet: Kerro minulle nosteesta Yellowstone National Parkissa.</w:t>
      </w:r>
    </w:p>
    <w:p>
      <w:r>
        <w:rPr>
          <w:b/>
        </w:rPr>
        <w:t xml:space="preserve">Tulos</w:t>
      </w:r>
    </w:p>
    <w:p>
      <w:r>
        <w:t xml:space="preserve">Ei</w:t>
      </w:r>
    </w:p>
    <w:p>
      <w:r>
        <w:rPr>
          <w:b/>
        </w:rPr>
        <w:t xml:space="preserve">Esimerkki 7.823</w:t>
      </w:r>
    </w:p>
    <w:p>
      <w:r>
        <w:t xml:space="preserve">Kysely: Selvennys: Haluatko tietää niiden aukioloajat: Etsitkö tietoa Orange County Convention Centeristä?</w:t>
      </w:r>
    </w:p>
    <w:p>
      <w:r>
        <w:rPr>
          <w:b/>
        </w:rPr>
        <w:t xml:space="preserve">Tulos</w:t>
      </w:r>
    </w:p>
    <w:p>
      <w:r>
        <w:t xml:space="preserve">Kyllä</w:t>
      </w:r>
    </w:p>
    <w:p>
      <w:r>
        <w:rPr>
          <w:b/>
        </w:rPr>
        <w:t xml:space="preserve">Esimerkki 7.824</w:t>
      </w:r>
    </w:p>
    <w:p>
      <w:r>
        <w:t xml:space="preserve">Kysely: Selvennys: haluaisitko ostaa sääsuojaustuotteen?</w:t>
      </w:r>
    </w:p>
    <w:p>
      <w:r>
        <w:rPr>
          <w:b/>
        </w:rPr>
        <w:t xml:space="preserve">Tulos</w:t>
      </w:r>
    </w:p>
    <w:p>
      <w:r>
        <w:t xml:space="preserve">Kyllä</w:t>
      </w:r>
    </w:p>
    <w:p>
      <w:r>
        <w:rPr>
          <w:b/>
        </w:rPr>
        <w:t xml:space="preserve">Esimerkki 7.825</w:t>
      </w:r>
    </w:p>
    <w:p>
      <w:r>
        <w:t xml:space="preserve">Kysely: Afganistanista.  Selvennys: Etsitkö Afganistanin karttaa?</w:t>
      </w:r>
    </w:p>
    <w:p>
      <w:r>
        <w:rPr>
          <w:b/>
        </w:rPr>
        <w:t xml:space="preserve">Tulos</w:t>
      </w:r>
    </w:p>
    <w:p>
      <w:r>
        <w:t xml:space="preserve">Kyllä</w:t>
      </w:r>
    </w:p>
    <w:p>
      <w:r>
        <w:rPr>
          <w:b/>
        </w:rPr>
        <w:t xml:space="preserve">Esimerkki 7.826</w:t>
      </w:r>
    </w:p>
    <w:p>
      <w:r>
        <w:t xml:space="preserve">Kysely: Selvennys: Mietitkö, mistä löydät koiperhosia?</w:t>
      </w:r>
    </w:p>
    <w:p>
      <w:r>
        <w:rPr>
          <w:b/>
        </w:rPr>
        <w:t xml:space="preserve">Tulos</w:t>
      </w:r>
    </w:p>
    <w:p>
      <w:r>
        <w:t xml:space="preserve">Kyllä</w:t>
      </w:r>
    </w:p>
    <w:p>
      <w:r>
        <w:rPr>
          <w:b/>
        </w:rPr>
        <w:t xml:space="preserve">Esimerkki 7.827</w:t>
      </w:r>
    </w:p>
    <w:p>
      <w:r>
        <w:t xml:space="preserve">Kysely: Kerro minulle Internet-puhelinpalveluista.  Selvennys: Etsitkö huonekaluja tiettyyn huoneeseen?</w:t>
      </w:r>
    </w:p>
    <w:p>
      <w:r>
        <w:rPr>
          <w:b/>
        </w:rPr>
        <w:t xml:space="preserve">Tulos</w:t>
      </w:r>
    </w:p>
    <w:p>
      <w:r>
        <w:t xml:space="preserve">Ei</w:t>
      </w:r>
    </w:p>
    <w:p>
      <w:r>
        <w:rPr>
          <w:b/>
        </w:rPr>
        <w:t xml:space="preserve">Esimerkki 7.828</w:t>
      </w:r>
    </w:p>
    <w:p>
      <w:r>
        <w:t xml:space="preserve">Kysely: USA:n nykyisen varapresidentin keskimmäinen nimi: Kerro minulle lisää presidenteistä Selvennys: Oletko kiinnostunut Yhdysvaltojen nykyisen varapresidentin keskimmäisestä nimestä?</w:t>
      </w:r>
    </w:p>
    <w:p>
      <w:r>
        <w:rPr>
          <w:b/>
        </w:rPr>
        <w:t xml:space="preserve">Tulos</w:t>
      </w:r>
    </w:p>
    <w:p>
      <w:r>
        <w:t xml:space="preserve">Kyllä</w:t>
      </w:r>
    </w:p>
    <w:p>
      <w:r>
        <w:rPr>
          <w:b/>
        </w:rPr>
        <w:t xml:space="preserve">Esimerkki 7.829</w:t>
      </w:r>
    </w:p>
    <w:p>
      <w:r>
        <w:t xml:space="preserve">Kysely: Obaman sukupuusta: Kerro minulle Obaman sukupuusta.  Selvennys: Haluatko tietää Tennessee Titansista?</w:t>
      </w:r>
    </w:p>
    <w:p>
      <w:r>
        <w:rPr>
          <w:b/>
        </w:rPr>
        <w:t xml:space="preserve">Tulos</w:t>
      </w:r>
    </w:p>
    <w:p>
      <w:r>
        <w:t xml:space="preserve">Ei</w:t>
      </w:r>
    </w:p>
    <w:p>
      <w:r>
        <w:rPr>
          <w:b/>
        </w:rPr>
        <w:t xml:space="preserve">Esimerkki 7.830</w:t>
      </w:r>
    </w:p>
    <w:p>
      <w:r>
        <w:t xml:space="preserve">Kysely: Porterville.  Täsmennys: Tarvitsetko taksia</w:t>
      </w:r>
    </w:p>
    <w:p>
      <w:r>
        <w:rPr>
          <w:b/>
        </w:rPr>
        <w:t xml:space="preserve">Tulos</w:t>
      </w:r>
    </w:p>
    <w:p>
      <w:r>
        <w:t xml:space="preserve">Ei</w:t>
      </w:r>
    </w:p>
    <w:p>
      <w:r>
        <w:rPr>
          <w:b/>
        </w:rPr>
        <w:t xml:space="preserve">Esimerkki 7.831</w:t>
      </w:r>
    </w:p>
    <w:p>
      <w:r>
        <w:t xml:space="preserve">Kysely: Kerro minulle tietoa kurkkukivusta.  Selvennys: Haluatko tietää 403b-maksurajat vuonna 2018?</w:t>
      </w:r>
    </w:p>
    <w:p>
      <w:r>
        <w:rPr>
          <w:b/>
        </w:rPr>
        <w:t xml:space="preserve">Tulos</w:t>
      </w:r>
    </w:p>
    <w:p>
      <w:r>
        <w:t xml:space="preserve">Ei</w:t>
      </w:r>
    </w:p>
    <w:p>
      <w:r>
        <w:rPr>
          <w:b/>
        </w:rPr>
        <w:t xml:space="preserve">Esimerkki 7.832</w:t>
      </w:r>
    </w:p>
    <w:p>
      <w:r>
        <w:t xml:space="preserve">Kysely: Miten saan ilmaisen vuosittaisen luottotietoraportin?  Selvennys: haluaisitko tietää luottotietoraportin pisteet?</w:t>
      </w:r>
    </w:p>
    <w:p>
      <w:r>
        <w:rPr>
          <w:b/>
        </w:rPr>
        <w:t xml:space="preserve">Tulos</w:t>
      </w:r>
    </w:p>
    <w:p>
      <w:r>
        <w:t xml:space="preserve">Kyllä</w:t>
      </w:r>
    </w:p>
    <w:p>
      <w:r>
        <w:rPr>
          <w:b/>
        </w:rPr>
        <w:t xml:space="preserve">Esimerkki 7.833</w:t>
      </w:r>
    </w:p>
    <w:p>
      <w:r>
        <w:t xml:space="preserve">Kysely: Journal Sentinel -lehdestä.  Täsmennys: Pidätkö enemmän pitkistä vai lyhyistä artikkeleista?</w:t>
      </w:r>
    </w:p>
    <w:p>
      <w:r>
        <w:rPr>
          <w:b/>
        </w:rPr>
        <w:t xml:space="preserve">Tulos</w:t>
      </w:r>
    </w:p>
    <w:p>
      <w:r>
        <w:t xml:space="preserve">Kyllä</w:t>
      </w:r>
    </w:p>
    <w:p>
      <w:r>
        <w:rPr>
          <w:b/>
        </w:rPr>
        <w:t xml:space="preserve">Esimerkki 7.834</w:t>
      </w:r>
    </w:p>
    <w:p>
      <w:r>
        <w:t xml:space="preserve">Kysely: Selvennys: Tarkoitatko bellevue washingtonia?</w:t>
      </w:r>
    </w:p>
    <w:p>
      <w:r>
        <w:rPr>
          <w:b/>
        </w:rPr>
        <w:t xml:space="preserve">Tulos</w:t>
      </w:r>
    </w:p>
    <w:p>
      <w:r>
        <w:t xml:space="preserve">Ei</w:t>
      </w:r>
    </w:p>
    <w:p>
      <w:r>
        <w:rPr>
          <w:b/>
        </w:rPr>
        <w:t xml:space="preserve">Esimerkki 7.835</w:t>
      </w:r>
    </w:p>
    <w:p>
      <w:r>
        <w:t xml:space="preserve">Kysely: Selvitys: Etsitkö yritystä, joka tarjoaa Internet-palveluja?</w:t>
      </w:r>
    </w:p>
    <w:p>
      <w:r>
        <w:rPr>
          <w:b/>
        </w:rPr>
        <w:t xml:space="preserve">Tulos</w:t>
      </w:r>
    </w:p>
    <w:p>
      <w:r>
        <w:t xml:space="preserve">Ei</w:t>
      </w:r>
    </w:p>
    <w:p>
      <w:r>
        <w:rPr>
          <w:b/>
        </w:rPr>
        <w:t xml:space="preserve">Esimerkki 7.836</w:t>
      </w:r>
    </w:p>
    <w:p>
      <w:r>
        <w:t xml:space="preserve">Kysely: Espn urheilutietoja: Anna minulle espn urheilutietoja.  Selvennys: Haluatko tietää, mitä se on.</w:t>
      </w:r>
    </w:p>
    <w:p>
      <w:r>
        <w:rPr>
          <w:b/>
        </w:rPr>
        <w:t xml:space="preserve">Tulos</w:t>
      </w:r>
    </w:p>
    <w:p>
      <w:r>
        <w:t xml:space="preserve">Ei</w:t>
      </w:r>
    </w:p>
    <w:p>
      <w:r>
        <w:rPr>
          <w:b/>
        </w:rPr>
        <w:t xml:space="preserve">Esimerkki 7.837</w:t>
      </w:r>
    </w:p>
    <w:p>
      <w:r>
        <w:t xml:space="preserve">Kysely: Selvennys: Haluaisitko tietää normaalista sykkeestä?</w:t>
      </w:r>
    </w:p>
    <w:p>
      <w:r>
        <w:rPr>
          <w:b/>
        </w:rPr>
        <w:t xml:space="preserve">Tulos</w:t>
      </w:r>
    </w:p>
    <w:p>
      <w:r>
        <w:t xml:space="preserve">Ei</w:t>
      </w:r>
    </w:p>
    <w:p>
      <w:r>
        <w:rPr>
          <w:b/>
        </w:rPr>
        <w:t xml:space="preserve">Esimerkki 7.838</w:t>
      </w:r>
    </w:p>
    <w:p>
      <w:r>
        <w:t xml:space="preserve">Kysely: Selvennys: Mikä ongelma hevosellasi on sen kavioiden kanssa?</w:t>
      </w:r>
    </w:p>
    <w:p>
      <w:r>
        <w:rPr>
          <w:b/>
        </w:rPr>
        <w:t xml:space="preserve">Tulos</w:t>
      </w:r>
    </w:p>
    <w:p>
      <w:r>
        <w:t xml:space="preserve">Kyllä</w:t>
      </w:r>
    </w:p>
    <w:p>
      <w:r>
        <w:rPr>
          <w:b/>
        </w:rPr>
        <w:t xml:space="preserve">Esimerkki 7.839</w:t>
      </w:r>
    </w:p>
    <w:p>
      <w:r>
        <w:t xml:space="preserve">Kysely: Etsin musiikkimiestä.  Selvennys: Yritätkö löytää videoita musiikkimiehestä?</w:t>
      </w:r>
    </w:p>
    <w:p>
      <w:r>
        <w:rPr>
          <w:b/>
        </w:rPr>
        <w:t xml:space="preserve">Tulos</w:t>
      </w:r>
    </w:p>
    <w:p>
      <w:r>
        <w:t xml:space="preserve">Kyllä</w:t>
      </w:r>
    </w:p>
    <w:p>
      <w:r>
        <w:rPr>
          <w:b/>
        </w:rPr>
        <w:t xml:space="preserve">Esimerkki 7.840</w:t>
      </w:r>
    </w:p>
    <w:p>
      <w:r>
        <w:t xml:space="preserve">Kysely: Kysymys: Mitkä ovat asbestin erityiset vaarat?  Täsmennys: Haluatko tietää fickle creek farmin sijainnin?</w:t>
      </w:r>
    </w:p>
    <w:p>
      <w:r>
        <w:rPr>
          <w:b/>
        </w:rPr>
        <w:t xml:space="preserve">Tulos</w:t>
      </w:r>
    </w:p>
    <w:p>
      <w:r>
        <w:t xml:space="preserve">Ei</w:t>
      </w:r>
    </w:p>
    <w:p>
      <w:r>
        <w:rPr>
          <w:b/>
        </w:rPr>
        <w:t xml:space="preserve">Esimerkki 7.841</w:t>
      </w:r>
    </w:p>
    <w:p>
      <w:r>
        <w:t xml:space="preserve">Kysely: Kysy: Anna minulle espn-urheilutietoja.  Selvennys: Etsitkö tietyn urheilulajin sarjataulukoita?</w:t>
      </w:r>
    </w:p>
    <w:p>
      <w:r>
        <w:rPr>
          <w:b/>
        </w:rPr>
        <w:t xml:space="preserve">Tulos</w:t>
      </w:r>
    </w:p>
    <w:p>
      <w:r>
        <w:t xml:space="preserve">Kyllä</w:t>
      </w:r>
    </w:p>
    <w:p>
      <w:r>
        <w:rPr>
          <w:b/>
        </w:rPr>
        <w:t xml:space="preserve">Esimerkki 7.842</w:t>
      </w:r>
    </w:p>
    <w:p>
      <w:r>
        <w:t xml:space="preserve">Kysely: Selvitys: tai ehkä ilmainen internet.</w:t>
      </w:r>
    </w:p>
    <w:p>
      <w:r>
        <w:rPr>
          <w:b/>
        </w:rPr>
        <w:t xml:space="preserve">Tulos</w:t>
      </w:r>
    </w:p>
    <w:p>
      <w:r>
        <w:t xml:space="preserve">Kyllä</w:t>
      </w:r>
    </w:p>
    <w:p>
      <w:r>
        <w:rPr>
          <w:b/>
        </w:rPr>
        <w:t xml:space="preserve">Esimerkki 7.843</w:t>
      </w:r>
    </w:p>
    <w:p>
      <w:r>
        <w:t xml:space="preserve">Kysely: Kerro minulle Internet-puhelinpalveluista.  Täsmennys: Haluatko design-koiran</w:t>
      </w:r>
    </w:p>
    <w:p>
      <w:r>
        <w:rPr>
          <w:b/>
        </w:rPr>
        <w:t xml:space="preserve">Tulos</w:t>
      </w:r>
    </w:p>
    <w:p>
      <w:r>
        <w:t xml:space="preserve">Ei</w:t>
      </w:r>
    </w:p>
    <w:p>
      <w:r>
        <w:rPr>
          <w:b/>
        </w:rPr>
        <w:t xml:space="preserve">Esimerkki 7.844</w:t>
      </w:r>
    </w:p>
    <w:p>
      <w:r>
        <w:t xml:space="preserve">Kysely: Kysymys: Haluatko varata matkan Vanualle?</w:t>
      </w:r>
    </w:p>
    <w:p>
      <w:r>
        <w:rPr>
          <w:b/>
        </w:rPr>
        <w:t xml:space="preserve">Tulos</w:t>
      </w:r>
    </w:p>
    <w:p>
      <w:r>
        <w:t xml:space="preserve">Kyllä</w:t>
      </w:r>
    </w:p>
    <w:p>
      <w:r>
        <w:rPr>
          <w:b/>
        </w:rPr>
        <w:t xml:space="preserve">Esimerkki 7.845</w:t>
      </w:r>
    </w:p>
    <w:p>
      <w:r>
        <w:t xml:space="preserve">Kysely: Miten voin tarkastella Internet-historiaani?  Selvennys: Haluatko tietää, miten voit siirtyä selaimesi historiaan?</w:t>
      </w:r>
    </w:p>
    <w:p>
      <w:r>
        <w:rPr>
          <w:b/>
        </w:rPr>
        <w:t xml:space="preserve">Tulos</w:t>
      </w:r>
    </w:p>
    <w:p>
      <w:r>
        <w:t xml:space="preserve">Kyllä</w:t>
      </w:r>
    </w:p>
    <w:p>
      <w:r>
        <w:rPr>
          <w:b/>
        </w:rPr>
        <w:t xml:space="preserve">Esimerkki 7.846</w:t>
      </w:r>
    </w:p>
    <w:p>
      <w:r>
        <w:t xml:space="preserve">Kysely: tarkennus: Etsitkö tiettyä lääkäriä mayo clinic jacksonville fl:ssä?</w:t>
      </w:r>
    </w:p>
    <w:p>
      <w:r>
        <w:rPr>
          <w:b/>
        </w:rPr>
        <w:t xml:space="preserve">Tulos</w:t>
      </w:r>
    </w:p>
    <w:p>
      <w:r>
        <w:t xml:space="preserve">Kyllä</w:t>
      </w:r>
    </w:p>
    <w:p>
      <w:r>
        <w:rPr>
          <w:b/>
        </w:rPr>
        <w:t xml:space="preserve">Esimerkki 7.847</w:t>
      </w:r>
    </w:p>
    <w:p>
      <w:r>
        <w:t xml:space="preserve">Kysely: figs Selvennys: etsitkö Bartin matka-aikatauluja?</w:t>
      </w:r>
    </w:p>
    <w:p>
      <w:r>
        <w:rPr>
          <w:b/>
        </w:rPr>
        <w:t xml:space="preserve">Tulos</w:t>
      </w:r>
    </w:p>
    <w:p>
      <w:r>
        <w:t xml:space="preserve">Ei</w:t>
      </w:r>
    </w:p>
    <w:p>
      <w:r>
        <w:rPr>
          <w:b/>
        </w:rPr>
        <w:t xml:space="preserve">Esimerkki 7.848</w:t>
      </w:r>
    </w:p>
    <w:p>
      <w:r>
        <w:t xml:space="preserve">Kysely: Alexian Brothers -sairaaloista.  Selvennys: Tarvitsetko heidän kotisivunsa</w:t>
      </w:r>
    </w:p>
    <w:p>
      <w:r>
        <w:rPr>
          <w:b/>
        </w:rPr>
        <w:t xml:space="preserve">Tulos</w:t>
      </w:r>
    </w:p>
    <w:p>
      <w:r>
        <w:t xml:space="preserve">Kyllä</w:t>
      </w:r>
    </w:p>
    <w:p>
      <w:r>
        <w:rPr>
          <w:b/>
        </w:rPr>
        <w:t xml:space="preserve">Esimerkki 7.849</w:t>
      </w:r>
    </w:p>
    <w:p>
      <w:r>
        <w:t xml:space="preserve">Kysely: Kysymys: Mikä on Kalifornian Franchise Tax Board Selvennys: Tarvitsetko osoitteita?</w:t>
      </w:r>
    </w:p>
    <w:p>
      <w:r>
        <w:rPr>
          <w:b/>
        </w:rPr>
        <w:t xml:space="preserve">Tulos</w:t>
      </w:r>
    </w:p>
    <w:p>
      <w:r>
        <w:t xml:space="preserve">Ei</w:t>
      </w:r>
    </w:p>
    <w:p>
      <w:r>
        <w:rPr>
          <w:b/>
        </w:rPr>
        <w:t xml:space="preserve">Esimerkki 7.850</w:t>
      </w:r>
    </w:p>
    <w:p>
      <w:r>
        <w:t xml:space="preserve">Kysely: Etsi tietoa auringosta.  Selvennys: Etsitkö uutislehteä the sun?</w:t>
      </w:r>
    </w:p>
    <w:p>
      <w:r>
        <w:rPr>
          <w:b/>
        </w:rPr>
        <w:t xml:space="preserve">Tulos</w:t>
      </w:r>
    </w:p>
    <w:p>
      <w:r>
        <w:t xml:space="preserve">Kyllä</w:t>
      </w:r>
    </w:p>
    <w:p>
      <w:r>
        <w:rPr>
          <w:b/>
        </w:rPr>
        <w:t xml:space="preserve">Esimerkki 7.851</w:t>
      </w:r>
    </w:p>
    <w:p>
      <w:r>
        <w:t xml:space="preserve">Kysely: Kuka on mielisairauksien suojeluspyhimys?  Täsmennys: Haluatko tietää kyseisen suojeluspyhimyksen rukouksen?</w:t>
      </w:r>
    </w:p>
    <w:p>
      <w:r>
        <w:rPr>
          <w:b/>
        </w:rPr>
        <w:t xml:space="preserve">Tulos</w:t>
      </w:r>
    </w:p>
    <w:p>
      <w:r>
        <w:t xml:space="preserve">Kyllä</w:t>
      </w:r>
    </w:p>
    <w:p>
      <w:r>
        <w:rPr>
          <w:b/>
        </w:rPr>
        <w:t xml:space="preserve">Esimerkki 7.852</w:t>
      </w:r>
    </w:p>
    <w:p>
      <w:r>
        <w:t xml:space="preserve">Kysely: Kysymys: Olen kiinnostunut InuYashasta Selvennys: Haluaisitko tietää indeksoidun elinkoron edut ja haitat?</w:t>
      </w:r>
    </w:p>
    <w:p>
      <w:r>
        <w:rPr>
          <w:b/>
        </w:rPr>
        <w:t xml:space="preserve">Tulos</w:t>
      </w:r>
    </w:p>
    <w:p>
      <w:r>
        <w:t xml:space="preserve">Ei</w:t>
      </w:r>
    </w:p>
    <w:p>
      <w:r>
        <w:rPr>
          <w:b/>
        </w:rPr>
        <w:t xml:space="preserve">Esimerkki 7.853</w:t>
      </w:r>
    </w:p>
    <w:p>
      <w:r>
        <w:t xml:space="preserve">Kysely: mistä löytää morel-sieniä Selvennys: haluatko syödä sieniä?</w:t>
      </w:r>
    </w:p>
    <w:p>
      <w:r>
        <w:rPr>
          <w:b/>
        </w:rPr>
        <w:t xml:space="preserve">Tulos</w:t>
      </w:r>
    </w:p>
    <w:p>
      <w:r>
        <w:t xml:space="preserve">Kyllä</w:t>
      </w:r>
    </w:p>
    <w:p>
      <w:r>
        <w:rPr>
          <w:b/>
        </w:rPr>
        <w:t xml:space="preserve">Esimerkki 7.854</w:t>
      </w:r>
    </w:p>
    <w:p>
      <w:r>
        <w:t xml:space="preserve">Kysely: Selvennys: haluaisitko historiallista tietoa Afganistanista?</w:t>
      </w:r>
    </w:p>
    <w:p>
      <w:r>
        <w:rPr>
          <w:b/>
        </w:rPr>
        <w:t xml:space="preserve">Tulos</w:t>
      </w:r>
    </w:p>
    <w:p>
      <w:r>
        <w:t xml:space="preserve">Ei</w:t>
      </w:r>
    </w:p>
    <w:p>
      <w:r>
        <w:rPr>
          <w:b/>
        </w:rPr>
        <w:t xml:space="preserve">Esimerkki 7.855</w:t>
      </w:r>
    </w:p>
    <w:p>
      <w:r>
        <w:t xml:space="preserve">Kysely: Kerro minulle tietoja Volvosta.  Täsmennys: Oletko kiinnostunut pakettien hintavertailusta?</w:t>
      </w:r>
    </w:p>
    <w:p>
      <w:r>
        <w:rPr>
          <w:b/>
        </w:rPr>
        <w:t xml:space="preserve">Tulos</w:t>
      </w:r>
    </w:p>
    <w:p>
      <w:r>
        <w:t xml:space="preserve">Ei</w:t>
      </w:r>
    </w:p>
    <w:p>
      <w:r>
        <w:rPr>
          <w:b/>
        </w:rPr>
        <w:t xml:space="preserve">Esimerkki 7.856</w:t>
      </w:r>
    </w:p>
    <w:p>
      <w:r>
        <w:t xml:space="preserve">Kysely: Selvennys: Haluatko fibromyalgian määritelmän?</w:t>
      </w:r>
    </w:p>
    <w:p>
      <w:r>
        <w:rPr>
          <w:b/>
        </w:rPr>
        <w:t xml:space="preserve">Tulos</w:t>
      </w:r>
    </w:p>
    <w:p>
      <w:r>
        <w:t xml:space="preserve">Kyllä</w:t>
      </w:r>
    </w:p>
    <w:p>
      <w:r>
        <w:rPr>
          <w:b/>
        </w:rPr>
        <w:t xml:space="preserve">Esimerkki 7.857</w:t>
      </w:r>
    </w:p>
    <w:p>
      <w:r>
        <w:t xml:space="preserve">Kysely: American Military University: Kerro minulle amerikkalaisesta sotilasyliopistosta.  Täsmennys: Haluaisitko lukea arvosteluja american military university -yliopistosta?</w:t>
      </w:r>
    </w:p>
    <w:p>
      <w:r>
        <w:rPr>
          <w:b/>
        </w:rPr>
        <w:t xml:space="preserve">Tulos</w:t>
      </w:r>
    </w:p>
    <w:p>
      <w:r>
        <w:t xml:space="preserve">Kyllä</w:t>
      </w:r>
    </w:p>
    <w:p>
      <w:r>
        <w:rPr>
          <w:b/>
        </w:rPr>
        <w:t xml:space="preserve">Esimerkki 7.858</w:t>
      </w:r>
    </w:p>
    <w:p>
      <w:r>
        <w:t xml:space="preserve">Kysely: Selvitys: Oletko kiinnostunut diabeteksen online-sivustosta?</w:t>
      </w:r>
    </w:p>
    <w:p>
      <w:r>
        <w:rPr>
          <w:b/>
        </w:rPr>
        <w:t xml:space="preserve">Tulos</w:t>
      </w:r>
    </w:p>
    <w:p>
      <w:r>
        <w:t xml:space="preserve">Kyllä</w:t>
      </w:r>
    </w:p>
    <w:p>
      <w:r>
        <w:rPr>
          <w:b/>
        </w:rPr>
        <w:t xml:space="preserve">Esimerkki 7.859</w:t>
      </w:r>
    </w:p>
    <w:p>
      <w:r>
        <w:t xml:space="preserve">Kysely: Selvennys: Olitko kiinnostunut universaalien eläinleikkausten sivuvaikutuksista?</w:t>
      </w:r>
    </w:p>
    <w:p>
      <w:r>
        <w:rPr>
          <w:b/>
        </w:rPr>
        <w:t xml:space="preserve">Tulos</w:t>
      </w:r>
    </w:p>
    <w:p>
      <w:r>
        <w:t xml:space="preserve">Kyllä</w:t>
      </w:r>
    </w:p>
    <w:p>
      <w:r>
        <w:rPr>
          <w:b/>
        </w:rPr>
        <w:t xml:space="preserve">Esimerkki 7.860</w:t>
      </w:r>
    </w:p>
    <w:p>
      <w:r>
        <w:t xml:space="preserve">Kysely: Kysely: Etsi tietoa salaisesta puutarhasta.  Täsmennys: Minkälaisesta mediasta olet kiinnostunut on olemassa monia videoita ja still-kuvia salaisesta puutarhasta sen elokuvista näytelmistä tv-musikaaleista ja oopperatuotannoista.</w:t>
      </w:r>
    </w:p>
    <w:p>
      <w:r>
        <w:rPr>
          <w:b/>
        </w:rPr>
        <w:t xml:space="preserve">Tulos</w:t>
      </w:r>
    </w:p>
    <w:p>
      <w:r>
        <w:t xml:space="preserve">Kyllä</w:t>
      </w:r>
    </w:p>
    <w:p>
      <w:r>
        <w:rPr>
          <w:b/>
        </w:rPr>
        <w:t xml:space="preserve">Esimerkki 7.861</w:t>
      </w:r>
    </w:p>
    <w:p>
      <w:r>
        <w:t xml:space="preserve">Kysely: Selvitys: Etsitkö lääkäreitä, jotka voivat auttaa sinua lopettamaan tupakoinnin?</w:t>
      </w:r>
    </w:p>
    <w:p>
      <w:r>
        <w:rPr>
          <w:b/>
        </w:rPr>
        <w:t xml:space="preserve">Tulos</w:t>
      </w:r>
    </w:p>
    <w:p>
      <w:r>
        <w:t xml:space="preserve">Ei</w:t>
      </w:r>
    </w:p>
    <w:p>
      <w:r>
        <w:rPr>
          <w:b/>
        </w:rPr>
        <w:t xml:space="preserve">Esimerkki 7.862</w:t>
      </w:r>
    </w:p>
    <w:p>
      <w:r>
        <w:t xml:space="preserve">Kysely: Selvennys: Haluatko ostaa albumin the wall verkossa?</w:t>
      </w:r>
    </w:p>
    <w:p>
      <w:r>
        <w:rPr>
          <w:b/>
        </w:rPr>
        <w:t xml:space="preserve">Tulos</w:t>
      </w:r>
    </w:p>
    <w:p>
      <w:r>
        <w:t xml:space="preserve">Ei</w:t>
      </w:r>
    </w:p>
    <w:p>
      <w:r>
        <w:rPr>
          <w:b/>
        </w:rPr>
        <w:t xml:space="preserve">Esimerkki 7.863</w:t>
      </w:r>
    </w:p>
    <w:p>
      <w:r>
        <w:t xml:space="preserve">Kysely: Miten kirjoittaa kiitoskirje haastattelun jälkeen?  Selvennys: Onko teillä kysyttävää wilson-antennin takuusta?</w:t>
      </w:r>
    </w:p>
    <w:p>
      <w:r>
        <w:rPr>
          <w:b/>
        </w:rPr>
        <w:t xml:space="preserve">Tulos</w:t>
      </w:r>
    </w:p>
    <w:p>
      <w:r>
        <w:t xml:space="preserve">Ei</w:t>
      </w:r>
    </w:p>
    <w:p>
      <w:r>
        <w:rPr>
          <w:b/>
        </w:rPr>
        <w:t xml:space="preserve">Esimerkki 7.864</w:t>
      </w:r>
    </w:p>
    <w:p>
      <w:r>
        <w:t xml:space="preserve">Kysymys: Miten palkata diskojockey Selvennys: Haluatko tietää, kuinka kaukana aurinko on eri planeetoista?</w:t>
      </w:r>
    </w:p>
    <w:p>
      <w:r>
        <w:rPr>
          <w:b/>
        </w:rPr>
        <w:t xml:space="preserve">Tulos</w:t>
      </w:r>
    </w:p>
    <w:p>
      <w:r>
        <w:t xml:space="preserve">Ei</w:t>
      </w:r>
    </w:p>
    <w:p>
      <w:r>
        <w:rPr>
          <w:b/>
        </w:rPr>
        <w:t xml:space="preserve">Esimerkki 7.865</w:t>
      </w:r>
    </w:p>
    <w:p>
      <w:r>
        <w:t xml:space="preserve">Kysely: Mitä hoitoja on karotis-kavernoosifisteli?  Täsmennys: Haluaisitko etsiä lääkäriä karotis-kavernoosifistelin hoitoon?</w:t>
      </w:r>
    </w:p>
    <w:p>
      <w:r>
        <w:rPr>
          <w:b/>
        </w:rPr>
        <w:t xml:space="preserve">Tulos</w:t>
      </w:r>
    </w:p>
    <w:p>
      <w:r>
        <w:t xml:space="preserve">Kyllä</w:t>
      </w:r>
    </w:p>
    <w:p>
      <w:r>
        <w:rPr>
          <w:b/>
        </w:rPr>
        <w:t xml:space="preserve">Esimerkki 7.866</w:t>
      </w:r>
    </w:p>
    <w:p>
      <w:r>
        <w:t xml:space="preserve">Kysely: Mitä ovat sydänkohtauksen merkit?  Selvennys: Sijaitsetko jacksonville fl:ssä?</w:t>
      </w:r>
    </w:p>
    <w:p>
      <w:r>
        <w:rPr>
          <w:b/>
        </w:rPr>
        <w:t xml:space="preserve">Tulos</w:t>
      </w:r>
    </w:p>
    <w:p>
      <w:r>
        <w:t xml:space="preserve">Ei</w:t>
      </w:r>
    </w:p>
    <w:p>
      <w:r>
        <w:rPr>
          <w:b/>
        </w:rPr>
        <w:t xml:space="preserve">Esimerkki 7.867</w:t>
      </w:r>
    </w:p>
    <w:p>
      <w:r>
        <w:t xml:space="preserve">Kysely: Kerro minulle mustien historiasta.  Täsmennys: Oletko kiinnostunut dnr:n osakkeista?</w:t>
      </w:r>
    </w:p>
    <w:p>
      <w:r>
        <w:rPr>
          <w:b/>
        </w:rPr>
        <w:t xml:space="preserve">Tulos</w:t>
      </w:r>
    </w:p>
    <w:p>
      <w:r>
        <w:t xml:space="preserve">Ei</w:t>
      </w:r>
    </w:p>
    <w:p>
      <w:r>
        <w:rPr>
          <w:b/>
        </w:rPr>
        <w:t xml:space="preserve">Esimerkki 7.868</w:t>
      </w:r>
    </w:p>
    <w:p>
      <w:r>
        <w:t xml:space="preserve">Kysely: Disneyland hotellista.  Selvennys: Etsitkö tietoja Disneylandin hotelleista?</w:t>
      </w:r>
    </w:p>
    <w:p>
      <w:r>
        <w:rPr>
          <w:b/>
        </w:rPr>
        <w:t xml:space="preserve">Tulos</w:t>
      </w:r>
    </w:p>
    <w:p>
      <w:r>
        <w:t xml:space="preserve">Kyllä</w:t>
      </w:r>
    </w:p>
    <w:p>
      <w:r>
        <w:rPr>
          <w:b/>
        </w:rPr>
        <w:t xml:space="preserve">Esimerkki 7.869</w:t>
      </w:r>
    </w:p>
    <w:p>
      <w:r>
        <w:t xml:space="preserve">Kysely: kartta Selvennys: etsitkö viimeisimpiä Tennessee Titans-tuloksia?</w:t>
      </w:r>
    </w:p>
    <w:p>
      <w:r>
        <w:rPr>
          <w:b/>
        </w:rPr>
        <w:t xml:space="preserve">Tulos</w:t>
      </w:r>
    </w:p>
    <w:p>
      <w:r>
        <w:t xml:space="preserve">Ei</w:t>
      </w:r>
    </w:p>
    <w:p>
      <w:r>
        <w:rPr>
          <w:b/>
        </w:rPr>
        <w:t xml:space="preserve">Esimerkki 7.870</w:t>
      </w:r>
    </w:p>
    <w:p>
      <w:r>
        <w:t xml:space="preserve">Kysely: American Military University: Kerro minulle amerikkalaisesta sotilasyliopistosta.  Täsmennys: Onko sinulla kyynärvarren kipu nostamisesta?</w:t>
      </w:r>
    </w:p>
    <w:p>
      <w:r>
        <w:rPr>
          <w:b/>
        </w:rPr>
        <w:t xml:space="preserve">Tulos</w:t>
      </w:r>
    </w:p>
    <w:p>
      <w:r>
        <w:t xml:space="preserve">Ei</w:t>
      </w:r>
    </w:p>
    <w:p>
      <w:r>
        <w:rPr>
          <w:b/>
        </w:rPr>
        <w:t xml:space="preserve">Esimerkki 7.871</w:t>
      </w:r>
    </w:p>
    <w:p>
      <w:r>
        <w:t xml:space="preserve">Kysely: Selvennys: Onko sinulla nivelkipuja?</w:t>
      </w:r>
    </w:p>
    <w:p>
      <w:r>
        <w:rPr>
          <w:b/>
        </w:rPr>
        <w:t xml:space="preserve">Tulos</w:t>
      </w:r>
    </w:p>
    <w:p>
      <w:r>
        <w:t xml:space="preserve">Kyllä</w:t>
      </w:r>
    </w:p>
    <w:p>
      <w:r>
        <w:rPr>
          <w:b/>
        </w:rPr>
        <w:t xml:space="preserve">Esimerkki 7.872</w:t>
      </w:r>
    </w:p>
    <w:p>
      <w:r>
        <w:t xml:space="preserve">Kysely: Selvennys: Etsitkö ennen vai jälkeen tuloksia tulvista Manville NJ:ssä hurrikaani Irenen vuoksi?</w:t>
      </w:r>
    </w:p>
    <w:p>
      <w:r>
        <w:rPr>
          <w:b/>
        </w:rPr>
        <w:t xml:space="preserve">Tulos</w:t>
      </w:r>
    </w:p>
    <w:p>
      <w:r>
        <w:t xml:space="preserve">Kyllä</w:t>
      </w:r>
    </w:p>
    <w:p>
      <w:r>
        <w:rPr>
          <w:b/>
        </w:rPr>
        <w:t xml:space="preserve">Esimerkki 7.873</w:t>
      </w:r>
    </w:p>
    <w:p>
      <w:r>
        <w:t xml:space="preserve">Kysely: Rick Warrenista: Etsin tietoja Rick Warrenista.  Täsmennys: Haluatko tietoa työpaikoista Arkansasissa?</w:t>
      </w:r>
    </w:p>
    <w:p>
      <w:r>
        <w:rPr>
          <w:b/>
        </w:rPr>
        <w:t xml:space="preserve">Tulos</w:t>
      </w:r>
    </w:p>
    <w:p>
      <w:r>
        <w:t xml:space="preserve">Ei</w:t>
      </w:r>
    </w:p>
    <w:p>
      <w:r>
        <w:rPr>
          <w:b/>
        </w:rPr>
        <w:t xml:space="preserve">Esimerkki 7.874</w:t>
      </w:r>
    </w:p>
    <w:p>
      <w:r>
        <w:t xml:space="preserve">Kysely: Selvitys: Oletko kiinnostunut isfj-persoonallisuustyypistä?</w:t>
      </w:r>
    </w:p>
    <w:p>
      <w:r>
        <w:rPr>
          <w:b/>
        </w:rPr>
        <w:t xml:space="preserve">Tulos</w:t>
      </w:r>
    </w:p>
    <w:p>
      <w:r>
        <w:t xml:space="preserve">Kyllä</w:t>
      </w:r>
    </w:p>
    <w:p>
      <w:r>
        <w:rPr>
          <w:b/>
        </w:rPr>
        <w:t xml:space="preserve">Esimerkki 7.875</w:t>
      </w:r>
    </w:p>
    <w:p>
      <w:r>
        <w:t xml:space="preserve">Kysely: Kysymys: Anna minulle tietoa aurinkopaneeleista.  Täsmennys: Haluatko tietää, mihin aurinkopaneelit tyypillisesti asennetaan kotona?</w:t>
      </w:r>
    </w:p>
    <w:p>
      <w:r>
        <w:rPr>
          <w:b/>
        </w:rPr>
        <w:t xml:space="preserve">Tulos</w:t>
      </w:r>
    </w:p>
    <w:p>
      <w:r>
        <w:t xml:space="preserve">Kyllä</w:t>
      </w:r>
    </w:p>
    <w:p>
      <w:r>
        <w:rPr>
          <w:b/>
        </w:rPr>
        <w:t xml:space="preserve">Esimerkki 7.876</w:t>
      </w:r>
    </w:p>
    <w:p>
      <w:r>
        <w:t xml:space="preserve">Kysely: Kerro minulle Idahon osavaltion kukka Selvennys: Oletko kiinnostunut jostain tietystä kaupungista Floridassa?</w:t>
      </w:r>
    </w:p>
    <w:p>
      <w:r>
        <w:rPr>
          <w:b/>
        </w:rPr>
        <w:t xml:space="preserve">Tulos</w:t>
      </w:r>
    </w:p>
    <w:p>
      <w:r>
        <w:t xml:space="preserve">Ei</w:t>
      </w:r>
    </w:p>
    <w:p>
      <w:r>
        <w:rPr>
          <w:b/>
        </w:rPr>
        <w:t xml:space="preserve">Esimerkki 7.877</w:t>
      </w:r>
    </w:p>
    <w:p>
      <w:r>
        <w:t xml:space="preserve">Kysely: Kerro minulle tietoa kurkkukivusta.  Täsmennys: Haluaisitko tietää, missä testiä käytetään vuonna</w:t>
      </w:r>
    </w:p>
    <w:p>
      <w:r>
        <w:rPr>
          <w:b/>
        </w:rPr>
        <w:t xml:space="preserve">Tulos</w:t>
      </w:r>
    </w:p>
    <w:p>
      <w:r>
        <w:t xml:space="preserve">Ei</w:t>
      </w:r>
    </w:p>
    <w:p>
      <w:r>
        <w:rPr>
          <w:b/>
        </w:rPr>
        <w:t xml:space="preserve">Esimerkki 7.878</w:t>
      </w:r>
    </w:p>
    <w:p>
      <w:r>
        <w:t xml:space="preserve">Kysely: Tiedustelu: Etsin tietoa Arizonan riistasta ja kalasta.  Selvennys: Etsitkö lähelläsi olevaa yritystä.</w:t>
      </w:r>
    </w:p>
    <w:p>
      <w:r>
        <w:rPr>
          <w:b/>
        </w:rPr>
        <w:t xml:space="preserve">Tulos</w:t>
      </w:r>
    </w:p>
    <w:p>
      <w:r>
        <w:t xml:space="preserve">Ei</w:t>
      </w:r>
    </w:p>
    <w:p>
      <w:r>
        <w:rPr>
          <w:b/>
        </w:rPr>
        <w:t xml:space="preserve">Esimerkki 7.879</w:t>
      </w:r>
    </w:p>
    <w:p>
      <w:r>
        <w:t xml:space="preserve">Kysely: Kysymys: Anna minulle tietoa aurinkopaneeleista.  Selvennys: Haluatko vuosittaiset säästöt, jos asennat aurinkopaneelit?</w:t>
      </w:r>
    </w:p>
    <w:p>
      <w:r>
        <w:rPr>
          <w:b/>
        </w:rPr>
        <w:t xml:space="preserve">Tulos</w:t>
      </w:r>
    </w:p>
    <w:p>
      <w:r>
        <w:t xml:space="preserve">Kyllä</w:t>
      </w:r>
    </w:p>
    <w:p>
      <w:r>
        <w:rPr>
          <w:b/>
        </w:rPr>
        <w:t xml:space="preserve">Esimerkki 7.880</w:t>
      </w:r>
    </w:p>
    <w:p>
      <w:r>
        <w:t xml:space="preserve">Kysely: American Military University: Kerro minulle amerikkalaisesta sotilasyliopistosta.  Selvennys: Haluatko tietää, miten sinne pääsee.</w:t>
      </w:r>
    </w:p>
    <w:p>
      <w:r>
        <w:rPr>
          <w:b/>
        </w:rPr>
        <w:t xml:space="preserve">Tulos</w:t>
      </w:r>
    </w:p>
    <w:p>
      <w:r>
        <w:t xml:space="preserve">Ei</w:t>
      </w:r>
    </w:p>
    <w:p>
      <w:r>
        <w:rPr>
          <w:b/>
        </w:rPr>
        <w:t xml:space="preserve">Esimerkki 7.881</w:t>
      </w:r>
    </w:p>
    <w:p>
      <w:r>
        <w:t xml:space="preserve">Kysely: Miten saan ilmaisen vuosittaisen luottotietoraportin?  Selvennys: Oletko kiinnostunut ostamaan lippuja arpajaisiin?</w:t>
      </w:r>
    </w:p>
    <w:p>
      <w:r>
        <w:rPr>
          <w:b/>
        </w:rPr>
        <w:t xml:space="preserve">Tulos</w:t>
      </w:r>
    </w:p>
    <w:p>
      <w:r>
        <w:t xml:space="preserve">Ei</w:t>
      </w:r>
    </w:p>
    <w:p>
      <w:r>
        <w:rPr>
          <w:b/>
        </w:rPr>
        <w:t xml:space="preserve">Esimerkki 7.882</w:t>
      </w:r>
    </w:p>
    <w:p>
      <w:r>
        <w:t xml:space="preserve">Kysely: Selvitys: Haluatko tietoa siitä, kuinka moni ihminen on onnistunut lopettamaan tupakoinnin?</w:t>
      </w:r>
    </w:p>
    <w:p>
      <w:r>
        <w:rPr>
          <w:b/>
        </w:rPr>
        <w:t xml:space="preserve">Tulos</w:t>
      </w:r>
    </w:p>
    <w:p>
      <w:r>
        <w:t xml:space="preserve">Kyllä</w:t>
      </w:r>
    </w:p>
    <w:p>
      <w:r>
        <w:rPr>
          <w:b/>
        </w:rPr>
        <w:t xml:space="preserve">Esimerkki 7.883</w:t>
      </w:r>
    </w:p>
    <w:p>
      <w:r>
        <w:t xml:space="preserve">Kysely: Selvitys: Etsitkö mitä maa Arkansas on?</w:t>
      </w:r>
    </w:p>
    <w:p>
      <w:r>
        <w:rPr>
          <w:b/>
        </w:rPr>
        <w:t xml:space="preserve">Tulos</w:t>
      </w:r>
    </w:p>
    <w:p>
      <w:r>
        <w:t xml:space="preserve">Kyllä</w:t>
      </w:r>
    </w:p>
    <w:p>
      <w:r>
        <w:rPr>
          <w:b/>
        </w:rPr>
        <w:t xml:space="preserve">Esimerkki 7.884</w:t>
      </w:r>
    </w:p>
    <w:p>
      <w:r>
        <w:t xml:space="preserve">Kysely: Selvennys: Etsitkö tapahtumia, jotka liittyvät Orange County Convention Centeriin?</w:t>
      </w:r>
    </w:p>
    <w:p>
      <w:r>
        <w:rPr>
          <w:b/>
        </w:rPr>
        <w:t xml:space="preserve">Tulos</w:t>
      </w:r>
    </w:p>
    <w:p>
      <w:r>
        <w:t xml:space="preserve">Kyllä</w:t>
      </w:r>
    </w:p>
    <w:p>
      <w:r>
        <w:rPr>
          <w:b/>
        </w:rPr>
        <w:t xml:space="preserve">Esimerkki 7.885</w:t>
      </w:r>
    </w:p>
    <w:p>
      <w:r>
        <w:t xml:space="preserve">Kysely: Kerro minulle bart sf:stä Selvennys: Mitä reittiä varten etsit tietoa?</w:t>
      </w:r>
    </w:p>
    <w:p>
      <w:r>
        <w:rPr>
          <w:b/>
        </w:rPr>
        <w:t xml:space="preserve">Tulos</w:t>
      </w:r>
    </w:p>
    <w:p>
      <w:r>
        <w:t xml:space="preserve">Kyllä</w:t>
      </w:r>
    </w:p>
    <w:p>
      <w:r>
        <w:rPr>
          <w:b/>
        </w:rPr>
        <w:t xml:space="preserve">Esimerkki 7.886</w:t>
      </w:r>
    </w:p>
    <w:p>
      <w:r>
        <w:t xml:space="preserve">Kysely: Kysymys: Mitkä ovat syitä lipoma kasvaimet Selvennys: Yritätkö vertailla eri kuntokeskukset arkadelphia ar</w:t>
      </w:r>
    </w:p>
    <w:p>
      <w:r>
        <w:rPr>
          <w:b/>
        </w:rPr>
        <w:t xml:space="preserve">Tulos</w:t>
      </w:r>
    </w:p>
    <w:p>
      <w:r>
        <w:t xml:space="preserve">Ei</w:t>
      </w:r>
    </w:p>
    <w:p>
      <w:r>
        <w:rPr>
          <w:b/>
        </w:rPr>
        <w:t xml:space="preserve">Esimerkki 7.887</w:t>
      </w:r>
    </w:p>
    <w:p>
      <w:r>
        <w:t xml:space="preserve">Kysely: Selvitys: aiotko asua siellä vai etsitkö sijoitusasuntoa?</w:t>
      </w:r>
    </w:p>
    <w:p>
      <w:r>
        <w:rPr>
          <w:b/>
        </w:rPr>
        <w:t xml:space="preserve">Tulos</w:t>
      </w:r>
    </w:p>
    <w:p>
      <w:r>
        <w:t xml:space="preserve">Ei</w:t>
      </w:r>
    </w:p>
    <w:p>
      <w:r>
        <w:rPr>
          <w:b/>
        </w:rPr>
        <w:t xml:space="preserve">Esimerkki 7.888</w:t>
      </w:r>
    </w:p>
    <w:p>
      <w:r>
        <w:t xml:space="preserve">Kysely: Miten saan ilmaisen vuosittaisen luottotietoraportin?  Selvennys: Haluatko löytää joitakin resursseja?</w:t>
      </w:r>
    </w:p>
    <w:p>
      <w:r>
        <w:rPr>
          <w:b/>
        </w:rPr>
        <w:t xml:space="preserve">Tulos</w:t>
      </w:r>
    </w:p>
    <w:p>
      <w:r>
        <w:t xml:space="preserve">Ei</w:t>
      </w:r>
    </w:p>
    <w:p>
      <w:r>
        <w:rPr>
          <w:b/>
        </w:rPr>
        <w:t xml:space="preserve">Esimerkki 7.889</w:t>
      </w:r>
    </w:p>
    <w:p>
      <w:r>
        <w:t xml:space="preserve">Kysely: Selvennys: Haluatko tehdä kokonaisuushaun?</w:t>
      </w:r>
    </w:p>
    <w:p>
      <w:r>
        <w:rPr>
          <w:b/>
        </w:rPr>
        <w:t xml:space="preserve">Tulos</w:t>
      </w:r>
    </w:p>
    <w:p>
      <w:r>
        <w:t xml:space="preserve">Ei</w:t>
      </w:r>
    </w:p>
    <w:p>
      <w:r>
        <w:rPr>
          <w:b/>
        </w:rPr>
        <w:t xml:space="preserve">Esimerkki 7.890</w:t>
      </w:r>
    </w:p>
    <w:p>
      <w:r>
        <w:t xml:space="preserve">Kysely: Mistä Madagaskar tunnetaan?  Täsmennys: Haluatko tietää, mistä ruoasta Madagaskar on kuuluisa?</w:t>
      </w:r>
    </w:p>
    <w:p>
      <w:r>
        <w:rPr>
          <w:b/>
        </w:rPr>
        <w:t xml:space="preserve">Tulos</w:t>
      </w:r>
    </w:p>
    <w:p>
      <w:r>
        <w:t xml:space="preserve">Kyllä</w:t>
      </w:r>
    </w:p>
    <w:p>
      <w:r>
        <w:rPr>
          <w:b/>
        </w:rPr>
        <w:t xml:space="preserve">Esimerkki 7.891</w:t>
      </w:r>
    </w:p>
    <w:p>
      <w:r>
        <w:t xml:space="preserve">Kysely: Selvennys: Etsitkö hoitovaihtoehtoja?</w:t>
      </w:r>
    </w:p>
    <w:p>
      <w:r>
        <w:rPr>
          <w:b/>
        </w:rPr>
        <w:t xml:space="preserve">Tulos</w:t>
      </w:r>
    </w:p>
    <w:p>
      <w:r>
        <w:t xml:space="preserve">Ei</w:t>
      </w:r>
    </w:p>
    <w:p>
      <w:r>
        <w:rPr>
          <w:b/>
        </w:rPr>
        <w:t xml:space="preserve">Esimerkki 7.892</w:t>
      </w:r>
    </w:p>
    <w:p>
      <w:r>
        <w:t xml:space="preserve">Kysely: Kerro minulle tietoja Volvosta.  Täsmennys: Etsitkö sopivaa elliptistä laitetta kotikäyttöön?</w:t>
      </w:r>
    </w:p>
    <w:p>
      <w:r>
        <w:rPr>
          <w:b/>
        </w:rPr>
        <w:t xml:space="preserve">Tulos</w:t>
      </w:r>
    </w:p>
    <w:p>
      <w:r>
        <w:t xml:space="preserve">Ei</w:t>
      </w:r>
    </w:p>
    <w:p>
      <w:r>
        <w:rPr>
          <w:b/>
        </w:rPr>
        <w:t xml:space="preserve">Esimerkki 7.893</w:t>
      </w:r>
    </w:p>
    <w:p>
      <w:r>
        <w:t xml:space="preserve">Kysely: Web-suunnittelusta ja hostingista.  Selvennys: Oletko kiinnostunut ilmaisista verkkosivustoista vai haluatko oman verkkotunnuksen?</w:t>
      </w:r>
    </w:p>
    <w:p>
      <w:r>
        <w:rPr>
          <w:b/>
        </w:rPr>
        <w:t xml:space="preserve">Tulos</w:t>
      </w:r>
    </w:p>
    <w:p>
      <w:r>
        <w:t xml:space="preserve">Kyllä</w:t>
      </w:r>
    </w:p>
    <w:p>
      <w:r>
        <w:rPr>
          <w:b/>
        </w:rPr>
        <w:t xml:space="preserve">Esimerkki 7.894</w:t>
      </w:r>
    </w:p>
    <w:p>
      <w:r>
        <w:t xml:space="preserve">Kysely: kartta Selvennys: missä osassa maata asutte?</w:t>
      </w:r>
    </w:p>
    <w:p>
      <w:r>
        <w:rPr>
          <w:b/>
        </w:rPr>
        <w:t xml:space="preserve">Tulos</w:t>
      </w:r>
    </w:p>
    <w:p>
      <w:r>
        <w:t xml:space="preserve">Ei</w:t>
      </w:r>
    </w:p>
    <w:p>
      <w:r>
        <w:rPr>
          <w:b/>
        </w:rPr>
        <w:t xml:space="preserve">Esimerkki 7.895</w:t>
      </w:r>
    </w:p>
    <w:p>
      <w:r>
        <w:t xml:space="preserve">Kysely: Starbucksista.  Täsmennys: Haluatko tietää, kuinka monta toimipistettä Starbucksilla on?</w:t>
      </w:r>
    </w:p>
    <w:p>
      <w:r>
        <w:rPr>
          <w:b/>
        </w:rPr>
        <w:t xml:space="preserve">Tulos</w:t>
      </w:r>
    </w:p>
    <w:p>
      <w:r>
        <w:t xml:space="preserve">Kyllä</w:t>
      </w:r>
    </w:p>
    <w:p>
      <w:r>
        <w:rPr>
          <w:b/>
        </w:rPr>
        <w:t xml:space="preserve">Esimerkki 7.896</w:t>
      </w:r>
    </w:p>
    <w:p>
      <w:r>
        <w:t xml:space="preserve">Kysely: Kysymys: Anna minulle tietoa aurinkopaneeleista.  Selvennys: Etsitkö aurinkopaneelien kustannuksia?</w:t>
      </w:r>
    </w:p>
    <w:p>
      <w:r>
        <w:rPr>
          <w:b/>
        </w:rPr>
        <w:t xml:space="preserve">Tulos</w:t>
      </w:r>
    </w:p>
    <w:p>
      <w:r>
        <w:t xml:space="preserve">Kyllä</w:t>
      </w:r>
    </w:p>
    <w:p>
      <w:r>
        <w:rPr>
          <w:b/>
        </w:rPr>
        <w:t xml:space="preserve">Esimerkki 7.897</w:t>
      </w:r>
    </w:p>
    <w:p>
      <w:r>
        <w:t xml:space="preserve">Kysely: Etsi tietoa huuhtelusta.  Täsmennys: Etsitkö tiettyä tuotetta flushing queens</w:t>
      </w:r>
    </w:p>
    <w:p>
      <w:r>
        <w:rPr>
          <w:b/>
        </w:rPr>
        <w:t xml:space="preserve">Tulos</w:t>
      </w:r>
    </w:p>
    <w:p>
      <w:r>
        <w:t xml:space="preserve">Kyllä</w:t>
      </w:r>
    </w:p>
    <w:p>
      <w:r>
        <w:rPr>
          <w:b/>
        </w:rPr>
        <w:t xml:space="preserve">Esimerkki 7.898</w:t>
      </w:r>
    </w:p>
    <w:p>
      <w:r>
        <w:t xml:space="preserve">Kysely: Kysymys: Mikä on Fickle Creek Farm Selvennys: Haluatko tietää, mistä riisi on peräisin?</w:t>
      </w:r>
    </w:p>
    <w:p>
      <w:r>
        <w:rPr>
          <w:b/>
        </w:rPr>
        <w:t xml:space="preserve">Tulos</w:t>
      </w:r>
    </w:p>
    <w:p>
      <w:r>
        <w:t xml:space="preserve">Ei</w:t>
      </w:r>
    </w:p>
    <w:p>
      <w:r>
        <w:rPr>
          <w:b/>
        </w:rPr>
        <w:t xml:space="preserve">Esimerkki 7.899</w:t>
      </w:r>
    </w:p>
    <w:p>
      <w:r>
        <w:t xml:space="preserve">Kysely: Selvitys: Etsitkö webmd-verkkosivustoja tai Mayo-klinikan verkkosivustoja kulmikkaasta cheilitsistä?</w:t>
      </w:r>
    </w:p>
    <w:p>
      <w:r>
        <w:rPr>
          <w:b/>
        </w:rPr>
        <w:t xml:space="preserve">Tulos</w:t>
      </w:r>
    </w:p>
    <w:p>
      <w:r>
        <w:t xml:space="preserve">Kyllä</w:t>
      </w:r>
    </w:p>
    <w:p>
      <w:r>
        <w:rPr>
          <w:b/>
        </w:rPr>
        <w:t xml:space="preserve">Esimerkki 7.900</w:t>
      </w:r>
    </w:p>
    <w:p>
      <w:r>
        <w:t xml:space="preserve">Kysely: Kerro minulle aineellisesta omaisuusverosta Selvennys: Tarvitsetko ohjeita paikalliseen eläinlääkäriin?</w:t>
      </w:r>
    </w:p>
    <w:p>
      <w:r>
        <w:rPr>
          <w:b/>
        </w:rPr>
        <w:t xml:space="preserve">Tulos</w:t>
      </w:r>
    </w:p>
    <w:p>
      <w:r>
        <w:t xml:space="preserve">Ei</w:t>
      </w:r>
    </w:p>
    <w:p>
      <w:r>
        <w:rPr>
          <w:b/>
        </w:rPr>
        <w:t xml:space="preserve">Esimerkki 7.901</w:t>
      </w:r>
    </w:p>
    <w:p>
      <w:r>
        <w:t xml:space="preserve">Kysely: Selvitys: Tarvitsetko tapahtumakalenterin Indianan valtion messualueelle?</w:t>
      </w:r>
    </w:p>
    <w:p>
      <w:r>
        <w:rPr>
          <w:b/>
        </w:rPr>
        <w:t xml:space="preserve">Tulos</w:t>
      </w:r>
    </w:p>
    <w:p>
      <w:r>
        <w:t xml:space="preserve">Ei</w:t>
      </w:r>
    </w:p>
    <w:p>
      <w:r>
        <w:rPr>
          <w:b/>
        </w:rPr>
        <w:t xml:space="preserve">Esimerkki 7.902</w:t>
      </w:r>
    </w:p>
    <w:p>
      <w:r>
        <w:t xml:space="preserve">Kysymys: Mitkä ovat suosittuja työpaikkoja Michiganissa Selvennys: Etsitkö michworksin sijaintia?</w:t>
      </w:r>
    </w:p>
    <w:p>
      <w:r>
        <w:rPr>
          <w:b/>
        </w:rPr>
        <w:t xml:space="preserve">Tulos</w:t>
      </w:r>
    </w:p>
    <w:p>
      <w:r>
        <w:t xml:space="preserve">Kyllä</w:t>
      </w:r>
    </w:p>
    <w:p>
      <w:r>
        <w:rPr>
          <w:b/>
        </w:rPr>
        <w:t xml:space="preserve">Esimerkki 7.903</w:t>
      </w:r>
    </w:p>
    <w:p>
      <w:r>
        <w:t xml:space="preserve">Kysely: Kerro minulle Internet-puhelinpalveluista.  Selvennys: Haluaisitko nähdä yhtäläiset mahdollisuudet tarjoavan työnantajan oikeudellisen määritelmän?</w:t>
      </w:r>
    </w:p>
    <w:p>
      <w:r>
        <w:rPr>
          <w:b/>
        </w:rPr>
        <w:t xml:space="preserve">Tulos</w:t>
      </w:r>
    </w:p>
    <w:p>
      <w:r>
        <w:t xml:space="preserve">Ei</w:t>
      </w:r>
    </w:p>
    <w:p>
      <w:r>
        <w:rPr>
          <w:b/>
        </w:rPr>
        <w:t xml:space="preserve">Esimerkki 7.904</w:t>
      </w:r>
    </w:p>
    <w:p>
      <w:r>
        <w:t xml:space="preserve">Kysely: figs Selvennys: etsittekö oikeudellisia lomakkeita?</w:t>
      </w:r>
    </w:p>
    <w:p>
      <w:r>
        <w:rPr>
          <w:b/>
        </w:rPr>
        <w:t xml:space="preserve">Tulos</w:t>
      </w:r>
    </w:p>
    <w:p>
      <w:r>
        <w:t xml:space="preserve">Ei</w:t>
      </w:r>
    </w:p>
    <w:p>
      <w:r>
        <w:rPr>
          <w:b/>
        </w:rPr>
        <w:t xml:space="preserve">Esimerkki 7.905</w:t>
      </w:r>
    </w:p>
    <w:p>
      <w:r>
        <w:t xml:space="preserve">Kysely: Selvennys: Haluatko tietää, mikä on designer-koirarotu?</w:t>
      </w:r>
    </w:p>
    <w:p>
      <w:r>
        <w:rPr>
          <w:b/>
        </w:rPr>
        <w:t xml:space="preserve">Tulos</w:t>
      </w:r>
    </w:p>
    <w:p>
      <w:r>
        <w:t xml:space="preserve">Ei</w:t>
      </w:r>
    </w:p>
    <w:p>
      <w:r>
        <w:rPr>
          <w:b/>
        </w:rPr>
        <w:t xml:space="preserve">Esimerkki 7.906</w:t>
      </w:r>
    </w:p>
    <w:p>
      <w:r>
        <w:t xml:space="preserve">Kysely: Selvennys: Haluaisitko tietää enemmän heidän vastuualueistaan?</w:t>
      </w:r>
    </w:p>
    <w:p>
      <w:r>
        <w:rPr>
          <w:b/>
        </w:rPr>
        <w:t xml:space="preserve">Tulos</w:t>
      </w:r>
    </w:p>
    <w:p>
      <w:r>
        <w:t xml:space="preserve">Ei</w:t>
      </w:r>
    </w:p>
    <w:p>
      <w:r>
        <w:rPr>
          <w:b/>
        </w:rPr>
        <w:t xml:space="preserve">Esimerkki 7.907</w:t>
      </w:r>
    </w:p>
    <w:p>
      <w:r>
        <w:t xml:space="preserve">Kysely: Kysymys: Haluatko ostaa suoratoistopalveluja?</w:t>
      </w:r>
    </w:p>
    <w:p>
      <w:r>
        <w:rPr>
          <w:b/>
        </w:rPr>
        <w:t xml:space="preserve">Tulos</w:t>
      </w:r>
    </w:p>
    <w:p>
      <w:r>
        <w:t xml:space="preserve">Kyllä</w:t>
      </w:r>
    </w:p>
    <w:p>
      <w:r>
        <w:rPr>
          <w:b/>
        </w:rPr>
        <w:t xml:space="preserve">Esimerkki 7.908</w:t>
      </w:r>
    </w:p>
    <w:p>
      <w:r>
        <w:t xml:space="preserve">Kysely: Etsikää minulle tietoa Viimeinen ehtoollinen -maalauksesta.  Selvennys: Haluatko tietää, missä voit katsella viimeisen ehtoollisen maalausta?</w:t>
      </w:r>
    </w:p>
    <w:p>
      <w:r>
        <w:rPr>
          <w:b/>
        </w:rPr>
        <w:t xml:space="preserve">Tulos</w:t>
      </w:r>
    </w:p>
    <w:p>
      <w:r>
        <w:t xml:space="preserve">Kyllä</w:t>
      </w:r>
    </w:p>
    <w:p>
      <w:r>
        <w:rPr>
          <w:b/>
        </w:rPr>
        <w:t xml:space="preserve">Esimerkki 7.909</w:t>
      </w:r>
    </w:p>
    <w:p>
      <w:r>
        <w:t xml:space="preserve">Kysely: Barbadoksesta.  Täsmennys: Minne aiot matkustaa?</w:t>
      </w:r>
    </w:p>
    <w:p>
      <w:r>
        <w:rPr>
          <w:b/>
        </w:rPr>
        <w:t xml:space="preserve">Tulos</w:t>
      </w:r>
    </w:p>
    <w:p>
      <w:r>
        <w:t xml:space="preserve">Ei</w:t>
      </w:r>
    </w:p>
    <w:p>
      <w:r>
        <w:rPr>
          <w:b/>
        </w:rPr>
        <w:t xml:space="preserve">Esimerkki 7.910</w:t>
      </w:r>
    </w:p>
    <w:p>
      <w:r>
        <w:t xml:space="preserve">Kysely: Kerro minulle televisio-ohjelmasta.  Selvennys: Oletko kiinnostunut siitä, milloin er tv-ohjelma alkoi.</w:t>
      </w:r>
    </w:p>
    <w:p>
      <w:r>
        <w:rPr>
          <w:b/>
        </w:rPr>
        <w:t xml:space="preserve">Tulos</w:t>
      </w:r>
    </w:p>
    <w:p>
      <w:r>
        <w:t xml:space="preserve">Kyllä</w:t>
      </w:r>
    </w:p>
    <w:p>
      <w:r>
        <w:rPr>
          <w:b/>
        </w:rPr>
        <w:t xml:space="preserve">Esimerkki 7.911</w:t>
      </w:r>
    </w:p>
    <w:p>
      <w:r>
        <w:t xml:space="preserve">Kysely: Kysymys: Kerro minulle lisää dnr:stä Selvennys: Haluatko tietää luettelon parhaista gmat prep-luokista?</w:t>
      </w:r>
    </w:p>
    <w:p>
      <w:r>
        <w:rPr>
          <w:b/>
        </w:rPr>
        <w:t xml:space="preserve">Tulos</w:t>
      </w:r>
    </w:p>
    <w:p>
      <w:r>
        <w:t xml:space="preserve">Ei</w:t>
      </w:r>
    </w:p>
    <w:p>
      <w:r>
        <w:rPr>
          <w:b/>
        </w:rPr>
        <w:t xml:space="preserve">Esimerkki 7.912</w:t>
      </w:r>
    </w:p>
    <w:p>
      <w:r>
        <w:t xml:space="preserve">Kysely: New Yorkin hotelleista.  Täsmennys: Etsitkö jotain erityistä tietoa kirjastosta...</w:t>
      </w:r>
    </w:p>
    <w:p>
      <w:r>
        <w:rPr>
          <w:b/>
        </w:rPr>
        <w:t xml:space="preserve">Tulos</w:t>
      </w:r>
    </w:p>
    <w:p>
      <w:r>
        <w:t xml:space="preserve">Ei</w:t>
      </w:r>
    </w:p>
    <w:p>
      <w:r>
        <w:rPr>
          <w:b/>
        </w:rPr>
        <w:t xml:space="preserve">Esimerkki 7.913</w:t>
      </w:r>
    </w:p>
    <w:p>
      <w:r>
        <w:t xml:space="preserve">Kysely: Kerro minulle evoluution todisteista Selvennys: Oletko kiinnostunut evoluutioteorioiden historiasta?</w:t>
      </w:r>
    </w:p>
    <w:p>
      <w:r>
        <w:rPr>
          <w:b/>
        </w:rPr>
        <w:t xml:space="preserve">Tulos</w:t>
      </w:r>
    </w:p>
    <w:p>
      <w:r>
        <w:t xml:space="preserve">Kyllä</w:t>
      </w:r>
    </w:p>
    <w:p>
      <w:r>
        <w:rPr>
          <w:b/>
        </w:rPr>
        <w:t xml:space="preserve">Esimerkki 7.914</w:t>
      </w:r>
    </w:p>
    <w:p>
      <w:r>
        <w:t xml:space="preserve">Kysely: Selvitys: Haluatko myydä vanhoja kolikoita?</w:t>
      </w:r>
    </w:p>
    <w:p>
      <w:r>
        <w:rPr>
          <w:b/>
        </w:rPr>
        <w:t xml:space="preserve">Tulos</w:t>
      </w:r>
    </w:p>
    <w:p>
      <w:r>
        <w:t xml:space="preserve">Kyllä</w:t>
      </w:r>
    </w:p>
    <w:p>
      <w:r>
        <w:rPr>
          <w:b/>
        </w:rPr>
        <w:t xml:space="preserve">Esimerkki 7.915</w:t>
      </w:r>
    </w:p>
    <w:p>
      <w:r>
        <w:t xml:space="preserve">Kysely: Kertokaa minulle varjostavista viiniköynnöksistä.  Täsmennys: Haluaisitko ohjeet Kansas Cityyn?</w:t>
      </w:r>
    </w:p>
    <w:p>
      <w:r>
        <w:rPr>
          <w:b/>
        </w:rPr>
        <w:t xml:space="preserve">Tulos</w:t>
      </w:r>
    </w:p>
    <w:p>
      <w:r>
        <w:t xml:space="preserve">Ei</w:t>
      </w:r>
    </w:p>
    <w:p>
      <w:r>
        <w:rPr>
          <w:b/>
        </w:rPr>
        <w:t xml:space="preserve">Esimerkki 7.916</w:t>
      </w:r>
    </w:p>
    <w:p>
      <w:r>
        <w:t xml:space="preserve">Kysely: Selvennys: Haluatko tietää, miten luoda korotettu puutarha?</w:t>
      </w:r>
    </w:p>
    <w:p>
      <w:r>
        <w:rPr>
          <w:b/>
        </w:rPr>
        <w:t xml:space="preserve">Tulos</w:t>
      </w:r>
    </w:p>
    <w:p>
      <w:r>
        <w:t xml:space="preserve">Ei</w:t>
      </w:r>
    </w:p>
    <w:p>
      <w:r>
        <w:rPr>
          <w:b/>
        </w:rPr>
        <w:t xml:space="preserve">Esimerkki 7.917</w:t>
      </w:r>
    </w:p>
    <w:p>
      <w:r>
        <w:t xml:space="preserve">Kysely: Selvennys: Oletko kiinnostunut siitä, kuinka paljon voit saada tästä ohjelmasta?</w:t>
      </w:r>
    </w:p>
    <w:p>
      <w:r>
        <w:rPr>
          <w:b/>
        </w:rPr>
        <w:t xml:space="preserve">Tulos</w:t>
      </w:r>
    </w:p>
    <w:p>
      <w:r>
        <w:t xml:space="preserve">Kyllä</w:t>
      </w:r>
    </w:p>
    <w:p>
      <w:r>
        <w:rPr>
          <w:b/>
        </w:rPr>
        <w:t xml:space="preserve">Esimerkki 7.918</w:t>
      </w:r>
    </w:p>
    <w:p>
      <w:r>
        <w:t xml:space="preserve">Kysely: Etsi tietoa pingviineistä.  Täsmennys: Etsitkö joitakin kuvia</w:t>
      </w:r>
    </w:p>
    <w:p>
      <w:r>
        <w:rPr>
          <w:b/>
        </w:rPr>
        <w:t xml:space="preserve">Tulos</w:t>
      </w:r>
    </w:p>
    <w:p>
      <w:r>
        <w:t xml:space="preserve">Kyllä</w:t>
      </w:r>
    </w:p>
    <w:p>
      <w:r>
        <w:rPr>
          <w:b/>
        </w:rPr>
        <w:t xml:space="preserve">Esimerkki 7.919</w:t>
      </w:r>
    </w:p>
    <w:p>
      <w:r>
        <w:t xml:space="preserve">Kysely: Miten valmistautua GMAT-kokeeseen?  Selvennys: Etsitkö luetteloa kaikista presidenteistämme?</w:t>
      </w:r>
    </w:p>
    <w:p>
      <w:r>
        <w:rPr>
          <w:b/>
        </w:rPr>
        <w:t xml:space="preserve">Tulos</w:t>
      </w:r>
    </w:p>
    <w:p>
      <w:r>
        <w:t xml:space="preserve">Ei</w:t>
      </w:r>
    </w:p>
    <w:p>
      <w:r>
        <w:rPr>
          <w:b/>
        </w:rPr>
        <w:t xml:space="preserve">Esimerkki 7.920</w:t>
      </w:r>
    </w:p>
    <w:p>
      <w:r>
        <w:t xml:space="preserve">Kysely: Chestertonin novellista: Mitä tehdä Arkansasissa Selvennys: Haluaisitko tietää lisää G. K. Chestertonin novellista?</w:t>
      </w:r>
    </w:p>
    <w:p>
      <w:r>
        <w:rPr>
          <w:b/>
        </w:rPr>
        <w:t xml:space="preserve">Tulos</w:t>
      </w:r>
    </w:p>
    <w:p>
      <w:r>
        <w:t xml:space="preserve">Ei</w:t>
      </w:r>
    </w:p>
    <w:p>
      <w:r>
        <w:rPr>
          <w:b/>
        </w:rPr>
        <w:t xml:space="preserve">Esimerkki 7.921</w:t>
      </w:r>
    </w:p>
    <w:p>
      <w:r>
        <w:t xml:space="preserve">Kysymys: Figs Selvennys: pitäisikö minun pyytää hakemusta Mitchell Collegeen?</w:t>
      </w:r>
    </w:p>
    <w:p>
      <w:r>
        <w:rPr>
          <w:b/>
        </w:rPr>
        <w:t xml:space="preserve">Tulos</w:t>
      </w:r>
    </w:p>
    <w:p>
      <w:r>
        <w:t xml:space="preserve">Ei</w:t>
      </w:r>
    </w:p>
    <w:p>
      <w:r>
        <w:rPr>
          <w:b/>
        </w:rPr>
        <w:t xml:space="preserve">Esimerkki 7.922</w:t>
      </w:r>
    </w:p>
    <w:p>
      <w:r>
        <w:t xml:space="preserve">Kysely: Kerro minulle Internet-puhelinpalveluista.  Selvennys: Haluaisitko tietää, miten internet-puhelinpalvelu toimii?</w:t>
      </w:r>
    </w:p>
    <w:p>
      <w:r>
        <w:rPr>
          <w:b/>
        </w:rPr>
        <w:t xml:space="preserve">Tulos</w:t>
      </w:r>
    </w:p>
    <w:p>
      <w:r>
        <w:t xml:space="preserve">Kyllä</w:t>
      </w:r>
    </w:p>
    <w:p>
      <w:r>
        <w:rPr>
          <w:b/>
        </w:rPr>
        <w:t xml:space="preserve">Esimerkki 7.923</w:t>
      </w:r>
    </w:p>
    <w:p>
      <w:r>
        <w:t xml:space="preserve">Kysely: Kysymys: Mitkä ovat parhaat grillattavat reseptit Selvennys: Haluaisitko tietää ilveksen elinympäristön?</w:t>
      </w:r>
    </w:p>
    <w:p>
      <w:r>
        <w:rPr>
          <w:b/>
        </w:rPr>
        <w:t xml:space="preserve">Tulos</w:t>
      </w:r>
    </w:p>
    <w:p>
      <w:r>
        <w:t xml:space="preserve">Ei</w:t>
      </w:r>
    </w:p>
    <w:p>
      <w:r>
        <w:rPr>
          <w:b/>
        </w:rPr>
        <w:t xml:space="preserve">Esimerkki 7.924</w:t>
      </w:r>
    </w:p>
    <w:p>
      <w:r>
        <w:t xml:space="preserve">Kysely: Kysymys: Kertokaa minulle kansas city mo: Oletko huolissasi siitä, että jonkun kasvot muuttuvat punaisiksi?</w:t>
      </w:r>
    </w:p>
    <w:p>
      <w:r>
        <w:rPr>
          <w:b/>
        </w:rPr>
        <w:t xml:space="preserve">Tulos</w:t>
      </w:r>
    </w:p>
    <w:p>
      <w:r>
        <w:t xml:space="preserve">Ei</w:t>
      </w:r>
    </w:p>
    <w:p>
      <w:r>
        <w:rPr>
          <w:b/>
        </w:rPr>
        <w:t xml:space="preserve">Esimerkki 7.925</w:t>
      </w:r>
    </w:p>
    <w:p>
      <w:r>
        <w:t xml:space="preserve">Kysely: Kuka on mielisairauksien suojeluspyhimys?  Selvennys: Haluatko tietää kaikki suojeluspyhimykset?</w:t>
      </w:r>
    </w:p>
    <w:p>
      <w:r>
        <w:rPr>
          <w:b/>
        </w:rPr>
        <w:t xml:space="preserve">Tulos</w:t>
      </w:r>
    </w:p>
    <w:p>
      <w:r>
        <w:t xml:space="preserve">Kyllä</w:t>
      </w:r>
    </w:p>
    <w:p>
      <w:r>
        <w:rPr>
          <w:b/>
        </w:rPr>
        <w:t xml:space="preserve">Esimerkki 7.926</w:t>
      </w:r>
    </w:p>
    <w:p>
      <w:r>
        <w:t xml:space="preserve">Kysely: Kertokaa minulle Sonoman piirikunnan sairaanhoitopalveluista: Kerro minulle Sonoman piirikunnan sairaanhoitopalveluista.  Täsmennys: Haluaisitko tietää, mitä eri palveluja tarjotaan?</w:t>
      </w:r>
    </w:p>
    <w:p>
      <w:r>
        <w:rPr>
          <w:b/>
        </w:rPr>
        <w:t xml:space="preserve">Tulos</w:t>
      </w:r>
    </w:p>
    <w:p>
      <w:r>
        <w:t xml:space="preserve">Kyllä</w:t>
      </w:r>
    </w:p>
    <w:p>
      <w:r>
        <w:rPr>
          <w:b/>
        </w:rPr>
        <w:t xml:space="preserve">Esimerkki 7.927</w:t>
      </w:r>
    </w:p>
    <w:p>
      <w:r>
        <w:t xml:space="preserve">Kysely: Selvitys: Etsitkö angulaarisen cheilitiksen oireita?</w:t>
      </w:r>
    </w:p>
    <w:p>
      <w:r>
        <w:rPr>
          <w:b/>
        </w:rPr>
        <w:t xml:space="preserve">Tulos</w:t>
      </w:r>
    </w:p>
    <w:p>
      <w:r>
        <w:t xml:space="preserve">Kyllä</w:t>
      </w:r>
    </w:p>
    <w:p>
      <w:r>
        <w:rPr>
          <w:b/>
        </w:rPr>
        <w:t xml:space="preserve">Esimerkki 7.928</w:t>
      </w:r>
    </w:p>
    <w:p>
      <w:r>
        <w:t xml:space="preserve">Kysely: Tarkennus: Millä alueella maassa asut?</w:t>
      </w:r>
    </w:p>
    <w:p>
      <w:r>
        <w:rPr>
          <w:b/>
        </w:rPr>
        <w:t xml:space="preserve">Tulos</w:t>
      </w:r>
    </w:p>
    <w:p>
      <w:r>
        <w:t xml:space="preserve">Ei</w:t>
      </w:r>
    </w:p>
    <w:p>
      <w:r>
        <w:rPr>
          <w:b/>
        </w:rPr>
        <w:t xml:space="preserve">Esimerkki 7.929</w:t>
      </w:r>
    </w:p>
    <w:p>
      <w:r>
        <w:t xml:space="preserve">Kysymys: Mitkä ovat seitsemän kuolemansyntiä Selvennys: Tarkoitatko perinteisiä syntejä vai seitsemän kuolemansyntiä jostain muusta?</w:t>
      </w:r>
    </w:p>
    <w:p>
      <w:r>
        <w:rPr>
          <w:b/>
        </w:rPr>
        <w:t xml:space="preserve">Tulos</w:t>
      </w:r>
    </w:p>
    <w:p>
      <w:r>
        <w:t xml:space="preserve">Kyllä</w:t>
      </w:r>
    </w:p>
    <w:p>
      <w:r>
        <w:rPr>
          <w:b/>
        </w:rPr>
        <w:t xml:space="preserve">Esimerkki 7.930</w:t>
      </w:r>
    </w:p>
    <w:p>
      <w:r>
        <w:t xml:space="preserve">Kysely: Miten voin alentaa sykettäni?  Selvennys: Haluatko arvosteluja hp mini 2140:stä?</w:t>
      </w:r>
    </w:p>
    <w:p>
      <w:r>
        <w:rPr>
          <w:b/>
        </w:rPr>
        <w:t xml:space="preserve">Tulos</w:t>
      </w:r>
    </w:p>
    <w:p>
      <w:r>
        <w:t xml:space="preserve">Ei</w:t>
      </w:r>
    </w:p>
    <w:p>
      <w:r>
        <w:rPr>
          <w:b/>
        </w:rPr>
        <w:t xml:space="preserve">Esimerkki 7.931</w:t>
      </w:r>
    </w:p>
    <w:p>
      <w:r>
        <w:t xml:space="preserve">Kysely: Selvennys: Haluaisitko hakutiedot michegan works -ohjelmasta?</w:t>
      </w:r>
    </w:p>
    <w:p>
      <w:r>
        <w:rPr>
          <w:b/>
        </w:rPr>
        <w:t xml:space="preserve">Tulos</w:t>
      </w:r>
    </w:p>
    <w:p>
      <w:r>
        <w:t xml:space="preserve">Ei</w:t>
      </w:r>
    </w:p>
    <w:p>
      <w:r>
        <w:rPr>
          <w:b/>
        </w:rPr>
        <w:t xml:space="preserve">Esimerkki 7.932</w:t>
      </w:r>
    </w:p>
    <w:p>
      <w:r>
        <w:t xml:space="preserve">Kysely: Kysymys: Mikä on yahoo Selvennys: Haluaisitko ottaa joitakin kursseja web-suunnittelusta?</w:t>
      </w:r>
    </w:p>
    <w:p>
      <w:r>
        <w:rPr>
          <w:b/>
        </w:rPr>
        <w:t xml:space="preserve">Tulos</w:t>
      </w:r>
    </w:p>
    <w:p>
      <w:r>
        <w:t xml:space="preserve">Ei</w:t>
      </w:r>
    </w:p>
    <w:p>
      <w:r>
        <w:rPr>
          <w:b/>
        </w:rPr>
        <w:t xml:space="preserve">Esimerkki 7.933</w:t>
      </w:r>
    </w:p>
    <w:p>
      <w:r>
        <w:t xml:space="preserve">Kysely: Selvitys: Haluaisitko tietää, miltä viikunat maistuvat?</w:t>
      </w:r>
    </w:p>
    <w:p>
      <w:r>
        <w:rPr>
          <w:b/>
        </w:rPr>
        <w:t xml:space="preserve">Tulos</w:t>
      </w:r>
    </w:p>
    <w:p>
      <w:r>
        <w:t xml:space="preserve">Ei</w:t>
      </w:r>
    </w:p>
    <w:p>
      <w:r>
        <w:rPr>
          <w:b/>
        </w:rPr>
        <w:t xml:space="preserve">Esimerkki 7.934</w:t>
      </w:r>
    </w:p>
    <w:p>
      <w:r>
        <w:t xml:space="preserve">Kysely: Mikä on yhtäläiset mahdollisuudet työnantajana?  Selvitys: Kuinka monta ainesosaa haluat käyttää tähän keittoon?</w:t>
      </w:r>
    </w:p>
    <w:p>
      <w:r>
        <w:rPr>
          <w:b/>
        </w:rPr>
        <w:t xml:space="preserve">Tulos</w:t>
      </w:r>
    </w:p>
    <w:p>
      <w:r>
        <w:t xml:space="preserve">Ei</w:t>
      </w:r>
    </w:p>
    <w:p>
      <w:r>
        <w:rPr>
          <w:b/>
        </w:rPr>
        <w:t xml:space="preserve">Esimerkki 7.935</w:t>
      </w:r>
    </w:p>
    <w:p>
      <w:r>
        <w:t xml:space="preserve">Kysely: Owen Bresteristä.  Täsmennys: haluaisitko tietää, missä ilmastossa viikunoita esiintyy?</w:t>
      </w:r>
    </w:p>
    <w:p>
      <w:r>
        <w:rPr>
          <w:b/>
        </w:rPr>
        <w:t xml:space="preserve">Tulos</w:t>
      </w:r>
    </w:p>
    <w:p>
      <w:r>
        <w:t xml:space="preserve">Ei</w:t>
      </w:r>
    </w:p>
    <w:p>
      <w:r>
        <w:rPr>
          <w:b/>
        </w:rPr>
        <w:t xml:space="preserve">Esimerkki 7.936</w:t>
      </w:r>
    </w:p>
    <w:p>
      <w:r>
        <w:t xml:space="preserve">Kysely: Miten voin alentaa sykettäni?  Selvennys: Oletko kiinnostunut selvittämään indeksoidun ja muuttuvan annuiteetin eron?</w:t>
      </w:r>
    </w:p>
    <w:p>
      <w:r>
        <w:rPr>
          <w:b/>
        </w:rPr>
        <w:t xml:space="preserve">Tulos</w:t>
      </w:r>
    </w:p>
    <w:p>
      <w:r>
        <w:t xml:space="preserve">Ei</w:t>
      </w:r>
    </w:p>
    <w:p>
      <w:r>
        <w:rPr>
          <w:b/>
        </w:rPr>
        <w:t xml:space="preserve">Esimerkki 7.937</w:t>
      </w:r>
    </w:p>
    <w:p>
      <w:r>
        <w:t xml:space="preserve">Kysely: Kuka on mielisairauksien suojeluspyhimys?  Täsmennys: Oletko kiinnostunut oppimaan mielisairauksien suojeluspyhimyksen taustatarinaa?</w:t>
      </w:r>
    </w:p>
    <w:p>
      <w:r>
        <w:rPr>
          <w:b/>
        </w:rPr>
        <w:t xml:space="preserve">Tulos</w:t>
      </w:r>
    </w:p>
    <w:p>
      <w:r>
        <w:t xml:space="preserve">Kyllä</w:t>
      </w:r>
    </w:p>
    <w:p>
      <w:r>
        <w:rPr>
          <w:b/>
        </w:rPr>
        <w:t xml:space="preserve">Esimerkki 7.938</w:t>
      </w:r>
    </w:p>
    <w:p>
      <w:r>
        <w:t xml:space="preserve">Kysely: Kerro minulle kanakeiton valmistamisesta tyhjästä.  Täsmennys: Kuinka monta ainesosaa haluat käyttää tähän keittoon?</w:t>
      </w:r>
    </w:p>
    <w:p>
      <w:r>
        <w:rPr>
          <w:b/>
        </w:rPr>
        <w:t xml:space="preserve">Tulos</w:t>
      </w:r>
    </w:p>
    <w:p>
      <w:r>
        <w:t xml:space="preserve">Kyllä</w:t>
      </w:r>
    </w:p>
    <w:p>
      <w:r>
        <w:rPr>
          <w:b/>
        </w:rPr>
        <w:t xml:space="preserve">Esimerkki 7.939</w:t>
      </w:r>
    </w:p>
    <w:p>
      <w:r>
        <w:t xml:space="preserve">Kysely: Kertokaa minulle Pacific Northwest laboratoriosta: Kertokaa minulle Pacific Northwest laboratoriosta: Kertokaa minulle Pacific Northwest laboratoriosta.  Täsmennys: Tarvitsetko tietoa työllistymismahdollisuuksista?</w:t>
      </w:r>
    </w:p>
    <w:p>
      <w:r>
        <w:rPr>
          <w:b/>
        </w:rPr>
        <w:t xml:space="preserve">Tulos</w:t>
      </w:r>
    </w:p>
    <w:p>
      <w:r>
        <w:t xml:space="preserve">Kyllä</w:t>
      </w:r>
    </w:p>
    <w:p>
      <w:r>
        <w:rPr>
          <w:b/>
        </w:rPr>
        <w:t xml:space="preserve">Esimerkki 7.940</w:t>
      </w:r>
    </w:p>
    <w:p>
      <w:r>
        <w:t xml:space="preserve">Kysely: Selvennys: Haluaisitko tietää luottopisteistä?</w:t>
      </w:r>
    </w:p>
    <w:p>
      <w:r>
        <w:rPr>
          <w:b/>
        </w:rPr>
        <w:t xml:space="preserve">Tulos</w:t>
      </w:r>
    </w:p>
    <w:p>
      <w:r>
        <w:t xml:space="preserve">Ei</w:t>
      </w:r>
    </w:p>
    <w:p>
      <w:r>
        <w:rPr>
          <w:b/>
        </w:rPr>
        <w:t xml:space="preserve">Esimerkki 7.941</w:t>
      </w:r>
    </w:p>
    <w:p>
      <w:r>
        <w:t xml:space="preserve">Kysely: Onko Kenmore lämmitin hyvä Selvennys: Haluatko selvittää satelliitti-tv:n edut kaapeli-tv:hen nähden?</w:t>
      </w:r>
    </w:p>
    <w:p>
      <w:r>
        <w:rPr>
          <w:b/>
        </w:rPr>
        <w:t xml:space="preserve">Tulos</w:t>
      </w:r>
    </w:p>
    <w:p>
      <w:r>
        <w:t xml:space="preserve">Ei</w:t>
      </w:r>
    </w:p>
    <w:p>
      <w:r>
        <w:rPr>
          <w:b/>
        </w:rPr>
        <w:t xml:space="preserve">Esimerkki 7.942</w:t>
      </w:r>
    </w:p>
    <w:p>
      <w:r>
        <w:t xml:space="preserve">Kysely: Haluan tietää arvioinneista.  Täsmennys: Millaista arviota etsit?</w:t>
      </w:r>
    </w:p>
    <w:p>
      <w:r>
        <w:rPr>
          <w:b/>
        </w:rPr>
        <w:t xml:space="preserve">Tulos</w:t>
      </w:r>
    </w:p>
    <w:p>
      <w:r>
        <w:t xml:space="preserve">Kyllä</w:t>
      </w:r>
    </w:p>
    <w:p>
      <w:r>
        <w:rPr>
          <w:b/>
        </w:rPr>
        <w:t xml:space="preserve">Esimerkki 7.943</w:t>
      </w:r>
    </w:p>
    <w:p>
      <w:r>
        <w:t xml:space="preserve">Kysely: Kerro lisää Indianan valtion messualueista.  Selvennys: Tarvitsetteko kuivaseinätuotteita?</w:t>
      </w:r>
    </w:p>
    <w:p>
      <w:r>
        <w:rPr>
          <w:b/>
        </w:rPr>
        <w:t xml:space="preserve">Tulos</w:t>
      </w:r>
    </w:p>
    <w:p>
      <w:r>
        <w:t xml:space="preserve">Ei</w:t>
      </w:r>
    </w:p>
    <w:p>
      <w:r>
        <w:rPr>
          <w:b/>
        </w:rPr>
        <w:t xml:space="preserve">Esimerkki 7.944</w:t>
      </w:r>
    </w:p>
    <w:p>
      <w:r>
        <w:t xml:space="preserve">Kysely: Kertokaa minulle Pacific Northwest laboratoriosta: Kertokaa minulle Pacific Northwest laboratoriosta: Kertokaa minulle Pacific Northwest laboratoriosta.  Täsmennys: Tarvitsetko erityisiä tietoja pnl:stä?</w:t>
      </w:r>
    </w:p>
    <w:p>
      <w:r>
        <w:rPr>
          <w:b/>
        </w:rPr>
        <w:t xml:space="preserve">Tulos</w:t>
      </w:r>
    </w:p>
    <w:p>
      <w:r>
        <w:t xml:space="preserve">Kyllä</w:t>
      </w:r>
    </w:p>
    <w:p>
      <w:r>
        <w:rPr>
          <w:b/>
        </w:rPr>
        <w:t xml:space="preserve">Esimerkki 7.945</w:t>
      </w:r>
    </w:p>
    <w:p>
      <w:r>
        <w:t xml:space="preserve">Kysely: Espn urheilutietoja: Anna minulle espn urheilutietoja.  Selvennys: Haluatko tietoa espn-urheiluohjelmista muilla kielillä kuin englanniksi?</w:t>
      </w:r>
    </w:p>
    <w:p>
      <w:r>
        <w:rPr>
          <w:b/>
        </w:rPr>
        <w:t xml:space="preserve">Tulos</w:t>
      </w:r>
    </w:p>
    <w:p>
      <w:r>
        <w:t xml:space="preserve">Kyllä</w:t>
      </w:r>
    </w:p>
    <w:p>
      <w:r>
        <w:rPr>
          <w:b/>
        </w:rPr>
        <w:t xml:space="preserve">Esimerkki 7.946</w:t>
      </w:r>
    </w:p>
    <w:p>
      <w:r>
        <w:t xml:space="preserve">Kysely: Kysymys: Etsi minulle tietoa PVC:stä Selvennys: Mikä osa pvc:stä kiinnostaa sinua valmistus vai sovellukset?</w:t>
      </w:r>
    </w:p>
    <w:p>
      <w:r>
        <w:rPr>
          <w:b/>
        </w:rPr>
        <w:t xml:space="preserve">Tulos</w:t>
      </w:r>
    </w:p>
    <w:p>
      <w:r>
        <w:t xml:space="preserve">Kyllä</w:t>
      </w:r>
    </w:p>
    <w:p>
      <w:r>
        <w:rPr>
          <w:b/>
        </w:rPr>
        <w:t xml:space="preserve">Esimerkki 7.947</w:t>
      </w:r>
    </w:p>
    <w:p>
      <w:r>
        <w:t xml:space="preserve">Kysely: Etsi tietoa huuhtelusta.  Selvennys: Oletko huolissasi siitä, että jonkun kasvot muuttuvat punaisiksi?</w:t>
      </w:r>
    </w:p>
    <w:p>
      <w:r>
        <w:rPr>
          <w:b/>
        </w:rPr>
        <w:t xml:space="preserve">Tulos</w:t>
      </w:r>
    </w:p>
    <w:p>
      <w:r>
        <w:t xml:space="preserve">Kyllä</w:t>
      </w:r>
    </w:p>
    <w:p>
      <w:r>
        <w:rPr>
          <w:b/>
        </w:rPr>
        <w:t xml:space="preserve">Esimerkki 7.948</w:t>
      </w:r>
    </w:p>
    <w:p>
      <w:r>
        <w:t xml:space="preserve">Kysely: Selvennys: teetkö tutkimusta tulivuoren observatorioista?</w:t>
      </w:r>
    </w:p>
    <w:p>
      <w:r>
        <w:rPr>
          <w:b/>
        </w:rPr>
        <w:t xml:space="preserve">Tulos</w:t>
      </w:r>
    </w:p>
    <w:p>
      <w:r>
        <w:t xml:space="preserve">Ei</w:t>
      </w:r>
    </w:p>
    <w:p>
      <w:r>
        <w:rPr>
          <w:b/>
        </w:rPr>
        <w:t xml:space="preserve">Esimerkki 7.949</w:t>
      </w:r>
    </w:p>
    <w:p>
      <w:r>
        <w:t xml:space="preserve">Kysely: butter and margarine Selvennys: etsit Neil Youngin kiertuepäiviä</w:t>
      </w:r>
    </w:p>
    <w:p>
      <w:r>
        <w:rPr>
          <w:b/>
        </w:rPr>
        <w:t xml:space="preserve">Tulos</w:t>
      </w:r>
    </w:p>
    <w:p>
      <w:r>
        <w:t xml:space="preserve">Ei</w:t>
      </w:r>
    </w:p>
    <w:p>
      <w:r>
        <w:rPr>
          <w:b/>
        </w:rPr>
        <w:t xml:space="preserve">Esimerkki 7.950</w:t>
      </w:r>
    </w:p>
    <w:p>
      <w:r>
        <w:t xml:space="preserve">Kysely: kartta Selvennys: Etsitkö yhteystietoja suhteessa bart sf:hen</w:t>
      </w:r>
    </w:p>
    <w:p>
      <w:r>
        <w:rPr>
          <w:b/>
        </w:rPr>
        <w:t xml:space="preserve">Tulos</w:t>
      </w:r>
    </w:p>
    <w:p>
      <w:r>
        <w:t xml:space="preserve">Ei</w:t>
      </w:r>
    </w:p>
    <w:p>
      <w:r>
        <w:rPr>
          <w:b/>
        </w:rPr>
        <w:t xml:space="preserve">Esimerkki 7.951</w:t>
      </w:r>
    </w:p>
    <w:p>
      <w:r>
        <w:t xml:space="preserve">Kysely: Obaman sukupuusta: Kerro minulle Obaman sukupuusta.  Selvennys: Haluaisitko oppia lisää siitä, miten harjoitella Bowflex power pro -laitteella?</w:t>
      </w:r>
    </w:p>
    <w:p>
      <w:r>
        <w:rPr>
          <w:b/>
        </w:rPr>
        <w:t xml:space="preserve">Tulos</w:t>
      </w:r>
    </w:p>
    <w:p>
      <w:r>
        <w:t xml:space="preserve">Ei</w:t>
      </w:r>
    </w:p>
    <w:p>
      <w:r>
        <w:rPr>
          <w:b/>
        </w:rPr>
        <w:t xml:space="preserve">Esimerkki 7.952</w:t>
      </w:r>
    </w:p>
    <w:p>
      <w:r>
        <w:t xml:space="preserve">Kysely: Tarkennus: aiotko järjestää arpajaiset tiettyä tapahtumaa varten?</w:t>
      </w:r>
    </w:p>
    <w:p>
      <w:r>
        <w:rPr>
          <w:b/>
        </w:rPr>
        <w:t xml:space="preserve">Tulos</w:t>
      </w:r>
    </w:p>
    <w:p>
      <w:r>
        <w:t xml:space="preserve">Ei</w:t>
      </w:r>
    </w:p>
    <w:p>
      <w:r>
        <w:rPr>
          <w:b/>
        </w:rPr>
        <w:t xml:space="preserve">Esimerkki 7.953</w:t>
      </w:r>
    </w:p>
    <w:p>
      <w:r>
        <w:t xml:space="preserve">Kysely: Kerro minulle tietoja Volvosta.  Täsmennys: Mihin käytät mallia?</w:t>
      </w:r>
    </w:p>
    <w:p>
      <w:r>
        <w:rPr>
          <w:b/>
        </w:rPr>
        <w:t xml:space="preserve">Tulos</w:t>
      </w:r>
    </w:p>
    <w:p>
      <w:r>
        <w:t xml:space="preserve">Ei</w:t>
      </w:r>
    </w:p>
    <w:p>
      <w:r>
        <w:rPr>
          <w:b/>
        </w:rPr>
        <w:t xml:space="preserve">Esimerkki 7.954</w:t>
      </w:r>
    </w:p>
    <w:p>
      <w:r>
        <w:t xml:space="preserve">Kysely: Selvitys: Etsitkö tupakoinnin vaihtoehtoisia tuotteita?</w:t>
      </w:r>
    </w:p>
    <w:p>
      <w:r>
        <w:rPr>
          <w:b/>
        </w:rPr>
        <w:t xml:space="preserve">Tulos</w:t>
      </w:r>
    </w:p>
    <w:p>
      <w:r>
        <w:t xml:space="preserve">Ei</w:t>
      </w:r>
    </w:p>
    <w:p>
      <w:r>
        <w:rPr>
          <w:b/>
        </w:rPr>
        <w:t xml:space="preserve">Esimerkki 7.955</w:t>
      </w:r>
    </w:p>
    <w:p>
      <w:r>
        <w:t xml:space="preserve">Kysely: Miten valmistautua GMAT-kokeeseen?  Selvennys: Mitä yrität oppia diabeteksesta?</w:t>
      </w:r>
    </w:p>
    <w:p>
      <w:r>
        <w:rPr>
          <w:b/>
        </w:rPr>
        <w:t xml:space="preserve">Tulos</w:t>
      </w:r>
    </w:p>
    <w:p>
      <w:r>
        <w:t xml:space="preserve">Ei</w:t>
      </w:r>
    </w:p>
    <w:p>
      <w:r>
        <w:rPr>
          <w:b/>
        </w:rPr>
        <w:t xml:space="preserve">Esimerkki 7.956</w:t>
      </w:r>
    </w:p>
    <w:p>
      <w:r>
        <w:t xml:space="preserve">Kysely: Voi ja margariini Selvennys: Etsitkö haastatteluvalmisteluopasta?</w:t>
      </w:r>
    </w:p>
    <w:p>
      <w:r>
        <w:rPr>
          <w:b/>
        </w:rPr>
        <w:t xml:space="preserve">Tulos</w:t>
      </w:r>
    </w:p>
    <w:p>
      <w:r>
        <w:t xml:space="preserve">Ei</w:t>
      </w:r>
    </w:p>
    <w:p>
      <w:r>
        <w:rPr>
          <w:b/>
        </w:rPr>
        <w:t xml:space="preserve">Esimerkki 7.957</w:t>
      </w:r>
    </w:p>
    <w:p>
      <w:r>
        <w:t xml:space="preserve">Kysely: Selvitys: Oletko kiinnostunut tornadojen turvallisuudesta?</w:t>
      </w:r>
    </w:p>
    <w:p>
      <w:r>
        <w:rPr>
          <w:b/>
        </w:rPr>
        <w:t xml:space="preserve">Tulos</w:t>
      </w:r>
    </w:p>
    <w:p>
      <w:r>
        <w:t xml:space="preserve">Kyllä</w:t>
      </w:r>
    </w:p>
    <w:p>
      <w:r>
        <w:rPr>
          <w:b/>
        </w:rPr>
        <w:t xml:space="preserve">Esimerkki 7.958</w:t>
      </w:r>
    </w:p>
    <w:p>
      <w:r>
        <w:t xml:space="preserve">Kysely: Selvitys: Oletko kiinnostunut uusimmista vuonna 2020 saatavilla olevista kaljuuntumiskuurista?</w:t>
      </w:r>
    </w:p>
    <w:p>
      <w:r>
        <w:rPr>
          <w:b/>
        </w:rPr>
        <w:t xml:space="preserve">Tulos</w:t>
      </w:r>
    </w:p>
    <w:p>
      <w:r>
        <w:t xml:space="preserve">Kyllä</w:t>
      </w:r>
    </w:p>
    <w:p>
      <w:r>
        <w:rPr>
          <w:b/>
        </w:rPr>
        <w:t xml:space="preserve">Esimerkki 7.959</w:t>
      </w:r>
    </w:p>
    <w:p>
      <w:r>
        <w:t xml:space="preserve">Kysely: Kertokaa lisää Indianan valtion messualueista.  Täsmennys: Haluatko tietää, onko nykyisiä kansalaisoikeusliikkeitä...</w:t>
      </w:r>
    </w:p>
    <w:p>
      <w:r>
        <w:rPr>
          <w:b/>
        </w:rPr>
        <w:t xml:space="preserve">Tulos</w:t>
      </w:r>
    </w:p>
    <w:p>
      <w:r>
        <w:t xml:space="preserve">Ei</w:t>
      </w:r>
    </w:p>
    <w:p>
      <w:r>
        <w:rPr>
          <w:b/>
        </w:rPr>
        <w:t xml:space="preserve">Esimerkki 7.960</w:t>
      </w:r>
    </w:p>
    <w:p>
      <w:r>
        <w:t xml:space="preserve">Kysely: Selvennys: Etsitkö kcs academya?</w:t>
      </w:r>
    </w:p>
    <w:p>
      <w:r>
        <w:rPr>
          <w:b/>
        </w:rPr>
        <w:t xml:space="preserve">Tulos</w:t>
      </w:r>
    </w:p>
    <w:p>
      <w:r>
        <w:t xml:space="preserve">Kyllä</w:t>
      </w:r>
    </w:p>
    <w:p>
      <w:r>
        <w:rPr>
          <w:b/>
        </w:rPr>
        <w:t xml:space="preserve">Esimerkki 7.961</w:t>
      </w:r>
    </w:p>
    <w:p>
      <w:r>
        <w:t xml:space="preserve">Kysely: Tarkennus: Onko olemassa tiettyjä työpaikkoja, joita etsit?</w:t>
      </w:r>
    </w:p>
    <w:p>
      <w:r>
        <w:rPr>
          <w:b/>
        </w:rPr>
        <w:t xml:space="preserve">Tulos</w:t>
      </w:r>
    </w:p>
    <w:p>
      <w:r>
        <w:t xml:space="preserve">Ei</w:t>
      </w:r>
    </w:p>
    <w:p>
      <w:r>
        <w:rPr>
          <w:b/>
        </w:rPr>
        <w:t xml:space="preserve">Esimerkki 7.962</w:t>
      </w:r>
    </w:p>
    <w:p>
      <w:r>
        <w:t xml:space="preserve">Kysely: Kysymys: Mikä on yahoo Selvennys: Mietitkö, missä disneylandin hotellit sijaitsevat?</w:t>
      </w:r>
    </w:p>
    <w:p>
      <w:r>
        <w:rPr>
          <w:b/>
        </w:rPr>
        <w:t xml:space="preserve">Tulos</w:t>
      </w:r>
    </w:p>
    <w:p>
      <w:r>
        <w:t xml:space="preserve">Ei</w:t>
      </w:r>
    </w:p>
    <w:p>
      <w:r>
        <w:rPr>
          <w:b/>
        </w:rPr>
        <w:t xml:space="preserve">Esimerkki 7.963</w:t>
      </w:r>
    </w:p>
    <w:p>
      <w:r>
        <w:t xml:space="preserve">Kysely: French Lick Resort and Casino.  Täsmennys: Oletko kiinnostunut New Yorkin hotellien hinnoista?</w:t>
      </w:r>
    </w:p>
    <w:p>
      <w:r>
        <w:rPr>
          <w:b/>
        </w:rPr>
        <w:t xml:space="preserve">Tulos</w:t>
      </w:r>
    </w:p>
    <w:p>
      <w:r>
        <w:t xml:space="preserve">Ei</w:t>
      </w:r>
    </w:p>
    <w:p>
      <w:r>
        <w:rPr>
          <w:b/>
        </w:rPr>
        <w:t xml:space="preserve">Esimerkki 7.964</w:t>
      </w:r>
    </w:p>
    <w:p>
      <w:r>
        <w:t xml:space="preserve">Kysely: Kysymys: Etsin tietoa laihdutuksesta. Selvennys: Haluaisitko lukea erilaisista laihdutuspillereistä?</w:t>
      </w:r>
    </w:p>
    <w:p>
      <w:r>
        <w:rPr>
          <w:b/>
        </w:rPr>
        <w:t xml:space="preserve">Tulos</w:t>
      </w:r>
    </w:p>
    <w:p>
      <w:r>
        <w:t xml:space="preserve">Kyllä</w:t>
      </w:r>
    </w:p>
    <w:p>
      <w:r>
        <w:rPr>
          <w:b/>
        </w:rPr>
        <w:t xml:space="preserve">Esimerkki 7.965</w:t>
      </w:r>
    </w:p>
    <w:p>
      <w:r>
        <w:t xml:space="preserve">Kysely: Miten voin alentaa sykettäni?  Selvennys: Onko mielessäsi jokin tietty mediatyyppi, pitäisikö minun soittaa video tornadoista?</w:t>
      </w:r>
    </w:p>
    <w:p>
      <w:r>
        <w:rPr>
          <w:b/>
        </w:rPr>
        <w:t xml:space="preserve">Tulos</w:t>
      </w:r>
    </w:p>
    <w:p>
      <w:r>
        <w:t xml:space="preserve">Ei</w:t>
      </w:r>
    </w:p>
    <w:p>
      <w:r>
        <w:rPr>
          <w:b/>
        </w:rPr>
        <w:t xml:space="preserve">Esimerkki 7.966</w:t>
      </w:r>
    </w:p>
    <w:p>
      <w:r>
        <w:t xml:space="preserve">Kysely: stewart ja imclone?  Selvennys: Etsitkö dmv-toimistojen fyysisiä sijainteja?</w:t>
      </w:r>
    </w:p>
    <w:p>
      <w:r>
        <w:rPr>
          <w:b/>
        </w:rPr>
        <w:t xml:space="preserve">Tulos</w:t>
      </w:r>
    </w:p>
    <w:p>
      <w:r>
        <w:t xml:space="preserve">Ei</w:t>
      </w:r>
    </w:p>
    <w:p>
      <w:r>
        <w:rPr>
          <w:b/>
        </w:rPr>
        <w:t xml:space="preserve">Esimerkki 7.967</w:t>
      </w:r>
    </w:p>
    <w:p>
      <w:r>
        <w:t xml:space="preserve">Kysely: Selvitys: Oletko kiinnostunut palvelusta, joka koskee hääbudjetin laskentaa?</w:t>
      </w:r>
    </w:p>
    <w:p>
      <w:r>
        <w:rPr>
          <w:b/>
        </w:rPr>
        <w:t xml:space="preserve">Tulos</w:t>
      </w:r>
    </w:p>
    <w:p>
      <w:r>
        <w:t xml:space="preserve">Kyllä</w:t>
      </w:r>
    </w:p>
    <w:p>
      <w:r>
        <w:rPr>
          <w:b/>
        </w:rPr>
        <w:t xml:space="preserve">Esimerkki 7.968</w:t>
      </w:r>
    </w:p>
    <w:p>
      <w:r>
        <w:t xml:space="preserve">Kysymys: Kerro minulle aineellisen henkilökohtaisen omaisuuden verosta Selvennys: Mistä alueesta kysyt?</w:t>
      </w:r>
    </w:p>
    <w:p>
      <w:r>
        <w:rPr>
          <w:b/>
        </w:rPr>
        <w:t xml:space="preserve">Tulos</w:t>
      </w:r>
    </w:p>
    <w:p>
      <w:r>
        <w:t xml:space="preserve">Kyllä</w:t>
      </w:r>
    </w:p>
    <w:p>
      <w:r>
        <w:rPr>
          <w:b/>
        </w:rPr>
        <w:t xml:space="preserve">Esimerkki 7.969</w:t>
      </w:r>
    </w:p>
    <w:p>
      <w:r>
        <w:t xml:space="preserve">Kysely: Selvitys: Miten minun pitäisi käyttää septisen järjestelmän suunnittelu Selvennys: do you wnat sports scores</w:t>
      </w:r>
    </w:p>
    <w:p>
      <w:r>
        <w:rPr>
          <w:b/>
        </w:rPr>
        <w:t xml:space="preserve">Tulos</w:t>
      </w:r>
    </w:p>
    <w:p>
      <w:r>
        <w:t xml:space="preserve">Ei</w:t>
      </w:r>
    </w:p>
    <w:p>
      <w:r>
        <w:rPr>
          <w:b/>
        </w:rPr>
        <w:t xml:space="preserve">Esimerkki 7.970</w:t>
      </w:r>
    </w:p>
    <w:p>
      <w:r>
        <w:t xml:space="preserve">Tiedustelu: Kerro minulle uss yorktown charleston SC Selvennys: Minkälaista toimintaa etsit?</w:t>
      </w:r>
    </w:p>
    <w:p>
      <w:r>
        <w:rPr>
          <w:b/>
        </w:rPr>
        <w:t xml:space="preserve">Tulos</w:t>
      </w:r>
    </w:p>
    <w:p>
      <w:r>
        <w:t xml:space="preserve">Kyllä</w:t>
      </w:r>
    </w:p>
    <w:p>
      <w:r>
        <w:rPr>
          <w:b/>
        </w:rPr>
        <w:t xml:space="preserve">Esimerkki 7.971</w:t>
      </w:r>
    </w:p>
    <w:p>
      <w:r>
        <w:t xml:space="preserve">Kysely: Selvennys: Oletko kiinnostunut puolustajiin liittyvistä videopeleistä?</w:t>
      </w:r>
    </w:p>
    <w:p>
      <w:r>
        <w:rPr>
          <w:b/>
        </w:rPr>
        <w:t xml:space="preserve">Tulos</w:t>
      </w:r>
    </w:p>
    <w:p>
      <w:r>
        <w:t xml:space="preserve">Kyllä</w:t>
      </w:r>
    </w:p>
    <w:p>
      <w:r>
        <w:rPr>
          <w:b/>
        </w:rPr>
        <w:t xml:space="preserve">Esimerkki 7.972</w:t>
      </w:r>
    </w:p>
    <w:p>
      <w:r>
        <w:t xml:space="preserve">Kysely: Kerro minulle Bellevuesta.  Täsmennys: Haluatko tietää lisää yrityksistä, joiden pääkonttori sijaitsee Bellevue washingtonissa?</w:t>
      </w:r>
    </w:p>
    <w:p>
      <w:r>
        <w:rPr>
          <w:b/>
        </w:rPr>
        <w:t xml:space="preserve">Tulos</w:t>
      </w:r>
    </w:p>
    <w:p>
      <w:r>
        <w:t xml:space="preserve">Kyllä</w:t>
      </w:r>
    </w:p>
    <w:p>
      <w:r>
        <w:rPr>
          <w:b/>
        </w:rPr>
        <w:t xml:space="preserve">Esimerkki 7.973</w:t>
      </w:r>
    </w:p>
    <w:p>
      <w:r>
        <w:t xml:space="preserve">Kysely: Miten saan ilmaisen vuosittaisen luottotietoraportin?  Selvennys: Etsitkö tiettyä dinosauruksia käsittelevää verkkosivustoa?</w:t>
      </w:r>
    </w:p>
    <w:p>
      <w:r>
        <w:rPr>
          <w:b/>
        </w:rPr>
        <w:t xml:space="preserve">Tulos</w:t>
      </w:r>
    </w:p>
    <w:p>
      <w:r>
        <w:t xml:space="preserve">Ei</w:t>
      </w:r>
    </w:p>
    <w:p>
      <w:r>
        <w:rPr>
          <w:b/>
        </w:rPr>
        <w:t xml:space="preserve">Esimerkki 7.974</w:t>
      </w:r>
    </w:p>
    <w:p>
      <w:r>
        <w:t xml:space="preserve">Kysely: Espn urheilutietoja: Anna minulle espn urheilutietoja.  Selvennys: Haluatko tietää hp mini 2140:n tekniset tiedot?</w:t>
      </w:r>
    </w:p>
    <w:p>
      <w:r>
        <w:rPr>
          <w:b/>
        </w:rPr>
        <w:t xml:space="preserve">Tulos</w:t>
      </w:r>
    </w:p>
    <w:p>
      <w:r>
        <w:t xml:space="preserve">Ei</w:t>
      </w:r>
    </w:p>
    <w:p>
      <w:r>
        <w:rPr>
          <w:b/>
        </w:rPr>
        <w:t xml:space="preserve">Esimerkki 7.975</w:t>
      </w:r>
    </w:p>
    <w:p>
      <w:r>
        <w:t xml:space="preserve">Kysely: Owen Bresteristä.  Täsmennys: Haluaisitko tietää, millaisia poliittisia kantoja Ralph Owen Brewsterillä oli?</w:t>
      </w:r>
    </w:p>
    <w:p>
      <w:r>
        <w:rPr>
          <w:b/>
        </w:rPr>
        <w:t xml:space="preserve">Tulos</w:t>
      </w:r>
    </w:p>
    <w:p>
      <w:r>
        <w:t xml:space="preserve">Kyllä</w:t>
      </w:r>
    </w:p>
    <w:p>
      <w:r>
        <w:rPr>
          <w:b/>
        </w:rPr>
        <w:t xml:space="preserve">Esimerkki 7.976</w:t>
      </w:r>
    </w:p>
    <w:p>
      <w:r>
        <w:t xml:space="preserve">Kysymys: Mikä on paras pitkäaikaishoitovakuutus Selvennys: Haluatko tietää, kuinka monta lajia on varjostavia viiniköynnöksiä?</w:t>
      </w:r>
    </w:p>
    <w:p>
      <w:r>
        <w:rPr>
          <w:b/>
        </w:rPr>
        <w:t xml:space="preserve">Tulos</w:t>
      </w:r>
    </w:p>
    <w:p>
      <w:r>
        <w:t xml:space="preserve">Ei</w:t>
      </w:r>
    </w:p>
    <w:p>
      <w:r>
        <w:rPr>
          <w:b/>
        </w:rPr>
        <w:t xml:space="preserve">Esimerkki 7.977</w:t>
      </w:r>
    </w:p>
    <w:p>
      <w:r>
        <w:t xml:space="preserve">Kysely: Kerro minulle mustien historiasta.  Selvennys: Etsitkö jotain luettavaa...</w:t>
      </w:r>
    </w:p>
    <w:p>
      <w:r>
        <w:rPr>
          <w:b/>
        </w:rPr>
        <w:t xml:space="preserve">Tulos</w:t>
      </w:r>
    </w:p>
    <w:p>
      <w:r>
        <w:t xml:space="preserve">Kyllä</w:t>
      </w:r>
    </w:p>
    <w:p>
      <w:r>
        <w:rPr>
          <w:b/>
        </w:rPr>
        <w:t xml:space="preserve">Esimerkki 7.978</w:t>
      </w:r>
    </w:p>
    <w:p>
      <w:r>
        <w:t xml:space="preserve">Kysely: Mitä ovat mannerlaatat Selvennys: Etsitkö tietoa mannerlaattatektoniikasta?</w:t>
      </w:r>
    </w:p>
    <w:p>
      <w:r>
        <w:rPr>
          <w:b/>
        </w:rPr>
        <w:t xml:space="preserve">Tulos</w:t>
      </w:r>
    </w:p>
    <w:p>
      <w:r>
        <w:t xml:space="preserve">Kyllä</w:t>
      </w:r>
    </w:p>
    <w:p>
      <w:r>
        <w:rPr>
          <w:b/>
        </w:rPr>
        <w:t xml:space="preserve">Esimerkki 7.979</w:t>
      </w:r>
    </w:p>
    <w:p>
      <w:r>
        <w:t xml:space="preserve">Kysely: Selvitys: Mietitkö, miten havaitset tornadon?</w:t>
      </w:r>
    </w:p>
    <w:p>
      <w:r>
        <w:rPr>
          <w:b/>
        </w:rPr>
        <w:t xml:space="preserve">Tulos</w:t>
      </w:r>
    </w:p>
    <w:p>
      <w:r>
        <w:t xml:space="preserve">Kyllä</w:t>
      </w:r>
    </w:p>
    <w:p>
      <w:r>
        <w:rPr>
          <w:b/>
        </w:rPr>
        <w:t xml:space="preserve">Esimerkki 7.980</w:t>
      </w:r>
    </w:p>
    <w:p>
      <w:r>
        <w:t xml:space="preserve">Kysely: Kerro minulle skoottereista.  Selvennys: Onko tämä liikkumista vai hauskanpitoa varten?</w:t>
      </w:r>
    </w:p>
    <w:p>
      <w:r>
        <w:rPr>
          <w:b/>
        </w:rPr>
        <w:t xml:space="preserve">Tulos</w:t>
      </w:r>
    </w:p>
    <w:p>
      <w:r>
        <w:t xml:space="preserve">Kyllä</w:t>
      </w:r>
    </w:p>
    <w:p>
      <w:r>
        <w:rPr>
          <w:b/>
        </w:rPr>
        <w:t xml:space="preserve">Esimerkki 7.981</w:t>
      </w:r>
    </w:p>
    <w:p>
      <w:r>
        <w:t xml:space="preserve">Kysely: stewart ja imclone?  Täsmennys: Etsitkö käytettyjä autonosia joltakin tietylle ajanjaksolta?</w:t>
      </w:r>
    </w:p>
    <w:p>
      <w:r>
        <w:rPr>
          <w:b/>
        </w:rPr>
        <w:t xml:space="preserve">Tulos</w:t>
      </w:r>
    </w:p>
    <w:p>
      <w:r>
        <w:t xml:space="preserve">Ei</w:t>
      </w:r>
    </w:p>
    <w:p>
      <w:r>
        <w:rPr>
          <w:b/>
        </w:rPr>
        <w:t xml:space="preserve">Esimerkki 7.982</w:t>
      </w:r>
    </w:p>
    <w:p>
      <w:r>
        <w:t xml:space="preserve">Kysely: Kerro minulle Cass County Missouri Selvennys: Mikä naapurusto Cass County olet kiinnostunut?</w:t>
      </w:r>
    </w:p>
    <w:p>
      <w:r>
        <w:rPr>
          <w:b/>
        </w:rPr>
        <w:t xml:space="preserve">Tulos</w:t>
      </w:r>
    </w:p>
    <w:p>
      <w:r>
        <w:t xml:space="preserve">Kyllä</w:t>
      </w:r>
    </w:p>
    <w:p>
      <w:r>
        <w:rPr>
          <w:b/>
        </w:rPr>
        <w:t xml:space="preserve">Esimerkki 7.983</w:t>
      </w:r>
    </w:p>
    <w:p>
      <w:r>
        <w:t xml:space="preserve">Kysely: Rick Warrenista: Etsin tietoja Rick Warrenista.  Selvennys: Asutko jacksonville fl:ssä?</w:t>
      </w:r>
    </w:p>
    <w:p>
      <w:r>
        <w:rPr>
          <w:b/>
        </w:rPr>
        <w:t xml:space="preserve">Tulos</w:t>
      </w:r>
    </w:p>
    <w:p>
      <w:r>
        <w:t xml:space="preserve">Ei</w:t>
      </w:r>
    </w:p>
    <w:p>
      <w:r>
        <w:rPr>
          <w:b/>
        </w:rPr>
        <w:t xml:space="preserve">Esimerkki 7.984</w:t>
      </w:r>
    </w:p>
    <w:p>
      <w:r>
        <w:t xml:space="preserve">Kysely: viikunat Selvennys: haluaisitko nähdä luettelon erilaisista viikunoista kuvien kera?</w:t>
      </w:r>
    </w:p>
    <w:p>
      <w:r>
        <w:rPr>
          <w:b/>
        </w:rPr>
        <w:t xml:space="preserve">Tulos</w:t>
      </w:r>
    </w:p>
    <w:p>
      <w:r>
        <w:t xml:space="preserve">Kyllä</w:t>
      </w:r>
    </w:p>
    <w:p>
      <w:r>
        <w:rPr>
          <w:b/>
        </w:rPr>
        <w:t xml:space="preserve">Esimerkki 7.985</w:t>
      </w:r>
    </w:p>
    <w:p>
      <w:r>
        <w:t xml:space="preserve">Kysely: Kerro minulle todisteista evoluutiosta Selvennys: Onko jokin tietty asia, joka kehittyy ja jonka evoluutiosta haluat oppia lisää?</w:t>
      </w:r>
    </w:p>
    <w:p>
      <w:r>
        <w:rPr>
          <w:b/>
        </w:rPr>
        <w:t xml:space="preserve">Tulos</w:t>
      </w:r>
    </w:p>
    <w:p>
      <w:r>
        <w:t xml:space="preserve">Kyllä</w:t>
      </w:r>
    </w:p>
    <w:p>
      <w:r>
        <w:rPr>
          <w:b/>
        </w:rPr>
        <w:t xml:space="preserve">Esimerkki 7.986</w:t>
      </w:r>
    </w:p>
    <w:p>
      <w:r>
        <w:t xml:space="preserve">Kysely: Bowflex Power Pro.  Täsmennys: Etsitkö mitään erityistä tietoa Bowflex Power Pro -laitteesta?</w:t>
      </w:r>
    </w:p>
    <w:p>
      <w:r>
        <w:rPr>
          <w:b/>
        </w:rPr>
        <w:t xml:space="preserve">Tulos</w:t>
      </w:r>
    </w:p>
    <w:p>
      <w:r>
        <w:t xml:space="preserve">Kyllä</w:t>
      </w:r>
    </w:p>
    <w:p>
      <w:r>
        <w:rPr>
          <w:b/>
        </w:rPr>
        <w:t xml:space="preserve">Esimerkki 7.987</w:t>
      </w:r>
    </w:p>
    <w:p>
      <w:r>
        <w:t xml:space="preserve">Kysely: Miten kirjoittaa kiitoskirje haastattelun jälkeen?  Selvennys: valmistaudutko haastatteluun vai menetkö haastatteluun?</w:t>
      </w:r>
    </w:p>
    <w:p>
      <w:r>
        <w:rPr>
          <w:b/>
        </w:rPr>
        <w:t xml:space="preserve">Tulos</w:t>
      </w:r>
    </w:p>
    <w:p>
      <w:r>
        <w:t xml:space="preserve">Kyllä</w:t>
      </w:r>
    </w:p>
    <w:p>
      <w:r>
        <w:rPr>
          <w:b/>
        </w:rPr>
        <w:t xml:space="preserve">Esimerkki 7.988</w:t>
      </w:r>
    </w:p>
    <w:p>
      <w:r>
        <w:t xml:space="preserve">Kysely: Selvennys: Oletko kiinnostunut oppimaan, miten lukea luottotietojasi?</w:t>
      </w:r>
    </w:p>
    <w:p>
      <w:r>
        <w:rPr>
          <w:b/>
        </w:rPr>
        <w:t xml:space="preserve">Tulos</w:t>
      </w:r>
    </w:p>
    <w:p>
      <w:r>
        <w:t xml:space="preserve">Ei</w:t>
      </w:r>
    </w:p>
    <w:p>
      <w:r>
        <w:rPr>
          <w:b/>
        </w:rPr>
        <w:t xml:space="preserve">Esimerkki 7.989</w:t>
      </w:r>
    </w:p>
    <w:p>
      <w:r>
        <w:t xml:space="preserve">Kysely: Selvennys: Haluatko katsoa turnausta verkossa?</w:t>
      </w:r>
    </w:p>
    <w:p>
      <w:r>
        <w:rPr>
          <w:b/>
        </w:rPr>
        <w:t xml:space="preserve">Tulos</w:t>
      </w:r>
    </w:p>
    <w:p>
      <w:r>
        <w:t xml:space="preserve">Ei</w:t>
      </w:r>
    </w:p>
    <w:p>
      <w:r>
        <w:rPr>
          <w:b/>
        </w:rPr>
        <w:t xml:space="preserve">Esimerkki 7.990</w:t>
      </w:r>
    </w:p>
    <w:p>
      <w:r>
        <w:t xml:space="preserve">Kysely: French Lick Resort and Casino.  Selvennys: Etsitkö sanakirjaa?</w:t>
      </w:r>
    </w:p>
    <w:p>
      <w:r>
        <w:rPr>
          <w:b/>
        </w:rPr>
        <w:t xml:space="preserve">Tulos</w:t>
      </w:r>
    </w:p>
    <w:p>
      <w:r>
        <w:t xml:space="preserve">Ei</w:t>
      </w:r>
    </w:p>
    <w:p>
      <w:r>
        <w:rPr>
          <w:b/>
        </w:rPr>
        <w:t xml:space="preserve">Esimerkki 7.991</w:t>
      </w:r>
    </w:p>
    <w:p>
      <w:r>
        <w:t xml:space="preserve">Kysely: Miten valmistautua GMAT-kokeeseen?  Selvennys: Onko tämä mahdollisesti kirjoittamasi tutkielman aihe?</w:t>
      </w:r>
    </w:p>
    <w:p>
      <w:r>
        <w:rPr>
          <w:b/>
        </w:rPr>
        <w:t xml:space="preserve">Tulos</w:t>
      </w:r>
    </w:p>
    <w:p>
      <w:r>
        <w:t xml:space="preserve">Ei</w:t>
      </w:r>
    </w:p>
    <w:p>
      <w:r>
        <w:rPr>
          <w:b/>
        </w:rPr>
        <w:t xml:space="preserve">Esimerkki 7.992</w:t>
      </w:r>
    </w:p>
    <w:p>
      <w:r>
        <w:t xml:space="preserve">Kysely: Selvennys: Oletko kiinnostunut rakentamaan kodin?</w:t>
      </w:r>
    </w:p>
    <w:p>
      <w:r>
        <w:rPr>
          <w:b/>
        </w:rPr>
        <w:t xml:space="preserve">Tulos</w:t>
      </w:r>
    </w:p>
    <w:p>
      <w:r>
        <w:t xml:space="preserve">Ei</w:t>
      </w:r>
    </w:p>
    <w:p>
      <w:r>
        <w:rPr>
          <w:b/>
        </w:rPr>
        <w:t xml:space="preserve">Esimerkki 7.993</w:t>
      </w:r>
    </w:p>
    <w:p>
      <w:r>
        <w:t xml:space="preserve">Kysely: Kuka on mielisairauksien suojeluspyhimys?  Selvennys: Haluatko ostaa tavaroita, joissa on mielisairauden suojeluspyhimys?</w:t>
      </w:r>
    </w:p>
    <w:p>
      <w:r>
        <w:rPr>
          <w:b/>
        </w:rPr>
        <w:t xml:space="preserve">Tulos</w:t>
      </w:r>
    </w:p>
    <w:p>
      <w:r>
        <w:t xml:space="preserve">Kyllä</w:t>
      </w:r>
    </w:p>
    <w:p>
      <w:r>
        <w:rPr>
          <w:b/>
        </w:rPr>
        <w:t xml:space="preserve">Esimerkki 7.994</w:t>
      </w:r>
    </w:p>
    <w:p>
      <w:r>
        <w:t xml:space="preserve">Kysely: Kysy: Anna minulle lentomatkustustietoja.  Selvennys: Etsitkö tiettyä lentokenttää?</w:t>
      </w:r>
    </w:p>
    <w:p>
      <w:r>
        <w:rPr>
          <w:b/>
        </w:rPr>
        <w:t xml:space="preserve">Tulos</w:t>
      </w:r>
    </w:p>
    <w:p>
      <w:r>
        <w:t xml:space="preserve">Kyllä</w:t>
      </w:r>
    </w:p>
    <w:p>
      <w:r>
        <w:rPr>
          <w:b/>
        </w:rPr>
        <w:t xml:space="preserve">Esimerkki 7.995</w:t>
      </w:r>
    </w:p>
    <w:p>
      <w:r>
        <w:t xml:space="preserve">Kysely: figs Selvennys: haluaisitko tietää, miten se toimii?</w:t>
      </w:r>
    </w:p>
    <w:p>
      <w:r>
        <w:rPr>
          <w:b/>
        </w:rPr>
        <w:t xml:space="preserve">Tulos</w:t>
      </w:r>
    </w:p>
    <w:p>
      <w:r>
        <w:t xml:space="preserve">Ei</w:t>
      </w:r>
    </w:p>
    <w:p>
      <w:r>
        <w:rPr>
          <w:b/>
        </w:rPr>
        <w:t xml:space="preserve">Esimerkki 7.996</w:t>
      </w:r>
    </w:p>
    <w:p>
      <w:r>
        <w:t xml:space="preserve">Kysely: Miten valmistautua GMAT-kokeeseen?  Selvennys: Haluaisitko ostaa lisäravinteita</w:t>
      </w:r>
    </w:p>
    <w:p>
      <w:r>
        <w:rPr>
          <w:b/>
        </w:rPr>
        <w:t xml:space="preserve">Tulos</w:t>
      </w:r>
    </w:p>
    <w:p>
      <w:r>
        <w:t xml:space="preserve">Ei</w:t>
      </w:r>
    </w:p>
    <w:p>
      <w:r>
        <w:rPr>
          <w:b/>
        </w:rPr>
        <w:t xml:space="preserve">Esimerkki 7.997</w:t>
      </w:r>
    </w:p>
    <w:p>
      <w:r>
        <w:t xml:space="preserve">Kysely: Selvitys: Haluatko nähdä muita lauluja selviytymisestä?</w:t>
      </w:r>
    </w:p>
    <w:p>
      <w:r>
        <w:rPr>
          <w:b/>
        </w:rPr>
        <w:t xml:space="preserve">Tulos</w:t>
      </w:r>
    </w:p>
    <w:p>
      <w:r>
        <w:t xml:space="preserve">Ei</w:t>
      </w:r>
    </w:p>
    <w:p>
      <w:r>
        <w:rPr>
          <w:b/>
        </w:rPr>
        <w:t xml:space="preserve">Esimerkki 7.998</w:t>
      </w:r>
    </w:p>
    <w:p>
      <w:r>
        <w:t xml:space="preserve">Kysely: Kertokaa minulle Pacific Northwest laboratoriosta: Kertokaa minulle Pacific Northwest laboratoriosta: Kertokaa minulle Pacific Northwest laboratoriosta.  Täsmennys: Haluatko tietää, miten Yahoo toimii yrityksenä?</w:t>
      </w:r>
    </w:p>
    <w:p>
      <w:r>
        <w:rPr>
          <w:b/>
        </w:rPr>
        <w:t xml:space="preserve">Tulos</w:t>
      </w:r>
    </w:p>
    <w:p>
      <w:r>
        <w:t xml:space="preserve">Ei</w:t>
      </w:r>
    </w:p>
    <w:p>
      <w:r>
        <w:rPr>
          <w:b/>
        </w:rPr>
        <w:t xml:space="preserve">Esimerkki 7.999</w:t>
      </w:r>
    </w:p>
    <w:p>
      <w:r>
        <w:t xml:space="preserve">Kysely: Mitä ovat sydänkohtauksen merkit?  Selvennys: Mitä haluaisit tietää koiran lämpökaudesta?</w:t>
      </w:r>
    </w:p>
    <w:p>
      <w:r>
        <w:rPr>
          <w:b/>
        </w:rPr>
        <w:t xml:space="preserve">Tulos</w:t>
      </w:r>
    </w:p>
    <w:p>
      <w:r>
        <w:t xml:space="preserve">Ei</w:t>
      </w:r>
    </w:p>
    <w:p>
      <w:r>
        <w:rPr>
          <w:b/>
        </w:rPr>
        <w:t xml:space="preserve">Esimerkki 7.1000</w:t>
      </w:r>
    </w:p>
    <w:p>
      <w:r>
        <w:t xml:space="preserve">Kysely: Rick Warrenista: Etsin tietoja Rick Warrenista.  Täsmennys: Oletko kiinnostunut pennusta, joka ei ole vielä syntynyt?</w:t>
      </w:r>
    </w:p>
    <w:p>
      <w:r>
        <w:rPr>
          <w:b/>
        </w:rPr>
        <w:t xml:space="preserve">Tulos</w:t>
      </w:r>
    </w:p>
    <w:p>
      <w:r>
        <w:t xml:space="preserve">Ei</w:t>
      </w:r>
    </w:p>
    <w:p>
      <w:r>
        <w:rPr>
          <w:b/>
        </w:rPr>
        <w:t xml:space="preserve">Esimerkki 7.1001</w:t>
      </w:r>
    </w:p>
    <w:p>
      <w:r>
        <w:t xml:space="preserve">Kysely: Miten valmistautua GMAT-kokeeseen?  Selvennys: Tarvitsetko korjaustietoja</w:t>
      </w:r>
    </w:p>
    <w:p>
      <w:r>
        <w:rPr>
          <w:b/>
        </w:rPr>
        <w:t xml:space="preserve">Tulos</w:t>
      </w:r>
    </w:p>
    <w:p>
      <w:r>
        <w:t xml:space="preserve">Ei</w:t>
      </w:r>
    </w:p>
    <w:p>
      <w:r>
        <w:rPr>
          <w:b/>
        </w:rPr>
        <w:t xml:space="preserve">Esimerkki 7.1002</w:t>
      </w:r>
    </w:p>
    <w:p>
      <w:r>
        <w:t xml:space="preserve">Kysely: Selvennys: Haluaisitko tietää, miten rautaa louhitaan?</w:t>
      </w:r>
    </w:p>
    <w:p>
      <w:r>
        <w:rPr>
          <w:b/>
        </w:rPr>
        <w:t xml:space="preserve">Tulos</w:t>
      </w:r>
    </w:p>
    <w:p>
      <w:r>
        <w:t xml:space="preserve">Ei</w:t>
      </w:r>
    </w:p>
    <w:p>
      <w:r>
        <w:rPr>
          <w:b/>
        </w:rPr>
        <w:t xml:space="preserve">Esimerkki 7.1003</w:t>
      </w:r>
    </w:p>
    <w:p>
      <w:r>
        <w:t xml:space="preserve">Kysely: Titan.  Selvennys: Tarkoitatko Titania, Saturnuksen kuuta?</w:t>
      </w:r>
    </w:p>
    <w:p>
      <w:r>
        <w:rPr>
          <w:b/>
        </w:rPr>
        <w:t xml:space="preserve">Tulos</w:t>
      </w:r>
    </w:p>
    <w:p>
      <w:r>
        <w:t xml:space="preserve">Kyllä</w:t>
      </w:r>
    </w:p>
    <w:p>
      <w:r>
        <w:rPr>
          <w:b/>
        </w:rPr>
        <w:t xml:space="preserve">Esimerkki 7.1004</w:t>
      </w:r>
    </w:p>
    <w:p>
      <w:r>
        <w:t xml:space="preserve">Kysely: Selvennys: Haluaisitko tietää arkadelphian terveysklubin hinnoittelun?</w:t>
      </w:r>
    </w:p>
    <w:p>
      <w:r>
        <w:rPr>
          <w:b/>
        </w:rPr>
        <w:t xml:space="preserve">Tulos</w:t>
      </w:r>
    </w:p>
    <w:p>
      <w:r>
        <w:t xml:space="preserve">Kyllä</w:t>
      </w:r>
    </w:p>
    <w:p>
      <w:r>
        <w:rPr>
          <w:b/>
        </w:rPr>
        <w:t xml:space="preserve">Esimerkki 7.1005</w:t>
      </w:r>
    </w:p>
    <w:p>
      <w:r>
        <w:t xml:space="preserve">Kysely: Kuka on mielisairauksien suojeluspyhimys?  Selvennys: Miksi olet kiinnostunut mielisairauksien suojeluspyhimyksestä?</w:t>
      </w:r>
    </w:p>
    <w:p>
      <w:r>
        <w:rPr>
          <w:b/>
        </w:rPr>
        <w:t xml:space="preserve">Tulos</w:t>
      </w:r>
    </w:p>
    <w:p>
      <w:r>
        <w:t xml:space="preserve">Kyllä</w:t>
      </w:r>
    </w:p>
    <w:p>
      <w:r>
        <w:rPr>
          <w:b/>
        </w:rPr>
        <w:t xml:space="preserve">Esimerkki 7.1006</w:t>
      </w:r>
    </w:p>
    <w:p>
      <w:r>
        <w:t xml:space="preserve">Kysely: Selvennys: Tarvitsetko 403b-laskuria?</w:t>
      </w:r>
    </w:p>
    <w:p>
      <w:r>
        <w:rPr>
          <w:b/>
        </w:rPr>
        <w:t xml:space="preserve">Tulos</w:t>
      </w:r>
    </w:p>
    <w:p>
      <w:r>
        <w:t xml:space="preserve">Ei</w:t>
      </w:r>
    </w:p>
    <w:p>
      <w:r>
        <w:rPr>
          <w:b/>
        </w:rPr>
        <w:t xml:space="preserve">Esimerkki 7.1007</w:t>
      </w:r>
    </w:p>
    <w:p>
      <w:r>
        <w:t xml:space="preserve">Kysely: Kerro minulle skoottereista.  Selvennys: Haluaisitko ostaa vai vuokrata sellaisen?</w:t>
      </w:r>
    </w:p>
    <w:p>
      <w:r>
        <w:rPr>
          <w:b/>
        </w:rPr>
        <w:t xml:space="preserve">Tulos</w:t>
      </w:r>
    </w:p>
    <w:p>
      <w:r>
        <w:t xml:space="preserve">Kyllä</w:t>
      </w:r>
    </w:p>
    <w:p>
      <w:r>
        <w:rPr>
          <w:b/>
        </w:rPr>
        <w:t xml:space="preserve">Esimerkki 7.1008</w:t>
      </w:r>
    </w:p>
    <w:p>
      <w:r>
        <w:t xml:space="preserve">Kysely: Kerro minulle Bellevuesta.  Selvennys: Etsitkö ohjeita Bellevueen?</w:t>
      </w:r>
    </w:p>
    <w:p>
      <w:r>
        <w:rPr>
          <w:b/>
        </w:rPr>
        <w:t xml:space="preserve">Tulos</w:t>
      </w:r>
    </w:p>
    <w:p>
      <w:r>
        <w:t xml:space="preserve">Kyllä</w:t>
      </w:r>
    </w:p>
    <w:p>
      <w:r>
        <w:rPr>
          <w:b/>
        </w:rPr>
        <w:t xml:space="preserve">Esimerkki 7.1009</w:t>
      </w:r>
    </w:p>
    <w:p>
      <w:r>
        <w:t xml:space="preserve">Kysely: Miten voin alentaa sykettäni?  Selvennys: Haluaisitko löytää harjoituksia sykkeen alentamiseksi?</w:t>
      </w:r>
    </w:p>
    <w:p>
      <w:r>
        <w:rPr>
          <w:b/>
        </w:rPr>
        <w:t xml:space="preserve">Tulos</w:t>
      </w:r>
    </w:p>
    <w:p>
      <w:r>
        <w:t xml:space="preserve">Kyllä</w:t>
      </w:r>
    </w:p>
    <w:p>
      <w:r>
        <w:rPr>
          <w:b/>
        </w:rPr>
        <w:t xml:space="preserve">Esimerkki 7.1010</w:t>
      </w:r>
    </w:p>
    <w:p>
      <w:r>
        <w:t xml:space="preserve">Kysely: Selvennys: Haluatko tietää, onko nykyisiä kansalaisoikeusliikkeitä?</w:t>
      </w:r>
    </w:p>
    <w:p>
      <w:r>
        <w:rPr>
          <w:b/>
        </w:rPr>
        <w:t xml:space="preserve">Tulos</w:t>
      </w:r>
    </w:p>
    <w:p>
      <w:r>
        <w:t xml:space="preserve">Kyllä</w:t>
      </w:r>
    </w:p>
    <w:p>
      <w:r>
        <w:rPr>
          <w:b/>
        </w:rPr>
        <w:t xml:space="preserve">Esimerkki 7.1011</w:t>
      </w:r>
    </w:p>
    <w:p>
      <w:r>
        <w:t xml:space="preserve">Kysely: Kysymys: TV tietokoneella Selvennys: Haluatko tietää, mitä se on?</w:t>
      </w:r>
    </w:p>
    <w:p>
      <w:r>
        <w:rPr>
          <w:b/>
        </w:rPr>
        <w:t xml:space="preserve">Tulos</w:t>
      </w:r>
    </w:p>
    <w:p>
      <w:r>
        <w:t xml:space="preserve">Ei</w:t>
      </w:r>
    </w:p>
    <w:p>
      <w:r>
        <w:rPr>
          <w:b/>
        </w:rPr>
        <w:t xml:space="preserve">Esimerkki 7.1012</w:t>
      </w:r>
    </w:p>
    <w:p>
      <w:r>
        <w:t xml:space="preserve">Kysely: Kerro minulle tietoja Volvosta.  Selvennys: Mietitkö, missä disneylandin hotellit sijaitsevat?</w:t>
      </w:r>
    </w:p>
    <w:p>
      <w:r>
        <w:rPr>
          <w:b/>
        </w:rPr>
        <w:t xml:space="preserve">Tulos</w:t>
      </w:r>
    </w:p>
    <w:p>
      <w:r>
        <w:t xml:space="preserve">Ei</w:t>
      </w:r>
    </w:p>
    <w:p>
      <w:r>
        <w:rPr>
          <w:b/>
        </w:rPr>
        <w:t xml:space="preserve">Esimerkki 7.1013</w:t>
      </w:r>
    </w:p>
    <w:p>
      <w:r>
        <w:t xml:space="preserve">Kysely: Selvitys: Oletko kiinnostunut selvittämään indeksoidun ja muuttuvan annuiteetin eron?</w:t>
      </w:r>
    </w:p>
    <w:p>
      <w:r>
        <w:rPr>
          <w:b/>
        </w:rPr>
        <w:t xml:space="preserve">Tulos</w:t>
      </w:r>
    </w:p>
    <w:p>
      <w:r>
        <w:t xml:space="preserve">Kyllä</w:t>
      </w:r>
    </w:p>
    <w:p>
      <w:r>
        <w:rPr>
          <w:b/>
        </w:rPr>
        <w:t xml:space="preserve">Esimerkki 7.1014</w:t>
      </w:r>
    </w:p>
    <w:p>
      <w:r>
        <w:t xml:space="preserve">Kysely: Phoenixin yliopistosta: Tarvitsen tietoa Phoenixin yliopistosta.  Selvennys: Haluatko ohjeet Portervilleen?</w:t>
      </w:r>
    </w:p>
    <w:p>
      <w:r>
        <w:rPr>
          <w:b/>
        </w:rPr>
        <w:t xml:space="preserve">Tulos</w:t>
      </w:r>
    </w:p>
    <w:p>
      <w:r>
        <w:t xml:space="preserve">Ei</w:t>
      </w:r>
    </w:p>
    <w:p>
      <w:r>
        <w:rPr>
          <w:b/>
        </w:rPr>
        <w:t xml:space="preserve">Esimerkki 7.1015</w:t>
      </w:r>
    </w:p>
    <w:p>
      <w:r>
        <w:t xml:space="preserve">Kysely: American Military University: Kerro minulle amerikkalaisesta sotilasyliopistosta.  Täsmennys: Etsitkö jotain tiettyä tietoa liittyen beach volleyyn?</w:t>
      </w:r>
    </w:p>
    <w:p>
      <w:r>
        <w:rPr>
          <w:b/>
        </w:rPr>
        <w:t xml:space="preserve">Tulos</w:t>
      </w:r>
    </w:p>
    <w:p>
      <w:r>
        <w:t xml:space="preserve">Ei</w:t>
      </w:r>
    </w:p>
    <w:p>
      <w:r>
        <w:rPr>
          <w:b/>
        </w:rPr>
        <w:t xml:space="preserve">Esimerkki 7.1016</w:t>
      </w:r>
    </w:p>
    <w:p>
      <w:r>
        <w:t xml:space="preserve">Kysely: Kertokaa lisää Indianan valtion messualueista.  Täsmennys: Haluaisitko tietää, missä indiana state fairgrounds on kartalla?</w:t>
      </w:r>
    </w:p>
    <w:p>
      <w:r>
        <w:rPr>
          <w:b/>
        </w:rPr>
        <w:t xml:space="preserve">Tulos</w:t>
      </w:r>
    </w:p>
    <w:p>
      <w:r>
        <w:t xml:space="preserve">Kyllä</w:t>
      </w:r>
    </w:p>
    <w:p>
      <w:r>
        <w:rPr>
          <w:b/>
        </w:rPr>
        <w:t xml:space="preserve">Esimerkki 7.1017</w:t>
      </w:r>
    </w:p>
    <w:p>
      <w:r>
        <w:t xml:space="preserve">Kysely: Selvennys: Etsitkö arvosteluja gps-sovelluksista: Mitä voin tehdä sherwoodin aluekirjastossa?</w:t>
      </w:r>
    </w:p>
    <w:p>
      <w:r>
        <w:rPr>
          <w:b/>
        </w:rPr>
        <w:t xml:space="preserve">Tulos</w:t>
      </w:r>
    </w:p>
    <w:p>
      <w:r>
        <w:t xml:space="preserve">Ei</w:t>
      </w:r>
    </w:p>
    <w:p>
      <w:r>
        <w:rPr>
          <w:b/>
        </w:rPr>
        <w:t xml:space="preserve">Esimerkki 7.1018</w:t>
      </w:r>
    </w:p>
    <w:p>
      <w:r>
        <w:t xml:space="preserve">Kysely: Selvennys: Haluaisitko tietoa lentopalloammattilaisten liitosta?</w:t>
      </w:r>
    </w:p>
    <w:p>
      <w:r>
        <w:rPr>
          <w:b/>
        </w:rPr>
        <w:t xml:space="preserve">Tulos</w:t>
      </w:r>
    </w:p>
    <w:p>
      <w:r>
        <w:t xml:space="preserve">Ei</w:t>
      </w:r>
    </w:p>
    <w:p>
      <w:r>
        <w:rPr>
          <w:b/>
        </w:rPr>
        <w:t xml:space="preserve">Esimerkki 7.1019</w:t>
      </w:r>
    </w:p>
    <w:p>
      <w:r>
        <w:t xml:space="preserve">Kysely: Selvitys: Haluatko ottaa yhteyttä asianajajaan mahdollisesta dnr:stä?</w:t>
      </w:r>
    </w:p>
    <w:p>
      <w:r>
        <w:rPr>
          <w:b/>
        </w:rPr>
        <w:t xml:space="preserve">Tulos</w:t>
      </w:r>
    </w:p>
    <w:p>
      <w:r>
        <w:t xml:space="preserve">Kyllä</w:t>
      </w:r>
    </w:p>
    <w:p>
      <w:r>
        <w:rPr>
          <w:b/>
        </w:rPr>
        <w:t xml:space="preserve">Esimerkki 7.1020</w:t>
      </w:r>
    </w:p>
    <w:p>
      <w:r>
        <w:t xml:space="preserve">Kysely: Selvitys: Haluatko tietää sairaudet, joiden oireena on kurkkukipu?</w:t>
      </w:r>
    </w:p>
    <w:p>
      <w:r>
        <w:rPr>
          <w:b/>
        </w:rPr>
        <w:t xml:space="preserve">Tulos</w:t>
      </w:r>
    </w:p>
    <w:p>
      <w:r>
        <w:t xml:space="preserve">Ei</w:t>
      </w:r>
    </w:p>
    <w:p>
      <w:r>
        <w:rPr>
          <w:b/>
        </w:rPr>
        <w:t xml:space="preserve">Esimerkki 7.1021</w:t>
      </w:r>
    </w:p>
    <w:p>
      <w:r>
        <w:t xml:space="preserve">Kysely: Selvennys: Mietitkö pampered chef -kilpailijoita: Kerro minulle pampered chefistä.</w:t>
      </w:r>
    </w:p>
    <w:p>
      <w:r>
        <w:rPr>
          <w:b/>
        </w:rPr>
        <w:t xml:space="preserve">Tulos</w:t>
      </w:r>
    </w:p>
    <w:p>
      <w:r>
        <w:t xml:space="preserve">Kyllä</w:t>
      </w:r>
    </w:p>
    <w:p>
      <w:r>
        <w:rPr>
          <w:b/>
        </w:rPr>
        <w:t xml:space="preserve">Esimerkki 7.1022</w:t>
      </w:r>
    </w:p>
    <w:p>
      <w:r>
        <w:t xml:space="preserve">Kysely: Selvitys: Mistä Atari-tietokonejärjestelmästä haluaisit tietää?</w:t>
      </w:r>
    </w:p>
    <w:p>
      <w:r>
        <w:rPr>
          <w:b/>
        </w:rPr>
        <w:t xml:space="preserve">Tulos</w:t>
      </w:r>
    </w:p>
    <w:p>
      <w:r>
        <w:t xml:space="preserve">Kyllä</w:t>
      </w:r>
    </w:p>
    <w:p>
      <w:r>
        <w:rPr>
          <w:b/>
        </w:rPr>
        <w:t xml:space="preserve">Esimerkki 7.1023</w:t>
      </w:r>
    </w:p>
    <w:p>
      <w:r>
        <w:t xml:space="preserve">Kysely: Kerro minulle tietoa kurkkukivusta.  Täsmennys: Etsitkö sitä, mitä ne tuottavat eniten</w:t>
      </w:r>
    </w:p>
    <w:p>
      <w:r>
        <w:rPr>
          <w:b/>
        </w:rPr>
        <w:t xml:space="preserve">Tulos</w:t>
      </w:r>
    </w:p>
    <w:p>
      <w:r>
        <w:t xml:space="preserve">Ei</w:t>
      </w:r>
    </w:p>
    <w:p>
      <w:r>
        <w:rPr>
          <w:b/>
        </w:rPr>
        <w:t xml:space="preserve">Esimerkki 7.1024</w:t>
      </w:r>
    </w:p>
    <w:p>
      <w:r>
        <w:t xml:space="preserve">Kysely: Kerro minulle kivi- ja jalokivinäyttelyistä Täsmennys: Haluatko luettelon yrityksistä, jotka palkkaavat tällä hetkellä avustajia?</w:t>
      </w:r>
    </w:p>
    <w:p>
      <w:r>
        <w:rPr>
          <w:b/>
        </w:rPr>
        <w:t xml:space="preserve">Tulos</w:t>
      </w:r>
    </w:p>
    <w:p>
      <w:r>
        <w:t xml:space="preserve">Ei</w:t>
      </w:r>
    </w:p>
    <w:p>
      <w:r>
        <w:rPr>
          <w:b/>
        </w:rPr>
        <w:t xml:space="preserve">Esimerkki 7.1025</w:t>
      </w:r>
    </w:p>
    <w:p>
      <w:r>
        <w:t xml:space="preserve">Kysely: Miten voin alentaa sykettäni?  Täsmennys: Etsitkö lentoja Vanuatuun?</w:t>
      </w:r>
    </w:p>
    <w:p>
      <w:r>
        <w:rPr>
          <w:b/>
        </w:rPr>
        <w:t xml:space="preserve">Tulos</w:t>
      </w:r>
    </w:p>
    <w:p>
      <w:r>
        <w:t xml:space="preserve">Ei</w:t>
      </w:r>
    </w:p>
    <w:p>
      <w:r>
        <w:rPr>
          <w:b/>
        </w:rPr>
        <w:t xml:space="preserve">Esimerkki 7.1026</w:t>
      </w:r>
    </w:p>
    <w:p>
      <w:r>
        <w:t xml:space="preserve">Kysely: Selvitys: Tarvitsetko tietoa siitä, kuka on Jax Chemical Companyn toimitusjohtaja?</w:t>
      </w:r>
    </w:p>
    <w:p>
      <w:r>
        <w:rPr>
          <w:b/>
        </w:rPr>
        <w:t xml:space="preserve">Tulos</w:t>
      </w:r>
    </w:p>
    <w:p>
      <w:r>
        <w:t xml:space="preserve">Kyllä</w:t>
      </w:r>
    </w:p>
    <w:p>
      <w:r>
        <w:rPr>
          <w:b/>
        </w:rPr>
        <w:t xml:space="preserve">Esimerkki 7.1027</w:t>
      </w:r>
    </w:p>
    <w:p>
      <w:r>
        <w:t xml:space="preserve">Kysely: Barbadoksesta.  Selvennys: Tiedätkö mitään laista?</w:t>
      </w:r>
    </w:p>
    <w:p>
      <w:r>
        <w:rPr>
          <w:b/>
        </w:rPr>
        <w:t xml:space="preserve">Tulos</w:t>
      </w:r>
    </w:p>
    <w:p>
      <w:r>
        <w:t xml:space="preserve">Ei</w:t>
      </w:r>
    </w:p>
    <w:p>
      <w:r>
        <w:rPr>
          <w:b/>
        </w:rPr>
        <w:t xml:space="preserve">Esimerkki 7.1028</w:t>
      </w:r>
    </w:p>
    <w:p>
      <w:r>
        <w:t xml:space="preserve">Kysely: Miten voin alentaa sykettäni?  Selvennys: Haluaisitko tietää eri tyyppisiä sitä</w:t>
      </w:r>
    </w:p>
    <w:p>
      <w:r>
        <w:rPr>
          <w:b/>
        </w:rPr>
        <w:t xml:space="preserve">Tulos</w:t>
      </w:r>
    </w:p>
    <w:p>
      <w:r>
        <w:t xml:space="preserve">Ei</w:t>
      </w:r>
    </w:p>
    <w:p>
      <w:r>
        <w:rPr>
          <w:b/>
        </w:rPr>
        <w:t xml:space="preserve">Esimerkki 7.1029</w:t>
      </w:r>
    </w:p>
    <w:p>
      <w:r>
        <w:t xml:space="preserve">Kysely: Selvennys: Etsitkö tekemistä kyseisen alueen ympärillä?</w:t>
      </w:r>
    </w:p>
    <w:p>
      <w:r>
        <w:rPr>
          <w:b/>
        </w:rPr>
        <w:t xml:space="preserve">Tulos</w:t>
      </w:r>
    </w:p>
    <w:p>
      <w:r>
        <w:t xml:space="preserve">Kyllä</w:t>
      </w:r>
    </w:p>
    <w:p>
      <w:r>
        <w:rPr>
          <w:b/>
        </w:rPr>
        <w:t xml:space="preserve">Esimerkki 7.1030</w:t>
      </w:r>
    </w:p>
    <w:p>
      <w:r>
        <w:t xml:space="preserve">Kysely: Kerro minulle kivi- ja jalokivinäyttelyistä Selvennys: Oletko utelias kivi- ja jalokivinäyttelyistä?</w:t>
      </w:r>
    </w:p>
    <w:p>
      <w:r>
        <w:rPr>
          <w:b/>
        </w:rPr>
        <w:t xml:space="preserve">Tulos</w:t>
      </w:r>
    </w:p>
    <w:p>
      <w:r>
        <w:t xml:space="preserve">Kyllä</w:t>
      </w:r>
    </w:p>
    <w:p>
      <w:r>
        <w:rPr>
          <w:b/>
        </w:rPr>
        <w:t xml:space="preserve">Esimerkki 7.1031</w:t>
      </w:r>
    </w:p>
    <w:p>
      <w:r>
        <w:t xml:space="preserve">Kysely: Selvennys: Oletko kiinnostunut jostain tietystä näkökulmasta Yellowstonen kansallispuiston maankohoamisesta?</w:t>
      </w:r>
    </w:p>
    <w:p>
      <w:r>
        <w:rPr>
          <w:b/>
        </w:rPr>
        <w:t xml:space="preserve">Tulos</w:t>
      </w:r>
    </w:p>
    <w:p>
      <w:r>
        <w:t xml:space="preserve">Kyllä</w:t>
      </w:r>
    </w:p>
    <w:p>
      <w:r>
        <w:rPr>
          <w:b/>
        </w:rPr>
        <w:t xml:space="preserve">Esimerkki 7.1032</w:t>
      </w:r>
    </w:p>
    <w:p>
      <w:r>
        <w:t xml:space="preserve">Kysely: Kertokaa minulle tietoa kurkkukivusta.  Täsmennys: Haluatko tietää lihan grillaamisesta?</w:t>
      </w:r>
    </w:p>
    <w:p>
      <w:r>
        <w:rPr>
          <w:b/>
        </w:rPr>
        <w:t xml:space="preserve">Tulos</w:t>
      </w:r>
    </w:p>
    <w:p>
      <w:r>
        <w:t xml:space="preserve">Ei</w:t>
      </w:r>
    </w:p>
    <w:p>
      <w:r>
        <w:rPr>
          <w:b/>
        </w:rPr>
        <w:t xml:space="preserve">Esimerkki 7.1033</w:t>
      </w:r>
    </w:p>
    <w:p>
      <w:r>
        <w:t xml:space="preserve">Kysely: Bowflex Power Pro.  Selvennys: Haluaisitko tietää, kuka myy tätä tuotetta?</w:t>
      </w:r>
    </w:p>
    <w:p>
      <w:r>
        <w:rPr>
          <w:b/>
        </w:rPr>
        <w:t xml:space="preserve">Tulos</w:t>
      </w:r>
    </w:p>
    <w:p>
      <w:r>
        <w:t xml:space="preserve">Ei</w:t>
      </w:r>
    </w:p>
    <w:p>
      <w:r>
        <w:rPr>
          <w:b/>
        </w:rPr>
        <w:t xml:space="preserve">Esimerkki 7.1034</w:t>
      </w:r>
    </w:p>
    <w:p>
      <w:r>
        <w:t xml:space="preserve">Kysely: Kysymys: Haluan oppia kalliotaiteesta.  Selvennys: Tarkoitatko musiikin lajia.</w:t>
      </w:r>
    </w:p>
    <w:p>
      <w:r>
        <w:rPr>
          <w:b/>
        </w:rPr>
        <w:t xml:space="preserve">Tulos</w:t>
      </w:r>
    </w:p>
    <w:p>
      <w:r>
        <w:t xml:space="preserve">Kyllä</w:t>
      </w:r>
    </w:p>
    <w:p>
      <w:r>
        <w:rPr>
          <w:b/>
        </w:rPr>
        <w:t xml:space="preserve">Esimerkki 7.1035</w:t>
      </w:r>
    </w:p>
    <w:p>
      <w:r>
        <w:t xml:space="preserve">Tiedustelu: viikunat Selvennys: etsitkö kukkivaa murattia?</w:t>
      </w:r>
    </w:p>
    <w:p>
      <w:r>
        <w:rPr>
          <w:b/>
        </w:rPr>
        <w:t xml:space="preserve">Tulos</w:t>
      </w:r>
    </w:p>
    <w:p>
      <w:r>
        <w:t xml:space="preserve">Ei</w:t>
      </w:r>
    </w:p>
    <w:p>
      <w:r>
        <w:rPr>
          <w:b/>
        </w:rPr>
        <w:t xml:space="preserve">Esimerkki 7.1036</w:t>
      </w:r>
    </w:p>
    <w:p>
      <w:r>
        <w:t xml:space="preserve">Kysely: Afganistanista.  Täsmennys: Haluatko tietää tietyn kaupungin sään Afganistanissa?</w:t>
      </w:r>
    </w:p>
    <w:p>
      <w:r>
        <w:rPr>
          <w:b/>
        </w:rPr>
        <w:t xml:space="preserve">Tulos</w:t>
      </w:r>
    </w:p>
    <w:p>
      <w:r>
        <w:t xml:space="preserve">Kyllä</w:t>
      </w:r>
    </w:p>
    <w:p>
      <w:r>
        <w:rPr>
          <w:b/>
        </w:rPr>
        <w:t xml:space="preserve">Esimerkki 7.1037</w:t>
      </w:r>
    </w:p>
    <w:p>
      <w:r>
        <w:t xml:space="preserve">Kysely: Kertokaa minulle Sonoman piirikunnan sairaanhoitopalveluista: Kertokaa minulle Sonoman piirikunnan sairaanhoitopalveluista.  Täsmennys: Oletko käynyt Poconosissa aiemmin?</w:t>
      </w:r>
    </w:p>
    <w:p>
      <w:r>
        <w:rPr>
          <w:b/>
        </w:rPr>
        <w:t xml:space="preserve">Tulos</w:t>
      </w:r>
    </w:p>
    <w:p>
      <w:r>
        <w:t xml:space="preserve">Ei</w:t>
      </w:r>
    </w:p>
    <w:p>
      <w:r>
        <w:rPr>
          <w:b/>
        </w:rPr>
        <w:t xml:space="preserve">Esimerkki 7.1038</w:t>
      </w:r>
    </w:p>
    <w:p>
      <w:r>
        <w:t xml:space="preserve">Kysely: Kerro minulle matkapuhelimista.  Täsmennys: Minkä merkkisistä matkapuhelimista olet kiinnostunut?</w:t>
      </w:r>
    </w:p>
    <w:p>
      <w:r>
        <w:rPr>
          <w:b/>
        </w:rPr>
        <w:t xml:space="preserve">Tulos</w:t>
      </w:r>
    </w:p>
    <w:p>
      <w:r>
        <w:t xml:space="preserve">Kyllä</w:t>
      </w:r>
    </w:p>
    <w:p>
      <w:r>
        <w:rPr>
          <w:b/>
        </w:rPr>
        <w:t xml:space="preserve">Esimerkki 7.1039</w:t>
      </w:r>
    </w:p>
    <w:p>
      <w:r>
        <w:t xml:space="preserve">Kysely: viikunat Selvennys: oletko kiinnostunut hedelmistä vai etsitkö vaatemerkkiä, joka myy kuorintoja</w:t>
      </w:r>
    </w:p>
    <w:p>
      <w:r>
        <w:rPr>
          <w:b/>
        </w:rPr>
        <w:t xml:space="preserve">Tulos</w:t>
      </w:r>
    </w:p>
    <w:p>
      <w:r>
        <w:t xml:space="preserve">Kyllä</w:t>
      </w:r>
    </w:p>
    <w:p>
      <w:r>
        <w:rPr>
          <w:b/>
        </w:rPr>
        <w:t xml:space="preserve">Esimerkki 7.1040</w:t>
      </w:r>
    </w:p>
    <w:p>
      <w:r>
        <w:t xml:space="preserve">Kysely: Selvennys: Haluatko tietää, mitä erityistarkoituksia observatoriot palvelevat?</w:t>
      </w:r>
    </w:p>
    <w:p>
      <w:r>
        <w:rPr>
          <w:b/>
        </w:rPr>
        <w:t xml:space="preserve">Tulos</w:t>
      </w:r>
    </w:p>
    <w:p>
      <w:r>
        <w:t xml:space="preserve">Kyllä</w:t>
      </w:r>
    </w:p>
    <w:p>
      <w:r>
        <w:rPr>
          <w:b/>
        </w:rPr>
        <w:t xml:space="preserve">Esimerkki 7.1041</w:t>
      </w:r>
    </w:p>
    <w:p>
      <w:r>
        <w:t xml:space="preserve">Kysely: Kerro minulle tietoa kurkkukivusta.  Täsmennys: Etsitkö luetteloa kaikista presidenteistämme?</w:t>
      </w:r>
    </w:p>
    <w:p>
      <w:r>
        <w:rPr>
          <w:b/>
        </w:rPr>
        <w:t xml:space="preserve">Tulos</w:t>
      </w:r>
    </w:p>
    <w:p>
      <w:r>
        <w:t xml:space="preserve">Ei</w:t>
      </w:r>
    </w:p>
    <w:p>
      <w:r>
        <w:rPr>
          <w:b/>
        </w:rPr>
        <w:t xml:space="preserve">Esimerkki 7.1042</w:t>
      </w:r>
    </w:p>
    <w:p>
      <w:r>
        <w:t xml:space="preserve">Kysely: Clarification: which department are you interested in mayo clinic jacksonville fl</w:t>
      </w:r>
    </w:p>
    <w:p>
      <w:r>
        <w:rPr>
          <w:b/>
        </w:rPr>
        <w:t xml:space="preserve">Tulos</w:t>
      </w:r>
    </w:p>
    <w:p>
      <w:r>
        <w:t xml:space="preserve">Ei</w:t>
      </w:r>
    </w:p>
    <w:p>
      <w:r>
        <w:rPr>
          <w:b/>
        </w:rPr>
        <w:t xml:space="preserve">Esimerkki 7.1043</w:t>
      </w:r>
    </w:p>
    <w:p>
      <w:r>
        <w:t xml:space="preserve">Kysely: Alexian Brothers -sairaaloista.  Selvennys: Tarvitsetko osoitteen?</w:t>
      </w:r>
    </w:p>
    <w:p>
      <w:r>
        <w:rPr>
          <w:b/>
        </w:rPr>
        <w:t xml:space="preserve">Tulos</w:t>
      </w:r>
    </w:p>
    <w:p>
      <w:r>
        <w:t xml:space="preserve">Kyllä</w:t>
      </w:r>
    </w:p>
    <w:p>
      <w:r>
        <w:rPr>
          <w:b/>
        </w:rPr>
        <w:t xml:space="preserve">Esimerkki 7.1044</w:t>
      </w:r>
    </w:p>
    <w:p>
      <w:r>
        <w:t xml:space="preserve">Kysely: Selvennys: Etsitkö menetelmiä, miten korjata vuotoja pvc-putkessa?</w:t>
      </w:r>
    </w:p>
    <w:p>
      <w:r>
        <w:rPr>
          <w:b/>
        </w:rPr>
        <w:t xml:space="preserve">Tulos</w:t>
      </w:r>
    </w:p>
    <w:p>
      <w:r>
        <w:t xml:space="preserve">Ei</w:t>
      </w:r>
    </w:p>
    <w:p>
      <w:r>
        <w:rPr>
          <w:b/>
        </w:rPr>
        <w:t xml:space="preserve">Esimerkki 7.1045</w:t>
      </w:r>
    </w:p>
    <w:p>
      <w:r>
        <w:t xml:space="preserve">Kysely: Kysymys: Haluan oppia kalliotaiteesta.  Selvennys: Haluatko koristella kalliotaiteella?</w:t>
      </w:r>
    </w:p>
    <w:p>
      <w:r>
        <w:rPr>
          <w:b/>
        </w:rPr>
        <w:t xml:space="preserve">Tulos</w:t>
      </w:r>
    </w:p>
    <w:p>
      <w:r>
        <w:t xml:space="preserve">Kyllä</w:t>
      </w:r>
    </w:p>
    <w:p>
      <w:r>
        <w:rPr>
          <w:b/>
        </w:rPr>
        <w:t xml:space="preserve">Esimerkki 7.1046</w:t>
      </w:r>
    </w:p>
    <w:p>
      <w:r>
        <w:t xml:space="preserve">Kysely: Kertokaa minulle varjostavista viiniköynnöksistä.  Selvennys: Haluatko knwo viiniköynnökset varjoon</w:t>
      </w:r>
    </w:p>
    <w:p>
      <w:r>
        <w:rPr>
          <w:b/>
        </w:rPr>
        <w:t xml:space="preserve">Tulos</w:t>
      </w:r>
    </w:p>
    <w:p>
      <w:r>
        <w:t xml:space="preserve">Kyllä</w:t>
      </w:r>
    </w:p>
    <w:p>
      <w:r>
        <w:rPr>
          <w:b/>
        </w:rPr>
        <w:t xml:space="preserve">Esimerkki 7.1047</w:t>
      </w:r>
    </w:p>
    <w:p>
      <w:r>
        <w:t xml:space="preserve">Kysely: Discovery Channel Store Selvennys: Etsitkö deadliest catch -tuotetta?</w:t>
      </w:r>
    </w:p>
    <w:p>
      <w:r>
        <w:rPr>
          <w:b/>
        </w:rPr>
        <w:t xml:space="preserve">Tulos</w:t>
      </w:r>
    </w:p>
    <w:p>
      <w:r>
        <w:t xml:space="preserve">Kyllä</w:t>
      </w:r>
    </w:p>
    <w:p>
      <w:r>
        <w:rPr>
          <w:b/>
        </w:rPr>
        <w:t xml:space="preserve">Esimerkki 7.1048</w:t>
      </w:r>
    </w:p>
    <w:p>
      <w:r>
        <w:t xml:space="preserve">Kysely: Selvennys: miltä ajanjaksolta etsit uutisointia?</w:t>
      </w:r>
    </w:p>
    <w:p>
      <w:r>
        <w:rPr>
          <w:b/>
        </w:rPr>
        <w:t xml:space="preserve">Tulos</w:t>
      </w:r>
    </w:p>
    <w:p>
      <w:r>
        <w:t xml:space="preserve">Kyllä</w:t>
      </w:r>
    </w:p>
    <w:p>
      <w:r>
        <w:rPr>
          <w:b/>
        </w:rPr>
        <w:t xml:space="preserve">Esimerkki 7.1049</w:t>
      </w:r>
    </w:p>
    <w:p>
      <w:r>
        <w:t xml:space="preserve">Kysymys: Miten palkata diskojockey Selvennys: Etsitkö lääkkeitä kurkkukivun hoitoon?</w:t>
      </w:r>
    </w:p>
    <w:p>
      <w:r>
        <w:rPr>
          <w:b/>
        </w:rPr>
        <w:t xml:space="preserve">Tulos</w:t>
      </w:r>
    </w:p>
    <w:p>
      <w:r>
        <w:t xml:space="preserve">Ei</w:t>
      </w:r>
    </w:p>
    <w:p>
      <w:r>
        <w:rPr>
          <w:b/>
        </w:rPr>
        <w:t xml:space="preserve">Esimerkki 7.1050</w:t>
      </w:r>
    </w:p>
    <w:p>
      <w:r>
        <w:t xml:space="preserve">Kysely: Kysy: Etsi tietoa korotetuista puutarhoista.  Täsmennys: Tarvitsetko tietoa tarvittavista materiaaleista?</w:t>
      </w:r>
    </w:p>
    <w:p>
      <w:r>
        <w:rPr>
          <w:b/>
        </w:rPr>
        <w:t xml:space="preserve">Tulos</w:t>
      </w:r>
    </w:p>
    <w:p>
      <w:r>
        <w:t xml:space="preserve">Kyllä</w:t>
      </w:r>
    </w:p>
    <w:p>
      <w:r>
        <w:rPr>
          <w:b/>
        </w:rPr>
        <w:t xml:space="preserve">Esimerkki 7.1051</w:t>
      </w:r>
    </w:p>
    <w:p>
      <w:r>
        <w:t xml:space="preserve">Kysely: Barbadoksesta.  Täsmennys: Etsitkö tiettyä traktorimallia?</w:t>
      </w:r>
    </w:p>
    <w:p>
      <w:r>
        <w:rPr>
          <w:b/>
        </w:rPr>
        <w:t xml:space="preserve">Tulos</w:t>
      </w:r>
    </w:p>
    <w:p>
      <w:r>
        <w:t xml:space="preserve">Ei</w:t>
      </w:r>
    </w:p>
    <w:p>
      <w:r>
        <w:rPr>
          <w:b/>
        </w:rPr>
        <w:t xml:space="preserve">Esimerkki 7.1052</w:t>
      </w:r>
    </w:p>
    <w:p>
      <w:r>
        <w:t xml:space="preserve">Kysely: Kerro lisää Indianan valtion messualueista.  Täsmennys: Haluatko tietää maan, jossa riisi luotiin</w:t>
      </w:r>
    </w:p>
    <w:p>
      <w:r>
        <w:rPr>
          <w:b/>
        </w:rPr>
        <w:t xml:space="preserve">Tulos</w:t>
      </w:r>
    </w:p>
    <w:p>
      <w:r>
        <w:t xml:space="preserve">Ei</w:t>
      </w:r>
    </w:p>
    <w:p>
      <w:r>
        <w:rPr>
          <w:b/>
        </w:rPr>
        <w:t xml:space="preserve">Esimerkki 7.1053</w:t>
      </w:r>
    </w:p>
    <w:p>
      <w:r>
        <w:t xml:space="preserve">Kysely: Selvennys: Oletko kiinnostunut koiranpennusta?</w:t>
      </w:r>
    </w:p>
    <w:p>
      <w:r>
        <w:rPr>
          <w:b/>
        </w:rPr>
        <w:t xml:space="preserve">Tulos</w:t>
      </w:r>
    </w:p>
    <w:p>
      <w:r>
        <w:t xml:space="preserve">Ei</w:t>
      </w:r>
    </w:p>
    <w:p>
      <w:r>
        <w:rPr>
          <w:b/>
        </w:rPr>
        <w:t xml:space="preserve">Esimerkki 7.1054</w:t>
      </w:r>
    </w:p>
    <w:p>
      <w:r>
        <w:t xml:space="preserve">Kysely: Kerro lisää Indianan valtion messualueista.  Täsmennys: Haluatko ostaa lippuja tiettyyn tapahtumaan siellä?</w:t>
      </w:r>
    </w:p>
    <w:p>
      <w:r>
        <w:rPr>
          <w:b/>
        </w:rPr>
        <w:t xml:space="preserve">Tulos</w:t>
      </w:r>
    </w:p>
    <w:p>
      <w:r>
        <w:t xml:space="preserve">Kyllä</w:t>
      </w:r>
    </w:p>
    <w:p>
      <w:r>
        <w:rPr>
          <w:b/>
        </w:rPr>
        <w:t xml:space="preserve">Esimerkki 7.1055</w:t>
      </w:r>
    </w:p>
    <w:p>
      <w:r>
        <w:t xml:space="preserve">Kysely: Selvennys: haluaisitko lukea arkansasilaisista korkeakouluista?</w:t>
      </w:r>
    </w:p>
    <w:p>
      <w:r>
        <w:rPr>
          <w:b/>
        </w:rPr>
        <w:t xml:space="preserve">Tulos</w:t>
      </w:r>
    </w:p>
    <w:p>
      <w:r>
        <w:t xml:space="preserve">Kyllä</w:t>
      </w:r>
    </w:p>
    <w:p>
      <w:r>
        <w:rPr>
          <w:b/>
        </w:rPr>
        <w:t xml:space="preserve">Esimerkki 7.1056</w:t>
      </w:r>
    </w:p>
    <w:p>
      <w:r>
        <w:t xml:space="preserve">Kysely: Selvitys: Millaisia näppäimistöarvosteluja etsit?</w:t>
      </w:r>
    </w:p>
    <w:p>
      <w:r>
        <w:rPr>
          <w:b/>
        </w:rPr>
        <w:t xml:space="preserve">Tulos</w:t>
      </w:r>
    </w:p>
    <w:p>
      <w:r>
        <w:t xml:space="preserve">Ei</w:t>
      </w:r>
    </w:p>
    <w:p>
      <w:r>
        <w:rPr>
          <w:b/>
        </w:rPr>
        <w:t xml:space="preserve">Esimerkki 7.1057</w:t>
      </w:r>
    </w:p>
    <w:p>
      <w:r>
        <w:t xml:space="preserve">Kysely: Owen Bresteristä.  Täsmennys: Oletko kiinnostunut oppimaan lisää Ralph Owen Bresteristä?</w:t>
      </w:r>
    </w:p>
    <w:p>
      <w:r>
        <w:rPr>
          <w:b/>
        </w:rPr>
        <w:t xml:space="preserve">Tulos</w:t>
      </w:r>
    </w:p>
    <w:p>
      <w:r>
        <w:t xml:space="preserve">Kyllä</w:t>
      </w:r>
    </w:p>
    <w:p>
      <w:r>
        <w:rPr>
          <w:b/>
        </w:rPr>
        <w:t xml:space="preserve">Esimerkki 7.1058</w:t>
      </w:r>
    </w:p>
    <w:p>
      <w:r>
        <w:t xml:space="preserve">Kysely: Selvennys: Etsitkö lisätietoja Iowan ruokakuponkeista?</w:t>
      </w:r>
    </w:p>
    <w:p>
      <w:r>
        <w:rPr>
          <w:b/>
        </w:rPr>
        <w:t xml:space="preserve">Tulos</w:t>
      </w:r>
    </w:p>
    <w:p>
      <w:r>
        <w:t xml:space="preserve">Kyllä</w:t>
      </w:r>
    </w:p>
    <w:p>
      <w:r>
        <w:rPr>
          <w:b/>
        </w:rPr>
        <w:t xml:space="preserve">Esimerkki 7.1059</w:t>
      </w:r>
    </w:p>
    <w:p>
      <w:r>
        <w:t xml:space="preserve">Kysely: kartta Selvennys: oletko kiinnostunut tietämään enemmän tietokonemadosta?</w:t>
      </w:r>
    </w:p>
    <w:p>
      <w:r>
        <w:rPr>
          <w:b/>
        </w:rPr>
        <w:t xml:space="preserve">Tulos</w:t>
      </w:r>
    </w:p>
    <w:p>
      <w:r>
        <w:t xml:space="preserve">Ei</w:t>
      </w:r>
    </w:p>
    <w:p>
      <w:r>
        <w:rPr>
          <w:b/>
        </w:rPr>
        <w:t xml:space="preserve">Esimerkki 7.1060</w:t>
      </w:r>
    </w:p>
    <w:p>
      <w:r>
        <w:t xml:space="preserve">Kysely: Kysymys: Mitkä ovat asbestin erityiset vaarat?  Selvennys: Haluatteko kopion luottotietoistanne?</w:t>
      </w:r>
    </w:p>
    <w:p>
      <w:r>
        <w:rPr>
          <w:b/>
        </w:rPr>
        <w:t xml:space="preserve">Tulos</w:t>
      </w:r>
    </w:p>
    <w:p>
      <w:r>
        <w:t xml:space="preserve">Ei</w:t>
      </w:r>
    </w:p>
    <w:p>
      <w:r>
        <w:rPr>
          <w:b/>
        </w:rPr>
        <w:t xml:space="preserve">Esimerkki 7.1061</w:t>
      </w:r>
    </w:p>
    <w:p>
      <w:r>
        <w:t xml:space="preserve">Kysely: Web-suunnittelusta ja hostingista.  Selvennys: Oletko kiinnostunut maksullisista palveluista</w:t>
      </w:r>
    </w:p>
    <w:p>
      <w:r>
        <w:rPr>
          <w:b/>
        </w:rPr>
        <w:t xml:space="preserve">Tulos</w:t>
      </w:r>
    </w:p>
    <w:p>
      <w:r>
        <w:t xml:space="preserve">Kyllä</w:t>
      </w:r>
    </w:p>
    <w:p>
      <w:r>
        <w:rPr>
          <w:b/>
        </w:rPr>
        <w:t xml:space="preserve">Esimerkki 7.1062</w:t>
      </w:r>
    </w:p>
    <w:p>
      <w:r>
        <w:t xml:space="preserve">Kysely: Selvitys: Oletko kiinnostunut tornadon turvallisuudesta?</w:t>
      </w:r>
    </w:p>
    <w:p>
      <w:r>
        <w:rPr>
          <w:b/>
        </w:rPr>
        <w:t xml:space="preserve">Tulos</w:t>
      </w:r>
    </w:p>
    <w:p>
      <w:r>
        <w:t xml:space="preserve">Ei</w:t>
      </w:r>
    </w:p>
    <w:p>
      <w:r>
        <w:rPr>
          <w:b/>
        </w:rPr>
        <w:t xml:space="preserve">Esimerkki 7.1063</w:t>
      </w:r>
    </w:p>
    <w:p>
      <w:r>
        <w:t xml:space="preserve">Kysely: FL: Etsin tietoa Mayo Clinic Jacksonville FL:stä Selvennys: Etsitkö puutarhaa alueeltasi?</w:t>
      </w:r>
    </w:p>
    <w:p>
      <w:r>
        <w:rPr>
          <w:b/>
        </w:rPr>
        <w:t xml:space="preserve">Tulos</w:t>
      </w:r>
    </w:p>
    <w:p>
      <w:r>
        <w:t xml:space="preserve">Ei</w:t>
      </w:r>
    </w:p>
    <w:p>
      <w:r>
        <w:rPr>
          <w:b/>
        </w:rPr>
        <w:t xml:space="preserve">Esimerkki 7.1064</w:t>
      </w:r>
    </w:p>
    <w:p>
      <w:r>
        <w:t xml:space="preserve">Kysely: Arizonan riistasta ja kaloista.  Täsmennys: Haluatko rekisteröityä sat-kokeen suorittamista varten?</w:t>
      </w:r>
    </w:p>
    <w:p>
      <w:r>
        <w:rPr>
          <w:b/>
        </w:rPr>
        <w:t xml:space="preserve">Tulos</w:t>
      </w:r>
    </w:p>
    <w:p>
      <w:r>
        <w:t xml:space="preserve">Ei</w:t>
      </w:r>
    </w:p>
    <w:p>
      <w:r>
        <w:rPr>
          <w:b/>
        </w:rPr>
        <w:t xml:space="preserve">Esimerkki 7.1065</w:t>
      </w:r>
    </w:p>
    <w:p>
      <w:r>
        <w:t xml:space="preserve">Kysely: Rick Warrenista: Etsin tietoja Rick Warrenista.  Selvennys: Etsitkö tupakoinnin vaihtoehtoisia tuotteita.</w:t>
      </w:r>
    </w:p>
    <w:p>
      <w:r>
        <w:rPr>
          <w:b/>
        </w:rPr>
        <w:t xml:space="preserve">Tulos</w:t>
      </w:r>
    </w:p>
    <w:p>
      <w:r>
        <w:t xml:space="preserve">Ei</w:t>
      </w:r>
    </w:p>
    <w:p>
      <w:r>
        <w:rPr>
          <w:b/>
        </w:rPr>
        <w:t xml:space="preserve">Esimerkki 7.1066</w:t>
      </w:r>
    </w:p>
    <w:p>
      <w:r>
        <w:t xml:space="preserve">Kysely: Kysymys: Etsi minulle tietoa Illinois'n liikevaihtoverosta.  Selvennys: Haluatko tietää, mikä on Illinoisin osavaltion veroprosentti?</w:t>
      </w:r>
    </w:p>
    <w:p>
      <w:r>
        <w:rPr>
          <w:b/>
        </w:rPr>
        <w:t xml:space="preserve">Tulos</w:t>
      </w:r>
    </w:p>
    <w:p>
      <w:r>
        <w:t xml:space="preserve">Kyllä</w:t>
      </w:r>
    </w:p>
    <w:p>
      <w:r>
        <w:rPr>
          <w:b/>
        </w:rPr>
        <w:t xml:space="preserve">Esimerkki 7.1067</w:t>
      </w:r>
    </w:p>
    <w:p>
      <w:r>
        <w:t xml:space="preserve">Kysely: Minne mennä, jos teen rikoksen Brasiliassa Selvennys: Mitä kaupunkia etsit Brasiliassa?</w:t>
      </w:r>
    </w:p>
    <w:p>
      <w:r>
        <w:rPr>
          <w:b/>
        </w:rPr>
        <w:t xml:space="preserve">Tulos</w:t>
      </w:r>
    </w:p>
    <w:p>
      <w:r>
        <w:t xml:space="preserve">Kyllä</w:t>
      </w:r>
    </w:p>
    <w:p>
      <w:r>
        <w:rPr>
          <w:b/>
        </w:rPr>
        <w:t xml:space="preserve">Esimerkki 7.1068</w:t>
      </w:r>
    </w:p>
    <w:p>
      <w:r>
        <w:t xml:space="preserve">Kysely: Kertokaa minulle istuma- ja kurottautumistestistä: Kertokaa minulle istuma- ja kurottautumistestistä.  Selvennys: Yritätkö selvittää, miten hyvin pärjäsit...</w:t>
      </w:r>
    </w:p>
    <w:p>
      <w:r>
        <w:rPr>
          <w:b/>
        </w:rPr>
        <w:t xml:space="preserve">Tulos</w:t>
      </w:r>
    </w:p>
    <w:p>
      <w:r>
        <w:t xml:space="preserve">Kyllä</w:t>
      </w:r>
    </w:p>
    <w:p>
      <w:r>
        <w:rPr>
          <w:b/>
        </w:rPr>
        <w:t xml:space="preserve">Esimerkki 7.1069</w:t>
      </w:r>
    </w:p>
    <w:p>
      <w:r>
        <w:t xml:space="preserve">Kysymys: Kerro minulle Voyagerista Selvennys: Haluaisitko tietää, missä Voyager on tänään?</w:t>
      </w:r>
    </w:p>
    <w:p>
      <w:r>
        <w:rPr>
          <w:b/>
        </w:rPr>
        <w:t xml:space="preserve">Tulos</w:t>
      </w:r>
    </w:p>
    <w:p>
      <w:r>
        <w:t xml:space="preserve">Kyllä</w:t>
      </w:r>
    </w:p>
    <w:p>
      <w:r>
        <w:rPr>
          <w:b/>
        </w:rPr>
        <w:t xml:space="preserve">Esimerkki 7.1070</w:t>
      </w:r>
    </w:p>
    <w:p>
      <w:r>
        <w:t xml:space="preserve">Kysely: Kysymys: Mikä on yahoo Selvennys: Tarkoitatko hakukonetta?</w:t>
      </w:r>
    </w:p>
    <w:p>
      <w:r>
        <w:rPr>
          <w:b/>
        </w:rPr>
        <w:t xml:space="preserve">Tulos</w:t>
      </w:r>
    </w:p>
    <w:p>
      <w:r>
        <w:t xml:space="preserve">Kyllä</w:t>
      </w:r>
    </w:p>
    <w:p>
      <w:r>
        <w:rPr>
          <w:b/>
        </w:rPr>
        <w:t xml:space="preserve">Esimerkki 7.1071</w:t>
      </w:r>
    </w:p>
    <w:p>
      <w:r>
        <w:t xml:space="preserve">Kysely: Selvitys: Tarvitsetko tietoa parhaasta ilmastosta tietyille kasveille?</w:t>
      </w:r>
    </w:p>
    <w:p>
      <w:r>
        <w:rPr>
          <w:b/>
        </w:rPr>
        <w:t xml:space="preserve">Tulos</w:t>
      </w:r>
    </w:p>
    <w:p>
      <w:r>
        <w:t xml:space="preserve">Ei</w:t>
      </w:r>
    </w:p>
    <w:p>
      <w:r>
        <w:rPr>
          <w:b/>
        </w:rPr>
        <w:t xml:space="preserve">Esimerkki 7.1072</w:t>
      </w:r>
    </w:p>
    <w:p>
      <w:r>
        <w:t xml:space="preserve">Kysely: Porterville.  Selvennys: Minkä piirikunnan lakia haluaisit selvennystä.</w:t>
      </w:r>
    </w:p>
    <w:p>
      <w:r>
        <w:rPr>
          <w:b/>
        </w:rPr>
        <w:t xml:space="preserve">Tulos</w:t>
      </w:r>
    </w:p>
    <w:p>
      <w:r>
        <w:t xml:space="preserve">Ei</w:t>
      </w:r>
    </w:p>
    <w:p>
      <w:r>
        <w:rPr>
          <w:b/>
        </w:rPr>
        <w:t xml:space="preserve">Esimerkki 7.1073</w:t>
      </w:r>
    </w:p>
    <w:p>
      <w:r>
        <w:t xml:space="preserve">Kysely: Mikä on paras pitkäaikaishoitovakuutus Selvennys: Minkä merkkisiä näppäimistöjä etsit?</w:t>
      </w:r>
    </w:p>
    <w:p>
      <w:r>
        <w:rPr>
          <w:b/>
        </w:rPr>
        <w:t xml:space="preserve">Tulos</w:t>
      </w:r>
    </w:p>
    <w:p>
      <w:r>
        <w:t xml:space="preserve">Ei</w:t>
      </w:r>
    </w:p>
    <w:p>
      <w:r>
        <w:rPr>
          <w:b/>
        </w:rPr>
        <w:t xml:space="preserve">Esimerkki 7.1074</w:t>
      </w:r>
    </w:p>
    <w:p>
      <w:r>
        <w:t xml:space="preserve">Kysely: Selvennys: Tarvitsetko langattoman vai langallisen näppäimistön arvosteluja?</w:t>
      </w:r>
    </w:p>
    <w:p>
      <w:r>
        <w:rPr>
          <w:b/>
        </w:rPr>
        <w:t xml:space="preserve">Tulos</w:t>
      </w:r>
    </w:p>
    <w:p>
      <w:r>
        <w:t xml:space="preserve">Kyllä</w:t>
      </w:r>
    </w:p>
    <w:p>
      <w:r>
        <w:rPr>
          <w:b/>
        </w:rPr>
        <w:t xml:space="preserve">Esimerkki 7.1075</w:t>
      </w:r>
    </w:p>
    <w:p>
      <w:r>
        <w:t xml:space="preserve">Kysely: Kysymys: Oletko dj?</w:t>
      </w:r>
    </w:p>
    <w:p>
      <w:r>
        <w:rPr>
          <w:b/>
        </w:rPr>
        <w:t xml:space="preserve">Tulos</w:t>
      </w:r>
    </w:p>
    <w:p>
      <w:r>
        <w:t xml:space="preserve">Ei</w:t>
      </w:r>
    </w:p>
    <w:p>
      <w:r>
        <w:rPr>
          <w:b/>
        </w:rPr>
        <w:t xml:space="preserve">Esimerkki 7.1076</w:t>
      </w:r>
    </w:p>
    <w:p>
      <w:r>
        <w:t xml:space="preserve">Kysely: Kerro minulle moninaisuudesta Selvennys: Millaisesta moninaisuudesta tarvitset tietoa?</w:t>
      </w:r>
    </w:p>
    <w:p>
      <w:r>
        <w:rPr>
          <w:b/>
        </w:rPr>
        <w:t xml:space="preserve">Tulos</w:t>
      </w:r>
    </w:p>
    <w:p>
      <w:r>
        <w:t xml:space="preserve">Kyllä</w:t>
      </w:r>
    </w:p>
    <w:p>
      <w:r>
        <w:rPr>
          <w:b/>
        </w:rPr>
        <w:t xml:space="preserve">Esimerkki 7.1077</w:t>
      </w:r>
    </w:p>
    <w:p>
      <w:r>
        <w:t xml:space="preserve">Kysely: Kerro lisää Indianan valtion messualueista.  Täsmennys: Mikä vuodenaika er olet kiinnostunut</w:t>
      </w:r>
    </w:p>
    <w:p>
      <w:r>
        <w:rPr>
          <w:b/>
        </w:rPr>
        <w:t xml:space="preserve">Tulos</w:t>
      </w:r>
    </w:p>
    <w:p>
      <w:r>
        <w:t xml:space="preserve">Ei</w:t>
      </w:r>
    </w:p>
    <w:p>
      <w:r>
        <w:rPr>
          <w:b/>
        </w:rPr>
        <w:t xml:space="preserve">Esimerkki 7.1078</w:t>
      </w:r>
    </w:p>
    <w:p>
      <w:r>
        <w:t xml:space="preserve">Kysely: Indiana?  Selvennys: Haluaisitko lisätietoja siitä, miten maksaa elatusapua?</w:t>
      </w:r>
    </w:p>
    <w:p>
      <w:r>
        <w:rPr>
          <w:b/>
        </w:rPr>
        <w:t xml:space="preserve">Tulos</w:t>
      </w:r>
    </w:p>
    <w:p>
      <w:r>
        <w:t xml:space="preserve">Kyllä</w:t>
      </w:r>
    </w:p>
    <w:p>
      <w:r>
        <w:rPr>
          <w:b/>
        </w:rPr>
        <w:t xml:space="preserve">Esimerkki 7.1079</w:t>
      </w:r>
    </w:p>
    <w:p>
      <w:r>
        <w:t xml:space="preserve">Kysely: viikunat Selvennys: onko tämä aikuiselle vai lapselle?</w:t>
      </w:r>
    </w:p>
    <w:p>
      <w:r>
        <w:rPr>
          <w:b/>
        </w:rPr>
        <w:t xml:space="preserve">Tulos</w:t>
      </w:r>
    </w:p>
    <w:p>
      <w:r>
        <w:t xml:space="preserve">Ei</w:t>
      </w:r>
    </w:p>
    <w:p>
      <w:r>
        <w:rPr>
          <w:b/>
        </w:rPr>
        <w:t xml:space="preserve">Esimerkki 7.1080</w:t>
      </w:r>
    </w:p>
    <w:p>
      <w:r>
        <w:t xml:space="preserve">Kysely: Mistä voin ostaa painepesureita?  Selvennys: Etsitkö lähintä paikkaa, josta voit ostaa painepesurin?</w:t>
      </w:r>
    </w:p>
    <w:p>
      <w:r>
        <w:rPr>
          <w:b/>
        </w:rPr>
        <w:t xml:space="preserve">Tulos</w:t>
      </w:r>
    </w:p>
    <w:p>
      <w:r>
        <w:t xml:space="preserve">Kyllä</w:t>
      </w:r>
    </w:p>
    <w:p>
      <w:r>
        <w:rPr>
          <w:b/>
        </w:rPr>
        <w:t xml:space="preserve">Esimerkki 7.1081</w:t>
      </w:r>
    </w:p>
    <w:p>
      <w:r>
        <w:t xml:space="preserve">Kysely: Kerro minulle UNC:stä Selvennys: käyttämällä neulaa ja lankaa vai ompelukonetta?</w:t>
      </w:r>
    </w:p>
    <w:p>
      <w:r>
        <w:rPr>
          <w:b/>
        </w:rPr>
        <w:t xml:space="preserve">Tulos</w:t>
      </w:r>
    </w:p>
    <w:p>
      <w:r>
        <w:t xml:space="preserve">Ei</w:t>
      </w:r>
    </w:p>
    <w:p>
      <w:r>
        <w:rPr>
          <w:b/>
        </w:rPr>
        <w:t xml:space="preserve">Esimerkki 7.1082</w:t>
      </w:r>
    </w:p>
    <w:p>
      <w:r>
        <w:t xml:space="preserve">Kysely: Kerro minulle idahon osavaltion kukkasista Selvennys: Mitä vldl-tasoja etsitään normaaleja vai epänormaaleja?</w:t>
      </w:r>
    </w:p>
    <w:p>
      <w:r>
        <w:rPr>
          <w:b/>
        </w:rPr>
        <w:t xml:space="preserve">Tulos</w:t>
      </w:r>
    </w:p>
    <w:p>
      <w:r>
        <w:t xml:space="preserve">Ei</w:t>
      </w:r>
    </w:p>
    <w:p>
      <w:r>
        <w:rPr>
          <w:b/>
        </w:rPr>
        <w:t xml:space="preserve">Esimerkki 7.1083</w:t>
      </w:r>
    </w:p>
    <w:p>
      <w:r>
        <w:t xml:space="preserve">Kysely: Selvennys: Haluaisitko tietää, mistä ostaa sellaisen?</w:t>
      </w:r>
    </w:p>
    <w:p>
      <w:r>
        <w:rPr>
          <w:b/>
        </w:rPr>
        <w:t xml:space="preserve">Tulos</w:t>
      </w:r>
    </w:p>
    <w:p>
      <w:r>
        <w:t xml:space="preserve">Ei</w:t>
      </w:r>
    </w:p>
    <w:p>
      <w:r>
        <w:rPr>
          <w:b/>
        </w:rPr>
        <w:t xml:space="preserve">Esimerkki 7.1084</w:t>
      </w:r>
    </w:p>
    <w:p>
      <w:r>
        <w:t xml:space="preserve">Kysely: Arizonan riistasta ja kaloista.  Täsmennys: Haluaisitko tietää normaalista sykkeestä?</w:t>
      </w:r>
    </w:p>
    <w:p>
      <w:r>
        <w:rPr>
          <w:b/>
        </w:rPr>
        <w:t xml:space="preserve">Tulos</w:t>
      </w:r>
    </w:p>
    <w:p>
      <w:r>
        <w:t xml:space="preserve">Ei</w:t>
      </w:r>
    </w:p>
    <w:p>
      <w:r>
        <w:rPr>
          <w:b/>
        </w:rPr>
        <w:t xml:space="preserve">Esimerkki 7.1085</w:t>
      </w:r>
    </w:p>
    <w:p>
      <w:r>
        <w:t xml:space="preserve">Kysely: Miten Windsor-solmu solmitaan?  Täsmennys: Oletko kiinnostunut eri solmutekniikoista?</w:t>
      </w:r>
    </w:p>
    <w:p>
      <w:r>
        <w:rPr>
          <w:b/>
        </w:rPr>
        <w:t xml:space="preserve">Tulos</w:t>
      </w:r>
    </w:p>
    <w:p>
      <w:r>
        <w:t xml:space="preserve">Kyllä</w:t>
      </w:r>
    </w:p>
    <w:p>
      <w:r>
        <w:rPr>
          <w:b/>
        </w:rPr>
        <w:t xml:space="preserve">Esimerkki 7.1086</w:t>
      </w:r>
    </w:p>
    <w:p>
      <w:r>
        <w:t xml:space="preserve">Kysely: Selvitys: Haluaisitko pelata Atari arcade pelejä verkossa?</w:t>
      </w:r>
    </w:p>
    <w:p>
      <w:r>
        <w:rPr>
          <w:b/>
        </w:rPr>
        <w:t xml:space="preserve">Tulos</w:t>
      </w:r>
    </w:p>
    <w:p>
      <w:r>
        <w:t xml:space="preserve">Kyllä</w:t>
      </w:r>
    </w:p>
    <w:p>
      <w:r>
        <w:rPr>
          <w:b/>
        </w:rPr>
        <w:t xml:space="preserve">Esimerkki 7.1087</w:t>
      </w:r>
    </w:p>
    <w:p>
      <w:r>
        <w:t xml:space="preserve">Kysely: FL: Etsin tietoa Mayo Clinic Jacksonville FL:stä Selvennys: Mietitkö, miten havaitset tornadon?</w:t>
      </w:r>
    </w:p>
    <w:p>
      <w:r>
        <w:rPr>
          <w:b/>
        </w:rPr>
        <w:t xml:space="preserve">Tulos</w:t>
      </w:r>
    </w:p>
    <w:p>
      <w:r>
        <w:t xml:space="preserve">Ei</w:t>
      </w:r>
    </w:p>
    <w:p>
      <w:r>
        <w:rPr>
          <w:b/>
        </w:rPr>
        <w:t xml:space="preserve">Esimerkki 7.1088</w:t>
      </w:r>
    </w:p>
    <w:p>
      <w:r>
        <w:t xml:space="preserve">Kysely: Kysely: Vie minut virtaan.  Selvennys: kumpaa presidenttiä etsit</w:t>
      </w:r>
    </w:p>
    <w:p>
      <w:r>
        <w:rPr>
          <w:b/>
        </w:rPr>
        <w:t xml:space="preserve">Tulos</w:t>
      </w:r>
    </w:p>
    <w:p>
      <w:r>
        <w:t xml:space="preserve">Ei</w:t>
      </w:r>
    </w:p>
    <w:p>
      <w:r>
        <w:rPr>
          <w:b/>
        </w:rPr>
        <w:t xml:space="preserve">Esimerkki 7.1089</w:t>
      </w:r>
    </w:p>
    <w:p>
      <w:r>
        <w:t xml:space="preserve">Kysely: Kertokaa minulle Sonoman piirikunnan sairaanhoitopalveluista: Kerro minulle Sonoman piirikunnan sairaanhoitopalveluista.  Täsmennys: Haluatko tietää testin tarkoituksen?</w:t>
      </w:r>
    </w:p>
    <w:p>
      <w:r>
        <w:rPr>
          <w:b/>
        </w:rPr>
        <w:t xml:space="preserve">Tulos</w:t>
      </w:r>
    </w:p>
    <w:p>
      <w:r>
        <w:t xml:space="preserve">Ei</w:t>
      </w:r>
    </w:p>
    <w:p>
      <w:r>
        <w:rPr>
          <w:b/>
        </w:rPr>
        <w:t xml:space="preserve">Esimerkki 7.1090</w:t>
      </w:r>
    </w:p>
    <w:p>
      <w:r>
        <w:t xml:space="preserve">Kysely: Barbadoksesta.  Täsmennys: Haluaisitko Barbadoksen kartan?</w:t>
      </w:r>
    </w:p>
    <w:p>
      <w:r>
        <w:rPr>
          <w:b/>
        </w:rPr>
        <w:t xml:space="preserve">Tulos</w:t>
      </w:r>
    </w:p>
    <w:p>
      <w:r>
        <w:t xml:space="preserve">Kyllä</w:t>
      </w:r>
    </w:p>
    <w:p>
      <w:r>
        <w:rPr>
          <w:b/>
        </w:rPr>
        <w:t xml:space="preserve">Esimerkki 7.1091</w:t>
      </w:r>
    </w:p>
    <w:p>
      <w:r>
        <w:t xml:space="preserve">Kysely: Kertokaa minulle Sonoman piirikunnan sairaanhoitopalveluista: Kerro minulle Sonoman piirikunnan sairaanhoitopalveluista.  Täsmennys: Missä osavaltiossa etsit East Ridge High Schoolia?</w:t>
      </w:r>
    </w:p>
    <w:p>
      <w:r>
        <w:rPr>
          <w:b/>
        </w:rPr>
        <w:t xml:space="preserve">Tulos</w:t>
      </w:r>
    </w:p>
    <w:p>
      <w:r>
        <w:t xml:space="preserve">Ei</w:t>
      </w:r>
    </w:p>
    <w:p>
      <w:r>
        <w:rPr>
          <w:b/>
        </w:rPr>
        <w:t xml:space="preserve">Esimerkki 7.1092</w:t>
      </w:r>
    </w:p>
    <w:p>
      <w:r>
        <w:t xml:space="preserve">Kysely: Bowflex Power Pro.  Selvennys: Haluaisitko tietää, miten voit katsoa televisiota tietokoneellasi?</w:t>
      </w:r>
    </w:p>
    <w:p>
      <w:r>
        <w:rPr>
          <w:b/>
        </w:rPr>
        <w:t xml:space="preserve">Tulos</w:t>
      </w:r>
    </w:p>
    <w:p>
      <w:r>
        <w:t xml:space="preserve">Ei</w:t>
      </w:r>
    </w:p>
    <w:p>
      <w:r>
        <w:rPr>
          <w:b/>
        </w:rPr>
        <w:t xml:space="preserve">Esimerkki 7.1093</w:t>
      </w:r>
    </w:p>
    <w:p>
      <w:r>
        <w:t xml:space="preserve">Kysely: Kertokaa minulle varjostavista viiniköynnöksistä.  Selvennys: Haluatko tietää, miten istuttaa köynnös varjoa varten?</w:t>
      </w:r>
    </w:p>
    <w:p>
      <w:r>
        <w:rPr>
          <w:b/>
        </w:rPr>
        <w:t xml:space="preserve">Tulos</w:t>
      </w:r>
    </w:p>
    <w:p>
      <w:r>
        <w:t xml:space="preserve">Kyllä</w:t>
      </w:r>
    </w:p>
    <w:p>
      <w:r>
        <w:rPr>
          <w:b/>
        </w:rPr>
        <w:t xml:space="preserve">Esimerkki 7.1094</w:t>
      </w:r>
    </w:p>
    <w:p>
      <w:r>
        <w:t xml:space="preserve">Kysely: Selvitys: pitäisikö liekkien lisäksi olla jotain muuta?</w:t>
      </w:r>
    </w:p>
    <w:p>
      <w:r>
        <w:rPr>
          <w:b/>
        </w:rPr>
        <w:t xml:space="preserve">Tulos</w:t>
      </w:r>
    </w:p>
    <w:p>
      <w:r>
        <w:t xml:space="preserve">Kyllä</w:t>
      </w:r>
    </w:p>
    <w:p>
      <w:r>
        <w:rPr>
          <w:b/>
        </w:rPr>
        <w:t xml:space="preserve">Esimerkki 7.1095</w:t>
      </w:r>
    </w:p>
    <w:p>
      <w:r>
        <w:t xml:space="preserve">Kysely: Espn urheilutietoja: Anna minulle espn urheilutietoja.  Täsmennys: Minkälaiseen arvontaan olet kiinnostunut ilmoittautumaan?</w:t>
      </w:r>
    </w:p>
    <w:p>
      <w:r>
        <w:rPr>
          <w:b/>
        </w:rPr>
        <w:t xml:space="preserve">Tulos</w:t>
      </w:r>
    </w:p>
    <w:p>
      <w:r>
        <w:t xml:space="preserve">Ei</w:t>
      </w:r>
    </w:p>
    <w:p>
      <w:r>
        <w:rPr>
          <w:b/>
        </w:rPr>
        <w:t xml:space="preserve">Esimerkki 7.1096</w:t>
      </w:r>
    </w:p>
    <w:p>
      <w:r>
        <w:t xml:space="preserve">Kysely: Selvennys: Haluaisitko nähdä kuvan kartasta sisällissodan taistelupaikoista Etelä-Carolinassa?</w:t>
      </w:r>
    </w:p>
    <w:p>
      <w:r>
        <w:rPr>
          <w:b/>
        </w:rPr>
        <w:t xml:space="preserve">Tulos</w:t>
      </w:r>
    </w:p>
    <w:p>
      <w:r>
        <w:t xml:space="preserve">Ei</w:t>
      </w:r>
    </w:p>
    <w:p>
      <w:r>
        <w:rPr>
          <w:b/>
        </w:rPr>
        <w:t xml:space="preserve">Esimerkki 7.1097</w:t>
      </w:r>
    </w:p>
    <w:p>
      <w:r>
        <w:t xml:space="preserve">Kysely: Tarkoitatko perinteisiä vai seitsemän kuolemansyntiä jotain muuta?</w:t>
      </w:r>
    </w:p>
    <w:p>
      <w:r>
        <w:rPr>
          <w:b/>
        </w:rPr>
        <w:t xml:space="preserve">Tulos</w:t>
      </w:r>
    </w:p>
    <w:p>
      <w:r>
        <w:t xml:space="preserve">Ei</w:t>
      </w:r>
    </w:p>
    <w:p>
      <w:r>
        <w:rPr>
          <w:b/>
        </w:rPr>
        <w:t xml:space="preserve">Esimerkki 7.1098</w:t>
      </w:r>
    </w:p>
    <w:p>
      <w:r>
        <w:t xml:space="preserve">Kysely: stewart ja imclone?  Selvennys: Mihin ikäryhmään viittaat?</w:t>
      </w:r>
    </w:p>
    <w:p>
      <w:r>
        <w:rPr>
          <w:b/>
        </w:rPr>
        <w:t xml:space="preserve">Tulos</w:t>
      </w:r>
    </w:p>
    <w:p>
      <w:r>
        <w:t xml:space="preserve">Ei</w:t>
      </w:r>
    </w:p>
    <w:p>
      <w:r>
        <w:rPr>
          <w:b/>
        </w:rPr>
        <w:t xml:space="preserve">Esimerkki 7.1099</w:t>
      </w:r>
    </w:p>
    <w:p>
      <w:r>
        <w:t xml:space="preserve">Kysely: kartta Selvennys: oletko kiinnostunut eläimestä vai jääkiekkojoukkueesta?</w:t>
      </w:r>
    </w:p>
    <w:p>
      <w:r>
        <w:rPr>
          <w:b/>
        </w:rPr>
        <w:t xml:space="preserve">Tulos</w:t>
      </w:r>
    </w:p>
    <w:p>
      <w:r>
        <w:t xml:space="preserve">Ei</w:t>
      </w:r>
    </w:p>
    <w:p>
      <w:r>
        <w:rPr>
          <w:b/>
        </w:rPr>
        <w:t xml:space="preserve">Esimerkki 7.1100</w:t>
      </w:r>
    </w:p>
    <w:p>
      <w:r>
        <w:t xml:space="preserve">Kysely: Selvennys: Oletko kiinnostunut tietystä Beatlesin kappaleesta?</w:t>
      </w:r>
    </w:p>
    <w:p>
      <w:r>
        <w:rPr>
          <w:b/>
        </w:rPr>
        <w:t xml:space="preserve">Tulos</w:t>
      </w:r>
    </w:p>
    <w:p>
      <w:r>
        <w:t xml:space="preserve">Kyllä</w:t>
      </w:r>
    </w:p>
    <w:p>
      <w:r>
        <w:rPr>
          <w:b/>
        </w:rPr>
        <w:t xml:space="preserve">Esimerkki 7.1101</w:t>
      </w:r>
    </w:p>
    <w:p>
      <w:r>
        <w:t xml:space="preserve">Kysely: Selvennys: Haluatko yleistä tietoa testistä?</w:t>
      </w:r>
    </w:p>
    <w:p>
      <w:r>
        <w:rPr>
          <w:b/>
        </w:rPr>
        <w:t xml:space="preserve">Tulos</w:t>
      </w:r>
    </w:p>
    <w:p>
      <w:r>
        <w:t xml:space="preserve">Ei</w:t>
      </w:r>
    </w:p>
    <w:p>
      <w:r>
        <w:rPr>
          <w:b/>
        </w:rPr>
        <w:t xml:space="preserve">Esimerkki 7.1102</w:t>
      </w:r>
    </w:p>
    <w:p>
      <w:r>
        <w:t xml:space="preserve">Kysely: Selvitys: Haluatko tietää, miten vammoja hoidetaan?</w:t>
      </w:r>
    </w:p>
    <w:p>
      <w:r>
        <w:rPr>
          <w:b/>
        </w:rPr>
        <w:t xml:space="preserve">Tulos</w:t>
      </w:r>
    </w:p>
    <w:p>
      <w:r>
        <w:t xml:space="preserve">Ei</w:t>
      </w:r>
    </w:p>
    <w:p>
      <w:r>
        <w:rPr>
          <w:b/>
        </w:rPr>
        <w:t xml:space="preserve">Esimerkki 7.1103</w:t>
      </w:r>
    </w:p>
    <w:p>
      <w:r>
        <w:t xml:space="preserve">Kysely: Selvennys: diabeteskoulutus koskee lapsia vai aikuisia?</w:t>
      </w:r>
    </w:p>
    <w:p>
      <w:r>
        <w:rPr>
          <w:b/>
        </w:rPr>
        <w:t xml:space="preserve">Tulos</w:t>
      </w:r>
    </w:p>
    <w:p>
      <w:r>
        <w:t xml:space="preserve">Kyllä</w:t>
      </w:r>
    </w:p>
    <w:p>
      <w:r>
        <w:rPr>
          <w:b/>
        </w:rPr>
        <w:t xml:space="preserve">Esimerkki 7.1104</w:t>
      </w:r>
    </w:p>
    <w:p>
      <w:r>
        <w:t xml:space="preserve">Kysely: Kerro minulle korean kielestä.  Selvennys: Etsitkö sanakirjaa.</w:t>
      </w:r>
    </w:p>
    <w:p>
      <w:r>
        <w:rPr>
          <w:b/>
        </w:rPr>
        <w:t xml:space="preserve">Tulos</w:t>
      </w:r>
    </w:p>
    <w:p>
      <w:r>
        <w:t xml:space="preserve">Kyllä</w:t>
      </w:r>
    </w:p>
    <w:p>
      <w:r>
        <w:rPr>
          <w:b/>
        </w:rPr>
        <w:t xml:space="preserve">Esimerkki 7.1105</w:t>
      </w:r>
    </w:p>
    <w:p>
      <w:r>
        <w:t xml:space="preserve">Kysely: Kerro minulle aineellisen henkilökohtaisen omaisuuden verosta Selvennys: Etsitkö tätä aihetta koskevaa sovellusta?</w:t>
      </w:r>
    </w:p>
    <w:p>
      <w:r>
        <w:rPr>
          <w:b/>
        </w:rPr>
        <w:t xml:space="preserve">Tulos</w:t>
      </w:r>
    </w:p>
    <w:p>
      <w:r>
        <w:t xml:space="preserve">Ei</w:t>
      </w:r>
    </w:p>
    <w:p>
      <w:r>
        <w:rPr>
          <w:b/>
        </w:rPr>
        <w:t xml:space="preserve">Esimerkki 7.1106</w:t>
      </w:r>
    </w:p>
    <w:p>
      <w:r>
        <w:t xml:space="preserve">Kysely: Selvitys: Tarvitsetko tietoa siitä, kuka on Jax Chemical Companyn toimitusjohtaja?</w:t>
      </w:r>
    </w:p>
    <w:p>
      <w:r>
        <w:rPr>
          <w:b/>
        </w:rPr>
        <w:t xml:space="preserve">Tulos</w:t>
      </w:r>
    </w:p>
    <w:p>
      <w:r>
        <w:t xml:space="preserve">Ei</w:t>
      </w:r>
    </w:p>
    <w:p>
      <w:r>
        <w:rPr>
          <w:b/>
        </w:rPr>
        <w:t xml:space="preserve">Esimerkki 7.1107</w:t>
      </w:r>
    </w:p>
    <w:p>
      <w:r>
        <w:t xml:space="preserve">Kysely: American Military University: Kerro minulle amerikkalaisesta sotilasyliopistosta.  Selvennys: Haluaisitko nähdä heidän kotisivunsa?</w:t>
      </w:r>
    </w:p>
    <w:p>
      <w:r>
        <w:rPr>
          <w:b/>
        </w:rPr>
        <w:t xml:space="preserve">Tulos</w:t>
      </w:r>
    </w:p>
    <w:p>
      <w:r>
        <w:t xml:space="preserve">Ei</w:t>
      </w:r>
    </w:p>
    <w:p>
      <w:r>
        <w:rPr>
          <w:b/>
        </w:rPr>
        <w:t xml:space="preserve">Esimerkki 7.1108</w:t>
      </w:r>
    </w:p>
    <w:p>
      <w:r>
        <w:t xml:space="preserve">Kysely: Mistä löydän tietoa kyynärvarren kivusta?  Selvennys: On olemassa joitakin mielenkiintoisia artikkeleita kyynärvarren kivun ehkäisemisestä oletko kiinnostunut?</w:t>
      </w:r>
    </w:p>
    <w:p>
      <w:r>
        <w:rPr>
          <w:b/>
        </w:rPr>
        <w:t xml:space="preserve">Tulos</w:t>
      </w:r>
    </w:p>
    <w:p>
      <w:r>
        <w:t xml:space="preserve">Kyllä</w:t>
      </w:r>
    </w:p>
    <w:p>
      <w:r>
        <w:rPr>
          <w:b/>
        </w:rPr>
        <w:t xml:space="preserve">Esimerkki 7.1109</w:t>
      </w:r>
    </w:p>
    <w:p>
      <w:r>
        <w:t xml:space="preserve">Kysely: Espn urheilutietoja: Anna minulle espn urheilutietoja.  Täsmennys: Minkä pistemäärän haluaisit saavuttaa gmat-kokeessa?</w:t>
      </w:r>
    </w:p>
    <w:p>
      <w:r>
        <w:rPr>
          <w:b/>
        </w:rPr>
        <w:t xml:space="preserve">Tulos</w:t>
      </w:r>
    </w:p>
    <w:p>
      <w:r>
        <w:t xml:space="preserve">Ei</w:t>
      </w:r>
    </w:p>
    <w:p>
      <w:r>
        <w:rPr>
          <w:b/>
        </w:rPr>
        <w:t xml:space="preserve">Esimerkki 7.1110</w:t>
      </w:r>
    </w:p>
    <w:p>
      <w:r>
        <w:t xml:space="preserve">Kysely: Miten Windsor-solmu solmitaan?  Selvennys: Haluaisitko tietää, miten solmio solmitaan?</w:t>
      </w:r>
    </w:p>
    <w:p>
      <w:r>
        <w:rPr>
          <w:b/>
        </w:rPr>
        <w:t xml:space="preserve">Tulos</w:t>
      </w:r>
    </w:p>
    <w:p>
      <w:r>
        <w:t xml:space="preserve">Kyllä</w:t>
      </w:r>
    </w:p>
    <w:p>
      <w:r>
        <w:rPr>
          <w:b/>
        </w:rPr>
        <w:t xml:space="preserve">Esimerkki 7.1111</w:t>
      </w:r>
    </w:p>
    <w:p>
      <w:r>
        <w:t xml:space="preserve">Kysely: Kysymys: Mikä on yahoo Selvennys: Haluaisitko tietää, miten internet-puhelinpalvelu toimii?</w:t>
      </w:r>
    </w:p>
    <w:p>
      <w:r>
        <w:rPr>
          <w:b/>
        </w:rPr>
        <w:t xml:space="preserve">Tulos</w:t>
      </w:r>
    </w:p>
    <w:p>
      <w:r>
        <w:t xml:space="preserve">Ei</w:t>
      </w:r>
    </w:p>
    <w:p>
      <w:r>
        <w:rPr>
          <w:b/>
        </w:rPr>
        <w:t xml:space="preserve">Esimerkki 7.1112</w:t>
      </w:r>
    </w:p>
    <w:p>
      <w:r>
        <w:t xml:space="preserve">Kysely: Kysymys: Mikä on Kalifornian Franchise Tax Board Selvennys: Oletko kiinnostunut eläimestä vai jääkiekkojoukkueesta?</w:t>
      </w:r>
    </w:p>
    <w:p>
      <w:r>
        <w:rPr>
          <w:b/>
        </w:rPr>
        <w:t xml:space="preserve">Tulos</w:t>
      </w:r>
    </w:p>
    <w:p>
      <w:r>
        <w:t xml:space="preserve">Ei</w:t>
      </w:r>
    </w:p>
    <w:p>
      <w:r>
        <w:rPr>
          <w:b/>
        </w:rPr>
        <w:t xml:space="preserve">Esimerkki 7.1113</w:t>
      </w:r>
    </w:p>
    <w:p>
      <w:r>
        <w:t xml:space="preserve">Kysely: Kysymys: Miten minun pitäisi käyttää septisen järjestelmän suunnittelua Selvennys: Minkä merkkisistä matkapuhelimista olet kiinnostunut?</w:t>
      </w:r>
    </w:p>
    <w:p>
      <w:r>
        <w:rPr>
          <w:b/>
        </w:rPr>
        <w:t xml:space="preserve">Tulos</w:t>
      </w:r>
    </w:p>
    <w:p>
      <w:r>
        <w:t xml:space="preserve">Ei</w:t>
      </w:r>
    </w:p>
    <w:p>
      <w:r>
        <w:rPr>
          <w:b/>
        </w:rPr>
        <w:t xml:space="preserve">Esimerkki 7.1114</w:t>
      </w:r>
    </w:p>
    <w:p>
      <w:r>
        <w:t xml:space="preserve">Kysely: stewart ja imclone?  Täsmennys: Oletko kiinnostunut oppimaan Arkansasista?</w:t>
      </w:r>
    </w:p>
    <w:p>
      <w:r>
        <w:rPr>
          <w:b/>
        </w:rPr>
        <w:t xml:space="preserve">Tulos</w:t>
      </w:r>
    </w:p>
    <w:p>
      <w:r>
        <w:t xml:space="preserve">Ei</w:t>
      </w:r>
    </w:p>
    <w:p>
      <w:r>
        <w:rPr>
          <w:b/>
        </w:rPr>
        <w:t xml:space="preserve">Esimerkki 7.1115</w:t>
      </w:r>
    </w:p>
    <w:p>
      <w:r>
        <w:t xml:space="preserve">Kysely: Kertokaa minulle Pacific Northwest laboratoriosta: Kertokaa minulle Pacific Northwest laboratoriosta: Kertokaa minulle Pacific Northwest laboratoriosta.  Selvennys: Oletko kiinnostunut klassisista vai nykyisistä Atari-peleistä?</w:t>
      </w:r>
    </w:p>
    <w:p>
      <w:r>
        <w:rPr>
          <w:b/>
        </w:rPr>
        <w:t xml:space="preserve">Tulos</w:t>
      </w:r>
    </w:p>
    <w:p>
      <w:r>
        <w:t xml:space="preserve">Ei</w:t>
      </w:r>
    </w:p>
    <w:p>
      <w:r>
        <w:rPr>
          <w:b/>
        </w:rPr>
        <w:t xml:space="preserve">Esimerkki 7.1116</w:t>
      </w:r>
    </w:p>
    <w:p>
      <w:r>
        <w:t xml:space="preserve">Kysely: Mikä on keskimääräinen hyväntekeväisyyslahjoitus?  Täsmennys: Haluatko tietää, kuinka paljon keskimääräinen hyväntekeväisyyslahjoitus on?</w:t>
      </w:r>
    </w:p>
    <w:p>
      <w:r>
        <w:rPr>
          <w:b/>
        </w:rPr>
        <w:t xml:space="preserve">Tulos</w:t>
      </w:r>
    </w:p>
    <w:p>
      <w:r>
        <w:t xml:space="preserve">Kyllä</w:t>
      </w:r>
    </w:p>
    <w:p>
      <w:r>
        <w:rPr>
          <w:b/>
        </w:rPr>
        <w:t xml:space="preserve">Esimerkki 7.1117</w:t>
      </w:r>
    </w:p>
    <w:p>
      <w:r>
        <w:t xml:space="preserve">Kysely: Miten valmistautua GMAT-kokeeseen?  Selvennys: Haluaisitko lisätietoja siitä, miten maksaa elatusmaksuja?</w:t>
      </w:r>
    </w:p>
    <w:p>
      <w:r>
        <w:rPr>
          <w:b/>
        </w:rPr>
        <w:t xml:space="preserve">Tulos</w:t>
      </w:r>
    </w:p>
    <w:p>
      <w:r>
        <w:t xml:space="preserve">Ei</w:t>
      </w:r>
    </w:p>
    <w:p>
      <w:r>
        <w:rPr>
          <w:b/>
        </w:rPr>
        <w:t xml:space="preserve">Esimerkki 7.1118</w:t>
      </w:r>
    </w:p>
    <w:p>
      <w:r>
        <w:t xml:space="preserve">Kysely: Selvennys: Haluaisitko mieluummin lukea arvosteluja avp antivirusista?</w:t>
      </w:r>
    </w:p>
    <w:p>
      <w:r>
        <w:rPr>
          <w:b/>
        </w:rPr>
        <w:t xml:space="preserve">Tulos</w:t>
      </w:r>
    </w:p>
    <w:p>
      <w:r>
        <w:t xml:space="preserve">Kyllä</w:t>
      </w:r>
    </w:p>
    <w:p>
      <w:r>
        <w:rPr>
          <w:b/>
        </w:rPr>
        <w:t xml:space="preserve">Esimerkki 7.1119</w:t>
      </w:r>
    </w:p>
    <w:p>
      <w:r>
        <w:t xml:space="preserve">Kysely: Selvennys: Haluatko tietää tärkeimmät merkkipäivät?</w:t>
      </w:r>
    </w:p>
    <w:p>
      <w:r>
        <w:rPr>
          <w:b/>
        </w:rPr>
        <w:t xml:space="preserve">Tulos</w:t>
      </w:r>
    </w:p>
    <w:p>
      <w:r>
        <w:t xml:space="preserve">Ei</w:t>
      </w:r>
    </w:p>
    <w:p>
      <w:r>
        <w:rPr>
          <w:b/>
        </w:rPr>
        <w:t xml:space="preserve">Esimerkki 7.1120</w:t>
      </w:r>
    </w:p>
    <w:p>
      <w:r>
        <w:t xml:space="preserve">Kysely: Etsi tietoa asumisesta Intiassa.  Täsmennys: Haluatko tietää ulkomaalaisten tunteita Intiassa asumisesta?</w:t>
      </w:r>
    </w:p>
    <w:p>
      <w:r>
        <w:rPr>
          <w:b/>
        </w:rPr>
        <w:t xml:space="preserve">Tulos</w:t>
      </w:r>
    </w:p>
    <w:p>
      <w:r>
        <w:t xml:space="preserve">Kyllä</w:t>
      </w:r>
    </w:p>
    <w:p>
      <w:r>
        <w:rPr>
          <w:b/>
        </w:rPr>
        <w:t xml:space="preserve">Esimerkki 7.1121</w:t>
      </w:r>
    </w:p>
    <w:p>
      <w:r>
        <w:t xml:space="preserve">Kysely: Selvitys: Etsitkö lääkettä oireiden hoitoon?</w:t>
      </w:r>
    </w:p>
    <w:p>
      <w:r>
        <w:rPr>
          <w:b/>
        </w:rPr>
        <w:t xml:space="preserve">Tulos</w:t>
      </w:r>
    </w:p>
    <w:p>
      <w:r>
        <w:t xml:space="preserve">Ei</w:t>
      </w:r>
    </w:p>
    <w:p>
      <w:r>
        <w:rPr>
          <w:b/>
        </w:rPr>
        <w:t xml:space="preserve">Esimerkki 7.1122</w:t>
      </w:r>
    </w:p>
    <w:p>
      <w:r>
        <w:t xml:space="preserve">Kysymys: Miten palkata diskojockey Selvennys: Yritätkö rakentaa tietynlaisen aidan?</w:t>
      </w:r>
    </w:p>
    <w:p>
      <w:r>
        <w:rPr>
          <w:b/>
        </w:rPr>
        <w:t xml:space="preserve">Tulos</w:t>
      </w:r>
    </w:p>
    <w:p>
      <w:r>
        <w:t xml:space="preserve">Ei</w:t>
      </w:r>
    </w:p>
    <w:p>
      <w:r>
        <w:rPr>
          <w:b/>
        </w:rPr>
        <w:t xml:space="preserve">Esimerkki 7.1123</w:t>
      </w:r>
    </w:p>
    <w:p>
      <w:r>
        <w:t xml:space="preserve">Kysely: Kysymys: Miten voin lopettaa tupakoinnin nopeasti Selvitys: Mietitkö, miten muut ihmiset ovat lopettaneet tupakoinnin?</w:t>
      </w:r>
    </w:p>
    <w:p>
      <w:r>
        <w:rPr>
          <w:b/>
        </w:rPr>
        <w:t xml:space="preserve">Tulos</w:t>
      </w:r>
    </w:p>
    <w:p>
      <w:r>
        <w:t xml:space="preserve">Kyllä</w:t>
      </w:r>
    </w:p>
    <w:p>
      <w:r>
        <w:rPr>
          <w:b/>
        </w:rPr>
        <w:t xml:space="preserve">Esimerkki 7.1124</w:t>
      </w:r>
    </w:p>
    <w:p>
      <w:r>
        <w:t xml:space="preserve">Kysely: Selvennys: haluaisitko tietää, miten pyydystää koiperhosia?</w:t>
      </w:r>
    </w:p>
    <w:p>
      <w:r>
        <w:rPr>
          <w:b/>
        </w:rPr>
        <w:t xml:space="preserve">Tulos</w:t>
      </w:r>
    </w:p>
    <w:p>
      <w:r>
        <w:t xml:space="preserve">Ei</w:t>
      </w:r>
    </w:p>
    <w:p>
      <w:r>
        <w:rPr>
          <w:b/>
        </w:rPr>
        <w:t xml:space="preserve">Esimerkki 7.1125</w:t>
      </w:r>
    </w:p>
    <w:p>
      <w:r>
        <w:t xml:space="preserve">Kysely: Etsi tietoa pingviineistä.  Täsmennys: Oletko kiinnostunut siitä, missä pingviinit asuvat?</w:t>
      </w:r>
    </w:p>
    <w:p>
      <w:r>
        <w:rPr>
          <w:b/>
        </w:rPr>
        <w:t xml:space="preserve">Tulos</w:t>
      </w:r>
    </w:p>
    <w:p>
      <w:r>
        <w:t xml:space="preserve">Kyllä</w:t>
      </w:r>
    </w:p>
    <w:p>
      <w:r>
        <w:rPr>
          <w:b/>
        </w:rPr>
        <w:t xml:space="preserve">Esimerkki 7.1126</w:t>
      </w:r>
    </w:p>
    <w:p>
      <w:r>
        <w:t xml:space="preserve">Kysely: figs Selvennys: haluaisitko tietää nykyisen kurssin?</w:t>
      </w:r>
    </w:p>
    <w:p>
      <w:r>
        <w:rPr>
          <w:b/>
        </w:rPr>
        <w:t xml:space="preserve">Tulos</w:t>
      </w:r>
    </w:p>
    <w:p>
      <w:r>
        <w:t xml:space="preserve">Ei</w:t>
      </w:r>
    </w:p>
    <w:p>
      <w:r>
        <w:rPr>
          <w:b/>
        </w:rPr>
        <w:t xml:space="preserve">Esimerkki 7.1127</w:t>
      </w:r>
    </w:p>
    <w:p>
      <w:r>
        <w:t xml:space="preserve">Kysely: Selvennys: Etsitkö luna mothia?</w:t>
      </w:r>
    </w:p>
    <w:p>
      <w:r>
        <w:rPr>
          <w:b/>
        </w:rPr>
        <w:t xml:space="preserve">Tulos</w:t>
      </w:r>
    </w:p>
    <w:p>
      <w:r>
        <w:t xml:space="preserve">Ei</w:t>
      </w:r>
    </w:p>
    <w:p>
      <w:r>
        <w:rPr>
          <w:b/>
        </w:rPr>
        <w:t xml:space="preserve">Esimerkki 7.1128</w:t>
      </w:r>
    </w:p>
    <w:p>
      <w:r>
        <w:t xml:space="preserve">Kysely: Selvennys: Oletko käyttänyt jackson hewittia aiemmin?</w:t>
      </w:r>
    </w:p>
    <w:p>
      <w:r>
        <w:rPr>
          <w:b/>
        </w:rPr>
        <w:t xml:space="preserve">Tulos</w:t>
      </w:r>
    </w:p>
    <w:p>
      <w:r>
        <w:t xml:space="preserve">Ei</w:t>
      </w:r>
    </w:p>
    <w:p>
      <w:r>
        <w:rPr>
          <w:b/>
        </w:rPr>
        <w:t xml:space="preserve">Esimerkki 7.1129</w:t>
      </w:r>
    </w:p>
    <w:p>
      <w:r>
        <w:t xml:space="preserve">Kysely: Kerro minulle Internet-puhelinpalveluista.  Täsmennys: Haluatko tietää tietyistä avainhenkilöistä?</w:t>
      </w:r>
    </w:p>
    <w:p>
      <w:r>
        <w:rPr>
          <w:b/>
        </w:rPr>
        <w:t xml:space="preserve">Tulos</w:t>
      </w:r>
    </w:p>
    <w:p>
      <w:r>
        <w:t xml:space="preserve">Ei</w:t>
      </w:r>
    </w:p>
    <w:p>
      <w:r>
        <w:rPr>
          <w:b/>
        </w:rPr>
        <w:t xml:space="preserve">Esimerkki 7.1130</w:t>
      </w:r>
    </w:p>
    <w:p>
      <w:r>
        <w:t xml:space="preserve">Kysely: Selvennys: Oletko kiinnostunut koi biologiasta?</w:t>
      </w:r>
    </w:p>
    <w:p>
      <w:r>
        <w:rPr>
          <w:b/>
        </w:rPr>
        <w:t xml:space="preserve">Tulos</w:t>
      </w:r>
    </w:p>
    <w:p>
      <w:r>
        <w:t xml:space="preserve">Ei</w:t>
      </w:r>
    </w:p>
    <w:p>
      <w:r>
        <w:rPr>
          <w:b/>
        </w:rPr>
        <w:t xml:space="preserve">Esimerkki 7.1131</w:t>
      </w:r>
    </w:p>
    <w:p>
      <w:r>
        <w:t xml:space="preserve">Kysely: Rick Warrenista: Etsin tietoja Rick Warrenista.  Täsmennys: Oletko kiinnostunut raskaista kuorma-autoista?</w:t>
      </w:r>
    </w:p>
    <w:p>
      <w:r>
        <w:rPr>
          <w:b/>
        </w:rPr>
        <w:t xml:space="preserve">Tulos</w:t>
      </w:r>
    </w:p>
    <w:p>
      <w:r>
        <w:t xml:space="preserve">Ei</w:t>
      </w:r>
    </w:p>
    <w:p>
      <w:r>
        <w:rPr>
          <w:b/>
        </w:rPr>
        <w:t xml:space="preserve">Esimerkki 7.1132</w:t>
      </w:r>
    </w:p>
    <w:p>
      <w:r>
        <w:t xml:space="preserve">Kysely: Selvitys: Haluaisitko tietää tiettyjä tuotteita yritykseltä bobcat: Mitä voin tehdä sherwoodin aluekirjastossa?</w:t>
      </w:r>
    </w:p>
    <w:p>
      <w:r>
        <w:rPr>
          <w:b/>
        </w:rPr>
        <w:t xml:space="preserve">Tulos</w:t>
      </w:r>
    </w:p>
    <w:p>
      <w:r>
        <w:t xml:space="preserve">Ei</w:t>
      </w:r>
    </w:p>
    <w:p>
      <w:r>
        <w:rPr>
          <w:b/>
        </w:rPr>
        <w:t xml:space="preserve">Esimerkki 7.1133</w:t>
      </w:r>
    </w:p>
    <w:p>
      <w:r>
        <w:t xml:space="preserve">Kysely: Selvennys: Minkälaista harrastusta etsit?</w:t>
      </w:r>
    </w:p>
    <w:p>
      <w:r>
        <w:rPr>
          <w:b/>
        </w:rPr>
        <w:t xml:space="preserve">Tulos</w:t>
      </w:r>
    </w:p>
    <w:p>
      <w:r>
        <w:t xml:space="preserve">Kyllä</w:t>
      </w:r>
    </w:p>
    <w:p>
      <w:r>
        <w:rPr>
          <w:b/>
        </w:rPr>
        <w:t xml:space="preserve">Esimerkki 7.1134</w:t>
      </w:r>
    </w:p>
    <w:p>
      <w:r>
        <w:t xml:space="preserve">Kysely: Mistä Yhdysvaltain myyntivoittovero koostuu ja miten se jakautuu?  Täsmennys: Mitä pääomavoittojen verokannan vuotta etsit?</w:t>
      </w:r>
    </w:p>
    <w:p>
      <w:r>
        <w:rPr>
          <w:b/>
        </w:rPr>
        <w:t xml:space="preserve">Tulos</w:t>
      </w:r>
    </w:p>
    <w:p>
      <w:r>
        <w:t xml:space="preserve">Kyllä</w:t>
      </w:r>
    </w:p>
    <w:p>
      <w:r>
        <w:rPr>
          <w:b/>
        </w:rPr>
        <w:t xml:space="preserve">Esimerkki 7.1135</w:t>
      </w:r>
    </w:p>
    <w:p>
      <w:r>
        <w:t xml:space="preserve">Kysely: Miten voin alentaa sykettäni?  Selvennys: Etsitkö kasinot Kansas City Missouri</w:t>
      </w:r>
    </w:p>
    <w:p>
      <w:r>
        <w:rPr>
          <w:b/>
        </w:rPr>
        <w:t xml:space="preserve">Tulos</w:t>
      </w:r>
    </w:p>
    <w:p>
      <w:r>
        <w:t xml:space="preserve">Ei</w:t>
      </w:r>
    </w:p>
    <w:p>
      <w:r>
        <w:rPr>
          <w:b/>
        </w:rPr>
        <w:t xml:space="preserve">Esimerkki 7.1136</w:t>
      </w:r>
    </w:p>
    <w:p>
      <w:r>
        <w:t xml:space="preserve">Kysely: Kerro minulle mustien historiasta.  Selvennys: Haluaisitko ohjeet ompelukoneen käyttöön?</w:t>
      </w:r>
    </w:p>
    <w:p>
      <w:r>
        <w:rPr>
          <w:b/>
        </w:rPr>
        <w:t xml:space="preserve">Tulos</w:t>
      </w:r>
    </w:p>
    <w:p>
      <w:r>
        <w:t xml:space="preserve">Ei</w:t>
      </w:r>
    </w:p>
    <w:p>
      <w:r>
        <w:rPr>
          <w:b/>
        </w:rPr>
        <w:t xml:space="preserve">Esimerkki 7.1137</w:t>
      </w:r>
    </w:p>
    <w:p>
      <w:r>
        <w:t xml:space="preserve">Kysely: Kysymys: Kerro minulle Poconosta Selvennys: Haluatko tietää luettelon parhaista gmat prep-luokista?</w:t>
      </w:r>
    </w:p>
    <w:p>
      <w:r>
        <w:rPr>
          <w:b/>
        </w:rPr>
        <w:t xml:space="preserve">Tulos</w:t>
      </w:r>
    </w:p>
    <w:p>
      <w:r>
        <w:t xml:space="preserve">Ei</w:t>
      </w:r>
    </w:p>
    <w:p>
      <w:r>
        <w:rPr>
          <w:b/>
        </w:rPr>
        <w:t xml:space="preserve">Esimerkki 7.1138</w:t>
      </w:r>
    </w:p>
    <w:p>
      <w:r>
        <w:t xml:space="preserve">Kysely: kartta Selvennys: oletko kiinnostunut klassisista Atari-peleistä vai nykyisistä Atari-peleistä?</w:t>
      </w:r>
    </w:p>
    <w:p>
      <w:r>
        <w:rPr>
          <w:b/>
        </w:rPr>
        <w:t xml:space="preserve">Tulos</w:t>
      </w:r>
    </w:p>
    <w:p>
      <w:r>
        <w:t xml:space="preserve">Ei</w:t>
      </w:r>
    </w:p>
    <w:p>
      <w:r>
        <w:rPr>
          <w:b/>
        </w:rPr>
        <w:t xml:space="preserve">Esimerkki 7.1139</w:t>
      </w:r>
    </w:p>
    <w:p>
      <w:r>
        <w:t xml:space="preserve">Kysely: Selvennys: Onko jokin tietty ajanjakso, josta olet kiinnostunut?</w:t>
      </w:r>
    </w:p>
    <w:p>
      <w:r>
        <w:rPr>
          <w:b/>
        </w:rPr>
        <w:t xml:space="preserve">Tulos</w:t>
      </w:r>
    </w:p>
    <w:p>
      <w:r>
        <w:t xml:space="preserve">Kyllä</w:t>
      </w:r>
    </w:p>
    <w:p>
      <w:r>
        <w:rPr>
          <w:b/>
        </w:rPr>
        <w:t xml:space="preserve">Esimerkki 7.1140</w:t>
      </w:r>
    </w:p>
    <w:p>
      <w:r>
        <w:t xml:space="preserve">Kysely: Selvitys: Onko mielessäsi jokin tietty rotu?</w:t>
      </w:r>
    </w:p>
    <w:p>
      <w:r>
        <w:rPr>
          <w:b/>
        </w:rPr>
        <w:t xml:space="preserve">Tulos</w:t>
      </w:r>
    </w:p>
    <w:p>
      <w:r>
        <w:t xml:space="preserve">Kyllä</w:t>
      </w:r>
    </w:p>
    <w:p>
      <w:r>
        <w:rPr>
          <w:b/>
        </w:rPr>
        <w:t xml:space="preserve">Esimerkki 7.1141</w:t>
      </w:r>
    </w:p>
    <w:p>
      <w:r>
        <w:t xml:space="preserve">Kysely: Selvennys: Haluatko tietää, mitä madam cj walker keksi?</w:t>
      </w:r>
    </w:p>
    <w:p>
      <w:r>
        <w:rPr>
          <w:b/>
        </w:rPr>
        <w:t xml:space="preserve">Tulos</w:t>
      </w:r>
    </w:p>
    <w:p>
      <w:r>
        <w:t xml:space="preserve">Kyllä</w:t>
      </w:r>
    </w:p>
    <w:p>
      <w:r>
        <w:rPr>
          <w:b/>
        </w:rPr>
        <w:t xml:space="preserve">Esimerkki 7.1142</w:t>
      </w:r>
    </w:p>
    <w:p>
      <w:r>
        <w:t xml:space="preserve">Kysely: Owen Bresteristä.  Täsmennys: Haluaisitko tietää, mihin poliittiseen puolueeseen Ralph Owen Brester kuului?</w:t>
      </w:r>
    </w:p>
    <w:p>
      <w:r>
        <w:rPr>
          <w:b/>
        </w:rPr>
        <w:t xml:space="preserve">Tulos</w:t>
      </w:r>
    </w:p>
    <w:p>
      <w:r>
        <w:t xml:space="preserve">Kyllä</w:t>
      </w:r>
    </w:p>
    <w:p>
      <w:r>
        <w:rPr>
          <w:b/>
        </w:rPr>
        <w:t xml:space="preserve">Esimerkki 7.1143</w:t>
      </w:r>
    </w:p>
    <w:p>
      <w:r>
        <w:t xml:space="preserve">Kysely: Kerro minulle kivi- ja jalokivinäyttelyistä Selvennys: Tarvitsetko tietoa parhaasta ilmastosta tietyille kasveille?</w:t>
      </w:r>
    </w:p>
    <w:p>
      <w:r>
        <w:rPr>
          <w:b/>
        </w:rPr>
        <w:t xml:space="preserve">Tulos</w:t>
      </w:r>
    </w:p>
    <w:p>
      <w:r>
        <w:t xml:space="preserve">Ei</w:t>
      </w:r>
    </w:p>
    <w:p>
      <w:r>
        <w:rPr>
          <w:b/>
        </w:rPr>
        <w:t xml:space="preserve">Esimerkki 7.1144</w:t>
      </w:r>
    </w:p>
    <w:p>
      <w:r>
        <w:t xml:space="preserve">Kysely: Miten tunnistetaan hämähäkin puremat?  Selvennys: Haluaisitko nähdä kaavion, joka auttaa sinua tunnistamaan hämähäkkien puremat</w:t>
      </w:r>
    </w:p>
    <w:p>
      <w:r>
        <w:rPr>
          <w:b/>
        </w:rPr>
        <w:t xml:space="preserve">Tulos</w:t>
      </w:r>
    </w:p>
    <w:p>
      <w:r>
        <w:t xml:space="preserve">Kyllä</w:t>
      </w:r>
    </w:p>
    <w:p>
      <w:r>
        <w:rPr>
          <w:b/>
        </w:rPr>
        <w:t xml:space="preserve">Esimerkki 7.1145</w:t>
      </w:r>
    </w:p>
    <w:p>
      <w:r>
        <w:t xml:space="preserve">Kysely: Selvennys: Haluaisitko lukea arvosteluja American Military University -yliopistosta?</w:t>
      </w:r>
    </w:p>
    <w:p>
      <w:r>
        <w:rPr>
          <w:b/>
        </w:rPr>
        <w:t xml:space="preserve">Tulos</w:t>
      </w:r>
    </w:p>
    <w:p>
      <w:r>
        <w:t xml:space="preserve">Ei</w:t>
      </w:r>
    </w:p>
    <w:p>
      <w:r>
        <w:rPr>
          <w:b/>
        </w:rPr>
        <w:t xml:space="preserve">Esimerkki 7.1146</w:t>
      </w:r>
    </w:p>
    <w:p>
      <w:r>
        <w:t xml:space="preserve">Kysely: Selvennys: Haluatko tietää tietyn kaupungin sään Afganistanissa?</w:t>
      </w:r>
    </w:p>
    <w:p>
      <w:r>
        <w:rPr>
          <w:b/>
        </w:rPr>
        <w:t xml:space="preserve">Tulos</w:t>
      </w:r>
    </w:p>
    <w:p>
      <w:r>
        <w:t xml:space="preserve">Ei</w:t>
      </w:r>
    </w:p>
    <w:p>
      <w:r>
        <w:rPr>
          <w:b/>
        </w:rPr>
        <w:t xml:space="preserve">Esimerkki 7.1147</w:t>
      </w:r>
    </w:p>
    <w:p>
      <w:r>
        <w:t xml:space="preserve">Kysely: Kerro minulle aineellisen henkilökohtaisen omaisuuden verosta Selvennys: Paljonko ilmoitat tuloistasi?</w:t>
      </w:r>
    </w:p>
    <w:p>
      <w:r>
        <w:rPr>
          <w:b/>
        </w:rPr>
        <w:t xml:space="preserve">Tulos</w:t>
      </w:r>
    </w:p>
    <w:p>
      <w:r>
        <w:t xml:space="preserve">Kyllä</w:t>
      </w:r>
    </w:p>
    <w:p>
      <w:r>
        <w:rPr>
          <w:b/>
        </w:rPr>
        <w:t xml:space="preserve">Esimerkki 7.1148</w:t>
      </w:r>
    </w:p>
    <w:p>
      <w:r>
        <w:t xml:space="preserve">Kysymys: Mikä on paras pitkäaikaishoitovakuutus Selvennys: Millaisia ps 2 -pelejä haluat pelata?</w:t>
      </w:r>
    </w:p>
    <w:p>
      <w:r>
        <w:rPr>
          <w:b/>
        </w:rPr>
        <w:t xml:space="preserve">Tulos</w:t>
      </w:r>
    </w:p>
    <w:p>
      <w:r>
        <w:t xml:space="preserve">Ei</w:t>
      </w:r>
    </w:p>
    <w:p>
      <w:r>
        <w:rPr>
          <w:b/>
        </w:rPr>
        <w:t xml:space="preserve">Esimerkki 7.1149</w:t>
      </w:r>
    </w:p>
    <w:p>
      <w:r>
        <w:t xml:space="preserve">Kysely: Kertokaa adobe-intiaanitalo?  Selvennys: Etsitkö kuvia adobe-intiaanitaloista?</w:t>
      </w:r>
    </w:p>
    <w:p>
      <w:r>
        <w:rPr>
          <w:b/>
        </w:rPr>
        <w:t xml:space="preserve">Tulos</w:t>
      </w:r>
    </w:p>
    <w:p>
      <w:r>
        <w:t xml:space="preserve">Kyllä</w:t>
      </w:r>
    </w:p>
    <w:p>
      <w:r>
        <w:rPr>
          <w:b/>
        </w:rPr>
        <w:t xml:space="preserve">Esimerkki 7.1150</w:t>
      </w:r>
    </w:p>
    <w:p>
      <w:r>
        <w:t xml:space="preserve">Kysely: Selvennys: Oletko kiinnostunut hallmark visitors centeristä?</w:t>
      </w:r>
    </w:p>
    <w:p>
      <w:r>
        <w:rPr>
          <w:b/>
        </w:rPr>
        <w:t xml:space="preserve">Tulos</w:t>
      </w:r>
    </w:p>
    <w:p>
      <w:r>
        <w:t xml:space="preserve">Kyllä</w:t>
      </w:r>
    </w:p>
    <w:p>
      <w:r>
        <w:rPr>
          <w:b/>
        </w:rPr>
        <w:t xml:space="preserve">Esimerkki 7.1151</w:t>
      </w:r>
    </w:p>
    <w:p>
      <w:r>
        <w:t xml:space="preserve">Kysely: Teksasin rajavartiostosta.  Selvennys: Yritätkö selvittää, voivatko he käyttää tappavaa voimaa?</w:t>
      </w:r>
    </w:p>
    <w:p>
      <w:r>
        <w:rPr>
          <w:b/>
        </w:rPr>
        <w:t xml:space="preserve">Tulos</w:t>
      </w:r>
    </w:p>
    <w:p>
      <w:r>
        <w:t xml:space="preserve">Kyllä</w:t>
      </w:r>
    </w:p>
    <w:p>
      <w:r>
        <w:rPr>
          <w:b/>
        </w:rPr>
        <w:t xml:space="preserve">Esimerkki 7.1152</w:t>
      </w:r>
    </w:p>
    <w:p>
      <w:r>
        <w:t xml:space="preserve">Kysely: Obaman sukupuusta: Kerro minulle Obaman sukupuusta.  Selvennys: Tarkoitatko Time-lehden esseetä?</w:t>
      </w:r>
    </w:p>
    <w:p>
      <w:r>
        <w:rPr>
          <w:b/>
        </w:rPr>
        <w:t xml:space="preserve">Tulos</w:t>
      </w:r>
    </w:p>
    <w:p>
      <w:r>
        <w:t xml:space="preserve">Kyllä</w:t>
      </w:r>
    </w:p>
    <w:p>
      <w:r>
        <w:rPr>
          <w:b/>
        </w:rPr>
        <w:t xml:space="preserve">Esimerkki 7.1153</w:t>
      </w:r>
    </w:p>
    <w:p>
      <w:r>
        <w:t xml:space="preserve">Kysely: Kerro minulle tietoa kurkkukivusta.  Täsmennys: Oletko kiinnostunut vertailemaan University of Phoenixia muihin yliopistoihin jollakin tietyllä osa-alueella?</w:t>
      </w:r>
    </w:p>
    <w:p>
      <w:r>
        <w:rPr>
          <w:b/>
        </w:rPr>
        <w:t xml:space="preserve">Tulos</w:t>
      </w:r>
    </w:p>
    <w:p>
      <w:r>
        <w:t xml:space="preserve">Ei</w:t>
      </w:r>
    </w:p>
    <w:p>
      <w:r>
        <w:rPr>
          <w:b/>
        </w:rPr>
        <w:t xml:space="preserve">Esimerkki 7.1154</w:t>
      </w:r>
    </w:p>
    <w:p>
      <w:r>
        <w:t xml:space="preserve">Kysely: Kerro minulle tietoa kurkkukivusta.  Täsmennys: Oletko kiinnostunut bändin saamista palkinnoista?</w:t>
      </w:r>
    </w:p>
    <w:p>
      <w:r>
        <w:rPr>
          <w:b/>
        </w:rPr>
        <w:t xml:space="preserve">Tulos</w:t>
      </w:r>
    </w:p>
    <w:p>
      <w:r>
        <w:t xml:space="preserve">Ei</w:t>
      </w:r>
    </w:p>
    <w:p>
      <w:r>
        <w:rPr>
          <w:b/>
        </w:rPr>
        <w:t xml:space="preserve">Esimerkki 7.1155</w:t>
      </w:r>
    </w:p>
    <w:p>
      <w:r>
        <w:t xml:space="preserve">Kysely: Porterville.  Täsmennys: Oletko kiinnostunut tietystä pvc-putken liitososasta?</w:t>
      </w:r>
    </w:p>
    <w:p>
      <w:r>
        <w:rPr>
          <w:b/>
        </w:rPr>
        <w:t xml:space="preserve">Tulos</w:t>
      </w:r>
    </w:p>
    <w:p>
      <w:r>
        <w:t xml:space="preserve">Ei</w:t>
      </w:r>
    </w:p>
    <w:p>
      <w:r>
        <w:rPr>
          <w:b/>
        </w:rPr>
        <w:t xml:space="preserve">Esimerkki 7.1156</w:t>
      </w:r>
    </w:p>
    <w:p>
      <w:r>
        <w:t xml:space="preserve">Kysely: Kysymys: Mitkä ovat Uranuksen ominaisuudet Selvennys: Onko olemassa erityisiä yksityiskohtia, joita yrität selvittää?</w:t>
      </w:r>
    </w:p>
    <w:p>
      <w:r>
        <w:rPr>
          <w:b/>
        </w:rPr>
        <w:t xml:space="preserve">Tulos</w:t>
      </w:r>
    </w:p>
    <w:p>
      <w:r>
        <w:t xml:space="preserve">Kyllä</w:t>
      </w:r>
    </w:p>
    <w:p>
      <w:r>
        <w:rPr>
          <w:b/>
        </w:rPr>
        <w:t xml:space="preserve">Esimerkki 7.1157</w:t>
      </w:r>
    </w:p>
    <w:p>
      <w:r>
        <w:t xml:space="preserve">Kysely: Arizonan riistasta ja kaloista.  Täsmennys: Tarvitsetko tietoa lääketieteellisistä palveluista?</w:t>
      </w:r>
    </w:p>
    <w:p>
      <w:r>
        <w:rPr>
          <w:b/>
        </w:rPr>
        <w:t xml:space="preserve">Tulos</w:t>
      </w:r>
    </w:p>
    <w:p>
      <w:r>
        <w:t xml:space="preserve">Ei</w:t>
      </w:r>
    </w:p>
    <w:p>
      <w:r>
        <w:rPr>
          <w:b/>
        </w:rPr>
        <w:t xml:space="preserve">Esimerkki 7.1158</w:t>
      </w:r>
    </w:p>
    <w:p>
      <w:r>
        <w:t xml:space="preserve">Kysely: Selvennys: Etsitkö laihdutusvinkkejä?</w:t>
      </w:r>
    </w:p>
    <w:p>
      <w:r>
        <w:rPr>
          <w:b/>
        </w:rPr>
        <w:t xml:space="preserve">Tulos</w:t>
      </w:r>
    </w:p>
    <w:p>
      <w:r>
        <w:t xml:space="preserve">Kyllä</w:t>
      </w:r>
    </w:p>
    <w:p>
      <w:r>
        <w:rPr>
          <w:b/>
        </w:rPr>
        <w:t xml:space="preserve">Esimerkki 7.1159</w:t>
      </w:r>
    </w:p>
    <w:p>
      <w:r>
        <w:t xml:space="preserve">Kysely: Kerro minulle bart sf:stä Selvennys: Tarvitsetko tietoa siitä, miten bartilla ajetaan?</w:t>
      </w:r>
    </w:p>
    <w:p>
      <w:r>
        <w:rPr>
          <w:b/>
        </w:rPr>
        <w:t xml:space="preserve">Tulos</w:t>
      </w:r>
    </w:p>
    <w:p>
      <w:r>
        <w:t xml:space="preserve">Kyllä</w:t>
      </w:r>
    </w:p>
    <w:p>
      <w:r>
        <w:rPr>
          <w:b/>
        </w:rPr>
        <w:t xml:space="preserve">Esimerkki 7.1160</w:t>
      </w:r>
    </w:p>
    <w:p>
      <w:r>
        <w:t xml:space="preserve">Kysely: Kerro minulle tietoja Volvosta.  Selvennys: Miten jätit edellisen vuoden verosi</w:t>
      </w:r>
    </w:p>
    <w:p>
      <w:r>
        <w:rPr>
          <w:b/>
        </w:rPr>
        <w:t xml:space="preserve">Tulos</w:t>
      </w:r>
    </w:p>
    <w:p>
      <w:r>
        <w:t xml:space="preserve">Ei</w:t>
      </w:r>
    </w:p>
    <w:p>
      <w:r>
        <w:rPr>
          <w:b/>
        </w:rPr>
        <w:t xml:space="preserve">Esimerkki 7.1161</w:t>
      </w:r>
    </w:p>
    <w:p>
      <w:r>
        <w:t xml:space="preserve">Kysely: Kerro minulle aineellisesta henkilökohtaisesta omaisuusverosta Selvennys: Onko sinun tunnistettava koi?</w:t>
      </w:r>
    </w:p>
    <w:p>
      <w:r>
        <w:rPr>
          <w:b/>
        </w:rPr>
        <w:t xml:space="preserve">Tulos</w:t>
      </w:r>
    </w:p>
    <w:p>
      <w:r>
        <w:t xml:space="preserve">Ei</w:t>
      </w:r>
    </w:p>
    <w:p>
      <w:r>
        <w:rPr>
          <w:b/>
        </w:rPr>
        <w:t xml:space="preserve">Esimerkki 7.1162</w:t>
      </w:r>
    </w:p>
    <w:p>
      <w:r>
        <w:t xml:space="preserve">Kysely: Selvitys: Oletko kiinnostunut tietämään Hawaiian tulivuoriobservatorioiden kirjaamat maanjäristysten voimakkuudet?</w:t>
      </w:r>
    </w:p>
    <w:p>
      <w:r>
        <w:rPr>
          <w:b/>
        </w:rPr>
        <w:t xml:space="preserve">Tulos</w:t>
      </w:r>
    </w:p>
    <w:p>
      <w:r>
        <w:t xml:space="preserve">Ei</w:t>
      </w:r>
    </w:p>
    <w:p>
      <w:r>
        <w:rPr>
          <w:b/>
        </w:rPr>
        <w:t xml:space="preserve">Esimerkki 7.1163</w:t>
      </w:r>
    </w:p>
    <w:p>
      <w:r>
        <w:t xml:space="preserve">Kysely: Kerro minulle monimuotoisuudesta Selvennys: Tarkasteletko monimuotoisuutta palkkauksessa?</w:t>
      </w:r>
    </w:p>
    <w:p>
      <w:r>
        <w:rPr>
          <w:b/>
        </w:rPr>
        <w:t xml:space="preserve">Tulos</w:t>
      </w:r>
    </w:p>
    <w:p>
      <w:r>
        <w:t xml:space="preserve">Kyllä</w:t>
      </w:r>
    </w:p>
    <w:p>
      <w:r>
        <w:rPr>
          <w:b/>
        </w:rPr>
        <w:t xml:space="preserve">Esimerkki 7.1164</w:t>
      </w:r>
    </w:p>
    <w:p>
      <w:r>
        <w:t xml:space="preserve">Kysely: voi ja margariini Selvennys: haluaisitko nähdä reseptejä, joissa on voita ja margariinia?</w:t>
      </w:r>
    </w:p>
    <w:p>
      <w:r>
        <w:rPr>
          <w:b/>
        </w:rPr>
        <w:t xml:space="preserve">Tulos</w:t>
      </w:r>
    </w:p>
    <w:p>
      <w:r>
        <w:t xml:space="preserve">Kyllä</w:t>
      </w:r>
    </w:p>
    <w:p>
      <w:r>
        <w:rPr>
          <w:b/>
        </w:rPr>
        <w:t xml:space="preserve">Esimerkki 7.1165</w:t>
      </w:r>
    </w:p>
    <w:p>
      <w:r>
        <w:t xml:space="preserve">Kysely: Selvennys: Minkälaisesta Euclid-tiedosta olet kiinnostunut?</w:t>
      </w:r>
    </w:p>
    <w:p>
      <w:r>
        <w:rPr>
          <w:b/>
        </w:rPr>
        <w:t xml:space="preserve">Tulos</w:t>
      </w:r>
    </w:p>
    <w:p>
      <w:r>
        <w:t xml:space="preserve">Kyllä</w:t>
      </w:r>
    </w:p>
    <w:p>
      <w:r>
        <w:rPr>
          <w:b/>
        </w:rPr>
        <w:t xml:space="preserve">Esimerkki 7.1166</w:t>
      </w:r>
    </w:p>
    <w:p>
      <w:r>
        <w:t xml:space="preserve">Kysely: Kysymys: Mitkä ovat lipoomakasvainten syyt?</w:t>
      </w:r>
    </w:p>
    <w:p>
      <w:r>
        <w:rPr>
          <w:b/>
        </w:rPr>
        <w:t xml:space="preserve">Tulos</w:t>
      </w:r>
    </w:p>
    <w:p>
      <w:r>
        <w:t xml:space="preserve">Ei</w:t>
      </w:r>
    </w:p>
    <w:p>
      <w:r>
        <w:rPr>
          <w:b/>
        </w:rPr>
        <w:t xml:space="preserve">Esimerkki 7.1167</w:t>
      </w:r>
    </w:p>
    <w:p>
      <w:r>
        <w:t xml:space="preserve">Kysely: Porterville.  Täsmennys: Haluatko löytää tuloverolomakkeita verkossa.</w:t>
      </w:r>
    </w:p>
    <w:p>
      <w:r>
        <w:rPr>
          <w:b/>
        </w:rPr>
        <w:t xml:space="preserve">Tulos</w:t>
      </w:r>
    </w:p>
    <w:p>
      <w:r>
        <w:t xml:space="preserve">Ei</w:t>
      </w:r>
    </w:p>
    <w:p>
      <w:r>
        <w:rPr>
          <w:b/>
        </w:rPr>
        <w:t xml:space="preserve">Esimerkki 7.1168</w:t>
      </w:r>
    </w:p>
    <w:p>
      <w:r>
        <w:t xml:space="preserve">Kysely: Kysymys: Olen kiinnostunut vanhoista kolikoista Selvennys: Haluatko kuvia vanhoista kolikoista?</w:t>
      </w:r>
    </w:p>
    <w:p>
      <w:r>
        <w:rPr>
          <w:b/>
        </w:rPr>
        <w:t xml:space="preserve">Tulos</w:t>
      </w:r>
    </w:p>
    <w:p>
      <w:r>
        <w:t xml:space="preserve">Kyllä</w:t>
      </w:r>
    </w:p>
    <w:p>
      <w:r>
        <w:rPr>
          <w:b/>
        </w:rPr>
        <w:t xml:space="preserve">Esimerkki 7.1169</w:t>
      </w:r>
    </w:p>
    <w:p>
      <w:r>
        <w:t xml:space="preserve">Kysely: Kartta Selvennys: haluatko tietää merkkejä, jotka perustuvat tiettyihin demografisiin tekijöihin?</w:t>
      </w:r>
    </w:p>
    <w:p>
      <w:r>
        <w:rPr>
          <w:b/>
        </w:rPr>
        <w:t xml:space="preserve">Tulos</w:t>
      </w:r>
    </w:p>
    <w:p>
      <w:r>
        <w:t xml:space="preserve">Ei</w:t>
      </w:r>
    </w:p>
    <w:p>
      <w:r>
        <w:rPr>
          <w:b/>
        </w:rPr>
        <w:t xml:space="preserve">Esimerkki 7.1170</w:t>
      </w:r>
    </w:p>
    <w:p>
      <w:r>
        <w:t xml:space="preserve">Kysely: American Military University: Kerro minulle amerikkalaisesta sotilasyliopistosta.  Täsmennys: Haluaisitko osallistua kolesterolitutkimukseen?</w:t>
      </w:r>
    </w:p>
    <w:p>
      <w:r>
        <w:rPr>
          <w:b/>
        </w:rPr>
        <w:t xml:space="preserve">Tulos</w:t>
      </w:r>
    </w:p>
    <w:p>
      <w:r>
        <w:t xml:space="preserve">Ei</w:t>
      </w:r>
    </w:p>
    <w:p>
      <w:r>
        <w:rPr>
          <w:b/>
        </w:rPr>
        <w:t xml:space="preserve">Esimerkki 7.1171</w:t>
      </w:r>
    </w:p>
    <w:p>
      <w:r>
        <w:t xml:space="preserve">Kysely: Selvitys: Etsitkö tietoa ruokavaliosta?</w:t>
      </w:r>
    </w:p>
    <w:p>
      <w:r>
        <w:rPr>
          <w:b/>
        </w:rPr>
        <w:t xml:space="preserve">Tulos</w:t>
      </w:r>
    </w:p>
    <w:p>
      <w:r>
        <w:t xml:space="preserve">Kyllä</w:t>
      </w:r>
    </w:p>
    <w:p>
      <w:r>
        <w:rPr>
          <w:b/>
        </w:rPr>
        <w:t xml:space="preserve">Esimerkki 7.1172</w:t>
      </w:r>
    </w:p>
    <w:p>
      <w:r>
        <w:t xml:space="preserve">Kysely: Selvitys: Haluatko vuokrata vai ostaa asunnon?</w:t>
      </w:r>
    </w:p>
    <w:p>
      <w:r>
        <w:rPr>
          <w:b/>
        </w:rPr>
        <w:t xml:space="preserve">Tulos</w:t>
      </w:r>
    </w:p>
    <w:p>
      <w:r>
        <w:t xml:space="preserve">Ei</w:t>
      </w:r>
    </w:p>
    <w:p>
      <w:r>
        <w:rPr>
          <w:b/>
        </w:rPr>
        <w:t xml:space="preserve">Esimerkki 7.1173</w:t>
      </w:r>
    </w:p>
    <w:p>
      <w:r>
        <w:t xml:space="preserve">Kysely: Pocono Clarification: Oletko kiinnostunut viimeaikaisista uutisotsikoista Kansas Citystä?</w:t>
      </w:r>
    </w:p>
    <w:p>
      <w:r>
        <w:rPr>
          <w:b/>
        </w:rPr>
        <w:t xml:space="preserve">Tulos</w:t>
      </w:r>
    </w:p>
    <w:p>
      <w:r>
        <w:t xml:space="preserve">Ei</w:t>
      </w:r>
    </w:p>
    <w:p>
      <w:r>
        <w:rPr>
          <w:b/>
        </w:rPr>
        <w:t xml:space="preserve">Esimerkki 7.1174</w:t>
      </w:r>
    </w:p>
    <w:p>
      <w:r>
        <w:t xml:space="preserve">Kysely: Kysymys: Mikä on yahoo Selvennys: Etsitkö ct-työpaikkoja alueeltasi?</w:t>
      </w:r>
    </w:p>
    <w:p>
      <w:r>
        <w:rPr>
          <w:b/>
        </w:rPr>
        <w:t xml:space="preserve">Tulos</w:t>
      </w:r>
    </w:p>
    <w:p>
      <w:r>
        <w:t xml:space="preserve">Ei</w:t>
      </w:r>
    </w:p>
    <w:p>
      <w:r>
        <w:rPr>
          <w:b/>
        </w:rPr>
        <w:t xml:space="preserve">Esimerkki 7.1175</w:t>
      </w:r>
    </w:p>
    <w:p>
      <w:r>
        <w:t xml:space="preserve">Kysely: Selvitys: Oletko kiinnostunut raskaiden kuorma-autojen osasta?</w:t>
      </w:r>
    </w:p>
    <w:p>
      <w:r>
        <w:rPr>
          <w:b/>
        </w:rPr>
        <w:t xml:space="preserve">Tulos</w:t>
      </w:r>
    </w:p>
    <w:p>
      <w:r>
        <w:t xml:space="preserve">Ei</w:t>
      </w:r>
    </w:p>
    <w:p>
      <w:r>
        <w:rPr>
          <w:b/>
        </w:rPr>
        <w:t xml:space="preserve">Esimerkki 7.1176</w:t>
      </w:r>
    </w:p>
    <w:p>
      <w:r>
        <w:t xml:space="preserve">Kysely: Mistä voin ostaa pasuunan?  Selvennys: haluaisitko lukea Frank Lloyd Wrightin kirjoituksia?</w:t>
      </w:r>
    </w:p>
    <w:p>
      <w:r>
        <w:rPr>
          <w:b/>
        </w:rPr>
        <w:t xml:space="preserve">Tulos</w:t>
      </w:r>
    </w:p>
    <w:p>
      <w:r>
        <w:t xml:space="preserve">Ei</w:t>
      </w:r>
    </w:p>
    <w:p>
      <w:r>
        <w:rPr>
          <w:b/>
        </w:rPr>
        <w:t xml:space="preserve">Esimerkki 7.1177</w:t>
      </w:r>
    </w:p>
    <w:p>
      <w:r>
        <w:t xml:space="preserve">Kysely: Selvitys: Onko laihdutus yhdistettynä liikuntaan tai painoharjoitteluun?</w:t>
      </w:r>
    </w:p>
    <w:p>
      <w:r>
        <w:rPr>
          <w:b/>
        </w:rPr>
        <w:t xml:space="preserve">Tulos</w:t>
      </w:r>
    </w:p>
    <w:p>
      <w:r>
        <w:t xml:space="preserve">Ei</w:t>
      </w:r>
    </w:p>
    <w:p>
      <w:r>
        <w:rPr>
          <w:b/>
        </w:rPr>
        <w:t xml:space="preserve">Esimerkki 7.1178</w:t>
      </w:r>
    </w:p>
    <w:p>
      <w:r>
        <w:t xml:space="preserve">Kysely: Owen Bresteristä.  Selvennys: Etsitkö ompelumalleja?</w:t>
      </w:r>
    </w:p>
    <w:p>
      <w:r>
        <w:rPr>
          <w:b/>
        </w:rPr>
        <w:t xml:space="preserve">Tulos</w:t>
      </w:r>
    </w:p>
    <w:p>
      <w:r>
        <w:t xml:space="preserve">Ei</w:t>
      </w:r>
    </w:p>
    <w:p>
      <w:r>
        <w:rPr>
          <w:b/>
        </w:rPr>
        <w:t xml:space="preserve">Esimerkki 7.1179</w:t>
      </w:r>
    </w:p>
    <w:p>
      <w:r>
        <w:t xml:space="preserve">Kysely: Kerro minulle kivi- ja jalokivinäyttelyistä Selvennys: Etsitkö tiettyä verkkosivustoa?</w:t>
      </w:r>
    </w:p>
    <w:p>
      <w:r>
        <w:rPr>
          <w:b/>
        </w:rPr>
        <w:t xml:space="preserve">Tulos</w:t>
      </w:r>
    </w:p>
    <w:p>
      <w:r>
        <w:t xml:space="preserve">Ei</w:t>
      </w:r>
    </w:p>
    <w:p>
      <w:r>
        <w:rPr>
          <w:b/>
        </w:rPr>
        <w:t xml:space="preserve">Esimerkki 7.1180</w:t>
      </w:r>
    </w:p>
    <w:p>
      <w:r>
        <w:t xml:space="preserve">Kysely: Kysymys: Olen kiinnostunut kansalaisoikeusliikkeestä Selvennys: Minkä maan kansalaisoikeusliike kiinnostaa sinua?</w:t>
      </w:r>
    </w:p>
    <w:p>
      <w:r>
        <w:rPr>
          <w:b/>
        </w:rPr>
        <w:t xml:space="preserve">Tulos</w:t>
      </w:r>
    </w:p>
    <w:p>
      <w:r>
        <w:t xml:space="preserve">Kyllä</w:t>
      </w:r>
    </w:p>
    <w:p>
      <w:r>
        <w:rPr>
          <w:b/>
        </w:rPr>
        <w:t xml:space="preserve">Esimerkki 7.1181</w:t>
      </w:r>
    </w:p>
    <w:p>
      <w:r>
        <w:t xml:space="preserve">Kysely: Selvennys: haluaisitko tietää observatorioiden historian?</w:t>
      </w:r>
    </w:p>
    <w:p>
      <w:r>
        <w:rPr>
          <w:b/>
        </w:rPr>
        <w:t xml:space="preserve">Tulos</w:t>
      </w:r>
    </w:p>
    <w:p>
      <w:r>
        <w:t xml:space="preserve">Kyllä</w:t>
      </w:r>
    </w:p>
    <w:p>
      <w:r>
        <w:rPr>
          <w:b/>
        </w:rPr>
        <w:t xml:space="preserve">Esimerkki 7.1182</w:t>
      </w:r>
    </w:p>
    <w:p>
      <w:r>
        <w:t xml:space="preserve">Kysely: Selvennys: Oletko matkoilla?</w:t>
      </w:r>
    </w:p>
    <w:p>
      <w:r>
        <w:rPr>
          <w:b/>
        </w:rPr>
        <w:t xml:space="preserve">Tulos</w:t>
      </w:r>
    </w:p>
    <w:p>
      <w:r>
        <w:t xml:space="preserve">Ei</w:t>
      </w:r>
    </w:p>
    <w:p>
      <w:r>
        <w:rPr>
          <w:b/>
        </w:rPr>
        <w:t xml:space="preserve">Esimerkki 7.1183</w:t>
      </w:r>
    </w:p>
    <w:p>
      <w:r>
        <w:t xml:space="preserve">Kysely: Miten saan ilmaisen vuosittaisen luottotietoraportin?  Selvennys: Tarkoitatko pahanlaatuista lipolyysiä?</w:t>
      </w:r>
    </w:p>
    <w:p>
      <w:r>
        <w:rPr>
          <w:b/>
        </w:rPr>
        <w:t xml:space="preserve">Tulos</w:t>
      </w:r>
    </w:p>
    <w:p>
      <w:r>
        <w:t xml:space="preserve">Ei</w:t>
      </w:r>
    </w:p>
    <w:p>
      <w:r>
        <w:rPr>
          <w:b/>
        </w:rPr>
        <w:t xml:space="preserve">Esimerkki 7.1184</w:t>
      </w:r>
    </w:p>
    <w:p>
      <w:r>
        <w:t xml:space="preserve">Kysely: Selvennys: Oletko kiinnostunut koiperhosten biologiasta?</w:t>
      </w:r>
    </w:p>
    <w:p>
      <w:r>
        <w:rPr>
          <w:b/>
        </w:rPr>
        <w:t xml:space="preserve">Tulos</w:t>
      </w:r>
    </w:p>
    <w:p>
      <w:r>
        <w:t xml:space="preserve">Kyllä</w:t>
      </w:r>
    </w:p>
    <w:p>
      <w:r>
        <w:rPr>
          <w:b/>
        </w:rPr>
        <w:t xml:space="preserve">Esimerkki 7.1185</w:t>
      </w:r>
    </w:p>
    <w:p>
      <w:r>
        <w:t xml:space="preserve">Kysely: Selvitys: Haluatko tietää 403b-maksurajat vuonna 2018?</w:t>
      </w:r>
    </w:p>
    <w:p>
      <w:r>
        <w:rPr>
          <w:b/>
        </w:rPr>
        <w:t xml:space="preserve">Tulos</w:t>
      </w:r>
    </w:p>
    <w:p>
      <w:r>
        <w:t xml:space="preserve">Ei</w:t>
      </w:r>
    </w:p>
    <w:p>
      <w:r>
        <w:rPr>
          <w:b/>
        </w:rPr>
        <w:t xml:space="preserve">Esimerkki 7.1186</w:t>
      </w:r>
    </w:p>
    <w:p>
      <w:r>
        <w:t xml:space="preserve">Kysely: Selvitys: Kuinka monta ainetta haluat käyttää tähän keittoon?</w:t>
      </w:r>
    </w:p>
    <w:p>
      <w:r>
        <w:rPr>
          <w:b/>
        </w:rPr>
        <w:t xml:space="preserve">Tulos</w:t>
      </w:r>
    </w:p>
    <w:p>
      <w:r>
        <w:t xml:space="preserve">Ei</w:t>
      </w:r>
    </w:p>
    <w:p>
      <w:r>
        <w:rPr>
          <w:b/>
        </w:rPr>
        <w:t xml:space="preserve">Esimerkki 7.1187</w:t>
      </w:r>
    </w:p>
    <w:p>
      <w:r>
        <w:t xml:space="preserve">Kysely: Selvennys: Haluatko tietää, miten riisiä kasvatetaan?</w:t>
      </w:r>
    </w:p>
    <w:p>
      <w:r>
        <w:rPr>
          <w:b/>
        </w:rPr>
        <w:t xml:space="preserve">Tulos</w:t>
      </w:r>
    </w:p>
    <w:p>
      <w:r>
        <w:t xml:space="preserve">Ei</w:t>
      </w:r>
    </w:p>
    <w:p>
      <w:r>
        <w:rPr>
          <w:b/>
        </w:rPr>
        <w:t xml:space="preserve">Esimerkki 7.1188</w:t>
      </w:r>
    </w:p>
    <w:p>
      <w:r>
        <w:t xml:space="preserve">Kysely: Espn urheilutietoja: Anna minulle espn urheilutietoja.  Selvennys: Sianlihan sisäfileen hinta.</w:t>
      </w:r>
    </w:p>
    <w:p>
      <w:r>
        <w:rPr>
          <w:b/>
        </w:rPr>
        <w:t xml:space="preserve">Tulos</w:t>
      </w:r>
    </w:p>
    <w:p>
      <w:r>
        <w:t xml:space="preserve">Ei</w:t>
      </w:r>
    </w:p>
    <w:p>
      <w:r>
        <w:rPr>
          <w:b/>
        </w:rPr>
        <w:t xml:space="preserve">Esimerkki 7.1189</w:t>
      </w:r>
    </w:p>
    <w:p>
      <w:r>
        <w:t xml:space="preserve">Kysely: Kerro minulle Idahon osavaltion kukka Selvennys: Haluatko ostaa silitysraudan vaatteillesi?</w:t>
      </w:r>
    </w:p>
    <w:p>
      <w:r>
        <w:rPr>
          <w:b/>
        </w:rPr>
        <w:t xml:space="preserve">Tulos</w:t>
      </w:r>
    </w:p>
    <w:p>
      <w:r>
        <w:t xml:space="preserve">Ei</w:t>
      </w:r>
    </w:p>
    <w:p>
      <w:r>
        <w:rPr>
          <w:b/>
        </w:rPr>
        <w:t xml:space="preserve">Esimerkki 7.1190</w:t>
      </w:r>
    </w:p>
    <w:p>
      <w:r>
        <w:t xml:space="preserve">Tiedustelu: figs Selvennys: etsitkö viimeisimpiä Tennessee Titans-tuloksia?</w:t>
      </w:r>
    </w:p>
    <w:p>
      <w:r>
        <w:rPr>
          <w:b/>
        </w:rPr>
        <w:t xml:space="preserve">Tulos</w:t>
      </w:r>
    </w:p>
    <w:p>
      <w:r>
        <w:t xml:space="preserve">Ei</w:t>
      </w:r>
    </w:p>
    <w:p>
      <w:r>
        <w:rPr>
          <w:b/>
        </w:rPr>
        <w:t xml:space="preserve">Esimerkki 7.1191</w:t>
      </w:r>
    </w:p>
    <w:p>
      <w:r>
        <w:t xml:space="preserve">Kysely: Selvitys: Haluatko historian Porterville</w:t>
      </w:r>
    </w:p>
    <w:p>
      <w:r>
        <w:rPr>
          <w:b/>
        </w:rPr>
        <w:t xml:space="preserve">Tulos</w:t>
      </w:r>
    </w:p>
    <w:p>
      <w:r>
        <w:t xml:space="preserve">Ei</w:t>
      </w:r>
    </w:p>
    <w:p>
      <w:r>
        <w:rPr>
          <w:b/>
        </w:rPr>
        <w:t xml:space="preserve">Esimerkki 7.1192</w:t>
      </w:r>
    </w:p>
    <w:p>
      <w:r>
        <w:t xml:space="preserve">Kysely: Kerro minulle pieniin tiloihin tarkoitetuista huonekaluista.  Täsmennys: Haluatko oppia tekemään huonekaluja?</w:t>
      </w:r>
    </w:p>
    <w:p>
      <w:r>
        <w:rPr>
          <w:b/>
        </w:rPr>
        <w:t xml:space="preserve">Tulos</w:t>
      </w:r>
    </w:p>
    <w:p>
      <w:r>
        <w:t xml:space="preserve">Kyllä</w:t>
      </w:r>
    </w:p>
    <w:p>
      <w:r>
        <w:rPr>
          <w:b/>
        </w:rPr>
        <w:t xml:space="preserve">Esimerkki 7.1193</w:t>
      </w:r>
    </w:p>
    <w:p>
      <w:r>
        <w:t xml:space="preserve">Kysely: Porterville.  Täsmennys: Haluatko Portervillen historian?</w:t>
      </w:r>
    </w:p>
    <w:p>
      <w:r>
        <w:rPr>
          <w:b/>
        </w:rPr>
        <w:t xml:space="preserve">Tulos</w:t>
      </w:r>
    </w:p>
    <w:p>
      <w:r>
        <w:t xml:space="preserve">Kyllä</w:t>
      </w:r>
    </w:p>
    <w:p>
      <w:r>
        <w:rPr>
          <w:b/>
        </w:rPr>
        <w:t xml:space="preserve">Esimerkki 7.1194</w:t>
      </w:r>
    </w:p>
    <w:p>
      <w:r>
        <w:t xml:space="preserve">Kysely: Phoenixin yliopistosta: Tarvitsen tietoa Phoenixin yliopistosta.  Täsmennys: Oletko kiinnostunut lentomatkustuksen historiasta?</w:t>
      </w:r>
    </w:p>
    <w:p>
      <w:r>
        <w:rPr>
          <w:b/>
        </w:rPr>
        <w:t xml:space="preserve">Tulos</w:t>
      </w:r>
    </w:p>
    <w:p>
      <w:r>
        <w:t xml:space="preserve">Ei</w:t>
      </w:r>
    </w:p>
    <w:p>
      <w:r>
        <w:rPr>
          <w:b/>
        </w:rPr>
        <w:t xml:space="preserve">Esimerkki 7.1195</w:t>
      </w:r>
    </w:p>
    <w:p>
      <w:r>
        <w:t xml:space="preserve">Kysely: Mikä on yhtäläiset mahdollisuudet työnantajana?  Selvennys: Haluaisitko tietää yhtäläisiä mahdollisuuksia koskevan työnantajalain historian?</w:t>
      </w:r>
    </w:p>
    <w:p>
      <w:r>
        <w:rPr>
          <w:b/>
        </w:rPr>
        <w:t xml:space="preserve">Tulos</w:t>
      </w:r>
    </w:p>
    <w:p>
      <w:r>
        <w:t xml:space="preserve">Kyllä</w:t>
      </w:r>
    </w:p>
    <w:p>
      <w:r>
        <w:rPr>
          <w:b/>
        </w:rPr>
        <w:t xml:space="preserve">Esimerkki 7.1196</w:t>
      </w:r>
    </w:p>
    <w:p>
      <w:r>
        <w:t xml:space="preserve">Kysely: Etsin käytettyjen autonosien lähteitä.  Täsmennys: Minkä tyyppiseen autoon haluatte osia?</w:t>
      </w:r>
    </w:p>
    <w:p>
      <w:r>
        <w:rPr>
          <w:b/>
        </w:rPr>
        <w:t xml:space="preserve">Tulos</w:t>
      </w:r>
    </w:p>
    <w:p>
      <w:r>
        <w:t xml:space="preserve">Kyllä</w:t>
      </w:r>
    </w:p>
    <w:p>
      <w:r>
        <w:rPr>
          <w:b/>
        </w:rPr>
        <w:t xml:space="preserve">Esimerkki 7.1197</w:t>
      </w:r>
    </w:p>
    <w:p>
      <w:r>
        <w:t xml:space="preserve">Kysely: Ps 2 -peleistä?  Selvennys: Etsitkö ps 2 -seikkailupelejä?</w:t>
      </w:r>
    </w:p>
    <w:p>
      <w:r>
        <w:rPr>
          <w:b/>
        </w:rPr>
        <w:t xml:space="preserve">Tulos</w:t>
      </w:r>
    </w:p>
    <w:p>
      <w:r>
        <w:t xml:space="preserve">Kyllä</w:t>
      </w:r>
    </w:p>
    <w:p>
      <w:r>
        <w:rPr>
          <w:b/>
        </w:rPr>
        <w:t xml:space="preserve">Esimerkki 7.1198</w:t>
      </w:r>
    </w:p>
    <w:p>
      <w:r>
        <w:t xml:space="preserve">Kysely: Selvennys: Etsitkö yliopistoa the bellevue</w:t>
      </w:r>
    </w:p>
    <w:p>
      <w:r>
        <w:rPr>
          <w:b/>
        </w:rPr>
        <w:t xml:space="preserve">Tulos</w:t>
      </w:r>
    </w:p>
    <w:p>
      <w:r>
        <w:t xml:space="preserve">Ei</w:t>
      </w:r>
    </w:p>
    <w:p>
      <w:r>
        <w:rPr>
          <w:b/>
        </w:rPr>
        <w:t xml:space="preserve">Esimerkki 7.1199</w:t>
      </w:r>
    </w:p>
    <w:p>
      <w:r>
        <w:t xml:space="preserve">Kysely: Selvennys: Etsitkö tiettyä lentokenttää?</w:t>
      </w:r>
    </w:p>
    <w:p>
      <w:r>
        <w:rPr>
          <w:b/>
        </w:rPr>
        <w:t xml:space="preserve">Tulos</w:t>
      </w:r>
    </w:p>
    <w:p>
      <w:r>
        <w:t xml:space="preserve">Ei</w:t>
      </w:r>
    </w:p>
    <w:p>
      <w:r>
        <w:rPr>
          <w:b/>
        </w:rPr>
        <w:t xml:space="preserve">Esimerkki 7.1200</w:t>
      </w:r>
    </w:p>
    <w:p>
      <w:r>
        <w:t xml:space="preserve">Kysely: Rick Warrenista: Etsin tietoja Rick Warrenista.  Selvennys: Haluatko pastorin kirjoituksia, jotka ovat peräisin häneltä?</w:t>
      </w:r>
    </w:p>
    <w:p>
      <w:r>
        <w:rPr>
          <w:b/>
        </w:rPr>
        <w:t xml:space="preserve">Tulos</w:t>
      </w:r>
    </w:p>
    <w:p>
      <w:r>
        <w:t xml:space="preserve">Kyllä</w:t>
      </w:r>
    </w:p>
    <w:p>
      <w:r>
        <w:rPr>
          <w:b/>
        </w:rPr>
        <w:t xml:space="preserve">Esimerkki 7.1201</w:t>
      </w:r>
    </w:p>
    <w:p>
      <w:r>
        <w:t xml:space="preserve">Kysely: Espn urheilutietoja: Anna minulle espn urheilutietoja.  Selvennys: Oletko vianmääritys vai yritätkö korjata laitetta?</w:t>
      </w:r>
    </w:p>
    <w:p>
      <w:r>
        <w:rPr>
          <w:b/>
        </w:rPr>
        <w:t xml:space="preserve">Tulos</w:t>
      </w:r>
    </w:p>
    <w:p>
      <w:r>
        <w:t xml:space="preserve">Ei</w:t>
      </w:r>
    </w:p>
    <w:p>
      <w:r>
        <w:rPr>
          <w:b/>
        </w:rPr>
        <w:t xml:space="preserve">Esimerkki 7.1202</w:t>
      </w:r>
    </w:p>
    <w:p>
      <w:r>
        <w:t xml:space="preserve">Kysely: Porterville.  Täsmennys: Etsitkö lähintä myymälää, josta voit ostaa hp mini 2140</w:t>
      </w:r>
    </w:p>
    <w:p>
      <w:r>
        <w:rPr>
          <w:b/>
        </w:rPr>
        <w:t xml:space="preserve">Tulos</w:t>
      </w:r>
    </w:p>
    <w:p>
      <w:r>
        <w:t xml:space="preserve">Ei</w:t>
      </w:r>
    </w:p>
    <w:p>
      <w:r>
        <w:rPr>
          <w:b/>
        </w:rPr>
        <w:t xml:space="preserve">Esimerkki 7.1203</w:t>
      </w:r>
    </w:p>
    <w:p>
      <w:r>
        <w:t xml:space="preserve">Kysely: East Ridge High School.  Selvennys: liekkimuotoilun historia</w:t>
      </w:r>
    </w:p>
    <w:p>
      <w:r>
        <w:rPr>
          <w:b/>
        </w:rPr>
        <w:t xml:space="preserve">Tulos</w:t>
      </w:r>
    </w:p>
    <w:p>
      <w:r>
        <w:t xml:space="preserve">Ei</w:t>
      </w:r>
    </w:p>
    <w:p>
      <w:r>
        <w:rPr>
          <w:b/>
        </w:rPr>
        <w:t xml:space="preserve">Esimerkki 7.1204</w:t>
      </w:r>
    </w:p>
    <w:p>
      <w:r>
        <w:t xml:space="preserve">Kysely: Selvitys: Etsitkö tietoja lonkkamurtumista?</w:t>
      </w:r>
    </w:p>
    <w:p>
      <w:r>
        <w:rPr>
          <w:b/>
        </w:rPr>
        <w:t xml:space="preserve">Tulos</w:t>
      </w:r>
    </w:p>
    <w:p>
      <w:r>
        <w:t xml:space="preserve">Ei</w:t>
      </w:r>
    </w:p>
    <w:p>
      <w:r>
        <w:rPr>
          <w:b/>
        </w:rPr>
        <w:t xml:space="preserve">Esimerkki 7.1205</w:t>
      </w:r>
    </w:p>
    <w:p>
      <w:r>
        <w:t xml:space="preserve">Kysely: Tiedustelu: Etsin tietoa Arizonan riistasta ja kalasta.  Selvennys: Etsitkö yhteystietoja</w:t>
      </w:r>
    </w:p>
    <w:p>
      <w:r>
        <w:rPr>
          <w:b/>
        </w:rPr>
        <w:t xml:space="preserve">Tulos</w:t>
      </w:r>
    </w:p>
    <w:p>
      <w:r>
        <w:t xml:space="preserve">Ei</w:t>
      </w:r>
    </w:p>
    <w:p>
      <w:r>
        <w:rPr>
          <w:b/>
        </w:rPr>
        <w:t xml:space="preserve">Esimerkki 7.1206</w:t>
      </w:r>
    </w:p>
    <w:p>
      <w:r>
        <w:t xml:space="preserve">Kysely: Mikä on yhtäläiset mahdollisuudet työnantajana?  Selvennys: Haluaisitko nähdä yhtäläisten mahdollisuuksien työnantajan oikeudellisen määritelmän?</w:t>
      </w:r>
    </w:p>
    <w:p>
      <w:r>
        <w:rPr>
          <w:b/>
        </w:rPr>
        <w:t xml:space="preserve">Tulos</w:t>
      </w:r>
    </w:p>
    <w:p>
      <w:r>
        <w:t xml:space="preserve">Kyllä</w:t>
      </w:r>
    </w:p>
    <w:p>
      <w:r>
        <w:rPr>
          <w:b/>
        </w:rPr>
        <w:t xml:space="preserve">Esimerkki 7.1207</w:t>
      </w:r>
    </w:p>
    <w:p>
      <w:r>
        <w:t xml:space="preserve">Kysely: Kerro minulle tietoa kurkkukivusta.  Täsmennys: Haluaisitko tietää yellowstonesin purkausten historiasta?</w:t>
      </w:r>
    </w:p>
    <w:p>
      <w:r>
        <w:rPr>
          <w:b/>
        </w:rPr>
        <w:t xml:space="preserve">Tulos</w:t>
      </w:r>
    </w:p>
    <w:p>
      <w:r>
        <w:t xml:space="preserve">Ei</w:t>
      </w:r>
    </w:p>
    <w:p>
      <w:r>
        <w:rPr>
          <w:b/>
        </w:rPr>
        <w:t xml:space="preserve">Esimerkki 7.1208</w:t>
      </w:r>
    </w:p>
    <w:p>
      <w:r>
        <w:t xml:space="preserve">Kysely: Kerro minulle tietoa kurkkukivusta.  Selvennys: Luuletko, että koirasi on kiimassa?</w:t>
      </w:r>
    </w:p>
    <w:p>
      <w:r>
        <w:rPr>
          <w:b/>
        </w:rPr>
        <w:t xml:space="preserve">Tulos</w:t>
      </w:r>
    </w:p>
    <w:p>
      <w:r>
        <w:t xml:space="preserve">Ei</w:t>
      </w:r>
    </w:p>
    <w:p>
      <w:r>
        <w:rPr>
          <w:b/>
        </w:rPr>
        <w:t xml:space="preserve">Esimerkki 7.1209</w:t>
      </w:r>
    </w:p>
    <w:p>
      <w:r>
        <w:t xml:space="preserve">Kysely: Selvennys: haluaisitko tietää trenditietoja tai aikajanan Yellowstonen kansallispuiston maankohoamisesta?</w:t>
      </w:r>
    </w:p>
    <w:p>
      <w:r>
        <w:rPr>
          <w:b/>
        </w:rPr>
        <w:t xml:space="preserve">Tulos</w:t>
      </w:r>
    </w:p>
    <w:p>
      <w:r>
        <w:t xml:space="preserve">Kyllä</w:t>
      </w:r>
    </w:p>
    <w:p>
      <w:r>
        <w:rPr>
          <w:b/>
        </w:rPr>
        <w:t xml:space="preserve">Esimerkki 7.1210</w:t>
      </w:r>
    </w:p>
    <w:p>
      <w:r>
        <w:t xml:space="preserve">Kysymys: Kaikki ihmiset on luotu tasa-arvoisiksi Selvennys: Haluaisitko tietää lisää itsenäisyysjulistuksesta?</w:t>
      </w:r>
    </w:p>
    <w:p>
      <w:r>
        <w:rPr>
          <w:b/>
        </w:rPr>
        <w:t xml:space="preserve">Tulos</w:t>
      </w:r>
    </w:p>
    <w:p>
      <w:r>
        <w:t xml:space="preserve">Kyllä</w:t>
      </w:r>
    </w:p>
    <w:p>
      <w:r>
        <w:rPr>
          <w:b/>
        </w:rPr>
        <w:t xml:space="preserve">Esimerkki 7.1211</w:t>
      </w:r>
    </w:p>
    <w:p>
      <w:r>
        <w:t xml:space="preserve">Kysely: Kysymys: Mitkä ovat syitä lipoomakasvainten syntyyn?</w:t>
      </w:r>
    </w:p>
    <w:p>
      <w:r>
        <w:rPr>
          <w:b/>
        </w:rPr>
        <w:t xml:space="preserve">Tulos</w:t>
      </w:r>
    </w:p>
    <w:p>
      <w:r>
        <w:t xml:space="preserve">Ei</w:t>
      </w:r>
    </w:p>
    <w:p>
      <w:r>
        <w:rPr>
          <w:b/>
        </w:rPr>
        <w:t xml:space="preserve">Esimerkki 7.1212</w:t>
      </w:r>
    </w:p>
    <w:p>
      <w:r>
        <w:t xml:space="preserve">Kysely: Afganistanista.  Selvennys: Etsitkö ajankohtaisia uutisia Afganistanista?</w:t>
      </w:r>
    </w:p>
    <w:p>
      <w:r>
        <w:rPr>
          <w:b/>
        </w:rPr>
        <w:t xml:space="preserve">Tulos</w:t>
      </w:r>
    </w:p>
    <w:p>
      <w:r>
        <w:t xml:space="preserve">Kyllä</w:t>
      </w:r>
    </w:p>
    <w:p>
      <w:r>
        <w:rPr>
          <w:b/>
        </w:rPr>
        <w:t xml:space="preserve">Esimerkki 7.1213</w:t>
      </w:r>
    </w:p>
    <w:p>
      <w:r>
        <w:t xml:space="preserve">Kysely: Kysymys: Mikä on USDA:n ruokapyramidi Selvennys: Oletko kiinnostunut usda:n ruokapyramidin taustalla olevasta tieteestä?</w:t>
      </w:r>
    </w:p>
    <w:p>
      <w:r>
        <w:rPr>
          <w:b/>
        </w:rPr>
        <w:t xml:space="preserve">Tulos</w:t>
      </w:r>
    </w:p>
    <w:p>
      <w:r>
        <w:t xml:space="preserve">Kyllä</w:t>
      </w:r>
    </w:p>
    <w:p>
      <w:r>
        <w:rPr>
          <w:b/>
        </w:rPr>
        <w:t xml:space="preserve">Esimerkki 7.1214</w:t>
      </w:r>
    </w:p>
    <w:p>
      <w:r>
        <w:t xml:space="preserve">Kysely: Selvitys: Haluatko kierrättää lyijyakut henkilökohtaisesti vai postitse?</w:t>
      </w:r>
    </w:p>
    <w:p>
      <w:r>
        <w:rPr>
          <w:b/>
        </w:rPr>
        <w:t xml:space="preserve">Tulos</w:t>
      </w:r>
    </w:p>
    <w:p>
      <w:r>
        <w:t xml:space="preserve">Ei</w:t>
      </w:r>
    </w:p>
    <w:p>
      <w:r>
        <w:rPr>
          <w:b/>
        </w:rPr>
        <w:t xml:space="preserve">Esimerkki 7.1215</w:t>
      </w:r>
    </w:p>
    <w:p>
      <w:r>
        <w:t xml:space="preserve">Kysely: Starbucksista.  Selvennys: Etsitkö erityistä tietoa Starbucksin lahjakorteista?</w:t>
      </w:r>
    </w:p>
    <w:p>
      <w:r>
        <w:rPr>
          <w:b/>
        </w:rPr>
        <w:t xml:space="preserve">Tulos</w:t>
      </w:r>
    </w:p>
    <w:p>
      <w:r>
        <w:t xml:space="preserve">Kyllä</w:t>
      </w:r>
    </w:p>
    <w:p>
      <w:r>
        <w:rPr>
          <w:b/>
        </w:rPr>
        <w:t xml:space="preserve">Esimerkki 7.1216</w:t>
      </w:r>
    </w:p>
    <w:p>
      <w:r>
        <w:t xml:space="preserve">Kysely: Rick Warrenista: Etsin tietoja Rick Warrenista.  Selvennys: tai ehkäpä ilmaisesta internetistä.</w:t>
      </w:r>
    </w:p>
    <w:p>
      <w:r>
        <w:rPr>
          <w:b/>
        </w:rPr>
        <w:t xml:space="preserve">Tulos</w:t>
      </w:r>
    </w:p>
    <w:p>
      <w:r>
        <w:t xml:space="preserve">Ei</w:t>
      </w:r>
    </w:p>
    <w:p>
      <w:r>
        <w:rPr>
          <w:b/>
        </w:rPr>
        <w:t xml:space="preserve">Esimerkki 7.1217</w:t>
      </w:r>
    </w:p>
    <w:p>
      <w:r>
        <w:t xml:space="preserve">Kysely: Tarkennus: Etsitkö käytettyjä autonosia tiettyyn automalliin?</w:t>
      </w:r>
    </w:p>
    <w:p>
      <w:r>
        <w:rPr>
          <w:b/>
        </w:rPr>
        <w:t xml:space="preserve">Tulos</w:t>
      </w:r>
    </w:p>
    <w:p>
      <w:r>
        <w:t xml:space="preserve">Ei</w:t>
      </w:r>
    </w:p>
    <w:p>
      <w:r>
        <w:rPr>
          <w:b/>
        </w:rPr>
        <w:t xml:space="preserve">Esimerkki 7.1218</w:t>
      </w:r>
    </w:p>
    <w:p>
      <w:r>
        <w:t xml:space="preserve">Kysely: Kerro minulle tumma suklaa terveyshyötyjä Selvennys: Luuletko, että syy on tumma suklaa?</w:t>
      </w:r>
    </w:p>
    <w:p>
      <w:r>
        <w:rPr>
          <w:b/>
        </w:rPr>
        <w:t xml:space="preserve">Tulos</w:t>
      </w:r>
    </w:p>
    <w:p>
      <w:r>
        <w:t xml:space="preserve">Kyllä</w:t>
      </w:r>
    </w:p>
    <w:p>
      <w:r>
        <w:rPr>
          <w:b/>
        </w:rPr>
        <w:t xml:space="preserve">Esimerkki 7.1219</w:t>
      </w:r>
    </w:p>
    <w:p>
      <w:r>
        <w:t xml:space="preserve">Kysely: Kerro minulle matkapuhelimista.  Selvennys: Haluaisitko lukitsemattoman puhelimen?</w:t>
      </w:r>
    </w:p>
    <w:p>
      <w:r>
        <w:rPr>
          <w:b/>
        </w:rPr>
        <w:t xml:space="preserve">Tulos</w:t>
      </w:r>
    </w:p>
    <w:p>
      <w:r>
        <w:t xml:space="preserve">Kyllä</w:t>
      </w:r>
    </w:p>
    <w:p>
      <w:r>
        <w:rPr>
          <w:b/>
        </w:rPr>
        <w:t xml:space="preserve">Esimerkki 7.1220</w:t>
      </w:r>
    </w:p>
    <w:p>
      <w:r>
        <w:t xml:space="preserve">Kysely: Bush sr.  Selvennys: Haluaisitko tietää, kuinka kauan George Bush sr oli presidentti?</w:t>
      </w:r>
    </w:p>
    <w:p>
      <w:r>
        <w:rPr>
          <w:b/>
        </w:rPr>
        <w:t xml:space="preserve">Tulos</w:t>
      </w:r>
    </w:p>
    <w:p>
      <w:r>
        <w:t xml:space="preserve">Kyllä</w:t>
      </w:r>
    </w:p>
    <w:p>
      <w:r>
        <w:rPr>
          <w:b/>
        </w:rPr>
        <w:t xml:space="preserve">Esimerkki 7.1221</w:t>
      </w:r>
    </w:p>
    <w:p>
      <w:r>
        <w:t xml:space="preserve">Kysely: Indiana?  Selvennys: Haluatko sanamuodon lasten elatusapua koskevien lakien mukaisesti?</w:t>
      </w:r>
    </w:p>
    <w:p>
      <w:r>
        <w:rPr>
          <w:b/>
        </w:rPr>
        <w:t xml:space="preserve">Tulos</w:t>
      </w:r>
    </w:p>
    <w:p>
      <w:r>
        <w:t xml:space="preserve">Kyllä</w:t>
      </w:r>
    </w:p>
    <w:p>
      <w:r>
        <w:rPr>
          <w:b/>
        </w:rPr>
        <w:t xml:space="preserve">Esimerkki 7.1222</w:t>
      </w:r>
    </w:p>
    <w:p>
      <w:r>
        <w:t xml:space="preserve">Kysely: discovery channel store Selvennys: Tarvitsetko tietoja myymälästä?</w:t>
      </w:r>
    </w:p>
    <w:p>
      <w:r>
        <w:rPr>
          <w:b/>
        </w:rPr>
        <w:t xml:space="preserve">Tulos</w:t>
      </w:r>
    </w:p>
    <w:p>
      <w:r>
        <w:t xml:space="preserve">Kyllä</w:t>
      </w:r>
    </w:p>
    <w:p>
      <w:r>
        <w:rPr>
          <w:b/>
        </w:rPr>
        <w:t xml:space="preserve">Esimerkki 7.1223</w:t>
      </w:r>
    </w:p>
    <w:p>
      <w:r>
        <w:t xml:space="preserve">Kysely: Barbadoksesta.  Täsmennys: Haluaisitko löytää lentolipun Barbadokselle?</w:t>
      </w:r>
    </w:p>
    <w:p>
      <w:r>
        <w:rPr>
          <w:b/>
        </w:rPr>
        <w:t xml:space="preserve">Tulos</w:t>
      </w:r>
    </w:p>
    <w:p>
      <w:r>
        <w:t xml:space="preserve">Kyllä</w:t>
      </w:r>
    </w:p>
    <w:p>
      <w:r>
        <w:rPr>
          <w:b/>
        </w:rPr>
        <w:t xml:space="preserve">Esimerkki 7.1224</w:t>
      </w:r>
    </w:p>
    <w:p>
      <w:r>
        <w:t xml:space="preserve">Kysely: Selvitys: Etsitkö parhaita hoitoja angulaariseen cheilitikseen?</w:t>
      </w:r>
    </w:p>
    <w:p>
      <w:r>
        <w:rPr>
          <w:b/>
        </w:rPr>
        <w:t xml:space="preserve">Tulos</w:t>
      </w:r>
    </w:p>
    <w:p>
      <w:r>
        <w:t xml:space="preserve">Kyllä</w:t>
      </w:r>
    </w:p>
    <w:p>
      <w:r>
        <w:rPr>
          <w:b/>
        </w:rPr>
        <w:t xml:space="preserve">Esimerkki 7.1225</w:t>
      </w:r>
    </w:p>
    <w:p>
      <w:r>
        <w:t xml:space="preserve">Kysely: Kysymys: Mikä on Fickle Creek Farm Selvennys: aiotko ostaa sieltä mitään?</w:t>
      </w:r>
    </w:p>
    <w:p>
      <w:r>
        <w:rPr>
          <w:b/>
        </w:rPr>
        <w:t xml:space="preserve">Tulos</w:t>
      </w:r>
    </w:p>
    <w:p>
      <w:r>
        <w:t xml:space="preserve">Kyllä</w:t>
      </w:r>
    </w:p>
    <w:p>
      <w:r>
        <w:rPr>
          <w:b/>
        </w:rPr>
        <w:t xml:space="preserve">Esimerkki 7.1226</w:t>
      </w:r>
    </w:p>
    <w:p>
      <w:r>
        <w:t xml:space="preserve">Kysely: Kerro minulle Neil Youngista.  Selvennys: Haluatko tietoa hänen kuolemastaan?</w:t>
      </w:r>
    </w:p>
    <w:p>
      <w:r>
        <w:rPr>
          <w:b/>
        </w:rPr>
        <w:t xml:space="preserve">Tulos</w:t>
      </w:r>
    </w:p>
    <w:p>
      <w:r>
        <w:t xml:space="preserve">Kyllä</w:t>
      </w:r>
    </w:p>
    <w:p>
      <w:r>
        <w:rPr>
          <w:b/>
        </w:rPr>
        <w:t xml:space="preserve">Esimerkki 7.1227</w:t>
      </w:r>
    </w:p>
    <w:p>
      <w:r>
        <w:t xml:space="preserve">Kysely: Selvennys: haluaisitko oppia sääsuojuksista?</w:t>
      </w:r>
    </w:p>
    <w:p>
      <w:r>
        <w:rPr>
          <w:b/>
        </w:rPr>
        <w:t xml:space="preserve">Tulos</w:t>
      </w:r>
    </w:p>
    <w:p>
      <w:r>
        <w:t xml:space="preserve">Kyllä</w:t>
      </w:r>
    </w:p>
    <w:p>
      <w:r>
        <w:rPr>
          <w:b/>
        </w:rPr>
        <w:t xml:space="preserve">Esimerkki 7.1228</w:t>
      </w:r>
    </w:p>
    <w:p>
      <w:r>
        <w:t xml:space="preserve">Kysely: Selvitys: Tarkoitatko tiettyä yritystä?</w:t>
      </w:r>
    </w:p>
    <w:p>
      <w:r>
        <w:rPr>
          <w:b/>
        </w:rPr>
        <w:t xml:space="preserve">Tulos</w:t>
      </w:r>
    </w:p>
    <w:p>
      <w:r>
        <w:t xml:space="preserve">Kyllä</w:t>
      </w:r>
    </w:p>
    <w:p>
      <w:r>
        <w:rPr>
          <w:b/>
        </w:rPr>
        <w:t xml:space="preserve">Esimerkki 7.1229</w:t>
      </w:r>
    </w:p>
    <w:p>
      <w:r>
        <w:t xml:space="preserve">Kysely: Selvennys: Yritätkö löytää lisää tietoa Rick Warrenista?</w:t>
      </w:r>
    </w:p>
    <w:p>
      <w:r>
        <w:rPr>
          <w:b/>
        </w:rPr>
        <w:t xml:space="preserve">Tulos</w:t>
      </w:r>
    </w:p>
    <w:p>
      <w:r>
        <w:t xml:space="preserve">Ei</w:t>
      </w:r>
    </w:p>
    <w:p>
      <w:r>
        <w:rPr>
          <w:b/>
        </w:rPr>
        <w:t xml:space="preserve">Esimerkki 7.1230</w:t>
      </w:r>
    </w:p>
    <w:p>
      <w:r>
        <w:t xml:space="preserve">Kysely: New Yorkin hotelleista.  Täsmennys: Haluatko tietää, miten mies- ja naispuoliset avp:t yrityksessä</w:t>
      </w:r>
    </w:p>
    <w:p>
      <w:r>
        <w:rPr>
          <w:b/>
        </w:rPr>
        <w:t xml:space="preserve">Tulos</w:t>
      </w:r>
    </w:p>
    <w:p>
      <w:r>
        <w:t xml:space="preserve">Ei</w:t>
      </w:r>
    </w:p>
    <w:p>
      <w:r>
        <w:rPr>
          <w:b/>
        </w:rPr>
        <w:t xml:space="preserve">Esimerkki 7.1231</w:t>
      </w:r>
    </w:p>
    <w:p>
      <w:r>
        <w:t xml:space="preserve">Kysely: Mikä on keskimääräinen hyväntekeväisyyslahjoitus?  Selvennys: Etsitkö vertailukaaviota keskimääräisistä hyväntekeväisyyslahjoituksista?</w:t>
      </w:r>
    </w:p>
    <w:p>
      <w:r>
        <w:rPr>
          <w:b/>
        </w:rPr>
        <w:t xml:space="preserve">Tulos</w:t>
      </w:r>
    </w:p>
    <w:p>
      <w:r>
        <w:t xml:space="preserve">Kyllä</w:t>
      </w:r>
    </w:p>
    <w:p>
      <w:r>
        <w:rPr>
          <w:b/>
        </w:rPr>
        <w:t xml:space="preserve">Esimerkki 7.1232</w:t>
      </w:r>
    </w:p>
    <w:p>
      <w:r>
        <w:t xml:space="preserve">Kysely: Miten saan ilmaisen vuosittaisen luottotietoraportin?  Selvennys: Haluatko nähdä kuvia Idahon osavaltion kukasta?</w:t>
      </w:r>
    </w:p>
    <w:p>
      <w:r>
        <w:rPr>
          <w:b/>
        </w:rPr>
        <w:t xml:space="preserve">Tulos</w:t>
      </w:r>
    </w:p>
    <w:p>
      <w:r>
        <w:t xml:space="preserve">Ei</w:t>
      </w:r>
    </w:p>
    <w:p>
      <w:r>
        <w:rPr>
          <w:b/>
        </w:rPr>
        <w:t xml:space="preserve">Esimerkki 7.1233</w:t>
      </w:r>
    </w:p>
    <w:p>
      <w:r>
        <w:t xml:space="preserve">Kysely: Kartta Selvennys: oletko kiinnostunut maan alla tapahtuvasta kehittyneestä käsittelystä?</w:t>
      </w:r>
    </w:p>
    <w:p>
      <w:r>
        <w:rPr>
          <w:b/>
        </w:rPr>
        <w:t xml:space="preserve">Tulos</w:t>
      </w:r>
    </w:p>
    <w:p>
      <w:r>
        <w:t xml:space="preserve">Ei</w:t>
      </w:r>
    </w:p>
    <w:p>
      <w:r>
        <w:rPr>
          <w:b/>
        </w:rPr>
        <w:t xml:space="preserve">Esimerkki 7.1234</w:t>
      </w:r>
    </w:p>
    <w:p>
      <w:r>
        <w:t xml:space="preserve">Kysely: Kerro minulle aineellisesta omaisuusverosta Selvennys: Mitä muita ominaisuuksia etsit asunnolta?</w:t>
      </w:r>
    </w:p>
    <w:p>
      <w:r>
        <w:rPr>
          <w:b/>
        </w:rPr>
        <w:t xml:space="preserve">Tulos</w:t>
      </w:r>
    </w:p>
    <w:p>
      <w:r>
        <w:t xml:space="preserve">Ei</w:t>
      </w:r>
    </w:p>
    <w:p>
      <w:r>
        <w:rPr>
          <w:b/>
        </w:rPr>
        <w:t xml:space="preserve">Esimerkki 7.1235</w:t>
      </w:r>
    </w:p>
    <w:p>
      <w:r>
        <w:t xml:space="preserve">Kysely: Selvennys: haluaisitko hinnat elliptinen trainer</w:t>
      </w:r>
    </w:p>
    <w:p>
      <w:r>
        <w:rPr>
          <w:b/>
        </w:rPr>
        <w:t xml:space="preserve">Tulos</w:t>
      </w:r>
    </w:p>
    <w:p>
      <w:r>
        <w:t xml:space="preserve">Kyllä</w:t>
      </w:r>
    </w:p>
    <w:p>
      <w:r>
        <w:rPr>
          <w:b/>
        </w:rPr>
        <w:t xml:space="preserve">Esimerkki 7.1236</w:t>
      </w:r>
    </w:p>
    <w:p>
      <w:r>
        <w:t xml:space="preserve">Kysely: Selvennys: haluaisitko nähdä heidän kotisivunsa?</w:t>
      </w:r>
    </w:p>
    <w:p>
      <w:r>
        <w:rPr>
          <w:b/>
        </w:rPr>
        <w:t xml:space="preserve">Tulos</w:t>
      </w:r>
    </w:p>
    <w:p>
      <w:r>
        <w:t xml:space="preserve">Kyllä</w:t>
      </w:r>
    </w:p>
    <w:p>
      <w:r>
        <w:rPr>
          <w:b/>
        </w:rPr>
        <w:t xml:space="preserve">Esimerkki 7.1237</w:t>
      </w:r>
    </w:p>
    <w:p>
      <w:r>
        <w:t xml:space="preserve">Kysely: French Lick Resort and Casino.  Selvennys: Minkä pistemäärän haluaisit saavuttaa gmat-kokeessa?</w:t>
      </w:r>
    </w:p>
    <w:p>
      <w:r>
        <w:rPr>
          <w:b/>
        </w:rPr>
        <w:t xml:space="preserve">Tulos</w:t>
      </w:r>
    </w:p>
    <w:p>
      <w:r>
        <w:t xml:space="preserve">Ei</w:t>
      </w:r>
    </w:p>
    <w:p>
      <w:r>
        <w:rPr>
          <w:b/>
        </w:rPr>
        <w:t xml:space="preserve">Esimerkki 7.1238</w:t>
      </w:r>
    </w:p>
    <w:p>
      <w:r>
        <w:t xml:space="preserve">Kysely: Selvitys: Tarvitsetko tietoa siitä, mitä tehdä tornadon sattuessa?</w:t>
      </w:r>
    </w:p>
    <w:p>
      <w:r>
        <w:rPr>
          <w:b/>
        </w:rPr>
        <w:t xml:space="preserve">Tulos</w:t>
      </w:r>
    </w:p>
    <w:p>
      <w:r>
        <w:t xml:space="preserve">Ei</w:t>
      </w:r>
    </w:p>
    <w:p>
      <w:r>
        <w:rPr>
          <w:b/>
        </w:rPr>
        <w:t xml:space="preserve">Esimerkki 7.1239</w:t>
      </w:r>
    </w:p>
    <w:p>
      <w:r>
        <w:t xml:space="preserve">Kysely: Kertokaa minulle Pacific Northwest laboratoriosta: Kertokaa minulle Pacific Northwest laboratoriosta: Kertokaa minulle Pacific Northwest laboratoriosta.  Täsmennys: Millaisia fibromyalgiatilastoja etsit?</w:t>
      </w:r>
    </w:p>
    <w:p>
      <w:r>
        <w:rPr>
          <w:b/>
        </w:rPr>
        <w:t xml:space="preserve">Tulos</w:t>
      </w:r>
    </w:p>
    <w:p>
      <w:r>
        <w:t xml:space="preserve">Ei</w:t>
      </w:r>
    </w:p>
    <w:p>
      <w:r>
        <w:rPr>
          <w:b/>
        </w:rPr>
        <w:t xml:space="preserve">Esimerkki 7.1240</w:t>
      </w:r>
    </w:p>
    <w:p>
      <w:r>
        <w:t xml:space="preserve">Kysely: Kerro minulle Cass County Missouri Selvennys: Onko olemassa mitään tärkeitä asiakirjoja youre yrittää käyttää</w:t>
      </w:r>
    </w:p>
    <w:p>
      <w:r>
        <w:rPr>
          <w:b/>
        </w:rPr>
        <w:t xml:space="preserve">Tulos</w:t>
      </w:r>
    </w:p>
    <w:p>
      <w:r>
        <w:t xml:space="preserve">Kyllä</w:t>
      </w:r>
    </w:p>
    <w:p>
      <w:r>
        <w:rPr>
          <w:b/>
        </w:rPr>
        <w:t xml:space="preserve">Esimerkki 7.1241</w:t>
      </w:r>
    </w:p>
    <w:p>
      <w:r>
        <w:t xml:space="preserve">Kysely: Miten voin alentaa sykettäni?  Selvennys: Onko teillä jokin sairaus</w:t>
      </w:r>
    </w:p>
    <w:p>
      <w:r>
        <w:rPr>
          <w:b/>
        </w:rPr>
        <w:t xml:space="preserve">Tulos</w:t>
      </w:r>
    </w:p>
    <w:p>
      <w:r>
        <w:t xml:space="preserve">Kyllä</w:t>
      </w:r>
    </w:p>
    <w:p>
      <w:r>
        <w:rPr>
          <w:b/>
        </w:rPr>
        <w:t xml:space="preserve">Esimerkki 7.1242</w:t>
      </w:r>
    </w:p>
    <w:p>
      <w:r>
        <w:t xml:space="preserve">Kysely: Selvennys: Etsitkö tietoa matojen elinkaaresta?</w:t>
      </w:r>
    </w:p>
    <w:p>
      <w:r>
        <w:rPr>
          <w:b/>
        </w:rPr>
        <w:t xml:space="preserve">Tulos</w:t>
      </w:r>
    </w:p>
    <w:p>
      <w:r>
        <w:t xml:space="preserve">Ei</w:t>
      </w:r>
    </w:p>
    <w:p>
      <w:r>
        <w:rPr>
          <w:b/>
        </w:rPr>
        <w:t xml:space="preserve">Esimerkki 7.1243</w:t>
      </w:r>
    </w:p>
    <w:p>
      <w:r>
        <w:t xml:space="preserve">Kysely: Selvennys: Etsitkö myytäviä kiivilintuja?</w:t>
      </w:r>
    </w:p>
    <w:p>
      <w:r>
        <w:rPr>
          <w:b/>
        </w:rPr>
        <w:t xml:space="preserve">Tulos</w:t>
      </w:r>
    </w:p>
    <w:p>
      <w:r>
        <w:t xml:space="preserve">Kyllä</w:t>
      </w:r>
    </w:p>
    <w:p>
      <w:r>
        <w:rPr>
          <w:b/>
        </w:rPr>
        <w:t xml:space="preserve">Esimerkki 7.1244</w:t>
      </w:r>
    </w:p>
    <w:p>
      <w:r>
        <w:t xml:space="preserve">Kysely: Selvitys: Haluaisitko tietää, mihin ne on tarkoitettu?</w:t>
      </w:r>
    </w:p>
    <w:p>
      <w:r>
        <w:rPr>
          <w:b/>
        </w:rPr>
        <w:t xml:space="preserve">Tulos</w:t>
      </w:r>
    </w:p>
    <w:p>
      <w:r>
        <w:t xml:space="preserve">Kyllä</w:t>
      </w:r>
    </w:p>
    <w:p>
      <w:r>
        <w:rPr>
          <w:b/>
        </w:rPr>
        <w:t xml:space="preserve">Esimerkki 7.1245</w:t>
      </w:r>
    </w:p>
    <w:p>
      <w:r>
        <w:t xml:space="preserve">Kysely: Kertokaa minulle Pacific Northwest laboratoriosta: Kertokaa minulle Pacific Northwest laboratoriosta: Kertokaa minulle Pacific Northwest laboratoriosta.  Täsmennys: Oletko kiinnostunut jostakin erityisestä toiminnasta Carolinan yliopistossa?</w:t>
      </w:r>
    </w:p>
    <w:p>
      <w:r>
        <w:rPr>
          <w:b/>
        </w:rPr>
        <w:t xml:space="preserve">Tulos</w:t>
      </w:r>
    </w:p>
    <w:p>
      <w:r>
        <w:t xml:space="preserve">Ei</w:t>
      </w:r>
    </w:p>
    <w:p>
      <w:r>
        <w:rPr>
          <w:b/>
        </w:rPr>
        <w:t xml:space="preserve">Esimerkki 7.1246</w:t>
      </w:r>
    </w:p>
    <w:p>
      <w:r>
        <w:t xml:space="preserve">Kysymys: Mikä on paras pitkäaikaishoitovakuutus Selvennys: Etsitkö luetteloa kaikista meistä presidenteistä?</w:t>
      </w:r>
    </w:p>
    <w:p>
      <w:r>
        <w:rPr>
          <w:b/>
        </w:rPr>
        <w:t xml:space="preserve">Tulos</w:t>
      </w:r>
    </w:p>
    <w:p>
      <w:r>
        <w:t xml:space="preserve">Ei</w:t>
      </w:r>
    </w:p>
    <w:p>
      <w:r>
        <w:rPr>
          <w:b/>
        </w:rPr>
        <w:t xml:space="preserve">Esimerkki 7.1247</w:t>
      </w:r>
    </w:p>
    <w:p>
      <w:r>
        <w:t xml:space="preserve">Kysely: Kerro minulle mustien historiasta.  Selvennys: Tarkoitatko todella motraa?</w:t>
      </w:r>
    </w:p>
    <w:p>
      <w:r>
        <w:rPr>
          <w:b/>
        </w:rPr>
        <w:t xml:space="preserve">Tulos</w:t>
      </w:r>
    </w:p>
    <w:p>
      <w:r>
        <w:t xml:space="preserve">Ei</w:t>
      </w:r>
    </w:p>
    <w:p>
      <w:r>
        <w:rPr>
          <w:b/>
        </w:rPr>
        <w:t xml:space="preserve">Esimerkki 7.1248</w:t>
      </w:r>
    </w:p>
    <w:p>
      <w:r>
        <w:t xml:space="preserve">Kysely: Selvennys: haluaisitko nähdä InuYasha-mangan?</w:t>
      </w:r>
    </w:p>
    <w:p>
      <w:r>
        <w:rPr>
          <w:b/>
        </w:rPr>
        <w:t xml:space="preserve">Tulos</w:t>
      </w:r>
    </w:p>
    <w:p>
      <w:r>
        <w:t xml:space="preserve">Kyllä</w:t>
      </w:r>
    </w:p>
    <w:p>
      <w:r>
        <w:rPr>
          <w:b/>
        </w:rPr>
        <w:t xml:space="preserve">Esimerkki 7.1249</w:t>
      </w:r>
    </w:p>
    <w:p>
      <w:r>
        <w:t xml:space="preserve">Kysely: Kerro minulle tietoa kurkkukivusta.  Täsmennys: jokin tietty yritys mielessäsi</w:t>
      </w:r>
    </w:p>
    <w:p>
      <w:r>
        <w:rPr>
          <w:b/>
        </w:rPr>
        <w:t xml:space="preserve">Tulos</w:t>
      </w:r>
    </w:p>
    <w:p>
      <w:r>
        <w:t xml:space="preserve">Ei</w:t>
      </w:r>
    </w:p>
    <w:p>
      <w:r>
        <w:rPr>
          <w:b/>
        </w:rPr>
        <w:t xml:space="preserve">Esimerkki 7.1250</w:t>
      </w:r>
    </w:p>
    <w:p>
      <w:r>
        <w:t xml:space="preserve">Kysely: Selvennys: Etsitkö jotain tiettyä paikkaa Portervillessä?</w:t>
      </w:r>
    </w:p>
    <w:p>
      <w:r>
        <w:rPr>
          <w:b/>
        </w:rPr>
        <w:t xml:space="preserve">Tulos</w:t>
      </w:r>
    </w:p>
    <w:p>
      <w:r>
        <w:t xml:space="preserve">Ei</w:t>
      </w:r>
    </w:p>
    <w:p>
      <w:r>
        <w:rPr>
          <w:b/>
        </w:rPr>
        <w:t xml:space="preserve">Esimerkki 7.1251</w:t>
      </w:r>
    </w:p>
    <w:p>
      <w:r>
        <w:t xml:space="preserve">Kysely: Rick Warrenista: Etsin tietoja Rick Warrenista.  Selvennys: Tarvitsetko Sat-opiskelumateriaalia?</w:t>
      </w:r>
    </w:p>
    <w:p>
      <w:r>
        <w:rPr>
          <w:b/>
        </w:rPr>
        <w:t xml:space="preserve">Tulos</w:t>
      </w:r>
    </w:p>
    <w:p>
      <w:r>
        <w:t xml:space="preserve">Ei</w:t>
      </w:r>
    </w:p>
    <w:p>
      <w:r>
        <w:rPr>
          <w:b/>
        </w:rPr>
        <w:t xml:space="preserve">Esimerkki 7.1252</w:t>
      </w:r>
    </w:p>
    <w:p>
      <w:r>
        <w:t xml:space="preserve">Kysely: Mitä ongelmia ford edge?  Selvennys: Missä kaupungissa ja osavaltiossa etsit ford edge -korjaamoa?</w:t>
      </w:r>
    </w:p>
    <w:p>
      <w:r>
        <w:rPr>
          <w:b/>
        </w:rPr>
        <w:t xml:space="preserve">Tulos</w:t>
      </w:r>
    </w:p>
    <w:p>
      <w:r>
        <w:t xml:space="preserve">Kyllä</w:t>
      </w:r>
    </w:p>
    <w:p>
      <w:r>
        <w:rPr>
          <w:b/>
        </w:rPr>
        <w:t xml:space="preserve">Esimerkki 7.1253</w:t>
      </w:r>
    </w:p>
    <w:p>
      <w:r>
        <w:t xml:space="preserve">Kysely: Kerro minulle UNC:stä Selvennys: Minkä alan opintoja etsit unc:ssa?</w:t>
      </w:r>
    </w:p>
    <w:p>
      <w:r>
        <w:rPr>
          <w:b/>
        </w:rPr>
        <w:t xml:space="preserve">Tulos</w:t>
      </w:r>
    </w:p>
    <w:p>
      <w:r>
        <w:t xml:space="preserve">Kyllä</w:t>
      </w:r>
    </w:p>
    <w:p>
      <w:r>
        <w:rPr>
          <w:b/>
        </w:rPr>
        <w:t xml:space="preserve">Esimerkki 7.1254</w:t>
      </w:r>
    </w:p>
    <w:p>
      <w:r>
        <w:t xml:space="preserve">Kysely: Kertokaa lisää Indianan valtion messualueista.  Selvennys: Etsitkö tiettyä verkkosivustoa.</w:t>
      </w:r>
    </w:p>
    <w:p>
      <w:r>
        <w:rPr>
          <w:b/>
        </w:rPr>
        <w:t xml:space="preserve">Tulos</w:t>
      </w:r>
    </w:p>
    <w:p>
      <w:r>
        <w:t xml:space="preserve">Ei</w:t>
      </w:r>
    </w:p>
    <w:p>
      <w:r>
        <w:rPr>
          <w:b/>
        </w:rPr>
        <w:t xml:space="preserve">Esimerkki 7.1255</w:t>
      </w:r>
    </w:p>
    <w:p>
      <w:r>
        <w:t xml:space="preserve">Kysely: Kertokaa minulle Pacific Northwest laboratoriosta: Kertokaa minulle Pacific Northwest laboratoriosta: Kertokaa minulle Pacific Northwest laboratoriosta.  Selvennys: Haluatko nähdä lähimmät kivi- ja jalokivinäyttelyt?</w:t>
      </w:r>
    </w:p>
    <w:p>
      <w:r>
        <w:rPr>
          <w:b/>
        </w:rPr>
        <w:t xml:space="preserve">Tulos</w:t>
      </w:r>
    </w:p>
    <w:p>
      <w:r>
        <w:t xml:space="preserve">Ei</w:t>
      </w:r>
    </w:p>
    <w:p>
      <w:r>
        <w:rPr>
          <w:b/>
        </w:rPr>
        <w:t xml:space="preserve">Esimerkki 7.1256</w:t>
      </w:r>
    </w:p>
    <w:p>
      <w:r>
        <w:t xml:space="preserve">Kysely: Kerro minulle Voyagerista Selvennys: Oletko kiinnostunut Voyagerin historiasta?</w:t>
      </w:r>
    </w:p>
    <w:p>
      <w:r>
        <w:rPr>
          <w:b/>
        </w:rPr>
        <w:t xml:space="preserve">Tulos</w:t>
      </w:r>
    </w:p>
    <w:p>
      <w:r>
        <w:t xml:space="preserve">Kyllä</w:t>
      </w:r>
    </w:p>
    <w:p>
      <w:r>
        <w:rPr>
          <w:b/>
        </w:rPr>
        <w:t xml:space="preserve">Esimerkki 7.1257</w:t>
      </w:r>
    </w:p>
    <w:p>
      <w:r>
        <w:t xml:space="preserve">Kysely: Selvitys: Etsitkö tapahtumia Churchill Downsissa?</w:t>
      </w:r>
    </w:p>
    <w:p>
      <w:r>
        <w:rPr>
          <w:b/>
        </w:rPr>
        <w:t xml:space="preserve">Tulos</w:t>
      </w:r>
    </w:p>
    <w:p>
      <w:r>
        <w:t xml:space="preserve">Kyllä</w:t>
      </w:r>
    </w:p>
    <w:p>
      <w:r>
        <w:rPr>
          <w:b/>
        </w:rPr>
        <w:t xml:space="preserve">Esimerkki 7.1258</w:t>
      </w:r>
    </w:p>
    <w:p>
      <w:r>
        <w:t xml:space="preserve">Kysely: Selvennys: Halusitko tietää, kuinka paljon matkailua Dutchess County saa?</w:t>
      </w:r>
    </w:p>
    <w:p>
      <w:r>
        <w:rPr>
          <w:b/>
        </w:rPr>
        <w:t xml:space="preserve">Tulos</w:t>
      </w:r>
    </w:p>
    <w:p>
      <w:r>
        <w:t xml:space="preserve">Kyllä</w:t>
      </w:r>
    </w:p>
    <w:p>
      <w:r>
        <w:rPr>
          <w:b/>
        </w:rPr>
        <w:t xml:space="preserve">Esimerkki 7.1259</w:t>
      </w:r>
    </w:p>
    <w:p>
      <w:r>
        <w:t xml:space="preserve">Kysely: New Yorkin hotelleista.  Täsmennys: Mitkä Inuyasha-hahmot kiinnostavat sinua?</w:t>
      </w:r>
    </w:p>
    <w:p>
      <w:r>
        <w:rPr>
          <w:b/>
        </w:rPr>
        <w:t xml:space="preserve">Tulos</w:t>
      </w:r>
    </w:p>
    <w:p>
      <w:r>
        <w:t xml:space="preserve">Ei</w:t>
      </w:r>
    </w:p>
    <w:p>
      <w:r>
        <w:rPr>
          <w:b/>
        </w:rPr>
        <w:t xml:space="preserve">Esimerkki 7.1260</w:t>
      </w:r>
    </w:p>
    <w:p>
      <w:r>
        <w:t xml:space="preserve">Kysely: Kerro minulle pieniin tiloihin tarkoitetuista huonekaluista.  Selvennys: Etsitkö keittiökalusteita</w:t>
      </w:r>
    </w:p>
    <w:p>
      <w:r>
        <w:rPr>
          <w:b/>
        </w:rPr>
        <w:t xml:space="preserve">Tulos</w:t>
      </w:r>
    </w:p>
    <w:p>
      <w:r>
        <w:t xml:space="preserve">Kyllä</w:t>
      </w:r>
    </w:p>
    <w:p>
      <w:r>
        <w:rPr>
          <w:b/>
        </w:rPr>
        <w:t xml:space="preserve">Esimerkki 7.1261</w:t>
      </w:r>
    </w:p>
    <w:p>
      <w:r>
        <w:t xml:space="preserve">Kysely: Kerro minulle Internet-puhelinpalveluista.  Täsmennys: Mistä pokeriturnauksesta olet kiinnostunut tietämään lisää?</w:t>
      </w:r>
    </w:p>
    <w:p>
      <w:r>
        <w:rPr>
          <w:b/>
        </w:rPr>
        <w:t xml:space="preserve">Tulos</w:t>
      </w:r>
    </w:p>
    <w:p>
      <w:r>
        <w:t xml:space="preserve">Ei</w:t>
      </w:r>
    </w:p>
    <w:p>
      <w:r>
        <w:rPr>
          <w:b/>
        </w:rPr>
        <w:t xml:space="preserve">Esimerkki 7.1262</w:t>
      </w:r>
    </w:p>
    <w:p>
      <w:r>
        <w:t xml:space="preserve">Kysely: Phoenixin yliopistosta: Tarvitsen tietoa Phoenixin yliopistosta.  Täsmennys: Tarvitsetko Phoenixin yliopiston verkkosivuston?</w:t>
      </w:r>
    </w:p>
    <w:p>
      <w:r>
        <w:rPr>
          <w:b/>
        </w:rPr>
        <w:t xml:space="preserve">Tulos</w:t>
      </w:r>
    </w:p>
    <w:p>
      <w:r>
        <w:t xml:space="preserve">Kyllä</w:t>
      </w:r>
    </w:p>
    <w:p>
      <w:r>
        <w:rPr>
          <w:b/>
        </w:rPr>
        <w:t xml:space="preserve">Esimerkki 7.1263</w:t>
      </w:r>
    </w:p>
    <w:p>
      <w:r>
        <w:t xml:space="preserve">Kysely: Selvennys: Etsitkö mitään erityistä tietoa beach volleyballista?</w:t>
      </w:r>
    </w:p>
    <w:p>
      <w:r>
        <w:rPr>
          <w:b/>
        </w:rPr>
        <w:t xml:space="preserve">Tulos</w:t>
      </w:r>
    </w:p>
    <w:p>
      <w:r>
        <w:t xml:space="preserve">Kyllä</w:t>
      </w:r>
    </w:p>
    <w:p>
      <w:r>
        <w:rPr>
          <w:b/>
        </w:rPr>
        <w:t xml:space="preserve">Esimerkki 7.1264</w:t>
      </w:r>
    </w:p>
    <w:p>
      <w:r>
        <w:t xml:space="preserve">Kysely: Selvitys: Suunnitteletko siellä tapahtumia?</w:t>
      </w:r>
    </w:p>
    <w:p>
      <w:r>
        <w:rPr>
          <w:b/>
        </w:rPr>
        <w:t xml:space="preserve">Tulos</w:t>
      </w:r>
    </w:p>
    <w:p>
      <w:r>
        <w:t xml:space="preserve">Ei</w:t>
      </w:r>
    </w:p>
    <w:p>
      <w:r>
        <w:rPr>
          <w:b/>
        </w:rPr>
        <w:t xml:space="preserve">Esimerkki 7.1265</w:t>
      </w:r>
    </w:p>
    <w:p>
      <w:r>
        <w:t xml:space="preserve">Kysely: Kerro minulle rock- ja jalokivinäyttelyistä Selvennys: Haluaisitko nähdä arvosteluja elliptisistä kuntoilijoista?</w:t>
      </w:r>
    </w:p>
    <w:p>
      <w:r>
        <w:rPr>
          <w:b/>
        </w:rPr>
        <w:t xml:space="preserve">Tulos</w:t>
      </w:r>
    </w:p>
    <w:p>
      <w:r>
        <w:t xml:space="preserve">Ei</w:t>
      </w:r>
    </w:p>
    <w:p>
      <w:r>
        <w:rPr>
          <w:b/>
        </w:rPr>
        <w:t xml:space="preserve">Esimerkki 7.1266</w:t>
      </w:r>
    </w:p>
    <w:p>
      <w:r>
        <w:t xml:space="preserve">Kysely: Owen Bresteristä.  Täsmennys: Haluatko tietää hp mini 2140:n tekniset tiedot?</w:t>
      </w:r>
    </w:p>
    <w:p>
      <w:r>
        <w:rPr>
          <w:b/>
        </w:rPr>
        <w:t xml:space="preserve">Tulos</w:t>
      </w:r>
    </w:p>
    <w:p>
      <w:r>
        <w:t xml:space="preserve">Ei</w:t>
      </w:r>
    </w:p>
    <w:p>
      <w:r>
        <w:rPr>
          <w:b/>
        </w:rPr>
        <w:t xml:space="preserve">Esimerkki 7.1267</w:t>
      </w:r>
    </w:p>
    <w:p>
      <w:r>
        <w:t xml:space="preserve">Kysely: Barbadoksesta.  Täsmennys: Yritätkö löytää elokuvia, jotka Ron Howard ohjasi?</w:t>
      </w:r>
    </w:p>
    <w:p>
      <w:r>
        <w:rPr>
          <w:b/>
        </w:rPr>
        <w:t xml:space="preserve">Tulos</w:t>
      </w:r>
    </w:p>
    <w:p>
      <w:r>
        <w:t xml:space="preserve">Ei</w:t>
      </w:r>
    </w:p>
    <w:p>
      <w:r>
        <w:rPr>
          <w:b/>
        </w:rPr>
        <w:t xml:space="preserve">Esimerkki 7.1268</w:t>
      </w:r>
    </w:p>
    <w:p>
      <w:r>
        <w:t xml:space="preserve">Kysely: Kertokaa minulle kurkkukipuun käytettävistä kansanhoitokeinoista: Kertokaa minulle kurkkukipuun käytettävistä kansanhoitokeinoista.  Selvennys: Olisiko hunajaa käyttävä lääke se, mitä etsit.</w:t>
      </w:r>
    </w:p>
    <w:p>
      <w:r>
        <w:rPr>
          <w:b/>
        </w:rPr>
        <w:t xml:space="preserve">Tulos</w:t>
      </w:r>
    </w:p>
    <w:p>
      <w:r>
        <w:t xml:space="preserve">Kyllä</w:t>
      </w:r>
    </w:p>
    <w:p>
      <w:r>
        <w:rPr>
          <w:b/>
        </w:rPr>
        <w:t xml:space="preserve">Esimerkki 7.1269</w:t>
      </w:r>
    </w:p>
    <w:p>
      <w:r>
        <w:t xml:space="preserve">Kysely: Selvennys: Etsitkö liekkimallia?</w:t>
      </w:r>
    </w:p>
    <w:p>
      <w:r>
        <w:rPr>
          <w:b/>
        </w:rPr>
        <w:t xml:space="preserve">Tulos</w:t>
      </w:r>
    </w:p>
    <w:p>
      <w:r>
        <w:t xml:space="preserve">Kyllä</w:t>
      </w:r>
    </w:p>
    <w:p>
      <w:r>
        <w:rPr>
          <w:b/>
        </w:rPr>
        <w:t xml:space="preserve">Esimerkki 7.1270</w:t>
      </w:r>
    </w:p>
    <w:p>
      <w:r>
        <w:t xml:space="preserve">Kysymys: Miten palkata disc jockey Selvennys: Haluaisitko tietää, miten rautaa louhitaan?</w:t>
      </w:r>
    </w:p>
    <w:p>
      <w:r>
        <w:rPr>
          <w:b/>
        </w:rPr>
        <w:t xml:space="preserve">Tulos</w:t>
      </w:r>
    </w:p>
    <w:p>
      <w:r>
        <w:t xml:space="preserve">Ei</w:t>
      </w:r>
    </w:p>
    <w:p>
      <w:r>
        <w:rPr>
          <w:b/>
        </w:rPr>
        <w:t xml:space="preserve">Esimerkki 7.1271</w:t>
      </w:r>
    </w:p>
    <w:p>
      <w:r>
        <w:t xml:space="preserve">Kysely: Web-suunnittelusta ja hostingista.  Selvennys: Mitkä ovat vaatimuksenne?</w:t>
      </w:r>
    </w:p>
    <w:p>
      <w:r>
        <w:rPr>
          <w:b/>
        </w:rPr>
        <w:t xml:space="preserve">Tulos</w:t>
      </w:r>
    </w:p>
    <w:p>
      <w:r>
        <w:t xml:space="preserve">Kyllä</w:t>
      </w:r>
    </w:p>
    <w:p>
      <w:r>
        <w:rPr>
          <w:b/>
        </w:rPr>
        <w:t xml:space="preserve">Esimerkki 7.1272</w:t>
      </w:r>
    </w:p>
    <w:p>
      <w:r>
        <w:t xml:space="preserve">Kysely: figs Selvennys: viittaatko Time-lehden esseeseen?</w:t>
      </w:r>
    </w:p>
    <w:p>
      <w:r>
        <w:rPr>
          <w:b/>
        </w:rPr>
        <w:t xml:space="preserve">Tulos</w:t>
      </w:r>
    </w:p>
    <w:p>
      <w:r>
        <w:t xml:space="preserve">Ei</w:t>
      </w:r>
    </w:p>
    <w:p>
      <w:r>
        <w:rPr>
          <w:b/>
        </w:rPr>
        <w:t xml:space="preserve">Esimerkki 7.1273</w:t>
      </w:r>
    </w:p>
    <w:p>
      <w:r>
        <w:t xml:space="preserve">Kysely: Kysymys: Mitkä ovat asbestin erityiset vaarat?  Selvennys: Haluaisitko tietää, mikä elokuvatähti esitti Brewsteriä elokuvassa The aviator ja minkä palkinnon elokuvatähti oli ehdolla suorituksesta?</w:t>
      </w:r>
    </w:p>
    <w:p>
      <w:r>
        <w:rPr>
          <w:b/>
        </w:rPr>
        <w:t xml:space="preserve">Tulos</w:t>
      </w:r>
    </w:p>
    <w:p>
      <w:r>
        <w:t xml:space="preserve">Ei</w:t>
      </w:r>
    </w:p>
    <w:p>
      <w:r>
        <w:rPr>
          <w:b/>
        </w:rPr>
        <w:t xml:space="preserve">Esimerkki 7.1274</w:t>
      </w:r>
    </w:p>
    <w:p>
      <w:r>
        <w:t xml:space="preserve">Kysely: Kysymys: Mikä on yahoo Selvennys: Oletko kiinnostunut tietystä kodin osasta?</w:t>
      </w:r>
    </w:p>
    <w:p>
      <w:r>
        <w:rPr>
          <w:b/>
        </w:rPr>
        <w:t xml:space="preserve">Tulos</w:t>
      </w:r>
    </w:p>
    <w:p>
      <w:r>
        <w:t xml:space="preserve">Ei</w:t>
      </w:r>
    </w:p>
    <w:p>
      <w:r>
        <w:rPr>
          <w:b/>
        </w:rPr>
        <w:t xml:space="preserve">Esimerkki 7.1275</w:t>
      </w:r>
    </w:p>
    <w:p>
      <w:r>
        <w:t xml:space="preserve">Kysely: Selvitys: Haluatko lakimiesharjoittelun?</w:t>
      </w:r>
    </w:p>
    <w:p>
      <w:r>
        <w:rPr>
          <w:b/>
        </w:rPr>
        <w:t xml:space="preserve">Tulos</w:t>
      </w:r>
    </w:p>
    <w:p>
      <w:r>
        <w:t xml:space="preserve">Ei</w:t>
      </w:r>
    </w:p>
    <w:p>
      <w:r>
        <w:rPr>
          <w:b/>
        </w:rPr>
        <w:t xml:space="preserve">Esimerkki 7.1276</w:t>
      </w:r>
    </w:p>
    <w:p>
      <w:r>
        <w:t xml:space="preserve">Kysely: miten palkata disc jockey Selvennys: Tarvitsetko suosituksia djs:lle</w:t>
      </w:r>
    </w:p>
    <w:p>
      <w:r>
        <w:rPr>
          <w:b/>
        </w:rPr>
        <w:t xml:space="preserve">Tulos</w:t>
      </w:r>
    </w:p>
    <w:p>
      <w:r>
        <w:t xml:space="preserve">Kyllä</w:t>
      </w:r>
    </w:p>
    <w:p>
      <w:r>
        <w:rPr>
          <w:b/>
        </w:rPr>
        <w:t xml:space="preserve">Esimerkki 7.1277</w:t>
      </w:r>
    </w:p>
    <w:p>
      <w:r>
        <w:t xml:space="preserve">Kysely: Selvennys: haluaisitko nähdä Arizonan metsästysmatka tietoja?</w:t>
      </w:r>
    </w:p>
    <w:p>
      <w:r>
        <w:rPr>
          <w:b/>
        </w:rPr>
        <w:t xml:space="preserve">Tulos</w:t>
      </w:r>
    </w:p>
    <w:p>
      <w:r>
        <w:t xml:space="preserve">Ei</w:t>
      </w:r>
    </w:p>
    <w:p>
      <w:r>
        <w:rPr>
          <w:b/>
        </w:rPr>
        <w:t xml:space="preserve">Esimerkki 7.1278</w:t>
      </w:r>
    </w:p>
    <w:p>
      <w:r>
        <w:t xml:space="preserve">Kysely: Etsi tietoa asumisesta Intiassa.  Täsmennys: Haluaisitko lisää tietoa Intiassa asumisen haasteista?</w:t>
      </w:r>
    </w:p>
    <w:p>
      <w:r>
        <w:rPr>
          <w:b/>
        </w:rPr>
        <w:t xml:space="preserve">Tulos</w:t>
      </w:r>
    </w:p>
    <w:p>
      <w:r>
        <w:t xml:space="preserve">Kyllä</w:t>
      </w:r>
    </w:p>
    <w:p>
      <w:r>
        <w:rPr>
          <w:b/>
        </w:rPr>
        <w:t xml:space="preserve">Esimerkki 7.1279</w:t>
      </w:r>
    </w:p>
    <w:p>
      <w:r>
        <w:t xml:space="preserve">Kysely: Kertokaa minulle Sonoman piirikunnan sairaanhoitopalveluista: Kerro minulle Sonoman piirikunnan sairaanhoitopalveluista.  Selvennys: Etsitkö dinosauruskirjoja?</w:t>
      </w:r>
    </w:p>
    <w:p>
      <w:r>
        <w:rPr>
          <w:b/>
        </w:rPr>
        <w:t xml:space="preserve">Tulos</w:t>
      </w:r>
    </w:p>
    <w:p>
      <w:r>
        <w:t xml:space="preserve">Ei</w:t>
      </w:r>
    </w:p>
    <w:p>
      <w:r>
        <w:rPr>
          <w:b/>
        </w:rPr>
        <w:t xml:space="preserve">Esimerkki 7.1280</w:t>
      </w:r>
    </w:p>
    <w:p>
      <w:r>
        <w:t xml:space="preserve">Kysely: Bowflex Power Pro.  Täsmennys: Oletko kiinnostunut elatusmaksulaskurista?</w:t>
      </w:r>
    </w:p>
    <w:p>
      <w:r>
        <w:rPr>
          <w:b/>
        </w:rPr>
        <w:t xml:space="preserve">Tulos</w:t>
      </w:r>
    </w:p>
    <w:p>
      <w:r>
        <w:t xml:space="preserve">Ei</w:t>
      </w:r>
    </w:p>
    <w:p>
      <w:r>
        <w:rPr>
          <w:b/>
        </w:rPr>
        <w:t xml:space="preserve">Esimerkki 7.1281</w:t>
      </w:r>
    </w:p>
    <w:p>
      <w:r>
        <w:t xml:space="preserve">Kysely: Selvennys: Minkä tyyppisiä näppäimistöarvosteluja etsit?</w:t>
      </w:r>
    </w:p>
    <w:p>
      <w:r>
        <w:rPr>
          <w:b/>
        </w:rPr>
        <w:t xml:space="preserve">Tulos</w:t>
      </w:r>
    </w:p>
    <w:p>
      <w:r>
        <w:t xml:space="preserve">Kyllä</w:t>
      </w:r>
    </w:p>
    <w:p>
      <w:r>
        <w:rPr>
          <w:b/>
        </w:rPr>
        <w:t xml:space="preserve">Esimerkki 7.1282</w:t>
      </w:r>
    </w:p>
    <w:p>
      <w:r>
        <w:t xml:space="preserve">Kysely: Kerro minulle tietoja Volvosta.  Selvennys: Tarkoitatko jotain intialaista heimoa?</w:t>
      </w:r>
    </w:p>
    <w:p>
      <w:r>
        <w:rPr>
          <w:b/>
        </w:rPr>
        <w:t xml:space="preserve">Tulos</w:t>
      </w:r>
    </w:p>
    <w:p>
      <w:r>
        <w:t xml:space="preserve">Ei</w:t>
      </w:r>
    </w:p>
    <w:p>
      <w:r>
        <w:rPr>
          <w:b/>
        </w:rPr>
        <w:t xml:space="preserve">Esimerkki 7.1283</w:t>
      </w:r>
    </w:p>
    <w:p>
      <w:r>
        <w:t xml:space="preserve">Kysely: Kertokaa minulle Sonoman piirikunnan sairaanhoitopalveluista: Kerro minulle Sonoman piirikunnan sairaanhoitopalveluista.  Täsmennys: Etsitkö jotain erityistä tasa-arvosyrjinnän osalta?</w:t>
      </w:r>
    </w:p>
    <w:p>
      <w:r>
        <w:rPr>
          <w:b/>
        </w:rPr>
        <w:t xml:space="preserve">Tulos</w:t>
      </w:r>
    </w:p>
    <w:p>
      <w:r>
        <w:t xml:space="preserve">Ei</w:t>
      </w:r>
    </w:p>
    <w:p>
      <w:r>
        <w:rPr>
          <w:b/>
        </w:rPr>
        <w:t xml:space="preserve">Esimerkki 7.1284</w:t>
      </w:r>
    </w:p>
    <w:p>
      <w:r>
        <w:t xml:space="preserve">Kysely: Selvennys: haluaisitko tietää lisää geotermisestä toiminnasta Yellowstonen kansallispuistossa?</w:t>
      </w:r>
    </w:p>
    <w:p>
      <w:r>
        <w:rPr>
          <w:b/>
        </w:rPr>
        <w:t xml:space="preserve">Tulos</w:t>
      </w:r>
    </w:p>
    <w:p>
      <w:r>
        <w:t xml:space="preserve">Ei</w:t>
      </w:r>
    </w:p>
    <w:p>
      <w:r>
        <w:rPr>
          <w:b/>
        </w:rPr>
        <w:t xml:space="preserve">Esimerkki 7.1285</w:t>
      </w:r>
    </w:p>
    <w:p>
      <w:r>
        <w:t xml:space="preserve">Kysely: Kerro minulle mustien historiasta.  Selvennys: Etsitkö ainutlaatuisia keskimmäisiä nimiä, joita presidenteillä on ollut...</w:t>
      </w:r>
    </w:p>
    <w:p>
      <w:r>
        <w:rPr>
          <w:b/>
        </w:rPr>
        <w:t xml:space="preserve">Tulos</w:t>
      </w:r>
    </w:p>
    <w:p>
      <w:r>
        <w:t xml:space="preserve">Ei</w:t>
      </w:r>
    </w:p>
    <w:p>
      <w:r>
        <w:rPr>
          <w:b/>
        </w:rPr>
        <w:t xml:space="preserve">Esimerkki 7.1286</w:t>
      </w:r>
    </w:p>
    <w:p>
      <w:r>
        <w:t xml:space="preserve">Kysely: Selvennys: haluaisitko tietää Culpeper National Cemetaryn historian?</w:t>
      </w:r>
    </w:p>
    <w:p>
      <w:r>
        <w:rPr>
          <w:b/>
        </w:rPr>
        <w:t xml:space="preserve">Tulos</w:t>
      </w:r>
    </w:p>
    <w:p>
      <w:r>
        <w:t xml:space="preserve">Kyllä</w:t>
      </w:r>
    </w:p>
    <w:p>
      <w:r>
        <w:rPr>
          <w:b/>
        </w:rPr>
        <w:t xml:space="preserve">Esimerkki 7.1287</w:t>
      </w:r>
    </w:p>
    <w:p>
      <w:r>
        <w:t xml:space="preserve">Kysely: Kerro minulle pieniin tiloihin tarkoitetuista huonekaluista.  Selvennys: Etsitkö makuuhuoneen huonekaluja</w:t>
      </w:r>
    </w:p>
    <w:p>
      <w:r>
        <w:rPr>
          <w:b/>
        </w:rPr>
        <w:t xml:space="preserve">Tulos</w:t>
      </w:r>
    </w:p>
    <w:p>
      <w:r>
        <w:t xml:space="preserve">Kyllä</w:t>
      </w:r>
    </w:p>
    <w:p>
      <w:r>
        <w:rPr>
          <w:b/>
        </w:rPr>
        <w:t xml:space="preserve">Esimerkki 7.1288</w:t>
      </w:r>
    </w:p>
    <w:p>
      <w:r>
        <w:t xml:space="preserve">Kysely: Selvennys: Etsitkö netflixiä?</w:t>
      </w:r>
    </w:p>
    <w:p>
      <w:r>
        <w:rPr>
          <w:b/>
        </w:rPr>
        <w:t xml:space="preserve">Tulos</w:t>
      </w:r>
    </w:p>
    <w:p>
      <w:r>
        <w:t xml:space="preserve">Ei</w:t>
      </w:r>
    </w:p>
    <w:p>
      <w:r>
        <w:rPr>
          <w:b/>
        </w:rPr>
        <w:t xml:space="preserve">Esimerkki 7.1289</w:t>
      </w:r>
    </w:p>
    <w:p>
      <w:r>
        <w:t xml:space="preserve">Kysely: Kerro minulle riisistä?  Selvennys: Haluatko tietää, miten riisiä korjataan?</w:t>
      </w:r>
    </w:p>
    <w:p>
      <w:r>
        <w:rPr>
          <w:b/>
        </w:rPr>
        <w:t xml:space="preserve">Tulos</w:t>
      </w:r>
    </w:p>
    <w:p>
      <w:r>
        <w:t xml:space="preserve">Kyllä</w:t>
      </w:r>
    </w:p>
    <w:p>
      <w:r>
        <w:rPr>
          <w:b/>
        </w:rPr>
        <w:t xml:space="preserve">Esimerkki 7.1290</w:t>
      </w:r>
    </w:p>
    <w:p>
      <w:r>
        <w:t xml:space="preserve">Kysely: Selvennys: Haluatko tietää, missä Etelä-Afrikka on?</w:t>
      </w:r>
    </w:p>
    <w:p>
      <w:r>
        <w:rPr>
          <w:b/>
        </w:rPr>
        <w:t xml:space="preserve">Tulos</w:t>
      </w:r>
    </w:p>
    <w:p>
      <w:r>
        <w:t xml:space="preserve">Kyllä</w:t>
      </w:r>
    </w:p>
    <w:p>
      <w:r>
        <w:rPr>
          <w:b/>
        </w:rPr>
        <w:t xml:space="preserve">Esimerkki 7.1291</w:t>
      </w:r>
    </w:p>
    <w:p>
      <w:r>
        <w:t xml:space="preserve">Kysely: kartta Selvennys: etsitkö tiettyä vakuutusyhtiötä?</w:t>
      </w:r>
    </w:p>
    <w:p>
      <w:r>
        <w:rPr>
          <w:b/>
        </w:rPr>
        <w:t xml:space="preserve">Tulos</w:t>
      </w:r>
    </w:p>
    <w:p>
      <w:r>
        <w:t xml:space="preserve">Ei</w:t>
      </w:r>
    </w:p>
    <w:p>
      <w:r>
        <w:rPr>
          <w:b/>
        </w:rPr>
        <w:t xml:space="preserve">Esimerkki 7.1292</w:t>
      </w:r>
    </w:p>
    <w:p>
      <w:r>
        <w:t xml:space="preserve">Kysely: Mikä on yhtäläiset mahdollisuudet työnantajana?  Täsmennys: Haluaisitko tietää, noudattaako yrityksesi yhtäläisten mahdollisuuksien työllistämistä?</w:t>
      </w:r>
    </w:p>
    <w:p>
      <w:r>
        <w:rPr>
          <w:b/>
        </w:rPr>
        <w:t xml:space="preserve">Tulos</w:t>
      </w:r>
    </w:p>
    <w:p>
      <w:r>
        <w:t xml:space="preserve">Kyllä</w:t>
      </w:r>
    </w:p>
    <w:p>
      <w:r>
        <w:rPr>
          <w:b/>
        </w:rPr>
        <w:t xml:space="preserve">Esimerkki 7.1293</w:t>
      </w:r>
    </w:p>
    <w:p>
      <w:r>
        <w:t xml:space="preserve">Kysely: FL: Etsin tietoa Mayo Clinic Jacksonville FL:stä Selvennys: Haluatko vierailla tässä sairaalassa ystävän tai perheenjäsenen takia?</w:t>
      </w:r>
    </w:p>
    <w:p>
      <w:r>
        <w:rPr>
          <w:b/>
        </w:rPr>
        <w:t xml:space="preserve">Tulos</w:t>
      </w:r>
    </w:p>
    <w:p>
      <w:r>
        <w:t xml:space="preserve">Kyllä</w:t>
      </w:r>
    </w:p>
    <w:p>
      <w:r>
        <w:rPr>
          <w:b/>
        </w:rPr>
        <w:t xml:space="preserve">Esimerkki 7.1294</w:t>
      </w:r>
    </w:p>
    <w:p>
      <w:r>
        <w:t xml:space="preserve">Kysely: Mistä voin ostaa painepesureita?  Selvennys: Haluatko painepesurin, jossa on tietty moottori?</w:t>
      </w:r>
    </w:p>
    <w:p>
      <w:r>
        <w:rPr>
          <w:b/>
        </w:rPr>
        <w:t xml:space="preserve">Tulos</w:t>
      </w:r>
    </w:p>
    <w:p>
      <w:r>
        <w:t xml:space="preserve">Kyllä</w:t>
      </w:r>
    </w:p>
    <w:p>
      <w:r>
        <w:rPr>
          <w:b/>
        </w:rPr>
        <w:t xml:space="preserve">Esimerkki 7.1295</w:t>
      </w:r>
    </w:p>
    <w:p>
      <w:r>
        <w:t xml:space="preserve">Kysely: Ps 2 -peleistä?  Selvennys: Oletko kiinnostunut pelaamaan ps 2 -pelejä muilla konsoleilla, kuten playstation 3:lla ja playstation 4:llä?</w:t>
      </w:r>
    </w:p>
    <w:p>
      <w:r>
        <w:rPr>
          <w:b/>
        </w:rPr>
        <w:t xml:space="preserve">Tulos</w:t>
      </w:r>
    </w:p>
    <w:p>
      <w:r>
        <w:t xml:space="preserve">Kyllä</w:t>
      </w:r>
    </w:p>
    <w:p>
      <w:r>
        <w:rPr>
          <w:b/>
        </w:rPr>
        <w:t xml:space="preserve">Esimerkki 7.1296</w:t>
      </w:r>
    </w:p>
    <w:p>
      <w:r>
        <w:t xml:space="preserve">Kysely: Selvitys: Haluaisitko tietää lisää geotermisestä toiminnasta Yellowstonen kansallispuistossa?</w:t>
      </w:r>
    </w:p>
    <w:p>
      <w:r>
        <w:rPr>
          <w:b/>
        </w:rPr>
        <w:t xml:space="preserve">Tulos</w:t>
      </w:r>
    </w:p>
    <w:p>
      <w:r>
        <w:t xml:space="preserve">Ei</w:t>
      </w:r>
    </w:p>
    <w:p>
      <w:r>
        <w:rPr>
          <w:b/>
        </w:rPr>
        <w:t xml:space="preserve">Esimerkki 7.1297</w:t>
      </w:r>
    </w:p>
    <w:p>
      <w:r>
        <w:t xml:space="preserve">Kysely: East Ridge High School.  Täsmennys: Haluatko tietoa espn:n urheiluohjelmista muilla kielillä kuin englanniksi.</w:t>
      </w:r>
    </w:p>
    <w:p>
      <w:r>
        <w:rPr>
          <w:b/>
        </w:rPr>
        <w:t xml:space="preserve">Tulos</w:t>
      </w:r>
    </w:p>
    <w:p>
      <w:r>
        <w:t xml:space="preserve">Ei</w:t>
      </w:r>
    </w:p>
    <w:p>
      <w:r>
        <w:rPr>
          <w:b/>
        </w:rPr>
        <w:t xml:space="preserve">Esimerkki 7.1298</w:t>
      </w:r>
    </w:p>
    <w:p>
      <w:r>
        <w:t xml:space="preserve">Kysely: Kysymys: Mitkä ovat asbestin erityiset vaarat?  Selvitys: Oletko kiinnostunut Kenmore-kaasuvedenlämmittimestä?</w:t>
      </w:r>
    </w:p>
    <w:p>
      <w:r>
        <w:rPr>
          <w:b/>
        </w:rPr>
        <w:t xml:space="preserve">Tulos</w:t>
      </w:r>
    </w:p>
    <w:p>
      <w:r>
        <w:t xml:space="preserve">Ei</w:t>
      </w:r>
    </w:p>
    <w:p>
      <w:r>
        <w:rPr>
          <w:b/>
        </w:rPr>
        <w:t xml:space="preserve">Esimerkki 7.1299</w:t>
      </w:r>
    </w:p>
    <w:p>
      <w:r>
        <w:t xml:space="preserve">Kysely: Selvennys: oletko kiinnostunut uutisarkistoista?</w:t>
      </w:r>
    </w:p>
    <w:p>
      <w:r>
        <w:rPr>
          <w:b/>
        </w:rPr>
        <w:t xml:space="preserve">Tulos</w:t>
      </w:r>
    </w:p>
    <w:p>
      <w:r>
        <w:t xml:space="preserve">Kyllä</w:t>
      </w:r>
    </w:p>
    <w:p>
      <w:r>
        <w:rPr>
          <w:b/>
        </w:rPr>
        <w:t xml:space="preserve">Esimerkki 7.1300</w:t>
      </w:r>
    </w:p>
    <w:p>
      <w:r>
        <w:t xml:space="preserve">Kysely: Mitä ovat sydänkohtauksen merkit?  Täsmennys: Oletko kiinnostunut oppimaan Arkansasista?</w:t>
      </w:r>
    </w:p>
    <w:p>
      <w:r>
        <w:rPr>
          <w:b/>
        </w:rPr>
        <w:t xml:space="preserve">Tulos</w:t>
      </w:r>
    </w:p>
    <w:p>
      <w:r>
        <w:t xml:space="preserve">Ei</w:t>
      </w:r>
    </w:p>
    <w:p>
      <w:r>
        <w:rPr>
          <w:b/>
        </w:rPr>
        <w:t xml:space="preserve">Esimerkki 7.1301</w:t>
      </w:r>
    </w:p>
    <w:p>
      <w:r>
        <w:t xml:space="preserve">Kysely: Selvitys: Miten jätit edellisen vuoden verosi?</w:t>
      </w:r>
    </w:p>
    <w:p>
      <w:r>
        <w:rPr>
          <w:b/>
        </w:rPr>
        <w:t xml:space="preserve">Tulos</w:t>
      </w:r>
    </w:p>
    <w:p>
      <w:r>
        <w:t xml:space="preserve">Kyllä</w:t>
      </w:r>
    </w:p>
    <w:p>
      <w:r>
        <w:rPr>
          <w:b/>
        </w:rPr>
        <w:t xml:space="preserve">Esimerkki 7.1302</w:t>
      </w:r>
    </w:p>
    <w:p>
      <w:r>
        <w:t xml:space="preserve">Kysely: Miten palkata diskojockey Selvennys: Haluatko lukea arvosteluja hp mini 2140:stä?</w:t>
      </w:r>
    </w:p>
    <w:p>
      <w:r>
        <w:rPr>
          <w:b/>
        </w:rPr>
        <w:t xml:space="preserve">Tulos</w:t>
      </w:r>
    </w:p>
    <w:p>
      <w:r>
        <w:t xml:space="preserve">Ei</w:t>
      </w:r>
    </w:p>
    <w:p>
      <w:r>
        <w:rPr>
          <w:b/>
        </w:rPr>
        <w:t xml:space="preserve">Esimerkki 7.1303</w:t>
      </w:r>
    </w:p>
    <w:p>
      <w:r>
        <w:t xml:space="preserve">Kysely: Bush sr.  Täsmennys: Haluaisitko tietää, mitä George Bush sr teki ennen kuin hänestä tuli presidentti?</w:t>
      </w:r>
    </w:p>
    <w:p>
      <w:r>
        <w:rPr>
          <w:b/>
        </w:rPr>
        <w:t xml:space="preserve">Tulos</w:t>
      </w:r>
    </w:p>
    <w:p>
      <w:r>
        <w:t xml:space="preserve">Kyllä</w:t>
      </w:r>
    </w:p>
    <w:p>
      <w:r>
        <w:rPr>
          <w:b/>
        </w:rPr>
        <w:t xml:space="preserve">Esimerkki 7.1304</w:t>
      </w:r>
    </w:p>
    <w:p>
      <w:r>
        <w:t xml:space="preserve">Kysely: Miten voin alentaa sykettäni?  Selvennys: Oletko kiinnostunut yhteisistä työpaikoista Connecticutissa?</w:t>
      </w:r>
    </w:p>
    <w:p>
      <w:r>
        <w:rPr>
          <w:b/>
        </w:rPr>
        <w:t xml:space="preserve">Tulos</w:t>
      </w:r>
    </w:p>
    <w:p>
      <w:r>
        <w:t xml:space="preserve">Ei</w:t>
      </w:r>
    </w:p>
    <w:p>
      <w:r>
        <w:rPr>
          <w:b/>
        </w:rPr>
        <w:t xml:space="preserve">Esimerkki 7.1305</w:t>
      </w:r>
    </w:p>
    <w:p>
      <w:r>
        <w:t xml:space="preserve">Kysely: Selvennys: Haluatko tietää, missä Niili sijaitsee: Mitä voin tehdä Sherwoodin aluekirjastossa?</w:t>
      </w:r>
    </w:p>
    <w:p>
      <w:r>
        <w:rPr>
          <w:b/>
        </w:rPr>
        <w:t xml:space="preserve">Tulos</w:t>
      </w:r>
    </w:p>
    <w:p>
      <w:r>
        <w:t xml:space="preserve">Ei</w:t>
      </w:r>
    </w:p>
    <w:p>
      <w:r>
        <w:rPr>
          <w:b/>
        </w:rPr>
        <w:t xml:space="preserve">Esimerkki 7.1306</w:t>
      </w:r>
    </w:p>
    <w:p>
      <w:r>
        <w:t xml:space="preserve">Kysely: Kysymys: Mikä on yahoo Selvennys: Oletko kiinnostunut siitä, miten tornadot muodostuvat?</w:t>
      </w:r>
    </w:p>
    <w:p>
      <w:r>
        <w:rPr>
          <w:b/>
        </w:rPr>
        <w:t xml:space="preserve">Tulos</w:t>
      </w:r>
    </w:p>
    <w:p>
      <w:r>
        <w:t xml:space="preserve">Ei</w:t>
      </w:r>
    </w:p>
    <w:p>
      <w:r>
        <w:rPr>
          <w:b/>
        </w:rPr>
        <w:t xml:space="preserve">Esimerkki 7.1307</w:t>
      </w:r>
    </w:p>
    <w:p>
      <w:r>
        <w:t xml:space="preserve">Kysely: HP mini 2140: Kerro lisää HP mini 2140:stä Selvennys: Tarkoitatko laboratoriota Seattlessa?</w:t>
      </w:r>
    </w:p>
    <w:p>
      <w:r>
        <w:rPr>
          <w:b/>
        </w:rPr>
        <w:t xml:space="preserve">Tulos</w:t>
      </w:r>
    </w:p>
    <w:p>
      <w:r>
        <w:t xml:space="preserve">Ei</w:t>
      </w:r>
    </w:p>
    <w:p>
      <w:r>
        <w:rPr>
          <w:b/>
        </w:rPr>
        <w:t xml:space="preserve">Esimerkki 7.1308</w:t>
      </w:r>
    </w:p>
    <w:p>
      <w:r>
        <w:t xml:space="preserve">Kysely: American Military University: Kerro minulle amerikkalaisesta sotilasyliopistosta.  Täsmennys: Minkä tutkinnon erityisesti haluaisit tietää lisää american military unviersitystä?</w:t>
      </w:r>
    </w:p>
    <w:p>
      <w:r>
        <w:rPr>
          <w:b/>
        </w:rPr>
        <w:t xml:space="preserve">Tulos</w:t>
      </w:r>
    </w:p>
    <w:p>
      <w:r>
        <w:t xml:space="preserve">Kyllä</w:t>
      </w:r>
    </w:p>
    <w:p>
      <w:r>
        <w:rPr>
          <w:b/>
        </w:rPr>
        <w:t xml:space="preserve">Esimerkki 7.1309</w:t>
      </w:r>
    </w:p>
    <w:p>
      <w:r>
        <w:t xml:space="preserve">Kysely: Kerro minulle korean kielestä.  Selvennys: Etsitkö tietoa hangul-kielestä?</w:t>
      </w:r>
    </w:p>
    <w:p>
      <w:r>
        <w:rPr>
          <w:b/>
        </w:rPr>
        <w:t xml:space="preserve">Tulos</w:t>
      </w:r>
    </w:p>
    <w:p>
      <w:r>
        <w:t xml:space="preserve">Kyllä</w:t>
      </w:r>
    </w:p>
    <w:p>
      <w:r>
        <w:rPr>
          <w:b/>
        </w:rPr>
        <w:t xml:space="preserve">Esimerkki 7.1310</w:t>
      </w:r>
    </w:p>
    <w:p>
      <w:r>
        <w:t xml:space="preserve">Kysely: Onko Kenmore lämmitin hyvä Selvennys: Haluaisitko arvosteluja Kenmore kaasun vedenlämmitin</w:t>
      </w:r>
    </w:p>
    <w:p>
      <w:r>
        <w:rPr>
          <w:b/>
        </w:rPr>
        <w:t xml:space="preserve">Tulos</w:t>
      </w:r>
    </w:p>
    <w:p>
      <w:r>
        <w:t xml:space="preserve">Kyllä</w:t>
      </w:r>
    </w:p>
    <w:p>
      <w:r>
        <w:rPr>
          <w:b/>
        </w:rPr>
        <w:t xml:space="preserve">Esimerkki 7.1311</w:t>
      </w:r>
    </w:p>
    <w:p>
      <w:r>
        <w:t xml:space="preserve">Kysely: Kertokaa minulle Pacific Northwest laboratoriosta: Kertokaa minulle Pacific Northwest laboratoriosta: Kertokaa minulle Pacific Northwest laboratoriosta.  Selvennys: Mietitkö, kuka käytti halpaa internetiä?</w:t>
      </w:r>
    </w:p>
    <w:p>
      <w:r>
        <w:rPr>
          <w:b/>
        </w:rPr>
        <w:t xml:space="preserve">Tulos</w:t>
      </w:r>
    </w:p>
    <w:p>
      <w:r>
        <w:t xml:space="preserve">Ei</w:t>
      </w:r>
    </w:p>
    <w:p>
      <w:r>
        <w:rPr>
          <w:b/>
        </w:rPr>
        <w:t xml:space="preserve">Esimerkki 7.1312</w:t>
      </w:r>
    </w:p>
    <w:p>
      <w:r>
        <w:t xml:space="preserve">Kysely: Selvennys: Haluaisitko lisätietoja tsa-ohjeista?</w:t>
      </w:r>
    </w:p>
    <w:p>
      <w:r>
        <w:rPr>
          <w:b/>
        </w:rPr>
        <w:t xml:space="preserve">Tulos</w:t>
      </w:r>
    </w:p>
    <w:p>
      <w:r>
        <w:t xml:space="preserve">Ei</w:t>
      </w:r>
    </w:p>
    <w:p>
      <w:r>
        <w:rPr>
          <w:b/>
        </w:rPr>
        <w:t xml:space="preserve">Esimerkki 7.1313</w:t>
      </w:r>
    </w:p>
    <w:p>
      <w:r>
        <w:t xml:space="preserve">Kysely: Kysymys: Etsin tietoa Etelä-Afrikasta Selvennys: Haluaisitko tietää, missä Etelä-Afrikka on kartalla?</w:t>
      </w:r>
    </w:p>
    <w:p>
      <w:r>
        <w:rPr>
          <w:b/>
        </w:rPr>
        <w:t xml:space="preserve">Tulos</w:t>
      </w:r>
    </w:p>
    <w:p>
      <w:r>
        <w:t xml:space="preserve">Kyllä</w:t>
      </w:r>
    </w:p>
    <w:p>
      <w:r>
        <w:rPr>
          <w:b/>
        </w:rPr>
        <w:t xml:space="preserve">Esimerkki 7.1314</w:t>
      </w:r>
    </w:p>
    <w:p>
      <w:r>
        <w:t xml:space="preserve">Kysely: Mitä hoitoja on karotis-kavernoosifisteli?  Täsmennys: Haluatko tietää karotis-kavernoosifistelin hoidon kustannukset?</w:t>
      </w:r>
    </w:p>
    <w:p>
      <w:r>
        <w:rPr>
          <w:b/>
        </w:rPr>
        <w:t xml:space="preserve">Tulos</w:t>
      </w:r>
    </w:p>
    <w:p>
      <w:r>
        <w:t xml:space="preserve">Kyllä</w:t>
      </w:r>
    </w:p>
    <w:p>
      <w:r>
        <w:rPr>
          <w:b/>
        </w:rPr>
        <w:t xml:space="preserve">Esimerkki 7.1315</w:t>
      </w:r>
    </w:p>
    <w:p>
      <w:r>
        <w:t xml:space="preserve">Kysely: Selvitys: Haluatko mustavalkoisia vai värillisiä malleja?</w:t>
      </w:r>
    </w:p>
    <w:p>
      <w:r>
        <w:rPr>
          <w:b/>
        </w:rPr>
        <w:t xml:space="preserve">Tulos</w:t>
      </w:r>
    </w:p>
    <w:p>
      <w:r>
        <w:t xml:space="preserve">Ei</w:t>
      </w:r>
    </w:p>
    <w:p>
      <w:r>
        <w:rPr>
          <w:b/>
        </w:rPr>
        <w:t xml:space="preserve">Esimerkki 7.1316</w:t>
      </w:r>
    </w:p>
    <w:p>
      <w:r>
        <w:t xml:space="preserve">Kysely: Owen Bresteristä.  Selvennys: Onko sinulla nivelkipuja?</w:t>
      </w:r>
    </w:p>
    <w:p>
      <w:r>
        <w:rPr>
          <w:b/>
        </w:rPr>
        <w:t xml:space="preserve">Tulos</w:t>
      </w:r>
    </w:p>
    <w:p>
      <w:r>
        <w:t xml:space="preserve">Ei</w:t>
      </w:r>
    </w:p>
    <w:p>
      <w:r>
        <w:rPr>
          <w:b/>
        </w:rPr>
        <w:t xml:space="preserve">Esimerkki 7.1317</w:t>
      </w:r>
    </w:p>
    <w:p>
      <w:r>
        <w:t xml:space="preserve">Kysely: Selvennys: Haluatko tietää, missä Hoboken sijaitsee?</w:t>
      </w:r>
    </w:p>
    <w:p>
      <w:r>
        <w:rPr>
          <w:b/>
        </w:rPr>
        <w:t xml:space="preserve">Tulos</w:t>
      </w:r>
    </w:p>
    <w:p>
      <w:r>
        <w:t xml:space="preserve">Kyllä</w:t>
      </w:r>
    </w:p>
    <w:p>
      <w:r>
        <w:rPr>
          <w:b/>
        </w:rPr>
        <w:t xml:space="preserve">Esimerkki 7.1318</w:t>
      </w:r>
    </w:p>
    <w:p>
      <w:r>
        <w:t xml:space="preserve">Kysely: Kysymys: Onko Kenmore lämmitin hyvä Selvennys: Haluatko tietää, kenen pitäisi tehdä testi?</w:t>
      </w:r>
    </w:p>
    <w:p>
      <w:r>
        <w:rPr>
          <w:b/>
        </w:rPr>
        <w:t xml:space="preserve">Tulos</w:t>
      </w:r>
    </w:p>
    <w:p>
      <w:r>
        <w:t xml:space="preserve">Ei</w:t>
      </w:r>
    </w:p>
    <w:p>
      <w:r>
        <w:rPr>
          <w:b/>
        </w:rPr>
        <w:t xml:space="preserve">Esimerkki 7.1319</w:t>
      </w:r>
    </w:p>
    <w:p>
      <w:r>
        <w:t xml:space="preserve">Kysely: Selvitys: tarvitsetko hoitotietoa lipoomasta?</w:t>
      </w:r>
    </w:p>
    <w:p>
      <w:r>
        <w:rPr>
          <w:b/>
        </w:rPr>
        <w:t xml:space="preserve">Tulos</w:t>
      </w:r>
    </w:p>
    <w:p>
      <w:r>
        <w:t xml:space="preserve">Kyllä</w:t>
      </w:r>
    </w:p>
    <w:p>
      <w:r>
        <w:rPr>
          <w:b/>
        </w:rPr>
        <w:t xml:space="preserve">Esimerkki 7.1320</w:t>
      </w:r>
    </w:p>
    <w:p>
      <w:r>
        <w:t xml:space="preserve">Kysely: Miten valmistautua GMAT-kokeeseen?  Selvennys: Haluaisitko tietää Culpeper National Cemetaryn historian?</w:t>
      </w:r>
    </w:p>
    <w:p>
      <w:r>
        <w:rPr>
          <w:b/>
        </w:rPr>
        <w:t xml:space="preserve">Tulos</w:t>
      </w:r>
    </w:p>
    <w:p>
      <w:r>
        <w:t xml:space="preserve">Ei</w:t>
      </w:r>
    </w:p>
    <w:p>
      <w:r>
        <w:rPr>
          <w:b/>
        </w:rPr>
        <w:t xml:space="preserve">Esimerkki 7.1321</w:t>
      </w:r>
    </w:p>
    <w:p>
      <w:r>
        <w:t xml:space="preserve">Kysely: Miten valmistautua GMAT-kokeeseen?  Selvennys: Minkä pistemäärän haluaisit saavuttaa gmat-testissä?</w:t>
      </w:r>
    </w:p>
    <w:p>
      <w:r>
        <w:rPr>
          <w:b/>
        </w:rPr>
        <w:t xml:space="preserve">Tulos</w:t>
      </w:r>
    </w:p>
    <w:p>
      <w:r>
        <w:t xml:space="preserve">Kyllä</w:t>
      </w:r>
    </w:p>
    <w:p>
      <w:r>
        <w:rPr>
          <w:b/>
        </w:rPr>
        <w:t xml:space="preserve">Esimerkki 7.1322</w:t>
      </w:r>
    </w:p>
    <w:p>
      <w:r>
        <w:t xml:space="preserve">Kysely: Phoenixin yliopistosta: Tarvitsen tietoa Phoenixin yliopistosta.  Täsmennys: Etsitkö arvosteluja University of Phoenixista?</w:t>
      </w:r>
    </w:p>
    <w:p>
      <w:r>
        <w:rPr>
          <w:b/>
        </w:rPr>
        <w:t xml:space="preserve">Tulos</w:t>
      </w:r>
    </w:p>
    <w:p>
      <w:r>
        <w:t xml:space="preserve">Kyllä</w:t>
      </w:r>
    </w:p>
    <w:p>
      <w:r>
        <w:rPr>
          <w:b/>
        </w:rPr>
        <w:t xml:space="preserve">Esimerkki 7.1323</w:t>
      </w:r>
    </w:p>
    <w:p>
      <w:r>
        <w:t xml:space="preserve">Kysely: Selvitys: Etsitkö hauskoja faktoja?</w:t>
      </w:r>
    </w:p>
    <w:p>
      <w:r>
        <w:rPr>
          <w:b/>
        </w:rPr>
        <w:t xml:space="preserve">Tulos</w:t>
      </w:r>
    </w:p>
    <w:p>
      <w:r>
        <w:t xml:space="preserve">Ei</w:t>
      </w:r>
    </w:p>
    <w:p>
      <w:r>
        <w:rPr>
          <w:b/>
        </w:rPr>
        <w:t xml:space="preserve">Esimerkki 7.1324</w:t>
      </w:r>
    </w:p>
    <w:p>
      <w:r>
        <w:t xml:space="preserve">Kysely: Selvitys: Haluatko hotellin Hobokenissa?</w:t>
      </w:r>
    </w:p>
    <w:p>
      <w:r>
        <w:rPr>
          <w:b/>
        </w:rPr>
        <w:t xml:space="preserve">Tulos</w:t>
      </w:r>
    </w:p>
    <w:p>
      <w:r>
        <w:t xml:space="preserve">Kyllä</w:t>
      </w:r>
    </w:p>
    <w:p>
      <w:r>
        <w:rPr>
          <w:b/>
        </w:rPr>
        <w:t xml:space="preserve">Esimerkki 7.1325</w:t>
      </w:r>
    </w:p>
    <w:p>
      <w:r>
        <w:t xml:space="preserve">Kysely: Selvitys: Mietitkö, missä Churchill Downs on?</w:t>
      </w:r>
    </w:p>
    <w:p>
      <w:r>
        <w:rPr>
          <w:b/>
        </w:rPr>
        <w:t xml:space="preserve">Tulos</w:t>
      </w:r>
    </w:p>
    <w:p>
      <w:r>
        <w:t xml:space="preserve">Kyllä</w:t>
      </w:r>
    </w:p>
    <w:p>
      <w:r>
        <w:rPr>
          <w:b/>
        </w:rPr>
        <w:t xml:space="preserve">Esimerkki 7.1326</w:t>
      </w:r>
    </w:p>
    <w:p>
      <w:r>
        <w:t xml:space="preserve">Kysely: Selvennys: Oletko kiinnostunut oppimaan Etelä-Carolinan taistelujen seurauksista koko sodan aikana?</w:t>
      </w:r>
    </w:p>
    <w:p>
      <w:r>
        <w:rPr>
          <w:b/>
        </w:rPr>
        <w:t xml:space="preserve">Tulos</w:t>
      </w:r>
    </w:p>
    <w:p>
      <w:r>
        <w:t xml:space="preserve">Kyllä</w:t>
      </w:r>
    </w:p>
    <w:p>
      <w:r>
        <w:rPr>
          <w:b/>
        </w:rPr>
        <w:t xml:space="preserve">Esimerkki 7.1327</w:t>
      </w:r>
    </w:p>
    <w:p>
      <w:r>
        <w:t xml:space="preserve">Kysely: Etsi tietoa auringosta.  Selvennys: Etsitkö kuinka kuuma aurinko on?</w:t>
      </w:r>
    </w:p>
    <w:p>
      <w:r>
        <w:rPr>
          <w:b/>
        </w:rPr>
        <w:t xml:space="preserve">Tulos</w:t>
      </w:r>
    </w:p>
    <w:p>
      <w:r>
        <w:t xml:space="preserve">Kyllä</w:t>
      </w:r>
    </w:p>
    <w:p>
      <w:r>
        <w:rPr>
          <w:b/>
        </w:rPr>
        <w:t xml:space="preserve">Esimerkki 7.1328</w:t>
      </w:r>
    </w:p>
    <w:p>
      <w:r>
        <w:t xml:space="preserve">Kysely: Kerro minulle mgb:stä Selvennys: Etsitkö minimahalaukun ohitusleikkausta?</w:t>
      </w:r>
    </w:p>
    <w:p>
      <w:r>
        <w:rPr>
          <w:b/>
        </w:rPr>
        <w:t xml:space="preserve">Tulos</w:t>
      </w:r>
    </w:p>
    <w:p>
      <w:r>
        <w:t xml:space="preserve">Kyllä</w:t>
      </w:r>
    </w:p>
    <w:p>
      <w:r>
        <w:rPr>
          <w:b/>
        </w:rPr>
        <w:t xml:space="preserve">Esimerkki 7.1329</w:t>
      </w:r>
    </w:p>
    <w:p>
      <w:r>
        <w:t xml:space="preserve">Kysely: Kysy: Anna minulle espn-urheilutietoja.  Selvennys: Haluatko tehdä korean kielen kokeen?</w:t>
      </w:r>
    </w:p>
    <w:p>
      <w:r>
        <w:rPr>
          <w:b/>
        </w:rPr>
        <w:t xml:space="preserve">Tulos</w:t>
      </w:r>
    </w:p>
    <w:p>
      <w:r>
        <w:t xml:space="preserve">Ei</w:t>
      </w:r>
    </w:p>
    <w:p>
      <w:r>
        <w:rPr>
          <w:b/>
        </w:rPr>
        <w:t xml:space="preserve">Esimerkki 7.1330</w:t>
      </w:r>
    </w:p>
    <w:p>
      <w:r>
        <w:t xml:space="preserve">Kysely: Selvitys: Haluatko tietoa työpaikoista Arkansasissa?</w:t>
      </w:r>
    </w:p>
    <w:p>
      <w:r>
        <w:rPr>
          <w:b/>
        </w:rPr>
        <w:t xml:space="preserve">Tulos</w:t>
      </w:r>
    </w:p>
    <w:p>
      <w:r>
        <w:t xml:space="preserve">Kyllä</w:t>
      </w:r>
    </w:p>
    <w:p>
      <w:r>
        <w:rPr>
          <w:b/>
        </w:rPr>
        <w:t xml:space="preserve">Esimerkki 7.1331</w:t>
      </w:r>
    </w:p>
    <w:p>
      <w:r>
        <w:t xml:space="preserve">Kysely: Kysymys: Miten minun pitäisi käyttää septisen järjestelmän suunnittelua Selvennys: Etsitkö erityisiä tietoja, jotka liittyvät ocd-lasten vanhempiin?</w:t>
      </w:r>
    </w:p>
    <w:p>
      <w:r>
        <w:rPr>
          <w:b/>
        </w:rPr>
        <w:t xml:space="preserve">Tulos</w:t>
      </w:r>
    </w:p>
    <w:p>
      <w:r>
        <w:t xml:space="preserve">Ei</w:t>
      </w:r>
    </w:p>
    <w:p>
      <w:r>
        <w:rPr>
          <w:b/>
        </w:rPr>
        <w:t xml:space="preserve">Esimerkki 7.1332</w:t>
      </w:r>
    </w:p>
    <w:p>
      <w:r>
        <w:t xml:space="preserve">Kysely: Barbadoksesta.  Selvennys: Oletko kiinnostunut Barbadoksesta</w:t>
      </w:r>
    </w:p>
    <w:p>
      <w:r>
        <w:rPr>
          <w:b/>
        </w:rPr>
        <w:t xml:space="preserve">Tulos</w:t>
      </w:r>
    </w:p>
    <w:p>
      <w:r>
        <w:t xml:space="preserve">Kyllä</w:t>
      </w:r>
    </w:p>
    <w:p>
      <w:r>
        <w:rPr>
          <w:b/>
        </w:rPr>
        <w:t xml:space="preserve">Esimerkki 7.1333</w:t>
      </w:r>
    </w:p>
    <w:p>
      <w:r>
        <w:t xml:space="preserve">Kysely: Kerro minulle kivi- ja jalokivinäyttelyistä Selvennys: Haluaisitko luettelon kivi- ja jalokivinäyttelyistä vuonna 2019?</w:t>
      </w:r>
    </w:p>
    <w:p>
      <w:r>
        <w:rPr>
          <w:b/>
        </w:rPr>
        <w:t xml:space="preserve">Tulos</w:t>
      </w:r>
    </w:p>
    <w:p>
      <w:r>
        <w:t xml:space="preserve">Kyllä</w:t>
      </w:r>
    </w:p>
    <w:p>
      <w:r>
        <w:rPr>
          <w:b/>
        </w:rPr>
        <w:t xml:space="preserve">Esimerkki 7.1334</w:t>
      </w:r>
    </w:p>
    <w:p>
      <w:r>
        <w:t xml:space="preserve">Kysely: Selvennys: Haluatko tietää viimeisimmästä kiertoradalle lähetetystä satelliitista?</w:t>
      </w:r>
    </w:p>
    <w:p>
      <w:r>
        <w:rPr>
          <w:b/>
        </w:rPr>
        <w:t xml:space="preserve">Tulos</w:t>
      </w:r>
    </w:p>
    <w:p>
      <w:r>
        <w:t xml:space="preserve">Kyllä</w:t>
      </w:r>
    </w:p>
    <w:p>
      <w:r>
        <w:rPr>
          <w:b/>
        </w:rPr>
        <w:t xml:space="preserve">Esimerkki 7.1335</w:t>
      </w:r>
    </w:p>
    <w:p>
      <w:r>
        <w:t xml:space="preserve">Kysely: Selvitys: Haluatko luettelon heidän kappaleistaan?</w:t>
      </w:r>
    </w:p>
    <w:p>
      <w:r>
        <w:rPr>
          <w:b/>
        </w:rPr>
        <w:t xml:space="preserve">Tulos</w:t>
      </w:r>
    </w:p>
    <w:p>
      <w:r>
        <w:t xml:space="preserve">Ei</w:t>
      </w:r>
    </w:p>
    <w:p>
      <w:r>
        <w:rPr>
          <w:b/>
        </w:rPr>
        <w:t xml:space="preserve">Esimerkki 7.1336</w:t>
      </w:r>
    </w:p>
    <w:p>
      <w:r>
        <w:t xml:space="preserve">Kysely: Rick Warrenista: Etsin tietoja Rick Warrenista.  Täsmennys: Minkälaista riisiruokaa etsit?</w:t>
      </w:r>
    </w:p>
    <w:p>
      <w:r>
        <w:rPr>
          <w:b/>
        </w:rPr>
        <w:t xml:space="preserve">Tulos</w:t>
      </w:r>
    </w:p>
    <w:p>
      <w:r>
        <w:t xml:space="preserve">Ei</w:t>
      </w:r>
    </w:p>
    <w:p>
      <w:r>
        <w:rPr>
          <w:b/>
        </w:rPr>
        <w:t xml:space="preserve">Esimerkki 7.1337</w:t>
      </w:r>
    </w:p>
    <w:p>
      <w:r>
        <w:t xml:space="preserve">Kysely: Rick Warrenista: Etsin tietoja Rick Warrenista.  Täsmennys: Mihin koirien lymfooman tilaan viittaat?</w:t>
      </w:r>
    </w:p>
    <w:p>
      <w:r>
        <w:rPr>
          <w:b/>
        </w:rPr>
        <w:t xml:space="preserve">Tulos</w:t>
      </w:r>
    </w:p>
    <w:p>
      <w:r>
        <w:t xml:space="preserve">Ei</w:t>
      </w:r>
    </w:p>
    <w:p>
      <w:r>
        <w:rPr>
          <w:b/>
        </w:rPr>
        <w:t xml:space="preserve">Esimerkki 7.1338</w:t>
      </w:r>
    </w:p>
    <w:p>
      <w:r>
        <w:t xml:space="preserve">Kysely: Tarkennus: Haluatko tietää, ketkä ihmiset aloittivat kansalaisoikeusliikkeen?</w:t>
      </w:r>
    </w:p>
    <w:p>
      <w:r>
        <w:rPr>
          <w:b/>
        </w:rPr>
        <w:t xml:space="preserve">Tulos</w:t>
      </w:r>
    </w:p>
    <w:p>
      <w:r>
        <w:t xml:space="preserve">Kyllä</w:t>
      </w:r>
    </w:p>
    <w:p>
      <w:r>
        <w:rPr>
          <w:b/>
        </w:rPr>
        <w:t xml:space="preserve">Esimerkki 7.1339</w:t>
      </w:r>
    </w:p>
    <w:p>
      <w:r>
        <w:t xml:space="preserve">Kysely: Kysymys: Etsi minulle tietoa Illinois'n liikevaihtoverosta.  Täsmennys: Haluatko lukea artikkeleita verokannasta vai tietää veroprosentin?</w:t>
      </w:r>
    </w:p>
    <w:p>
      <w:r>
        <w:rPr>
          <w:b/>
        </w:rPr>
        <w:t xml:space="preserve">Tulos</w:t>
      </w:r>
    </w:p>
    <w:p>
      <w:r>
        <w:t xml:space="preserve">Kyllä</w:t>
      </w:r>
    </w:p>
    <w:p>
      <w:r>
        <w:rPr>
          <w:b/>
        </w:rPr>
        <w:t xml:space="preserve">Esimerkki 7.1340</w:t>
      </w:r>
    </w:p>
    <w:p>
      <w:r>
        <w:t xml:space="preserve">Kysely: Kysymys: Kerro minulle fybromyalgia Selvennys: Haluatko tietää tietoa rautapulasta?</w:t>
      </w:r>
    </w:p>
    <w:p>
      <w:r>
        <w:rPr>
          <w:b/>
        </w:rPr>
        <w:t xml:space="preserve">Tulos</w:t>
      </w:r>
    </w:p>
    <w:p>
      <w:r>
        <w:t xml:space="preserve">Ei</w:t>
      </w:r>
    </w:p>
    <w:p>
      <w:r>
        <w:rPr>
          <w:b/>
        </w:rPr>
        <w:t xml:space="preserve">Esimerkki 7.1341</w:t>
      </w:r>
    </w:p>
    <w:p>
      <w:r>
        <w:t xml:space="preserve">Kysely: Selvitys: Tarkoitatko lemmikkisi sairautta?</w:t>
      </w:r>
    </w:p>
    <w:p>
      <w:r>
        <w:rPr>
          <w:b/>
        </w:rPr>
        <w:t xml:space="preserve">Tulos</w:t>
      </w:r>
    </w:p>
    <w:p>
      <w:r>
        <w:t xml:space="preserve">Ei</w:t>
      </w:r>
    </w:p>
    <w:p>
      <w:r>
        <w:rPr>
          <w:b/>
        </w:rPr>
        <w:t xml:space="preserve">Esimerkki 7.1342</w:t>
      </w:r>
    </w:p>
    <w:p>
      <w:r>
        <w:t xml:space="preserve">Kysely: Selvennys: Haluatko tietää, miten pokeriturnauksia pelataan?</w:t>
      </w:r>
    </w:p>
    <w:p>
      <w:r>
        <w:rPr>
          <w:b/>
        </w:rPr>
        <w:t xml:space="preserve">Tulos</w:t>
      </w:r>
    </w:p>
    <w:p>
      <w:r>
        <w:t xml:space="preserve">Kyllä</w:t>
      </w:r>
    </w:p>
    <w:p>
      <w:r>
        <w:rPr>
          <w:b/>
        </w:rPr>
        <w:t xml:space="preserve">Esimerkki 7.1343</w:t>
      </w:r>
    </w:p>
    <w:p>
      <w:r>
        <w:t xml:space="preserve">Kysely: Kerro minulle tietoja Volvosta.  Täsmennys: Mistä Volvon osasta olet kiinnostunut?</w:t>
      </w:r>
    </w:p>
    <w:p>
      <w:r>
        <w:rPr>
          <w:b/>
        </w:rPr>
        <w:t xml:space="preserve">Tulos</w:t>
      </w:r>
    </w:p>
    <w:p>
      <w:r>
        <w:t xml:space="preserve">Kyllä</w:t>
      </w:r>
    </w:p>
    <w:p>
      <w:r>
        <w:rPr>
          <w:b/>
        </w:rPr>
        <w:t xml:space="preserve">Esimerkki 7.1344</w:t>
      </w:r>
    </w:p>
    <w:p>
      <w:r>
        <w:t xml:space="preserve">Kysely: Selvitys: Etsitkö tiettyä taistelua?</w:t>
      </w:r>
    </w:p>
    <w:p>
      <w:r>
        <w:rPr>
          <w:b/>
        </w:rPr>
        <w:t xml:space="preserve">Tulos</w:t>
      </w:r>
    </w:p>
    <w:p>
      <w:r>
        <w:t xml:space="preserve">Kyllä</w:t>
      </w:r>
    </w:p>
    <w:p>
      <w:r>
        <w:rPr>
          <w:b/>
        </w:rPr>
        <w:t xml:space="preserve">Esimerkki 7.1345</w:t>
      </w:r>
    </w:p>
    <w:p>
      <w:r>
        <w:t xml:space="preserve">Kysely: Miten valmistautua GMAT-kokeeseen?  Selvennys: Tarvitsetko mitään erityistä tietoa koirien hallitsemiseksi?</w:t>
      </w:r>
    </w:p>
    <w:p>
      <w:r>
        <w:rPr>
          <w:b/>
        </w:rPr>
        <w:t xml:space="preserve">Tulos</w:t>
      </w:r>
    </w:p>
    <w:p>
      <w:r>
        <w:t xml:space="preserve">Ei</w:t>
      </w:r>
    </w:p>
    <w:p>
      <w:r>
        <w:rPr>
          <w:b/>
        </w:rPr>
        <w:t xml:space="preserve">Esimerkki 7.1346</w:t>
      </w:r>
    </w:p>
    <w:p>
      <w:r>
        <w:t xml:space="preserve">Kysely: Selvitys: Mitä värejä haluat käyttää?</w:t>
      </w:r>
    </w:p>
    <w:p>
      <w:r>
        <w:rPr>
          <w:b/>
        </w:rPr>
        <w:t xml:space="preserve">Tulos</w:t>
      </w:r>
    </w:p>
    <w:p>
      <w:r>
        <w:t xml:space="preserve">Ei</w:t>
      </w:r>
    </w:p>
    <w:p>
      <w:r>
        <w:rPr>
          <w:b/>
        </w:rPr>
        <w:t xml:space="preserve">Esimerkki 7.1347</w:t>
      </w:r>
    </w:p>
    <w:p>
      <w:r>
        <w:t xml:space="preserve">Kysely: Disneyland hotellista.  Selvennys: Mietitkö, missä Disneylandin hotellit sijaitsevat?</w:t>
      </w:r>
    </w:p>
    <w:p>
      <w:r>
        <w:rPr>
          <w:b/>
        </w:rPr>
        <w:t xml:space="preserve">Tulos</w:t>
      </w:r>
    </w:p>
    <w:p>
      <w:r>
        <w:t xml:space="preserve">Kyllä</w:t>
      </w:r>
    </w:p>
    <w:p>
      <w:r>
        <w:rPr>
          <w:b/>
        </w:rPr>
        <w:t xml:space="preserve">Esimerkki 7.1348</w:t>
      </w:r>
    </w:p>
    <w:p>
      <w:r>
        <w:t xml:space="preserve">Kysely: East Ridge High School.  Täsmennys: Etsitkö East Ridge High Schoolia, joka sijaitsee Clermont fl:ssä.</w:t>
      </w:r>
    </w:p>
    <w:p>
      <w:r>
        <w:rPr>
          <w:b/>
        </w:rPr>
        <w:t xml:space="preserve">Tulos</w:t>
      </w:r>
    </w:p>
    <w:p>
      <w:r>
        <w:t xml:space="preserve">Kyllä</w:t>
      </w:r>
    </w:p>
    <w:p>
      <w:r>
        <w:rPr>
          <w:b/>
        </w:rPr>
        <w:t xml:space="preserve">Esimerkki 7.1349</w:t>
      </w:r>
    </w:p>
    <w:p>
      <w:r>
        <w:t xml:space="preserve">Kysely: Kerro minulle tietoja Volvosta.  Selvennys: Onko sinun tunnistettava koi...</w:t>
      </w:r>
    </w:p>
    <w:p>
      <w:r>
        <w:rPr>
          <w:b/>
        </w:rPr>
        <w:t xml:space="preserve">Tulos</w:t>
      </w:r>
    </w:p>
    <w:p>
      <w:r>
        <w:t xml:space="preserve">Ei</w:t>
      </w:r>
    </w:p>
    <w:p>
      <w:r>
        <w:rPr>
          <w:b/>
        </w:rPr>
        <w:t xml:space="preserve">Esimerkki 7.1350</w:t>
      </w:r>
    </w:p>
    <w:p>
      <w:r>
        <w:t xml:space="preserve">Kysely: Obaman sukupuusta: Kerro minulle Obaman sukupuusta.  Täsmennys: Haluatko oppia laskemaan vldl-tasosi?</w:t>
      </w:r>
    </w:p>
    <w:p>
      <w:r>
        <w:rPr>
          <w:b/>
        </w:rPr>
        <w:t xml:space="preserve">Tulos</w:t>
      </w:r>
    </w:p>
    <w:p>
      <w:r>
        <w:t xml:space="preserve">Ei</w:t>
      </w:r>
    </w:p>
    <w:p>
      <w:r>
        <w:rPr>
          <w:b/>
        </w:rPr>
        <w:t xml:space="preserve">Esimerkki 7.1351</w:t>
      </w:r>
    </w:p>
    <w:p>
      <w:r>
        <w:t xml:space="preserve">Kysely: Selvennys: Oletko kiinnostunut televisiosarjasta puolustaja?</w:t>
      </w:r>
    </w:p>
    <w:p>
      <w:r>
        <w:rPr>
          <w:b/>
        </w:rPr>
        <w:t xml:space="preserve">Tulos</w:t>
      </w:r>
    </w:p>
    <w:p>
      <w:r>
        <w:t xml:space="preserve">Kyllä</w:t>
      </w:r>
    </w:p>
    <w:p>
      <w:r>
        <w:rPr>
          <w:b/>
        </w:rPr>
        <w:t xml:space="preserve">Esimerkki 7.1352</w:t>
      </w:r>
    </w:p>
    <w:p>
      <w:r>
        <w:t xml:space="preserve">Kysely: Selvitys: Oletko kiinnostunut kurkkukivun historiallisesta lääketieteellisestä hoidosta?</w:t>
      </w:r>
    </w:p>
    <w:p>
      <w:r>
        <w:rPr>
          <w:b/>
        </w:rPr>
        <w:t xml:space="preserve">Tulos</w:t>
      </w:r>
    </w:p>
    <w:p>
      <w:r>
        <w:t xml:space="preserve">Ei</w:t>
      </w:r>
    </w:p>
    <w:p>
      <w:r>
        <w:rPr>
          <w:b/>
        </w:rPr>
        <w:t xml:space="preserve">Esimerkki 7.1353</w:t>
      </w:r>
    </w:p>
    <w:p>
      <w:r>
        <w:t xml:space="preserve">Kysely: Selvennys: käytetäänkö tätä eläinkarsinana?</w:t>
      </w:r>
    </w:p>
    <w:p>
      <w:r>
        <w:rPr>
          <w:b/>
        </w:rPr>
        <w:t xml:space="preserve">Tulos</w:t>
      </w:r>
    </w:p>
    <w:p>
      <w:r>
        <w:t xml:space="preserve">Ei</w:t>
      </w:r>
    </w:p>
    <w:p>
      <w:r>
        <w:rPr>
          <w:b/>
        </w:rPr>
        <w:t xml:space="preserve">Esimerkki 7.1354</w:t>
      </w:r>
    </w:p>
    <w:p>
      <w:r>
        <w:t xml:space="preserve">Kysely: Selvitys: Haluatko kirjalliset ohjeet vai videon?</w:t>
      </w:r>
    </w:p>
    <w:p>
      <w:r>
        <w:rPr>
          <w:b/>
        </w:rPr>
        <w:t xml:space="preserve">Tulos</w:t>
      </w:r>
    </w:p>
    <w:p>
      <w:r>
        <w:t xml:space="preserve">Ei</w:t>
      </w:r>
    </w:p>
    <w:p>
      <w:r>
        <w:rPr>
          <w:b/>
        </w:rPr>
        <w:t xml:space="preserve">Esimerkki 7.1355</w:t>
      </w:r>
    </w:p>
    <w:p>
      <w:r>
        <w:t xml:space="preserve">Kysely: Mikä on 403b?  Selvennys: Haluaisitko nähdä resursseja eläkesijoittamista varten?</w:t>
      </w:r>
    </w:p>
    <w:p>
      <w:r>
        <w:rPr>
          <w:b/>
        </w:rPr>
        <w:t xml:space="preserve">Tulos</w:t>
      </w:r>
    </w:p>
    <w:p>
      <w:r>
        <w:t xml:space="preserve">Kyllä</w:t>
      </w:r>
    </w:p>
    <w:p>
      <w:r>
        <w:rPr>
          <w:b/>
        </w:rPr>
        <w:t xml:space="preserve">Esimerkki 7.1356</w:t>
      </w:r>
    </w:p>
    <w:p>
      <w:r>
        <w:t xml:space="preserve">Kysely: Selvennys: Etsitkö luetteloa kaikista presidenteistä, jotka eivät ole olleet presidenttejä?</w:t>
      </w:r>
    </w:p>
    <w:p>
      <w:r>
        <w:rPr>
          <w:b/>
        </w:rPr>
        <w:t xml:space="preserve">Tulos</w:t>
      </w:r>
    </w:p>
    <w:p>
      <w:r>
        <w:t xml:space="preserve">Ei</w:t>
      </w:r>
    </w:p>
    <w:p>
      <w:r>
        <w:rPr>
          <w:b/>
        </w:rPr>
        <w:t xml:space="preserve">Esimerkki 7.1357</w:t>
      </w:r>
    </w:p>
    <w:p>
      <w:r>
        <w:t xml:space="preserve">Kysely: Selvennys: Tiedätkö, miksi on tärkeää saada rautaa ruokavaliossa?</w:t>
      </w:r>
    </w:p>
    <w:p>
      <w:r>
        <w:rPr>
          <w:b/>
        </w:rPr>
        <w:t xml:space="preserve">Tulos</w:t>
      </w:r>
    </w:p>
    <w:p>
      <w:r>
        <w:t xml:space="preserve">Ei</w:t>
      </w:r>
    </w:p>
    <w:p>
      <w:r>
        <w:rPr>
          <w:b/>
        </w:rPr>
        <w:t xml:space="preserve">Esimerkki 7.1358</w:t>
      </w:r>
    </w:p>
    <w:p>
      <w:r>
        <w:t xml:space="preserve">Kysely: Selvennys: ostatteko tänään sian sisäfileetä?</w:t>
      </w:r>
    </w:p>
    <w:p>
      <w:r>
        <w:rPr>
          <w:b/>
        </w:rPr>
        <w:t xml:space="preserve">Tulos</w:t>
      </w:r>
    </w:p>
    <w:p>
      <w:r>
        <w:t xml:space="preserve">Ei</w:t>
      </w:r>
    </w:p>
    <w:p>
      <w:r>
        <w:rPr>
          <w:b/>
        </w:rPr>
        <w:t xml:space="preserve">Esimerkki 7.1359</w:t>
      </w:r>
    </w:p>
    <w:p>
      <w:r>
        <w:t xml:space="preserve">Kysely: Kysy: Anna minulle lentomatkustustietoja.  Selvennys: Haluaisitko tietää lisää käsimatkatavaroita koskevista säännöistä?</w:t>
      </w:r>
    </w:p>
    <w:p>
      <w:r>
        <w:rPr>
          <w:b/>
        </w:rPr>
        <w:t xml:space="preserve">Tulos</w:t>
      </w:r>
    </w:p>
    <w:p>
      <w:r>
        <w:t xml:space="preserve">Kyllä</w:t>
      </w:r>
    </w:p>
    <w:p>
      <w:r>
        <w:rPr>
          <w:b/>
        </w:rPr>
        <w:t xml:space="preserve">Esimerkki 7.1360</w:t>
      </w:r>
    </w:p>
    <w:p>
      <w:r>
        <w:t xml:space="preserve">Kysely: Miten saan ilmaisen vuosittaisen luottotietoraportin?  Selvennys: Haluatko tietoa siitä, miten voit pitää luottotietosi hyvänä?</w:t>
      </w:r>
    </w:p>
    <w:p>
      <w:r>
        <w:rPr>
          <w:b/>
        </w:rPr>
        <w:t xml:space="preserve">Tulos</w:t>
      </w:r>
    </w:p>
    <w:p>
      <w:r>
        <w:t xml:space="preserve">Kyllä</w:t>
      </w:r>
    </w:p>
    <w:p>
      <w:r>
        <w:rPr>
          <w:b/>
        </w:rPr>
        <w:t xml:space="preserve">Esimerkki 7.1361</w:t>
      </w:r>
    </w:p>
    <w:p>
      <w:r>
        <w:t xml:space="preserve">Kysely: Selvennys: Etsitkö joitakin kuvia?</w:t>
      </w:r>
    </w:p>
    <w:p>
      <w:r>
        <w:rPr>
          <w:b/>
        </w:rPr>
        <w:t xml:space="preserve">Tulos</w:t>
      </w:r>
    </w:p>
    <w:p>
      <w:r>
        <w:t xml:space="preserve">Ei</w:t>
      </w:r>
    </w:p>
    <w:p>
      <w:r>
        <w:rPr>
          <w:b/>
        </w:rPr>
        <w:t xml:space="preserve">Esimerkki 7.1362</w:t>
      </w:r>
    </w:p>
    <w:p>
      <w:r>
        <w:t xml:space="preserve">Kysely: Rick Warrenista: Etsin tietoja Rick Warrenista.  Selvennys: Haluatko tietää, missä on unc</w:t>
      </w:r>
    </w:p>
    <w:p>
      <w:r>
        <w:rPr>
          <w:b/>
        </w:rPr>
        <w:t xml:space="preserve">Tulos</w:t>
      </w:r>
    </w:p>
    <w:p>
      <w:r>
        <w:t xml:space="preserve">Ei</w:t>
      </w:r>
    </w:p>
    <w:p>
      <w:r>
        <w:rPr>
          <w:b/>
        </w:rPr>
        <w:t xml:space="preserve">Esimerkki 7.1363</w:t>
      </w:r>
    </w:p>
    <w:p>
      <w:r>
        <w:t xml:space="preserve">Kysely: Porterville.  Täsmennys: oletko matkalla</w:t>
      </w:r>
    </w:p>
    <w:p>
      <w:r>
        <w:rPr>
          <w:b/>
        </w:rPr>
        <w:t xml:space="preserve">Tulos</w:t>
      </w:r>
    </w:p>
    <w:p>
      <w:r>
        <w:t xml:space="preserve">Ei</w:t>
      </w:r>
    </w:p>
    <w:p>
      <w:r>
        <w:rPr>
          <w:b/>
        </w:rPr>
        <w:t xml:space="preserve">Esimerkki 7.1364</w:t>
      </w:r>
    </w:p>
    <w:p>
      <w:r>
        <w:t xml:space="preserve">Kysely: Selvitys: Etsitkö ostaa halpaa internetiä?</w:t>
      </w:r>
    </w:p>
    <w:p>
      <w:r>
        <w:rPr>
          <w:b/>
        </w:rPr>
        <w:t xml:space="preserve">Tulos</w:t>
      </w:r>
    </w:p>
    <w:p>
      <w:r>
        <w:t xml:space="preserve">Kyllä</w:t>
      </w:r>
    </w:p>
    <w:p>
      <w:r>
        <w:rPr>
          <w:b/>
        </w:rPr>
        <w:t xml:space="preserve">Esimerkki 7.1365</w:t>
      </w:r>
    </w:p>
    <w:p>
      <w:r>
        <w:t xml:space="preserve">Kysely: Kertokaa minulle varjostavista viiniköynnöksistä.  Selvennys: haluaisitko oppia unc-urheilusta?</w:t>
      </w:r>
    </w:p>
    <w:p>
      <w:r>
        <w:rPr>
          <w:b/>
        </w:rPr>
        <w:t xml:space="preserve">Tulos</w:t>
      </w:r>
    </w:p>
    <w:p>
      <w:r>
        <w:t xml:space="preserve">Ei</w:t>
      </w:r>
    </w:p>
    <w:p>
      <w:r>
        <w:rPr>
          <w:b/>
        </w:rPr>
        <w:t xml:space="preserve">Esimerkki 7.1366</w:t>
      </w:r>
    </w:p>
    <w:p>
      <w:r>
        <w:t xml:space="preserve">Kysely: Kysely: Vie minut virtaan.  Selvennys: Milloin haluat siirtyä nykyiseen kaavionäyttöön?</w:t>
      </w:r>
    </w:p>
    <w:p>
      <w:r>
        <w:rPr>
          <w:b/>
        </w:rPr>
        <w:t xml:space="preserve">Tulos</w:t>
      </w:r>
    </w:p>
    <w:p>
      <w:r>
        <w:t xml:space="preserve">Kyllä</w:t>
      </w:r>
    </w:p>
    <w:p>
      <w:r>
        <w:rPr>
          <w:b/>
        </w:rPr>
        <w:t xml:space="preserve">Esimerkki 7.1367</w:t>
      </w:r>
    </w:p>
    <w:p>
      <w:r>
        <w:t xml:space="preserve">Kysely: Kysely: Vie minut virtaan.  Selvennys: Etsitkö nykyistä soittolistaa?</w:t>
      </w:r>
    </w:p>
    <w:p>
      <w:r>
        <w:rPr>
          <w:b/>
        </w:rPr>
        <w:t xml:space="preserve">Tulos</w:t>
      </w:r>
    </w:p>
    <w:p>
      <w:r>
        <w:t xml:space="preserve">Kyllä</w:t>
      </w:r>
    </w:p>
    <w:p>
      <w:r>
        <w:rPr>
          <w:b/>
        </w:rPr>
        <w:t xml:space="preserve">Esimerkki 7.1368</w:t>
      </w:r>
    </w:p>
    <w:p>
      <w:r>
        <w:t xml:space="preserve">Kysely: stewart ja imclone?  Täsmennys: Oletko kiinnostunut kouluista Potervillessä?</w:t>
      </w:r>
    </w:p>
    <w:p>
      <w:r>
        <w:rPr>
          <w:b/>
        </w:rPr>
        <w:t xml:space="preserve">Tulos</w:t>
      </w:r>
    </w:p>
    <w:p>
      <w:r>
        <w:t xml:space="preserve">Ei</w:t>
      </w:r>
    </w:p>
    <w:p>
      <w:r>
        <w:rPr>
          <w:b/>
        </w:rPr>
        <w:t xml:space="preserve">Esimerkki 7.1369</w:t>
      </w:r>
    </w:p>
    <w:p>
      <w:r>
        <w:t xml:space="preserve">Kysely: Selvitys: Onko kyynärvarsi kipeä urheilusta?</w:t>
      </w:r>
    </w:p>
    <w:p>
      <w:r>
        <w:rPr>
          <w:b/>
        </w:rPr>
        <w:t xml:space="preserve">Tulos</w:t>
      </w:r>
    </w:p>
    <w:p>
      <w:r>
        <w:t xml:space="preserve">Ei</w:t>
      </w:r>
    </w:p>
    <w:p>
      <w:r>
        <w:rPr>
          <w:b/>
        </w:rPr>
        <w:t xml:space="preserve">Esimerkki 7.1370</w:t>
      </w:r>
    </w:p>
    <w:p>
      <w:r>
        <w:t xml:space="preserve">Kysely: Mitä ovat sydänkohtauksen merkit?  Selvennys: Haluatteko, että ohjaan teidät hätäkeskukseen?</w:t>
      </w:r>
    </w:p>
    <w:p>
      <w:r>
        <w:rPr>
          <w:b/>
        </w:rPr>
        <w:t xml:space="preserve">Tulos</w:t>
      </w:r>
    </w:p>
    <w:p>
      <w:r>
        <w:t xml:space="preserve">Kyllä</w:t>
      </w:r>
    </w:p>
    <w:p>
      <w:r>
        <w:rPr>
          <w:b/>
        </w:rPr>
        <w:t xml:space="preserve">Esimerkki 7.1371</w:t>
      </w:r>
    </w:p>
    <w:p>
      <w:r>
        <w:t xml:space="preserve">Kysely: Mitä ovat sydänkohtauksen merkit?  Täsmennys: Oletko kiinnostunut tietämään, mitä tehdä, jos joku saa sydänkohtauksen?</w:t>
      </w:r>
    </w:p>
    <w:p>
      <w:r>
        <w:rPr>
          <w:b/>
        </w:rPr>
        <w:t xml:space="preserve">Tulos</w:t>
      </w:r>
    </w:p>
    <w:p>
      <w:r>
        <w:t xml:space="preserve">Kyllä</w:t>
      </w:r>
    </w:p>
    <w:p>
      <w:r>
        <w:rPr>
          <w:b/>
        </w:rPr>
        <w:t xml:space="preserve">Esimerkki 7.1372</w:t>
      </w:r>
    </w:p>
    <w:p>
      <w:r>
        <w:t xml:space="preserve">Kysymys: Mikä on paras pitkäaikaishoitovakuutus Selvennys: Onko paras pitkäaikaishoitovakuutus mielestäsi oikea sinulle?</w:t>
      </w:r>
    </w:p>
    <w:p>
      <w:r>
        <w:rPr>
          <w:b/>
        </w:rPr>
        <w:t xml:space="preserve">Tulos</w:t>
      </w:r>
    </w:p>
    <w:p>
      <w:r>
        <w:t xml:space="preserve">Kyllä</w:t>
      </w:r>
    </w:p>
    <w:p>
      <w:r>
        <w:rPr>
          <w:b/>
        </w:rPr>
        <w:t xml:space="preserve">Esimerkki 7.1373</w:t>
      </w:r>
    </w:p>
    <w:p>
      <w:r>
        <w:t xml:space="preserve">Kysely: Kerro minulle Internet-puhelinpalveluista.  Täsmennys: Millaisia ohjeita etsit?</w:t>
      </w:r>
    </w:p>
    <w:p>
      <w:r>
        <w:rPr>
          <w:b/>
        </w:rPr>
        <w:t xml:space="preserve">Tulos</w:t>
      </w:r>
    </w:p>
    <w:p>
      <w:r>
        <w:t xml:space="preserve">Ei</w:t>
      </w:r>
    </w:p>
    <w:p>
      <w:r>
        <w:rPr>
          <w:b/>
        </w:rPr>
        <w:t xml:space="preserve">Esimerkki 7.1374</w:t>
      </w:r>
    </w:p>
    <w:p>
      <w:r>
        <w:t xml:space="preserve">Kysely: Kerro minulle idahon osavaltion kukka Selvennys: Etsitkö michworksin uratietoja?</w:t>
      </w:r>
    </w:p>
    <w:p>
      <w:r>
        <w:rPr>
          <w:b/>
        </w:rPr>
        <w:t xml:space="preserve">Tulos</w:t>
      </w:r>
    </w:p>
    <w:p>
      <w:r>
        <w:t xml:space="preserve">Ei</w:t>
      </w:r>
    </w:p>
    <w:p>
      <w:r>
        <w:rPr>
          <w:b/>
        </w:rPr>
        <w:t xml:space="preserve">Esimerkki 7.1375</w:t>
      </w:r>
    </w:p>
    <w:p>
      <w:r>
        <w:t xml:space="preserve">Kysely: Kertokaa minulle Pacific Northwest laboratoriosta: Kertokaa minulle Pacific Northwest laboratoriosta: Kertokaa minulle Pacific Northwest laboratoriosta.  Selvennys: Oletko kiinnostunut viimeisen ehtoollisen maalauksen historiasta?</w:t>
      </w:r>
    </w:p>
    <w:p>
      <w:r>
        <w:rPr>
          <w:b/>
        </w:rPr>
        <w:t xml:space="preserve">Tulos</w:t>
      </w:r>
    </w:p>
    <w:p>
      <w:r>
        <w:t xml:space="preserve">Ei</w:t>
      </w:r>
    </w:p>
    <w:p>
      <w:r>
        <w:rPr>
          <w:b/>
        </w:rPr>
        <w:t xml:space="preserve">Esimerkki 7.1376</w:t>
      </w:r>
    </w:p>
    <w:p>
      <w:r>
        <w:t xml:space="preserve">Kysely: Selvennys: Etsitkö tiettyä tuulettimeen liittyvää tietoa?</w:t>
      </w:r>
    </w:p>
    <w:p>
      <w:r>
        <w:rPr>
          <w:b/>
        </w:rPr>
        <w:t xml:space="preserve">Tulos</w:t>
      </w:r>
    </w:p>
    <w:p>
      <w:r>
        <w:t xml:space="preserve">Ei</w:t>
      </w:r>
    </w:p>
    <w:p>
      <w:r>
        <w:rPr>
          <w:b/>
        </w:rPr>
        <w:t xml:space="preserve">Esimerkki 7.1377</w:t>
      </w:r>
    </w:p>
    <w:p>
      <w:r>
        <w:t xml:space="preserve">Kysely: Selvennys: Onko tämä koulun käsityötä vai leikkiä varten?</w:t>
      </w:r>
    </w:p>
    <w:p>
      <w:r>
        <w:rPr>
          <w:b/>
        </w:rPr>
        <w:t xml:space="preserve">Tulos</w:t>
      </w:r>
    </w:p>
    <w:p>
      <w:r>
        <w:t xml:space="preserve">Kyllä</w:t>
      </w:r>
    </w:p>
    <w:p>
      <w:r>
        <w:rPr>
          <w:b/>
        </w:rPr>
        <w:t xml:space="preserve">Esimerkki 7.1378</w:t>
      </w:r>
    </w:p>
    <w:p>
      <w:r>
        <w:t xml:space="preserve">Kysely: Kysy: Anna minulle espn-urheilutietoja.  Täsmennys: Oletko kiinnostunut lukemaan joitain inspiroivia lainauksia laihduttamisesta?</w:t>
      </w:r>
    </w:p>
    <w:p>
      <w:r>
        <w:rPr>
          <w:b/>
        </w:rPr>
        <w:t xml:space="preserve">Tulos</w:t>
      </w:r>
    </w:p>
    <w:p>
      <w:r>
        <w:t xml:space="preserve">Ei</w:t>
      </w:r>
    </w:p>
    <w:p>
      <w:r>
        <w:rPr>
          <w:b/>
        </w:rPr>
        <w:t xml:space="preserve">Esimerkki 7.1379</w:t>
      </w:r>
    </w:p>
    <w:p>
      <w:r>
        <w:t xml:space="preserve">Kysely: Kerro minulle tietoja Volvosta.  Täsmennys: Etsitkö paralegal-työmahdollisuuksia</w:t>
      </w:r>
    </w:p>
    <w:p>
      <w:r>
        <w:rPr>
          <w:b/>
        </w:rPr>
        <w:t xml:space="preserve">Tulos</w:t>
      </w:r>
    </w:p>
    <w:p>
      <w:r>
        <w:t xml:space="preserve">Ei</w:t>
      </w:r>
    </w:p>
    <w:p>
      <w:r>
        <w:rPr>
          <w:b/>
        </w:rPr>
        <w:t xml:space="preserve">Esimerkki 7.1380</w:t>
      </w:r>
    </w:p>
    <w:p>
      <w:r>
        <w:t xml:space="preserve">Kysely: Selvennys: Haluaisitko ostaa vai vuokrata sen?</w:t>
      </w:r>
    </w:p>
    <w:p>
      <w:r>
        <w:rPr>
          <w:b/>
        </w:rPr>
        <w:t xml:space="preserve">Tulos</w:t>
      </w:r>
    </w:p>
    <w:p>
      <w:r>
        <w:t xml:space="preserve">Ei</w:t>
      </w:r>
    </w:p>
    <w:p>
      <w:r>
        <w:rPr>
          <w:b/>
        </w:rPr>
        <w:t xml:space="preserve">Esimerkki 7.1381</w:t>
      </w:r>
    </w:p>
    <w:p>
      <w:r>
        <w:t xml:space="preserve">Kysely: Kerro minulle mustien historiasta.  Selvennys: Etsitkö tietoa matojen elinkaaresta?</w:t>
      </w:r>
    </w:p>
    <w:p>
      <w:r>
        <w:rPr>
          <w:b/>
        </w:rPr>
        <w:t xml:space="preserve">Tulos</w:t>
      </w:r>
    </w:p>
    <w:p>
      <w:r>
        <w:t xml:space="preserve">Ei</w:t>
      </w:r>
    </w:p>
    <w:p>
      <w:r>
        <w:rPr>
          <w:b/>
        </w:rPr>
        <w:t xml:space="preserve">Esimerkki 7.1382</w:t>
      </w:r>
    </w:p>
    <w:p>
      <w:r>
        <w:t xml:space="preserve">Kysymys: viikunat Selvennys: haluaisitko tietää lisää viikunoiden viljelystä?</w:t>
      </w:r>
    </w:p>
    <w:p>
      <w:r>
        <w:rPr>
          <w:b/>
        </w:rPr>
        <w:t xml:space="preserve">Tulos</w:t>
      </w:r>
    </w:p>
    <w:p>
      <w:r>
        <w:t xml:space="preserve">Kyllä</w:t>
      </w:r>
    </w:p>
    <w:p>
      <w:r>
        <w:rPr>
          <w:b/>
        </w:rPr>
        <w:t xml:space="preserve">Esimerkki 7.1383</w:t>
      </w:r>
    </w:p>
    <w:p>
      <w:r>
        <w:t xml:space="preserve">Kysely: Kertokaa minulle varjostavista viiniköynnöksistä.  Selvennys: Etsitkö tiettyä verkkosivustoa.</w:t>
      </w:r>
    </w:p>
    <w:p>
      <w:r>
        <w:rPr>
          <w:b/>
        </w:rPr>
        <w:t xml:space="preserve">Tulos</w:t>
      </w:r>
    </w:p>
    <w:p>
      <w:r>
        <w:t xml:space="preserve">Ei</w:t>
      </w:r>
    </w:p>
    <w:p>
      <w:r>
        <w:rPr>
          <w:b/>
        </w:rPr>
        <w:t xml:space="preserve">Esimerkki 7.1384</w:t>
      </w:r>
    </w:p>
    <w:p>
      <w:r>
        <w:t xml:space="preserve">Kysely: Obaman sukupuusta: Kerro minulle Obaman sukupuusta.  Selvennys: Yritätkö selvittää, mikä on turvallinen rautamäärä veressäsi?</w:t>
      </w:r>
    </w:p>
    <w:p>
      <w:r>
        <w:rPr>
          <w:b/>
        </w:rPr>
        <w:t xml:space="preserve">Tulos</w:t>
      </w:r>
    </w:p>
    <w:p>
      <w:r>
        <w:t xml:space="preserve">Ei</w:t>
      </w:r>
    </w:p>
    <w:p>
      <w:r>
        <w:rPr>
          <w:b/>
        </w:rPr>
        <w:t xml:space="preserve">Esimerkki 7.1385</w:t>
      </w:r>
    </w:p>
    <w:p>
      <w:r>
        <w:t xml:space="preserve">Kysely: Selvitys: viittaatko lemmikkisi sairauteen?</w:t>
      </w:r>
    </w:p>
    <w:p>
      <w:r>
        <w:rPr>
          <w:b/>
        </w:rPr>
        <w:t xml:space="preserve">Tulos</w:t>
      </w:r>
    </w:p>
    <w:p>
      <w:r>
        <w:t xml:space="preserve">Kyllä</w:t>
      </w:r>
    </w:p>
    <w:p>
      <w:r>
        <w:rPr>
          <w:b/>
        </w:rPr>
        <w:t xml:space="preserve">Esimerkki 7.1386</w:t>
      </w:r>
    </w:p>
    <w:p>
      <w:r>
        <w:t xml:space="preserve">Kysely: Selvitys: Teetkö tämän kotona vai kaupallisessa keittiössä?</w:t>
      </w:r>
    </w:p>
    <w:p>
      <w:r>
        <w:rPr>
          <w:b/>
        </w:rPr>
        <w:t xml:space="preserve">Tulos</w:t>
      </w:r>
    </w:p>
    <w:p>
      <w:r>
        <w:t xml:space="preserve">Ei</w:t>
      </w:r>
    </w:p>
    <w:p>
      <w:r>
        <w:rPr>
          <w:b/>
        </w:rPr>
        <w:t xml:space="preserve">Esimerkki 7.1387</w:t>
      </w:r>
    </w:p>
    <w:p>
      <w:r>
        <w:t xml:space="preserve">Kysely: Rick Warrenista: Etsin tietoja Rick Warrenista.  Selvennys: Haluatko Fickle Creek -tilan historian?</w:t>
      </w:r>
    </w:p>
    <w:p>
      <w:r>
        <w:rPr>
          <w:b/>
        </w:rPr>
        <w:t xml:space="preserve">Tulos</w:t>
      </w:r>
    </w:p>
    <w:p>
      <w:r>
        <w:t xml:space="preserve">Ei</w:t>
      </w:r>
    </w:p>
    <w:p>
      <w:r>
        <w:rPr>
          <w:b/>
        </w:rPr>
        <w:t xml:space="preserve">Esimerkki 7.1388</w:t>
      </w:r>
    </w:p>
    <w:p>
      <w:r>
        <w:t xml:space="preserve">Kysymys: Voi ja margariini Selvennys: Haluaisitko tietää lisää ps2-konsolin suunnittelusta?</w:t>
      </w:r>
    </w:p>
    <w:p>
      <w:r>
        <w:rPr>
          <w:b/>
        </w:rPr>
        <w:t xml:space="preserve">Tulos</w:t>
      </w:r>
    </w:p>
    <w:p>
      <w:r>
        <w:t xml:space="preserve">Ei</w:t>
      </w:r>
    </w:p>
    <w:p>
      <w:r>
        <w:rPr>
          <w:b/>
        </w:rPr>
        <w:t xml:space="preserve">Esimerkki 7.1389</w:t>
      </w:r>
    </w:p>
    <w:p>
      <w:r>
        <w:t xml:space="preserve">Kysely: Selvennys: Olitko kiinnostunut hakemaan amerikkalaiseen sotilasyliopistoon vai saitko vain tiedotuslehtisen?</w:t>
      </w:r>
    </w:p>
    <w:p>
      <w:r>
        <w:rPr>
          <w:b/>
        </w:rPr>
        <w:t xml:space="preserve">Tulos</w:t>
      </w:r>
    </w:p>
    <w:p>
      <w:r>
        <w:t xml:space="preserve">Ei</w:t>
      </w:r>
    </w:p>
    <w:p>
      <w:r>
        <w:rPr>
          <w:b/>
        </w:rPr>
        <w:t xml:space="preserve">Esimerkki 7.1390</w:t>
      </w:r>
    </w:p>
    <w:p>
      <w:r>
        <w:t xml:space="preserve">Kysely: Kysymys: Miten voin lopettaa tupakoinnin nopeasti Selvitys: Mietitkö, onko tupakoinnin lopettaminen vaikeaa?</w:t>
      </w:r>
    </w:p>
    <w:p>
      <w:r>
        <w:rPr>
          <w:b/>
        </w:rPr>
        <w:t xml:space="preserve">Tulos</w:t>
      </w:r>
    </w:p>
    <w:p>
      <w:r>
        <w:t xml:space="preserve">Kyllä</w:t>
      </w:r>
    </w:p>
    <w:p>
      <w:r>
        <w:rPr>
          <w:b/>
        </w:rPr>
        <w:t xml:space="preserve">Esimerkki 7.1391</w:t>
      </w:r>
    </w:p>
    <w:p>
      <w:r>
        <w:t xml:space="preserve">Kysely: Selvennys: Haluatko tietää, mistä saat hoitoa lonkkamurtumaan?</w:t>
      </w:r>
    </w:p>
    <w:p>
      <w:r>
        <w:rPr>
          <w:b/>
        </w:rPr>
        <w:t xml:space="preserve">Tulos</w:t>
      </w:r>
    </w:p>
    <w:p>
      <w:r>
        <w:t xml:space="preserve">Kyllä</w:t>
      </w:r>
    </w:p>
    <w:p>
      <w:r>
        <w:rPr>
          <w:b/>
        </w:rPr>
        <w:t xml:space="preserve">Esimerkki 7.1392</w:t>
      </w:r>
    </w:p>
    <w:p>
      <w:r>
        <w:t xml:space="preserve">Kysely: Selvitys: Haluatko tietää, kuinka paljon dnr maksaa?</w:t>
      </w:r>
    </w:p>
    <w:p>
      <w:r>
        <w:rPr>
          <w:b/>
        </w:rPr>
        <w:t xml:space="preserve">Tulos</w:t>
      </w:r>
    </w:p>
    <w:p>
      <w:r>
        <w:t xml:space="preserve">Kyllä</w:t>
      </w:r>
    </w:p>
    <w:p>
      <w:r>
        <w:rPr>
          <w:b/>
        </w:rPr>
        <w:t xml:space="preserve">Esimerkki 7.1393</w:t>
      </w:r>
    </w:p>
    <w:p>
      <w:r>
        <w:t xml:space="preserve">Kysely: Selvennys: Haluatko tietää, miten indeksoitu annuiteetti toimii?</w:t>
      </w:r>
    </w:p>
    <w:p>
      <w:r>
        <w:rPr>
          <w:b/>
        </w:rPr>
        <w:t xml:space="preserve">Tulos</w:t>
      </w:r>
    </w:p>
    <w:p>
      <w:r>
        <w:t xml:space="preserve">Ei</w:t>
      </w:r>
    </w:p>
    <w:p>
      <w:r>
        <w:rPr>
          <w:b/>
        </w:rPr>
        <w:t xml:space="preserve">Esimerkki 7.1394</w:t>
      </w:r>
    </w:p>
    <w:p>
      <w:r>
        <w:t xml:space="preserve">Kysely: Selvitys: Haluatko nähdä kartan Yhdysvaltojen mantereesta?</w:t>
      </w:r>
    </w:p>
    <w:p>
      <w:r>
        <w:rPr>
          <w:b/>
        </w:rPr>
        <w:t xml:space="preserve">Tulos</w:t>
      </w:r>
    </w:p>
    <w:p>
      <w:r>
        <w:t xml:space="preserve">Kyllä</w:t>
      </w:r>
    </w:p>
    <w:p>
      <w:r>
        <w:rPr>
          <w:b/>
        </w:rPr>
        <w:t xml:space="preserve">Esimerkki 7.1395</w:t>
      </w:r>
    </w:p>
    <w:p>
      <w:r>
        <w:t xml:space="preserve">Kysely: Selvennys: Etsitkö erilaisia dj:itä?</w:t>
      </w:r>
    </w:p>
    <w:p>
      <w:r>
        <w:rPr>
          <w:b/>
        </w:rPr>
        <w:t xml:space="preserve">Tulos</w:t>
      </w:r>
    </w:p>
    <w:p>
      <w:r>
        <w:t xml:space="preserve">Ei</w:t>
      </w:r>
    </w:p>
    <w:p>
      <w:r>
        <w:rPr>
          <w:b/>
        </w:rPr>
        <w:t xml:space="preserve">Esimerkki 7.1396</w:t>
      </w:r>
    </w:p>
    <w:p>
      <w:r>
        <w:t xml:space="preserve">Kysely: Selvennys: Haluatko liittyä diabeteskoulutusryhmään?</w:t>
      </w:r>
    </w:p>
    <w:p>
      <w:r>
        <w:rPr>
          <w:b/>
        </w:rPr>
        <w:t xml:space="preserve">Tulos</w:t>
      </w:r>
    </w:p>
    <w:p>
      <w:r>
        <w:t xml:space="preserve">Ei</w:t>
      </w:r>
    </w:p>
    <w:p>
      <w:r>
        <w:rPr>
          <w:b/>
        </w:rPr>
        <w:t xml:space="preserve">Esimerkki 7.1397</w:t>
      </w:r>
    </w:p>
    <w:p>
      <w:r>
        <w:t xml:space="preserve">Kysymys: Mikä on paras pitkäaikaishoitovakuutus Selvennys: Haluatko tietää, onko laihduttaminen turvallista?</w:t>
      </w:r>
    </w:p>
    <w:p>
      <w:r>
        <w:rPr>
          <w:b/>
        </w:rPr>
        <w:t xml:space="preserve">Tulos</w:t>
      </w:r>
    </w:p>
    <w:p>
      <w:r>
        <w:t xml:space="preserve">Ei</w:t>
      </w:r>
    </w:p>
    <w:p>
      <w:r>
        <w:rPr>
          <w:b/>
        </w:rPr>
        <w:t xml:space="preserve">Esimerkki 7.1398</w:t>
      </w:r>
    </w:p>
    <w:p>
      <w:r>
        <w:t xml:space="preserve">Kysely: Alexian Brothers -sairaaloista.  Selvennys: Haluatko varata ajan?</w:t>
      </w:r>
    </w:p>
    <w:p>
      <w:r>
        <w:rPr>
          <w:b/>
        </w:rPr>
        <w:t xml:space="preserve">Tulos</w:t>
      </w:r>
    </w:p>
    <w:p>
      <w:r>
        <w:t xml:space="preserve">Kyllä</w:t>
      </w:r>
    </w:p>
    <w:p>
      <w:r>
        <w:rPr>
          <w:b/>
        </w:rPr>
        <w:t xml:space="preserve">Esimerkki 7.1399</w:t>
      </w:r>
    </w:p>
    <w:p>
      <w:r>
        <w:t xml:space="preserve">Kysely: Arizonan riistasta ja kaloista.  Selvennys: Kuinka paljon painoa haluat laihtua laihduttaessasi?</w:t>
      </w:r>
    </w:p>
    <w:p>
      <w:r>
        <w:rPr>
          <w:b/>
        </w:rPr>
        <w:t xml:space="preserve">Tulos</w:t>
      </w:r>
    </w:p>
    <w:p>
      <w:r>
        <w:t xml:space="preserve">Ei</w:t>
      </w:r>
    </w:p>
    <w:p>
      <w:r>
        <w:rPr>
          <w:b/>
        </w:rPr>
        <w:t xml:space="preserve">Esimerkki 7.1400</w:t>
      </w:r>
    </w:p>
    <w:p>
      <w:r>
        <w:t xml:space="preserve">Kysely: Selvennys: Etsitkö tiettyä fanitietoa?</w:t>
      </w:r>
    </w:p>
    <w:p>
      <w:r>
        <w:rPr>
          <w:b/>
        </w:rPr>
        <w:t xml:space="preserve">Tulos</w:t>
      </w:r>
    </w:p>
    <w:p>
      <w:r>
        <w:t xml:space="preserve">Kyllä</w:t>
      </w:r>
    </w:p>
    <w:p>
      <w:r>
        <w:rPr>
          <w:b/>
        </w:rPr>
        <w:t xml:space="preserve">Esimerkki 7.1401</w:t>
      </w:r>
    </w:p>
    <w:p>
      <w:r>
        <w:t xml:space="preserve">Kysely: Selvennys: Etsitkö vaatimuksia tulla ruoka-avustajaksi?</w:t>
      </w:r>
    </w:p>
    <w:p>
      <w:r>
        <w:rPr>
          <w:b/>
        </w:rPr>
        <w:t xml:space="preserve">Tulos</w:t>
      </w:r>
    </w:p>
    <w:p>
      <w:r>
        <w:t xml:space="preserve">Ei</w:t>
      </w:r>
    </w:p>
    <w:p>
      <w:r>
        <w:rPr>
          <w:b/>
        </w:rPr>
        <w:t xml:space="preserve">Esimerkki 7.1402</w:t>
      </w:r>
    </w:p>
    <w:p>
      <w:r>
        <w:t xml:space="preserve">Kysely: miten palkata disc jockey Selvennys: Etsitkö dj:tä?</w:t>
      </w:r>
    </w:p>
    <w:p>
      <w:r>
        <w:rPr>
          <w:b/>
        </w:rPr>
        <w:t xml:space="preserve">Tulos</w:t>
      </w:r>
    </w:p>
    <w:p>
      <w:r>
        <w:t xml:space="preserve">Kyllä</w:t>
      </w:r>
    </w:p>
    <w:p>
      <w:r>
        <w:rPr>
          <w:b/>
        </w:rPr>
        <w:t xml:space="preserve">Esimerkki 7.1403</w:t>
      </w:r>
    </w:p>
    <w:p>
      <w:r>
        <w:t xml:space="preserve">Kysely: Selvennys: Haluatko soittaa Sherwoodin aluekirjastoon?</w:t>
      </w:r>
    </w:p>
    <w:p>
      <w:r>
        <w:rPr>
          <w:b/>
        </w:rPr>
        <w:t xml:space="preserve">Tulos</w:t>
      </w:r>
    </w:p>
    <w:p>
      <w:r>
        <w:t xml:space="preserve">Kyllä</w:t>
      </w:r>
    </w:p>
    <w:p>
      <w:r>
        <w:rPr>
          <w:b/>
        </w:rPr>
        <w:t xml:space="preserve">Esimerkki 7.1404</w:t>
      </w:r>
    </w:p>
    <w:p>
      <w:r>
        <w:t xml:space="preserve">Kysely: Mitä ovat sydänkohtauksen merkit?  Selvennys: Haluatko tietää, miten pokeriturnauksia pelataan?</w:t>
      </w:r>
    </w:p>
    <w:p>
      <w:r>
        <w:rPr>
          <w:b/>
        </w:rPr>
        <w:t xml:space="preserve">Tulos</w:t>
      </w:r>
    </w:p>
    <w:p>
      <w:r>
        <w:t xml:space="preserve">Ei</w:t>
      </w:r>
    </w:p>
    <w:p>
      <w:r>
        <w:rPr>
          <w:b/>
        </w:rPr>
        <w:t xml:space="preserve">Esimerkki 7.1405</w:t>
      </w:r>
    </w:p>
    <w:p>
      <w:r>
        <w:t xml:space="preserve">Kysely: Kerro lisää Indianan valtion messualueista.  Selvennys: Onko laihdutus yhdistettynä liikuntaan tai painoharjoitteluun?</w:t>
      </w:r>
    </w:p>
    <w:p>
      <w:r>
        <w:rPr>
          <w:b/>
        </w:rPr>
        <w:t xml:space="preserve">Tulos</w:t>
      </w:r>
    </w:p>
    <w:p>
      <w:r>
        <w:t xml:space="preserve">Ei</w:t>
      </w:r>
    </w:p>
    <w:p>
      <w:r>
        <w:rPr>
          <w:b/>
        </w:rPr>
        <w:t xml:space="preserve">Esimerkki 7.1406</w:t>
      </w:r>
    </w:p>
    <w:p>
      <w:r>
        <w:t xml:space="preserve">Kysely: Selvitys: Oletko kiinnostunut oppimaan lisää USA:n kartasta?</w:t>
      </w:r>
    </w:p>
    <w:p>
      <w:r>
        <w:rPr>
          <w:b/>
        </w:rPr>
        <w:t xml:space="preserve">Tulos</w:t>
      </w:r>
    </w:p>
    <w:p>
      <w:r>
        <w:t xml:space="preserve">Kyllä</w:t>
      </w:r>
    </w:p>
    <w:p>
      <w:r>
        <w:rPr>
          <w:b/>
        </w:rPr>
        <w:t xml:space="preserve">Esimerkki 7.1407</w:t>
      </w:r>
    </w:p>
    <w:p>
      <w:r>
        <w:t xml:space="preserve">Kysely: New Yorkin hotelleista.  Täsmennys: haluaisitko tietää ilveksen elinympäristön?</w:t>
      </w:r>
    </w:p>
    <w:p>
      <w:r>
        <w:rPr>
          <w:b/>
        </w:rPr>
        <w:t xml:space="preserve">Tulos</w:t>
      </w:r>
    </w:p>
    <w:p>
      <w:r>
        <w:t xml:space="preserve">Ei</w:t>
      </w:r>
    </w:p>
    <w:p>
      <w:r>
        <w:rPr>
          <w:b/>
        </w:rPr>
        <w:t xml:space="preserve">Esimerkki 7.1408</w:t>
      </w:r>
    </w:p>
    <w:p>
      <w:r>
        <w:t xml:space="preserve">Kysely: Kysymys: Mitkä ovat asbestin erityiset vaarat?  Selvennys: Haluaisitko nähdä possun sisäfilee reseptejä</w:t>
      </w:r>
    </w:p>
    <w:p>
      <w:r>
        <w:rPr>
          <w:b/>
        </w:rPr>
        <w:t xml:space="preserve">Tulos</w:t>
      </w:r>
    </w:p>
    <w:p>
      <w:r>
        <w:t xml:space="preserve">Ei</w:t>
      </w:r>
    </w:p>
    <w:p>
      <w:r>
        <w:rPr>
          <w:b/>
        </w:rPr>
        <w:t xml:space="preserve">Esimerkki 7.1409</w:t>
      </w:r>
    </w:p>
    <w:p>
      <w:r>
        <w:t xml:space="preserve">Kysely: Kaikki ihmiset on luotu tasa-arvoisiksi Selvennys: Haluaisitko oppia lisää Thomas Jeffersonista?</w:t>
      </w:r>
    </w:p>
    <w:p>
      <w:r>
        <w:rPr>
          <w:b/>
        </w:rPr>
        <w:t xml:space="preserve">Tulos</w:t>
      </w:r>
    </w:p>
    <w:p>
      <w:r>
        <w:t xml:space="preserve">Kyllä</w:t>
      </w:r>
    </w:p>
    <w:p>
      <w:r>
        <w:rPr>
          <w:b/>
        </w:rPr>
        <w:t xml:space="preserve">Esimerkki 7.1410</w:t>
      </w:r>
    </w:p>
    <w:p>
      <w:r>
        <w:t xml:space="preserve">Kysymys: I will survive lyrics Selvennys: Haluatko tietää lisää kappaleita Gloria Gaynorilta?</w:t>
      </w:r>
    </w:p>
    <w:p>
      <w:r>
        <w:rPr>
          <w:b/>
        </w:rPr>
        <w:t xml:space="preserve">Tulos</w:t>
      </w:r>
    </w:p>
    <w:p>
      <w:r>
        <w:t xml:space="preserve">Kyllä</w:t>
      </w:r>
    </w:p>
    <w:p>
      <w:r>
        <w:rPr>
          <w:b/>
        </w:rPr>
        <w:t xml:space="preserve">Esimerkki 7.1411</w:t>
      </w:r>
    </w:p>
    <w:p>
      <w:r>
        <w:t xml:space="preserve">Kysely: Kerro minulle kivi- ja jalokivinäyttelyistä Selvennys: Etsitkö tietoa tulevista kivi- ja jalokivinäyttelyistä?</w:t>
      </w:r>
    </w:p>
    <w:p>
      <w:r>
        <w:rPr>
          <w:b/>
        </w:rPr>
        <w:t xml:space="preserve">Tulos</w:t>
      </w:r>
    </w:p>
    <w:p>
      <w:r>
        <w:t xml:space="preserve">Kyllä</w:t>
      </w:r>
    </w:p>
    <w:p>
      <w:r>
        <w:rPr>
          <w:b/>
        </w:rPr>
        <w:t xml:space="preserve">Esimerkki 7.1412</w:t>
      </w:r>
    </w:p>
    <w:p>
      <w:r>
        <w:t xml:space="preserve">Kysely: Kerro minulle riisistä?  Selvennys: Haluatko tietää riisin ravintosisällön?</w:t>
      </w:r>
    </w:p>
    <w:p>
      <w:r>
        <w:rPr>
          <w:b/>
        </w:rPr>
        <w:t xml:space="preserve">Tulos</w:t>
      </w:r>
    </w:p>
    <w:p>
      <w:r>
        <w:t xml:space="preserve">Kyllä</w:t>
      </w:r>
    </w:p>
    <w:p>
      <w:r>
        <w:rPr>
          <w:b/>
        </w:rPr>
        <w:t xml:space="preserve">Esimerkki 7.1413</w:t>
      </w:r>
    </w:p>
    <w:p>
      <w:r>
        <w:t xml:space="preserve">Kysely: Selvennys: Mikä on tavoiteltava syke?</w:t>
      </w:r>
    </w:p>
    <w:p>
      <w:r>
        <w:rPr>
          <w:b/>
        </w:rPr>
        <w:t xml:space="preserve">Tulos</w:t>
      </w:r>
    </w:p>
    <w:p>
      <w:r>
        <w:t xml:space="preserve">Ei</w:t>
      </w:r>
    </w:p>
    <w:p>
      <w:r>
        <w:rPr>
          <w:b/>
        </w:rPr>
        <w:t xml:space="preserve">Esimerkki 7.1414</w:t>
      </w:r>
    </w:p>
    <w:p>
      <w:r>
        <w:t xml:space="preserve">Kysely: Selvennys: Etsitkö lonkkamurtumien syitä?</w:t>
      </w:r>
    </w:p>
    <w:p>
      <w:r>
        <w:rPr>
          <w:b/>
        </w:rPr>
        <w:t xml:space="preserve">Tulos</w:t>
      </w:r>
    </w:p>
    <w:p>
      <w:r>
        <w:t xml:space="preserve">Kyllä</w:t>
      </w:r>
    </w:p>
    <w:p>
      <w:r>
        <w:rPr>
          <w:b/>
        </w:rPr>
        <w:t xml:space="preserve">Esimerkki 7.1415</w:t>
      </w:r>
    </w:p>
    <w:p>
      <w:r>
        <w:t xml:space="preserve">Tiedustelu: Kerro minulle idahon osavaltion kukka Selvennys: Mitä vuosimallia etsit?</w:t>
      </w:r>
    </w:p>
    <w:p>
      <w:r>
        <w:rPr>
          <w:b/>
        </w:rPr>
        <w:t xml:space="preserve">Tulos</w:t>
      </w:r>
    </w:p>
    <w:p>
      <w:r>
        <w:t xml:space="preserve">Ei</w:t>
      </w:r>
    </w:p>
    <w:p>
      <w:r>
        <w:rPr>
          <w:b/>
        </w:rPr>
        <w:t xml:space="preserve">Esimerkki 7.1416</w:t>
      </w:r>
    </w:p>
    <w:p>
      <w:r>
        <w:t xml:space="preserve">Kysely: Tiedustelu: Etsin tietoa Arizonan riistasta ja kalasta.  Selvennys: Tarvitsetko jonkun tietyn edustajan yhteystietoja?</w:t>
      </w:r>
    </w:p>
    <w:p>
      <w:r>
        <w:rPr>
          <w:b/>
        </w:rPr>
        <w:t xml:space="preserve">Tulos</w:t>
      </w:r>
    </w:p>
    <w:p>
      <w:r>
        <w:t xml:space="preserve">Ei</w:t>
      </w:r>
    </w:p>
    <w:p>
      <w:r>
        <w:rPr>
          <w:b/>
        </w:rPr>
        <w:t xml:space="preserve">Esimerkki 7.1417</w:t>
      </w:r>
    </w:p>
    <w:p>
      <w:r>
        <w:t xml:space="preserve">Kysely: Miten valmistautua GMAT-kokeeseen?  Selvennys: Mikä osa Neil Youngin elämästä kiinnostaa sinua?</w:t>
      </w:r>
    </w:p>
    <w:p>
      <w:r>
        <w:rPr>
          <w:b/>
        </w:rPr>
        <w:t xml:space="preserve">Tulos</w:t>
      </w:r>
    </w:p>
    <w:p>
      <w:r>
        <w:t xml:space="preserve">Ei</w:t>
      </w:r>
    </w:p>
    <w:p>
      <w:r>
        <w:rPr>
          <w:b/>
        </w:rPr>
        <w:t xml:space="preserve">Esimerkki 7.1418</w:t>
      </w:r>
    </w:p>
    <w:p>
      <w:r>
        <w:t xml:space="preserve">Kysely: Kertokaa minulle Pacific Northwest laboratoriosta: Kertokaa minulle Pacific Northwest laboratoriosta: Kertokaa minulle Pacific Northwest laboratoriosta.  Selvennys: Oletko kiinnostunut ovien sääsuojakaistoista?</w:t>
      </w:r>
    </w:p>
    <w:p>
      <w:r>
        <w:rPr>
          <w:b/>
        </w:rPr>
        <w:t xml:space="preserve">Tulos</w:t>
      </w:r>
    </w:p>
    <w:p>
      <w:r>
        <w:t xml:space="preserve">Ei</w:t>
      </w:r>
    </w:p>
    <w:p>
      <w:r>
        <w:rPr>
          <w:b/>
        </w:rPr>
        <w:t xml:space="preserve">Esimerkki 7.1419</w:t>
      </w:r>
    </w:p>
    <w:p>
      <w:r>
        <w:t xml:space="preserve">Kysely: Etsi tietoa asumisesta Intiassa.  Selitys: Millaista on nykyään asua Intiassa?</w:t>
      </w:r>
    </w:p>
    <w:p>
      <w:r>
        <w:rPr>
          <w:b/>
        </w:rPr>
        <w:t xml:space="preserve">Tulos</w:t>
      </w:r>
    </w:p>
    <w:p>
      <w:r>
        <w:t xml:space="preserve">Kyllä</w:t>
      </w:r>
    </w:p>
    <w:p>
      <w:r>
        <w:rPr>
          <w:b/>
        </w:rPr>
        <w:t xml:space="preserve">Esimerkki 7.1420</w:t>
      </w:r>
    </w:p>
    <w:p>
      <w:r>
        <w:t xml:space="preserve">Kysely: Miten valmistautua GMAT-kokeeseen?  Selvennys: Etsitkö joitakin esimerkkitestejä?</w:t>
      </w:r>
    </w:p>
    <w:p>
      <w:r>
        <w:rPr>
          <w:b/>
        </w:rPr>
        <w:t xml:space="preserve">Tulos</w:t>
      </w:r>
    </w:p>
    <w:p>
      <w:r>
        <w:t xml:space="preserve">Kyllä</w:t>
      </w:r>
    </w:p>
    <w:p>
      <w:r>
        <w:rPr>
          <w:b/>
        </w:rPr>
        <w:t xml:space="preserve">Esimerkki 7.1421</w:t>
      </w:r>
    </w:p>
    <w:p>
      <w:r>
        <w:t xml:space="preserve">Kysely: Selvitys: Haluatko tietää alueesi korkeakouluja, joissa voit opiskella oikeusavustajaksi?</w:t>
      </w:r>
    </w:p>
    <w:p>
      <w:r>
        <w:rPr>
          <w:b/>
        </w:rPr>
        <w:t xml:space="preserve">Tulos</w:t>
      </w:r>
    </w:p>
    <w:p>
      <w:r>
        <w:t xml:space="preserve">Ei</w:t>
      </w:r>
    </w:p>
    <w:p>
      <w:r>
        <w:rPr>
          <w:b/>
        </w:rPr>
        <w:t xml:space="preserve">Esimerkki 7.1422</w:t>
      </w:r>
    </w:p>
    <w:p>
      <w:r>
        <w:t xml:space="preserve">Kysely: Kaikki ihmiset on luotu tasa-arvoisiksi Selvennys: Haluaisitko tietää lisää kirjoittajasta?</w:t>
      </w:r>
    </w:p>
    <w:p>
      <w:r>
        <w:rPr>
          <w:b/>
        </w:rPr>
        <w:t xml:space="preserve">Tulos</w:t>
      </w:r>
    </w:p>
    <w:p>
      <w:r>
        <w:t xml:space="preserve">Kyllä</w:t>
      </w:r>
    </w:p>
    <w:p>
      <w:r>
        <w:rPr>
          <w:b/>
        </w:rPr>
        <w:t xml:space="preserve">Esimerkki 7.1423</w:t>
      </w:r>
    </w:p>
    <w:p>
      <w:r>
        <w:t xml:space="preserve">Kysely: Selvitys: Oletko kiinnostunut Ron Howardsin elämäntarinasta ja uran kohokohdista?</w:t>
      </w:r>
    </w:p>
    <w:p>
      <w:r>
        <w:rPr>
          <w:b/>
        </w:rPr>
        <w:t xml:space="preserve">Tulos</w:t>
      </w:r>
    </w:p>
    <w:p>
      <w:r>
        <w:t xml:space="preserve">Ei</w:t>
      </w:r>
    </w:p>
    <w:p>
      <w:r>
        <w:rPr>
          <w:b/>
        </w:rPr>
        <w:t xml:space="preserve">Esimerkki 7.1424</w:t>
      </w:r>
    </w:p>
    <w:p>
      <w:r>
        <w:t xml:space="preserve">Kysely: Kysymys: Mitkä ovat syitä lipoomakasvainten selventäminen: Haluaisitko tietää voin ja margariinin valmistusprosessista?</w:t>
      </w:r>
    </w:p>
    <w:p>
      <w:r>
        <w:rPr>
          <w:b/>
        </w:rPr>
        <w:t xml:space="preserve">Tulos</w:t>
      </w:r>
    </w:p>
    <w:p>
      <w:r>
        <w:t xml:space="preserve">Ei</w:t>
      </w:r>
    </w:p>
    <w:p>
      <w:r>
        <w:rPr>
          <w:b/>
        </w:rPr>
        <w:t xml:space="preserve">Esimerkki 7.1425</w:t>
      </w:r>
    </w:p>
    <w:p>
      <w:r>
        <w:t xml:space="preserve">Kysely: Kerro minulle hullun lehmän taudin oireista ihmisillä Selvennys: Mitkä hullun lehmän taudin oireet kiinnostavat sinua eniten?</w:t>
      </w:r>
    </w:p>
    <w:p>
      <w:r>
        <w:rPr>
          <w:b/>
        </w:rPr>
        <w:t xml:space="preserve">Tulos</w:t>
      </w:r>
    </w:p>
    <w:p>
      <w:r>
        <w:t xml:space="preserve">Kyllä</w:t>
      </w:r>
    </w:p>
    <w:p>
      <w:r>
        <w:rPr>
          <w:b/>
        </w:rPr>
        <w:t xml:space="preserve">Esimerkki 7.1426</w:t>
      </w:r>
    </w:p>
    <w:p>
      <w:r>
        <w:t xml:space="preserve">Kysely: Kerro minulle Idahon osavaltion kukka Selvennys: Haluatko tietää internet-puhelinpalvelujen tarjoajat?</w:t>
      </w:r>
    </w:p>
    <w:p>
      <w:r>
        <w:rPr>
          <w:b/>
        </w:rPr>
        <w:t xml:space="preserve">Tulos</w:t>
      </w:r>
    </w:p>
    <w:p>
      <w:r>
        <w:t xml:space="preserve">Ei</w:t>
      </w:r>
    </w:p>
    <w:p>
      <w:r>
        <w:rPr>
          <w:b/>
        </w:rPr>
        <w:t xml:space="preserve">Esimerkki 7.1427</w:t>
      </w:r>
    </w:p>
    <w:p>
      <w:r>
        <w:t xml:space="preserve">Kysely: figs Selvennys: Etsitkö sopivaa elliptistä laitetta kotikäyttöön?</w:t>
      </w:r>
    </w:p>
    <w:p>
      <w:r>
        <w:rPr>
          <w:b/>
        </w:rPr>
        <w:t xml:space="preserve">Tulos</w:t>
      </w:r>
    </w:p>
    <w:p>
      <w:r>
        <w:t xml:space="preserve">Ei</w:t>
      </w:r>
    </w:p>
    <w:p>
      <w:r>
        <w:rPr>
          <w:b/>
        </w:rPr>
        <w:t xml:space="preserve">Esimerkki 7.1428</w:t>
      </w:r>
    </w:p>
    <w:p>
      <w:r>
        <w:t xml:space="preserve">Kysely: Selvennys: Mikä on suosikkilihan leikkeleesi, jota käytetään reseptissä?</w:t>
      </w:r>
    </w:p>
    <w:p>
      <w:r>
        <w:rPr>
          <w:b/>
        </w:rPr>
        <w:t xml:space="preserve">Tulos</w:t>
      </w:r>
    </w:p>
    <w:p>
      <w:r>
        <w:t xml:space="preserve">Kyllä</w:t>
      </w:r>
    </w:p>
    <w:p>
      <w:r>
        <w:rPr>
          <w:b/>
        </w:rPr>
        <w:t xml:space="preserve">Esimerkki 7.1429</w:t>
      </w:r>
    </w:p>
    <w:p>
      <w:r>
        <w:t xml:space="preserve">Kysely: Selvennys: Tarvitsetko tuotetietoja?</w:t>
      </w:r>
    </w:p>
    <w:p>
      <w:r>
        <w:rPr>
          <w:b/>
        </w:rPr>
        <w:t xml:space="preserve">Tulos</w:t>
      </w:r>
    </w:p>
    <w:p>
      <w:r>
        <w:t xml:space="preserve">Kyllä</w:t>
      </w:r>
    </w:p>
    <w:p>
      <w:r>
        <w:rPr>
          <w:b/>
        </w:rPr>
        <w:t xml:space="preserve">Esimerkki 7.1430</w:t>
      </w:r>
    </w:p>
    <w:p>
      <w:r>
        <w:t xml:space="preserve">Kysely: Kysymys: Etsi minulle tietoa Illinois'n liikevaihtoverosta.  Selvennys: Haluatko tietää, missä palautuksesi on, vai veroprosentin.</w:t>
      </w:r>
    </w:p>
    <w:p>
      <w:r>
        <w:rPr>
          <w:b/>
        </w:rPr>
        <w:t xml:space="preserve">Tulos</w:t>
      </w:r>
    </w:p>
    <w:p>
      <w:r>
        <w:t xml:space="preserve">Kyllä</w:t>
      </w:r>
    </w:p>
    <w:p>
      <w:r>
        <w:rPr>
          <w:b/>
        </w:rPr>
        <w:t xml:space="preserve">Esimerkki 7.1431</w:t>
      </w:r>
    </w:p>
    <w:p>
      <w:r>
        <w:t xml:space="preserve">Kysely: Miten järjestäytyä?  Selvennys: Etsitkö tiettyä verkkosivustoa?</w:t>
      </w:r>
    </w:p>
    <w:p>
      <w:r>
        <w:rPr>
          <w:b/>
        </w:rPr>
        <w:t xml:space="preserve">Tulos</w:t>
      </w:r>
    </w:p>
    <w:p>
      <w:r>
        <w:t xml:space="preserve">Kyllä</w:t>
      </w:r>
    </w:p>
    <w:p>
      <w:r>
        <w:rPr>
          <w:b/>
        </w:rPr>
        <w:t xml:space="preserve">Esimerkki 7.1432</w:t>
      </w:r>
    </w:p>
    <w:p>
      <w:r>
        <w:t xml:space="preserve">Kysely: Selvennys: Haluatko oppia laskemaan vldl-tasosi?</w:t>
      </w:r>
    </w:p>
    <w:p>
      <w:r>
        <w:rPr>
          <w:b/>
        </w:rPr>
        <w:t xml:space="preserve">Tulos</w:t>
      </w:r>
    </w:p>
    <w:p>
      <w:r>
        <w:t xml:space="preserve">Kyllä</w:t>
      </w:r>
    </w:p>
    <w:p>
      <w:r>
        <w:rPr>
          <w:b/>
        </w:rPr>
        <w:t xml:space="preserve">Esimerkki 7.1433</w:t>
      </w:r>
    </w:p>
    <w:p>
      <w:r>
        <w:t xml:space="preserve">Kysely: Selvennys: haluaisitko ohjeet elektroniseen skeet-ammuntaan?</w:t>
      </w:r>
    </w:p>
    <w:p>
      <w:r>
        <w:rPr>
          <w:b/>
        </w:rPr>
        <w:t xml:space="preserve">Tulos</w:t>
      </w:r>
    </w:p>
    <w:p>
      <w:r>
        <w:t xml:space="preserve">Ei</w:t>
      </w:r>
    </w:p>
    <w:p>
      <w:r>
        <w:rPr>
          <w:b/>
        </w:rPr>
        <w:t xml:space="preserve">Esimerkki 7.1434</w:t>
      </w:r>
    </w:p>
    <w:p>
      <w:r>
        <w:t xml:space="preserve">Kysely: Kerro minulle mustien historiasta.  Selvennys: Haluaisitko pokeriturnausten aikataulun...</w:t>
      </w:r>
    </w:p>
    <w:p>
      <w:r>
        <w:rPr>
          <w:b/>
        </w:rPr>
        <w:t xml:space="preserve">Tulos</w:t>
      </w:r>
    </w:p>
    <w:p>
      <w:r>
        <w:t xml:space="preserve">Ei</w:t>
      </w:r>
    </w:p>
    <w:p>
      <w:r>
        <w:rPr>
          <w:b/>
        </w:rPr>
        <w:t xml:space="preserve">Esimerkki 7.1435</w:t>
      </w:r>
    </w:p>
    <w:p>
      <w:r>
        <w:t xml:space="preserve">Kysely: Etsi tietoa asumisesta Intiassa.  Täsmennys: Haluaisitko tietää Intiassa asuvista expateista?</w:t>
      </w:r>
    </w:p>
    <w:p>
      <w:r>
        <w:rPr>
          <w:b/>
        </w:rPr>
        <w:t xml:space="preserve">Tulos</w:t>
      </w:r>
    </w:p>
    <w:p>
      <w:r>
        <w:t xml:space="preserve">Kyllä</w:t>
      </w:r>
    </w:p>
    <w:p>
      <w:r>
        <w:rPr>
          <w:b/>
        </w:rPr>
        <w:t xml:space="preserve">Esimerkki 7.1436</w:t>
      </w:r>
    </w:p>
    <w:p>
      <w:r>
        <w:t xml:space="preserve">Kysely: Selvitys: haluaisitko luettelon alueen lääkäreistä, jotka voivat antaa ammattimaista neuvontaa laihduttamisesta?</w:t>
      </w:r>
    </w:p>
    <w:p>
      <w:r>
        <w:rPr>
          <w:b/>
        </w:rPr>
        <w:t xml:space="preserve">Tulos</w:t>
      </w:r>
    </w:p>
    <w:p>
      <w:r>
        <w:t xml:space="preserve">Kyllä</w:t>
      </w:r>
    </w:p>
    <w:p>
      <w:r>
        <w:rPr>
          <w:b/>
        </w:rPr>
        <w:t xml:space="preserve">Esimerkki 7.1437</w:t>
      </w:r>
    </w:p>
    <w:p>
      <w:r>
        <w:t xml:space="preserve">Kysely: Kerro lisää Indianan valtion messualueista.  Selvennys: Tarvitsetko tapahtumakalenterin Indianan valtion messualueelle?</w:t>
      </w:r>
    </w:p>
    <w:p>
      <w:r>
        <w:rPr>
          <w:b/>
        </w:rPr>
        <w:t xml:space="preserve">Tulos</w:t>
      </w:r>
    </w:p>
    <w:p>
      <w:r>
        <w:t xml:space="preserve">Kyllä</w:t>
      </w:r>
    </w:p>
    <w:p>
      <w:r>
        <w:rPr>
          <w:b/>
        </w:rPr>
        <w:t xml:space="preserve">Esimerkki 7.1438</w:t>
      </w:r>
    </w:p>
    <w:p>
      <w:r>
        <w:t xml:space="preserve">Kysely: kerro minulle bart sf:stä Selvennys: etsitkö kuljetusreittejä walnut creekiin bart sf:stä?</w:t>
      </w:r>
    </w:p>
    <w:p>
      <w:r>
        <w:rPr>
          <w:b/>
        </w:rPr>
        <w:t xml:space="preserve">Tulos</w:t>
      </w:r>
    </w:p>
    <w:p>
      <w:r>
        <w:t xml:space="preserve">Kyllä</w:t>
      </w:r>
    </w:p>
    <w:p>
      <w:r>
        <w:rPr>
          <w:b/>
        </w:rPr>
        <w:t xml:space="preserve">Esimerkki 7.1439</w:t>
      </w:r>
    </w:p>
    <w:p>
      <w:r>
        <w:t xml:space="preserve">Kysely: Kertokaa minulle istuma- ja kurottautumistestistä: Kertokaa minulle istuma- ja kurottautumistestistä.  Täsmennys: Haluatko tietää muita asiaan liittyviä testejä?</w:t>
      </w:r>
    </w:p>
    <w:p>
      <w:r>
        <w:rPr>
          <w:b/>
        </w:rPr>
        <w:t xml:space="preserve">Tulos</w:t>
      </w:r>
    </w:p>
    <w:p>
      <w:r>
        <w:t xml:space="preserve">Kyllä</w:t>
      </w:r>
    </w:p>
    <w:p>
      <w:r>
        <w:rPr>
          <w:b/>
        </w:rPr>
        <w:t xml:space="preserve">Esimerkki 7.1440</w:t>
      </w:r>
    </w:p>
    <w:p>
      <w:r>
        <w:t xml:space="preserve">Kysely: Kertokaa minulle varjostavista viiniköynnöksistä.  Selvennys: Haluatko tietää, kuinka paljon indeksoitu elinkorko maksaisi?</w:t>
      </w:r>
    </w:p>
    <w:p>
      <w:r>
        <w:rPr>
          <w:b/>
        </w:rPr>
        <w:t xml:space="preserve">Tulos</w:t>
      </w:r>
    </w:p>
    <w:p>
      <w:r>
        <w:t xml:space="preserve">Ei</w:t>
      </w:r>
    </w:p>
    <w:p>
      <w:r>
        <w:rPr>
          <w:b/>
        </w:rPr>
        <w:t xml:space="preserve">Esimerkki 7.1441</w:t>
      </w:r>
    </w:p>
    <w:p>
      <w:r>
        <w:t xml:space="preserve">Kysely: Kysymys: Haluan oppia kalliotaiteesta.  Selvennys: Haluatko tietää kalliotaiteen historiasta?</w:t>
      </w:r>
    </w:p>
    <w:p>
      <w:r>
        <w:rPr>
          <w:b/>
        </w:rPr>
        <w:t xml:space="preserve">Tulos</w:t>
      </w:r>
    </w:p>
    <w:p>
      <w:r>
        <w:t xml:space="preserve">Kyllä</w:t>
      </w:r>
    </w:p>
    <w:p>
      <w:r>
        <w:rPr>
          <w:b/>
        </w:rPr>
        <w:t xml:space="preserve">Esimerkki 7.1442</w:t>
      </w:r>
    </w:p>
    <w:p>
      <w:r>
        <w:t xml:space="preserve">Kysymys: Mitä ovat mannerlaatat Selvennys: Tarvitsetko tarkan määritelmän?</w:t>
      </w:r>
    </w:p>
    <w:p>
      <w:r>
        <w:rPr>
          <w:b/>
        </w:rPr>
        <w:t xml:space="preserve">Tulos</w:t>
      </w:r>
    </w:p>
    <w:p>
      <w:r>
        <w:t xml:space="preserve">Kyllä</w:t>
      </w:r>
    </w:p>
    <w:p>
      <w:r>
        <w:rPr>
          <w:b/>
        </w:rPr>
        <w:t xml:space="preserve">Esimerkki 7.1443</w:t>
      </w:r>
    </w:p>
    <w:p>
      <w:r>
        <w:t xml:space="preserve">Kysely: Selvitys: Tarvitsetko Culpeperin kansallisen hautausmaan osoitteen?</w:t>
      </w:r>
    </w:p>
    <w:p>
      <w:r>
        <w:rPr>
          <w:b/>
        </w:rPr>
        <w:t xml:space="preserve">Tulos</w:t>
      </w:r>
    </w:p>
    <w:p>
      <w:r>
        <w:t xml:space="preserve">Kyllä</w:t>
      </w:r>
    </w:p>
    <w:p>
      <w:r>
        <w:rPr>
          <w:b/>
        </w:rPr>
        <w:t xml:space="preserve">Esimerkki 7.1444</w:t>
      </w:r>
    </w:p>
    <w:p>
      <w:r>
        <w:t xml:space="preserve">Kysely: Mistä löydän tietoa kyynärvarren kivusta?  Täsmennys: Onko sinulla kyynärvarren kipu kirjoittamisesta?</w:t>
      </w:r>
    </w:p>
    <w:p>
      <w:r>
        <w:rPr>
          <w:b/>
        </w:rPr>
        <w:t xml:space="preserve">Tulos</w:t>
      </w:r>
    </w:p>
    <w:p>
      <w:r>
        <w:t xml:space="preserve">Kyllä</w:t>
      </w:r>
    </w:p>
    <w:p>
      <w:r>
        <w:rPr>
          <w:b/>
        </w:rPr>
        <w:t xml:space="preserve">Esimerkki 7.1445</w:t>
      </w:r>
    </w:p>
    <w:p>
      <w:r>
        <w:t xml:space="preserve">Kysely: Kysymys: Mikä on Fickle Creek Farm Selvennys: haluaisitko nähdä ympärilläsi työpaikkoja, jotka ovat tasa-arvoisia työnantajia?</w:t>
      </w:r>
    </w:p>
    <w:p>
      <w:r>
        <w:rPr>
          <w:b/>
        </w:rPr>
        <w:t xml:space="preserve">Tulos</w:t>
      </w:r>
    </w:p>
    <w:p>
      <w:r>
        <w:t xml:space="preserve">Ei</w:t>
      </w:r>
    </w:p>
    <w:p>
      <w:r>
        <w:rPr>
          <w:b/>
        </w:rPr>
        <w:t xml:space="preserve">Esimerkki 7.1446</w:t>
      </w:r>
    </w:p>
    <w:p>
      <w:r>
        <w:t xml:space="preserve">Kysely: Miten kirjoittaa kiitoskirje haastattelun jälkeen?  Selvennys: Etsitkö lisätietoja laboratoriokasvattajista?</w:t>
      </w:r>
    </w:p>
    <w:p>
      <w:r>
        <w:rPr>
          <w:b/>
        </w:rPr>
        <w:t xml:space="preserve">Tulos</w:t>
      </w:r>
    </w:p>
    <w:p>
      <w:r>
        <w:t xml:space="preserve">Ei</w:t>
      </w:r>
    </w:p>
    <w:p>
      <w:r>
        <w:rPr>
          <w:b/>
        </w:rPr>
        <w:t xml:space="preserve">Esimerkki 7.1447</w:t>
      </w:r>
    </w:p>
    <w:p>
      <w:r>
        <w:t xml:space="preserve">Kysely: Selvennys: Haluaisitko tietää lisää gmat-kokeesta?</w:t>
      </w:r>
    </w:p>
    <w:p>
      <w:r>
        <w:rPr>
          <w:b/>
        </w:rPr>
        <w:t xml:space="preserve">Tulos</w:t>
      </w:r>
    </w:p>
    <w:p>
      <w:r>
        <w:t xml:space="preserve">Ei</w:t>
      </w:r>
    </w:p>
    <w:p>
      <w:r>
        <w:rPr>
          <w:b/>
        </w:rPr>
        <w:t xml:space="preserve">Esimerkki 7.1448</w:t>
      </w:r>
    </w:p>
    <w:p>
      <w:r>
        <w:t xml:space="preserve">Kysely: Selvennys: Etsitkö asuntoa Kansas Citystä?</w:t>
      </w:r>
    </w:p>
    <w:p>
      <w:r>
        <w:rPr>
          <w:b/>
        </w:rPr>
        <w:t xml:space="preserve">Tulos</w:t>
      </w:r>
    </w:p>
    <w:p>
      <w:r>
        <w:t xml:space="preserve">Kyllä</w:t>
      </w:r>
    </w:p>
    <w:p>
      <w:r>
        <w:rPr>
          <w:b/>
        </w:rPr>
        <w:t xml:space="preserve">Esimerkki 7.1449</w:t>
      </w:r>
    </w:p>
    <w:p>
      <w:r>
        <w:t xml:space="preserve">Kysely: Phoenixin yliopistosta: Tarvitsen tietoa Phoenixin yliopistosta.  Selvennys: Etsitkö tiettyä tiedekunnan jäsentä Phoenixin yliopistosta?</w:t>
      </w:r>
    </w:p>
    <w:p>
      <w:r>
        <w:rPr>
          <w:b/>
        </w:rPr>
        <w:t xml:space="preserve">Tulos</w:t>
      </w:r>
    </w:p>
    <w:p>
      <w:r>
        <w:t xml:space="preserve">Kyllä</w:t>
      </w:r>
    </w:p>
    <w:p>
      <w:r>
        <w:rPr>
          <w:b/>
        </w:rPr>
        <w:t xml:space="preserve">Esimerkki 7.1450</w:t>
      </w:r>
    </w:p>
    <w:p>
      <w:r>
        <w:t xml:space="preserve">Kysely: Kerro minulle Internet-puhelinpalveluista.  Täsmennys: Tarvitsetteko tietoja ryhmä- tai yksilöllisten lippujen hinnoista uss yorktown -aluksen kierroksille?</w:t>
      </w:r>
    </w:p>
    <w:p>
      <w:r>
        <w:rPr>
          <w:b/>
        </w:rPr>
        <w:t xml:space="preserve">Tulos</w:t>
      </w:r>
    </w:p>
    <w:p>
      <w:r>
        <w:t xml:space="preserve">Ei</w:t>
      </w:r>
    </w:p>
    <w:p>
      <w:r>
        <w:rPr>
          <w:b/>
        </w:rPr>
        <w:t xml:space="preserve">Esimerkki 7.1451</w:t>
      </w:r>
    </w:p>
    <w:p>
      <w:r>
        <w:t xml:space="preserve">Kysymys: Miten palkata diskojockey Selvennys: Oletko kiinnostunut hullun lehmän taudin merkeistä?</w:t>
      </w:r>
    </w:p>
    <w:p>
      <w:r>
        <w:rPr>
          <w:b/>
        </w:rPr>
        <w:t xml:space="preserve">Tulos</w:t>
      </w:r>
    </w:p>
    <w:p>
      <w:r>
        <w:t xml:space="preserve">Ei</w:t>
      </w:r>
    </w:p>
    <w:p>
      <w:r>
        <w:rPr>
          <w:b/>
        </w:rPr>
        <w:t xml:space="preserve">Esimerkki 7.1452</w:t>
      </w:r>
    </w:p>
    <w:p>
      <w:r>
        <w:t xml:space="preserve">Kysely: Selvennys: Haluatko tietää alueesi korkeakouluja, joissa voit opiskella oikeusavustajaksi?</w:t>
      </w:r>
    </w:p>
    <w:p>
      <w:r>
        <w:rPr>
          <w:b/>
        </w:rPr>
        <w:t xml:space="preserve">Tulos</w:t>
      </w:r>
    </w:p>
    <w:p>
      <w:r>
        <w:t xml:space="preserve">Kyllä</w:t>
      </w:r>
    </w:p>
    <w:p>
      <w:r>
        <w:rPr>
          <w:b/>
        </w:rPr>
        <w:t xml:space="preserve">Esimerkki 7.1453</w:t>
      </w:r>
    </w:p>
    <w:p>
      <w:r>
        <w:t xml:space="preserve">Kysely: New Yorkin hotelleista.  Täsmennys: Etsitkö Wilsonin antennin osia?</w:t>
      </w:r>
    </w:p>
    <w:p>
      <w:r>
        <w:rPr>
          <w:b/>
        </w:rPr>
        <w:t xml:space="preserve">Tulos</w:t>
      </w:r>
    </w:p>
    <w:p>
      <w:r>
        <w:t xml:space="preserve">Ei</w:t>
      </w:r>
    </w:p>
    <w:p>
      <w:r>
        <w:rPr>
          <w:b/>
        </w:rPr>
        <w:t xml:space="preserve">Esimerkki 7.1454</w:t>
      </w:r>
    </w:p>
    <w:p>
      <w:r>
        <w:t xml:space="preserve">Kysely: Kerro minulle aineellisen omaisuuden verosta Selvennys: Onko mielessäsi jokin tietty yritys?</w:t>
      </w:r>
    </w:p>
    <w:p>
      <w:r>
        <w:rPr>
          <w:b/>
        </w:rPr>
        <w:t xml:space="preserve">Tulos</w:t>
      </w:r>
    </w:p>
    <w:p>
      <w:r>
        <w:t xml:space="preserve">Ei</w:t>
      </w:r>
    </w:p>
    <w:p>
      <w:r>
        <w:rPr>
          <w:b/>
        </w:rPr>
        <w:t xml:space="preserve">Esimerkki 7.1455</w:t>
      </w:r>
    </w:p>
    <w:p>
      <w:r>
        <w:t xml:space="preserve">Kysely: Kysymys: Mitä tehdä Arkansasissa Selvennys: Haluatko vinkkejä siitä, miten menestyä haastattelussa?</w:t>
      </w:r>
    </w:p>
    <w:p>
      <w:r>
        <w:rPr>
          <w:b/>
        </w:rPr>
        <w:t xml:space="preserve">Tulos</w:t>
      </w:r>
    </w:p>
    <w:p>
      <w:r>
        <w:t xml:space="preserve">Ei</w:t>
      </w:r>
    </w:p>
    <w:p>
      <w:r>
        <w:rPr>
          <w:b/>
        </w:rPr>
        <w:t xml:space="preserve">Esimerkki 7.1456</w:t>
      </w:r>
    </w:p>
    <w:p>
      <w:r>
        <w:t xml:space="preserve">Kysely: stewart ja imclone?  Selvennys: Tarvitsetko ohjeita siitä, miten parhaita tuotteita käytetään kasvuun?</w:t>
      </w:r>
    </w:p>
    <w:p>
      <w:r>
        <w:rPr>
          <w:b/>
        </w:rPr>
        <w:t xml:space="preserve">Tulos</w:t>
      </w:r>
    </w:p>
    <w:p>
      <w:r>
        <w:t xml:space="preserve">Ei</w:t>
      </w:r>
    </w:p>
    <w:p>
      <w:r>
        <w:rPr>
          <w:b/>
        </w:rPr>
        <w:t xml:space="preserve">Esimerkki 7.1457</w:t>
      </w:r>
    </w:p>
    <w:p>
      <w:r>
        <w:t xml:space="preserve">Kysely: Kerro minulle rock- ja jalokivinäytöksistä Selvennys: Tarvitsetko suosituksia dj:istä?</w:t>
      </w:r>
    </w:p>
    <w:p>
      <w:r>
        <w:rPr>
          <w:b/>
        </w:rPr>
        <w:t xml:space="preserve">Tulos</w:t>
      </w:r>
    </w:p>
    <w:p>
      <w:r>
        <w:t xml:space="preserve">Ei</w:t>
      </w:r>
    </w:p>
    <w:p>
      <w:r>
        <w:rPr>
          <w:b/>
        </w:rPr>
        <w:t xml:space="preserve">Esimerkki 7.1458</w:t>
      </w:r>
    </w:p>
    <w:p>
      <w:r>
        <w:t xml:space="preserve">Kysely: Selvennys: Haluatko selvittää yleisten skitsofrenialääkkeiden sivuvaikutuksia?</w:t>
      </w:r>
    </w:p>
    <w:p>
      <w:r>
        <w:rPr>
          <w:b/>
        </w:rPr>
        <w:t xml:space="preserve">Tulos</w:t>
      </w:r>
    </w:p>
    <w:p>
      <w:r>
        <w:t xml:space="preserve">Kyllä</w:t>
      </w:r>
    </w:p>
    <w:p>
      <w:r>
        <w:rPr>
          <w:b/>
        </w:rPr>
        <w:t xml:space="preserve">Esimerkki 7.1459</w:t>
      </w:r>
    </w:p>
    <w:p>
      <w:r>
        <w:t xml:space="preserve">Kysely: Kysymys: Mitkä ovat parhaat grillattavat reseptit selvennys: Tarkoitatko liittovaltion rahoittamaa ruokakuponkiohjelmaa vai sellaista, jota osavaltion hallitus rahoittaa?</w:t>
      </w:r>
    </w:p>
    <w:p>
      <w:r>
        <w:rPr>
          <w:b/>
        </w:rPr>
        <w:t xml:space="preserve">Tulos</w:t>
      </w:r>
    </w:p>
    <w:p>
      <w:r>
        <w:t xml:space="preserve">Ei</w:t>
      </w:r>
    </w:p>
    <w:p>
      <w:r>
        <w:rPr>
          <w:b/>
        </w:rPr>
        <w:t xml:space="preserve">Esimerkki 7.1460</w:t>
      </w:r>
    </w:p>
    <w:p>
      <w:r>
        <w:t xml:space="preserve">Kysely: Miten valmistautua GMAT-kokeeseen?  Selvennys: Etsitkö aitojen rakennusmateriaaleja?</w:t>
      </w:r>
    </w:p>
    <w:p>
      <w:r>
        <w:rPr>
          <w:b/>
        </w:rPr>
        <w:t xml:space="preserve">Tulos</w:t>
      </w:r>
    </w:p>
    <w:p>
      <w:r>
        <w:t xml:space="preserve">Ei</w:t>
      </w:r>
    </w:p>
    <w:p>
      <w:r>
        <w:rPr>
          <w:b/>
        </w:rPr>
        <w:t xml:space="preserve">Esimerkki 7.1461</w:t>
      </w:r>
    </w:p>
    <w:p>
      <w:r>
        <w:t xml:space="preserve">Kysely: Rick Warrenista: Etsin tietoja Rick Warrenista.  Täsmennys: Haluaisitko tietää, miten voit rekisteröityä internet-puhelinpalveluun?</w:t>
      </w:r>
    </w:p>
    <w:p>
      <w:r>
        <w:rPr>
          <w:b/>
        </w:rPr>
        <w:t xml:space="preserve">Tulos</w:t>
      </w:r>
    </w:p>
    <w:p>
      <w:r>
        <w:t xml:space="preserve">Ei</w:t>
      </w:r>
    </w:p>
    <w:p>
      <w:r>
        <w:rPr>
          <w:b/>
        </w:rPr>
        <w:t xml:space="preserve">Esimerkki 7.1462</w:t>
      </w:r>
    </w:p>
    <w:p>
      <w:r>
        <w:t xml:space="preserve">Kysymys: olla vai olla olematta, se on kysymys Selvennys: haluatko tietää, mistä lainaus on peräisin?</w:t>
      </w:r>
    </w:p>
    <w:p>
      <w:r>
        <w:rPr>
          <w:b/>
        </w:rPr>
        <w:t xml:space="preserve">Tulos</w:t>
      </w:r>
    </w:p>
    <w:p>
      <w:r>
        <w:t xml:space="preserve">Kyllä</w:t>
      </w:r>
    </w:p>
    <w:p>
      <w:r>
        <w:rPr>
          <w:b/>
        </w:rPr>
        <w:t xml:space="preserve">Esimerkki 7.1463</w:t>
      </w:r>
    </w:p>
    <w:p>
      <w:r>
        <w:t xml:space="preserve">Kysely: Mikä oli vaalipiirin 2008 tulokset?  Täsmennys: Onko jokin tietty osavaltio, jonka tulokset haluatte tietää?</w:t>
      </w:r>
    </w:p>
    <w:p>
      <w:r>
        <w:rPr>
          <w:b/>
        </w:rPr>
        <w:t xml:space="preserve">Tulos</w:t>
      </w:r>
    </w:p>
    <w:p>
      <w:r>
        <w:t xml:space="preserve">Kyllä</w:t>
      </w:r>
    </w:p>
    <w:p>
      <w:r>
        <w:rPr>
          <w:b/>
        </w:rPr>
        <w:t xml:space="preserve">Esimerkki 7.1464</w:t>
      </w:r>
    </w:p>
    <w:p>
      <w:r>
        <w:t xml:space="preserve">Kysely: Etsi tietoa asumisesta Intiassa.  Täsmennys: Oletko kiinnostunut Intiassa asuvia ulkomaalaisia koskevista tilastoista?</w:t>
      </w:r>
    </w:p>
    <w:p>
      <w:r>
        <w:rPr>
          <w:b/>
        </w:rPr>
        <w:t xml:space="preserve">Tulos</w:t>
      </w:r>
    </w:p>
    <w:p>
      <w:r>
        <w:t xml:space="preserve">Kyllä</w:t>
      </w:r>
    </w:p>
    <w:p>
      <w:r>
        <w:rPr>
          <w:b/>
        </w:rPr>
        <w:t xml:space="preserve">Esimerkki 7.1465</w:t>
      </w:r>
    </w:p>
    <w:p>
      <w:r>
        <w:t xml:space="preserve">Kysely: Kerro minulle mustien historiasta.  Täsmennys: Oletko kiinnostunut Yhdysvaltojen historiasta?</w:t>
      </w:r>
    </w:p>
    <w:p>
      <w:r>
        <w:rPr>
          <w:b/>
        </w:rPr>
        <w:t xml:space="preserve">Tulos</w:t>
      </w:r>
    </w:p>
    <w:p>
      <w:r>
        <w:t xml:space="preserve">Kyllä</w:t>
      </w:r>
    </w:p>
    <w:p>
      <w:r>
        <w:rPr>
          <w:b/>
        </w:rPr>
        <w:t xml:space="preserve">Esimerkki 7.1466</w:t>
      </w:r>
    </w:p>
    <w:p>
      <w:r>
        <w:t xml:space="preserve">Kysely: Kysy: Anna minulle espn-urheilutietoja.  Selvennys: Haluatko tietää, mikä kanava espn on.</w:t>
      </w:r>
    </w:p>
    <w:p>
      <w:r>
        <w:rPr>
          <w:b/>
        </w:rPr>
        <w:t xml:space="preserve">Tulos</w:t>
      </w:r>
    </w:p>
    <w:p>
      <w:r>
        <w:t xml:space="preserve">Kyllä</w:t>
      </w:r>
    </w:p>
    <w:p>
      <w:r>
        <w:rPr>
          <w:b/>
        </w:rPr>
        <w:t xml:space="preserve">Esimerkki 7.1467</w:t>
      </w:r>
    </w:p>
    <w:p>
      <w:r>
        <w:t xml:space="preserve">Kysely: Selvitys: Pitääkö veroilmoituksen tekemiseen verkossa rekisteröityä?</w:t>
      </w:r>
    </w:p>
    <w:p>
      <w:r>
        <w:rPr>
          <w:b/>
        </w:rPr>
        <w:t xml:space="preserve">Tulos</w:t>
      </w:r>
    </w:p>
    <w:p>
      <w:r>
        <w:t xml:space="preserve">Ei</w:t>
      </w:r>
    </w:p>
    <w:p>
      <w:r>
        <w:rPr>
          <w:b/>
        </w:rPr>
        <w:t xml:space="preserve">Esimerkki 7.1468</w:t>
      </w:r>
    </w:p>
    <w:p>
      <w:r>
        <w:t xml:space="preserve">Kysely: Kerro minulle tietoa kurkkukivusta.  Täsmennys: Etsitkö lääkäreitä, jotka hoitavat kurkkukipua...</w:t>
      </w:r>
    </w:p>
    <w:p>
      <w:r>
        <w:rPr>
          <w:b/>
        </w:rPr>
        <w:t xml:space="preserve">Tulos</w:t>
      </w:r>
    </w:p>
    <w:p>
      <w:r>
        <w:t xml:space="preserve">Kyllä</w:t>
      </w:r>
    </w:p>
    <w:p>
      <w:r>
        <w:rPr>
          <w:b/>
        </w:rPr>
        <w:t xml:space="preserve">Esimerkki 7.1469</w:t>
      </w:r>
    </w:p>
    <w:p>
      <w:r>
        <w:t xml:space="preserve">Kysely: Mikä oli Elvis Presleyn kodin nimi?  Selvennys: Tarkoitatko Elvis Presleyn kotikaupunkia?</w:t>
      </w:r>
    </w:p>
    <w:p>
      <w:r>
        <w:rPr>
          <w:b/>
        </w:rPr>
        <w:t xml:space="preserve">Tulos</w:t>
      </w:r>
    </w:p>
    <w:p>
      <w:r>
        <w:t xml:space="preserve">Kyllä</w:t>
      </w:r>
    </w:p>
    <w:p>
      <w:r>
        <w:rPr>
          <w:b/>
        </w:rPr>
        <w:t xml:space="preserve">Esimerkki 7.1470</w:t>
      </w:r>
    </w:p>
    <w:p>
      <w:r>
        <w:t xml:space="preserve">Kysely: East Ridge High School.  Täsmennys: Oletko kiinnostunut lasten ocd:stä?</w:t>
      </w:r>
    </w:p>
    <w:p>
      <w:r>
        <w:rPr>
          <w:b/>
        </w:rPr>
        <w:t xml:space="preserve">Tulos</w:t>
      </w:r>
    </w:p>
    <w:p>
      <w:r>
        <w:t xml:space="preserve">Ei</w:t>
      </w:r>
    </w:p>
    <w:p>
      <w:r>
        <w:rPr>
          <w:b/>
        </w:rPr>
        <w:t xml:space="preserve">Esimerkki 7.1471</w:t>
      </w:r>
    </w:p>
    <w:p>
      <w:r>
        <w:t xml:space="preserve">Kysely: Porterville.  Täsmennys: Etsitkö kaupunginhallituksen yhteystietoja?</w:t>
      </w:r>
    </w:p>
    <w:p>
      <w:r>
        <w:rPr>
          <w:b/>
        </w:rPr>
        <w:t xml:space="preserve">Tulos</w:t>
      </w:r>
    </w:p>
    <w:p>
      <w:r>
        <w:t xml:space="preserve">Kyllä</w:t>
      </w:r>
    </w:p>
    <w:p>
      <w:r>
        <w:rPr>
          <w:b/>
        </w:rPr>
        <w:t xml:space="preserve">Esimerkki 7.1472</w:t>
      </w:r>
    </w:p>
    <w:p>
      <w:r>
        <w:t xml:space="preserve">Kysely: Miten voin alentaa sykettäni?  Selvennys: Haluaisitko tietää, mistä voit ostaa alennetun tai käytetyn elliptisen treenikoneen?</w:t>
      </w:r>
    </w:p>
    <w:p>
      <w:r>
        <w:rPr>
          <w:b/>
        </w:rPr>
        <w:t xml:space="preserve">Tulos</w:t>
      </w:r>
    </w:p>
    <w:p>
      <w:r>
        <w:t xml:space="preserve">Ei</w:t>
      </w:r>
    </w:p>
    <w:p>
      <w:r>
        <w:rPr>
          <w:b/>
        </w:rPr>
        <w:t xml:space="preserve">Esimerkki 7.1473</w:t>
      </w:r>
    </w:p>
    <w:p>
      <w:r>
        <w:t xml:space="preserve">Kysely: Kysymys: Mikä on Kalifornian Franchise Tax Board Selvennys: Etsitkö tietoa oleskelusta Fickle Creek Farmilla?</w:t>
      </w:r>
    </w:p>
    <w:p>
      <w:r>
        <w:rPr>
          <w:b/>
        </w:rPr>
        <w:t xml:space="preserve">Tulos</w:t>
      </w:r>
    </w:p>
    <w:p>
      <w:r>
        <w:t xml:space="preserve">Ei</w:t>
      </w:r>
    </w:p>
    <w:p>
      <w:r>
        <w:rPr>
          <w:b/>
        </w:rPr>
        <w:t xml:space="preserve">Esimerkki 7.1474</w:t>
      </w:r>
    </w:p>
    <w:p>
      <w:r>
        <w:t xml:space="preserve">Kysely: Owen Bresteristä.  Selvennys: Etsitkö ps 2 -seikkailupelejä?</w:t>
      </w:r>
    </w:p>
    <w:p>
      <w:r>
        <w:rPr>
          <w:b/>
        </w:rPr>
        <w:t xml:space="preserve">Tulos</w:t>
      </w:r>
    </w:p>
    <w:p>
      <w:r>
        <w:t xml:space="preserve">Ei</w:t>
      </w:r>
    </w:p>
    <w:p>
      <w:r>
        <w:rPr>
          <w:b/>
        </w:rPr>
        <w:t xml:space="preserve">Esimerkki 7.1475</w:t>
      </w:r>
    </w:p>
    <w:p>
      <w:r>
        <w:t xml:space="preserve">Kysely: Kertokaa minulle Sonoman piirikunnan sairaanhoitopalveluista: Kerro minulle Sonoman piirikunnan sairaanhoitopalveluista.  Täsmennys: Oletko kiinnostunut henkilöstöpalveluista?</w:t>
      </w:r>
    </w:p>
    <w:p>
      <w:r>
        <w:rPr>
          <w:b/>
        </w:rPr>
        <w:t xml:space="preserve">Tulos</w:t>
      </w:r>
    </w:p>
    <w:p>
      <w:r>
        <w:t xml:space="preserve">Kyllä</w:t>
      </w:r>
    </w:p>
    <w:p>
      <w:r>
        <w:rPr>
          <w:b/>
        </w:rPr>
        <w:t xml:space="preserve">Esimerkki 7.1476</w:t>
      </w:r>
    </w:p>
    <w:p>
      <w:r>
        <w:t xml:space="preserve">Kysely: Kysymys: Mikä on yahoo Selvennys: Haluaisitko tietää subsrition hinnoittelu arkadelphia health club</w:t>
      </w:r>
    </w:p>
    <w:p>
      <w:r>
        <w:rPr>
          <w:b/>
        </w:rPr>
        <w:t xml:space="preserve">Tulos</w:t>
      </w:r>
    </w:p>
    <w:p>
      <w:r>
        <w:t xml:space="preserve">Ei</w:t>
      </w:r>
    </w:p>
    <w:p>
      <w:r>
        <w:rPr>
          <w:b/>
        </w:rPr>
        <w:t xml:space="preserve">Esimerkki 7.1477</w:t>
      </w:r>
    </w:p>
    <w:p>
      <w:r>
        <w:t xml:space="preserve">Kysely: Selvennys: haluaisitko oppia huijaamaan ps2-peleissä?</w:t>
      </w:r>
    </w:p>
    <w:p>
      <w:r>
        <w:rPr>
          <w:b/>
        </w:rPr>
        <w:t xml:space="preserve">Tulos</w:t>
      </w:r>
    </w:p>
    <w:p>
      <w:r>
        <w:t xml:space="preserve">Ei</w:t>
      </w:r>
    </w:p>
    <w:p>
      <w:r>
        <w:rPr>
          <w:b/>
        </w:rPr>
        <w:t xml:space="preserve">Esimerkki 7.1478</w:t>
      </w:r>
    </w:p>
    <w:p>
      <w:r>
        <w:t xml:space="preserve">Kysely: Kerro minulle tietoa kurkkukivusta.  Täsmennys: Haluatko tietää laihduttamisen historiasta?</w:t>
      </w:r>
    </w:p>
    <w:p>
      <w:r>
        <w:rPr>
          <w:b/>
        </w:rPr>
        <w:t xml:space="preserve">Tulos</w:t>
      </w:r>
    </w:p>
    <w:p>
      <w:r>
        <w:t xml:space="preserve">Ei</w:t>
      </w:r>
    </w:p>
    <w:p>
      <w:r>
        <w:rPr>
          <w:b/>
        </w:rPr>
        <w:t xml:space="preserve">Esimerkki 7.1479</w:t>
      </w:r>
    </w:p>
    <w:p>
      <w:r>
        <w:t xml:space="preserve">Kysely: Porterville.  Täsmennys: Minkä vuosimallin Volvosta tarvitset tietoja?</w:t>
      </w:r>
    </w:p>
    <w:p>
      <w:r>
        <w:rPr>
          <w:b/>
        </w:rPr>
        <w:t xml:space="preserve">Tulos</w:t>
      </w:r>
    </w:p>
    <w:p>
      <w:r>
        <w:t xml:space="preserve">Ei</w:t>
      </w:r>
    </w:p>
    <w:p>
      <w:r>
        <w:rPr>
          <w:b/>
        </w:rPr>
        <w:t xml:space="preserve">Esimerkki 7.1480</w:t>
      </w:r>
    </w:p>
    <w:p>
      <w:r>
        <w:t xml:space="preserve">Kysely: Etsi asuntoja Floridasta.  Selvennys: kuinka monta makuuhuonetta haluat</w:t>
      </w:r>
    </w:p>
    <w:p>
      <w:r>
        <w:rPr>
          <w:b/>
        </w:rPr>
        <w:t xml:space="preserve">Tulos</w:t>
      </w:r>
    </w:p>
    <w:p>
      <w:r>
        <w:t xml:space="preserve">Kyllä</w:t>
      </w:r>
    </w:p>
    <w:p>
      <w:r>
        <w:rPr>
          <w:b/>
        </w:rPr>
        <w:t xml:space="preserve">Esimerkki 7.1481</w:t>
      </w:r>
    </w:p>
    <w:p>
      <w:r>
        <w:t xml:space="preserve">Kysely: Selvennys: Missä päin Poconoa olet kiinnostunut?</w:t>
      </w:r>
    </w:p>
    <w:p>
      <w:r>
        <w:rPr>
          <w:b/>
        </w:rPr>
        <w:t xml:space="preserve">Tulos</w:t>
      </w:r>
    </w:p>
    <w:p>
      <w:r>
        <w:t xml:space="preserve">Kyllä</w:t>
      </w:r>
    </w:p>
    <w:p>
      <w:r>
        <w:rPr>
          <w:b/>
        </w:rPr>
        <w:t xml:space="preserve">Esimerkki 7.1482</w:t>
      </w:r>
    </w:p>
    <w:p>
      <w:r>
        <w:t xml:space="preserve">Kysely: Kerro minulle tietoja Volvosta.  Täsmennys: Oletko kiinnostunut myymään vai ostamaan pasuunan ebayssä?</w:t>
      </w:r>
    </w:p>
    <w:p>
      <w:r>
        <w:rPr>
          <w:b/>
        </w:rPr>
        <w:t xml:space="preserve">Tulos</w:t>
      </w:r>
    </w:p>
    <w:p>
      <w:r>
        <w:t xml:space="preserve">Ei</w:t>
      </w:r>
    </w:p>
    <w:p>
      <w:r>
        <w:rPr>
          <w:b/>
        </w:rPr>
        <w:t xml:space="preserve">Esimerkki 7.1483</w:t>
      </w:r>
    </w:p>
    <w:p>
      <w:r>
        <w:t xml:space="preserve">Kysely: Selvitys: Tarkoitatko laboratoriota Seattlessa?</w:t>
      </w:r>
    </w:p>
    <w:p>
      <w:r>
        <w:rPr>
          <w:b/>
        </w:rPr>
        <w:t xml:space="preserve">Tulos</w:t>
      </w:r>
    </w:p>
    <w:p>
      <w:r>
        <w:t xml:space="preserve">Ei</w:t>
      </w:r>
    </w:p>
    <w:p>
      <w:r>
        <w:rPr>
          <w:b/>
        </w:rPr>
        <w:t xml:space="preserve">Esimerkki 7.1484</w:t>
      </w:r>
    </w:p>
    <w:p>
      <w:r>
        <w:t xml:space="preserve">Kysely: Selvennys: Haluatko oppia tekemään huonekaluja?</w:t>
      </w:r>
    </w:p>
    <w:p>
      <w:r>
        <w:rPr>
          <w:b/>
        </w:rPr>
        <w:t xml:space="preserve">Tulos</w:t>
      </w:r>
    </w:p>
    <w:p>
      <w:r>
        <w:t xml:space="preserve">Ei</w:t>
      </w:r>
    </w:p>
    <w:p>
      <w:r>
        <w:rPr>
          <w:b/>
        </w:rPr>
        <w:t xml:space="preserve">Esimerkki 7.1485</w:t>
      </w:r>
    </w:p>
    <w:p>
      <w:r>
        <w:t xml:space="preserve">Kysely: Selvitys: Yritätkö verrata eri Ron Howard -elokuvia?</w:t>
      </w:r>
    </w:p>
    <w:p>
      <w:r>
        <w:rPr>
          <w:b/>
        </w:rPr>
        <w:t xml:space="preserve">Tulos</w:t>
      </w:r>
    </w:p>
    <w:p>
      <w:r>
        <w:t xml:space="preserve">Ei</w:t>
      </w:r>
    </w:p>
    <w:p>
      <w:r>
        <w:rPr>
          <w:b/>
        </w:rPr>
        <w:t xml:space="preserve">Esimerkki 7.1486</w:t>
      </w:r>
    </w:p>
    <w:p>
      <w:r>
        <w:t xml:space="preserve">Kysymys: Minne mennä, jos teen rikoksen Brasiliassa Selvennys: Mihin osaan Brasiliaa tarvitset kartan?</w:t>
      </w:r>
    </w:p>
    <w:p>
      <w:r>
        <w:rPr>
          <w:b/>
        </w:rPr>
        <w:t xml:space="preserve">Tulos</w:t>
      </w:r>
    </w:p>
    <w:p>
      <w:r>
        <w:t xml:space="preserve">Kyllä</w:t>
      </w:r>
    </w:p>
    <w:p>
      <w:r>
        <w:rPr>
          <w:b/>
        </w:rPr>
        <w:t xml:space="preserve">Esimerkki 7.1487</w:t>
      </w:r>
    </w:p>
    <w:p>
      <w:r>
        <w:t xml:space="preserve">Kysely: Selvitys: Oletko kiinnostunut siitä, miten gps oli alun perin tehty?</w:t>
      </w:r>
    </w:p>
    <w:p>
      <w:r>
        <w:rPr>
          <w:b/>
        </w:rPr>
        <w:t xml:space="preserve">Tulos</w:t>
      </w:r>
    </w:p>
    <w:p>
      <w:r>
        <w:t xml:space="preserve">Kyllä</w:t>
      </w:r>
    </w:p>
    <w:p>
      <w:r>
        <w:rPr>
          <w:b/>
        </w:rPr>
        <w:t xml:space="preserve">Esimerkki 7.1488</w:t>
      </w:r>
    </w:p>
    <w:p>
      <w:r>
        <w:t xml:space="preserve">Kysely: Etsi asuntoja Floridasta.  Selvennys: Haluatko ostaa vai vuokrata asuntoja?</w:t>
      </w:r>
    </w:p>
    <w:p>
      <w:r>
        <w:rPr>
          <w:b/>
        </w:rPr>
        <w:t xml:space="preserve">Tulos</w:t>
      </w:r>
    </w:p>
    <w:p>
      <w:r>
        <w:t xml:space="preserve">Kyllä</w:t>
      </w:r>
    </w:p>
    <w:p>
      <w:r>
        <w:rPr>
          <w:b/>
        </w:rPr>
        <w:t xml:space="preserve">Esimerkki 7.1489</w:t>
      </w:r>
    </w:p>
    <w:p>
      <w:r>
        <w:t xml:space="preserve">Kysely: Selvennys: Etsitkö lapidary luokkia?</w:t>
      </w:r>
    </w:p>
    <w:p>
      <w:r>
        <w:rPr>
          <w:b/>
        </w:rPr>
        <w:t xml:space="preserve">Tulos</w:t>
      </w:r>
    </w:p>
    <w:p>
      <w:r>
        <w:t xml:space="preserve">Ei</w:t>
      </w:r>
    </w:p>
    <w:p>
      <w:r>
        <w:rPr>
          <w:b/>
        </w:rPr>
        <w:t xml:space="preserve">Esimerkki 7.1490</w:t>
      </w:r>
    </w:p>
    <w:p>
      <w:r>
        <w:t xml:space="preserve">Kysely: Selvennys: Oletko kiinnostunut tietämään, miten rautaa valmistetaan?</w:t>
      </w:r>
    </w:p>
    <w:p>
      <w:r>
        <w:rPr>
          <w:b/>
        </w:rPr>
        <w:t xml:space="preserve">Tulos</w:t>
      </w:r>
    </w:p>
    <w:p>
      <w:r>
        <w:t xml:space="preserve">Ei</w:t>
      </w:r>
    </w:p>
    <w:p>
      <w:r>
        <w:rPr>
          <w:b/>
        </w:rPr>
        <w:t xml:space="preserve">Esimerkki 7.1491</w:t>
      </w:r>
    </w:p>
    <w:p>
      <w:r>
        <w:t xml:space="preserve">Kysely: Espn urheilutietoja: Anna minulle espn urheilutietoja.  Täsmennys: Haluaisitko tietää, missä Fickle Creek Farm on kartalla?</w:t>
      </w:r>
    </w:p>
    <w:p>
      <w:r>
        <w:rPr>
          <w:b/>
        </w:rPr>
        <w:t xml:space="preserve">Tulos</w:t>
      </w:r>
    </w:p>
    <w:p>
      <w:r>
        <w:t xml:space="preserve">Ei</w:t>
      </w:r>
    </w:p>
    <w:p>
      <w:r>
        <w:rPr>
          <w:b/>
        </w:rPr>
        <w:t xml:space="preserve">Esimerkki 7.1492</w:t>
      </w:r>
    </w:p>
    <w:p>
      <w:r>
        <w:t xml:space="preserve">Kysely: Tarkennus: Oletko kiinnostunut mistään erityisistä murtumatilastoista?</w:t>
      </w:r>
    </w:p>
    <w:p>
      <w:r>
        <w:rPr>
          <w:b/>
        </w:rPr>
        <w:t xml:space="preserve">Tulos</w:t>
      </w:r>
    </w:p>
    <w:p>
      <w:r>
        <w:t xml:space="preserve">Kyllä</w:t>
      </w:r>
    </w:p>
    <w:p>
      <w:r>
        <w:rPr>
          <w:b/>
        </w:rPr>
        <w:t xml:space="preserve">Esimerkki 7.1493</w:t>
      </w:r>
    </w:p>
    <w:p>
      <w:r>
        <w:t xml:space="preserve">Kysely: French Lick Resort and Casino.  Täsmennys: Etsitkö mitään erityistä tietoa Bowflex power pro -yrityksestä?</w:t>
      </w:r>
    </w:p>
    <w:p>
      <w:r>
        <w:rPr>
          <w:b/>
        </w:rPr>
        <w:t xml:space="preserve">Tulos</w:t>
      </w:r>
    </w:p>
    <w:p>
      <w:r>
        <w:t xml:space="preserve">Ei</w:t>
      </w:r>
    </w:p>
    <w:p>
      <w:r>
        <w:rPr>
          <w:b/>
        </w:rPr>
        <w:t xml:space="preserve">Esimerkki 7.1494</w:t>
      </w:r>
    </w:p>
    <w:p>
      <w:r>
        <w:t xml:space="preserve">Kysely: Selvennys: Etsitkö jotain tiettyä sanoitusta?</w:t>
      </w:r>
    </w:p>
    <w:p>
      <w:r>
        <w:rPr>
          <w:b/>
        </w:rPr>
        <w:t xml:space="preserve">Tulos</w:t>
      </w:r>
    </w:p>
    <w:p>
      <w:r>
        <w:t xml:space="preserve">Kyllä</w:t>
      </w:r>
    </w:p>
    <w:p>
      <w:r>
        <w:rPr>
          <w:b/>
        </w:rPr>
        <w:t xml:space="preserve">Esimerkki 7.1495</w:t>
      </w:r>
    </w:p>
    <w:p>
      <w:r>
        <w:t xml:space="preserve">Kysely: Kysymys: Kerro minulle Vanuatusta Selvennys: Haluatko tietää, miten luoda korotettu puutarha?</w:t>
      </w:r>
    </w:p>
    <w:p>
      <w:r>
        <w:rPr>
          <w:b/>
        </w:rPr>
        <w:t xml:space="preserve">Tulos</w:t>
      </w:r>
    </w:p>
    <w:p>
      <w:r>
        <w:t xml:space="preserve">Ei</w:t>
      </w:r>
    </w:p>
    <w:p>
      <w:r>
        <w:rPr>
          <w:b/>
        </w:rPr>
        <w:t xml:space="preserve">Esimerkki 7.1496</w:t>
      </w:r>
    </w:p>
    <w:p>
      <w:r>
        <w:t xml:space="preserve">Kysely: Etsi tietoa pingviineistä.  Täsmennys: Haluaisitko ostaa kirjan tästä aiheesta?</w:t>
      </w:r>
    </w:p>
    <w:p>
      <w:r>
        <w:rPr>
          <w:b/>
        </w:rPr>
        <w:t xml:space="preserve">Tulos</w:t>
      </w:r>
    </w:p>
    <w:p>
      <w:r>
        <w:t xml:space="preserve">Kyllä</w:t>
      </w:r>
    </w:p>
    <w:p>
      <w:r>
        <w:rPr>
          <w:b/>
        </w:rPr>
        <w:t xml:space="preserve">Esimerkki 7.1497</w:t>
      </w:r>
    </w:p>
    <w:p>
      <w:r>
        <w:t xml:space="preserve">Kysely: Arizonan riistasta ja kaloista.  Täsmennys: Etsitkö erityistä tietoa, joka liittyy ocd-oireisten lasten vanhempiin?</w:t>
      </w:r>
    </w:p>
    <w:p>
      <w:r>
        <w:rPr>
          <w:b/>
        </w:rPr>
        <w:t xml:space="preserve">Tulos</w:t>
      </w:r>
    </w:p>
    <w:p>
      <w:r>
        <w:t xml:space="preserve">Ei</w:t>
      </w:r>
    </w:p>
    <w:p>
      <w:r>
        <w:rPr>
          <w:b/>
        </w:rPr>
        <w:t xml:space="preserve">Esimerkki 7.1498</w:t>
      </w:r>
    </w:p>
    <w:p>
      <w:r>
        <w:t xml:space="preserve">Kysely: Selvennys: Mitä sinun tarvitsee tietää yhtäläisistä mahdollisuuksista työllistyä</w:t>
      </w:r>
    </w:p>
    <w:p>
      <w:r>
        <w:rPr>
          <w:b/>
        </w:rPr>
        <w:t xml:space="preserve">Tulos</w:t>
      </w:r>
    </w:p>
    <w:p>
      <w:r>
        <w:t xml:space="preserve">Ei</w:t>
      </w:r>
    </w:p>
    <w:p>
      <w:r>
        <w:rPr>
          <w:b/>
        </w:rPr>
        <w:t xml:space="preserve">Esimerkki 7.1499</w:t>
      </w:r>
    </w:p>
    <w:p>
      <w:r>
        <w:t xml:space="preserve">Kysely: Selvitys: Haluatko tietää lähimmästä kaupungista nimeltä Bellevue?</w:t>
      </w:r>
    </w:p>
    <w:p>
      <w:r>
        <w:rPr>
          <w:b/>
        </w:rPr>
        <w:t xml:space="preserve">Tulos</w:t>
      </w:r>
    </w:p>
    <w:p>
      <w:r>
        <w:t xml:space="preserve">Ei</w:t>
      </w:r>
    </w:p>
    <w:p>
      <w:r>
        <w:rPr>
          <w:b/>
        </w:rPr>
        <w:t xml:space="preserve">Esimerkki 7.1500</w:t>
      </w:r>
    </w:p>
    <w:p>
      <w:r>
        <w:t xml:space="preserve">Kysely: Etsin musiikkimiestä.  Selvennys: Etsitkö musiikkimiehen tämänhetkistä esitystä?</w:t>
      </w:r>
    </w:p>
    <w:p>
      <w:r>
        <w:rPr>
          <w:b/>
        </w:rPr>
        <w:t xml:space="preserve">Tulos</w:t>
      </w:r>
    </w:p>
    <w:p>
      <w:r>
        <w:t xml:space="preserve">Kyllä</w:t>
      </w:r>
    </w:p>
    <w:p>
      <w:r>
        <w:rPr>
          <w:b/>
        </w:rPr>
        <w:t xml:space="preserve">Esimerkki 7.1501</w:t>
      </w:r>
    </w:p>
    <w:p>
      <w:r>
        <w:t xml:space="preserve">Kysely: Miten valmistautua GMAT-kokeeseen?  Täsmennys: Haluaisitko tietää oireet, jotka ovat yleisiä miehillä vai yleisiä naisilla?</w:t>
      </w:r>
    </w:p>
    <w:p>
      <w:r>
        <w:rPr>
          <w:b/>
        </w:rPr>
        <w:t xml:space="preserve">Tulos</w:t>
      </w:r>
    </w:p>
    <w:p>
      <w:r>
        <w:t xml:space="preserve">Ei</w:t>
      </w:r>
    </w:p>
    <w:p>
      <w:r>
        <w:rPr>
          <w:b/>
        </w:rPr>
        <w:t xml:space="preserve">Esimerkki 7.1502</w:t>
      </w:r>
    </w:p>
    <w:p>
      <w:r>
        <w:t xml:space="preserve">Kysely: American Military University: Kerro minulle amerikkalaisesta sotilasyliopistosta.  Täsmennys: Haluatko tietää, kuinka paljon valtion virkamiesten keskimääräinen hyväntekeväisyyslahjoitus on...</w:t>
      </w:r>
    </w:p>
    <w:p>
      <w:r>
        <w:rPr>
          <w:b/>
        </w:rPr>
        <w:t xml:space="preserve">Tulos</w:t>
      </w:r>
    </w:p>
    <w:p>
      <w:r>
        <w:t xml:space="preserve">Ei</w:t>
      </w:r>
    </w:p>
    <w:p>
      <w:r>
        <w:rPr>
          <w:b/>
        </w:rPr>
        <w:t xml:space="preserve">Esimerkki 7.1503</w:t>
      </w:r>
    </w:p>
    <w:p>
      <w:r>
        <w:t xml:space="preserve">Kysely: Selvitys: mitä huuhtelu olet kiinnostunut wc tai kasvohoidon</w:t>
      </w:r>
    </w:p>
    <w:p>
      <w:r>
        <w:rPr>
          <w:b/>
        </w:rPr>
        <w:t xml:space="preserve">Tulos</w:t>
      </w:r>
    </w:p>
    <w:p>
      <w:r>
        <w:t xml:space="preserve">Ei</w:t>
      </w:r>
    </w:p>
    <w:p>
      <w:r>
        <w:rPr>
          <w:b/>
        </w:rPr>
        <w:t xml:space="preserve">Esimerkki 7.1504</w:t>
      </w:r>
    </w:p>
    <w:p>
      <w:r>
        <w:t xml:space="preserve">Kysely: Selvennys: haluaisitko tietoa tuloverojen jättämisestä?</w:t>
      </w:r>
    </w:p>
    <w:p>
      <w:r>
        <w:rPr>
          <w:b/>
        </w:rPr>
        <w:t xml:space="preserve">Tulos</w:t>
      </w:r>
    </w:p>
    <w:p>
      <w:r>
        <w:t xml:space="preserve">Kyllä</w:t>
      </w:r>
    </w:p>
    <w:p>
      <w:r>
        <w:rPr>
          <w:b/>
        </w:rPr>
        <w:t xml:space="preserve">Esimerkki 7.1505</w:t>
      </w:r>
    </w:p>
    <w:p>
      <w:r>
        <w:t xml:space="preserve">Kysymys: Mikä on paras pitkäaikaishoitovakuutus Selvennys: Oletko kiinnostunut parhaasta hinnoitellusta pitkäaikaishoitovakuutuksesta vai parhaasta kattavuudesta?</w:t>
      </w:r>
    </w:p>
    <w:p>
      <w:r>
        <w:rPr>
          <w:b/>
        </w:rPr>
        <w:t xml:space="preserve">Tulos</w:t>
      </w:r>
    </w:p>
    <w:p>
      <w:r>
        <w:t xml:space="preserve">Kyllä</w:t>
      </w:r>
    </w:p>
    <w:p>
      <w:r>
        <w:rPr>
          <w:b/>
        </w:rPr>
        <w:t xml:space="preserve">Esimerkki 7.1506</w:t>
      </w:r>
    </w:p>
    <w:p>
      <w:r>
        <w:t xml:space="preserve">Kysely: American Military University: Kerro minulle amerikkalaisesta sotilasyliopistosta.  Selvennys: Haluaisitko nähdä kaaviot siitä, miten WC:n huuhtelu tapahtuu?</w:t>
      </w:r>
    </w:p>
    <w:p>
      <w:r>
        <w:rPr>
          <w:b/>
        </w:rPr>
        <w:t xml:space="preserve">Tulos</w:t>
      </w:r>
    </w:p>
    <w:p>
      <w:r>
        <w:t xml:space="preserve">Ei</w:t>
      </w:r>
    </w:p>
    <w:p>
      <w:r>
        <w:rPr>
          <w:b/>
        </w:rPr>
        <w:t xml:space="preserve">Esimerkki 7.1507</w:t>
      </w:r>
    </w:p>
    <w:p>
      <w:r>
        <w:t xml:space="preserve">Kysely: Mitä hoitoja on karotis-kavernoosifisteli?  Selvitys: Miten kaulavaltimon kavernofisteli diagnosoidaan?</w:t>
      </w:r>
    </w:p>
    <w:p>
      <w:r>
        <w:rPr>
          <w:b/>
        </w:rPr>
        <w:t xml:space="preserve">Tulos</w:t>
      </w:r>
    </w:p>
    <w:p>
      <w:r>
        <w:t xml:space="preserve">Kyllä</w:t>
      </w:r>
    </w:p>
    <w:p>
      <w:r>
        <w:rPr>
          <w:b/>
        </w:rPr>
        <w:t xml:space="preserve">Esimerkki 7.1508</w:t>
      </w:r>
    </w:p>
    <w:p>
      <w:r>
        <w:t xml:space="preserve">Kysely: Obaman sukupuusta: Kerro minulle Obaman sukupuusta.  Täsmennys: Haluatko tietää, mistä matoja on peräisin?</w:t>
      </w:r>
    </w:p>
    <w:p>
      <w:r>
        <w:rPr>
          <w:b/>
        </w:rPr>
        <w:t xml:space="preserve">Tulos</w:t>
      </w:r>
    </w:p>
    <w:p>
      <w:r>
        <w:t xml:space="preserve">Ei</w:t>
      </w:r>
    </w:p>
    <w:p>
      <w:r>
        <w:rPr>
          <w:b/>
        </w:rPr>
        <w:t xml:space="preserve">Esimerkki 7.1509</w:t>
      </w:r>
    </w:p>
    <w:p>
      <w:r>
        <w:t xml:space="preserve">Kysely: Etsi tietoa pingviineistä.  Täsmennys: Millaista pingviiniä etsit?</w:t>
      </w:r>
    </w:p>
    <w:p>
      <w:r>
        <w:rPr>
          <w:b/>
        </w:rPr>
        <w:t xml:space="preserve">Tulos</w:t>
      </w:r>
    </w:p>
    <w:p>
      <w:r>
        <w:t xml:space="preserve">Kyllä</w:t>
      </w:r>
    </w:p>
    <w:p>
      <w:r>
        <w:rPr>
          <w:b/>
        </w:rPr>
        <w:t xml:space="preserve">Esimerkki 7.1510</w:t>
      </w:r>
    </w:p>
    <w:p>
      <w:r>
        <w:t xml:space="preserve">Kysely: Kerro minulle idahon osavaltion kukka Selvennys: Haluatko tietää, kuinka paljon dnr maksaa?</w:t>
      </w:r>
    </w:p>
    <w:p>
      <w:r>
        <w:rPr>
          <w:b/>
        </w:rPr>
        <w:t xml:space="preserve">Tulos</w:t>
      </w:r>
    </w:p>
    <w:p>
      <w:r>
        <w:t xml:space="preserve">Ei</w:t>
      </w:r>
    </w:p>
    <w:p>
      <w:r>
        <w:rPr>
          <w:b/>
        </w:rPr>
        <w:t xml:space="preserve">Esimerkki 7.1511</w:t>
      </w:r>
    </w:p>
    <w:p>
      <w:r>
        <w:t xml:space="preserve">Kysely: Espn urheilutietoja: Anna minulle espn urheilutietoja.  Selvennys: Etsitkö tiettyä verkkosivustoa.</w:t>
      </w:r>
    </w:p>
    <w:p>
      <w:r>
        <w:rPr>
          <w:b/>
        </w:rPr>
        <w:t xml:space="preserve">Tulos</w:t>
      </w:r>
    </w:p>
    <w:p>
      <w:r>
        <w:t xml:space="preserve">Ei</w:t>
      </w:r>
    </w:p>
    <w:p>
      <w:r>
        <w:rPr>
          <w:b/>
        </w:rPr>
        <w:t xml:space="preserve">Esimerkki 7.1512</w:t>
      </w:r>
    </w:p>
    <w:p>
      <w:r>
        <w:t xml:space="preserve">Kysely: Selvennys: Millaista pingviiniä etsit?</w:t>
      </w:r>
    </w:p>
    <w:p>
      <w:r>
        <w:rPr>
          <w:b/>
        </w:rPr>
        <w:t xml:space="preserve">Tulos</w:t>
      </w:r>
    </w:p>
    <w:p>
      <w:r>
        <w:t xml:space="preserve">Ei</w:t>
      </w:r>
    </w:p>
    <w:p>
      <w:r>
        <w:rPr>
          <w:b/>
        </w:rPr>
        <w:t xml:space="preserve">Esimerkki 7.1513</w:t>
      </w:r>
    </w:p>
    <w:p>
      <w:r>
        <w:t xml:space="preserve">Kysymys: Mitä ovat mannerlaatat Selvennys: Etsitkö tietoa mannerlaattatektoniikasta ja litosfääristä?</w:t>
      </w:r>
    </w:p>
    <w:p>
      <w:r>
        <w:rPr>
          <w:b/>
        </w:rPr>
        <w:t xml:space="preserve">Tulos</w:t>
      </w:r>
    </w:p>
    <w:p>
      <w:r>
        <w:t xml:space="preserve">Kyllä</w:t>
      </w:r>
    </w:p>
    <w:p>
      <w:r>
        <w:rPr>
          <w:b/>
        </w:rPr>
        <w:t xml:space="preserve">Esimerkki 7.1514</w:t>
      </w:r>
    </w:p>
    <w:p>
      <w:r>
        <w:t xml:space="preserve">Kysely: FL: Etsin tietoa Mayo Clinic Jacksonville FL:stä Selvennys: Minkälaista pingviiniä etsit?</w:t>
      </w:r>
    </w:p>
    <w:p>
      <w:r>
        <w:rPr>
          <w:b/>
        </w:rPr>
        <w:t xml:space="preserve">Tulos</w:t>
      </w:r>
    </w:p>
    <w:p>
      <w:r>
        <w:t xml:space="preserve">Ei</w:t>
      </w:r>
    </w:p>
    <w:p>
      <w:r>
        <w:rPr>
          <w:b/>
        </w:rPr>
        <w:t xml:space="preserve">Esimerkki 7.1515</w:t>
      </w:r>
    </w:p>
    <w:p>
      <w:r>
        <w:t xml:space="preserve">Kysely: Selvennys: Mikä ikäryhmä kiinnostaa sinua enemmän?</w:t>
      </w:r>
    </w:p>
    <w:p>
      <w:r>
        <w:rPr>
          <w:b/>
        </w:rPr>
        <w:t xml:space="preserve">Tulos</w:t>
      </w:r>
    </w:p>
    <w:p>
      <w:r>
        <w:t xml:space="preserve">Kyllä</w:t>
      </w:r>
    </w:p>
    <w:p>
      <w:r>
        <w:rPr>
          <w:b/>
        </w:rPr>
        <w:t xml:space="preserve">Esimerkki 7.1516</w:t>
      </w:r>
    </w:p>
    <w:p>
      <w:r>
        <w:t xml:space="preserve">Kysely: Selvennys: Haluatko ottaa yhteyttä johonkuhun täällä?</w:t>
      </w:r>
    </w:p>
    <w:p>
      <w:r>
        <w:rPr>
          <w:b/>
        </w:rPr>
        <w:t xml:space="preserve">Tulos</w:t>
      </w:r>
    </w:p>
    <w:p>
      <w:r>
        <w:t xml:space="preserve">Kyllä</w:t>
      </w:r>
    </w:p>
    <w:p>
      <w:r>
        <w:rPr>
          <w:b/>
        </w:rPr>
        <w:t xml:space="preserve">Esimerkki 7.1517</w:t>
      </w:r>
    </w:p>
    <w:p>
      <w:r>
        <w:t xml:space="preserve">Kysely: Kerro minulle mustien historiasta.  Täsmennys: Etsitkö vessan siivoojia.</w:t>
      </w:r>
    </w:p>
    <w:p>
      <w:r>
        <w:rPr>
          <w:b/>
        </w:rPr>
        <w:t xml:space="preserve">Tulos</w:t>
      </w:r>
    </w:p>
    <w:p>
      <w:r>
        <w:t xml:space="preserve">Ei</w:t>
      </w:r>
    </w:p>
    <w:p>
      <w:r>
        <w:rPr>
          <w:b/>
        </w:rPr>
        <w:t xml:space="preserve">Esimerkki 7.1518</w:t>
      </w:r>
    </w:p>
    <w:p>
      <w:r>
        <w:t xml:space="preserve">Kysely: kartta Selvennys: haluatko paikallisen alueen kartan?</w:t>
      </w:r>
    </w:p>
    <w:p>
      <w:r>
        <w:rPr>
          <w:b/>
        </w:rPr>
        <w:t xml:space="preserve">Tulos</w:t>
      </w:r>
    </w:p>
    <w:p>
      <w:r>
        <w:t xml:space="preserve">Kyllä</w:t>
      </w:r>
    </w:p>
    <w:p>
      <w:r>
        <w:rPr>
          <w:b/>
        </w:rPr>
        <w:t xml:space="preserve">Esimerkki 7.1519</w:t>
      </w:r>
    </w:p>
    <w:p>
      <w:r>
        <w:t xml:space="preserve">Kysely: Kysymys: Mikä on yahoo Selvennys: Puhutko jättiläisen osakekurssista?</w:t>
      </w:r>
    </w:p>
    <w:p>
      <w:r>
        <w:rPr>
          <w:b/>
        </w:rPr>
        <w:t xml:space="preserve">Tulos</w:t>
      </w:r>
    </w:p>
    <w:p>
      <w:r>
        <w:t xml:space="preserve">Kyllä</w:t>
      </w:r>
    </w:p>
    <w:p>
      <w:r>
        <w:rPr>
          <w:b/>
        </w:rPr>
        <w:t xml:space="preserve">Esimerkki 7.1520</w:t>
      </w:r>
    </w:p>
    <w:p>
      <w:r>
        <w:t xml:space="preserve">Kysely: Selvitys: Haluaisitko tietää lisää Mayo Clinicin tiloista ja palveluista?</w:t>
      </w:r>
    </w:p>
    <w:p>
      <w:r>
        <w:rPr>
          <w:b/>
        </w:rPr>
        <w:t xml:space="preserve">Tulos</w:t>
      </w:r>
    </w:p>
    <w:p>
      <w:r>
        <w:t xml:space="preserve">Ei</w:t>
      </w:r>
    </w:p>
    <w:p>
      <w:r>
        <w:rPr>
          <w:b/>
        </w:rPr>
        <w:t xml:space="preserve">Esimerkki 7.1521</w:t>
      </w:r>
    </w:p>
    <w:p>
      <w:r>
        <w:t xml:space="preserve">Kysely: Selvennys: Haluaisitko oppia lisää unc campusesista?</w:t>
      </w:r>
    </w:p>
    <w:p>
      <w:r>
        <w:rPr>
          <w:b/>
        </w:rPr>
        <w:t xml:space="preserve">Tulos</w:t>
      </w:r>
    </w:p>
    <w:p>
      <w:r>
        <w:t xml:space="preserve">Ei</w:t>
      </w:r>
    </w:p>
    <w:p>
      <w:r>
        <w:rPr>
          <w:b/>
        </w:rPr>
        <w:t xml:space="preserve">Esimerkki 7.1522</w:t>
      </w:r>
    </w:p>
    <w:p>
      <w:r>
        <w:t xml:space="preserve">Kysely: Kertokaa minulle Sonoman piirikunnan sairaanhoitopalveluista: Kerro minulle Sonoman piirikunnan sairaanhoitopalveluista.  Täsmennys: Oletko kiinnostunut elokuva-arvonnoista?</w:t>
      </w:r>
    </w:p>
    <w:p>
      <w:r>
        <w:rPr>
          <w:b/>
        </w:rPr>
        <w:t xml:space="preserve">Tulos</w:t>
      </w:r>
    </w:p>
    <w:p>
      <w:r>
        <w:t xml:space="preserve">Ei</w:t>
      </w:r>
    </w:p>
    <w:p>
      <w:r>
        <w:rPr>
          <w:b/>
        </w:rPr>
        <w:t xml:space="preserve">Esimerkki 7.1523</w:t>
      </w:r>
    </w:p>
    <w:p>
      <w:r>
        <w:t xml:space="preserve">Kysely: Selvitys: Haluatko löytää ravintolan tai kaupan täältä?</w:t>
      </w:r>
    </w:p>
    <w:p>
      <w:r>
        <w:rPr>
          <w:b/>
        </w:rPr>
        <w:t xml:space="preserve">Tulos</w:t>
      </w:r>
    </w:p>
    <w:p>
      <w:r>
        <w:t xml:space="preserve">Ei</w:t>
      </w:r>
    </w:p>
    <w:p>
      <w:r>
        <w:rPr>
          <w:b/>
        </w:rPr>
        <w:t xml:space="preserve">Esimerkki 7.1524</w:t>
      </w:r>
    </w:p>
    <w:p>
      <w:r>
        <w:t xml:space="preserve">Kysely: Kerro minulle tumman suklaan terveyshyödyistä Selvennys: Mistä nimenomaisesta tumman suklaan merkistä olet kiinnostunut?</w:t>
      </w:r>
    </w:p>
    <w:p>
      <w:r>
        <w:rPr>
          <w:b/>
        </w:rPr>
        <w:t xml:space="preserve">Tulos</w:t>
      </w:r>
    </w:p>
    <w:p>
      <w:r>
        <w:t xml:space="preserve">Kyllä</w:t>
      </w:r>
    </w:p>
    <w:p>
      <w:r>
        <w:rPr>
          <w:b/>
        </w:rPr>
        <w:t xml:space="preserve">Esimerkki 7.1525</w:t>
      </w:r>
    </w:p>
    <w:p>
      <w:r>
        <w:t xml:space="preserve">Kysely: Kysymys: Mikä on California Franchise Tax Board Selvennys: Haluatko kartan ajo-ohjeineen?</w:t>
      </w:r>
    </w:p>
    <w:p>
      <w:r>
        <w:rPr>
          <w:b/>
        </w:rPr>
        <w:t xml:space="preserve">Tulos</w:t>
      </w:r>
    </w:p>
    <w:p>
      <w:r>
        <w:t xml:space="preserve">Ei</w:t>
      </w:r>
    </w:p>
    <w:p>
      <w:r>
        <w:rPr>
          <w:b/>
        </w:rPr>
        <w:t xml:space="preserve">Esimerkki 7.1526</w:t>
      </w:r>
    </w:p>
    <w:p>
      <w:r>
        <w:t xml:space="preserve">Kysely: Selvennys: haluaisitko selvittää ruostumattoman teräksen valmistukseen käytettävät rautaseokset?</w:t>
      </w:r>
    </w:p>
    <w:p>
      <w:r>
        <w:rPr>
          <w:b/>
        </w:rPr>
        <w:t xml:space="preserve">Tulos</w:t>
      </w:r>
    </w:p>
    <w:p>
      <w:r>
        <w:t xml:space="preserve">Ei</w:t>
      </w:r>
    </w:p>
    <w:p>
      <w:r>
        <w:rPr>
          <w:b/>
        </w:rPr>
        <w:t xml:space="preserve">Esimerkki 7.1527</w:t>
      </w:r>
    </w:p>
    <w:p>
      <w:r>
        <w:t xml:space="preserve">Kysely: Kerro minulle Idahon osavaltion kukka Selvennys: Haluatko kuulla pittsburgh penguin news</w:t>
      </w:r>
    </w:p>
    <w:p>
      <w:r>
        <w:rPr>
          <w:b/>
        </w:rPr>
        <w:t xml:space="preserve">Tulos</w:t>
      </w:r>
    </w:p>
    <w:p>
      <w:r>
        <w:t xml:space="preserve">Ei</w:t>
      </w:r>
    </w:p>
    <w:p>
      <w:r>
        <w:rPr>
          <w:b/>
        </w:rPr>
        <w:t xml:space="preserve">Esimerkki 7.1528</w:t>
      </w:r>
    </w:p>
    <w:p>
      <w:r>
        <w:t xml:space="preserve">Kysely: Selvitys: Minkä tyyppisiä heinäajeluja etsit?</w:t>
      </w:r>
    </w:p>
    <w:p>
      <w:r>
        <w:rPr>
          <w:b/>
        </w:rPr>
        <w:t xml:space="preserve">Tulos</w:t>
      </w:r>
    </w:p>
    <w:p>
      <w:r>
        <w:t xml:space="preserve">Kyllä</w:t>
      </w:r>
    </w:p>
    <w:p>
      <w:r>
        <w:rPr>
          <w:b/>
        </w:rPr>
        <w:t xml:space="preserve">Esimerkki 7.1529</w:t>
      </w:r>
    </w:p>
    <w:p>
      <w:r>
        <w:t xml:space="preserve">Kysely: Bowflex Power Pro.  Täsmennys: Onko jokin sairaus, jota etsit parannuskeinoa?</w:t>
      </w:r>
    </w:p>
    <w:p>
      <w:r>
        <w:rPr>
          <w:b/>
        </w:rPr>
        <w:t xml:space="preserve">Tulos</w:t>
      </w:r>
    </w:p>
    <w:p>
      <w:r>
        <w:t xml:space="preserve">Ei</w:t>
      </w:r>
    </w:p>
    <w:p>
      <w:r>
        <w:rPr>
          <w:b/>
        </w:rPr>
        <w:t xml:space="preserve">Esimerkki 7.1530</w:t>
      </w:r>
    </w:p>
    <w:p>
      <w:r>
        <w:t xml:space="preserve">Kysely: Lloyd Wrightin elämäkerta Selvennys: haluaisitko tietää Frank Lloyd Wrightin perheestä?</w:t>
      </w:r>
    </w:p>
    <w:p>
      <w:r>
        <w:rPr>
          <w:b/>
        </w:rPr>
        <w:t xml:space="preserve">Tulos</w:t>
      </w:r>
    </w:p>
    <w:p>
      <w:r>
        <w:t xml:space="preserve">Kyllä</w:t>
      </w:r>
    </w:p>
    <w:p>
      <w:r>
        <w:rPr>
          <w:b/>
        </w:rPr>
        <w:t xml:space="preserve">Esimerkki 7.1531</w:t>
      </w:r>
    </w:p>
    <w:p>
      <w:r>
        <w:t xml:space="preserve">Kysely: Selvennys: Mitä haluaisit tietää maankohoamisesta?</w:t>
      </w:r>
    </w:p>
    <w:p>
      <w:r>
        <w:rPr>
          <w:b/>
        </w:rPr>
        <w:t xml:space="preserve">Tulos</w:t>
      </w:r>
    </w:p>
    <w:p>
      <w:r>
        <w:t xml:space="preserve">Kyllä</w:t>
      </w:r>
    </w:p>
    <w:p>
      <w:r>
        <w:rPr>
          <w:b/>
        </w:rPr>
        <w:t xml:space="preserve">Esimerkki 7.1532</w:t>
      </w:r>
    </w:p>
    <w:p>
      <w:r>
        <w:t xml:space="preserve">Kysely: Selvitys: Oletko kiinnostunut dnr:n osakkeista?</w:t>
      </w:r>
    </w:p>
    <w:p>
      <w:r>
        <w:rPr>
          <w:b/>
        </w:rPr>
        <w:t xml:space="preserve">Tulos</w:t>
      </w:r>
    </w:p>
    <w:p>
      <w:r>
        <w:t xml:space="preserve">Kyllä</w:t>
      </w:r>
    </w:p>
    <w:p>
      <w:r>
        <w:rPr>
          <w:b/>
        </w:rPr>
        <w:t xml:space="preserve">Esimerkki 7.1533</w:t>
      </w:r>
    </w:p>
    <w:p>
      <w:r>
        <w:t xml:space="preserve">Kysely: Selvennys: Etsitkö fibromyalgian oireita?</w:t>
      </w:r>
    </w:p>
    <w:p>
      <w:r>
        <w:rPr>
          <w:b/>
        </w:rPr>
        <w:t xml:space="preserve">Tulos</w:t>
      </w:r>
    </w:p>
    <w:p>
      <w:r>
        <w:t xml:space="preserve">Kyllä</w:t>
      </w:r>
    </w:p>
    <w:p>
      <w:r>
        <w:rPr>
          <w:b/>
        </w:rPr>
        <w:t xml:space="preserve">Esimerkki 7.1534</w:t>
      </w:r>
    </w:p>
    <w:p>
      <w:r>
        <w:t xml:space="preserve">Kysely: Selvitys: Tarvitsetko luettelon sisällissodan taisteluista?</w:t>
      </w:r>
    </w:p>
    <w:p>
      <w:r>
        <w:rPr>
          <w:b/>
        </w:rPr>
        <w:t xml:space="preserve">Tulos</w:t>
      </w:r>
    </w:p>
    <w:p>
      <w:r>
        <w:t xml:space="preserve">Kyllä</w:t>
      </w:r>
    </w:p>
    <w:p>
      <w:r>
        <w:rPr>
          <w:b/>
        </w:rPr>
        <w:t xml:space="preserve">Esimerkki 7.1535</w:t>
      </w:r>
    </w:p>
    <w:p>
      <w:r>
        <w:t xml:space="preserve">Kysely: Kertokaa minulle varjostavista viiniköynnöksistä.  Täsmennys: Kuinka nopeasti haluat katteen kasvavan?</w:t>
      </w:r>
    </w:p>
    <w:p>
      <w:r>
        <w:rPr>
          <w:b/>
        </w:rPr>
        <w:t xml:space="preserve">Tulos</w:t>
      </w:r>
    </w:p>
    <w:p>
      <w:r>
        <w:t xml:space="preserve">Kyllä</w:t>
      </w:r>
    </w:p>
    <w:p>
      <w:r>
        <w:rPr>
          <w:b/>
        </w:rPr>
        <w:t xml:space="preserve">Esimerkki 7.1536</w:t>
      </w:r>
    </w:p>
    <w:p>
      <w:r>
        <w:t xml:space="preserve">Kysely: Selvitys: Oletko kiinnostunut viimeaikaisista uutisotsikoista Kansas Citystä?</w:t>
      </w:r>
    </w:p>
    <w:p>
      <w:r>
        <w:rPr>
          <w:b/>
        </w:rPr>
        <w:t xml:space="preserve">Tulos</w:t>
      </w:r>
    </w:p>
    <w:p>
      <w:r>
        <w:t xml:space="preserve">Kyllä</w:t>
      </w:r>
    </w:p>
    <w:p>
      <w:r>
        <w:rPr>
          <w:b/>
        </w:rPr>
        <w:t xml:space="preserve">Esimerkki 7.1537</w:t>
      </w:r>
    </w:p>
    <w:p>
      <w:r>
        <w:t xml:space="preserve">Kysely: Kysymys: Mikä on yahoo Selvennys: Etsitkö tapahtumakalenteria Dutchessin piirikunnalle?</w:t>
      </w:r>
    </w:p>
    <w:p>
      <w:r>
        <w:rPr>
          <w:b/>
        </w:rPr>
        <w:t xml:space="preserve">Tulos</w:t>
      </w:r>
    </w:p>
    <w:p>
      <w:r>
        <w:t xml:space="preserve">Ei</w:t>
      </w:r>
    </w:p>
    <w:p>
      <w:r>
        <w:rPr>
          <w:b/>
        </w:rPr>
        <w:t xml:space="preserve">Esimerkki 7.1538</w:t>
      </w:r>
    </w:p>
    <w:p>
      <w:r>
        <w:t xml:space="preserve">Kysely: Selvitys: Pitääkö liittovaltion veroilmoitusta hakea verkossa?</w:t>
      </w:r>
    </w:p>
    <w:p>
      <w:r>
        <w:rPr>
          <w:b/>
        </w:rPr>
        <w:t xml:space="preserve">Tulos</w:t>
      </w:r>
    </w:p>
    <w:p>
      <w:r>
        <w:t xml:space="preserve">Ei</w:t>
      </w:r>
    </w:p>
    <w:p>
      <w:r>
        <w:rPr>
          <w:b/>
        </w:rPr>
        <w:t xml:space="preserve">Esimerkki 7.1539</w:t>
      </w:r>
    </w:p>
    <w:p>
      <w:r>
        <w:t xml:space="preserve">Kysely: Kertokaa minulle Pacific Northwest laboratoriosta: Kertokaa minulle Pacific Northwest laboratoriosta: Kertokaa minulle Pacific Northwest laboratoriosta.  Täsmennys: Haluatko tietää jotain erityistä tietoa pnl:n työllistymisvaatimuksista?</w:t>
      </w:r>
    </w:p>
    <w:p>
      <w:r>
        <w:rPr>
          <w:b/>
        </w:rPr>
        <w:t xml:space="preserve">Tulos</w:t>
      </w:r>
    </w:p>
    <w:p>
      <w:r>
        <w:t xml:space="preserve">Kyllä</w:t>
      </w:r>
    </w:p>
    <w:p>
      <w:r>
        <w:rPr>
          <w:b/>
        </w:rPr>
        <w:t xml:space="preserve">Esimerkki 7.1540</w:t>
      </w:r>
    </w:p>
    <w:p>
      <w:r>
        <w:t xml:space="preserve">Kysely: East Ridge High School.  Selvennys: Oletko kiinnostunut gt:stä vai roadsterista?</w:t>
      </w:r>
    </w:p>
    <w:p>
      <w:r>
        <w:rPr>
          <w:b/>
        </w:rPr>
        <w:t xml:space="preserve">Tulos</w:t>
      </w:r>
    </w:p>
    <w:p>
      <w:r>
        <w:t xml:space="preserve">Ei</w:t>
      </w:r>
    </w:p>
    <w:p>
      <w:r>
        <w:rPr>
          <w:b/>
        </w:rPr>
        <w:t xml:space="preserve">Esimerkki 7.1541</w:t>
      </w:r>
    </w:p>
    <w:p>
      <w:r>
        <w:t xml:space="preserve">Kysely: Selvennys: Tarvitsetko tietoa koirien lymfooman ennusteesta?</w:t>
      </w:r>
    </w:p>
    <w:p>
      <w:r>
        <w:rPr>
          <w:b/>
        </w:rPr>
        <w:t xml:space="preserve">Tulos</w:t>
      </w:r>
    </w:p>
    <w:p>
      <w:r>
        <w:t xml:space="preserve">Kyllä</w:t>
      </w:r>
    </w:p>
    <w:p>
      <w:r>
        <w:rPr>
          <w:b/>
        </w:rPr>
        <w:t xml:space="preserve">Esimerkki 7.1542</w:t>
      </w:r>
    </w:p>
    <w:p>
      <w:r>
        <w:t xml:space="preserve">Kysely: Selvennys: Haluatko kartan, jossa on lueteltu kiinnostavat palvelut tai kohteet?</w:t>
      </w:r>
    </w:p>
    <w:p>
      <w:r>
        <w:rPr>
          <w:b/>
        </w:rPr>
        <w:t xml:space="preserve">Tulos</w:t>
      </w:r>
    </w:p>
    <w:p>
      <w:r>
        <w:t xml:space="preserve">Ei</w:t>
      </w:r>
    </w:p>
    <w:p>
      <w:r>
        <w:rPr>
          <w:b/>
        </w:rPr>
        <w:t xml:space="preserve">Esimerkki 7.1543</w:t>
      </w:r>
    </w:p>
    <w:p>
      <w:r>
        <w:t xml:space="preserve">Kysely: Kerro minulle mustien historiasta.  Selvennys: Etsitkö sopivaa elliptistä laitetta kotikäyttöön?</w:t>
      </w:r>
    </w:p>
    <w:p>
      <w:r>
        <w:rPr>
          <w:b/>
        </w:rPr>
        <w:t xml:space="preserve">Tulos</w:t>
      </w:r>
    </w:p>
    <w:p>
      <w:r>
        <w:t xml:space="preserve">Ei</w:t>
      </w:r>
    </w:p>
    <w:p>
      <w:r>
        <w:rPr>
          <w:b/>
        </w:rPr>
        <w:t xml:space="preserve">Esimerkki 7.1544</w:t>
      </w:r>
    </w:p>
    <w:p>
      <w:r>
        <w:t xml:space="preserve">Kysely: Tarkennus: Tarkoitatko ajoneuvoa?</w:t>
      </w:r>
    </w:p>
    <w:p>
      <w:r>
        <w:rPr>
          <w:b/>
        </w:rPr>
        <w:t xml:space="preserve">Tulos</w:t>
      </w:r>
    </w:p>
    <w:p>
      <w:r>
        <w:t xml:space="preserve">Kyllä</w:t>
      </w:r>
    </w:p>
    <w:p>
      <w:r>
        <w:rPr>
          <w:b/>
        </w:rPr>
        <w:t xml:space="preserve">Esimerkki 7.1545</w:t>
      </w:r>
    </w:p>
    <w:p>
      <w:r>
        <w:t xml:space="preserve">Kysely: Selvennys: mietitkö, mitä koiperhoset syövät?</w:t>
      </w:r>
    </w:p>
    <w:p>
      <w:r>
        <w:rPr>
          <w:b/>
        </w:rPr>
        <w:t xml:space="preserve">Tulos</w:t>
      </w:r>
    </w:p>
    <w:p>
      <w:r>
        <w:t xml:space="preserve">Kyllä</w:t>
      </w:r>
    </w:p>
    <w:p>
      <w:r>
        <w:rPr>
          <w:b/>
        </w:rPr>
        <w:t xml:space="preserve">Esimerkki 7.1546</w:t>
      </w:r>
    </w:p>
    <w:p>
      <w:r>
        <w:t xml:space="preserve">Kysely: Selvennys: Oletko kiinnostunut raffles college of designista?</w:t>
      </w:r>
    </w:p>
    <w:p>
      <w:r>
        <w:rPr>
          <w:b/>
        </w:rPr>
        <w:t xml:space="preserve">Tulos</w:t>
      </w:r>
    </w:p>
    <w:p>
      <w:r>
        <w:t xml:space="preserve">Ei</w:t>
      </w:r>
    </w:p>
    <w:p>
      <w:r>
        <w:rPr>
          <w:b/>
        </w:rPr>
        <w:t xml:space="preserve">Esimerkki 7.1547</w:t>
      </w:r>
    </w:p>
    <w:p>
      <w:r>
        <w:t xml:space="preserve">Kysely: Kysy: Anna minulle espn-urheilutietoja.  Täsmennys: Haluatko tietää Yhdysvaltojen presidentin virasta?</w:t>
      </w:r>
    </w:p>
    <w:p>
      <w:r>
        <w:rPr>
          <w:b/>
        </w:rPr>
        <w:t xml:space="preserve">Tulos</w:t>
      </w:r>
    </w:p>
    <w:p>
      <w:r>
        <w:t xml:space="preserve">Ei</w:t>
      </w:r>
    </w:p>
    <w:p>
      <w:r>
        <w:rPr>
          <w:b/>
        </w:rPr>
        <w:t xml:space="preserve">Esimerkki 7.1548</w:t>
      </w:r>
    </w:p>
    <w:p>
      <w:r>
        <w:t xml:space="preserve">Kysely: Porterville.  Täsmennys: Milloin olet menossa Portervilleen?</w:t>
      </w:r>
    </w:p>
    <w:p>
      <w:r>
        <w:rPr>
          <w:b/>
        </w:rPr>
        <w:t xml:space="preserve">Tulos</w:t>
      </w:r>
    </w:p>
    <w:p>
      <w:r>
        <w:t xml:space="preserve">Ei</w:t>
      </w:r>
    </w:p>
    <w:p>
      <w:r>
        <w:rPr>
          <w:b/>
        </w:rPr>
        <w:t xml:space="preserve">Esimerkki 7.1549</w:t>
      </w:r>
    </w:p>
    <w:p>
      <w:r>
        <w:t xml:space="preserve">Kysely: Mikä on yhtäläiset mahdollisuudet työnantajana?  Täsmennys: Haluaisitko ryhtyä lakimiesavustajaksi?</w:t>
      </w:r>
    </w:p>
    <w:p>
      <w:r>
        <w:rPr>
          <w:b/>
        </w:rPr>
        <w:t xml:space="preserve">Tulos</w:t>
      </w:r>
    </w:p>
    <w:p>
      <w:r>
        <w:t xml:space="preserve">Ei</w:t>
      </w:r>
    </w:p>
    <w:p>
      <w:r>
        <w:rPr>
          <w:b/>
        </w:rPr>
        <w:t xml:space="preserve">Esimerkki 7.1550</w:t>
      </w:r>
    </w:p>
    <w:p>
      <w:r>
        <w:t xml:space="preserve">Kysely: Kerro minulle Voyagerista Selvennys: Haluatko tietää, mistä saat kirjan Voyagerista?</w:t>
      </w:r>
    </w:p>
    <w:p>
      <w:r>
        <w:rPr>
          <w:b/>
        </w:rPr>
        <w:t xml:space="preserve">Tulos</w:t>
      </w:r>
    </w:p>
    <w:p>
      <w:r>
        <w:t xml:space="preserve">Kyllä</w:t>
      </w:r>
    </w:p>
    <w:p>
      <w:r>
        <w:rPr>
          <w:b/>
        </w:rPr>
        <w:t xml:space="preserve">Esimerkki 7.1551</w:t>
      </w:r>
    </w:p>
    <w:p>
      <w:r>
        <w:t xml:space="preserve">Kysymys: Kerro minulle Voyagerista Selvennys: Haluatko tietää lisää Nasan Voyager-ohjelmasta?</w:t>
      </w:r>
    </w:p>
    <w:p>
      <w:r>
        <w:rPr>
          <w:b/>
        </w:rPr>
        <w:t xml:space="preserve">Tulos</w:t>
      </w:r>
    </w:p>
    <w:p>
      <w:r>
        <w:t xml:space="preserve">Kyllä</w:t>
      </w:r>
    </w:p>
    <w:p>
      <w:r>
        <w:rPr>
          <w:b/>
        </w:rPr>
        <w:t xml:space="preserve">Esimerkki 7.1552</w:t>
      </w:r>
    </w:p>
    <w:p>
      <w:r>
        <w:t xml:space="preserve">Kysely: Kerro minulle todisteista evoluution puolesta Selvennys: Etsitkö ihmisten evoluutiota?</w:t>
      </w:r>
    </w:p>
    <w:p>
      <w:r>
        <w:rPr>
          <w:b/>
        </w:rPr>
        <w:t xml:space="preserve">Tulos</w:t>
      </w:r>
    </w:p>
    <w:p>
      <w:r>
        <w:t xml:space="preserve">Kyllä</w:t>
      </w:r>
    </w:p>
    <w:p>
      <w:r>
        <w:rPr>
          <w:b/>
        </w:rPr>
        <w:t xml:space="preserve">Esimerkki 7.1553</w:t>
      </w:r>
    </w:p>
    <w:p>
      <w:r>
        <w:t xml:space="preserve">Kysely: Miten voin tarkastella Internet-historiaani?  Selvennys: haluatko historian vain tästä laitteesta vai haluatko historian kaikista laitteista?</w:t>
      </w:r>
    </w:p>
    <w:p>
      <w:r>
        <w:rPr>
          <w:b/>
        </w:rPr>
        <w:t xml:space="preserve">Tulos</w:t>
      </w:r>
    </w:p>
    <w:p>
      <w:r>
        <w:t xml:space="preserve">Kyllä</w:t>
      </w:r>
    </w:p>
    <w:p>
      <w:r>
        <w:rPr>
          <w:b/>
        </w:rPr>
        <w:t xml:space="preserve">Esimerkki 7.1554</w:t>
      </w:r>
    </w:p>
    <w:p>
      <w:r>
        <w:t xml:space="preserve">Kysely: Kerro minulle UNC:stä Selvennys: Haluatko tietää faktoja auringosta?</w:t>
      </w:r>
    </w:p>
    <w:p>
      <w:r>
        <w:rPr>
          <w:b/>
        </w:rPr>
        <w:t xml:space="preserve">Tulos</w:t>
      </w:r>
    </w:p>
    <w:p>
      <w:r>
        <w:t xml:space="preserve">Ei</w:t>
      </w:r>
    </w:p>
    <w:p>
      <w:r>
        <w:rPr>
          <w:b/>
        </w:rPr>
        <w:t xml:space="preserve">Esimerkki 7.1555</w:t>
      </w:r>
    </w:p>
    <w:p>
      <w:r>
        <w:t xml:space="preserve">Kysely: Selvitys: Etsitkö Arkansasin historiaa?</w:t>
      </w:r>
    </w:p>
    <w:p>
      <w:r>
        <w:rPr>
          <w:b/>
        </w:rPr>
        <w:t xml:space="preserve">Tulos</w:t>
      </w:r>
    </w:p>
    <w:p>
      <w:r>
        <w:t xml:space="preserve">Kyllä</w:t>
      </w:r>
    </w:p>
    <w:p>
      <w:r>
        <w:rPr>
          <w:b/>
        </w:rPr>
        <w:t xml:space="preserve">Esimerkki 7.1556</w:t>
      </w:r>
    </w:p>
    <w:p>
      <w:r>
        <w:t xml:space="preserve">Kysely: Selvitys: Haluatko löytää ravintolan tai kaupan täältä?</w:t>
      </w:r>
    </w:p>
    <w:p>
      <w:r>
        <w:rPr>
          <w:b/>
        </w:rPr>
        <w:t xml:space="preserve">Tulos</w:t>
      </w:r>
    </w:p>
    <w:p>
      <w:r>
        <w:t xml:space="preserve">Ei</w:t>
      </w:r>
    </w:p>
    <w:p>
      <w:r>
        <w:rPr>
          <w:b/>
        </w:rPr>
        <w:t xml:space="preserve">Esimerkki 7.1557</w:t>
      </w:r>
    </w:p>
    <w:p>
      <w:r>
        <w:t xml:space="preserve">Kysely: Kysymys: Mikä on Kalifornian Franchise Tax Board Selvennys: Oletko kiinnostunut selvittämään viimeisimpien presidenttien keskimmäisen nimen?</w:t>
      </w:r>
    </w:p>
    <w:p>
      <w:r>
        <w:rPr>
          <w:b/>
        </w:rPr>
        <w:t xml:space="preserve">Tulos</w:t>
      </w:r>
    </w:p>
    <w:p>
      <w:r>
        <w:t xml:space="preserve">Ei</w:t>
      </w:r>
    </w:p>
    <w:p>
      <w:r>
        <w:rPr>
          <w:b/>
        </w:rPr>
        <w:t xml:space="preserve">Esimerkki 7.1558</w:t>
      </w:r>
    </w:p>
    <w:p>
      <w:r>
        <w:t xml:space="preserve">Kysely: Selvitys: olisitko kiinnostunut paikallisista alueellisista kansallisista tai kansainvälisistä uutisista, jotka koskevat keskimääräistä hyväntekeväisyyslahjoitusta?</w:t>
      </w:r>
    </w:p>
    <w:p>
      <w:r>
        <w:rPr>
          <w:b/>
        </w:rPr>
        <w:t xml:space="preserve">Tulos</w:t>
      </w:r>
    </w:p>
    <w:p>
      <w:r>
        <w:t xml:space="preserve">Ei</w:t>
      </w:r>
    </w:p>
    <w:p>
      <w:r>
        <w:rPr>
          <w:b/>
        </w:rPr>
        <w:t xml:space="preserve">Esimerkki 7.1559</w:t>
      </w:r>
    </w:p>
    <w:p>
      <w:r>
        <w:t xml:space="preserve">Kysely: Miten järjestäytyä?  Täsmennys: Minkä alueen kodissasi haluaisit järjestää?</w:t>
      </w:r>
    </w:p>
    <w:p>
      <w:r>
        <w:rPr>
          <w:b/>
        </w:rPr>
        <w:t xml:space="preserve">Tulos</w:t>
      </w:r>
    </w:p>
    <w:p>
      <w:r>
        <w:t xml:space="preserve">Kyllä</w:t>
      </w:r>
    </w:p>
    <w:p>
      <w:r>
        <w:rPr>
          <w:b/>
        </w:rPr>
        <w:t xml:space="preserve">Esimerkki 7.1560</w:t>
      </w:r>
    </w:p>
    <w:p>
      <w:r>
        <w:t xml:space="preserve">Kysely: American Military University: Kerro minulle amerikkalaisesta sotilasyliopistosta.  Täsmennys: Haluaisitko tietää, mitä eläimiä Madagaskarilla on kotoisin?</w:t>
      </w:r>
    </w:p>
    <w:p>
      <w:r>
        <w:rPr>
          <w:b/>
        </w:rPr>
        <w:t xml:space="preserve">Tulos</w:t>
      </w:r>
    </w:p>
    <w:p>
      <w:r>
        <w:t xml:space="preserve">Ei</w:t>
      </w:r>
    </w:p>
    <w:p>
      <w:r>
        <w:rPr>
          <w:b/>
        </w:rPr>
        <w:t xml:space="preserve">Esimerkki 7.1561</w:t>
      </w:r>
    </w:p>
    <w:p>
      <w:r>
        <w:t xml:space="preserve">Kysely: Les Miserables: Etsi minulle arvosteluja les Miserables.  Selvennys: haluaisitko kirja-arvosteluja</w:t>
      </w:r>
    </w:p>
    <w:p>
      <w:r>
        <w:rPr>
          <w:b/>
        </w:rPr>
        <w:t xml:space="preserve">Tulos</w:t>
      </w:r>
    </w:p>
    <w:p>
      <w:r>
        <w:t xml:space="preserve">Kyllä</w:t>
      </w:r>
    </w:p>
    <w:p>
      <w:r>
        <w:rPr>
          <w:b/>
        </w:rPr>
        <w:t xml:space="preserve">Esimerkki 7.1562</w:t>
      </w:r>
    </w:p>
    <w:p>
      <w:r>
        <w:t xml:space="preserve">Kysely: Selvennys: Mikä osa Neil Youngin elämästä kiinnostaa sinua?</w:t>
      </w:r>
    </w:p>
    <w:p>
      <w:r>
        <w:rPr>
          <w:b/>
        </w:rPr>
        <w:t xml:space="preserve">Tulos</w:t>
      </w:r>
    </w:p>
    <w:p>
      <w:r>
        <w:t xml:space="preserve">Ei</w:t>
      </w:r>
    </w:p>
    <w:p>
      <w:r>
        <w:rPr>
          <w:b/>
        </w:rPr>
        <w:t xml:space="preserve">Esimerkki 7.1563</w:t>
      </w:r>
    </w:p>
    <w:p>
      <w:r>
        <w:t xml:space="preserve">Kysely: Selvennys: Neulan ja langan tai ompelukoneen käyttö.</w:t>
      </w:r>
    </w:p>
    <w:p>
      <w:r>
        <w:rPr>
          <w:b/>
        </w:rPr>
        <w:t xml:space="preserve">Tulos</w:t>
      </w:r>
    </w:p>
    <w:p>
      <w:r>
        <w:t xml:space="preserve">Kyllä</w:t>
      </w:r>
    </w:p>
    <w:p>
      <w:r>
        <w:rPr>
          <w:b/>
        </w:rPr>
        <w:t xml:space="preserve">Esimerkki 7.1564</w:t>
      </w:r>
    </w:p>
    <w:p>
      <w:r>
        <w:t xml:space="preserve">Kysely: Selvitys: viittaatko NBC:n televisio-ohjelmaan?</w:t>
      </w:r>
    </w:p>
    <w:p>
      <w:r>
        <w:rPr>
          <w:b/>
        </w:rPr>
        <w:t xml:space="preserve">Tulos</w:t>
      </w:r>
    </w:p>
    <w:p>
      <w:r>
        <w:t xml:space="preserve">Ei</w:t>
      </w:r>
    </w:p>
    <w:p>
      <w:r>
        <w:rPr>
          <w:b/>
        </w:rPr>
        <w:t xml:space="preserve">Esimerkki 7.1565</w:t>
      </w:r>
    </w:p>
    <w:p>
      <w:r>
        <w:t xml:space="preserve">Kysely: Selvennys: Oletko kiinnostunut oppimaan lisää tietoon perustuvasta palvelusta?</w:t>
      </w:r>
    </w:p>
    <w:p>
      <w:r>
        <w:rPr>
          <w:b/>
        </w:rPr>
        <w:t xml:space="preserve">Tulos</w:t>
      </w:r>
    </w:p>
    <w:p>
      <w:r>
        <w:t xml:space="preserve">Kyllä</w:t>
      </w:r>
    </w:p>
    <w:p>
      <w:r>
        <w:rPr>
          <w:b/>
        </w:rPr>
        <w:t xml:space="preserve">Esimerkki 7.1566</w:t>
      </w:r>
    </w:p>
    <w:p>
      <w:r>
        <w:t xml:space="preserve">Kysely: Selvennys: Minkä ikäisille koirille haluaisit suositeltuja vldl-tasoja?</w:t>
      </w:r>
    </w:p>
    <w:p>
      <w:r>
        <w:rPr>
          <w:b/>
        </w:rPr>
        <w:t xml:space="preserve">Tulos</w:t>
      </w:r>
    </w:p>
    <w:p>
      <w:r>
        <w:t xml:space="preserve">Ei</w:t>
      </w:r>
    </w:p>
    <w:p>
      <w:r>
        <w:rPr>
          <w:b/>
        </w:rPr>
        <w:t xml:space="preserve">Esimerkki 7.1567</w:t>
      </w:r>
    </w:p>
    <w:p>
      <w:r>
        <w:t xml:space="preserve">Kysely: Kertokaa minulle Sonoman piirikunnan sairaanhoitopalveluista: Kerro minulle Sonoman piirikunnan sairaanhoitopalveluista.  Täsmennys: Oletko kiinnostunut asnestoaltistuksesta?</w:t>
      </w:r>
    </w:p>
    <w:p>
      <w:r>
        <w:rPr>
          <w:b/>
        </w:rPr>
        <w:t xml:space="preserve">Tulos</w:t>
      </w:r>
    </w:p>
    <w:p>
      <w:r>
        <w:t xml:space="preserve">Ei</w:t>
      </w:r>
    </w:p>
    <w:p>
      <w:r>
        <w:rPr>
          <w:b/>
        </w:rPr>
        <w:t xml:space="preserve">Esimerkki 7.1568</w:t>
      </w:r>
    </w:p>
    <w:p>
      <w:r>
        <w:t xml:space="preserve">Kysely: Kysy: Anna minulle lentomatkustustietoja.  Selvennys: Haluatko tietoa kansainvälisistä vai kotimaan matkoista?</w:t>
      </w:r>
    </w:p>
    <w:p>
      <w:r>
        <w:rPr>
          <w:b/>
        </w:rPr>
        <w:t xml:space="preserve">Tulos</w:t>
      </w:r>
    </w:p>
    <w:p>
      <w:r>
        <w:t xml:space="preserve">Kyllä</w:t>
      </w:r>
    </w:p>
    <w:p>
      <w:r>
        <w:rPr>
          <w:b/>
        </w:rPr>
        <w:t xml:space="preserve">Esimerkki 7.1569</w:t>
      </w:r>
    </w:p>
    <w:p>
      <w:r>
        <w:t xml:space="preserve">Kysely: Kerro lisää Indianan valtion messualueista.  Täsmennys: Mihin tapahtumaan haluatte osallistua messualueella.</w:t>
      </w:r>
    </w:p>
    <w:p>
      <w:r>
        <w:rPr>
          <w:b/>
        </w:rPr>
        <w:t xml:space="preserve">Tulos</w:t>
      </w:r>
    </w:p>
    <w:p>
      <w:r>
        <w:t xml:space="preserve">Kyllä</w:t>
      </w:r>
    </w:p>
    <w:p>
      <w:r>
        <w:rPr>
          <w:b/>
        </w:rPr>
        <w:t xml:space="preserve">Esimerkki 7.1570</w:t>
      </w:r>
    </w:p>
    <w:p>
      <w:r>
        <w:t xml:space="preserve">Kysely: Selvennys: Haluatko ostaa pvc-putkea?</w:t>
      </w:r>
    </w:p>
    <w:p>
      <w:r>
        <w:rPr>
          <w:b/>
        </w:rPr>
        <w:t xml:space="preserve">Tulos</w:t>
      </w:r>
    </w:p>
    <w:p>
      <w:r>
        <w:t xml:space="preserve">Ei</w:t>
      </w:r>
    </w:p>
    <w:p>
      <w:r>
        <w:rPr>
          <w:b/>
        </w:rPr>
        <w:t xml:space="preserve">Esimerkki 7.1571</w:t>
      </w:r>
    </w:p>
    <w:p>
      <w:r>
        <w:t xml:space="preserve">Kysely: Selvitys: Etsitkö septisen järjestelmän suunnitteluohjelmistoa?</w:t>
      </w:r>
    </w:p>
    <w:p>
      <w:r>
        <w:rPr>
          <w:b/>
        </w:rPr>
        <w:t xml:space="preserve">Tulos</w:t>
      </w:r>
    </w:p>
    <w:p>
      <w:r>
        <w:t xml:space="preserve">Kyllä</w:t>
      </w:r>
    </w:p>
    <w:p>
      <w:r>
        <w:rPr>
          <w:b/>
        </w:rPr>
        <w:t xml:space="preserve">Esimerkki 7.1572</w:t>
      </w:r>
    </w:p>
    <w:p>
      <w:r>
        <w:t xml:space="preserve">Kysely: Kysymys: Onko Kenmore lämmitin hyvä Selvennys: haluaisitko tietää viimeisen illallisen jäljennöksistä?</w:t>
      </w:r>
    </w:p>
    <w:p>
      <w:r>
        <w:rPr>
          <w:b/>
        </w:rPr>
        <w:t xml:space="preserve">Tulos</w:t>
      </w:r>
    </w:p>
    <w:p>
      <w:r>
        <w:t xml:space="preserve">Ei</w:t>
      </w:r>
    </w:p>
    <w:p>
      <w:r>
        <w:rPr>
          <w:b/>
        </w:rPr>
        <w:t xml:space="preserve">Esimerkki 7.1573</w:t>
      </w:r>
    </w:p>
    <w:p>
      <w:r>
        <w:t xml:space="preserve">Kysely: Mikä oli Elvis Presleyn kodin nimi?  Selvennys: Etsitkö historiallisia koteja</w:t>
      </w:r>
    </w:p>
    <w:p>
      <w:r>
        <w:rPr>
          <w:b/>
        </w:rPr>
        <w:t xml:space="preserve">Tulos</w:t>
      </w:r>
    </w:p>
    <w:p>
      <w:r>
        <w:t xml:space="preserve">Kyllä</w:t>
      </w:r>
    </w:p>
    <w:p>
      <w:r>
        <w:rPr>
          <w:b/>
        </w:rPr>
        <w:t xml:space="preserve">Esimerkki 7.1574</w:t>
      </w:r>
    </w:p>
    <w:p>
      <w:r>
        <w:t xml:space="preserve">Kysely: Kerro minulle Wilson-antennista Selvennys: Minkä tyyppisestä antennista olet kiinnostunut?</w:t>
      </w:r>
    </w:p>
    <w:p>
      <w:r>
        <w:rPr>
          <w:b/>
        </w:rPr>
        <w:t xml:space="preserve">Tulos</w:t>
      </w:r>
    </w:p>
    <w:p>
      <w:r>
        <w:t xml:space="preserve">Kyllä</w:t>
      </w:r>
    </w:p>
    <w:p>
      <w:r>
        <w:rPr>
          <w:b/>
        </w:rPr>
        <w:t xml:space="preserve">Esimerkki 7.1575</w:t>
      </w:r>
    </w:p>
    <w:p>
      <w:r>
        <w:t xml:space="preserve">Kysely: Selvitys: Haluatko tietää, kuinka paljon indeksoitu annuiteetti maksaisi?</w:t>
      </w:r>
    </w:p>
    <w:p>
      <w:r>
        <w:rPr>
          <w:b/>
        </w:rPr>
        <w:t xml:space="preserve">Tulos</w:t>
      </w:r>
    </w:p>
    <w:p>
      <w:r>
        <w:t xml:space="preserve">Kyllä</w:t>
      </w:r>
    </w:p>
    <w:p>
      <w:r>
        <w:rPr>
          <w:b/>
        </w:rPr>
        <w:t xml:space="preserve">Esimerkki 7.1576</w:t>
      </w:r>
    </w:p>
    <w:p>
      <w:r>
        <w:t xml:space="preserve">Kysely: Kerro minulle Internet-puhelinpalveluista.  Täsmennys: Haluaisitko nähdä vaihtoehtoisia eläketilejä?</w:t>
      </w:r>
    </w:p>
    <w:p>
      <w:r>
        <w:rPr>
          <w:b/>
        </w:rPr>
        <w:t xml:space="preserve">Tulos</w:t>
      </w:r>
    </w:p>
    <w:p>
      <w:r>
        <w:t xml:space="preserve">Ei</w:t>
      </w:r>
    </w:p>
    <w:p>
      <w:r>
        <w:rPr>
          <w:b/>
        </w:rPr>
        <w:t xml:space="preserve">Esimerkki 7.1577</w:t>
      </w:r>
    </w:p>
    <w:p>
      <w:r>
        <w:t xml:space="preserve">Kysymys: Figs Selvennys: olitko kiinnostunut hakemaan amerikkalaiseen sotilasyliopistoon vai saitko vain tiedotuslehtisen?</w:t>
      </w:r>
    </w:p>
    <w:p>
      <w:r>
        <w:rPr>
          <w:b/>
        </w:rPr>
        <w:t xml:space="preserve">Tulos</w:t>
      </w:r>
    </w:p>
    <w:p>
      <w:r>
        <w:t xml:space="preserve">Ei</w:t>
      </w:r>
    </w:p>
    <w:p>
      <w:r>
        <w:rPr>
          <w:b/>
        </w:rPr>
        <w:t xml:space="preserve">Esimerkki 7.1578</w:t>
      </w:r>
    </w:p>
    <w:p>
      <w:r>
        <w:t xml:space="preserve">Kysely: Kertokaa minulle varjostavista viiniköynnöksistä.  Täsmennys: Haluatko hakea töitä täältä?</w:t>
      </w:r>
    </w:p>
    <w:p>
      <w:r>
        <w:rPr>
          <w:b/>
        </w:rPr>
        <w:t xml:space="preserve">Tulos</w:t>
      </w:r>
    </w:p>
    <w:p>
      <w:r>
        <w:t xml:space="preserve">Ei</w:t>
      </w:r>
    </w:p>
    <w:p>
      <w:r>
        <w:rPr>
          <w:b/>
        </w:rPr>
        <w:t xml:space="preserve">Esimerkki 7.1579</w:t>
      </w:r>
    </w:p>
    <w:p>
      <w:r>
        <w:t xml:space="preserve">Kysely: Miten kirjoittaa kiitoskirje haastattelun jälkeen?  Selvennys: Etsitkö hoitoja kyynärvarren kipuun?</w:t>
      </w:r>
    </w:p>
    <w:p>
      <w:r>
        <w:rPr>
          <w:b/>
        </w:rPr>
        <w:t xml:space="preserve">Tulos</w:t>
      </w:r>
    </w:p>
    <w:p>
      <w:r>
        <w:t xml:space="preserve">Ei</w:t>
      </w:r>
    </w:p>
    <w:p>
      <w:r>
        <w:rPr>
          <w:b/>
        </w:rPr>
        <w:t xml:space="preserve">Esimerkki 7.1580</w:t>
      </w:r>
    </w:p>
    <w:p>
      <w:r>
        <w:t xml:space="preserve">Kysely: kartta Selvennys: haluaisitko katsoa väittelyn George Bush sr:n kanssa?</w:t>
      </w:r>
    </w:p>
    <w:p>
      <w:r>
        <w:rPr>
          <w:b/>
        </w:rPr>
        <w:t xml:space="preserve">Tulos</w:t>
      </w:r>
    </w:p>
    <w:p>
      <w:r>
        <w:t xml:space="preserve">Ei</w:t>
      </w:r>
    </w:p>
    <w:p>
      <w:r>
        <w:rPr>
          <w:b/>
        </w:rPr>
        <w:t xml:space="preserve">Esimerkki 7.1581</w:t>
      </w:r>
    </w:p>
    <w:p>
      <w:r>
        <w:t xml:space="preserve">Kysely: Miten saan ilmaisen vuosittaisen luottotietoraportin?  Selvennys: Haluaisitko tietää lisää ilmaisista luottotietoraporteista?</w:t>
      </w:r>
    </w:p>
    <w:p>
      <w:r>
        <w:rPr>
          <w:b/>
        </w:rPr>
        <w:t xml:space="preserve">Tulos</w:t>
      </w:r>
    </w:p>
    <w:p>
      <w:r>
        <w:t xml:space="preserve">Kyllä</w:t>
      </w:r>
    </w:p>
    <w:p>
      <w:r>
        <w:rPr>
          <w:b/>
        </w:rPr>
        <w:t xml:space="preserve">Esimerkki 7.1582</w:t>
      </w:r>
    </w:p>
    <w:p>
      <w:r>
        <w:t xml:space="preserve">Kysely: New Yorkin hotelleista.  Täsmennys: Tarvitsetko luettelon saatavilla olevista newyorkilaisista hotelleista?</w:t>
      </w:r>
    </w:p>
    <w:p>
      <w:r>
        <w:rPr>
          <w:b/>
        </w:rPr>
        <w:t xml:space="preserve">Tulos</w:t>
      </w:r>
    </w:p>
    <w:p>
      <w:r>
        <w:t xml:space="preserve">Kyllä</w:t>
      </w:r>
    </w:p>
    <w:p>
      <w:r>
        <w:rPr>
          <w:b/>
        </w:rPr>
        <w:t xml:space="preserve">Esimerkki 7.1583</w:t>
      </w:r>
    </w:p>
    <w:p>
      <w:r>
        <w:t xml:space="preserve">Kysely: Selvennys: Haluaisitko tietää lisää sir stamford rafflesista?</w:t>
      </w:r>
    </w:p>
    <w:p>
      <w:r>
        <w:rPr>
          <w:b/>
        </w:rPr>
        <w:t xml:space="preserve">Tulos</w:t>
      </w:r>
    </w:p>
    <w:p>
      <w:r>
        <w:t xml:space="preserve">Ei</w:t>
      </w:r>
    </w:p>
    <w:p>
      <w:r>
        <w:rPr>
          <w:b/>
        </w:rPr>
        <w:t xml:space="preserve">Esimerkki 7.1584</w:t>
      </w:r>
    </w:p>
    <w:p>
      <w:r>
        <w:t xml:space="preserve">Kysely: Tarkennus: oletko kiinnostunut Orcasin saaren proeurooppalaisesta historiasta?</w:t>
      </w:r>
    </w:p>
    <w:p>
      <w:r>
        <w:rPr>
          <w:b/>
        </w:rPr>
        <w:t xml:space="preserve">Tulos</w:t>
      </w:r>
    </w:p>
    <w:p>
      <w:r>
        <w:t xml:space="preserve">Kyllä</w:t>
      </w:r>
    </w:p>
    <w:p>
      <w:r>
        <w:rPr>
          <w:b/>
        </w:rPr>
        <w:t xml:space="preserve">Esimerkki 7.1585</w:t>
      </w:r>
    </w:p>
    <w:p>
      <w:r>
        <w:t xml:space="preserve">Kysely: Kerro minulle Internet-puhelinpalveluista.  Täsmennys: Haluaisitko verkkosivuston tästä aiheesta?</w:t>
      </w:r>
    </w:p>
    <w:p>
      <w:r>
        <w:rPr>
          <w:b/>
        </w:rPr>
        <w:t xml:space="preserve">Tulos</w:t>
      </w:r>
    </w:p>
    <w:p>
      <w:r>
        <w:t xml:space="preserve">Ei</w:t>
      </w:r>
    </w:p>
    <w:p>
      <w:r>
        <w:rPr>
          <w:b/>
        </w:rPr>
        <w:t xml:space="preserve">Esimerkki 7.1586</w:t>
      </w:r>
    </w:p>
    <w:p>
      <w:r>
        <w:t xml:space="preserve">Kysely: Mistä voin ostaa pasuunan?  Täsmennys: Oletko kiinnostunut myymään tai ostamaan pasuunan ebayssä?</w:t>
      </w:r>
    </w:p>
    <w:p>
      <w:r>
        <w:rPr>
          <w:b/>
        </w:rPr>
        <w:t xml:space="preserve">Tulos</w:t>
      </w:r>
    </w:p>
    <w:p>
      <w:r>
        <w:t xml:space="preserve">Kyllä</w:t>
      </w:r>
    </w:p>
    <w:p>
      <w:r>
        <w:rPr>
          <w:b/>
        </w:rPr>
        <w:t xml:space="preserve">Esimerkki 7.1587</w:t>
      </w:r>
    </w:p>
    <w:p>
      <w:r>
        <w:t xml:space="preserve">Kysely: Porterville.  Täsmennys: Etsitkö ompelumalleja...</w:t>
      </w:r>
    </w:p>
    <w:p>
      <w:r>
        <w:rPr>
          <w:b/>
        </w:rPr>
        <w:t xml:space="preserve">Tulos</w:t>
      </w:r>
    </w:p>
    <w:p>
      <w:r>
        <w:t xml:space="preserve">Ei</w:t>
      </w:r>
    </w:p>
    <w:p>
      <w:r>
        <w:rPr>
          <w:b/>
        </w:rPr>
        <w:t xml:space="preserve">Esimerkki 7.1588</w:t>
      </w:r>
    </w:p>
    <w:p>
      <w:r>
        <w:t xml:space="preserve">Kysely: Kerro minulle Neil Youngista.  Täsmennys: Haluatko löytää tietyn kappaleen.</w:t>
      </w:r>
    </w:p>
    <w:p>
      <w:r>
        <w:rPr>
          <w:b/>
        </w:rPr>
        <w:t xml:space="preserve">Tulos</w:t>
      </w:r>
    </w:p>
    <w:p>
      <w:r>
        <w:t xml:space="preserve">Kyllä</w:t>
      </w:r>
    </w:p>
    <w:p>
      <w:r>
        <w:rPr>
          <w:b/>
        </w:rPr>
        <w:t xml:space="preserve">Esimerkki 7.1589</w:t>
      </w:r>
    </w:p>
    <w:p>
      <w:r>
        <w:t xml:space="preserve">Kysely: Etsi tietoa asumisesta Intiassa.  Täsmennys: Oletko kiinnostunut elinkustannuksista Intiassa?</w:t>
      </w:r>
    </w:p>
    <w:p>
      <w:r>
        <w:rPr>
          <w:b/>
        </w:rPr>
        <w:t xml:space="preserve">Tulos</w:t>
      </w:r>
    </w:p>
    <w:p>
      <w:r>
        <w:t xml:space="preserve">Kyllä</w:t>
      </w:r>
    </w:p>
    <w:p>
      <w:r>
        <w:rPr>
          <w:b/>
        </w:rPr>
        <w:t xml:space="preserve">Esimerkki 7.1590</w:t>
      </w:r>
    </w:p>
    <w:p>
      <w:r>
        <w:t xml:space="preserve">Kysely: Miten valmistautua GMAT-kokeeseen?  Selvennys: Etsitkö Yhdysvaltojen nykyistä presidenttiä?</w:t>
      </w:r>
    </w:p>
    <w:p>
      <w:r>
        <w:rPr>
          <w:b/>
        </w:rPr>
        <w:t xml:space="preserve">Tulos</w:t>
      </w:r>
    </w:p>
    <w:p>
      <w:r>
        <w:t xml:space="preserve">Ei</w:t>
      </w:r>
    </w:p>
    <w:p>
      <w:r>
        <w:rPr>
          <w:b/>
        </w:rPr>
        <w:t xml:space="preserve">Esimerkki 7.1591</w:t>
      </w:r>
    </w:p>
    <w:p>
      <w:r>
        <w:t xml:space="preserve">Kysely: Kysymys: Mitkä ovat asbestin erityiset vaarat?  Selvennys: Minkä merkkisistä matkapuhelimista olet kiinnostunut?</w:t>
      </w:r>
    </w:p>
    <w:p>
      <w:r>
        <w:rPr>
          <w:b/>
        </w:rPr>
        <w:t xml:space="preserve">Tulos</w:t>
      </w:r>
    </w:p>
    <w:p>
      <w:r>
        <w:t xml:space="preserve">Ei</w:t>
      </w:r>
    </w:p>
    <w:p>
      <w:r>
        <w:rPr>
          <w:b/>
        </w:rPr>
        <w:t xml:space="preserve">Esimerkki 7.1592</w:t>
      </w:r>
    </w:p>
    <w:p>
      <w:r>
        <w:t xml:space="preserve">Kysely: Kerro minulle tumman suklaan terveyshyödyistä Selvennys: Mihin tumman suklaan merkkiin viittaat?</w:t>
      </w:r>
    </w:p>
    <w:p>
      <w:r>
        <w:rPr>
          <w:b/>
        </w:rPr>
        <w:t xml:space="preserve">Tulos</w:t>
      </w:r>
    </w:p>
    <w:p>
      <w:r>
        <w:t xml:space="preserve">Kyllä</w:t>
      </w:r>
    </w:p>
    <w:p>
      <w:r>
        <w:rPr>
          <w:b/>
        </w:rPr>
        <w:t xml:space="preserve">Esimerkki 7.1593</w:t>
      </w:r>
    </w:p>
    <w:p>
      <w:r>
        <w:t xml:space="preserve">Kysely: Selvennys: Etsitkö tietoa kiivistä?</w:t>
      </w:r>
    </w:p>
    <w:p>
      <w:r>
        <w:rPr>
          <w:b/>
        </w:rPr>
        <w:t xml:space="preserve">Tulos</w:t>
      </w:r>
    </w:p>
    <w:p>
      <w:r>
        <w:t xml:space="preserve">Kyllä</w:t>
      </w:r>
    </w:p>
    <w:p>
      <w:r>
        <w:rPr>
          <w:b/>
        </w:rPr>
        <w:t xml:space="preserve">Esimerkki 7.1594</w:t>
      </w:r>
    </w:p>
    <w:p>
      <w:r>
        <w:t xml:space="preserve">Kysely: New Yorkin hotelleista.  Täsmennys: Etsitkö matkailuun liittyvää tietoa.</w:t>
      </w:r>
    </w:p>
    <w:p>
      <w:r>
        <w:rPr>
          <w:b/>
        </w:rPr>
        <w:t xml:space="preserve">Tulos</w:t>
      </w:r>
    </w:p>
    <w:p>
      <w:r>
        <w:t xml:space="preserve">Ei</w:t>
      </w:r>
    </w:p>
    <w:p>
      <w:r>
        <w:rPr>
          <w:b/>
        </w:rPr>
        <w:t xml:space="preserve">Esimerkki 7.1595</w:t>
      </w:r>
    </w:p>
    <w:p>
      <w:r>
        <w:t xml:space="preserve">Kysely: Tiedustelu: Etsin tietoa Arizonan riistasta ja kalasta.  Täsmennys: Oletko kiinnostunut korean kielen tutkinnoista?</w:t>
      </w:r>
    </w:p>
    <w:p>
      <w:r>
        <w:rPr>
          <w:b/>
        </w:rPr>
        <w:t xml:space="preserve">Tulos</w:t>
      </w:r>
    </w:p>
    <w:p>
      <w:r>
        <w:t xml:space="preserve">Ei</w:t>
      </w:r>
    </w:p>
    <w:p>
      <w:r>
        <w:rPr>
          <w:b/>
        </w:rPr>
        <w:t xml:space="preserve">Esimerkki 7.1596</w:t>
      </w:r>
    </w:p>
    <w:p>
      <w:r>
        <w:t xml:space="preserve">Kysely: OCD: Anna minulle tietoa OCD:stä.  Täsmennys: Haluaisitko tietää lisää ocd:stä?</w:t>
      </w:r>
    </w:p>
    <w:p>
      <w:r>
        <w:rPr>
          <w:b/>
        </w:rPr>
        <w:t xml:space="preserve">Tulos</w:t>
      </w:r>
    </w:p>
    <w:p>
      <w:r>
        <w:t xml:space="preserve">Kyllä</w:t>
      </w:r>
    </w:p>
    <w:p>
      <w:r>
        <w:rPr>
          <w:b/>
        </w:rPr>
        <w:t xml:space="preserve">Esimerkki 7.1597</w:t>
      </w:r>
    </w:p>
    <w:p>
      <w:r>
        <w:t xml:space="preserve">Kysely: Kerro minulle monimuotoisuudesta Selvennys: Etsitkö tiettyä monimuotoisuuteen liittyvää sisältöä?</w:t>
      </w:r>
    </w:p>
    <w:p>
      <w:r>
        <w:rPr>
          <w:b/>
        </w:rPr>
        <w:t xml:space="preserve">Tulos</w:t>
      </w:r>
    </w:p>
    <w:p>
      <w:r>
        <w:t xml:space="preserve">Kyllä</w:t>
      </w:r>
    </w:p>
    <w:p>
      <w:r>
        <w:rPr>
          <w:b/>
        </w:rPr>
        <w:t xml:space="preserve">Esimerkki 7.1598</w:t>
      </w:r>
    </w:p>
    <w:p>
      <w:r>
        <w:t xml:space="preserve">Kysely: Selvitys: viittaatko henkilöön nimeltä rice?</w:t>
      </w:r>
    </w:p>
    <w:p>
      <w:r>
        <w:rPr>
          <w:b/>
        </w:rPr>
        <w:t xml:space="preserve">Tulos</w:t>
      </w:r>
    </w:p>
    <w:p>
      <w:r>
        <w:t xml:space="preserve">Ei</w:t>
      </w:r>
    </w:p>
    <w:p>
      <w:r>
        <w:rPr>
          <w:b/>
        </w:rPr>
        <w:t xml:space="preserve">Esimerkki 7.1599</w:t>
      </w:r>
    </w:p>
    <w:p>
      <w:r>
        <w:t xml:space="preserve">Kysely: Mitä ongelmia ford edge?  Täsmennys: Haluaisitko nähdä luettelon lähelläsi olevista yrityksistä, jotka korjaavat ford edgejä?</w:t>
      </w:r>
    </w:p>
    <w:p>
      <w:r>
        <w:rPr>
          <w:b/>
        </w:rPr>
        <w:t xml:space="preserve">Tulos</w:t>
      </w:r>
    </w:p>
    <w:p>
      <w:r>
        <w:t xml:space="preserve">Kyllä</w:t>
      </w:r>
    </w:p>
    <w:p>
      <w:r>
        <w:rPr>
          <w:b/>
        </w:rPr>
        <w:t xml:space="preserve">Esimerkki 7.1600</w:t>
      </w:r>
    </w:p>
    <w:p>
      <w:r>
        <w:t xml:space="preserve">Kysely: Owen Bresteristä.  Selvennys: Onko Salainen puutarha kirja, josta olet kiinnostunut?</w:t>
      </w:r>
    </w:p>
    <w:p>
      <w:r>
        <w:rPr>
          <w:b/>
        </w:rPr>
        <w:t xml:space="preserve">Tulos</w:t>
      </w:r>
    </w:p>
    <w:p>
      <w:r>
        <w:t xml:space="preserve">Ei</w:t>
      </w:r>
    </w:p>
    <w:p>
      <w:r>
        <w:rPr>
          <w:b/>
        </w:rPr>
        <w:t xml:space="preserve">Esimerkki 7.1601</w:t>
      </w:r>
    </w:p>
    <w:p>
      <w:r>
        <w:t xml:space="preserve">Kysely: Selvitys: Oletko kiinnostunut mistään erityisistä tilastoista murtumien osalta?</w:t>
      </w:r>
    </w:p>
    <w:p>
      <w:r>
        <w:rPr>
          <w:b/>
        </w:rPr>
        <w:t xml:space="preserve">Tulos</w:t>
      </w:r>
    </w:p>
    <w:p>
      <w:r>
        <w:t xml:space="preserve">Ei</w:t>
      </w:r>
    </w:p>
    <w:p>
      <w:r>
        <w:rPr>
          <w:b/>
        </w:rPr>
        <w:t xml:space="preserve">Esimerkki 7.1602</w:t>
      </w:r>
    </w:p>
    <w:p>
      <w:r>
        <w:t xml:space="preserve">Kysely: Selvennys: Haluatko tietää videopelin lähteestä?</w:t>
      </w:r>
    </w:p>
    <w:p>
      <w:r>
        <w:rPr>
          <w:b/>
        </w:rPr>
        <w:t xml:space="preserve">Tulos</w:t>
      </w:r>
    </w:p>
    <w:p>
      <w:r>
        <w:t xml:space="preserve">Kyllä</w:t>
      </w:r>
    </w:p>
    <w:p>
      <w:r>
        <w:rPr>
          <w:b/>
        </w:rPr>
        <w:t xml:space="preserve">Esimerkki 7.1603</w:t>
      </w:r>
    </w:p>
    <w:p>
      <w:r>
        <w:t xml:space="preserve">Kysely: Selvennys: haluaisitko hakemustietoja Michegan Works -ohjelmasta?</w:t>
      </w:r>
    </w:p>
    <w:p>
      <w:r>
        <w:rPr>
          <w:b/>
        </w:rPr>
        <w:t xml:space="preserve">Tulos</w:t>
      </w:r>
    </w:p>
    <w:p>
      <w:r>
        <w:t xml:space="preserve">Ei</w:t>
      </w:r>
    </w:p>
    <w:p>
      <w:r>
        <w:rPr>
          <w:b/>
        </w:rPr>
        <w:t xml:space="preserve">Esimerkki 7.1604</w:t>
      </w:r>
    </w:p>
    <w:p>
      <w:r>
        <w:t xml:space="preserve">Kysely: Selvennys: Pitääkö sinun tunnistaa koi?</w:t>
      </w:r>
    </w:p>
    <w:p>
      <w:r>
        <w:rPr>
          <w:b/>
        </w:rPr>
        <w:t xml:space="preserve">Tulos</w:t>
      </w:r>
    </w:p>
    <w:p>
      <w:r>
        <w:t xml:space="preserve">Ei</w:t>
      </w:r>
    </w:p>
    <w:p>
      <w:r>
        <w:rPr>
          <w:b/>
        </w:rPr>
        <w:t xml:space="preserve">Esimerkki 7.1605</w:t>
      </w:r>
    </w:p>
    <w:p>
      <w:r>
        <w:t xml:space="preserve">Kysely: Obaman sukupuusta: Kerro minulle Obaman sukupuusta.  Selvennys: Voimmeko näyttää arvosteluja alkuperäisestä klassikkokirjasta Salainen puutarha?</w:t>
      </w:r>
    </w:p>
    <w:p>
      <w:r>
        <w:rPr>
          <w:b/>
        </w:rPr>
        <w:t xml:space="preserve">Tulos</w:t>
      </w:r>
    </w:p>
    <w:p>
      <w:r>
        <w:t xml:space="preserve">Ei</w:t>
      </w:r>
    </w:p>
    <w:p>
      <w:r>
        <w:rPr>
          <w:b/>
        </w:rPr>
        <w:t xml:space="preserve">Esimerkki 7.1606</w:t>
      </w:r>
    </w:p>
    <w:p>
      <w:r>
        <w:t xml:space="preserve">Kysely: Kertokaa lisää Indianan valtion messualueista.  Selvennys: Tarvitsetko tietoa voip-puhelinpalveluista?</w:t>
      </w:r>
    </w:p>
    <w:p>
      <w:r>
        <w:rPr>
          <w:b/>
        </w:rPr>
        <w:t xml:space="preserve">Tulos</w:t>
      </w:r>
    </w:p>
    <w:p>
      <w:r>
        <w:t xml:space="preserve">Ei</w:t>
      </w:r>
    </w:p>
    <w:p>
      <w:r>
        <w:rPr>
          <w:b/>
        </w:rPr>
        <w:t xml:space="preserve">Esimerkki 7.1607</w:t>
      </w:r>
    </w:p>
    <w:p>
      <w:r>
        <w:t xml:space="preserve">Kysely: Selvennys: Mistä päivämäärästä olet kiinnostunut?</w:t>
      </w:r>
    </w:p>
    <w:p>
      <w:r>
        <w:rPr>
          <w:b/>
        </w:rPr>
        <w:t xml:space="preserve">Tulos</w:t>
      </w:r>
    </w:p>
    <w:p>
      <w:r>
        <w:t xml:space="preserve">Kyllä</w:t>
      </w:r>
    </w:p>
    <w:p>
      <w:r>
        <w:rPr>
          <w:b/>
        </w:rPr>
        <w:t xml:space="preserve">Esimerkki 7.1608</w:t>
      </w:r>
    </w:p>
    <w:p>
      <w:r>
        <w:t xml:space="preserve">Kysely: Selvennys: Tarvitsetko teknisiä tietoja hp mini 2140:lle?</w:t>
      </w:r>
    </w:p>
    <w:p>
      <w:r>
        <w:rPr>
          <w:b/>
        </w:rPr>
        <w:t xml:space="preserve">Tulos</w:t>
      </w:r>
    </w:p>
    <w:p>
      <w:r>
        <w:t xml:space="preserve">Ei</w:t>
      </w:r>
    </w:p>
    <w:p>
      <w:r>
        <w:rPr>
          <w:b/>
        </w:rPr>
        <w:t xml:space="preserve">Esimerkki 7.1609</w:t>
      </w:r>
    </w:p>
    <w:p>
      <w:r>
        <w:t xml:space="preserve">Kysely: Selvennys: Mikä saa ihmiset uskomaan, että Yellowstone-tulivuori purkautuu pian?</w:t>
      </w:r>
    </w:p>
    <w:p>
      <w:r>
        <w:rPr>
          <w:b/>
        </w:rPr>
        <w:t xml:space="preserve">Tulos</w:t>
      </w:r>
    </w:p>
    <w:p>
      <w:r>
        <w:t xml:space="preserve">Ei</w:t>
      </w:r>
    </w:p>
    <w:p>
      <w:r>
        <w:rPr>
          <w:b/>
        </w:rPr>
        <w:t xml:space="preserve">Esimerkki 7.1610</w:t>
      </w:r>
    </w:p>
    <w:p>
      <w:r>
        <w:t xml:space="preserve">Kysely: Kysymys: Mitkä ovat asbestin erityiset vaarat?  Täsmennys: Haluatko tietää, voiko asuminen asbestieristeen sisältävässä kodissa aiheuttaa sairastumista?</w:t>
      </w:r>
    </w:p>
    <w:p>
      <w:r>
        <w:rPr>
          <w:b/>
        </w:rPr>
        <w:t xml:space="preserve">Tulos</w:t>
      </w:r>
    </w:p>
    <w:p>
      <w:r>
        <w:t xml:space="preserve">Kyllä</w:t>
      </w:r>
    </w:p>
    <w:p>
      <w:r>
        <w:rPr>
          <w:b/>
        </w:rPr>
        <w:t xml:space="preserve">Esimerkki 7.1611</w:t>
      </w:r>
    </w:p>
    <w:p>
      <w:r>
        <w:t xml:space="preserve">Kysely: Kerro minulle design-koiraroduista.  Selvennys: Haluatko tietää, mikä on design-koirarotu?</w:t>
      </w:r>
    </w:p>
    <w:p>
      <w:r>
        <w:rPr>
          <w:b/>
        </w:rPr>
        <w:t xml:space="preserve">Tulos</w:t>
      </w:r>
    </w:p>
    <w:p>
      <w:r>
        <w:t xml:space="preserve">Kyllä</w:t>
      </w:r>
    </w:p>
    <w:p>
      <w:r>
        <w:rPr>
          <w:b/>
        </w:rPr>
        <w:t xml:space="preserve">Esimerkki 7.1612</w:t>
      </w:r>
    </w:p>
    <w:p>
      <w:r>
        <w:t xml:space="preserve">Kysely: Selvennys: haluaisitko tietää barack obaman sukututkimuksen?</w:t>
      </w:r>
    </w:p>
    <w:p>
      <w:r>
        <w:rPr>
          <w:b/>
        </w:rPr>
        <w:t xml:space="preserve">Tulos</w:t>
      </w:r>
    </w:p>
    <w:p>
      <w:r>
        <w:t xml:space="preserve">Ei</w:t>
      </w:r>
    </w:p>
    <w:p>
      <w:r>
        <w:rPr>
          <w:b/>
        </w:rPr>
        <w:t xml:space="preserve">Esimerkki 7.1613</w:t>
      </w:r>
    </w:p>
    <w:p>
      <w:r>
        <w:t xml:space="preserve">Kysely: Kertokaa minulle Pacific Northwest laboratoriosta: Kertokaa minulle Pacific Northwest laboratoriosta: Kertokaa minulle Pacific Northwest laboratoriosta.  Selvennys: Haluaisitko nähdä arvosteluja...</w:t>
      </w:r>
    </w:p>
    <w:p>
      <w:r>
        <w:rPr>
          <w:b/>
        </w:rPr>
        <w:t xml:space="preserve">Tulos</w:t>
      </w:r>
    </w:p>
    <w:p>
      <w:r>
        <w:t xml:space="preserve">Ei</w:t>
      </w:r>
    </w:p>
    <w:p>
      <w:r>
        <w:rPr>
          <w:b/>
        </w:rPr>
        <w:t xml:space="preserve">Esimerkki 7.1614</w:t>
      </w:r>
    </w:p>
    <w:p>
      <w:r>
        <w:t xml:space="preserve">Kysely: Selvitys: Etsitkö satelliittiradiojärjestelmien historiaa?</w:t>
      </w:r>
    </w:p>
    <w:p>
      <w:r>
        <w:rPr>
          <w:b/>
        </w:rPr>
        <w:t xml:space="preserve">Tulos</w:t>
      </w:r>
    </w:p>
    <w:p>
      <w:r>
        <w:t xml:space="preserve">Kyllä</w:t>
      </w:r>
    </w:p>
    <w:p>
      <w:r>
        <w:rPr>
          <w:b/>
        </w:rPr>
        <w:t xml:space="preserve">Esimerkki 7.1615</w:t>
      </w:r>
    </w:p>
    <w:p>
      <w:r>
        <w:t xml:space="preserve">Kysely: Selvitys: Haluatko ladata ajurit hp mini 2140:lle?</w:t>
      </w:r>
    </w:p>
    <w:p>
      <w:r>
        <w:rPr>
          <w:b/>
        </w:rPr>
        <w:t xml:space="preserve">Tulos</w:t>
      </w:r>
    </w:p>
    <w:p>
      <w:r>
        <w:t xml:space="preserve">Ei</w:t>
      </w:r>
    </w:p>
    <w:p>
      <w:r>
        <w:rPr>
          <w:b/>
        </w:rPr>
        <w:t xml:space="preserve">Esimerkki 7.1616</w:t>
      </w:r>
    </w:p>
    <w:p>
      <w:r>
        <w:t xml:space="preserve">Kysely: stewart ja imclone?  Selvennys: Haluaisitko idahon osavaltion kukkien värityssivun?</w:t>
      </w:r>
    </w:p>
    <w:p>
      <w:r>
        <w:rPr>
          <w:b/>
        </w:rPr>
        <w:t xml:space="preserve">Tulos</w:t>
      </w:r>
    </w:p>
    <w:p>
      <w:r>
        <w:t xml:space="preserve">Ei</w:t>
      </w:r>
    </w:p>
    <w:p>
      <w:r>
        <w:rPr>
          <w:b/>
        </w:rPr>
        <w:t xml:space="preserve">Esimerkki 7.1617</w:t>
      </w:r>
    </w:p>
    <w:p>
      <w:r>
        <w:t xml:space="preserve">Kysely: Kysy: Anna minulle lentomatkustustietoja.  Selvennys: Haluaisitko lisätietoja tsa:n ohjeista?</w:t>
      </w:r>
    </w:p>
    <w:p>
      <w:r>
        <w:rPr>
          <w:b/>
        </w:rPr>
        <w:t xml:space="preserve">Tulos</w:t>
      </w:r>
    </w:p>
    <w:p>
      <w:r>
        <w:t xml:space="preserve">Kyllä</w:t>
      </w:r>
    </w:p>
    <w:p>
      <w:r>
        <w:rPr>
          <w:b/>
        </w:rPr>
        <w:t xml:space="preserve">Esimerkki 7.1618</w:t>
      </w:r>
    </w:p>
    <w:p>
      <w:r>
        <w:t xml:space="preserve">Kysely: Kysymys: Etsin tietoa Etelä-Afrikasta.</w:t>
      </w:r>
    </w:p>
    <w:p>
      <w:r>
        <w:rPr>
          <w:b/>
        </w:rPr>
        <w:t xml:space="preserve">Tulos</w:t>
      </w:r>
    </w:p>
    <w:p>
      <w:r>
        <w:t xml:space="preserve">Kyllä</w:t>
      </w:r>
    </w:p>
    <w:p>
      <w:r>
        <w:rPr>
          <w:b/>
        </w:rPr>
        <w:t xml:space="preserve">Esimerkki 7.1619</w:t>
      </w:r>
    </w:p>
    <w:p>
      <w:r>
        <w:t xml:space="preserve">Kysely: Selvitys: Etsitkö lähistöllä olevia lääkärin vastaanotot, jotka hoitavat tilaa</w:t>
      </w:r>
    </w:p>
    <w:p>
      <w:r>
        <w:rPr>
          <w:b/>
        </w:rPr>
        <w:t xml:space="preserve">Tulos</w:t>
      </w:r>
    </w:p>
    <w:p>
      <w:r>
        <w:t xml:space="preserve">Ei</w:t>
      </w:r>
    </w:p>
    <w:p>
      <w:r>
        <w:rPr>
          <w:b/>
        </w:rPr>
        <w:t xml:space="preserve">Esimerkki 7.1620</w:t>
      </w:r>
    </w:p>
    <w:p>
      <w:r>
        <w:t xml:space="preserve">Kysely: Etsi tietoa auringosta.  Täsmennys: Etsitkö, kuinka kauan auringon valolta kestää päästä maapallolle?</w:t>
      </w:r>
    </w:p>
    <w:p>
      <w:r>
        <w:rPr>
          <w:b/>
        </w:rPr>
        <w:t xml:space="preserve">Tulos</w:t>
      </w:r>
    </w:p>
    <w:p>
      <w:r>
        <w:t xml:space="preserve">Kyllä</w:t>
      </w:r>
    </w:p>
    <w:p>
      <w:r>
        <w:rPr>
          <w:b/>
        </w:rPr>
        <w:t xml:space="preserve">Esimerkki 7.1621</w:t>
      </w:r>
    </w:p>
    <w:p>
      <w:r>
        <w:t xml:space="preserve">Kysely: Afganistanista.  Täsmennys: Etsitkö tarkempia tietoja Afganistanin turvallisuudesta?</w:t>
      </w:r>
    </w:p>
    <w:p>
      <w:r>
        <w:rPr>
          <w:b/>
        </w:rPr>
        <w:t xml:space="preserve">Tulos</w:t>
      </w:r>
    </w:p>
    <w:p>
      <w:r>
        <w:t xml:space="preserve">Kyllä</w:t>
      </w:r>
    </w:p>
    <w:p>
      <w:r>
        <w:rPr>
          <w:b/>
        </w:rPr>
        <w:t xml:space="preserve">Esimerkki 7.1622</w:t>
      </w:r>
    </w:p>
    <w:p>
      <w:r>
        <w:t xml:space="preserve">Kysely: Kertokaa minulle Pacific Northwest laboratoriosta: Kertokaa minulle Pacific Northwest laboratoriosta: Kertokaa minulle Pacific Northwest laboratoriosta.  Täsmennys: Etsitkö töitä Richlandista?</w:t>
      </w:r>
    </w:p>
    <w:p>
      <w:r>
        <w:rPr>
          <w:b/>
        </w:rPr>
        <w:t xml:space="preserve">Tulos</w:t>
      </w:r>
    </w:p>
    <w:p>
      <w:r>
        <w:t xml:space="preserve">Kyllä</w:t>
      </w:r>
    </w:p>
    <w:p>
      <w:r>
        <w:rPr>
          <w:b/>
        </w:rPr>
        <w:t xml:space="preserve">Esimerkki 7.1623</w:t>
      </w:r>
    </w:p>
    <w:p>
      <w:r>
        <w:t xml:space="preserve">Kysely: Selvennys: Tarkoitatko Niilin jokea?</w:t>
      </w:r>
    </w:p>
    <w:p>
      <w:r>
        <w:rPr>
          <w:b/>
        </w:rPr>
        <w:t xml:space="preserve">Tulos</w:t>
      </w:r>
    </w:p>
    <w:p>
      <w:r>
        <w:t xml:space="preserve">Kyllä</w:t>
      </w:r>
    </w:p>
    <w:p>
      <w:r>
        <w:rPr>
          <w:b/>
        </w:rPr>
        <w:t xml:space="preserve">Esimerkki 7.1624</w:t>
      </w:r>
    </w:p>
    <w:p>
      <w:r>
        <w:t xml:space="preserve">Kysely: Bowflex Power Pro.  Täsmennys: Haluaisitko tietää, mihin poliittiseen puolueeseen Ralph Owen Brewster kuului?</w:t>
      </w:r>
    </w:p>
    <w:p>
      <w:r>
        <w:rPr>
          <w:b/>
        </w:rPr>
        <w:t xml:space="preserve">Tulos</w:t>
      </w:r>
    </w:p>
    <w:p>
      <w:r>
        <w:t xml:space="preserve">Ei</w:t>
      </w:r>
    </w:p>
    <w:p>
      <w:r>
        <w:rPr>
          <w:b/>
        </w:rPr>
        <w:t xml:space="preserve">Esimerkki 7.1625</w:t>
      </w:r>
    </w:p>
    <w:p>
      <w:r>
        <w:t xml:space="preserve">Kysely: Selvennys: haluaisitko suosituksen lähialueen lääkäreistä, jotka tarkistavat kolesteroliarvot?</w:t>
      </w:r>
    </w:p>
    <w:p>
      <w:r>
        <w:rPr>
          <w:b/>
        </w:rPr>
        <w:t xml:space="preserve">Tulos</w:t>
      </w:r>
    </w:p>
    <w:p>
      <w:r>
        <w:t xml:space="preserve">Kyllä</w:t>
      </w:r>
    </w:p>
    <w:p>
      <w:r>
        <w:rPr>
          <w:b/>
        </w:rPr>
        <w:t xml:space="preserve">Esimerkki 7.1626</w:t>
      </w:r>
    </w:p>
    <w:p>
      <w:r>
        <w:t xml:space="preserve">Kysely: Kysymys: Mikä on yahoo Selvennys: Oletko kiinnostunut hedelmän kalorimäärästä tai muista ravitsemustiedoista?</w:t>
      </w:r>
    </w:p>
    <w:p>
      <w:r>
        <w:rPr>
          <w:b/>
        </w:rPr>
        <w:t xml:space="preserve">Tulos</w:t>
      </w:r>
    </w:p>
    <w:p>
      <w:r>
        <w:t xml:space="preserve">Ei</w:t>
      </w:r>
    </w:p>
    <w:p>
      <w:r>
        <w:rPr>
          <w:b/>
        </w:rPr>
        <w:t xml:space="preserve">Esimerkki 7.1627</w:t>
      </w:r>
    </w:p>
    <w:p>
      <w:r>
        <w:t xml:space="preserve">Kysely: Kerro minulle Internet-puhelinpalveluista.  Selvennys: Etsitkö ilmaista internet-puhelinpalvelua vai oletko valmis maksamaan siitä?</w:t>
      </w:r>
    </w:p>
    <w:p>
      <w:r>
        <w:rPr>
          <w:b/>
        </w:rPr>
        <w:t xml:space="preserve">Tulos</w:t>
      </w:r>
    </w:p>
    <w:p>
      <w:r>
        <w:t xml:space="preserve">Kyllä</w:t>
      </w:r>
    </w:p>
    <w:p>
      <w:r>
        <w:rPr>
          <w:b/>
        </w:rPr>
        <w:t xml:space="preserve">Esimerkki 7.1628</w:t>
      </w:r>
    </w:p>
    <w:p>
      <w:r>
        <w:t xml:space="preserve">Kysely: Espn urheilutietoja: Anna minulle espn urheilutietoja.  Täsmennys: Haluatko tietää teknisiä tietoja tv:stä tietokoneella?</w:t>
      </w:r>
    </w:p>
    <w:p>
      <w:r>
        <w:rPr>
          <w:b/>
        </w:rPr>
        <w:t xml:space="preserve">Tulos</w:t>
      </w:r>
    </w:p>
    <w:p>
      <w:r>
        <w:t xml:space="preserve">Ei</w:t>
      </w:r>
    </w:p>
    <w:p>
      <w:r>
        <w:rPr>
          <w:b/>
        </w:rPr>
        <w:t xml:space="preserve">Esimerkki 7.1629</w:t>
      </w:r>
    </w:p>
    <w:p>
      <w:r>
        <w:t xml:space="preserve">Kysely: Mitä hoitoja on karotis-kavernoosifisteli?  Selvennys: Kuinka kauan kestää karotis-kavernoosifistelin hoito?</w:t>
      </w:r>
    </w:p>
    <w:p>
      <w:r>
        <w:rPr>
          <w:b/>
        </w:rPr>
        <w:t xml:space="preserve">Tulos</w:t>
      </w:r>
    </w:p>
    <w:p>
      <w:r>
        <w:t xml:space="preserve">Kyllä</w:t>
      </w:r>
    </w:p>
    <w:p>
      <w:r>
        <w:rPr>
          <w:b/>
        </w:rPr>
        <w:t xml:space="preserve">Esimerkki 7.1630</w:t>
      </w:r>
    </w:p>
    <w:p>
      <w:r>
        <w:t xml:space="preserve">Kysely: Kertokaa minulle kurkkukipuun käytettävistä kansanhoitokeinoista: Kertokaa minulle kurkkukipuun käytettävistä kansanhoitokeinoista.  Selvennys: Oletko kiinnostunut korjaustoimenpiteistä, jotka ovat osoittautuneet tehokkaiksi kurkkukivun hoidossa.</w:t>
      </w:r>
    </w:p>
    <w:p>
      <w:r>
        <w:rPr>
          <w:b/>
        </w:rPr>
        <w:t xml:space="preserve">Tulos</w:t>
      </w:r>
    </w:p>
    <w:p>
      <w:r>
        <w:t xml:space="preserve">Kyllä</w:t>
      </w:r>
    </w:p>
    <w:p>
      <w:r>
        <w:rPr>
          <w:b/>
        </w:rPr>
        <w:t xml:space="preserve">Esimerkki 7.1631</w:t>
      </w:r>
    </w:p>
    <w:p>
      <w:r>
        <w:t xml:space="preserve">Kysely: Kysymys: Mitkä ovat parhaita grillausreseptejä Selvennys: Haluaisitko tietää Alien versus Predator -elokuvasta?</w:t>
      </w:r>
    </w:p>
    <w:p>
      <w:r>
        <w:rPr>
          <w:b/>
        </w:rPr>
        <w:t xml:space="preserve">Tulos</w:t>
      </w:r>
    </w:p>
    <w:p>
      <w:r>
        <w:t xml:space="preserve">Ei</w:t>
      </w:r>
    </w:p>
    <w:p>
      <w:r>
        <w:rPr>
          <w:b/>
        </w:rPr>
        <w:t xml:space="preserve">Esimerkki 7.1632</w:t>
      </w:r>
    </w:p>
    <w:p>
      <w:r>
        <w:t xml:space="preserve">Kysely: Phoenixin yliopistosta: Tarvitsen tietoa Phoenixin yliopistosta.  Selvennys: Etsitkö lisätietoja mgb:stä?</w:t>
      </w:r>
    </w:p>
    <w:p>
      <w:r>
        <w:rPr>
          <w:b/>
        </w:rPr>
        <w:t xml:space="preserve">Tulos</w:t>
      </w:r>
    </w:p>
    <w:p>
      <w:r>
        <w:t xml:space="preserve">Ei</w:t>
      </w:r>
    </w:p>
    <w:p>
      <w:r>
        <w:rPr>
          <w:b/>
        </w:rPr>
        <w:t xml:space="preserve">Esimerkki 7.1633</w:t>
      </w:r>
    </w:p>
    <w:p>
      <w:r>
        <w:t xml:space="preserve">Kysely: Kerro minulle tietoa kurkkukivusta.  Täsmennys: Etsitkö homeopaattisia kurkkukipuhoitoja?</w:t>
      </w:r>
    </w:p>
    <w:p>
      <w:r>
        <w:rPr>
          <w:b/>
        </w:rPr>
        <w:t xml:space="preserve">Tulos</w:t>
      </w:r>
    </w:p>
    <w:p>
      <w:r>
        <w:t xml:space="preserve">Kyllä</w:t>
      </w:r>
    </w:p>
    <w:p>
      <w:r>
        <w:rPr>
          <w:b/>
        </w:rPr>
        <w:t xml:space="preserve">Esimerkki 7.1634</w:t>
      </w:r>
    </w:p>
    <w:p>
      <w:r>
        <w:t xml:space="preserve">Kysely: Kysymys: Mitkä ovat asbestin erityiset vaarat?  Täsmennys: Minkä tyyppistä koiperhosta etsit?</w:t>
      </w:r>
    </w:p>
    <w:p>
      <w:r>
        <w:rPr>
          <w:b/>
        </w:rPr>
        <w:t xml:space="preserve">Tulos</w:t>
      </w:r>
    </w:p>
    <w:p>
      <w:r>
        <w:t xml:space="preserve">Ei</w:t>
      </w:r>
    </w:p>
    <w:p>
      <w:r>
        <w:rPr>
          <w:b/>
        </w:rPr>
        <w:t xml:space="preserve">Esimerkki 7.1635</w:t>
      </w:r>
    </w:p>
    <w:p>
      <w:r>
        <w:t xml:space="preserve">Kysely: Selvitys: Onko sinun tiedettävä, kuinka kauan keittää sian sisäfileetä?</w:t>
      </w:r>
    </w:p>
    <w:p>
      <w:r>
        <w:rPr>
          <w:b/>
        </w:rPr>
        <w:t xml:space="preserve">Tulos</w:t>
      </w:r>
    </w:p>
    <w:p>
      <w:r>
        <w:t xml:space="preserve">Kyllä</w:t>
      </w:r>
    </w:p>
    <w:p>
      <w:r>
        <w:rPr>
          <w:b/>
        </w:rPr>
        <w:t xml:space="preserve">Esimerkki 7.1636</w:t>
      </w:r>
    </w:p>
    <w:p>
      <w:r>
        <w:t xml:space="preserve">Kysely: Selvitys: Minkälaiseen käsityöhön käytät pvc:tä?</w:t>
      </w:r>
    </w:p>
    <w:p>
      <w:r>
        <w:rPr>
          <w:b/>
        </w:rPr>
        <w:t xml:space="preserve">Tulos</w:t>
      </w:r>
    </w:p>
    <w:p>
      <w:r>
        <w:t xml:space="preserve">Kyllä</w:t>
      </w:r>
    </w:p>
    <w:p>
      <w:r>
        <w:rPr>
          <w:b/>
        </w:rPr>
        <w:t xml:space="preserve">Esimerkki 7.1637</w:t>
      </w:r>
    </w:p>
    <w:p>
      <w:r>
        <w:t xml:space="preserve">Kysely: Kerro minulle ct-työpaikoista Selvennys: Mitä palkkatasoa etsit?</w:t>
      </w:r>
    </w:p>
    <w:p>
      <w:r>
        <w:rPr>
          <w:b/>
        </w:rPr>
        <w:t xml:space="preserve">Tulos</w:t>
      </w:r>
    </w:p>
    <w:p>
      <w:r>
        <w:t xml:space="preserve">Kyllä</w:t>
      </w:r>
    </w:p>
    <w:p>
      <w:r>
        <w:rPr>
          <w:b/>
        </w:rPr>
        <w:t xml:space="preserve">Esimerkki 7.1638</w:t>
      </w:r>
    </w:p>
    <w:p>
      <w:r>
        <w:t xml:space="preserve">Kysely: Kysymys: Mikä on yahoo Selvennys: Tarkoitatko kadun toisella puolella asuvaa hullua ihmistä?</w:t>
      </w:r>
    </w:p>
    <w:p>
      <w:r>
        <w:rPr>
          <w:b/>
        </w:rPr>
        <w:t xml:space="preserve">Tulos</w:t>
      </w:r>
    </w:p>
    <w:p>
      <w:r>
        <w:t xml:space="preserve">Kyllä</w:t>
      </w:r>
    </w:p>
    <w:p>
      <w:r>
        <w:rPr>
          <w:b/>
        </w:rPr>
        <w:t xml:space="preserve">Esimerkki 7.1639</w:t>
      </w:r>
    </w:p>
    <w:p>
      <w:r>
        <w:t xml:space="preserve">Kysely: Mistä voin ostaa pasuunan?  Selvennys: Etsitkö tiettyjä Neil Youngin kappaleita?</w:t>
      </w:r>
    </w:p>
    <w:p>
      <w:r>
        <w:rPr>
          <w:b/>
        </w:rPr>
        <w:t xml:space="preserve">Tulos</w:t>
      </w:r>
    </w:p>
    <w:p>
      <w:r>
        <w:t xml:space="preserve">Ei</w:t>
      </w:r>
    </w:p>
    <w:p>
      <w:r>
        <w:rPr>
          <w:b/>
        </w:rPr>
        <w:t xml:space="preserve">Esimerkki 7.1640</w:t>
      </w:r>
    </w:p>
    <w:p>
      <w:r>
        <w:t xml:space="preserve">Kysely: Selvitys: Oletko kiinnostunut eläimestä vai tuotantoyhtiöstä?</w:t>
      </w:r>
    </w:p>
    <w:p>
      <w:r>
        <w:rPr>
          <w:b/>
        </w:rPr>
        <w:t xml:space="preserve">Tulos</w:t>
      </w:r>
    </w:p>
    <w:p>
      <w:r>
        <w:t xml:space="preserve">Ei</w:t>
      </w:r>
    </w:p>
    <w:p>
      <w:r>
        <w:rPr>
          <w:b/>
        </w:rPr>
        <w:t xml:space="preserve">Esimerkki 7.1641</w:t>
      </w:r>
    </w:p>
    <w:p>
      <w:r>
        <w:t xml:space="preserve">Kysely: Etsi tietoa asumisesta Intiassa.  Täsmennys: Oletko kiinnostunut muuttamaan Intiaan?</w:t>
      </w:r>
    </w:p>
    <w:p>
      <w:r>
        <w:rPr>
          <w:b/>
        </w:rPr>
        <w:t xml:space="preserve">Tulos</w:t>
      </w:r>
    </w:p>
    <w:p>
      <w:r>
        <w:t xml:space="preserve">Kyllä</w:t>
      </w:r>
    </w:p>
    <w:p>
      <w:r>
        <w:rPr>
          <w:b/>
        </w:rPr>
        <w:t xml:space="preserve">Esimerkki 7.1642</w:t>
      </w:r>
    </w:p>
    <w:p>
      <w:r>
        <w:t xml:space="preserve">Kysely: Kerro minulle UNC:stä Selvennys: Haluatko tietää koulusta?</w:t>
      </w:r>
    </w:p>
    <w:p>
      <w:r>
        <w:rPr>
          <w:b/>
        </w:rPr>
        <w:t xml:space="preserve">Tulos</w:t>
      </w:r>
    </w:p>
    <w:p>
      <w:r>
        <w:t xml:space="preserve">Kyllä</w:t>
      </w:r>
    </w:p>
    <w:p>
      <w:r>
        <w:rPr>
          <w:b/>
        </w:rPr>
        <w:t xml:space="preserve">Esimerkki 7.1643</w:t>
      </w:r>
    </w:p>
    <w:p>
      <w:r>
        <w:t xml:space="preserve">Kysely: Mistä voin ostaa pasuunan?  Täsmennys: haluaisitko nähdä pasuunoita aloittelijoille?</w:t>
      </w:r>
    </w:p>
    <w:p>
      <w:r>
        <w:rPr>
          <w:b/>
        </w:rPr>
        <w:t xml:space="preserve">Tulos</w:t>
      </w:r>
    </w:p>
    <w:p>
      <w:r>
        <w:t xml:space="preserve">Kyllä</w:t>
      </w:r>
    </w:p>
    <w:p>
      <w:r>
        <w:rPr>
          <w:b/>
        </w:rPr>
        <w:t xml:space="preserve">Esimerkki 7.1644</w:t>
      </w:r>
    </w:p>
    <w:p>
      <w:r>
        <w:t xml:space="preserve">Kysely: Bowflex Power Pro.  Selvennys: Oletko kiinnostunut kuulemaan faktoja ehdotetusta rajamuurista?</w:t>
      </w:r>
    </w:p>
    <w:p>
      <w:r>
        <w:rPr>
          <w:b/>
        </w:rPr>
        <w:t xml:space="preserve">Tulos</w:t>
      </w:r>
    </w:p>
    <w:p>
      <w:r>
        <w:t xml:space="preserve">Ei</w:t>
      </w:r>
    </w:p>
    <w:p>
      <w:r>
        <w:rPr>
          <w:b/>
        </w:rPr>
        <w:t xml:space="preserve">Esimerkki 7.1645</w:t>
      </w:r>
    </w:p>
    <w:p>
      <w:r>
        <w:t xml:space="preserve">Kysely: Kertokaa minulle kurkkukipuun käytettävistä kansanhoitokeinoista: Kertokaa minulle kurkkukipuun käytettävistä kansanhoitokeinoista.  Täsmennys: Oletko kiinnostunut tekemään oman lääkkeen kurkkukivun hoitoon.</w:t>
      </w:r>
    </w:p>
    <w:p>
      <w:r>
        <w:rPr>
          <w:b/>
        </w:rPr>
        <w:t xml:space="preserve">Tulos</w:t>
      </w:r>
    </w:p>
    <w:p>
      <w:r>
        <w:t xml:space="preserve">Kyllä</w:t>
      </w:r>
    </w:p>
    <w:p>
      <w:r>
        <w:rPr>
          <w:b/>
        </w:rPr>
        <w:t xml:space="preserve">Esimerkki 7.1646</w:t>
      </w:r>
    </w:p>
    <w:p>
      <w:r>
        <w:t xml:space="preserve">Kysely: Kerro minulle UNC:stä Selvennys: Oletko kiinnostunut jostain erityisestä toiminnasta University of Carolinassa?</w:t>
      </w:r>
    </w:p>
    <w:p>
      <w:r>
        <w:rPr>
          <w:b/>
        </w:rPr>
        <w:t xml:space="preserve">Tulos</w:t>
      </w:r>
    </w:p>
    <w:p>
      <w:r>
        <w:t xml:space="preserve">Kyllä</w:t>
      </w:r>
    </w:p>
    <w:p>
      <w:r>
        <w:rPr>
          <w:b/>
        </w:rPr>
        <w:t xml:space="preserve">Esimerkki 7.1647</w:t>
      </w:r>
    </w:p>
    <w:p>
      <w:r>
        <w:t xml:space="preserve">Kysely: Kerro minulle mgb:stä Selvennys: Oletko kiinnostunut mgb:n ostamisesta tai myymisestä?</w:t>
      </w:r>
    </w:p>
    <w:p>
      <w:r>
        <w:rPr>
          <w:b/>
        </w:rPr>
        <w:t xml:space="preserve">Tulos</w:t>
      </w:r>
    </w:p>
    <w:p>
      <w:r>
        <w:t xml:space="preserve">Kyllä</w:t>
      </w:r>
    </w:p>
    <w:p>
      <w:r>
        <w:rPr>
          <w:b/>
        </w:rPr>
        <w:t xml:space="preserve">Esimerkki 7.1648</w:t>
      </w:r>
    </w:p>
    <w:p>
      <w:r>
        <w:t xml:space="preserve">Kysely: Miten valmistautua GMAT-kokeeseen?  Selvennys: Haluaisitko nähdä arvosteluja verkkosivustojen hosting- ja suunnitteluyrityksistä?</w:t>
      </w:r>
    </w:p>
    <w:p>
      <w:r>
        <w:rPr>
          <w:b/>
        </w:rPr>
        <w:t xml:space="preserve">Tulos</w:t>
      </w:r>
    </w:p>
    <w:p>
      <w:r>
        <w:t xml:space="preserve">Ei</w:t>
      </w:r>
    </w:p>
    <w:p>
      <w:r>
        <w:rPr>
          <w:b/>
        </w:rPr>
        <w:t xml:space="preserve">Esimerkki 7.1649</w:t>
      </w:r>
    </w:p>
    <w:p>
      <w:r>
        <w:t xml:space="preserve">Kysely: Selvennys: Haluatko espn-urheilun aikataulun?</w:t>
      </w:r>
    </w:p>
    <w:p>
      <w:r>
        <w:rPr>
          <w:b/>
        </w:rPr>
        <w:t xml:space="preserve">Tulos</w:t>
      </w:r>
    </w:p>
    <w:p>
      <w:r>
        <w:t xml:space="preserve">Ei</w:t>
      </w:r>
    </w:p>
    <w:p>
      <w:r>
        <w:rPr>
          <w:b/>
        </w:rPr>
        <w:t xml:space="preserve">Esimerkki 7.1650</w:t>
      </w:r>
    </w:p>
    <w:p>
      <w:r>
        <w:t xml:space="preserve">Kysely: Kertokaa minulle Sonoman piirikunnan sairaanhoitopalveluista: Kerro minulle Sonoman piirikunnan sairaanhoitopalveluista.  Täsmennys: haluaisitko nähdä arvosteluja verkkosivustojen hosting- ja suunnitteluyrityksistä?</w:t>
      </w:r>
    </w:p>
    <w:p>
      <w:r>
        <w:rPr>
          <w:b/>
        </w:rPr>
        <w:t xml:space="preserve">Tulos</w:t>
      </w:r>
    </w:p>
    <w:p>
      <w:r>
        <w:t xml:space="preserve">Ei</w:t>
      </w:r>
    </w:p>
    <w:p>
      <w:r>
        <w:rPr>
          <w:b/>
        </w:rPr>
        <w:t xml:space="preserve">Esimerkki 7.1651</w:t>
      </w:r>
    </w:p>
    <w:p>
      <w:r>
        <w:t xml:space="preserve">Kysely: Selvennys: haluaisitko nähdä universal animal cuts alimmat arviot?</w:t>
      </w:r>
    </w:p>
    <w:p>
      <w:r>
        <w:rPr>
          <w:b/>
        </w:rPr>
        <w:t xml:space="preserve">Tulos</w:t>
      </w:r>
    </w:p>
    <w:p>
      <w:r>
        <w:t xml:space="preserve">Kyllä</w:t>
      </w:r>
    </w:p>
    <w:p>
      <w:r>
        <w:rPr>
          <w:b/>
        </w:rPr>
        <w:t xml:space="preserve">Esimerkki 7.1652</w:t>
      </w:r>
    </w:p>
    <w:p>
      <w:r>
        <w:t xml:space="preserve">Kysely: American Military University: Kerro minulle amerikkalaisesta sotilasyliopistosta.  Selvennys: Tarkoitatko amerikkalaista sotilasyliopistoa, joka on varsinainen koulu?</w:t>
      </w:r>
    </w:p>
    <w:p>
      <w:r>
        <w:rPr>
          <w:b/>
        </w:rPr>
        <w:t xml:space="preserve">Tulos</w:t>
      </w:r>
    </w:p>
    <w:p>
      <w:r>
        <w:t xml:space="preserve">Kyllä</w:t>
      </w:r>
    </w:p>
    <w:p>
      <w:r>
        <w:rPr>
          <w:b/>
        </w:rPr>
        <w:t xml:space="preserve">Esimerkki 7.1653</w:t>
      </w:r>
    </w:p>
    <w:p>
      <w:r>
        <w:t xml:space="preserve">Kysymys: Kerro minulle raudasta Selvennys: Haluatko tietää teräksen rautakoostumuksen?</w:t>
      </w:r>
    </w:p>
    <w:p>
      <w:r>
        <w:rPr>
          <w:b/>
        </w:rPr>
        <w:t xml:space="preserve">Tulos</w:t>
      </w:r>
    </w:p>
    <w:p>
      <w:r>
        <w:t xml:space="preserve">Kyllä</w:t>
      </w:r>
    </w:p>
    <w:p>
      <w:r>
        <w:rPr>
          <w:b/>
        </w:rPr>
        <w:t xml:space="preserve">Esimerkki 7.1654</w:t>
      </w:r>
    </w:p>
    <w:p>
      <w:r>
        <w:t xml:space="preserve">Kysely: Selvitys: Haluatko tietää, mitä yksityiskohtia on Yhdysvaltain Capitolin kartalla?</w:t>
      </w:r>
    </w:p>
    <w:p>
      <w:r>
        <w:rPr>
          <w:b/>
        </w:rPr>
        <w:t xml:space="preserve">Tulos</w:t>
      </w:r>
    </w:p>
    <w:p>
      <w:r>
        <w:t xml:space="preserve">Kyllä</w:t>
      </w:r>
    </w:p>
    <w:p>
      <w:r>
        <w:rPr>
          <w:b/>
        </w:rPr>
        <w:t xml:space="preserve">Esimerkki 7.1655</w:t>
      </w:r>
    </w:p>
    <w:p>
      <w:r>
        <w:t xml:space="preserve">Kysely: Selvitys: Millaista wc:tä etsit?</w:t>
      </w:r>
    </w:p>
    <w:p>
      <w:r>
        <w:rPr>
          <w:b/>
        </w:rPr>
        <w:t xml:space="preserve">Tulos</w:t>
      </w:r>
    </w:p>
    <w:p>
      <w:r>
        <w:t xml:space="preserve">Ei</w:t>
      </w:r>
    </w:p>
    <w:p>
      <w:r>
        <w:rPr>
          <w:b/>
        </w:rPr>
        <w:t xml:space="preserve">Esimerkki 7.1656</w:t>
      </w:r>
    </w:p>
    <w:p>
      <w:r>
        <w:t xml:space="preserve">Kysely: Kysymys: Mikä on Fickle Creek Farm Selvennys: Mikä osa Volvosta kiinnostaa sinua?</w:t>
      </w:r>
    </w:p>
    <w:p>
      <w:r>
        <w:rPr>
          <w:b/>
        </w:rPr>
        <w:t xml:space="preserve">Tulos</w:t>
      </w:r>
    </w:p>
    <w:p>
      <w:r>
        <w:t xml:space="preserve">Ei</w:t>
      </w:r>
    </w:p>
    <w:p>
      <w:r>
        <w:rPr>
          <w:b/>
        </w:rPr>
        <w:t xml:space="preserve">Esimerkki 7.1657</w:t>
      </w:r>
    </w:p>
    <w:p>
      <w:r>
        <w:t xml:space="preserve">Tiedustelu: Kerro minulle Idahon osavaltion kukka Selvennys: Etsitkö Bellevue baptist churchia?</w:t>
      </w:r>
    </w:p>
    <w:p>
      <w:r>
        <w:rPr>
          <w:b/>
        </w:rPr>
        <w:t xml:space="preserve">Tulos</w:t>
      </w:r>
    </w:p>
    <w:p>
      <w:r>
        <w:t xml:space="preserve">Ei</w:t>
      </w:r>
    </w:p>
    <w:p>
      <w:r>
        <w:rPr>
          <w:b/>
        </w:rPr>
        <w:t xml:space="preserve">Esimerkki 7.1658</w:t>
      </w:r>
    </w:p>
    <w:p>
      <w:r>
        <w:t xml:space="preserve">Kysely: Selvennys: Haluatko tietää hp mini 2140:n tekniset tiedot?</w:t>
      </w:r>
    </w:p>
    <w:p>
      <w:r>
        <w:rPr>
          <w:b/>
        </w:rPr>
        <w:t xml:space="preserve">Tulos</w:t>
      </w:r>
    </w:p>
    <w:p>
      <w:r>
        <w:t xml:space="preserve">Kyllä</w:t>
      </w:r>
    </w:p>
    <w:p>
      <w:r>
        <w:rPr>
          <w:b/>
        </w:rPr>
        <w:t xml:space="preserve">Esimerkki 7.1659</w:t>
      </w:r>
    </w:p>
    <w:p>
      <w:r>
        <w:t xml:space="preserve">Kysely: Selvitys: Oletko kiinnostunut avoimista työpaikoista Kansas Cityssä?</w:t>
      </w:r>
    </w:p>
    <w:p>
      <w:r>
        <w:rPr>
          <w:b/>
        </w:rPr>
        <w:t xml:space="preserve">Tulos</w:t>
      </w:r>
    </w:p>
    <w:p>
      <w:r>
        <w:t xml:space="preserve">Ei</w:t>
      </w:r>
    </w:p>
    <w:p>
      <w:r>
        <w:rPr>
          <w:b/>
        </w:rPr>
        <w:t xml:space="preserve">Esimerkki 7.1660</w:t>
      </w:r>
    </w:p>
    <w:p>
      <w:r>
        <w:t xml:space="preserve">Kysely: Kysymys: Mitkä ovat syitä lipoomakasvainten selvennys: mikä huuhtelu kiinnostaa sinua wc tai kasvojen</w:t>
      </w:r>
    </w:p>
    <w:p>
      <w:r>
        <w:rPr>
          <w:b/>
        </w:rPr>
        <w:t xml:space="preserve">Tulos</w:t>
      </w:r>
    </w:p>
    <w:p>
      <w:r>
        <w:t xml:space="preserve">Ei</w:t>
      </w:r>
    </w:p>
    <w:p>
      <w:r>
        <w:rPr>
          <w:b/>
        </w:rPr>
        <w:t xml:space="preserve">Esimerkki 7.1661</w:t>
      </w:r>
    </w:p>
    <w:p>
      <w:r>
        <w:t xml:space="preserve">Kysely: Selvennys: Haluaisitko tietää, missä maissa ilveksiä esiintyy?</w:t>
      </w:r>
    </w:p>
    <w:p>
      <w:r>
        <w:rPr>
          <w:b/>
        </w:rPr>
        <w:t xml:space="preserve">Tulos</w:t>
      </w:r>
    </w:p>
    <w:p>
      <w:r>
        <w:t xml:space="preserve">Kyllä</w:t>
      </w:r>
    </w:p>
    <w:p>
      <w:r>
        <w:rPr>
          <w:b/>
        </w:rPr>
        <w:t xml:space="preserve">Esimerkki 7.1662</w:t>
      </w:r>
    </w:p>
    <w:p>
      <w:r>
        <w:t xml:space="preserve">Kysely: Selvennys: Haluaisitko tietää, mistä ostaa porsaan ulkofileetä?</w:t>
      </w:r>
    </w:p>
    <w:p>
      <w:r>
        <w:rPr>
          <w:b/>
        </w:rPr>
        <w:t xml:space="preserve">Tulos</w:t>
      </w:r>
    </w:p>
    <w:p>
      <w:r>
        <w:t xml:space="preserve">Ei</w:t>
      </w:r>
    </w:p>
    <w:p>
      <w:r>
        <w:rPr>
          <w:b/>
        </w:rPr>
        <w:t xml:space="preserve">Esimerkki 7.1663</w:t>
      </w:r>
    </w:p>
    <w:p>
      <w:r>
        <w:t xml:space="preserve">Kysely: Mikä on yhtäläiset mahdollisuudet työnantajana?  Selvennys: Haluaisitko nähdä, miten täyttää lakisääteinen vaatimus olla yhtäläisiä mahdollisuuksia tarjoava työnantaja?</w:t>
      </w:r>
    </w:p>
    <w:p>
      <w:r>
        <w:rPr>
          <w:b/>
        </w:rPr>
        <w:t xml:space="preserve">Tulos</w:t>
      </w:r>
    </w:p>
    <w:p>
      <w:r>
        <w:t xml:space="preserve">Kyllä</w:t>
      </w:r>
    </w:p>
    <w:p>
      <w:r>
        <w:rPr>
          <w:b/>
        </w:rPr>
        <w:t xml:space="preserve">Esimerkki 7.1664</w:t>
      </w:r>
    </w:p>
    <w:p>
      <w:r>
        <w:t xml:space="preserve">Kysely: Selvitys: Etsitkö varhaisimpien presidenttien keskimmäisiä nimiä?</w:t>
      </w:r>
    </w:p>
    <w:p>
      <w:r>
        <w:rPr>
          <w:b/>
        </w:rPr>
        <w:t xml:space="preserve">Tulos</w:t>
      </w:r>
    </w:p>
    <w:p>
      <w:r>
        <w:t xml:space="preserve">Kyllä</w:t>
      </w:r>
    </w:p>
    <w:p>
      <w:r>
        <w:rPr>
          <w:b/>
        </w:rPr>
        <w:t xml:space="preserve">Esimerkki 7.1665</w:t>
      </w:r>
    </w:p>
    <w:p>
      <w:r>
        <w:t xml:space="preserve">Kysely: Selvitys: Etsitkö määritelmää lipoomalle?</w:t>
      </w:r>
    </w:p>
    <w:p>
      <w:r>
        <w:rPr>
          <w:b/>
        </w:rPr>
        <w:t xml:space="preserve">Tulos</w:t>
      </w:r>
    </w:p>
    <w:p>
      <w:r>
        <w:t xml:space="preserve">Ei</w:t>
      </w:r>
    </w:p>
    <w:p>
      <w:r>
        <w:rPr>
          <w:b/>
        </w:rPr>
        <w:t xml:space="preserve">Esimerkki 7.1666</w:t>
      </w:r>
    </w:p>
    <w:p>
      <w:r>
        <w:t xml:space="preserve">Kysely: Selvennys: Oletko kiinnostunut tietystä näkökulmasta Yellowstonen kansallispuiston kohoamiseen?</w:t>
      </w:r>
    </w:p>
    <w:p>
      <w:r>
        <w:rPr>
          <w:b/>
        </w:rPr>
        <w:t xml:space="preserve">Tulos</w:t>
      </w:r>
    </w:p>
    <w:p>
      <w:r>
        <w:t xml:space="preserve">Ei</w:t>
      </w:r>
    </w:p>
    <w:p>
      <w:r>
        <w:rPr>
          <w:b/>
        </w:rPr>
        <w:t xml:space="preserve">Esimerkki 7.1667</w:t>
      </w:r>
    </w:p>
    <w:p>
      <w:r>
        <w:t xml:space="preserve">Kysely: Selvennys: Etsitkö lihaa vai kasveja syöviä dinosauruksia?</w:t>
      </w:r>
    </w:p>
    <w:p>
      <w:r>
        <w:rPr>
          <w:b/>
        </w:rPr>
        <w:t xml:space="preserve">Tulos</w:t>
      </w:r>
    </w:p>
    <w:p>
      <w:r>
        <w:t xml:space="preserve">Kyllä</w:t>
      </w:r>
    </w:p>
    <w:p>
      <w:r>
        <w:rPr>
          <w:b/>
        </w:rPr>
        <w:t xml:space="preserve">Esimerkki 7.1668</w:t>
      </w:r>
    </w:p>
    <w:p>
      <w:r>
        <w:t xml:space="preserve">Kysely: Selvennys: Haluatko tietää enemmän grillausprosessista?</w:t>
      </w:r>
    </w:p>
    <w:p>
      <w:r>
        <w:rPr>
          <w:b/>
        </w:rPr>
        <w:t xml:space="preserve">Tulos</w:t>
      </w:r>
    </w:p>
    <w:p>
      <w:r>
        <w:t xml:space="preserve">Ei</w:t>
      </w:r>
    </w:p>
    <w:p>
      <w:r>
        <w:rPr>
          <w:b/>
        </w:rPr>
        <w:t xml:space="preserve">Esimerkki 7.1669</w:t>
      </w:r>
    </w:p>
    <w:p>
      <w:r>
        <w:t xml:space="preserve">Kysely: Barbadoksesta.  Selvennys: Haluaisitko nähdä luettelon Atari-peleistä?</w:t>
      </w:r>
    </w:p>
    <w:p>
      <w:r>
        <w:rPr>
          <w:b/>
        </w:rPr>
        <w:t xml:space="preserve">Tulos</w:t>
      </w:r>
    </w:p>
    <w:p>
      <w:r>
        <w:t xml:space="preserve">Ei</w:t>
      </w:r>
    </w:p>
    <w:p>
      <w:r>
        <w:rPr>
          <w:b/>
        </w:rPr>
        <w:t xml:space="preserve">Esimerkki 7.1670</w:t>
      </w:r>
    </w:p>
    <w:p>
      <w:r>
        <w:t xml:space="preserve">Kysely: Selvennys: Mitä matkailukohteita etsit Dutchessin piirikunnassa?</w:t>
      </w:r>
    </w:p>
    <w:p>
      <w:r>
        <w:rPr>
          <w:b/>
        </w:rPr>
        <w:t xml:space="preserve">Tulos</w:t>
      </w:r>
    </w:p>
    <w:p>
      <w:r>
        <w:t xml:space="preserve">Kyllä</w:t>
      </w:r>
    </w:p>
    <w:p>
      <w:r>
        <w:rPr>
          <w:b/>
        </w:rPr>
        <w:t xml:space="preserve">Esimerkki 7.1671</w:t>
      </w:r>
    </w:p>
    <w:p>
      <w:r>
        <w:t xml:space="preserve">Tiedustelu: figs Selvennys: haluaisitko luettelon new yorkilaisista hotelleista?</w:t>
      </w:r>
    </w:p>
    <w:p>
      <w:r>
        <w:rPr>
          <w:b/>
        </w:rPr>
        <w:t xml:space="preserve">Tulos</w:t>
      </w:r>
    </w:p>
    <w:p>
      <w:r>
        <w:t xml:space="preserve">Ei</w:t>
      </w:r>
    </w:p>
    <w:p>
      <w:r>
        <w:rPr>
          <w:b/>
        </w:rPr>
        <w:t xml:space="preserve">Esimerkki 7.1672</w:t>
      </w:r>
    </w:p>
    <w:p>
      <w:r>
        <w:t xml:space="preserve">Kysely: Ps 2 -peleistä?  Selvennys: Haluaisitko nähdä listan uusista julkaistuista ps2-peleistä?</w:t>
      </w:r>
    </w:p>
    <w:p>
      <w:r>
        <w:rPr>
          <w:b/>
        </w:rPr>
        <w:t xml:space="preserve">Tulos</w:t>
      </w:r>
    </w:p>
    <w:p>
      <w:r>
        <w:t xml:space="preserve">Kyllä</w:t>
      </w:r>
    </w:p>
    <w:p>
      <w:r>
        <w:rPr>
          <w:b/>
        </w:rPr>
        <w:t xml:space="preserve">Esimerkki 7.1673</w:t>
      </w:r>
    </w:p>
    <w:p>
      <w:r>
        <w:t xml:space="preserve">Kysely: Mikä on paras pitkäaikaishoitovakuutus Selvennys: Milloin haluat siirtyä nykyiseen kaavionäytökseen?</w:t>
      </w:r>
    </w:p>
    <w:p>
      <w:r>
        <w:rPr>
          <w:b/>
        </w:rPr>
        <w:t xml:space="preserve">Tulos</w:t>
      </w:r>
    </w:p>
    <w:p>
      <w:r>
        <w:t xml:space="preserve">Ei</w:t>
      </w:r>
    </w:p>
    <w:p>
      <w:r>
        <w:rPr>
          <w:b/>
        </w:rPr>
        <w:t xml:space="preserve">Esimerkki 7.1674</w:t>
      </w:r>
    </w:p>
    <w:p>
      <w:r>
        <w:t xml:space="preserve">Kysely: Selvitys: Etsitkö joitakin jälleenmyyjiä?</w:t>
      </w:r>
    </w:p>
    <w:p>
      <w:r>
        <w:rPr>
          <w:b/>
        </w:rPr>
        <w:t xml:space="preserve">Tulos</w:t>
      </w:r>
    </w:p>
    <w:p>
      <w:r>
        <w:t xml:space="preserve">Ei</w:t>
      </w:r>
    </w:p>
    <w:p>
      <w:r>
        <w:rPr>
          <w:b/>
        </w:rPr>
        <w:t xml:space="preserve">Esimerkki 7.1675</w:t>
      </w:r>
    </w:p>
    <w:p>
      <w:r>
        <w:t xml:space="preserve">Kysely: Selvitys: Etsitkö tietoa koulun urheilutiloista?</w:t>
      </w:r>
    </w:p>
    <w:p>
      <w:r>
        <w:rPr>
          <w:b/>
        </w:rPr>
        <w:t xml:space="preserve">Tulos</w:t>
      </w:r>
    </w:p>
    <w:p>
      <w:r>
        <w:t xml:space="preserve">Ei</w:t>
      </w:r>
    </w:p>
    <w:p>
      <w:r>
        <w:rPr>
          <w:b/>
        </w:rPr>
        <w:t xml:space="preserve">Esimerkki 7.1676</w:t>
      </w:r>
    </w:p>
    <w:p>
      <w:r>
        <w:t xml:space="preserve">Kysely: Arizonan riistasta ja kaloista.  Selvennys: Tarkoitatko Arizonan osavaltion villieläinministeriötä?</w:t>
      </w:r>
    </w:p>
    <w:p>
      <w:r>
        <w:rPr>
          <w:b/>
        </w:rPr>
        <w:t xml:space="preserve">Tulos</w:t>
      </w:r>
    </w:p>
    <w:p>
      <w:r>
        <w:t xml:space="preserve">Kyllä</w:t>
      </w:r>
    </w:p>
    <w:p>
      <w:r>
        <w:rPr>
          <w:b/>
        </w:rPr>
        <w:t xml:space="preserve">Esimerkki 7.1677</w:t>
      </w:r>
    </w:p>
    <w:p>
      <w:r>
        <w:t xml:space="preserve">Kysely: Indiana?  Selvennys: Haluatko tietää tietystä Indianan elatusmaksulainsäädännöstä?</w:t>
      </w:r>
    </w:p>
    <w:p>
      <w:r>
        <w:rPr>
          <w:b/>
        </w:rPr>
        <w:t xml:space="preserve">Tulos</w:t>
      </w:r>
    </w:p>
    <w:p>
      <w:r>
        <w:t xml:space="preserve">Kyllä</w:t>
      </w:r>
    </w:p>
    <w:p>
      <w:r>
        <w:rPr>
          <w:b/>
        </w:rPr>
        <w:t xml:space="preserve">Esimerkki 7.1678</w:t>
      </w:r>
    </w:p>
    <w:p>
      <w:r>
        <w:t xml:space="preserve">Kysely: Mitä ovat sydänkohtauksen merkit?  Täsmennys: Etsitkö tutkimuspapereita</w:t>
      </w:r>
    </w:p>
    <w:p>
      <w:r>
        <w:rPr>
          <w:b/>
        </w:rPr>
        <w:t xml:space="preserve">Tulos</w:t>
      </w:r>
    </w:p>
    <w:p>
      <w:r>
        <w:t xml:space="preserve">Ei</w:t>
      </w:r>
    </w:p>
    <w:p>
      <w:r>
        <w:rPr>
          <w:b/>
        </w:rPr>
        <w:t xml:space="preserve">Esimerkki 7.1679</w:t>
      </w:r>
    </w:p>
    <w:p>
      <w:r>
        <w:t xml:space="preserve">Kysely: Kysely: Haluaisin tietää lymfoomasta koirilla Selvennys: Haluatko tietää värejä unc</w:t>
      </w:r>
    </w:p>
    <w:p>
      <w:r>
        <w:rPr>
          <w:b/>
        </w:rPr>
        <w:t xml:space="preserve">Tulos</w:t>
      </w:r>
    </w:p>
    <w:p>
      <w:r>
        <w:t xml:space="preserve">Ei</w:t>
      </w:r>
    </w:p>
    <w:p>
      <w:r>
        <w:rPr>
          <w:b/>
        </w:rPr>
        <w:t xml:space="preserve">Esimerkki 7.1680</w:t>
      </w:r>
    </w:p>
    <w:p>
      <w:r>
        <w:t xml:space="preserve">Kysely: Kysymys: Miten parantaa kulmikas cheilitis Selvennys: kysyvät, mitkä ovat kulmikkaan cheilitiksen oireet?</w:t>
      </w:r>
    </w:p>
    <w:p>
      <w:r>
        <w:rPr>
          <w:b/>
        </w:rPr>
        <w:t xml:space="preserve">Tulos</w:t>
      </w:r>
    </w:p>
    <w:p>
      <w:r>
        <w:t xml:space="preserve">Kyllä</w:t>
      </w:r>
    </w:p>
    <w:p>
      <w:r>
        <w:rPr>
          <w:b/>
        </w:rPr>
        <w:t xml:space="preserve">Esimerkki 7.1681</w:t>
      </w:r>
    </w:p>
    <w:p>
      <w:r>
        <w:t xml:space="preserve">Kysymys: Kerro minulle aineellisen henkilökohtaisen omaisuuden verosta Selvennys: Halusitko tietää Dutchessin piirikunnan matkailukeskuksesta?</w:t>
      </w:r>
    </w:p>
    <w:p>
      <w:r>
        <w:rPr>
          <w:b/>
        </w:rPr>
        <w:t xml:space="preserve">Tulos</w:t>
      </w:r>
    </w:p>
    <w:p>
      <w:r>
        <w:t xml:space="preserve">Ei</w:t>
      </w:r>
    </w:p>
    <w:p>
      <w:r>
        <w:rPr>
          <w:b/>
        </w:rPr>
        <w:t xml:space="preserve">Esimerkki 7.1682</w:t>
      </w:r>
    </w:p>
    <w:p>
      <w:r>
        <w:t xml:space="preserve">Kysely: Selvitys: Haluatko kartan Washington DC:stä?</w:t>
      </w:r>
    </w:p>
    <w:p>
      <w:r>
        <w:rPr>
          <w:b/>
        </w:rPr>
        <w:t xml:space="preserve">Tulos</w:t>
      </w:r>
    </w:p>
    <w:p>
      <w:r>
        <w:t xml:space="preserve">Kyllä</w:t>
      </w:r>
    </w:p>
    <w:p>
      <w:r>
        <w:rPr>
          <w:b/>
        </w:rPr>
        <w:t xml:space="preserve">Esimerkki 7.1683</w:t>
      </w:r>
    </w:p>
    <w:p>
      <w:r>
        <w:t xml:space="preserve">Kysely: Selvitys: Haluatko ostaa vanhoja tai keräilykolikoita?</w:t>
      </w:r>
    </w:p>
    <w:p>
      <w:r>
        <w:rPr>
          <w:b/>
        </w:rPr>
        <w:t xml:space="preserve">Tulos</w:t>
      </w:r>
    </w:p>
    <w:p>
      <w:r>
        <w:t xml:space="preserve">Ei</w:t>
      </w:r>
    </w:p>
    <w:p>
      <w:r>
        <w:rPr>
          <w:b/>
        </w:rPr>
        <w:t xml:space="preserve">Esimerkki 7.1684</w:t>
      </w:r>
    </w:p>
    <w:p>
      <w:r>
        <w:t xml:space="preserve">Kysymys: Mikä on paras pitkäaikaishoitovakuutus Selvennys: Kysytkö kannabiksesta?</w:t>
      </w:r>
    </w:p>
    <w:p>
      <w:r>
        <w:rPr>
          <w:b/>
        </w:rPr>
        <w:t xml:space="preserve">Tulos</w:t>
      </w:r>
    </w:p>
    <w:p>
      <w:r>
        <w:t xml:space="preserve">Ei</w:t>
      </w:r>
    </w:p>
    <w:p>
      <w:r>
        <w:rPr>
          <w:b/>
        </w:rPr>
        <w:t xml:space="preserve">Esimerkki 7.1685</w:t>
      </w:r>
    </w:p>
    <w:p>
      <w:r>
        <w:t xml:space="preserve">Kysely: Kerro minulle idahon osavaltion kukasta Selvennys: Oletko kiinnostunut sen historiasta?</w:t>
      </w:r>
    </w:p>
    <w:p>
      <w:r>
        <w:rPr>
          <w:b/>
        </w:rPr>
        <w:t xml:space="preserve">Tulos</w:t>
      </w:r>
    </w:p>
    <w:p>
      <w:r>
        <w:t xml:space="preserve">Kyllä</w:t>
      </w:r>
    </w:p>
    <w:p>
      <w:r>
        <w:rPr>
          <w:b/>
        </w:rPr>
        <w:t xml:space="preserve">Esimerkki 7.1686</w:t>
      </w:r>
    </w:p>
    <w:p>
      <w:r>
        <w:t xml:space="preserve">Kysely: Espn urheilutietoja: Anna minulle espn urheilutietoja.  Selvennys: Etsitkö tietoa split rockin palauttamisesta?</w:t>
      </w:r>
    </w:p>
    <w:p>
      <w:r>
        <w:rPr>
          <w:b/>
        </w:rPr>
        <w:t xml:space="preserve">Tulos</w:t>
      </w:r>
    </w:p>
    <w:p>
      <w:r>
        <w:t xml:space="preserve">Ei</w:t>
      </w:r>
    </w:p>
    <w:p>
      <w:r>
        <w:rPr>
          <w:b/>
        </w:rPr>
        <w:t xml:space="preserve">Esimerkki 7.1687</w:t>
      </w:r>
    </w:p>
    <w:p>
      <w:r>
        <w:t xml:space="preserve">Kysely: Selvennys: Halusitko tietää, onko joku lähelläsi kokeillut sitä?</w:t>
      </w:r>
    </w:p>
    <w:p>
      <w:r>
        <w:rPr>
          <w:b/>
        </w:rPr>
        <w:t xml:space="preserve">Tulos</w:t>
      </w:r>
    </w:p>
    <w:p>
      <w:r>
        <w:t xml:space="preserve">Kyllä</w:t>
      </w:r>
    </w:p>
    <w:p>
      <w:r>
        <w:rPr>
          <w:b/>
        </w:rPr>
        <w:t xml:space="preserve">Esimerkki 7.1688</w:t>
      </w:r>
    </w:p>
    <w:p>
      <w:r>
        <w:t xml:space="preserve">Kysely: Selvitys: Haluatko tietää, kuinka kauan Hawain tulivuoriobservatoriot ovat seuranneet kilaueaa?</w:t>
      </w:r>
    </w:p>
    <w:p>
      <w:r>
        <w:rPr>
          <w:b/>
        </w:rPr>
        <w:t xml:space="preserve">Tulos</w:t>
      </w:r>
    </w:p>
    <w:p>
      <w:r>
        <w:t xml:space="preserve">Kyllä</w:t>
      </w:r>
    </w:p>
    <w:p>
      <w:r>
        <w:rPr>
          <w:b/>
        </w:rPr>
        <w:t xml:space="preserve">Esimerkki 7.1689</w:t>
      </w:r>
    </w:p>
    <w:p>
      <w:r>
        <w:t xml:space="preserve">Kysely: Kerro minulle tietoja Volvosta.  Täsmennys: Haluatko sellaisten yritysten nimet, jotka jättävät tuloverot verkossa.</w:t>
      </w:r>
    </w:p>
    <w:p>
      <w:r>
        <w:rPr>
          <w:b/>
        </w:rPr>
        <w:t xml:space="preserve">Tulos</w:t>
      </w:r>
    </w:p>
    <w:p>
      <w:r>
        <w:t xml:space="preserve">Ei</w:t>
      </w:r>
    </w:p>
    <w:p>
      <w:r>
        <w:rPr>
          <w:b/>
        </w:rPr>
        <w:t xml:space="preserve">Esimerkki 7.1690</w:t>
      </w:r>
    </w:p>
    <w:p>
      <w:r>
        <w:t xml:space="preserve">Kysely: Selvennys: Haluatko tietää, mitä pätevyyksiä tarvitaan lakimiesavustajan ammattiin?</w:t>
      </w:r>
    </w:p>
    <w:p>
      <w:r>
        <w:rPr>
          <w:b/>
        </w:rPr>
        <w:t xml:space="preserve">Tulos</w:t>
      </w:r>
    </w:p>
    <w:p>
      <w:r>
        <w:t xml:space="preserve">Ei</w:t>
      </w:r>
    </w:p>
    <w:p>
      <w:r>
        <w:rPr>
          <w:b/>
        </w:rPr>
        <w:t xml:space="preserve">Esimerkki 7.1691</w:t>
      </w:r>
    </w:p>
    <w:p>
      <w:r>
        <w:t xml:space="preserve">Kysely: Kerro minulle tietoja Volvosta.  Täsmennys: Haluaisitko tietää sen eri tyyppejä?</w:t>
      </w:r>
    </w:p>
    <w:p>
      <w:r>
        <w:rPr>
          <w:b/>
        </w:rPr>
        <w:t xml:space="preserve">Tulos</w:t>
      </w:r>
    </w:p>
    <w:p>
      <w:r>
        <w:t xml:space="preserve">Ei</w:t>
      </w:r>
    </w:p>
    <w:p>
      <w:r>
        <w:rPr>
          <w:b/>
        </w:rPr>
        <w:t xml:space="preserve">Esimerkki 7.1692</w:t>
      </w:r>
    </w:p>
    <w:p>
      <w:r>
        <w:t xml:space="preserve">Kysely: Miten valmistautua GMAT-kokeeseen?  Selvennys: Haluaisitko tietää lisää gmat-testistä?</w:t>
      </w:r>
    </w:p>
    <w:p>
      <w:r>
        <w:rPr>
          <w:b/>
        </w:rPr>
        <w:t xml:space="preserve">Tulos</w:t>
      </w:r>
    </w:p>
    <w:p>
      <w:r>
        <w:t xml:space="preserve">Kyllä</w:t>
      </w:r>
    </w:p>
    <w:p>
      <w:r>
        <w:rPr>
          <w:b/>
        </w:rPr>
        <w:t xml:space="preserve">Esimerkki 7.1693</w:t>
      </w:r>
    </w:p>
    <w:p>
      <w:r>
        <w:t xml:space="preserve">Kysely: Selvennys: Mitä haluaisit tietää upliftistä?</w:t>
      </w:r>
    </w:p>
    <w:p>
      <w:r>
        <w:rPr>
          <w:b/>
        </w:rPr>
        <w:t xml:space="preserve">Tulos</w:t>
      </w:r>
    </w:p>
    <w:p>
      <w:r>
        <w:t xml:space="preserve">Ei</w:t>
      </w:r>
    </w:p>
    <w:p>
      <w:r>
        <w:rPr>
          <w:b/>
        </w:rPr>
        <w:t xml:space="preserve">Esimerkki 7.1694</w:t>
      </w:r>
    </w:p>
    <w:p>
      <w:r>
        <w:t xml:space="preserve">Kysely: Porterville.  Täsmennys: Tarvitsetko tietoa lääketieteellisistä palveluista?</w:t>
      </w:r>
    </w:p>
    <w:p>
      <w:r>
        <w:rPr>
          <w:b/>
        </w:rPr>
        <w:t xml:space="preserve">Tulos</w:t>
      </w:r>
    </w:p>
    <w:p>
      <w:r>
        <w:t xml:space="preserve">Kyllä</w:t>
      </w:r>
    </w:p>
    <w:p>
      <w:r>
        <w:rPr>
          <w:b/>
        </w:rPr>
        <w:t xml:space="preserve">Esimerkki 7.1695</w:t>
      </w:r>
    </w:p>
    <w:p>
      <w:r>
        <w:t xml:space="preserve">Kysely: Kertokaa lisää Indianan valtion messualueista.  Täsmennys: Minkä tyyppisestä antennista olet kiinnostunut?</w:t>
      </w:r>
    </w:p>
    <w:p>
      <w:r>
        <w:rPr>
          <w:b/>
        </w:rPr>
        <w:t xml:space="preserve">Tulos</w:t>
      </w:r>
    </w:p>
    <w:p>
      <w:r>
        <w:t xml:space="preserve">Ei</w:t>
      </w:r>
    </w:p>
    <w:p>
      <w:r>
        <w:rPr>
          <w:b/>
        </w:rPr>
        <w:t xml:space="preserve">Esimerkki 7.1696</w:t>
      </w:r>
    </w:p>
    <w:p>
      <w:r>
        <w:t xml:space="preserve">Kysely: Kysymys: Mitkä ovat parhaita reseptejä grillaukseen Selvennys: Tunnetko itsesi valmistautumattomaksi gmat-kokeeseen?</w:t>
      </w:r>
    </w:p>
    <w:p>
      <w:r>
        <w:rPr>
          <w:b/>
        </w:rPr>
        <w:t xml:space="preserve">Tulos</w:t>
      </w:r>
    </w:p>
    <w:p>
      <w:r>
        <w:t xml:space="preserve">Ei</w:t>
      </w:r>
    </w:p>
    <w:p>
      <w:r>
        <w:rPr>
          <w:b/>
        </w:rPr>
        <w:t xml:space="preserve">Esimerkki 7.1697</w:t>
      </w:r>
    </w:p>
    <w:p>
      <w:r>
        <w:t xml:space="preserve">Kysely: Kerro minulle riisistä?  Selvennys: Etsitkö reseptejä, jotka sisältävät riisiä?</w:t>
      </w:r>
    </w:p>
    <w:p>
      <w:r>
        <w:rPr>
          <w:b/>
        </w:rPr>
        <w:t xml:space="preserve">Tulos</w:t>
      </w:r>
    </w:p>
    <w:p>
      <w:r>
        <w:t xml:space="preserve">Kyllä</w:t>
      </w:r>
    </w:p>
    <w:p>
      <w:r>
        <w:rPr>
          <w:b/>
        </w:rPr>
        <w:t xml:space="preserve">Esimerkki 7.1698</w:t>
      </w:r>
    </w:p>
    <w:p>
      <w:r>
        <w:t xml:space="preserve">Kysely: Kysymys: Mitä minun pitäisi tietää sisällissodasta Selvennys: Onko jokin tietty valtio, jonka taistelujen näkeminen kiinnostaa sinua?</w:t>
      </w:r>
    </w:p>
    <w:p>
      <w:r>
        <w:rPr>
          <w:b/>
        </w:rPr>
        <w:t xml:space="preserve">Tulos</w:t>
      </w:r>
    </w:p>
    <w:p>
      <w:r>
        <w:t xml:space="preserve">Kyllä</w:t>
      </w:r>
    </w:p>
    <w:p>
      <w:r>
        <w:rPr>
          <w:b/>
        </w:rPr>
        <w:t xml:space="preserve">Esimerkki 7.1699</w:t>
      </w:r>
    </w:p>
    <w:p>
      <w:r>
        <w:t xml:space="preserve">Kysely: Kerro minulle UNC:stä Selvennys: Mistä osa-alueesta haluat tietoa?</w:t>
      </w:r>
    </w:p>
    <w:p>
      <w:r>
        <w:rPr>
          <w:b/>
        </w:rPr>
        <w:t xml:space="preserve">Tulos</w:t>
      </w:r>
    </w:p>
    <w:p>
      <w:r>
        <w:t xml:space="preserve">Kyllä</w:t>
      </w:r>
    </w:p>
    <w:p>
      <w:r>
        <w:rPr>
          <w:b/>
        </w:rPr>
        <w:t xml:space="preserve">Esimerkki 7.1700</w:t>
      </w:r>
    </w:p>
    <w:p>
      <w:r>
        <w:t xml:space="preserve">Kysymys: Kertokaa minulle aineellisen henkilökohtaisen omaisuuden verosta Selvennys: Haluatteko tietää sen ja muiden verojen välisen eron?</w:t>
      </w:r>
    </w:p>
    <w:p>
      <w:r>
        <w:rPr>
          <w:b/>
        </w:rPr>
        <w:t xml:space="preserve">Tulos</w:t>
      </w:r>
    </w:p>
    <w:p>
      <w:r>
        <w:t xml:space="preserve">Kyllä</w:t>
      </w:r>
    </w:p>
    <w:p>
      <w:r>
        <w:rPr>
          <w:b/>
        </w:rPr>
        <w:t xml:space="preserve">Esimerkki 7.1701</w:t>
      </w:r>
    </w:p>
    <w:p>
      <w:r>
        <w:t xml:space="preserve">Kysely: Selvennys: viittaatko kirjoittajaan?</w:t>
      </w:r>
    </w:p>
    <w:p>
      <w:r>
        <w:rPr>
          <w:b/>
        </w:rPr>
        <w:t xml:space="preserve">Tulos</w:t>
      </w:r>
    </w:p>
    <w:p>
      <w:r>
        <w:t xml:space="preserve">Ei</w:t>
      </w:r>
    </w:p>
    <w:p>
      <w:r>
        <w:rPr>
          <w:b/>
        </w:rPr>
        <w:t xml:space="preserve">Esimerkki 7.1702</w:t>
      </w:r>
    </w:p>
    <w:p>
      <w:r>
        <w:t xml:space="preserve">Kysely: Barbadoksesta.  Täsmennys: Oletko kiinnostunut Barbadosin lipusta?</w:t>
      </w:r>
    </w:p>
    <w:p>
      <w:r>
        <w:rPr>
          <w:b/>
        </w:rPr>
        <w:t xml:space="preserve">Tulos</w:t>
      </w:r>
    </w:p>
    <w:p>
      <w:r>
        <w:t xml:space="preserve">Kyllä</w:t>
      </w:r>
    </w:p>
    <w:p>
      <w:r>
        <w:rPr>
          <w:b/>
        </w:rPr>
        <w:t xml:space="preserve">Esimerkki 7.1703</w:t>
      </w:r>
    </w:p>
    <w:p>
      <w:r>
        <w:t xml:space="preserve">Kysely: Selvitys: Etsitkö hotellia Portervillen lähellä?</w:t>
      </w:r>
    </w:p>
    <w:p>
      <w:r>
        <w:rPr>
          <w:b/>
        </w:rPr>
        <w:t xml:space="preserve">Tulos</w:t>
      </w:r>
    </w:p>
    <w:p>
      <w:r>
        <w:t xml:space="preserve">Ei</w:t>
      </w:r>
    </w:p>
    <w:p>
      <w:r>
        <w:rPr>
          <w:b/>
        </w:rPr>
        <w:t xml:space="preserve">Esimerkki 7.1704</w:t>
      </w:r>
    </w:p>
    <w:p>
      <w:r>
        <w:t xml:space="preserve">Kysely: Selvennys: haluaisitko tietoa kolikoiden arvosta?</w:t>
      </w:r>
    </w:p>
    <w:p>
      <w:r>
        <w:rPr>
          <w:b/>
        </w:rPr>
        <w:t xml:space="preserve">Tulos</w:t>
      </w:r>
    </w:p>
    <w:p>
      <w:r>
        <w:t xml:space="preserve">Ei</w:t>
      </w:r>
    </w:p>
    <w:p>
      <w:r>
        <w:rPr>
          <w:b/>
        </w:rPr>
        <w:t xml:space="preserve">Esimerkki 7.1705</w:t>
      </w:r>
    </w:p>
    <w:p>
      <w:r>
        <w:t xml:space="preserve">Kysely: Arizonan riistasta ja kaloista.  Täsmennys: Oletko kiinnostunut aurinkoa kiertävistä kohteista?</w:t>
      </w:r>
    </w:p>
    <w:p>
      <w:r>
        <w:rPr>
          <w:b/>
        </w:rPr>
        <w:t xml:space="preserve">Tulos</w:t>
      </w:r>
    </w:p>
    <w:p>
      <w:r>
        <w:t xml:space="preserve">Ei</w:t>
      </w:r>
    </w:p>
    <w:p>
      <w:r>
        <w:rPr>
          <w:b/>
        </w:rPr>
        <w:t xml:space="preserve">Esimerkki 7.1706</w:t>
      </w:r>
    </w:p>
    <w:p>
      <w:r>
        <w:t xml:space="preserve">Kysely: Selvitys: Haluatko ostaa kartan Yhdysvaltojen pääkaupungista?</w:t>
      </w:r>
    </w:p>
    <w:p>
      <w:r>
        <w:rPr>
          <w:b/>
        </w:rPr>
        <w:t xml:space="preserve">Tulos</w:t>
      </w:r>
    </w:p>
    <w:p>
      <w:r>
        <w:t xml:space="preserve">Kyllä</w:t>
      </w:r>
    </w:p>
    <w:p>
      <w:r>
        <w:rPr>
          <w:b/>
        </w:rPr>
        <w:t xml:space="preserve">Esimerkki 7.1707</w:t>
      </w:r>
    </w:p>
    <w:p>
      <w:r>
        <w:t xml:space="preserve">Kysely: Kysymys: Mitkä ovat syitä lipoma kasvaimet Selvennys: Oletko kiinnostunut avoimia työpaikkoja Kansas Cityssä mo</w:t>
      </w:r>
    </w:p>
    <w:p>
      <w:r>
        <w:rPr>
          <w:b/>
        </w:rPr>
        <w:t xml:space="preserve">Tulos</w:t>
      </w:r>
    </w:p>
    <w:p>
      <w:r>
        <w:t xml:space="preserve">Ei</w:t>
      </w:r>
    </w:p>
    <w:p>
      <w:r>
        <w:rPr>
          <w:b/>
        </w:rPr>
        <w:t xml:space="preserve">Esimerkki 7.1708</w:t>
      </w:r>
    </w:p>
    <w:p>
      <w:r>
        <w:t xml:space="preserve">Kysely: East Ridge High School.  Täsmennys: Haluaisitko luettelon yleisimmistä haastattelukysymyksistä?</w:t>
      </w:r>
    </w:p>
    <w:p>
      <w:r>
        <w:rPr>
          <w:b/>
        </w:rPr>
        <w:t xml:space="preserve">Tulos</w:t>
      </w:r>
    </w:p>
    <w:p>
      <w:r>
        <w:t xml:space="preserve">Ei</w:t>
      </w:r>
    </w:p>
    <w:p>
      <w:r>
        <w:rPr>
          <w:b/>
        </w:rPr>
        <w:t xml:space="preserve">Esimerkki 7.1709</w:t>
      </w:r>
    </w:p>
    <w:p>
      <w:r>
        <w:t xml:space="preserve">Kysely: Selvitys: Haluatko saada lomakkeita dmv:ltä?</w:t>
      </w:r>
    </w:p>
    <w:p>
      <w:r>
        <w:rPr>
          <w:b/>
        </w:rPr>
        <w:t xml:space="preserve">Tulos</w:t>
      </w:r>
    </w:p>
    <w:p>
      <w:r>
        <w:t xml:space="preserve">Ei</w:t>
      </w:r>
    </w:p>
    <w:p>
      <w:r>
        <w:rPr>
          <w:b/>
        </w:rPr>
        <w:t xml:space="preserve">Esimerkki 7.1710</w:t>
      </w:r>
    </w:p>
    <w:p>
      <w:r>
        <w:t xml:space="preserve">Kysely: Selvennys: Etsitkö tiettyä dinosaurusta?</w:t>
      </w:r>
    </w:p>
    <w:p>
      <w:r>
        <w:rPr>
          <w:b/>
        </w:rPr>
        <w:t xml:space="preserve">Tulos</w:t>
      </w:r>
    </w:p>
    <w:p>
      <w:r>
        <w:t xml:space="preserve">Ei</w:t>
      </w:r>
    </w:p>
    <w:p>
      <w:r>
        <w:rPr>
          <w:b/>
        </w:rPr>
        <w:t xml:space="preserve">Esimerkki 7.1711</w:t>
      </w:r>
    </w:p>
    <w:p>
      <w:r>
        <w:t xml:space="preserve">Kysely: Mikä on yhtäläiset mahdollisuudet työnantajana?  Täsmennys: Etsitkö lisätietoja mgb:stä?</w:t>
      </w:r>
    </w:p>
    <w:p>
      <w:r>
        <w:rPr>
          <w:b/>
        </w:rPr>
        <w:t xml:space="preserve">Tulos</w:t>
      </w:r>
    </w:p>
    <w:p>
      <w:r>
        <w:t xml:space="preserve">Ei</w:t>
      </w:r>
    </w:p>
    <w:p>
      <w:r>
        <w:rPr>
          <w:b/>
        </w:rPr>
        <w:t xml:space="preserve">Esimerkki 7.1712</w:t>
      </w:r>
    </w:p>
    <w:p>
      <w:r>
        <w:t xml:space="preserve">Kysely: Selvennys: Oletko enemmän kiinnostunut liiton vai konfederaation voittamista taisteluista?</w:t>
      </w:r>
    </w:p>
    <w:p>
      <w:r>
        <w:rPr>
          <w:b/>
        </w:rPr>
        <w:t xml:space="preserve">Tulos</w:t>
      </w:r>
    </w:p>
    <w:p>
      <w:r>
        <w:t xml:space="preserve">Kyllä</w:t>
      </w:r>
    </w:p>
    <w:p>
      <w:r>
        <w:rPr>
          <w:b/>
        </w:rPr>
        <w:t xml:space="preserve">Esimerkki 7.1713</w:t>
      </w:r>
    </w:p>
    <w:p>
      <w:r>
        <w:t xml:space="preserve">Kysymys: Kerro minulle muistista Selvennys: Kuka tutki ensimmäisenä aivoja ja muistia?</w:t>
      </w:r>
    </w:p>
    <w:p>
      <w:r>
        <w:rPr>
          <w:b/>
        </w:rPr>
        <w:t xml:space="preserve">Tulos</w:t>
      </w:r>
    </w:p>
    <w:p>
      <w:r>
        <w:t xml:space="preserve">Kyllä</w:t>
      </w:r>
    </w:p>
    <w:p>
      <w:r>
        <w:rPr>
          <w:b/>
        </w:rPr>
        <w:t xml:space="preserve">Esimerkki 7.1714</w:t>
      </w:r>
    </w:p>
    <w:p>
      <w:r>
        <w:t xml:space="preserve">Kysely: Mikä on yhtäläiset mahdollisuudet työnantajana?  Täsmennys: Etsitkö lapidary luokkia?</w:t>
      </w:r>
    </w:p>
    <w:p>
      <w:r>
        <w:rPr>
          <w:b/>
        </w:rPr>
        <w:t xml:space="preserve">Tulos</w:t>
      </w:r>
    </w:p>
    <w:p>
      <w:r>
        <w:t xml:space="preserve">Ei</w:t>
      </w:r>
    </w:p>
    <w:p>
      <w:r>
        <w:rPr>
          <w:b/>
        </w:rPr>
        <w:t xml:space="preserve">Esimerkki 7.1715</w:t>
      </w:r>
    </w:p>
    <w:p>
      <w:r>
        <w:t xml:space="preserve">Kysely: figs Selvennys: haluatko tietää, mitä elektroninen skeet shoot on?</w:t>
      </w:r>
    </w:p>
    <w:p>
      <w:r>
        <w:rPr>
          <w:b/>
        </w:rPr>
        <w:t xml:space="preserve">Tulos</w:t>
      </w:r>
    </w:p>
    <w:p>
      <w:r>
        <w:t xml:space="preserve">Ei</w:t>
      </w:r>
    </w:p>
    <w:p>
      <w:r>
        <w:rPr>
          <w:b/>
        </w:rPr>
        <w:t xml:space="preserve">Esimerkki 7.1716</w:t>
      </w:r>
    </w:p>
    <w:p>
      <w:r>
        <w:t xml:space="preserve">Kysely: Mitä ovat sydänkohtauksen merkit?  Täsmennys: Haluaisitko nähdä joitakin arvosteluja?</w:t>
      </w:r>
    </w:p>
    <w:p>
      <w:r>
        <w:rPr>
          <w:b/>
        </w:rPr>
        <w:t xml:space="preserve">Tulos</w:t>
      </w:r>
    </w:p>
    <w:p>
      <w:r>
        <w:t xml:space="preserve">Ei</w:t>
      </w:r>
    </w:p>
    <w:p>
      <w:r>
        <w:rPr>
          <w:b/>
        </w:rPr>
        <w:t xml:space="preserve">Esimerkki 7.1717</w:t>
      </w:r>
    </w:p>
    <w:p>
      <w:r>
        <w:t xml:space="preserve">Kysely: Selvitys: Haluatko tietää viimeisen ehtoollisen maalauksen sijainnin?</w:t>
      </w:r>
    </w:p>
    <w:p>
      <w:r>
        <w:rPr>
          <w:b/>
        </w:rPr>
        <w:t xml:space="preserve">Tulos</w:t>
      </w:r>
    </w:p>
    <w:p>
      <w:r>
        <w:t xml:space="preserve">Ei</w:t>
      </w:r>
    </w:p>
    <w:p>
      <w:r>
        <w:rPr>
          <w:b/>
        </w:rPr>
        <w:t xml:space="preserve">Esimerkki 7.1718</w:t>
      </w:r>
    </w:p>
    <w:p>
      <w:r>
        <w:t xml:space="preserve">Kysely: Selvitys: Koskeeko tämä LVI-tuotteita vai jotain muuta muovituotetta?</w:t>
      </w:r>
    </w:p>
    <w:p>
      <w:r>
        <w:rPr>
          <w:b/>
        </w:rPr>
        <w:t xml:space="preserve">Tulos</w:t>
      </w:r>
    </w:p>
    <w:p>
      <w:r>
        <w:t xml:space="preserve">Kyllä</w:t>
      </w:r>
    </w:p>
    <w:p>
      <w:r>
        <w:rPr>
          <w:b/>
        </w:rPr>
        <w:t xml:space="preserve">Esimerkki 7.1719</w:t>
      </w:r>
    </w:p>
    <w:p>
      <w:r>
        <w:t xml:space="preserve">Kysely: Selvitys: Kysytkö hevosen jaloista?</w:t>
      </w:r>
    </w:p>
    <w:p>
      <w:r>
        <w:rPr>
          <w:b/>
        </w:rPr>
        <w:t xml:space="preserve">Tulos</w:t>
      </w:r>
    </w:p>
    <w:p>
      <w:r>
        <w:t xml:space="preserve">Kyllä</w:t>
      </w:r>
    </w:p>
    <w:p>
      <w:r>
        <w:rPr>
          <w:b/>
        </w:rPr>
        <w:t xml:space="preserve">Esimerkki 7.1720</w:t>
      </w:r>
    </w:p>
    <w:p>
      <w:r>
        <w:t xml:space="preserve">Kysely: Selvennys: Mitä tehdä Arkansasissa Selvitys: Mitä reittiä varten etsit tietoa?</w:t>
      </w:r>
    </w:p>
    <w:p>
      <w:r>
        <w:rPr>
          <w:b/>
        </w:rPr>
        <w:t xml:space="preserve">Tulos</w:t>
      </w:r>
    </w:p>
    <w:p>
      <w:r>
        <w:t xml:space="preserve">Ei</w:t>
      </w:r>
    </w:p>
    <w:p>
      <w:r>
        <w:rPr>
          <w:b/>
        </w:rPr>
        <w:t xml:space="preserve">Esimerkki 7.1721</w:t>
      </w:r>
    </w:p>
    <w:p>
      <w:r>
        <w:t xml:space="preserve">Kysely: Miten saan ilmaisen vuosittaisen luottotietoraportin?  Selvennys: Saanko antaa teille luettelon parhaista luottotietoyhtiöistä?</w:t>
      </w:r>
    </w:p>
    <w:p>
      <w:r>
        <w:rPr>
          <w:b/>
        </w:rPr>
        <w:t xml:space="preserve">Tulos</w:t>
      </w:r>
    </w:p>
    <w:p>
      <w:r>
        <w:t xml:space="preserve">Kyllä</w:t>
      </w:r>
    </w:p>
    <w:p>
      <w:r>
        <w:rPr>
          <w:b/>
        </w:rPr>
        <w:t xml:space="preserve">Esimerkki 7.1722</w:t>
      </w:r>
    </w:p>
    <w:p>
      <w:r>
        <w:t xml:space="preserve">Kysely: Kysymys: Kerro lisää Rocky Mountain Newsista: Haluaisitko nähdä luettelon Rocky Mountain Newsin toimittajista?</w:t>
      </w:r>
    </w:p>
    <w:p>
      <w:r>
        <w:rPr>
          <w:b/>
        </w:rPr>
        <w:t xml:space="preserve">Tulos</w:t>
      </w:r>
    </w:p>
    <w:p>
      <w:r>
        <w:t xml:space="preserve">Kyllä</w:t>
      </w:r>
    </w:p>
    <w:p>
      <w:r>
        <w:rPr>
          <w:b/>
        </w:rPr>
        <w:t xml:space="preserve">Esimerkki 7.1723</w:t>
      </w:r>
    </w:p>
    <w:p>
      <w:r>
        <w:t xml:space="preserve">Kysely: New Yorkin hotelleista.  Täsmennys: Oletko kiinnostunut kurkkukivun historiallisesta lääketieteellisestä hoidosta?</w:t>
      </w:r>
    </w:p>
    <w:p>
      <w:r>
        <w:rPr>
          <w:b/>
        </w:rPr>
        <w:t xml:space="preserve">Tulos</w:t>
      </w:r>
    </w:p>
    <w:p>
      <w:r>
        <w:t xml:space="preserve">Ei</w:t>
      </w:r>
    </w:p>
    <w:p>
      <w:r>
        <w:rPr>
          <w:b/>
        </w:rPr>
        <w:t xml:space="preserve">Esimerkki 7.1724</w:t>
      </w:r>
    </w:p>
    <w:p>
      <w:r>
        <w:t xml:space="preserve">Kysely: Selvennys: Haluatko katsoa uutisvideoita vai lukea uutisia?</w:t>
      </w:r>
    </w:p>
    <w:p>
      <w:r>
        <w:rPr>
          <w:b/>
        </w:rPr>
        <w:t xml:space="preserve">Tulos</w:t>
      </w:r>
    </w:p>
    <w:p>
      <w:r>
        <w:t xml:space="preserve">Kyllä</w:t>
      </w:r>
    </w:p>
    <w:p>
      <w:r>
        <w:rPr>
          <w:b/>
        </w:rPr>
        <w:t xml:space="preserve">Esimerkki 7.1725</w:t>
      </w:r>
    </w:p>
    <w:p>
      <w:r>
        <w:t xml:space="preserve">Kysymys: voi ja margariini Selvennys: millä yrityksillä on edullisin internet-palvelu?</w:t>
      </w:r>
    </w:p>
    <w:p>
      <w:r>
        <w:rPr>
          <w:b/>
        </w:rPr>
        <w:t xml:space="preserve">Tulos</w:t>
      </w:r>
    </w:p>
    <w:p>
      <w:r>
        <w:t xml:space="preserve">Ei</w:t>
      </w:r>
    </w:p>
    <w:p>
      <w:r>
        <w:rPr>
          <w:b/>
        </w:rPr>
        <w:t xml:space="preserve">Esimerkki 7.1726</w:t>
      </w:r>
    </w:p>
    <w:p>
      <w:r>
        <w:t xml:space="preserve">Kysely: Kerro minulle matkapuhelimista.  Täsmennys: Minkä hintaluokan matkapuhelimista olet kiinnostunut?</w:t>
      </w:r>
    </w:p>
    <w:p>
      <w:r>
        <w:rPr>
          <w:b/>
        </w:rPr>
        <w:t xml:space="preserve">Tulos</w:t>
      </w:r>
    </w:p>
    <w:p>
      <w:r>
        <w:t xml:space="preserve">Kyllä</w:t>
      </w:r>
    </w:p>
    <w:p>
      <w:r>
        <w:rPr>
          <w:b/>
        </w:rPr>
        <w:t xml:space="preserve">Esimerkki 7.1727</w:t>
      </w:r>
    </w:p>
    <w:p>
      <w:r>
        <w:t xml:space="preserve">Kysely: Selvennys: Tarkoitatko todella koiperhosta?</w:t>
      </w:r>
    </w:p>
    <w:p>
      <w:r>
        <w:rPr>
          <w:b/>
        </w:rPr>
        <w:t xml:space="preserve">Tulos</w:t>
      </w:r>
    </w:p>
    <w:p>
      <w:r>
        <w:t xml:space="preserve">Kyllä</w:t>
      </w:r>
    </w:p>
    <w:p>
      <w:r>
        <w:rPr>
          <w:b/>
        </w:rPr>
        <w:t xml:space="preserve">Esimerkki 7.1728</w:t>
      </w:r>
    </w:p>
    <w:p>
      <w:r>
        <w:t xml:space="preserve">Kysely: Kysymys: Mitkä ovat Uranuksen ominaisuudet Selvennys: Mietitkö Uranuksen kokoa?</w:t>
      </w:r>
    </w:p>
    <w:p>
      <w:r>
        <w:rPr>
          <w:b/>
        </w:rPr>
        <w:t xml:space="preserve">Tulos</w:t>
      </w:r>
    </w:p>
    <w:p>
      <w:r>
        <w:t xml:space="preserve">Kyllä</w:t>
      </w:r>
    </w:p>
    <w:p>
      <w:r>
        <w:rPr>
          <w:b/>
        </w:rPr>
        <w:t xml:space="preserve">Esimerkki 7.1729</w:t>
      </w:r>
    </w:p>
    <w:p>
      <w:r>
        <w:t xml:space="preserve">Kysely: Ps 2 -peleistä?  Täsmennys: Mitkä ps 2 -peligenret kiinnostavat sinua?</w:t>
      </w:r>
    </w:p>
    <w:p>
      <w:r>
        <w:rPr>
          <w:b/>
        </w:rPr>
        <w:t xml:space="preserve">Tulos</w:t>
      </w:r>
    </w:p>
    <w:p>
      <w:r>
        <w:t xml:space="preserve">Kyllä</w:t>
      </w:r>
    </w:p>
    <w:p>
      <w:r>
        <w:rPr>
          <w:b/>
        </w:rPr>
        <w:t xml:space="preserve">Esimerkki 7.1730</w:t>
      </w:r>
    </w:p>
    <w:p>
      <w:r>
        <w:t xml:space="preserve">Kysely: Selvennys: Oletko kiinnostunut ilveksen evoluutiosta?</w:t>
      </w:r>
    </w:p>
    <w:p>
      <w:r>
        <w:rPr>
          <w:b/>
        </w:rPr>
        <w:t xml:space="preserve">Tulos</w:t>
      </w:r>
    </w:p>
    <w:p>
      <w:r>
        <w:t xml:space="preserve">Kyllä</w:t>
      </w:r>
    </w:p>
    <w:p>
      <w:r>
        <w:rPr>
          <w:b/>
        </w:rPr>
        <w:t xml:space="preserve">Esimerkki 7.1731</w:t>
      </w:r>
    </w:p>
    <w:p>
      <w:r>
        <w:t xml:space="preserve">Kysely: Selvennys: Tarvitsetko tietoa Bellevue Nebraskasta?</w:t>
      </w:r>
    </w:p>
    <w:p>
      <w:r>
        <w:rPr>
          <w:b/>
        </w:rPr>
        <w:t xml:space="preserve">Tulos</w:t>
      </w:r>
    </w:p>
    <w:p>
      <w:r>
        <w:t xml:space="preserve">Ei</w:t>
      </w:r>
    </w:p>
    <w:p>
      <w:r>
        <w:rPr>
          <w:b/>
        </w:rPr>
        <w:t xml:space="preserve">Esimerkki 7.1732</w:t>
      </w:r>
    </w:p>
    <w:p>
      <w:r>
        <w:t xml:space="preserve">Kysely: Selvennys: Haluatko luettelon osastoista va dmv:n rekisteröinnissä?</w:t>
      </w:r>
    </w:p>
    <w:p>
      <w:r>
        <w:rPr>
          <w:b/>
        </w:rPr>
        <w:t xml:space="preserve">Tulos</w:t>
      </w:r>
    </w:p>
    <w:p>
      <w:r>
        <w:t xml:space="preserve">Kyllä</w:t>
      </w:r>
    </w:p>
    <w:p>
      <w:r>
        <w:rPr>
          <w:b/>
        </w:rPr>
        <w:t xml:space="preserve">Esimerkki 7.1733</w:t>
      </w:r>
    </w:p>
    <w:p>
      <w:r>
        <w:t xml:space="preserve">Kysely: Selvennys: Haluatko tietoa kansainvälisestä vai kotimaisesta matkustamisesta?</w:t>
      </w:r>
    </w:p>
    <w:p>
      <w:r>
        <w:rPr>
          <w:b/>
        </w:rPr>
        <w:t xml:space="preserve">Tulos</w:t>
      </w:r>
    </w:p>
    <w:p>
      <w:r>
        <w:t xml:space="preserve">Ei</w:t>
      </w:r>
    </w:p>
    <w:p>
      <w:r>
        <w:rPr>
          <w:b/>
        </w:rPr>
        <w:t xml:space="preserve">Esimerkki 7.1734</w:t>
      </w:r>
    </w:p>
    <w:p>
      <w:r>
        <w:t xml:space="preserve">Kysely: miten palkata disc jockey Selvennys: Haluatko mennä djs verkkosivuilla</w:t>
      </w:r>
    </w:p>
    <w:p>
      <w:r>
        <w:rPr>
          <w:b/>
        </w:rPr>
        <w:t xml:space="preserve">Tulos</w:t>
      </w:r>
    </w:p>
    <w:p>
      <w:r>
        <w:t xml:space="preserve">Kyllä</w:t>
      </w:r>
    </w:p>
    <w:p>
      <w:r>
        <w:rPr>
          <w:b/>
        </w:rPr>
        <w:t xml:space="preserve">Esimerkki 7.1735</w:t>
      </w:r>
    </w:p>
    <w:p>
      <w:r>
        <w:t xml:space="preserve">Kysely: Selvitys: Etsitkö tiettyä reseptiä?</w:t>
      </w:r>
    </w:p>
    <w:p>
      <w:r>
        <w:rPr>
          <w:b/>
        </w:rPr>
        <w:t xml:space="preserve">Tulos</w:t>
      </w:r>
    </w:p>
    <w:p>
      <w:r>
        <w:t xml:space="preserve">Ei</w:t>
      </w:r>
    </w:p>
    <w:p>
      <w:r>
        <w:rPr>
          <w:b/>
        </w:rPr>
        <w:t xml:space="preserve">Esimerkki 7.1736</w:t>
      </w:r>
    </w:p>
    <w:p>
      <w:r>
        <w:t xml:space="preserve">Kysely: Rick Warrenista: Etsin tietoja Rick Warrenista.  Selvennys: Etsitkö Aleksanterin veljesten katolista sääntökuntaa.</w:t>
      </w:r>
    </w:p>
    <w:p>
      <w:r>
        <w:rPr>
          <w:b/>
        </w:rPr>
        <w:t xml:space="preserve">Tulos</w:t>
      </w:r>
    </w:p>
    <w:p>
      <w:r>
        <w:t xml:space="preserve">Ei</w:t>
      </w:r>
    </w:p>
    <w:p>
      <w:r>
        <w:rPr>
          <w:b/>
        </w:rPr>
        <w:t xml:space="preserve">Esimerkki 7.1737</w:t>
      </w:r>
    </w:p>
    <w:p>
      <w:r>
        <w:t xml:space="preserve">Kysely: Selvennys: Etsitkö tietoja cherokee-heimosta?</w:t>
      </w:r>
    </w:p>
    <w:p>
      <w:r>
        <w:rPr>
          <w:b/>
        </w:rPr>
        <w:t xml:space="preserve">Tulos</w:t>
      </w:r>
    </w:p>
    <w:p>
      <w:r>
        <w:t xml:space="preserve">Kyllä</w:t>
      </w:r>
    </w:p>
    <w:p>
      <w:r>
        <w:rPr>
          <w:b/>
        </w:rPr>
        <w:t xml:space="preserve">Esimerkki 7.1738</w:t>
      </w:r>
    </w:p>
    <w:p>
      <w:r>
        <w:t xml:space="preserve">Kysely: Kerro minulle kivi- ja jalokivinäyttelyistä Selvennys: Haluatko tietää Yhdysvaltain presidentin toimikauden pituuden?</w:t>
      </w:r>
    </w:p>
    <w:p>
      <w:r>
        <w:rPr>
          <w:b/>
        </w:rPr>
        <w:t xml:space="preserve">Tulos</w:t>
      </w:r>
    </w:p>
    <w:p>
      <w:r>
        <w:t xml:space="preserve">Ei</w:t>
      </w:r>
    </w:p>
    <w:p>
      <w:r>
        <w:rPr>
          <w:b/>
        </w:rPr>
        <w:t xml:space="preserve">Esimerkki 7.1739</w:t>
      </w:r>
    </w:p>
    <w:p>
      <w:r>
        <w:t xml:space="preserve">Kysely: Kerro minulle tietoja Volvosta.  Täsmennys: Etsitkö tietoa musiikkimiehen musikaalista...</w:t>
      </w:r>
    </w:p>
    <w:p>
      <w:r>
        <w:rPr>
          <w:b/>
        </w:rPr>
        <w:t xml:space="preserve">Tulos</w:t>
      </w:r>
    </w:p>
    <w:p>
      <w:r>
        <w:t xml:space="preserve">Ei</w:t>
      </w:r>
    </w:p>
    <w:p>
      <w:r>
        <w:rPr>
          <w:b/>
        </w:rPr>
        <w:t xml:space="preserve">Esimerkki 7.1740</w:t>
      </w:r>
    </w:p>
    <w:p>
      <w:r>
        <w:t xml:space="preserve">Kysely: Kerro minulle kivi- ja jalokivinäyttelyistä Selvennys: Haluaisitko tietää kivi- ja jalokivinäyttelyistä Oregonissa?</w:t>
      </w:r>
    </w:p>
    <w:p>
      <w:r>
        <w:rPr>
          <w:b/>
        </w:rPr>
        <w:t xml:space="preserve">Tulos</w:t>
      </w:r>
    </w:p>
    <w:p>
      <w:r>
        <w:t xml:space="preserve">Kyllä</w:t>
      </w:r>
    </w:p>
    <w:p>
      <w:r>
        <w:rPr>
          <w:b/>
        </w:rPr>
        <w:t xml:space="preserve">Esimerkki 7.1741</w:t>
      </w:r>
    </w:p>
    <w:p>
      <w:r>
        <w:t xml:space="preserve">Kysely: American Military University: Kerro minulle amerikkalaisesta sotilasyliopistosta.  Selvennys: Etsitkö miten käyttää mgb:tä?</w:t>
      </w:r>
    </w:p>
    <w:p>
      <w:r>
        <w:rPr>
          <w:b/>
        </w:rPr>
        <w:t xml:space="preserve">Tulos</w:t>
      </w:r>
    </w:p>
    <w:p>
      <w:r>
        <w:t xml:space="preserve">Ei</w:t>
      </w:r>
    </w:p>
    <w:p>
      <w:r>
        <w:rPr>
          <w:b/>
        </w:rPr>
        <w:t xml:space="preserve">Esimerkki 7.1742</w:t>
      </w:r>
    </w:p>
    <w:p>
      <w:r>
        <w:t xml:space="preserve">Kysely: Arizonan riistasta ja kaloista.  Täsmennys: Haluaisin mennä metsästämään tai kalastamaan Arizonassa.</w:t>
      </w:r>
    </w:p>
    <w:p>
      <w:r>
        <w:rPr>
          <w:b/>
        </w:rPr>
        <w:t xml:space="preserve">Tulos</w:t>
      </w:r>
    </w:p>
    <w:p>
      <w:r>
        <w:t xml:space="preserve">Kyllä</w:t>
      </w:r>
    </w:p>
    <w:p>
      <w:r>
        <w:rPr>
          <w:b/>
        </w:rPr>
        <w:t xml:space="preserve">Esimerkki 7.1743</w:t>
      </w:r>
    </w:p>
    <w:p>
      <w:r>
        <w:t xml:space="preserve">Kysely: Kerro minulle mustien historiasta.  Täsmennys: Etsitkö matkapuhelimia lapsille.</w:t>
      </w:r>
    </w:p>
    <w:p>
      <w:r>
        <w:rPr>
          <w:b/>
        </w:rPr>
        <w:t xml:space="preserve">Tulos</w:t>
      </w:r>
    </w:p>
    <w:p>
      <w:r>
        <w:t xml:space="preserve">Ei</w:t>
      </w:r>
    </w:p>
    <w:p>
      <w:r>
        <w:rPr>
          <w:b/>
        </w:rPr>
        <w:t xml:space="preserve">Esimerkki 7.1744</w:t>
      </w:r>
    </w:p>
    <w:p>
      <w:r>
        <w:t xml:space="preserve">Kysely: Kysymys: Mitä tehdä Arkansasissa Selvennys: Haluaisitko luettelon alueen lääkäreistä, jotka voivat antaa ammattimaisia neuvoja ruokavalioon?</w:t>
      </w:r>
    </w:p>
    <w:p>
      <w:r>
        <w:rPr>
          <w:b/>
        </w:rPr>
        <w:t xml:space="preserve">Tulos</w:t>
      </w:r>
    </w:p>
    <w:p>
      <w:r>
        <w:t xml:space="preserve">Ei</w:t>
      </w:r>
    </w:p>
    <w:p>
      <w:r>
        <w:rPr>
          <w:b/>
        </w:rPr>
        <w:t xml:space="preserve">Esimerkki 7.1745</w:t>
      </w:r>
    </w:p>
    <w:p>
      <w:r>
        <w:t xml:space="preserve">Kysely: Mistä Madagaskar tunnetaan?  Täsmennys: Haluaisitko tietää Madagaskarin taloudesta?</w:t>
      </w:r>
    </w:p>
    <w:p>
      <w:r>
        <w:rPr>
          <w:b/>
        </w:rPr>
        <w:t xml:space="preserve">Tulos</w:t>
      </w:r>
    </w:p>
    <w:p>
      <w:r>
        <w:t xml:space="preserve">Kyllä</w:t>
      </w:r>
    </w:p>
    <w:p>
      <w:r>
        <w:rPr>
          <w:b/>
        </w:rPr>
        <w:t xml:space="preserve">Esimerkki 7.1746</w:t>
      </w:r>
    </w:p>
    <w:p>
      <w:r>
        <w:t xml:space="preserve">Kysely: Selvitys: VLDL ja LDL ovat molemmat huonon kolesterolin tyyppejä.</w:t>
      </w:r>
    </w:p>
    <w:p>
      <w:r>
        <w:rPr>
          <w:b/>
        </w:rPr>
        <w:t xml:space="preserve">Tulos</w:t>
      </w:r>
    </w:p>
    <w:p>
      <w:r>
        <w:t xml:space="preserve">Kyllä</w:t>
      </w:r>
    </w:p>
    <w:p>
      <w:r>
        <w:rPr>
          <w:b/>
        </w:rPr>
        <w:t xml:space="preserve">Esimerkki 7.1747</w:t>
      </w:r>
    </w:p>
    <w:p>
      <w:r>
        <w:t xml:space="preserve">Kysely: Miten valmistautua GMAT-kokeeseen?  Selvennys: Etsitkö työpaikkaa Sonoma Country Medicalista?</w:t>
      </w:r>
    </w:p>
    <w:p>
      <w:r>
        <w:rPr>
          <w:b/>
        </w:rPr>
        <w:t xml:space="preserve">Tulos</w:t>
      </w:r>
    </w:p>
    <w:p>
      <w:r>
        <w:t xml:space="preserve">Ei</w:t>
      </w:r>
    </w:p>
    <w:p>
      <w:r>
        <w:rPr>
          <w:b/>
        </w:rPr>
        <w:t xml:space="preserve">Esimerkki 7.1748</w:t>
      </w:r>
    </w:p>
    <w:p>
      <w:r>
        <w:t xml:space="preserve">Kysely: Selvitys: Oletko kiinnostunut ilveksen ruokavaliosta?</w:t>
      </w:r>
    </w:p>
    <w:p>
      <w:r>
        <w:rPr>
          <w:b/>
        </w:rPr>
        <w:t xml:space="preserve">Tulos</w:t>
      </w:r>
    </w:p>
    <w:p>
      <w:r>
        <w:t xml:space="preserve">Kyllä</w:t>
      </w:r>
    </w:p>
    <w:p>
      <w:r>
        <w:rPr>
          <w:b/>
        </w:rPr>
        <w:t xml:space="preserve">Esimerkki 7.1749</w:t>
      </w:r>
    </w:p>
    <w:p>
      <w:r>
        <w:t xml:space="preserve">Kysely: Alexian Brothers Hospital: Kerro minulle fybromyaliasta Selvennys: Mistä Alexian Brothers Hospitalista olet kiinnostunut?</w:t>
      </w:r>
    </w:p>
    <w:p>
      <w:r>
        <w:rPr>
          <w:b/>
        </w:rPr>
        <w:t xml:space="preserve">Tulos</w:t>
      </w:r>
    </w:p>
    <w:p>
      <w:r>
        <w:t xml:space="preserve">Ei</w:t>
      </w:r>
    </w:p>
    <w:p>
      <w:r>
        <w:rPr>
          <w:b/>
        </w:rPr>
        <w:t xml:space="preserve">Esimerkki 7.1750</w:t>
      </w:r>
    </w:p>
    <w:p>
      <w:r>
        <w:t xml:space="preserve">Kysely: Kerro minulle tietoa kurkkukivusta.  Selvennys: Mietitkö, mikä aiheuttaa kurkkukipua?</w:t>
      </w:r>
    </w:p>
    <w:p>
      <w:r>
        <w:rPr>
          <w:b/>
        </w:rPr>
        <w:t xml:space="preserve">Tulos</w:t>
      </w:r>
    </w:p>
    <w:p>
      <w:r>
        <w:t xml:space="preserve">Kyllä</w:t>
      </w:r>
    </w:p>
    <w:p>
      <w:r>
        <w:rPr>
          <w:b/>
        </w:rPr>
        <w:t xml:space="preserve">Esimerkki 7.1751</w:t>
      </w:r>
    </w:p>
    <w:p>
      <w:r>
        <w:t xml:space="preserve">Kysely: Selvitys: Halusitko jotain verkossa, joka tekee laskelmat puolestasi?</w:t>
      </w:r>
    </w:p>
    <w:p>
      <w:r>
        <w:rPr>
          <w:b/>
        </w:rPr>
        <w:t xml:space="preserve">Tulos</w:t>
      </w:r>
    </w:p>
    <w:p>
      <w:r>
        <w:t xml:space="preserve">Kyllä</w:t>
      </w:r>
    </w:p>
    <w:p>
      <w:r>
        <w:rPr>
          <w:b/>
        </w:rPr>
        <w:t xml:space="preserve">Esimerkki 7.1752</w:t>
      </w:r>
    </w:p>
    <w:p>
      <w:r>
        <w:t xml:space="preserve">Kysely: New Yorkin hotelleista.  Täsmennys: Onko jokin tietty kaupunginosa, josta olet kiinnostunut?</w:t>
      </w:r>
    </w:p>
    <w:p>
      <w:r>
        <w:rPr>
          <w:b/>
        </w:rPr>
        <w:t xml:space="preserve">Tulos</w:t>
      </w:r>
    </w:p>
    <w:p>
      <w:r>
        <w:t xml:space="preserve">Kyllä</w:t>
      </w:r>
    </w:p>
    <w:p>
      <w:r>
        <w:rPr>
          <w:b/>
        </w:rPr>
        <w:t xml:space="preserve">Esimerkki 7.1753</w:t>
      </w:r>
    </w:p>
    <w:p>
      <w:r>
        <w:t xml:space="preserve">Kysely: Kerro minulle idahon osavaltion kukasta Selvennys: Haluaisitko nähdä kuvia siitä?</w:t>
      </w:r>
    </w:p>
    <w:p>
      <w:r>
        <w:rPr>
          <w:b/>
        </w:rPr>
        <w:t xml:space="preserve">Tulos</w:t>
      </w:r>
    </w:p>
    <w:p>
      <w:r>
        <w:t xml:space="preserve">Kyllä</w:t>
      </w:r>
    </w:p>
    <w:p>
      <w:r>
        <w:rPr>
          <w:b/>
        </w:rPr>
        <w:t xml:space="preserve">Esimerkki 7.1754</w:t>
      </w:r>
    </w:p>
    <w:p>
      <w:r>
        <w:t xml:space="preserve">Kysely: Kerro minulle todisteista evoluution puolesta Selvennys: Millaisessa välineessä haluat tämän tiedon olevan?</w:t>
      </w:r>
    </w:p>
    <w:p>
      <w:r>
        <w:rPr>
          <w:b/>
        </w:rPr>
        <w:t xml:space="preserve">Tulos</w:t>
      </w:r>
    </w:p>
    <w:p>
      <w:r>
        <w:t xml:space="preserve">Kyllä</w:t>
      </w:r>
    </w:p>
    <w:p>
      <w:r>
        <w:rPr>
          <w:b/>
        </w:rPr>
        <w:t xml:space="preserve">Esimerkki 7.1755</w:t>
      </w:r>
    </w:p>
    <w:p>
      <w:r>
        <w:t xml:space="preserve">Kysely: Selvitys: Oletko kiinnostunut Inuyasha-hahmojen luettelosta?</w:t>
      </w:r>
    </w:p>
    <w:p>
      <w:r>
        <w:rPr>
          <w:b/>
        </w:rPr>
        <w:t xml:space="preserve">Tulos</w:t>
      </w:r>
    </w:p>
    <w:p>
      <w:r>
        <w:t xml:space="preserve">Ei</w:t>
      </w:r>
    </w:p>
    <w:p>
      <w:r>
        <w:rPr>
          <w:b/>
        </w:rPr>
        <w:t xml:space="preserve">Esimerkki 7.1756</w:t>
      </w:r>
    </w:p>
    <w:p>
      <w:r>
        <w:t xml:space="preserve">Kysely: Selvitys: Oletko kiinnostunut auringon kiertävistä kohteista?</w:t>
      </w:r>
    </w:p>
    <w:p>
      <w:r>
        <w:rPr>
          <w:b/>
        </w:rPr>
        <w:t xml:space="preserve">Tulos</w:t>
      </w:r>
    </w:p>
    <w:p>
      <w:r>
        <w:t xml:space="preserve">Ei</w:t>
      </w:r>
    </w:p>
    <w:p>
      <w:r>
        <w:rPr>
          <w:b/>
        </w:rPr>
        <w:t xml:space="preserve">Esimerkki 7.1757</w:t>
      </w:r>
    </w:p>
    <w:p>
      <w:r>
        <w:t xml:space="preserve">Kysely: Selvennys: Etsitkö hoitovaihtoehtoja?</w:t>
      </w:r>
    </w:p>
    <w:p>
      <w:r>
        <w:rPr>
          <w:b/>
        </w:rPr>
        <w:t xml:space="preserve">Tulos</w:t>
      </w:r>
    </w:p>
    <w:p>
      <w:r>
        <w:t xml:space="preserve">Kyllä</w:t>
      </w:r>
    </w:p>
    <w:p>
      <w:r>
        <w:rPr>
          <w:b/>
        </w:rPr>
        <w:t xml:space="preserve">Esimerkki 7.1758</w:t>
      </w:r>
    </w:p>
    <w:p>
      <w:r>
        <w:t xml:space="preserve">Kysely: Selvennys: Oletko kiinnostunut kivi- ja jalokivinäyttelyistä?</w:t>
      </w:r>
    </w:p>
    <w:p>
      <w:r>
        <w:rPr>
          <w:b/>
        </w:rPr>
        <w:t xml:space="preserve">Tulos</w:t>
      </w:r>
    </w:p>
    <w:p>
      <w:r>
        <w:t xml:space="preserve">Ei</w:t>
      </w:r>
    </w:p>
    <w:p>
      <w:r>
        <w:rPr>
          <w:b/>
        </w:rPr>
        <w:t xml:space="preserve">Esimerkki 7.1759</w:t>
      </w:r>
    </w:p>
    <w:p>
      <w:r>
        <w:t xml:space="preserve">Kysely: Selvennys: Haluaisitko tietää lisää satelliitti-tv:n historiasta?</w:t>
      </w:r>
    </w:p>
    <w:p>
      <w:r>
        <w:rPr>
          <w:b/>
        </w:rPr>
        <w:t xml:space="preserve">Tulos</w:t>
      </w:r>
    </w:p>
    <w:p>
      <w:r>
        <w:t xml:space="preserve">Kyllä</w:t>
      </w:r>
    </w:p>
    <w:p>
      <w:r>
        <w:rPr>
          <w:b/>
        </w:rPr>
        <w:t xml:space="preserve">Esimerkki 7.1760</w:t>
      </w:r>
    </w:p>
    <w:p>
      <w:r>
        <w:t xml:space="preserve">Kysely: Kysymys: Mikä on yahoo Selvennys: Etsitkö tätä aihetta koskevaa sovellusta?</w:t>
      </w:r>
    </w:p>
    <w:p>
      <w:r>
        <w:rPr>
          <w:b/>
        </w:rPr>
        <w:t xml:space="preserve">Tulos</w:t>
      </w:r>
    </w:p>
    <w:p>
      <w:r>
        <w:t xml:space="preserve">Ei</w:t>
      </w:r>
    </w:p>
    <w:p>
      <w:r>
        <w:rPr>
          <w:b/>
        </w:rPr>
        <w:t xml:space="preserve">Esimerkki 7.1761</w:t>
      </w:r>
    </w:p>
    <w:p>
      <w:r>
        <w:t xml:space="preserve">Kysely: Kartta Selvennys: etsitkö Aleksanterin veljesten katolista sääntökuntaa?</w:t>
      </w:r>
    </w:p>
    <w:p>
      <w:r>
        <w:rPr>
          <w:b/>
        </w:rPr>
        <w:t xml:space="preserve">Tulos</w:t>
      </w:r>
    </w:p>
    <w:p>
      <w:r>
        <w:t xml:space="preserve">Ei</w:t>
      </w:r>
    </w:p>
    <w:p>
      <w:r>
        <w:rPr>
          <w:b/>
        </w:rPr>
        <w:t xml:space="preserve">Esimerkki 7.1762</w:t>
      </w:r>
    </w:p>
    <w:p>
      <w:r>
        <w:t xml:space="preserve">Kysely: Bowflex Power Pro.  Selvennys: Oletko kiinnostunut oppimaan lisää satelliittipuhelimista tai radiosta?</w:t>
      </w:r>
    </w:p>
    <w:p>
      <w:r>
        <w:rPr>
          <w:b/>
        </w:rPr>
        <w:t xml:space="preserve">Tulos</w:t>
      </w:r>
    </w:p>
    <w:p>
      <w:r>
        <w:t xml:space="preserve">Ei</w:t>
      </w:r>
    </w:p>
    <w:p>
      <w:r>
        <w:rPr>
          <w:b/>
        </w:rPr>
        <w:t xml:space="preserve">Esimerkki 7.1763</w:t>
      </w:r>
    </w:p>
    <w:p>
      <w:r>
        <w:t xml:space="preserve">Kysely: Selvitys: Haluaisitko tietää trenditietoja tai aikajanan Yellowstonen kansallispuiston maankohoamisesta?</w:t>
      </w:r>
    </w:p>
    <w:p>
      <w:r>
        <w:rPr>
          <w:b/>
        </w:rPr>
        <w:t xml:space="preserve">Tulos</w:t>
      </w:r>
    </w:p>
    <w:p>
      <w:r>
        <w:t xml:space="preserve">Ei</w:t>
      </w:r>
    </w:p>
    <w:p>
      <w:r>
        <w:rPr>
          <w:b/>
        </w:rPr>
        <w:t xml:space="preserve">Esimerkki 7.1764</w:t>
      </w:r>
    </w:p>
    <w:p>
      <w:r>
        <w:t xml:space="preserve">Kysely: Selvitys: Pitääkö sinun ostaa bart-lippu?</w:t>
      </w:r>
    </w:p>
    <w:p>
      <w:r>
        <w:rPr>
          <w:b/>
        </w:rPr>
        <w:t xml:space="preserve">Tulos</w:t>
      </w:r>
    </w:p>
    <w:p>
      <w:r>
        <w:t xml:space="preserve">Ei</w:t>
      </w:r>
    </w:p>
    <w:p>
      <w:r>
        <w:rPr>
          <w:b/>
        </w:rPr>
        <w:t xml:space="preserve">Esimerkki 7.1765</w:t>
      </w:r>
    </w:p>
    <w:p>
      <w:r>
        <w:t xml:space="preserve">Kysely: Porterville.  Täsmennys: Etsitkö nähtävyyksiä lähellä kohdetta Porterville?</w:t>
      </w:r>
    </w:p>
    <w:p>
      <w:r>
        <w:rPr>
          <w:b/>
        </w:rPr>
        <w:t xml:space="preserve">Tulos</w:t>
      </w:r>
    </w:p>
    <w:p>
      <w:r>
        <w:t xml:space="preserve">Kyllä</w:t>
      </w:r>
    </w:p>
    <w:p>
      <w:r>
        <w:rPr>
          <w:b/>
        </w:rPr>
        <w:t xml:space="preserve">Esimerkki 7.1766</w:t>
      </w:r>
    </w:p>
    <w:p>
      <w:r>
        <w:t xml:space="preserve">Kysely: Selvennys: mitä haluaisit tietää sähköisestä skeet ampua</w:t>
      </w:r>
    </w:p>
    <w:p>
      <w:r>
        <w:rPr>
          <w:b/>
        </w:rPr>
        <w:t xml:space="preserve">Tulos</w:t>
      </w:r>
    </w:p>
    <w:p>
      <w:r>
        <w:t xml:space="preserve">Ei</w:t>
      </w:r>
    </w:p>
    <w:p>
      <w:r>
        <w:rPr>
          <w:b/>
        </w:rPr>
        <w:t xml:space="preserve">Esimerkki 7.1767</w:t>
      </w:r>
    </w:p>
    <w:p>
      <w:r>
        <w:t xml:space="preserve">Kysely: Selvennys: Oletko kiinnostunut lataamaan albumin seinä?</w:t>
      </w:r>
    </w:p>
    <w:p>
      <w:r>
        <w:rPr>
          <w:b/>
        </w:rPr>
        <w:t xml:space="preserve">Tulos</w:t>
      </w:r>
    </w:p>
    <w:p>
      <w:r>
        <w:t xml:space="preserve">Kyllä</w:t>
      </w:r>
    </w:p>
    <w:p>
      <w:r>
        <w:rPr>
          <w:b/>
        </w:rPr>
        <w:t xml:space="preserve">Esimerkki 7.1768</w:t>
      </w:r>
    </w:p>
    <w:p>
      <w:r>
        <w:t xml:space="preserve">Kysely: Miten valmistautua GMAT-kokeeseen?  Täsmennys: Haluaisitko tietää lipoomista jonkin tietyn väestöryhmän perusteella?</w:t>
      </w:r>
    </w:p>
    <w:p>
      <w:r>
        <w:rPr>
          <w:b/>
        </w:rPr>
        <w:t xml:space="preserve">Tulos</w:t>
      </w:r>
    </w:p>
    <w:p>
      <w:r>
        <w:t xml:space="preserve">Ei</w:t>
      </w:r>
    </w:p>
    <w:p>
      <w:r>
        <w:rPr>
          <w:b/>
        </w:rPr>
        <w:t xml:space="preserve">Esimerkki 7.1769</w:t>
      </w:r>
    </w:p>
    <w:p>
      <w:r>
        <w:t xml:space="preserve">Kysely: Owen Bresteristä.  Selvennys: Katsotko lakiin perustuvaa televisiota?</w:t>
      </w:r>
    </w:p>
    <w:p>
      <w:r>
        <w:rPr>
          <w:b/>
        </w:rPr>
        <w:t xml:space="preserve">Tulos</w:t>
      </w:r>
    </w:p>
    <w:p>
      <w:r>
        <w:t xml:space="preserve">Ei</w:t>
      </w:r>
    </w:p>
    <w:p>
      <w:r>
        <w:rPr>
          <w:b/>
        </w:rPr>
        <w:t xml:space="preserve">Esimerkki 7.1770</w:t>
      </w:r>
    </w:p>
    <w:p>
      <w:r>
        <w:t xml:space="preserve">Kysely: Selvitys: Millaista tietoa tarvitset kivi- ja jalokivinäyttelyistä?</w:t>
      </w:r>
    </w:p>
    <w:p>
      <w:r>
        <w:rPr>
          <w:b/>
        </w:rPr>
        <w:t xml:space="preserve">Tulos</w:t>
      </w:r>
    </w:p>
    <w:p>
      <w:r>
        <w:t xml:space="preserve">Ei</w:t>
      </w:r>
    </w:p>
    <w:p>
      <w:r>
        <w:rPr>
          <w:b/>
        </w:rPr>
        <w:t xml:space="preserve">Esimerkki 7.1771</w:t>
      </w:r>
    </w:p>
    <w:p>
      <w:r>
        <w:t xml:space="preserve">Kysely: Rick Warrenista: Etsin tietoja Rick Warrenista.  Selvennys: Haluaisitko tietää enemmän parhaiden käytettyjen autonosien hankkimisesta?</w:t>
      </w:r>
    </w:p>
    <w:p>
      <w:r>
        <w:rPr>
          <w:b/>
        </w:rPr>
        <w:t xml:space="preserve">Tulos</w:t>
      </w:r>
    </w:p>
    <w:p>
      <w:r>
        <w:t xml:space="preserve">Ei</w:t>
      </w:r>
    </w:p>
    <w:p>
      <w:r>
        <w:rPr>
          <w:b/>
        </w:rPr>
        <w:t xml:space="preserve">Esimerkki 7.1772</w:t>
      </w:r>
    </w:p>
    <w:p>
      <w:r>
        <w:t xml:space="preserve">Kysely: Selvennys: Yritätkö selvittää, mitä matoja syövät?</w:t>
      </w:r>
    </w:p>
    <w:p>
      <w:r>
        <w:rPr>
          <w:b/>
        </w:rPr>
        <w:t xml:space="preserve">Tulos</w:t>
      </w:r>
    </w:p>
    <w:p>
      <w:r>
        <w:t xml:space="preserve">Kyllä</w:t>
      </w:r>
    </w:p>
    <w:p>
      <w:r>
        <w:rPr>
          <w:b/>
        </w:rPr>
        <w:t xml:space="preserve">Esimerkki 7.1773</w:t>
      </w:r>
    </w:p>
    <w:p>
      <w:r>
        <w:t xml:space="preserve">Kysely: Obaman sukupuusta: Kerro minulle Obaman sukupuusta.  Täsmennys: Etsitkö kaupunginhallituksen yhteystietoja?</w:t>
      </w:r>
    </w:p>
    <w:p>
      <w:r>
        <w:rPr>
          <w:b/>
        </w:rPr>
        <w:t xml:space="preserve">Tulos</w:t>
      </w:r>
    </w:p>
    <w:p>
      <w:r>
        <w:t xml:space="preserve">Ei</w:t>
      </w:r>
    </w:p>
    <w:p>
      <w:r>
        <w:rPr>
          <w:b/>
        </w:rPr>
        <w:t xml:space="preserve">Esimerkki 7.1774</w:t>
      </w:r>
    </w:p>
    <w:p>
      <w:r>
        <w:t xml:space="preserve">Kysely: Koiran lämpö?  Täsmennys: Haluaisitko tietää, miten hoitaa koiraasi kiiman aikana?</w:t>
      </w:r>
    </w:p>
    <w:p>
      <w:r>
        <w:rPr>
          <w:b/>
        </w:rPr>
        <w:t xml:space="preserve">Tulos</w:t>
      </w:r>
    </w:p>
    <w:p>
      <w:r>
        <w:t xml:space="preserve">Kyllä</w:t>
      </w:r>
    </w:p>
    <w:p>
      <w:r>
        <w:rPr>
          <w:b/>
        </w:rPr>
        <w:t xml:space="preserve">Esimerkki 7.1775</w:t>
      </w:r>
    </w:p>
    <w:p>
      <w:r>
        <w:t xml:space="preserve">Kysely: New Yorkin hotelleista.  Täsmennys: Onko jokin sairaus, jota etsit parannuskeinoa?</w:t>
      </w:r>
    </w:p>
    <w:p>
      <w:r>
        <w:rPr>
          <w:b/>
        </w:rPr>
        <w:t xml:space="preserve">Tulos</w:t>
      </w:r>
    </w:p>
    <w:p>
      <w:r>
        <w:t xml:space="preserve">Ei</w:t>
      </w:r>
    </w:p>
    <w:p>
      <w:r>
        <w:rPr>
          <w:b/>
        </w:rPr>
        <w:t xml:space="preserve">Esimerkki 7.1776</w:t>
      </w:r>
    </w:p>
    <w:p>
      <w:r>
        <w:t xml:space="preserve">Kysely: Mistä voin ostaa pasuunan?  Selvennys: Oletko kiinnostunut Barbadosin ekologiasta?</w:t>
      </w:r>
    </w:p>
    <w:p>
      <w:r>
        <w:rPr>
          <w:b/>
        </w:rPr>
        <w:t xml:space="preserve">Tulos</w:t>
      </w:r>
    </w:p>
    <w:p>
      <w:r>
        <w:t xml:space="preserve">Ei</w:t>
      </w:r>
    </w:p>
    <w:p>
      <w:r>
        <w:rPr>
          <w:b/>
        </w:rPr>
        <w:t xml:space="preserve">Esimerkki 7.1777</w:t>
      </w:r>
    </w:p>
    <w:p>
      <w:r>
        <w:t xml:space="preserve">Kysely: Selvennys: oletko utelias koosta?</w:t>
      </w:r>
    </w:p>
    <w:p>
      <w:r>
        <w:rPr>
          <w:b/>
        </w:rPr>
        <w:t xml:space="preserve">Tulos</w:t>
      </w:r>
    </w:p>
    <w:p>
      <w:r>
        <w:t xml:space="preserve">Kyllä</w:t>
      </w:r>
    </w:p>
    <w:p>
      <w:r>
        <w:rPr>
          <w:b/>
        </w:rPr>
        <w:t xml:space="preserve">Esimerkki 7.1778</w:t>
      </w:r>
    </w:p>
    <w:p>
      <w:r>
        <w:t xml:space="preserve">Kysely: Selvennys: Haluatko tietää, miten Yhdysvaltain presidentti valitaan?</w:t>
      </w:r>
    </w:p>
    <w:p>
      <w:r>
        <w:rPr>
          <w:b/>
        </w:rPr>
        <w:t xml:space="preserve">Tulos</w:t>
      </w:r>
    </w:p>
    <w:p>
      <w:r>
        <w:t xml:space="preserve">Ei</w:t>
      </w:r>
    </w:p>
    <w:p>
      <w:r>
        <w:rPr>
          <w:b/>
        </w:rPr>
        <w:t xml:space="preserve">Esimerkki 7.1779</w:t>
      </w:r>
    </w:p>
    <w:p>
      <w:r>
        <w:t xml:space="preserve">Kysely: Selvitys: Tarvitsetko mitään erityistä tietoa koiperhosten hallitsemiseksi?</w:t>
      </w:r>
    </w:p>
    <w:p>
      <w:r>
        <w:rPr>
          <w:b/>
        </w:rPr>
        <w:t xml:space="preserve">Tulos</w:t>
      </w:r>
    </w:p>
    <w:p>
      <w:r>
        <w:t xml:space="preserve">Ei</w:t>
      </w:r>
    </w:p>
    <w:p>
      <w:r>
        <w:rPr>
          <w:b/>
        </w:rPr>
        <w:t xml:space="preserve">Esimerkki 7.1780</w:t>
      </w:r>
    </w:p>
    <w:p>
      <w:r>
        <w:t xml:space="preserve">Kysely: Arizonan riistasta ja kaloista.  Selvennys: Tarkoitatteko Titania, Saturnuksen kuuta</w:t>
      </w:r>
    </w:p>
    <w:p>
      <w:r>
        <w:rPr>
          <w:b/>
        </w:rPr>
        <w:t xml:space="preserve">Tulos</w:t>
      </w:r>
    </w:p>
    <w:p>
      <w:r>
        <w:t xml:space="preserve">Ei</w:t>
      </w:r>
    </w:p>
    <w:p>
      <w:r>
        <w:rPr>
          <w:b/>
        </w:rPr>
        <w:t xml:space="preserve">Esimerkki 7.1781</w:t>
      </w:r>
    </w:p>
    <w:p>
      <w:r>
        <w:t xml:space="preserve">Kysely: Selvennys: Haluatko oppia, miten lyijyakkuja kierrätetään?</w:t>
      </w:r>
    </w:p>
    <w:p>
      <w:r>
        <w:rPr>
          <w:b/>
        </w:rPr>
        <w:t xml:space="preserve">Tulos</w:t>
      </w:r>
    </w:p>
    <w:p>
      <w:r>
        <w:t xml:space="preserve">Kyllä</w:t>
      </w:r>
    </w:p>
    <w:p>
      <w:r>
        <w:rPr>
          <w:b/>
        </w:rPr>
        <w:t xml:space="preserve">Esimerkki 7.1782</w:t>
      </w:r>
    </w:p>
    <w:p>
      <w:r>
        <w:t xml:space="preserve">Kysely: Selvitys: Haluatko tietää meistä enemmän maantieteellisiä yksityiskohtia?</w:t>
      </w:r>
    </w:p>
    <w:p>
      <w:r>
        <w:rPr>
          <w:b/>
        </w:rPr>
        <w:t xml:space="preserve">Tulos</w:t>
      </w:r>
    </w:p>
    <w:p>
      <w:r>
        <w:t xml:space="preserve">Kyllä</w:t>
      </w:r>
    </w:p>
    <w:p>
      <w:r>
        <w:rPr>
          <w:b/>
        </w:rPr>
        <w:t xml:space="preserve">Esimerkki 7.1783</w:t>
      </w:r>
    </w:p>
    <w:p>
      <w:r>
        <w:t xml:space="preserve">Kysely: Kerro lisää Indianan valtion messualueista.  Täsmennys: Haluaisitko historiaa Indianan valtion messualueesta?</w:t>
      </w:r>
    </w:p>
    <w:p>
      <w:r>
        <w:rPr>
          <w:b/>
        </w:rPr>
        <w:t xml:space="preserve">Tulos</w:t>
      </w:r>
    </w:p>
    <w:p>
      <w:r>
        <w:t xml:space="preserve">Kyllä</w:t>
      </w:r>
    </w:p>
    <w:p>
      <w:r>
        <w:rPr>
          <w:b/>
        </w:rPr>
        <w:t xml:space="preserve">Esimerkki 7.1784</w:t>
      </w:r>
    </w:p>
    <w:p>
      <w:r>
        <w:t xml:space="preserve">Kysely: Selvitys: Tarvitsetko taksia?</w:t>
      </w:r>
    </w:p>
    <w:p>
      <w:r>
        <w:rPr>
          <w:b/>
        </w:rPr>
        <w:t xml:space="preserve">Tulos</w:t>
      </w:r>
    </w:p>
    <w:p>
      <w:r>
        <w:t xml:space="preserve">Kyllä</w:t>
      </w:r>
    </w:p>
    <w:p>
      <w:r>
        <w:rPr>
          <w:b/>
        </w:rPr>
        <w:t xml:space="preserve">Esimerkki 7.1785</w:t>
      </w:r>
    </w:p>
    <w:p>
      <w:r>
        <w:t xml:space="preserve">Kysely: stewart ja imclone?  Selvennys: Haluatko tietää varhaiset merkit?</w:t>
      </w:r>
    </w:p>
    <w:p>
      <w:r>
        <w:rPr>
          <w:b/>
        </w:rPr>
        <w:t xml:space="preserve">Tulos</w:t>
      </w:r>
    </w:p>
    <w:p>
      <w:r>
        <w:t xml:space="preserve">Ei</w:t>
      </w:r>
    </w:p>
    <w:p>
      <w:r>
        <w:rPr>
          <w:b/>
        </w:rPr>
        <w:t xml:space="preserve">Esimerkki 7.1786</w:t>
      </w:r>
    </w:p>
    <w:p>
      <w:r>
        <w:t xml:space="preserve">Kysely: Selvennys: Onko sinulla kyynärvarren kipu nostamisesta?</w:t>
      </w:r>
    </w:p>
    <w:p>
      <w:r>
        <w:rPr>
          <w:b/>
        </w:rPr>
        <w:t xml:space="preserve">Tulos</w:t>
      </w:r>
    </w:p>
    <w:p>
      <w:r>
        <w:t xml:space="preserve">Ei</w:t>
      </w:r>
    </w:p>
    <w:p>
      <w:r>
        <w:rPr>
          <w:b/>
        </w:rPr>
        <w:t xml:space="preserve">Esimerkki 7.1787</w:t>
      </w:r>
    </w:p>
    <w:p>
      <w:r>
        <w:t xml:space="preserve">Kysely: Kerro minulle bart sf:stä Selvennys: Mitä tietoja tarvitset bart sf:stä?</w:t>
      </w:r>
    </w:p>
    <w:p>
      <w:r>
        <w:rPr>
          <w:b/>
        </w:rPr>
        <w:t xml:space="preserve">Tulos</w:t>
      </w:r>
    </w:p>
    <w:p>
      <w:r>
        <w:t xml:space="preserve">Kyllä</w:t>
      </w:r>
    </w:p>
    <w:p>
      <w:r>
        <w:rPr>
          <w:b/>
        </w:rPr>
        <w:t xml:space="preserve">Esimerkki 7.1788</w:t>
      </w:r>
    </w:p>
    <w:p>
      <w:r>
        <w:t xml:space="preserve">Kysely: Voi ja margariini Selvennys: Tarvitsetko tietoa matkapuhelinsuunnitelmista?</w:t>
      </w:r>
    </w:p>
    <w:p>
      <w:r>
        <w:rPr>
          <w:b/>
        </w:rPr>
        <w:t xml:space="preserve">Tulos</w:t>
      </w:r>
    </w:p>
    <w:p>
      <w:r>
        <w:t xml:space="preserve">Ei</w:t>
      </w:r>
    </w:p>
    <w:p>
      <w:r>
        <w:rPr>
          <w:b/>
        </w:rPr>
        <w:t xml:space="preserve">Esimerkki 7.1789</w:t>
      </w:r>
    </w:p>
    <w:p>
      <w:r>
        <w:t xml:space="preserve">Kysely: Kysymys: Kerro minulle lisää Eukleideuksesta Selvennys: Oletko kiinnostunut oppimaan kreikkalaisesta matemaatikosta?</w:t>
      </w:r>
    </w:p>
    <w:p>
      <w:r>
        <w:rPr>
          <w:b/>
        </w:rPr>
        <w:t xml:space="preserve">Tulos</w:t>
      </w:r>
    </w:p>
    <w:p>
      <w:r>
        <w:t xml:space="preserve">Kyllä</w:t>
      </w:r>
    </w:p>
    <w:p>
      <w:r>
        <w:rPr>
          <w:b/>
        </w:rPr>
        <w:t xml:space="preserve">Esimerkki 7.1790</w:t>
      </w:r>
    </w:p>
    <w:p>
      <w:r>
        <w:t xml:space="preserve">Kysely: Selvitys: Etsitkö arvosteluja gmat prep-luokista?</w:t>
      </w:r>
    </w:p>
    <w:p>
      <w:r>
        <w:rPr>
          <w:b/>
        </w:rPr>
        <w:t xml:space="preserve">Tulos</w:t>
      </w:r>
    </w:p>
    <w:p>
      <w:r>
        <w:t xml:space="preserve">Ei</w:t>
      </w:r>
    </w:p>
    <w:p>
      <w:r>
        <w:rPr>
          <w:b/>
        </w:rPr>
        <w:t xml:space="preserve">Esimerkki 7.1791</w:t>
      </w:r>
    </w:p>
    <w:p>
      <w:r>
        <w:t xml:space="preserve">Kysely: Kysymys: Mikä on Fickle Creek Farm Selvennys: Oletko puhunut lääkärisi kanssa sykkeestä?</w:t>
      </w:r>
    </w:p>
    <w:p>
      <w:r>
        <w:rPr>
          <w:b/>
        </w:rPr>
        <w:t xml:space="preserve">Tulos</w:t>
      </w:r>
    </w:p>
    <w:p>
      <w:r>
        <w:t xml:space="preserve">Ei</w:t>
      </w:r>
    </w:p>
    <w:p>
      <w:r>
        <w:rPr>
          <w:b/>
        </w:rPr>
        <w:t xml:space="preserve">Esimerkki 7.1792</w:t>
      </w:r>
    </w:p>
    <w:p>
      <w:r>
        <w:t xml:space="preserve">Kysely: Selvennys: Onko jokin tietty hotelli, jota etsit?</w:t>
      </w:r>
    </w:p>
    <w:p>
      <w:r>
        <w:rPr>
          <w:b/>
        </w:rPr>
        <w:t xml:space="preserve">Tulos</w:t>
      </w:r>
    </w:p>
    <w:p>
      <w:r>
        <w:t xml:space="preserve">Ei</w:t>
      </w:r>
    </w:p>
    <w:p>
      <w:r>
        <w:rPr>
          <w:b/>
        </w:rPr>
        <w:t xml:space="preserve">Esimerkki 7.1793</w:t>
      </w:r>
    </w:p>
    <w:p>
      <w:r>
        <w:t xml:space="preserve">Kysely: Selvennys: haluaisitko nähdä kartan, jossa näkyy Yellowstonen kansallispuiston maankohoaminen?</w:t>
      </w:r>
    </w:p>
    <w:p>
      <w:r>
        <w:rPr>
          <w:b/>
        </w:rPr>
        <w:t xml:space="preserve">Tulos</w:t>
      </w:r>
    </w:p>
    <w:p>
      <w:r>
        <w:t xml:space="preserve">Kyllä</w:t>
      </w:r>
    </w:p>
    <w:p>
      <w:r>
        <w:rPr>
          <w:b/>
        </w:rPr>
        <w:t xml:space="preserve">Esimerkki 7.1794</w:t>
      </w:r>
    </w:p>
    <w:p>
      <w:r>
        <w:t xml:space="preserve">Kysely: Selvennys: Haluatko tarkistaa tietyn kirjan tai nähdä, onko se saatavilla?</w:t>
      </w:r>
    </w:p>
    <w:p>
      <w:r>
        <w:rPr>
          <w:b/>
        </w:rPr>
        <w:t xml:space="preserve">Tulos</w:t>
      </w:r>
    </w:p>
    <w:p>
      <w:r>
        <w:t xml:space="preserve">Ei</w:t>
      </w:r>
    </w:p>
    <w:p>
      <w:r>
        <w:rPr>
          <w:b/>
        </w:rPr>
        <w:t xml:space="preserve">Esimerkki 7.1795</w:t>
      </w:r>
    </w:p>
    <w:p>
      <w:r>
        <w:t xml:space="preserve">Kysely: Selvennys: haluaisitko arvostella universal animal cuts?</w:t>
      </w:r>
    </w:p>
    <w:p>
      <w:r>
        <w:rPr>
          <w:b/>
        </w:rPr>
        <w:t xml:space="preserve">Tulos</w:t>
      </w:r>
    </w:p>
    <w:p>
      <w:r>
        <w:t xml:space="preserve">Kyllä</w:t>
      </w:r>
    </w:p>
    <w:p>
      <w:r>
        <w:rPr>
          <w:b/>
        </w:rPr>
        <w:t xml:space="preserve">Esimerkki 7.1796</w:t>
      </w:r>
    </w:p>
    <w:p>
      <w:r>
        <w:t xml:space="preserve">Kysely: Barbadoksesta.  Täsmennys: Haluatko tietää teknisiä tietoja tv:stä tietokoneella?</w:t>
      </w:r>
    </w:p>
    <w:p>
      <w:r>
        <w:rPr>
          <w:b/>
        </w:rPr>
        <w:t xml:space="preserve">Tulos</w:t>
      </w:r>
    </w:p>
    <w:p>
      <w:r>
        <w:t xml:space="preserve">Ei</w:t>
      </w:r>
    </w:p>
    <w:p>
      <w:r>
        <w:rPr>
          <w:b/>
        </w:rPr>
        <w:t xml:space="preserve">Esimerkki 7.1797</w:t>
      </w:r>
    </w:p>
    <w:p>
      <w:r>
        <w:t xml:space="preserve">Kysely: stewart ja imclone?  Selvennys: Etsitkö katsoa martha stewart and imclone</w:t>
      </w:r>
    </w:p>
    <w:p>
      <w:r>
        <w:rPr>
          <w:b/>
        </w:rPr>
        <w:t xml:space="preserve">Tulos</w:t>
      </w:r>
    </w:p>
    <w:p>
      <w:r>
        <w:t xml:space="preserve">Kyllä</w:t>
      </w:r>
    </w:p>
    <w:p>
      <w:r>
        <w:rPr>
          <w:b/>
        </w:rPr>
        <w:t xml:space="preserve">Esimerkki 7.1798</w:t>
      </w:r>
    </w:p>
    <w:p>
      <w:r>
        <w:t xml:space="preserve">Kysely: Kertokaa adobe-intiaanitalo?  Täsmennys: Haluatko tietoa adobe-talojen rakentamisesta?</w:t>
      </w:r>
    </w:p>
    <w:p>
      <w:r>
        <w:rPr>
          <w:b/>
        </w:rPr>
        <w:t xml:space="preserve">Tulos</w:t>
      </w:r>
    </w:p>
    <w:p>
      <w:r>
        <w:t xml:space="preserve">Kyllä</w:t>
      </w:r>
    </w:p>
    <w:p>
      <w:r>
        <w:rPr>
          <w:b/>
        </w:rPr>
        <w:t xml:space="preserve">Esimerkki 7.1799</w:t>
      </w:r>
    </w:p>
    <w:p>
      <w:r>
        <w:t xml:space="preserve">Kysely: Selvitys: Minkälainen ongelma sinulla on hp mini 2140:n kanssa?</w:t>
      </w:r>
    </w:p>
    <w:p>
      <w:r>
        <w:rPr>
          <w:b/>
        </w:rPr>
        <w:t xml:space="preserve">Tulos</w:t>
      </w:r>
    </w:p>
    <w:p>
      <w:r>
        <w:t xml:space="preserve">Kyllä</w:t>
      </w:r>
    </w:p>
    <w:p>
      <w:r>
        <w:rPr>
          <w:b/>
        </w:rPr>
        <w:t xml:space="preserve">Esimerkki 7.1800</w:t>
      </w:r>
    </w:p>
    <w:p>
      <w:r>
        <w:t xml:space="preserve">Kysely: Kerro minulle aineellisen henkilökohtaisen omaisuuden verosta Selvennys: Tarvitsetko Phoenixin yliopiston sisäänpääsytietoja?</w:t>
      </w:r>
    </w:p>
    <w:p>
      <w:r>
        <w:rPr>
          <w:b/>
        </w:rPr>
        <w:t xml:space="preserve">Tulos</w:t>
      </w:r>
    </w:p>
    <w:p>
      <w:r>
        <w:t xml:space="preserve">Ei</w:t>
      </w:r>
    </w:p>
    <w:p>
      <w:r>
        <w:rPr>
          <w:b/>
        </w:rPr>
        <w:t xml:space="preserve">Esimerkki 7.1801</w:t>
      </w:r>
    </w:p>
    <w:p>
      <w:r>
        <w:t xml:space="preserve">Kysely: Kysy: Anna minulle espn-urheilutietoja.  Selvennys: Haluaisitko ohjeet elektroniseen skeet-ammuntaan?</w:t>
      </w:r>
    </w:p>
    <w:p>
      <w:r>
        <w:rPr>
          <w:b/>
        </w:rPr>
        <w:t xml:space="preserve">Tulos</w:t>
      </w:r>
    </w:p>
    <w:p>
      <w:r>
        <w:t xml:space="preserve">Ei</w:t>
      </w:r>
    </w:p>
    <w:p>
      <w:r>
        <w:rPr>
          <w:b/>
        </w:rPr>
        <w:t xml:space="preserve">Esimerkki 7.1802</w:t>
      </w:r>
    </w:p>
    <w:p>
      <w:r>
        <w:t xml:space="preserve">Kysely: Kerro minulle aineellisen henkilökohtaisen omaisuuden verosta Selvennys: Mikä on veroprosentti osavaltiossa, jossa olet</w:t>
      </w:r>
    </w:p>
    <w:p>
      <w:r>
        <w:rPr>
          <w:b/>
        </w:rPr>
        <w:t xml:space="preserve">Tulos</w:t>
      </w:r>
    </w:p>
    <w:p>
      <w:r>
        <w:t xml:space="preserve">Kyllä</w:t>
      </w:r>
    </w:p>
    <w:p>
      <w:r>
        <w:rPr>
          <w:b/>
        </w:rPr>
        <w:t xml:space="preserve">Esimerkki 7.1803</w:t>
      </w:r>
    </w:p>
    <w:p>
      <w:r>
        <w:t xml:space="preserve">Tiedustelu: figs Selvennys: oletko kiinnostunut Neil Youngin historiasta?</w:t>
      </w:r>
    </w:p>
    <w:p>
      <w:r>
        <w:rPr>
          <w:b/>
        </w:rPr>
        <w:t xml:space="preserve">Tulos</w:t>
      </w:r>
    </w:p>
    <w:p>
      <w:r>
        <w:t xml:space="preserve">Ei</w:t>
      </w:r>
    </w:p>
    <w:p>
      <w:r>
        <w:rPr>
          <w:b/>
        </w:rPr>
        <w:t xml:space="preserve">Esimerkki 7.1804</w:t>
      </w:r>
    </w:p>
    <w:p>
      <w:r>
        <w:t xml:space="preserve">Kysymys: Mikä on paras pitkäaikaishoitovakuutus Selvennys: Haluatko saada lomakkeita dmv:ltä?</w:t>
      </w:r>
    </w:p>
    <w:p>
      <w:r>
        <w:rPr>
          <w:b/>
        </w:rPr>
        <w:t xml:space="preserve">Tulos</w:t>
      </w:r>
    </w:p>
    <w:p>
      <w:r>
        <w:t xml:space="preserve">Ei</w:t>
      </w:r>
    </w:p>
    <w:p>
      <w:r>
        <w:rPr>
          <w:b/>
        </w:rPr>
        <w:t xml:space="preserve">Esimerkki 7.1805</w:t>
      </w:r>
    </w:p>
    <w:p>
      <w:r>
        <w:t xml:space="preserve">Kysely: Selvitys: Tarvitsetko mitään erityistä tietoa liittovaltion palkkajärjestelmästä?</w:t>
      </w:r>
    </w:p>
    <w:p>
      <w:r>
        <w:rPr>
          <w:b/>
        </w:rPr>
        <w:t xml:space="preserve">Tulos</w:t>
      </w:r>
    </w:p>
    <w:p>
      <w:r>
        <w:t xml:space="preserve">Kyllä</w:t>
      </w:r>
    </w:p>
    <w:p>
      <w:r>
        <w:rPr>
          <w:b/>
        </w:rPr>
        <w:t xml:space="preserve">Esimerkki 7.1806</w:t>
      </w:r>
    </w:p>
    <w:p>
      <w:r>
        <w:t xml:space="preserve">Kysely: Selvennys: Haluatko löytää tietoa diabeteskoulutuksesta?</w:t>
      </w:r>
    </w:p>
    <w:p>
      <w:r>
        <w:rPr>
          <w:b/>
        </w:rPr>
        <w:t xml:space="preserve">Tulos</w:t>
      </w:r>
    </w:p>
    <w:p>
      <w:r>
        <w:t xml:space="preserve">Kyllä</w:t>
      </w:r>
    </w:p>
    <w:p>
      <w:r>
        <w:rPr>
          <w:b/>
        </w:rPr>
        <w:t xml:space="preserve">Esimerkki 7.1807</w:t>
      </w:r>
    </w:p>
    <w:p>
      <w:r>
        <w:t xml:space="preserve">Kysely: Owen Bresteristä.  Täsmennys: Haluaisitko tietää Bresterin korkeakoulututkinnosta ja työhistoriasta?</w:t>
      </w:r>
    </w:p>
    <w:p>
      <w:r>
        <w:rPr>
          <w:b/>
        </w:rPr>
        <w:t xml:space="preserve">Tulos</w:t>
      </w:r>
    </w:p>
    <w:p>
      <w:r>
        <w:t xml:space="preserve">Kyllä</w:t>
      </w:r>
    </w:p>
    <w:p>
      <w:r>
        <w:rPr>
          <w:b/>
        </w:rPr>
        <w:t xml:space="preserve">Esimerkki 7.1808</w:t>
      </w:r>
    </w:p>
    <w:p>
      <w:r>
        <w:t xml:space="preserve">Kysely: New Yorkin hotelleista.  Täsmennys: Tarvitsetko kartan hotelleista?</w:t>
      </w:r>
    </w:p>
    <w:p>
      <w:r>
        <w:rPr>
          <w:b/>
        </w:rPr>
        <w:t xml:space="preserve">Tulos</w:t>
      </w:r>
    </w:p>
    <w:p>
      <w:r>
        <w:t xml:space="preserve">Kyllä</w:t>
      </w:r>
    </w:p>
    <w:p>
      <w:r>
        <w:rPr>
          <w:b/>
        </w:rPr>
        <w:t xml:space="preserve">Esimerkki 7.1809</w:t>
      </w:r>
    </w:p>
    <w:p>
      <w:r>
        <w:t xml:space="preserve">Kysely: Bowflex Power Pro.  Selvennys: Haluaisitko nähdä luettelon uusista julkaistuista ps2-peleistä?</w:t>
      </w:r>
    </w:p>
    <w:p>
      <w:r>
        <w:rPr>
          <w:b/>
        </w:rPr>
        <w:t xml:space="preserve">Tulos</w:t>
      </w:r>
    </w:p>
    <w:p>
      <w:r>
        <w:t xml:space="preserve">Ei</w:t>
      </w:r>
    </w:p>
    <w:p>
      <w:r>
        <w:rPr>
          <w:b/>
        </w:rPr>
        <w:t xml:space="preserve">Esimerkki 7.1810</w:t>
      </w:r>
    </w:p>
    <w:p>
      <w:r>
        <w:t xml:space="preserve">Kysely: Selvennys: Oletko kiinnostunut avoimista työpaikoista Kansas Cityssä?</w:t>
      </w:r>
    </w:p>
    <w:p>
      <w:r>
        <w:rPr>
          <w:b/>
        </w:rPr>
        <w:t xml:space="preserve">Tulos</w:t>
      </w:r>
    </w:p>
    <w:p>
      <w:r>
        <w:t xml:space="preserve">Kyllä</w:t>
      </w:r>
    </w:p>
    <w:p>
      <w:r>
        <w:rPr>
          <w:b/>
        </w:rPr>
        <w:t xml:space="preserve">Esimerkki 7.1811</w:t>
      </w:r>
    </w:p>
    <w:p>
      <w:r>
        <w:t xml:space="preserve">Kysely: Barbadoksesta.  Täsmennys: Etsitkö kuntoklubia vai country clubia?</w:t>
      </w:r>
    </w:p>
    <w:p>
      <w:r>
        <w:rPr>
          <w:b/>
        </w:rPr>
        <w:t xml:space="preserve">Tulos</w:t>
      </w:r>
    </w:p>
    <w:p>
      <w:r>
        <w:t xml:space="preserve">Ei</w:t>
      </w:r>
    </w:p>
    <w:p>
      <w:r>
        <w:rPr>
          <w:b/>
        </w:rPr>
        <w:t xml:space="preserve">Esimerkki 7.1812</w:t>
      </w:r>
    </w:p>
    <w:p>
      <w:r>
        <w:t xml:space="preserve">Kysely: Espn urheilutietoja: Anna minulle espn urheilutietoja.  Täsmennys: Haluatko tietää, mitä pätevyysvaatimuksia lakimiesavustajaksi pääseminen edellyttää?</w:t>
      </w:r>
    </w:p>
    <w:p>
      <w:r>
        <w:rPr>
          <w:b/>
        </w:rPr>
        <w:t xml:space="preserve">Tulos</w:t>
      </w:r>
    </w:p>
    <w:p>
      <w:r>
        <w:t xml:space="preserve">Ei</w:t>
      </w:r>
    </w:p>
    <w:p>
      <w:r>
        <w:rPr>
          <w:b/>
        </w:rPr>
        <w:t xml:space="preserve">Esimerkki 7.1813</w:t>
      </w:r>
    </w:p>
    <w:p>
      <w:r>
        <w:t xml:space="preserve">Kysely: Kysymys: Mitkä ovat lipoomakasvainten syyt Selvennys: Haluaisitko tietää, missä Fickle Creek Farm on kartalla?</w:t>
      </w:r>
    </w:p>
    <w:p>
      <w:r>
        <w:rPr>
          <w:b/>
        </w:rPr>
        <w:t xml:space="preserve">Tulos</w:t>
      </w:r>
    </w:p>
    <w:p>
      <w:r>
        <w:t xml:space="preserve">Ei</w:t>
      </w:r>
    </w:p>
    <w:p>
      <w:r>
        <w:rPr>
          <w:b/>
        </w:rPr>
        <w:t xml:space="preserve">Esimerkki 7.1814</w:t>
      </w:r>
    </w:p>
    <w:p>
      <w:r>
        <w:t xml:space="preserve">Kysely: Selvennys: Etsitkö online vai henkilökohtaista gmat prep luokkaa?</w:t>
      </w:r>
    </w:p>
    <w:p>
      <w:r>
        <w:rPr>
          <w:b/>
        </w:rPr>
        <w:t xml:space="preserve">Tulos</w:t>
      </w:r>
    </w:p>
    <w:p>
      <w:r>
        <w:t xml:space="preserve">Ei</w:t>
      </w:r>
    </w:p>
    <w:p>
      <w:r>
        <w:rPr>
          <w:b/>
        </w:rPr>
        <w:t xml:space="preserve">Esimerkki 7.1815</w:t>
      </w:r>
    </w:p>
    <w:p>
      <w:r>
        <w:t xml:space="preserve">Kysely: American Military University: Kerro minulle amerikkalaisesta sotilasyliopistosta.  Täsmennys: Mitä värejä haluat käyttää?</w:t>
      </w:r>
    </w:p>
    <w:p>
      <w:r>
        <w:rPr>
          <w:b/>
        </w:rPr>
        <w:t xml:space="preserve">Tulos</w:t>
      </w:r>
    </w:p>
    <w:p>
      <w:r>
        <w:t xml:space="preserve">Ei</w:t>
      </w:r>
    </w:p>
    <w:p>
      <w:r>
        <w:rPr>
          <w:b/>
        </w:rPr>
        <w:t xml:space="preserve">Esimerkki 7.1816</w:t>
      </w:r>
    </w:p>
    <w:p>
      <w:r>
        <w:t xml:space="preserve">Kysely: Selvitys: Haluatko ostaa albumin seinä verkossa?</w:t>
      </w:r>
    </w:p>
    <w:p>
      <w:r>
        <w:rPr>
          <w:b/>
        </w:rPr>
        <w:t xml:space="preserve">Tulos</w:t>
      </w:r>
    </w:p>
    <w:p>
      <w:r>
        <w:t xml:space="preserve">Kyllä</w:t>
      </w:r>
    </w:p>
    <w:p>
      <w:r>
        <w:rPr>
          <w:b/>
        </w:rPr>
        <w:t xml:space="preserve">Esimerkki 7.1817</w:t>
      </w:r>
    </w:p>
    <w:p>
      <w:r>
        <w:t xml:space="preserve">Kysely: Ps 2 -peleistä?  Täsmennys: Minkälaisia ps 2 -pelejä haluat pelata?</w:t>
      </w:r>
    </w:p>
    <w:p>
      <w:r>
        <w:rPr>
          <w:b/>
        </w:rPr>
        <w:t xml:space="preserve">Tulos</w:t>
      </w:r>
    </w:p>
    <w:p>
      <w:r>
        <w:t xml:space="preserve">Kyllä</w:t>
      </w:r>
    </w:p>
    <w:p>
      <w:r>
        <w:rPr>
          <w:b/>
        </w:rPr>
        <w:t xml:space="preserve">Esimerkki 7.1818</w:t>
      </w:r>
    </w:p>
    <w:p>
      <w:r>
        <w:t xml:space="preserve">Kysely: Kerro minulle tietoja Volvosta.  Täsmennys: Mitä palkkatasoa etsit?</w:t>
      </w:r>
    </w:p>
    <w:p>
      <w:r>
        <w:rPr>
          <w:b/>
        </w:rPr>
        <w:t xml:space="preserve">Tulos</w:t>
      </w:r>
    </w:p>
    <w:p>
      <w:r>
        <w:t xml:space="preserve">Ei</w:t>
      </w:r>
    </w:p>
    <w:p>
      <w:r>
        <w:rPr>
          <w:b/>
        </w:rPr>
        <w:t xml:space="preserve">Esimerkki 7.1819</w:t>
      </w:r>
    </w:p>
    <w:p>
      <w:r>
        <w:t xml:space="preserve">Kysely: Discovery Channel Store Selvennys: Haluatko tilata suoraan verkossa?</w:t>
      </w:r>
    </w:p>
    <w:p>
      <w:r>
        <w:rPr>
          <w:b/>
        </w:rPr>
        <w:t xml:space="preserve">Tulos</w:t>
      </w:r>
    </w:p>
    <w:p>
      <w:r>
        <w:t xml:space="preserve">Kyllä</w:t>
      </w:r>
    </w:p>
    <w:p>
      <w:r>
        <w:rPr>
          <w:b/>
        </w:rPr>
        <w:t xml:space="preserve">Esimerkki 7.1820</w:t>
      </w:r>
    </w:p>
    <w:p>
      <w:r>
        <w:t xml:space="preserve">Kysymys: Kerro minulle aineellisen henkilökohtaisen omaisuuden verosta Selvennys: Tarkoitatko liittovaltion vai osavaltion veroa?</w:t>
      </w:r>
    </w:p>
    <w:p>
      <w:r>
        <w:rPr>
          <w:b/>
        </w:rPr>
        <w:t xml:space="preserve">Tulos</w:t>
      </w:r>
    </w:p>
    <w:p>
      <w:r>
        <w:t xml:space="preserve">Kyllä</w:t>
      </w:r>
    </w:p>
    <w:p>
      <w:r>
        <w:rPr>
          <w:b/>
        </w:rPr>
        <w:t xml:space="preserve">Esimerkki 7.1821</w:t>
      </w:r>
    </w:p>
    <w:p>
      <w:r>
        <w:t xml:space="preserve">Kysely: Selvitys: Tarvitsetko erityistä tietoa sat arvosanoista?</w:t>
      </w:r>
    </w:p>
    <w:p>
      <w:r>
        <w:rPr>
          <w:b/>
        </w:rPr>
        <w:t xml:space="preserve">Tulos</w:t>
      </w:r>
    </w:p>
    <w:p>
      <w:r>
        <w:t xml:space="preserve">Kyllä</w:t>
      </w:r>
    </w:p>
    <w:p>
      <w:r>
        <w:rPr>
          <w:b/>
        </w:rPr>
        <w:t xml:space="preserve">Esimerkki 7.1822</w:t>
      </w:r>
    </w:p>
    <w:p>
      <w:r>
        <w:t xml:space="preserve">Kysymys: Mitä ovat mannerlaatat Selvennys: Tarvitsetko tietoa jostain tietystä alueesta erityisesti?</w:t>
      </w:r>
    </w:p>
    <w:p>
      <w:r>
        <w:rPr>
          <w:b/>
        </w:rPr>
        <w:t xml:space="preserve">Tulos</w:t>
      </w:r>
    </w:p>
    <w:p>
      <w:r>
        <w:t xml:space="preserve">Kyllä</w:t>
      </w:r>
    </w:p>
    <w:p>
      <w:r>
        <w:rPr>
          <w:b/>
        </w:rPr>
        <w:t xml:space="preserve">Esimerkki 7.1823</w:t>
      </w:r>
    </w:p>
    <w:p>
      <w:r>
        <w:t xml:space="preserve">Kysely: Barbadoksesta.  Selvennys: Haluatko vuokrata skootterin?</w:t>
      </w:r>
    </w:p>
    <w:p>
      <w:r>
        <w:rPr>
          <w:b/>
        </w:rPr>
        <w:t xml:space="preserve">Tulos</w:t>
      </w:r>
    </w:p>
    <w:p>
      <w:r>
        <w:t xml:space="preserve">Ei</w:t>
      </w:r>
    </w:p>
    <w:p>
      <w:r>
        <w:rPr>
          <w:b/>
        </w:rPr>
        <w:t xml:space="preserve">Esimerkki 7.1824</w:t>
      </w:r>
    </w:p>
    <w:p>
      <w:r>
        <w:t xml:space="preserve">Kysely: Kerro minulle Internet-puhelinpalveluista.  Selvennys: Haluatko fibromyalgian määritelmän?</w:t>
      </w:r>
    </w:p>
    <w:p>
      <w:r>
        <w:rPr>
          <w:b/>
        </w:rPr>
        <w:t xml:space="preserve">Tulos</w:t>
      </w:r>
    </w:p>
    <w:p>
      <w:r>
        <w:t xml:space="preserve">Ei</w:t>
      </w:r>
    </w:p>
    <w:p>
      <w:r>
        <w:rPr>
          <w:b/>
        </w:rPr>
        <w:t xml:space="preserve">Esimerkki 7.1825</w:t>
      </w:r>
    </w:p>
    <w:p>
      <w:r>
        <w:t xml:space="preserve">Kysely: Selvennys: Oletko kiinnostunut tietystä verkkosivusta?</w:t>
      </w:r>
    </w:p>
    <w:p>
      <w:r>
        <w:rPr>
          <w:b/>
        </w:rPr>
        <w:t xml:space="preserve">Tulos</w:t>
      </w:r>
    </w:p>
    <w:p>
      <w:r>
        <w:t xml:space="preserve">Ei</w:t>
      </w:r>
    </w:p>
    <w:p>
      <w:r>
        <w:rPr>
          <w:b/>
        </w:rPr>
        <w:t xml:space="preserve">Esimerkki 7.1826</w:t>
      </w:r>
    </w:p>
    <w:p>
      <w:r>
        <w:t xml:space="preserve">Kysely: Tiedustelu: Etsin tietoa Arizonan riistasta ja kalasta.  Täsmennys: Haluaisitko tietää seinäpeliohjelman säännöt?</w:t>
      </w:r>
    </w:p>
    <w:p>
      <w:r>
        <w:rPr>
          <w:b/>
        </w:rPr>
        <w:t xml:space="preserve">Tulos</w:t>
      </w:r>
    </w:p>
    <w:p>
      <w:r>
        <w:t xml:space="preserve">Ei</w:t>
      </w:r>
    </w:p>
    <w:p>
      <w:r>
        <w:rPr>
          <w:b/>
        </w:rPr>
        <w:t xml:space="preserve">Esimerkki 7.1827</w:t>
      </w:r>
    </w:p>
    <w:p>
      <w:r>
        <w:t xml:space="preserve">Kysely: Selvennys: Millaista junaa etsit?</w:t>
      </w:r>
    </w:p>
    <w:p>
      <w:r>
        <w:rPr>
          <w:b/>
        </w:rPr>
        <w:t xml:space="preserve">Tulos</w:t>
      </w:r>
    </w:p>
    <w:p>
      <w:r>
        <w:t xml:space="preserve">Kyllä</w:t>
      </w:r>
    </w:p>
    <w:p>
      <w:r>
        <w:rPr>
          <w:b/>
        </w:rPr>
        <w:t xml:space="preserve">Esimerkki 7.1828</w:t>
      </w:r>
    </w:p>
    <w:p>
      <w:r>
        <w:t xml:space="preserve">Kysely: Kerro minulle mgb:stä Selvennys: Tarvitsetko mgb:n historian?</w:t>
      </w:r>
    </w:p>
    <w:p>
      <w:r>
        <w:rPr>
          <w:b/>
        </w:rPr>
        <w:t xml:space="preserve">Tulos</w:t>
      </w:r>
    </w:p>
    <w:p>
      <w:r>
        <w:t xml:space="preserve">Kyllä</w:t>
      </w:r>
    </w:p>
    <w:p>
      <w:r>
        <w:rPr>
          <w:b/>
        </w:rPr>
        <w:t xml:space="preserve">Esimerkki 7.1829</w:t>
      </w:r>
    </w:p>
    <w:p>
      <w:r>
        <w:t xml:space="preserve">Kysely: Kertokaa minulle Pacific Northwest laboratoriosta: Kertokaa minulle Pacific Northwest laboratoriosta: Kertokaa minulle Pacific Northwest laboratoriosta.  Selvennys: Kuinka paljon ilmoitatte tuloistanne?</w:t>
      </w:r>
    </w:p>
    <w:p>
      <w:r>
        <w:rPr>
          <w:b/>
        </w:rPr>
        <w:t xml:space="preserve">Tulos</w:t>
      </w:r>
    </w:p>
    <w:p>
      <w:r>
        <w:t xml:space="preserve">Ei</w:t>
      </w:r>
    </w:p>
    <w:p>
      <w:r>
        <w:rPr>
          <w:b/>
        </w:rPr>
        <w:t xml:space="preserve">Esimerkki 7.1830</w:t>
      </w:r>
    </w:p>
    <w:p>
      <w:r>
        <w:t xml:space="preserve">Kysymys: Miten palkata diskojockey Selvennys: Tarvitsetteko tn highway patrolin käyttämien partioautojen lukumäärän?</w:t>
      </w:r>
    </w:p>
    <w:p>
      <w:r>
        <w:rPr>
          <w:b/>
        </w:rPr>
        <w:t xml:space="preserve">Tulos</w:t>
      </w:r>
    </w:p>
    <w:p>
      <w:r>
        <w:t xml:space="preserve">Ei</w:t>
      </w:r>
    </w:p>
    <w:p>
      <w:r>
        <w:rPr>
          <w:b/>
        </w:rPr>
        <w:t xml:space="preserve">Esimerkki 7.1831</w:t>
      </w:r>
    </w:p>
    <w:p>
      <w:r>
        <w:t xml:space="preserve">Kysely: Mitkä ovat suosittuja työpaikkoja Michiganissa Selvennys: Etsitkö michworksin uratietoja?</w:t>
      </w:r>
    </w:p>
    <w:p>
      <w:r>
        <w:rPr>
          <w:b/>
        </w:rPr>
        <w:t xml:space="preserve">Tulos</w:t>
      </w:r>
    </w:p>
    <w:p>
      <w:r>
        <w:t xml:space="preserve">Kyllä</w:t>
      </w:r>
    </w:p>
    <w:p>
      <w:r>
        <w:rPr>
          <w:b/>
        </w:rPr>
        <w:t xml:space="preserve">Esimerkki 7.1832</w:t>
      </w:r>
    </w:p>
    <w:p>
      <w:r>
        <w:t xml:space="preserve">Kysely: Selvennys: Haluaisitko määritelmän sanalle satelliitti?</w:t>
      </w:r>
    </w:p>
    <w:p>
      <w:r>
        <w:rPr>
          <w:b/>
        </w:rPr>
        <w:t xml:space="preserve">Tulos</w:t>
      </w:r>
    </w:p>
    <w:p>
      <w:r>
        <w:t xml:space="preserve">Kyllä</w:t>
      </w:r>
    </w:p>
    <w:p>
      <w:r>
        <w:rPr>
          <w:b/>
        </w:rPr>
        <w:t xml:space="preserve">Esimerkki 7.1833</w:t>
      </w:r>
    </w:p>
    <w:p>
      <w:r>
        <w:t xml:space="preserve">Kysely: Mikä on yhtäläiset mahdollisuudet työnantajana?  Selvitys: Mitä tarkalleen ottaen haluatte tietää asbestin vaaroista?</w:t>
      </w:r>
    </w:p>
    <w:p>
      <w:r>
        <w:rPr>
          <w:b/>
        </w:rPr>
        <w:t xml:space="preserve">Tulos</w:t>
      </w:r>
    </w:p>
    <w:p>
      <w:r>
        <w:t xml:space="preserve">Ei</w:t>
      </w:r>
    </w:p>
    <w:p>
      <w:r>
        <w:rPr>
          <w:b/>
        </w:rPr>
        <w:t xml:space="preserve">Esimerkki 7.1834</w:t>
      </w:r>
    </w:p>
    <w:p>
      <w:r>
        <w:t xml:space="preserve">Kysely: Selvitys: Haluatko tietää, kuka on er tv-sarjan pääosanäyttelijä?</w:t>
      </w:r>
    </w:p>
    <w:p>
      <w:r>
        <w:rPr>
          <w:b/>
        </w:rPr>
        <w:t xml:space="preserve">Tulos</w:t>
      </w:r>
    </w:p>
    <w:p>
      <w:r>
        <w:t xml:space="preserve">Ei</w:t>
      </w:r>
    </w:p>
    <w:p>
      <w:r>
        <w:rPr>
          <w:b/>
        </w:rPr>
        <w:t xml:space="preserve">Esimerkki 7.1835</w:t>
      </w:r>
    </w:p>
    <w:p>
      <w:r>
        <w:t xml:space="preserve">Kysely: Miten valmistautua GMAT-kokeeseen?  Selvennys: Haluaisitko tietää lisää laihdutustuotteista laihtumiseen</w:t>
      </w:r>
    </w:p>
    <w:p>
      <w:r>
        <w:rPr>
          <w:b/>
        </w:rPr>
        <w:t xml:space="preserve">Tulos</w:t>
      </w:r>
    </w:p>
    <w:p>
      <w:r>
        <w:t xml:space="preserve">Ei</w:t>
      </w:r>
    </w:p>
    <w:p>
      <w:r>
        <w:rPr>
          <w:b/>
        </w:rPr>
        <w:t xml:space="preserve">Esimerkki 7.1836</w:t>
      </w:r>
    </w:p>
    <w:p>
      <w:r>
        <w:t xml:space="preserve">Kysely: Bowflex Power Pro.  Selvennys: Haluaisitko nähdä arvosteluja?</w:t>
      </w:r>
    </w:p>
    <w:p>
      <w:r>
        <w:rPr>
          <w:b/>
        </w:rPr>
        <w:t xml:space="preserve">Tulos</w:t>
      </w:r>
    </w:p>
    <w:p>
      <w:r>
        <w:t xml:space="preserve">Kyllä</w:t>
      </w:r>
    </w:p>
    <w:p>
      <w:r>
        <w:rPr>
          <w:b/>
        </w:rPr>
        <w:t xml:space="preserve">Esimerkki 7.1837</w:t>
      </w:r>
    </w:p>
    <w:p>
      <w:r>
        <w:t xml:space="preserve">Kysely: Kysymys: Mitkä ovat lipoomakasvainten syyt Selvennys: Onko tämä aihe tutkimusraportin aihe, jota saatat kirjoittaa?</w:t>
      </w:r>
    </w:p>
    <w:p>
      <w:r>
        <w:rPr>
          <w:b/>
        </w:rPr>
        <w:t xml:space="preserve">Tulos</w:t>
      </w:r>
    </w:p>
    <w:p>
      <w:r>
        <w:t xml:space="preserve">Ei</w:t>
      </w:r>
    </w:p>
    <w:p>
      <w:r>
        <w:rPr>
          <w:b/>
        </w:rPr>
        <w:t xml:space="preserve">Esimerkki 7.1838</w:t>
      </w:r>
    </w:p>
    <w:p>
      <w:r>
        <w:t xml:space="preserve">Kysely: Kysymys: Mikä on USDA:n ruokapyramidi Selvennys: Haluatko tietää, onko ruokapyramidi edelleen käytössä?</w:t>
      </w:r>
    </w:p>
    <w:p>
      <w:r>
        <w:rPr>
          <w:b/>
        </w:rPr>
        <w:t xml:space="preserve">Tulos</w:t>
      </w:r>
    </w:p>
    <w:p>
      <w:r>
        <w:t xml:space="preserve">Kyllä</w:t>
      </w:r>
    </w:p>
    <w:p>
      <w:r>
        <w:rPr>
          <w:b/>
        </w:rPr>
        <w:t xml:space="preserve">Esimerkki 7.1839</w:t>
      </w:r>
    </w:p>
    <w:p>
      <w:r>
        <w:t xml:space="preserve">Kysely: Kysymys: Haluan oppia kalliotaiteesta.  Selvennys: Mietitkö, mitä kalliotaide on?</w:t>
      </w:r>
    </w:p>
    <w:p>
      <w:r>
        <w:rPr>
          <w:b/>
        </w:rPr>
        <w:t xml:space="preserve">Tulos</w:t>
      </w:r>
    </w:p>
    <w:p>
      <w:r>
        <w:t xml:space="preserve">Kyllä</w:t>
      </w:r>
    </w:p>
    <w:p>
      <w:r>
        <w:rPr>
          <w:b/>
        </w:rPr>
        <w:t xml:space="preserve">Esimerkki 7.1840</w:t>
      </w:r>
    </w:p>
    <w:p>
      <w:r>
        <w:t xml:space="preserve">Kysely: Selvennys: Yritätkö ostaa Beatles Rock Band -pelin?</w:t>
      </w:r>
    </w:p>
    <w:p>
      <w:r>
        <w:rPr>
          <w:b/>
        </w:rPr>
        <w:t xml:space="preserve">Tulos</w:t>
      </w:r>
    </w:p>
    <w:p>
      <w:r>
        <w:t xml:space="preserve">Ei</w:t>
      </w:r>
    </w:p>
    <w:p>
      <w:r>
        <w:rPr>
          <w:b/>
        </w:rPr>
        <w:t xml:space="preserve">Esimerkki 7.1841</w:t>
      </w:r>
    </w:p>
    <w:p>
      <w:r>
        <w:t xml:space="preserve">Kysely: Selvennys: Mitä tehdä Arkansasissa Selvitys: Minkä alan opintoja etsit yliopistossa unc</w:t>
      </w:r>
    </w:p>
    <w:p>
      <w:r>
        <w:rPr>
          <w:b/>
        </w:rPr>
        <w:t xml:space="preserve">Tulos</w:t>
      </w:r>
    </w:p>
    <w:p>
      <w:r>
        <w:t xml:space="preserve">Ei</w:t>
      </w:r>
    </w:p>
    <w:p>
      <w:r>
        <w:rPr>
          <w:b/>
        </w:rPr>
        <w:t xml:space="preserve">Esimerkki 7.1842</w:t>
      </w:r>
    </w:p>
    <w:p>
      <w:r>
        <w:t xml:space="preserve">Kysely: Kertokaa minulle tietoa kurkkukivusta.  Täsmennys: Mitä päiviä aiotte matkustaa?</w:t>
      </w:r>
    </w:p>
    <w:p>
      <w:r>
        <w:rPr>
          <w:b/>
        </w:rPr>
        <w:t xml:space="preserve">Tulos</w:t>
      </w:r>
    </w:p>
    <w:p>
      <w:r>
        <w:t xml:space="preserve">Ei</w:t>
      </w:r>
    </w:p>
    <w:p>
      <w:r>
        <w:rPr>
          <w:b/>
        </w:rPr>
        <w:t xml:space="preserve">Esimerkki 7.1843</w:t>
      </w:r>
    </w:p>
    <w:p>
      <w:r>
        <w:t xml:space="preserve">Kysely: Kysely: Vie minut virtaan.  Selvennys: Yritätkö selvittää, kuka on nykyisen fm-aseman omistaja?</w:t>
      </w:r>
    </w:p>
    <w:p>
      <w:r>
        <w:rPr>
          <w:b/>
        </w:rPr>
        <w:t xml:space="preserve">Tulos</w:t>
      </w:r>
    </w:p>
    <w:p>
      <w:r>
        <w:t xml:space="preserve">Kyllä</w:t>
      </w:r>
    </w:p>
    <w:p>
      <w:r>
        <w:rPr>
          <w:b/>
        </w:rPr>
        <w:t xml:space="preserve">Esimerkki 7.1844</w:t>
      </w:r>
    </w:p>
    <w:p>
      <w:r>
        <w:t xml:space="preserve">Kysely: Kerro minulle kivi- ja jalokivinäyttelyistä Selvennys: Etsitkö lapidary-luokkia?</w:t>
      </w:r>
    </w:p>
    <w:p>
      <w:r>
        <w:rPr>
          <w:b/>
        </w:rPr>
        <w:t xml:space="preserve">Tulos</w:t>
      </w:r>
    </w:p>
    <w:p>
      <w:r>
        <w:t xml:space="preserve">Kyllä</w:t>
      </w:r>
    </w:p>
    <w:p>
      <w:r>
        <w:rPr>
          <w:b/>
        </w:rPr>
        <w:t xml:space="preserve">Esimerkki 7.1845</w:t>
      </w:r>
    </w:p>
    <w:p>
      <w:r>
        <w:t xml:space="preserve">Kysely: Kerro minulle mustien historiasta.  Selvennys: Haluatko tietää tärkeät merkkipäivät...</w:t>
      </w:r>
    </w:p>
    <w:p>
      <w:r>
        <w:rPr>
          <w:b/>
        </w:rPr>
        <w:t xml:space="preserve">Tulos</w:t>
      </w:r>
    </w:p>
    <w:p>
      <w:r>
        <w:t xml:space="preserve">Kyllä</w:t>
      </w:r>
    </w:p>
    <w:p>
      <w:r>
        <w:rPr>
          <w:b/>
        </w:rPr>
        <w:t xml:space="preserve">Esimerkki 7.1846</w:t>
      </w:r>
    </w:p>
    <w:p>
      <w:r>
        <w:t xml:space="preserve">Kysely: OCD: Anna minulle tietoa OCD:stä.  Täsmennys: Etsitkö testiä, jolla voit tarkistaa ocd:n olemassaolon.</w:t>
      </w:r>
    </w:p>
    <w:p>
      <w:r>
        <w:rPr>
          <w:b/>
        </w:rPr>
        <w:t xml:space="preserve">Tulos</w:t>
      </w:r>
    </w:p>
    <w:p>
      <w:r>
        <w:t xml:space="preserve">Kyllä</w:t>
      </w:r>
    </w:p>
    <w:p>
      <w:r>
        <w:rPr>
          <w:b/>
        </w:rPr>
        <w:t xml:space="preserve">Esimerkki 7.1847</w:t>
      </w:r>
    </w:p>
    <w:p>
      <w:r>
        <w:t xml:space="preserve">Kysely: Selvitys: Etsitkö mitään nippuja tai tarjouksia?</w:t>
      </w:r>
    </w:p>
    <w:p>
      <w:r>
        <w:rPr>
          <w:b/>
        </w:rPr>
        <w:t xml:space="preserve">Tulos</w:t>
      </w:r>
    </w:p>
    <w:p>
      <w:r>
        <w:t xml:space="preserve">Ei</w:t>
      </w:r>
    </w:p>
    <w:p>
      <w:r>
        <w:rPr>
          <w:b/>
        </w:rPr>
        <w:t xml:space="preserve">Esimerkki 7.1848</w:t>
      </w:r>
    </w:p>
    <w:p>
      <w:r>
        <w:t xml:space="preserve">Kysely: Selvitys: Tarvitsetko jälleenmyyjän lähelläsi?</w:t>
      </w:r>
    </w:p>
    <w:p>
      <w:r>
        <w:rPr>
          <w:b/>
        </w:rPr>
        <w:t xml:space="preserve">Tulos</w:t>
      </w:r>
    </w:p>
    <w:p>
      <w:r>
        <w:t xml:space="preserve">Ei</w:t>
      </w:r>
    </w:p>
    <w:p>
      <w:r>
        <w:rPr>
          <w:b/>
        </w:rPr>
        <w:t xml:space="preserve">Esimerkki 7.1849</w:t>
      </w:r>
    </w:p>
    <w:p>
      <w:r>
        <w:t xml:space="preserve">Kysely: Selvitys: Tarkoitatko vammaa?</w:t>
      </w:r>
    </w:p>
    <w:p>
      <w:r>
        <w:rPr>
          <w:b/>
        </w:rPr>
        <w:t xml:space="preserve">Tulos</w:t>
      </w:r>
    </w:p>
    <w:p>
      <w:r>
        <w:t xml:space="preserve">Kyllä</w:t>
      </w:r>
    </w:p>
    <w:p>
      <w:r>
        <w:rPr>
          <w:b/>
        </w:rPr>
        <w:t xml:space="preserve">Esimerkki 7.1850</w:t>
      </w:r>
    </w:p>
    <w:p>
      <w:r>
        <w:t xml:space="preserve">Kysely: Kerro minulle kanakeiton valmistamisesta tyhjästä.  Selvennys: Etsitkö ravintoloita, jotka myyvät kanakeittoa tyhjästä.</w:t>
      </w:r>
    </w:p>
    <w:p>
      <w:r>
        <w:rPr>
          <w:b/>
        </w:rPr>
        <w:t xml:space="preserve">Tulos</w:t>
      </w:r>
    </w:p>
    <w:p>
      <w:r>
        <w:t xml:space="preserve">Kyllä</w:t>
      </w:r>
    </w:p>
    <w:p>
      <w:r>
        <w:rPr>
          <w:b/>
        </w:rPr>
        <w:t xml:space="preserve">Esimerkki 7.1851</w:t>
      </w:r>
    </w:p>
    <w:p>
      <w:r>
        <w:t xml:space="preserve">Kysely: Kerro minulle tietoja Volvosta.  Täsmennys: Etsimme arvosteluja Volvo xc90 suv:sta</w:t>
      </w:r>
    </w:p>
    <w:p>
      <w:r>
        <w:rPr>
          <w:b/>
        </w:rPr>
        <w:t xml:space="preserve">Tulos</w:t>
      </w:r>
    </w:p>
    <w:p>
      <w:r>
        <w:t xml:space="preserve">Kyllä</w:t>
      </w:r>
    </w:p>
    <w:p>
      <w:r>
        <w:rPr>
          <w:b/>
        </w:rPr>
        <w:t xml:space="preserve">Esimerkki 7.1852</w:t>
      </w:r>
    </w:p>
    <w:p>
      <w:r>
        <w:t xml:space="preserve">Kysely: Kerro minulle skoottereista.  Selvennys: Haluatko ostaa skootterin?</w:t>
      </w:r>
    </w:p>
    <w:p>
      <w:r>
        <w:rPr>
          <w:b/>
        </w:rPr>
        <w:t xml:space="preserve">Tulos</w:t>
      </w:r>
    </w:p>
    <w:p>
      <w:r>
        <w:t xml:space="preserve">Kyllä</w:t>
      </w:r>
    </w:p>
    <w:p>
      <w:r>
        <w:rPr>
          <w:b/>
        </w:rPr>
        <w:t xml:space="preserve">Esimerkki 7.1853</w:t>
      </w:r>
    </w:p>
    <w:p>
      <w:r>
        <w:t xml:space="preserve">Kysely: kertokaa minulle aineellisesta henkilökohtaisesta omaisuusverosta Selvennys: haluaisitteko tietoa tämän vuoden näppäimistöistä?</w:t>
      </w:r>
    </w:p>
    <w:p>
      <w:r>
        <w:rPr>
          <w:b/>
        </w:rPr>
        <w:t xml:space="preserve">Tulos</w:t>
      </w:r>
    </w:p>
    <w:p>
      <w:r>
        <w:t xml:space="preserve">Ei</w:t>
      </w:r>
    </w:p>
    <w:p>
      <w:r>
        <w:rPr>
          <w:b/>
        </w:rPr>
        <w:t xml:space="preserve">Esimerkki 7.1854</w:t>
      </w:r>
    </w:p>
    <w:p>
      <w:r>
        <w:t xml:space="preserve">Kysely: Kertokaa minulle Pacific Northwest laboratoriosta: Kertokaa minulle Pacific Northwest laboratoriosta: Kertokaa minulle Pacific Northwest laboratoriosta.  Selvennys: Haluatko katsoa hauskoja pingviinivideoita?</w:t>
      </w:r>
    </w:p>
    <w:p>
      <w:r>
        <w:rPr>
          <w:b/>
        </w:rPr>
        <w:t xml:space="preserve">Tulos</w:t>
      </w:r>
    </w:p>
    <w:p>
      <w:r>
        <w:t xml:space="preserve">Ei</w:t>
      </w:r>
    </w:p>
    <w:p>
      <w:r>
        <w:rPr>
          <w:b/>
        </w:rPr>
        <w:t xml:space="preserve">Esimerkki 7.1855</w:t>
      </w:r>
    </w:p>
    <w:p>
      <w:r>
        <w:t xml:space="preserve">Kysely: Selvennys: etsitkö paikkoja, joissa Culpeper National Cemetry sijaitsee</w:t>
      </w:r>
    </w:p>
    <w:p>
      <w:r>
        <w:rPr>
          <w:b/>
        </w:rPr>
        <w:t xml:space="preserve">Tulos</w:t>
      </w:r>
    </w:p>
    <w:p>
      <w:r>
        <w:t xml:space="preserve">Ei</w:t>
      </w:r>
    </w:p>
    <w:p>
      <w:r>
        <w:rPr>
          <w:b/>
        </w:rPr>
        <w:t xml:space="preserve">Esimerkki 7.1856</w:t>
      </w:r>
    </w:p>
    <w:p>
      <w:r>
        <w:t xml:space="preserve">Kysely: Selvennys: Haluatko tietää, missä maassa lähde on?</w:t>
      </w:r>
    </w:p>
    <w:p>
      <w:r>
        <w:rPr>
          <w:b/>
        </w:rPr>
        <w:t xml:space="preserve">Tulos</w:t>
      </w:r>
    </w:p>
    <w:p>
      <w:r>
        <w:t xml:space="preserve">Kyllä</w:t>
      </w:r>
    </w:p>
    <w:p>
      <w:r>
        <w:rPr>
          <w:b/>
        </w:rPr>
        <w:t xml:space="preserve">Esimerkki 7.1857</w:t>
      </w:r>
    </w:p>
    <w:p>
      <w:r>
        <w:t xml:space="preserve">Kysely: Kertokaa minulle tietoa kurkkukivusta.  Täsmennys: Oletko kiinnostunut tietystä osasta...</w:t>
      </w:r>
    </w:p>
    <w:p>
      <w:r>
        <w:rPr>
          <w:b/>
        </w:rPr>
        <w:t xml:space="preserve">Tulos</w:t>
      </w:r>
    </w:p>
    <w:p>
      <w:r>
        <w:t xml:space="preserve">Ei</w:t>
      </w:r>
    </w:p>
    <w:p>
      <w:r>
        <w:rPr>
          <w:b/>
        </w:rPr>
        <w:t xml:space="preserve">Esimerkki 7.1858</w:t>
      </w:r>
    </w:p>
    <w:p>
      <w:r>
        <w:t xml:space="preserve">Kysely: Selvennys: Haluatko tietää koirien lymfooman oireista?</w:t>
      </w:r>
    </w:p>
    <w:p>
      <w:r>
        <w:rPr>
          <w:b/>
        </w:rPr>
        <w:t xml:space="preserve">Tulos</w:t>
      </w:r>
    </w:p>
    <w:p>
      <w:r>
        <w:t xml:space="preserve">Kyllä</w:t>
      </w:r>
    </w:p>
    <w:p>
      <w:r>
        <w:rPr>
          <w:b/>
        </w:rPr>
        <w:t xml:space="preserve">Esimerkki 7.1859</w:t>
      </w:r>
    </w:p>
    <w:p>
      <w:r>
        <w:t xml:space="preserve">Kysely: Kysymys: Etsin tietoa lyijyakkujen kierrättämisestä Selvennys: Mihin kierrätettävää lyijyakkua käytettiin?</w:t>
      </w:r>
    </w:p>
    <w:p>
      <w:r>
        <w:rPr>
          <w:b/>
        </w:rPr>
        <w:t xml:space="preserve">Tulos</w:t>
      </w:r>
    </w:p>
    <w:p>
      <w:r>
        <w:t xml:space="preserve">Kyllä</w:t>
      </w:r>
    </w:p>
    <w:p>
      <w:r>
        <w:rPr>
          <w:b/>
        </w:rPr>
        <w:t xml:space="preserve">Esimerkki 7.1860</w:t>
      </w:r>
    </w:p>
    <w:p>
      <w:r>
        <w:t xml:space="preserve">Kysely: Kysymys: Etsi minulle tietoa Illinois'n liikevaihtoverosta.  Täsmennys: Missä piirikunnassa asut</w:t>
      </w:r>
    </w:p>
    <w:p>
      <w:r>
        <w:rPr>
          <w:b/>
        </w:rPr>
        <w:t xml:space="preserve">Tulos</w:t>
      </w:r>
    </w:p>
    <w:p>
      <w:r>
        <w:t xml:space="preserve">Kyllä</w:t>
      </w:r>
    </w:p>
    <w:p>
      <w:r>
        <w:rPr>
          <w:b/>
        </w:rPr>
        <w:t xml:space="preserve">Esimerkki 7.1861</w:t>
      </w:r>
    </w:p>
    <w:p>
      <w:r>
        <w:t xml:space="preserve">Kysely: Selvennys: Missä päin Poconoa olet kiinnostunut?</w:t>
      </w:r>
    </w:p>
    <w:p>
      <w:r>
        <w:rPr>
          <w:b/>
        </w:rPr>
        <w:t xml:space="preserve">Tulos</w:t>
      </w:r>
    </w:p>
    <w:p>
      <w:r>
        <w:t xml:space="preserve">Ei</w:t>
      </w:r>
    </w:p>
    <w:p>
      <w:r>
        <w:rPr>
          <w:b/>
        </w:rPr>
        <w:t xml:space="preserve">Esimerkki 7.1862</w:t>
      </w:r>
    </w:p>
    <w:p>
      <w:r>
        <w:t xml:space="preserve">Kysely: Selvennys: Haluatko ohjeet Hobokeniin?</w:t>
      </w:r>
    </w:p>
    <w:p>
      <w:r>
        <w:rPr>
          <w:b/>
        </w:rPr>
        <w:t xml:space="preserve">Tulos</w:t>
      </w:r>
    </w:p>
    <w:p>
      <w:r>
        <w:t xml:space="preserve">Kyllä</w:t>
      </w:r>
    </w:p>
    <w:p>
      <w:r>
        <w:rPr>
          <w:b/>
        </w:rPr>
        <w:t xml:space="preserve">Esimerkki 7.1863</w:t>
      </w:r>
    </w:p>
    <w:p>
      <w:r>
        <w:t xml:space="preserve">Kysely: Starbucksista.  Selvennys: Haluatko nähdä Starbucksin ruokalistan?</w:t>
      </w:r>
    </w:p>
    <w:p>
      <w:r>
        <w:rPr>
          <w:b/>
        </w:rPr>
        <w:t xml:space="preserve">Tulos</w:t>
      </w:r>
    </w:p>
    <w:p>
      <w:r>
        <w:t xml:space="preserve">Kyllä</w:t>
      </w:r>
    </w:p>
    <w:p>
      <w:r>
        <w:rPr>
          <w:b/>
        </w:rPr>
        <w:t xml:space="preserve">Esimerkki 7.1864</w:t>
      </w:r>
    </w:p>
    <w:p>
      <w:r>
        <w:t xml:space="preserve">Kysely: Selvennys: Yritätkö löytää lisää tietoa Rick Warrenista?</w:t>
      </w:r>
    </w:p>
    <w:p>
      <w:r>
        <w:rPr>
          <w:b/>
        </w:rPr>
        <w:t xml:space="preserve">Tulos</w:t>
      </w:r>
    </w:p>
    <w:p>
      <w:r>
        <w:t xml:space="preserve">Ei</w:t>
      </w:r>
    </w:p>
    <w:p>
      <w:r>
        <w:rPr>
          <w:b/>
        </w:rPr>
        <w:t xml:space="preserve">Esimerkki 7.1865</w:t>
      </w:r>
    </w:p>
    <w:p>
      <w:r>
        <w:t xml:space="preserve">Kysely: Selvennys: Haluaisitko tietää lisää siitä, mitä tapahtuisi, jos Yellowstonen kansallispuiston alla oleva supervulkaani purkautuisi?</w:t>
      </w:r>
    </w:p>
    <w:p>
      <w:r>
        <w:rPr>
          <w:b/>
        </w:rPr>
        <w:t xml:space="preserve">Tulos</w:t>
      </w:r>
    </w:p>
    <w:p>
      <w:r>
        <w:t xml:space="preserve">Kyllä</w:t>
      </w:r>
    </w:p>
    <w:p>
      <w:r>
        <w:rPr>
          <w:b/>
        </w:rPr>
        <w:t xml:space="preserve">Esimerkki 7.1866</w:t>
      </w:r>
    </w:p>
    <w:p>
      <w:r>
        <w:t xml:space="preserve">Kysely: Kertokaa minulle Pacific Northwest laboratoriosta: Kertokaa minulle Pacific Northwest laboratoriosta: Kertokaa minulle Pacific Northwest laboratoriosta.  Täsmennys: Haluaisitko tietää, kuinka monta lippua he oikeuttavat vuosittain?</w:t>
      </w:r>
    </w:p>
    <w:p>
      <w:r>
        <w:rPr>
          <w:b/>
        </w:rPr>
        <w:t xml:space="preserve">Tulos</w:t>
      </w:r>
    </w:p>
    <w:p>
      <w:r>
        <w:t xml:space="preserve">Ei</w:t>
      </w:r>
    </w:p>
    <w:p>
      <w:r>
        <w:rPr>
          <w:b/>
        </w:rPr>
        <w:t xml:space="preserve">Esimerkki 7.1867</w:t>
      </w:r>
    </w:p>
    <w:p>
      <w:r>
        <w:t xml:space="preserve">Kysely: Kuka keksi musiikin Selvennys: Oletko kiinnostunut nuotinnoksista ja niiden alkuperästä?</w:t>
      </w:r>
    </w:p>
    <w:p>
      <w:r>
        <w:rPr>
          <w:b/>
        </w:rPr>
        <w:t xml:space="preserve">Tulos</w:t>
      </w:r>
    </w:p>
    <w:p>
      <w:r>
        <w:t xml:space="preserve">Kyllä</w:t>
      </w:r>
    </w:p>
    <w:p>
      <w:r>
        <w:rPr>
          <w:b/>
        </w:rPr>
        <w:t xml:space="preserve">Esimerkki 7.1868</w:t>
      </w:r>
    </w:p>
    <w:p>
      <w:r>
        <w:t xml:space="preserve">Kysely: Miten Windsor-solmu solmitaan?  Selvennys: Etsitkö tapaa tehdä tämä kuvien avulla?</w:t>
      </w:r>
    </w:p>
    <w:p>
      <w:r>
        <w:rPr>
          <w:b/>
        </w:rPr>
        <w:t xml:space="preserve">Tulos</w:t>
      </w:r>
    </w:p>
    <w:p>
      <w:r>
        <w:t xml:space="preserve">Kyllä</w:t>
      </w:r>
    </w:p>
    <w:p>
      <w:r>
        <w:rPr>
          <w:b/>
        </w:rPr>
        <w:t xml:space="preserve">Esimerkki 7.1869</w:t>
      </w:r>
    </w:p>
    <w:p>
      <w:r>
        <w:t xml:space="preserve">Kysely: Porterville.  Selvennys: Onko jotain, mitä sinun pitäisi tietää tästä tilasta?</w:t>
      </w:r>
    </w:p>
    <w:p>
      <w:r>
        <w:rPr>
          <w:b/>
        </w:rPr>
        <w:t xml:space="preserve">Tulos</w:t>
      </w:r>
    </w:p>
    <w:p>
      <w:r>
        <w:t xml:space="preserve">Ei</w:t>
      </w:r>
    </w:p>
    <w:p>
      <w:r>
        <w:rPr>
          <w:b/>
        </w:rPr>
        <w:t xml:space="preserve">Esimerkki 7.1870</w:t>
      </w:r>
    </w:p>
    <w:p>
      <w:r>
        <w:t xml:space="preserve">Kysely: Kuka on mielisairauksien suojeluspyhimys?  Täsmennys: Haluaisitko tietää lisää mielisairauksien suojeluspyhimyksestä?</w:t>
      </w:r>
    </w:p>
    <w:p>
      <w:r>
        <w:rPr>
          <w:b/>
        </w:rPr>
        <w:t xml:space="preserve">Tulos</w:t>
      </w:r>
    </w:p>
    <w:p>
      <w:r>
        <w:t xml:space="preserve">Kyllä</w:t>
      </w:r>
    </w:p>
    <w:p>
      <w:r>
        <w:rPr>
          <w:b/>
        </w:rPr>
        <w:t xml:space="preserve">Esimerkki 7.1871</w:t>
      </w:r>
    </w:p>
    <w:p>
      <w:r>
        <w:t xml:space="preserve">Kysely: Kerro minulle idahon osavaltion kukasta Selvennys: Oletko kiinnostunut siitä, milloin Ron Howard oli nuorempi vai hänen vanhemmista töistään?</w:t>
      </w:r>
    </w:p>
    <w:p>
      <w:r>
        <w:rPr>
          <w:b/>
        </w:rPr>
        <w:t xml:space="preserve">Tulos</w:t>
      </w:r>
    </w:p>
    <w:p>
      <w:r>
        <w:t xml:space="preserve">Ei</w:t>
      </w:r>
    </w:p>
    <w:p>
      <w:r>
        <w:rPr>
          <w:b/>
        </w:rPr>
        <w:t xml:space="preserve">Esimerkki 7.1872</w:t>
      </w:r>
    </w:p>
    <w:p>
      <w:r>
        <w:t xml:space="preserve">Kysely: Kerro lisää Indianan valtion messualueista.  Täsmennys: Mistä paikasta haluat kartan?</w:t>
      </w:r>
    </w:p>
    <w:p>
      <w:r>
        <w:rPr>
          <w:b/>
        </w:rPr>
        <w:t xml:space="preserve">Tulos</w:t>
      </w:r>
    </w:p>
    <w:p>
      <w:r>
        <w:t xml:space="preserve">Ei</w:t>
      </w:r>
    </w:p>
    <w:p>
      <w:r>
        <w:rPr>
          <w:b/>
        </w:rPr>
        <w:t xml:space="preserve">Esimerkki 7.1873</w:t>
      </w:r>
    </w:p>
    <w:p>
      <w:r>
        <w:t xml:space="preserve">Kysely: Selvennys: Etsitkö avp beach volleyballia?</w:t>
      </w:r>
    </w:p>
    <w:p>
      <w:r>
        <w:rPr>
          <w:b/>
        </w:rPr>
        <w:t xml:space="preserve">Tulos</w:t>
      </w:r>
    </w:p>
    <w:p>
      <w:r>
        <w:t xml:space="preserve">Kyllä</w:t>
      </w:r>
    </w:p>
    <w:p>
      <w:r>
        <w:rPr>
          <w:b/>
        </w:rPr>
        <w:t xml:space="preserve">Esimerkki 7.1874</w:t>
      </w:r>
    </w:p>
    <w:p>
      <w:r>
        <w:t xml:space="preserve">Kysely: Mikä on yhtäläiset mahdollisuudet työnantajana?  Täsmennys: Minkä Volvon mallista olet kiinnostunut saamaan tietoa?</w:t>
      </w:r>
    </w:p>
    <w:p>
      <w:r>
        <w:rPr>
          <w:b/>
        </w:rPr>
        <w:t xml:space="preserve">Tulos</w:t>
      </w:r>
    </w:p>
    <w:p>
      <w:r>
        <w:t xml:space="preserve">Ei</w:t>
      </w:r>
    </w:p>
    <w:p>
      <w:r>
        <w:rPr>
          <w:b/>
        </w:rPr>
        <w:t xml:space="preserve">Esimerkki 7.1875</w:t>
      </w:r>
    </w:p>
    <w:p>
      <w:r>
        <w:t xml:space="preserve">Kysely: Selvennys: Haluaisitko tietää, kuinka kaukana Barbados on?</w:t>
      </w:r>
    </w:p>
    <w:p>
      <w:r>
        <w:rPr>
          <w:b/>
        </w:rPr>
        <w:t xml:space="preserve">Tulos</w:t>
      </w:r>
    </w:p>
    <w:p>
      <w:r>
        <w:t xml:space="preserve">Ei</w:t>
      </w:r>
    </w:p>
    <w:p>
      <w:r>
        <w:rPr>
          <w:b/>
        </w:rPr>
        <w:t xml:space="preserve">Esimerkki 7.1876</w:t>
      </w:r>
    </w:p>
    <w:p>
      <w:r>
        <w:t xml:space="preserve">Kysely: Porterville.  Täsmennys: Missä aiot kasvattaa murattia?</w:t>
      </w:r>
    </w:p>
    <w:p>
      <w:r>
        <w:rPr>
          <w:b/>
        </w:rPr>
        <w:t xml:space="preserve">Tulos</w:t>
      </w:r>
    </w:p>
    <w:p>
      <w:r>
        <w:t xml:space="preserve">Ei</w:t>
      </w:r>
    </w:p>
    <w:p>
      <w:r>
        <w:rPr>
          <w:b/>
        </w:rPr>
        <w:t xml:space="preserve">Esimerkki 7.1877</w:t>
      </w:r>
    </w:p>
    <w:p>
      <w:r>
        <w:t xml:space="preserve">Kysely: New Yorkin hotelleista.  Täsmennys: Haluatko tietää lisää show titansista?</w:t>
      </w:r>
    </w:p>
    <w:p>
      <w:r>
        <w:rPr>
          <w:b/>
        </w:rPr>
        <w:t xml:space="preserve">Tulos</w:t>
      </w:r>
    </w:p>
    <w:p>
      <w:r>
        <w:t xml:space="preserve">Ei</w:t>
      </w:r>
    </w:p>
    <w:p>
      <w:r>
        <w:rPr>
          <w:b/>
        </w:rPr>
        <w:t xml:space="preserve">Esimerkki 7.1878</w:t>
      </w:r>
    </w:p>
    <w:p>
      <w:r>
        <w:t xml:space="preserve">Kysely: Mikä oli vaalipiirin 2008 tulokset?  Selvennys: Haluatko kuulla tietyn väestöryhmän tuloksista?</w:t>
      </w:r>
    </w:p>
    <w:p>
      <w:r>
        <w:rPr>
          <w:b/>
        </w:rPr>
        <w:t xml:space="preserve">Tulos</w:t>
      </w:r>
    </w:p>
    <w:p>
      <w:r>
        <w:t xml:space="preserve">Kyllä</w:t>
      </w:r>
    </w:p>
    <w:p>
      <w:r>
        <w:rPr>
          <w:b/>
        </w:rPr>
        <w:t xml:space="preserve">Esimerkki 7.1879</w:t>
      </w:r>
    </w:p>
    <w:p>
      <w:r>
        <w:t xml:space="preserve">Kysely: Kerro minulle Neil Youngista.  Selvennys: Haluatko hänen elämäkertaansa?</w:t>
      </w:r>
    </w:p>
    <w:p>
      <w:r>
        <w:rPr>
          <w:b/>
        </w:rPr>
        <w:t xml:space="preserve">Tulos</w:t>
      </w:r>
    </w:p>
    <w:p>
      <w:r>
        <w:t xml:space="preserve">Kyllä</w:t>
      </w:r>
    </w:p>
    <w:p>
      <w:r>
        <w:rPr>
          <w:b/>
        </w:rPr>
        <w:t xml:space="preserve">Esimerkki 7.1880</w:t>
      </w:r>
    </w:p>
    <w:p>
      <w:r>
        <w:t xml:space="preserve">Kysely: Kerro minulle tumman suklaan terveyshyödyistä Selvennys: Oletko kiinnostunut erilaisista kynttilöistä, joihin tummaa suklaata valmistetaan?</w:t>
      </w:r>
    </w:p>
    <w:p>
      <w:r>
        <w:rPr>
          <w:b/>
        </w:rPr>
        <w:t xml:space="preserve">Tulos</w:t>
      </w:r>
    </w:p>
    <w:p>
      <w:r>
        <w:t xml:space="preserve">Kyllä</w:t>
      </w:r>
    </w:p>
    <w:p>
      <w:r>
        <w:rPr>
          <w:b/>
        </w:rPr>
        <w:t xml:space="preserve">Esimerkki 7.1881</w:t>
      </w:r>
    </w:p>
    <w:p>
      <w:r>
        <w:t xml:space="preserve">Kysely: Kerro minulle korean kielestä.  Selvennys: Haluatko tehdä korean kielen kokeen?</w:t>
      </w:r>
    </w:p>
    <w:p>
      <w:r>
        <w:rPr>
          <w:b/>
        </w:rPr>
        <w:t xml:space="preserve">Tulos</w:t>
      </w:r>
    </w:p>
    <w:p>
      <w:r>
        <w:t xml:space="preserve">Kyllä</w:t>
      </w:r>
    </w:p>
    <w:p>
      <w:r>
        <w:rPr>
          <w:b/>
        </w:rPr>
        <w:t xml:space="preserve">Esimerkki 7.1882</w:t>
      </w:r>
    </w:p>
    <w:p>
      <w:r>
        <w:t xml:space="preserve">Kysely: French Lick Resort and Casino.  Selvennys: Tarvitsetko ohjeita French Lick Resort and Casino -hotelliin ja kasinolle?</w:t>
      </w:r>
    </w:p>
    <w:p>
      <w:r>
        <w:rPr>
          <w:b/>
        </w:rPr>
        <w:t xml:space="preserve">Tulos</w:t>
      </w:r>
    </w:p>
    <w:p>
      <w:r>
        <w:t xml:space="preserve">Kyllä</w:t>
      </w:r>
    </w:p>
    <w:p>
      <w:r>
        <w:rPr>
          <w:b/>
        </w:rPr>
        <w:t xml:space="preserve">Esimerkki 7.1883</w:t>
      </w:r>
    </w:p>
    <w:p>
      <w:r>
        <w:t xml:space="preserve">Kysely: Minne mennä, jos teen rikoksen Brasiliassa Selvennys: Haluatko tietää sovelluksen, jossa on Brasilian karttoja?</w:t>
      </w:r>
    </w:p>
    <w:p>
      <w:r>
        <w:rPr>
          <w:b/>
        </w:rPr>
        <w:t xml:space="preserve">Tulos</w:t>
      </w:r>
    </w:p>
    <w:p>
      <w:r>
        <w:t xml:space="preserve">Kyllä</w:t>
      </w:r>
    </w:p>
    <w:p>
      <w:r>
        <w:rPr>
          <w:b/>
        </w:rPr>
        <w:t xml:space="preserve">Esimerkki 7.1884</w:t>
      </w:r>
    </w:p>
    <w:p>
      <w:r>
        <w:t xml:space="preserve">Kysely: stewart ja imclone?  Selvennys: Yritätkö löytää elokuvia, jotka Ron Howard ohjasi?</w:t>
      </w:r>
    </w:p>
    <w:p>
      <w:r>
        <w:rPr>
          <w:b/>
        </w:rPr>
        <w:t xml:space="preserve">Tulos</w:t>
      </w:r>
    </w:p>
    <w:p>
      <w:r>
        <w:t xml:space="preserve">Ei</w:t>
      </w:r>
    </w:p>
    <w:p>
      <w:r>
        <w:rPr>
          <w:b/>
        </w:rPr>
        <w:t xml:space="preserve">Esimerkki 7.1885</w:t>
      </w:r>
    </w:p>
    <w:p>
      <w:r>
        <w:t xml:space="preserve">Kysely: Selvennys: Etsitkö tietoa tietyistä liittovaltion virastoista?</w:t>
      </w:r>
    </w:p>
    <w:p>
      <w:r>
        <w:rPr>
          <w:b/>
        </w:rPr>
        <w:t xml:space="preserve">Tulos</w:t>
      </w:r>
    </w:p>
    <w:p>
      <w:r>
        <w:t xml:space="preserve">Kyllä</w:t>
      </w:r>
    </w:p>
    <w:p>
      <w:r>
        <w:rPr>
          <w:b/>
        </w:rPr>
        <w:t xml:space="preserve">Esimerkki 7.1886</w:t>
      </w:r>
    </w:p>
    <w:p>
      <w:r>
        <w:t xml:space="preserve">Kysely: Selvennys: Etsitkö tiettyä verkkosivustoa?</w:t>
      </w:r>
    </w:p>
    <w:p>
      <w:r>
        <w:rPr>
          <w:b/>
        </w:rPr>
        <w:t xml:space="preserve">Tulos</w:t>
      </w:r>
    </w:p>
    <w:p>
      <w:r>
        <w:t xml:space="preserve">Kyllä</w:t>
      </w:r>
    </w:p>
    <w:p>
      <w:r>
        <w:rPr>
          <w:b/>
        </w:rPr>
        <w:t xml:space="preserve">Esimerkki 7.1887</w:t>
      </w:r>
    </w:p>
    <w:p>
      <w:r>
        <w:t xml:space="preserve">Kysely: Tiedustelu: Etsin tietoa Arizonan riistasta ja kalasta.  Täsmennys: Haluaisitko tietää, mistä niili koostuu?</w:t>
      </w:r>
    </w:p>
    <w:p>
      <w:r>
        <w:rPr>
          <w:b/>
        </w:rPr>
        <w:t xml:space="preserve">Tulos</w:t>
      </w:r>
    </w:p>
    <w:p>
      <w:r>
        <w:t xml:space="preserve">Ei</w:t>
      </w:r>
    </w:p>
    <w:p>
      <w:r>
        <w:rPr>
          <w:b/>
        </w:rPr>
        <w:t xml:space="preserve">Esimerkki 7.1888</w:t>
      </w:r>
    </w:p>
    <w:p>
      <w:r>
        <w:t xml:space="preserve">Kysely: Selvennys: Haluatko oppia lakia?</w:t>
      </w:r>
    </w:p>
    <w:p>
      <w:r>
        <w:rPr>
          <w:b/>
        </w:rPr>
        <w:t xml:space="preserve">Tulos</w:t>
      </w:r>
    </w:p>
    <w:p>
      <w:r>
        <w:t xml:space="preserve">Kyllä</w:t>
      </w:r>
    </w:p>
    <w:p>
      <w:r>
        <w:rPr>
          <w:b/>
        </w:rPr>
        <w:t xml:space="preserve">Esimerkki 7.1889</w:t>
      </w:r>
    </w:p>
    <w:p>
      <w:r>
        <w:t xml:space="preserve">Kysely: New Yorkin hotelleista.  Selvennys: Tarkoitatko kaasugrilliä...</w:t>
      </w:r>
    </w:p>
    <w:p>
      <w:r>
        <w:rPr>
          <w:b/>
        </w:rPr>
        <w:t xml:space="preserve">Tulos</w:t>
      </w:r>
    </w:p>
    <w:p>
      <w:r>
        <w:t xml:space="preserve">Ei</w:t>
      </w:r>
    </w:p>
    <w:p>
      <w:r>
        <w:rPr>
          <w:b/>
        </w:rPr>
        <w:t xml:space="preserve">Esimerkki 7.1890</w:t>
      </w:r>
    </w:p>
    <w:p>
      <w:r>
        <w:t xml:space="preserve">Kysely: Miten valmistautua GMAT-kokeeseen?  Selvennys: Etsitkö tiettyä verkkosivustoa?</w:t>
      </w:r>
    </w:p>
    <w:p>
      <w:r>
        <w:rPr>
          <w:b/>
        </w:rPr>
        <w:t xml:space="preserve">Tulos</w:t>
      </w:r>
    </w:p>
    <w:p>
      <w:r>
        <w:t xml:space="preserve">Kyllä</w:t>
      </w:r>
    </w:p>
    <w:p>
      <w:r>
        <w:rPr>
          <w:b/>
        </w:rPr>
        <w:t xml:space="preserve">Esimerkki 7.1891</w:t>
      </w:r>
    </w:p>
    <w:p>
      <w:r>
        <w:t xml:space="preserve">Kysely: Indiana?  Selvennys: Haetko lapsen elatusapua Indianassa?</w:t>
      </w:r>
    </w:p>
    <w:p>
      <w:r>
        <w:rPr>
          <w:b/>
        </w:rPr>
        <w:t xml:space="preserve">Tulos</w:t>
      </w:r>
    </w:p>
    <w:p>
      <w:r>
        <w:t xml:space="preserve">Kyllä</w:t>
      </w:r>
    </w:p>
    <w:p>
      <w:r>
        <w:rPr>
          <w:b/>
        </w:rPr>
        <w:t xml:space="preserve">Esimerkki 7.1892</w:t>
      </w:r>
    </w:p>
    <w:p>
      <w:r>
        <w:t xml:space="preserve">Kysely: Barbadoksesta.  Selvennys: Pitääkö liittovaltion veroilmoitusta hakea verkossa?</w:t>
      </w:r>
    </w:p>
    <w:p>
      <w:r>
        <w:rPr>
          <w:b/>
        </w:rPr>
        <w:t xml:space="preserve">Tulos</w:t>
      </w:r>
    </w:p>
    <w:p>
      <w:r>
        <w:t xml:space="preserve">Ei</w:t>
      </w:r>
    </w:p>
    <w:p>
      <w:r>
        <w:rPr>
          <w:b/>
        </w:rPr>
        <w:t xml:space="preserve">Esimerkki 7.1893</w:t>
      </w:r>
    </w:p>
    <w:p>
      <w:r>
        <w:t xml:space="preserve">Kysely: French Lick Resort and Casino.  Täsmennys: Haluatko tietää teräksen rautakoostumuksen?</w:t>
      </w:r>
    </w:p>
    <w:p>
      <w:r>
        <w:rPr>
          <w:b/>
        </w:rPr>
        <w:t xml:space="preserve">Tulos</w:t>
      </w:r>
    </w:p>
    <w:p>
      <w:r>
        <w:t xml:space="preserve">Ei</w:t>
      </w:r>
    </w:p>
    <w:p>
      <w:r>
        <w:rPr>
          <w:b/>
        </w:rPr>
        <w:t xml:space="preserve">Esimerkki 7.1894</w:t>
      </w:r>
    </w:p>
    <w:p>
      <w:r>
        <w:t xml:space="preserve">Kysely: Kysymys: Mitkä ovat parhaat grillin reseptit selvennys: Pitääkö sinun tietää, mistä voit ostaa grillin?</w:t>
      </w:r>
    </w:p>
    <w:p>
      <w:r>
        <w:rPr>
          <w:b/>
        </w:rPr>
        <w:t xml:space="preserve">Tulos</w:t>
      </w:r>
    </w:p>
    <w:p>
      <w:r>
        <w:t xml:space="preserve">Kyllä</w:t>
      </w:r>
    </w:p>
    <w:p>
      <w:r>
        <w:rPr>
          <w:b/>
        </w:rPr>
        <w:t xml:space="preserve">Esimerkki 7.1895</w:t>
      </w:r>
    </w:p>
    <w:p>
      <w:r>
        <w:t xml:space="preserve">Kysely: Bowflex Power Pro.  Selvennys: Olitko kiinnostunut hakemaan amerikkalaiseen sotilasyliopistoon vai saitko vain tiedotuslehtisen?</w:t>
      </w:r>
    </w:p>
    <w:p>
      <w:r>
        <w:rPr>
          <w:b/>
        </w:rPr>
        <w:t xml:space="preserve">Tulos</w:t>
      </w:r>
    </w:p>
    <w:p>
      <w:r>
        <w:t xml:space="preserve">Ei</w:t>
      </w:r>
    </w:p>
    <w:p>
      <w:r>
        <w:rPr>
          <w:b/>
        </w:rPr>
        <w:t xml:space="preserve">Esimerkki 7.1896</w:t>
      </w:r>
    </w:p>
    <w:p>
      <w:r>
        <w:t xml:space="preserve">Kysely: Kerro minulle kivi- ja jalokivinäyttelyistä Selvennys: Oletko kiinnostunut tornadoturvallisuudesta?</w:t>
      </w:r>
    </w:p>
    <w:p>
      <w:r>
        <w:rPr>
          <w:b/>
        </w:rPr>
        <w:t xml:space="preserve">Tulos</w:t>
      </w:r>
    </w:p>
    <w:p>
      <w:r>
        <w:t xml:space="preserve">Ei</w:t>
      </w:r>
    </w:p>
    <w:p>
      <w:r>
        <w:rPr>
          <w:b/>
        </w:rPr>
        <w:t xml:space="preserve">Esimerkki 7.1897</w:t>
      </w:r>
    </w:p>
    <w:p>
      <w:r>
        <w:t xml:space="preserve">Kysely: Mistä Yhdysvaltain myyntivoittovero koostuu ja miten se jakautuu?  Selvennys: Haluaisitko näytteen myyntivoittojen laskentataulukosta?</w:t>
      </w:r>
    </w:p>
    <w:p>
      <w:r>
        <w:rPr>
          <w:b/>
        </w:rPr>
        <w:t xml:space="preserve">Tulos</w:t>
      </w:r>
    </w:p>
    <w:p>
      <w:r>
        <w:t xml:space="preserve">Kyllä</w:t>
      </w:r>
    </w:p>
    <w:p>
      <w:r>
        <w:rPr>
          <w:b/>
        </w:rPr>
        <w:t xml:space="preserve">Esimerkki 7.1898</w:t>
      </w:r>
    </w:p>
    <w:p>
      <w:r>
        <w:t xml:space="preserve">Kysely: Kerro lisää Indianan valtion messualueista.  Täsmennys: Oletko kiinnostunut jostain tietystä tapahtumasta täällä?</w:t>
      </w:r>
    </w:p>
    <w:p>
      <w:r>
        <w:rPr>
          <w:b/>
        </w:rPr>
        <w:t xml:space="preserve">Tulos</w:t>
      </w:r>
    </w:p>
    <w:p>
      <w:r>
        <w:t xml:space="preserve">Kyllä</w:t>
      </w:r>
    </w:p>
    <w:p>
      <w:r>
        <w:rPr>
          <w:b/>
        </w:rPr>
        <w:t xml:space="preserve">Esimerkki 7.1899</w:t>
      </w:r>
    </w:p>
    <w:p>
      <w:r>
        <w:t xml:space="preserve">Kysely: Tarkennus: Oletko kiinnostunut selvittämään viimeisimpien presidenttien keskimmäisen nimen?</w:t>
      </w:r>
    </w:p>
    <w:p>
      <w:r>
        <w:rPr>
          <w:b/>
        </w:rPr>
        <w:t xml:space="preserve">Tulos</w:t>
      </w:r>
    </w:p>
    <w:p>
      <w:r>
        <w:t xml:space="preserve">Kyllä</w:t>
      </w:r>
    </w:p>
    <w:p>
      <w:r>
        <w:rPr>
          <w:b/>
        </w:rPr>
        <w:t xml:space="preserve">Esimerkki 7.1900</w:t>
      </w:r>
    </w:p>
    <w:p>
      <w:r>
        <w:t xml:space="preserve">Kysely: Kysymys: Mikä on Fickle Creek Farm Selvennys: Etsitkö ostaa Volvon?</w:t>
      </w:r>
    </w:p>
    <w:p>
      <w:r>
        <w:rPr>
          <w:b/>
        </w:rPr>
        <w:t xml:space="preserve">Tulos</w:t>
      </w:r>
    </w:p>
    <w:p>
      <w:r>
        <w:t xml:space="preserve">Ei</w:t>
      </w:r>
    </w:p>
    <w:p>
      <w:r>
        <w:rPr>
          <w:b/>
        </w:rPr>
        <w:t xml:space="preserve">Esimerkki 7.1901</w:t>
      </w:r>
    </w:p>
    <w:p>
      <w:r>
        <w:t xml:space="preserve">Kysely: Selvennys: Tarkoitatko Niilin jokea?</w:t>
      </w:r>
    </w:p>
    <w:p>
      <w:r>
        <w:rPr>
          <w:b/>
        </w:rPr>
        <w:t xml:space="preserve">Tulos</w:t>
      </w:r>
    </w:p>
    <w:p>
      <w:r>
        <w:t xml:space="preserve">Ei</w:t>
      </w:r>
    </w:p>
    <w:p>
      <w:r>
        <w:rPr>
          <w:b/>
        </w:rPr>
        <w:t xml:space="preserve">Esimerkki 7.1902</w:t>
      </w:r>
    </w:p>
    <w:p>
      <w:r>
        <w:t xml:space="preserve">Kysely: Miten tunnistetaan hämähäkin puremat?  Selvennys: Haluatko selvittää, minkä tyyppinen hämähäkki puri sinua?</w:t>
      </w:r>
    </w:p>
    <w:p>
      <w:r>
        <w:rPr>
          <w:b/>
        </w:rPr>
        <w:t xml:space="preserve">Tulos</w:t>
      </w:r>
    </w:p>
    <w:p>
      <w:r>
        <w:t xml:space="preserve">Kyllä</w:t>
      </w:r>
    </w:p>
    <w:p>
      <w:r>
        <w:rPr>
          <w:b/>
        </w:rPr>
        <w:t xml:space="preserve">Esimerkki 7.1903</w:t>
      </w:r>
    </w:p>
    <w:p>
      <w:r>
        <w:t xml:space="preserve">Kysely: Kerro minulle Neil Youngista.  Täsmennys: Mikä osa Neil Youngin elämästä kiinnostaa sinua?</w:t>
      </w:r>
    </w:p>
    <w:p>
      <w:r>
        <w:rPr>
          <w:b/>
        </w:rPr>
        <w:t xml:space="preserve">Tulos</w:t>
      </w:r>
    </w:p>
    <w:p>
      <w:r>
        <w:t xml:space="preserve">Kyllä</w:t>
      </w:r>
    </w:p>
    <w:p>
      <w:r>
        <w:rPr>
          <w:b/>
        </w:rPr>
        <w:t xml:space="preserve">Esimerkki 7.1904</w:t>
      </w:r>
    </w:p>
    <w:p>
      <w:r>
        <w:t xml:space="preserve">Kysely: Selvitys: Missä haluatte arpajaistenne tapahtuvan?</w:t>
      </w:r>
    </w:p>
    <w:p>
      <w:r>
        <w:rPr>
          <w:b/>
        </w:rPr>
        <w:t xml:space="preserve">Tulos</w:t>
      </w:r>
    </w:p>
    <w:p>
      <w:r>
        <w:t xml:space="preserve">Kyllä</w:t>
      </w:r>
    </w:p>
    <w:p>
      <w:r>
        <w:rPr>
          <w:b/>
        </w:rPr>
        <w:t xml:space="preserve">Esimerkki 7.1905</w:t>
      </w:r>
    </w:p>
    <w:p>
      <w:r>
        <w:t xml:space="preserve">Kysely: Selvennys: haluaisitko tietoa väkivallan vaihtoehdot -hankkeesta?</w:t>
      </w:r>
    </w:p>
    <w:p>
      <w:r>
        <w:rPr>
          <w:b/>
        </w:rPr>
        <w:t xml:space="preserve">Tulos</w:t>
      </w:r>
    </w:p>
    <w:p>
      <w:r>
        <w:t xml:space="preserve">Ei</w:t>
      </w:r>
    </w:p>
    <w:p>
      <w:r>
        <w:rPr>
          <w:b/>
        </w:rPr>
        <w:t xml:space="preserve">Esimerkki 7.1906</w:t>
      </w:r>
    </w:p>
    <w:p>
      <w:r>
        <w:t xml:space="preserve">Kysely: Selvennys: Oletko kiinnostunut kartografiasta?</w:t>
      </w:r>
    </w:p>
    <w:p>
      <w:r>
        <w:rPr>
          <w:b/>
        </w:rPr>
        <w:t xml:space="preserve">Tulos</w:t>
      </w:r>
    </w:p>
    <w:p>
      <w:r>
        <w:t xml:space="preserve">Ei</w:t>
      </w:r>
    </w:p>
    <w:p>
      <w:r>
        <w:rPr>
          <w:b/>
        </w:rPr>
        <w:t xml:space="preserve">Esimerkki 7.1907</w:t>
      </w:r>
    </w:p>
    <w:p>
      <w:r>
        <w:t xml:space="preserve">Kysely: Barbadoksesta.  Täsmennys: Haluaisitko tietää lisää laihdutustuotteista laihtumiseen</w:t>
      </w:r>
    </w:p>
    <w:p>
      <w:r>
        <w:rPr>
          <w:b/>
        </w:rPr>
        <w:t xml:space="preserve">Tulos</w:t>
      </w:r>
    </w:p>
    <w:p>
      <w:r>
        <w:t xml:space="preserve">Ei</w:t>
      </w:r>
    </w:p>
    <w:p>
      <w:r>
        <w:rPr>
          <w:b/>
        </w:rPr>
        <w:t xml:space="preserve">Esimerkki 7.1908</w:t>
      </w:r>
    </w:p>
    <w:p>
      <w:r>
        <w:t xml:space="preserve">Kysely: Kerro minulle mustien historiasta.  Täsmennys: Haluaisitko tietää, mikä aiheuttaa lipoomakasvaimia?</w:t>
      </w:r>
    </w:p>
    <w:p>
      <w:r>
        <w:rPr>
          <w:b/>
        </w:rPr>
        <w:t xml:space="preserve">Tulos</w:t>
      </w:r>
    </w:p>
    <w:p>
      <w:r>
        <w:t xml:space="preserve">Ei</w:t>
      </w:r>
    </w:p>
    <w:p>
      <w:r>
        <w:rPr>
          <w:b/>
        </w:rPr>
        <w:t xml:space="preserve">Esimerkki 7.1909</w:t>
      </w:r>
    </w:p>
    <w:p>
      <w:r>
        <w:t xml:space="preserve">Kysely: Kerro minulle televisio-ohjelmasta.  Täsmennys: Etsitkö tapoja katsoa er</w:t>
      </w:r>
    </w:p>
    <w:p>
      <w:r>
        <w:rPr>
          <w:b/>
        </w:rPr>
        <w:t xml:space="preserve">Tulos</w:t>
      </w:r>
    </w:p>
    <w:p>
      <w:r>
        <w:t xml:space="preserve">Kyllä</w:t>
      </w:r>
    </w:p>
    <w:p>
      <w:r>
        <w:rPr>
          <w:b/>
        </w:rPr>
        <w:t xml:space="preserve">Esimerkki 7.1910</w:t>
      </w:r>
    </w:p>
    <w:p>
      <w:r>
        <w:t xml:space="preserve">Kysely: Olen kiinnostunut sähköisen potilaskertomuksen historiasta Selvennys: Oletko kiinnostunut oppimaan siitä, mitä käytettiin ennen sähköisen potilaskertomuksen keksimistä?</w:t>
      </w:r>
    </w:p>
    <w:p>
      <w:r>
        <w:rPr>
          <w:b/>
        </w:rPr>
        <w:t xml:space="preserve">Tulos</w:t>
      </w:r>
    </w:p>
    <w:p>
      <w:r>
        <w:t xml:space="preserve">Kyllä</w:t>
      </w:r>
    </w:p>
    <w:p>
      <w:r>
        <w:rPr>
          <w:b/>
        </w:rPr>
        <w:t xml:space="preserve">Esimerkki 7.1911</w:t>
      </w:r>
    </w:p>
    <w:p>
      <w:r>
        <w:t xml:space="preserve">Kysely: Kerro minulle tietoja Volvosta.  Täsmennys: Haluatko löytää paikalliset turnaukset läheltäsi?</w:t>
      </w:r>
    </w:p>
    <w:p>
      <w:r>
        <w:rPr>
          <w:b/>
        </w:rPr>
        <w:t xml:space="preserve">Tulos</w:t>
      </w:r>
    </w:p>
    <w:p>
      <w:r>
        <w:t xml:space="preserve">Ei</w:t>
      </w:r>
    </w:p>
    <w:p>
      <w:r>
        <w:rPr>
          <w:b/>
        </w:rPr>
        <w:t xml:space="preserve">Esimerkki 7.1912</w:t>
      </w:r>
    </w:p>
    <w:p>
      <w:r>
        <w:t xml:space="preserve">Kysely: Bowflex Power Pro.  Selvennys: Oletko kiinnostunut ostamaan sen verkossa?</w:t>
      </w:r>
    </w:p>
    <w:p>
      <w:r>
        <w:rPr>
          <w:b/>
        </w:rPr>
        <w:t xml:space="preserve">Tulos</w:t>
      </w:r>
    </w:p>
    <w:p>
      <w:r>
        <w:t xml:space="preserve">Kyllä</w:t>
      </w:r>
    </w:p>
    <w:p>
      <w:r>
        <w:rPr>
          <w:b/>
        </w:rPr>
        <w:t xml:space="preserve">Esimerkki 7.1913</w:t>
      </w:r>
    </w:p>
    <w:p>
      <w:r>
        <w:t xml:space="preserve">Kysely: Selvitys: Etsitkö ohjeita gps-laitteesi käyttöön?</w:t>
      </w:r>
    </w:p>
    <w:p>
      <w:r>
        <w:rPr>
          <w:b/>
        </w:rPr>
        <w:t xml:space="preserve">Tulos</w:t>
      </w:r>
    </w:p>
    <w:p>
      <w:r>
        <w:t xml:space="preserve">Kyllä</w:t>
      </w:r>
    </w:p>
    <w:p>
      <w:r>
        <w:rPr>
          <w:b/>
        </w:rPr>
        <w:t xml:space="preserve">Esimerkki 7.1914</w:t>
      </w:r>
    </w:p>
    <w:p>
      <w:r>
        <w:t xml:space="preserve">Kysely: Selvennys: Mistä pokeriturnauksesta olet kiinnostunut tietämään lisää?</w:t>
      </w:r>
    </w:p>
    <w:p>
      <w:r>
        <w:rPr>
          <w:b/>
        </w:rPr>
        <w:t xml:space="preserve">Tulos</w:t>
      </w:r>
    </w:p>
    <w:p>
      <w:r>
        <w:t xml:space="preserve">Kyllä</w:t>
      </w:r>
    </w:p>
    <w:p>
      <w:r>
        <w:rPr>
          <w:b/>
        </w:rPr>
        <w:t xml:space="preserve">Esimerkki 7.1915</w:t>
      </w:r>
    </w:p>
    <w:p>
      <w:r>
        <w:t xml:space="preserve">Kysely: Selvennys: Etsitkö tiettyä hintaluokkaa?</w:t>
      </w:r>
    </w:p>
    <w:p>
      <w:r>
        <w:rPr>
          <w:b/>
        </w:rPr>
        <w:t xml:space="preserve">Tulos</w:t>
      </w:r>
    </w:p>
    <w:p>
      <w:r>
        <w:t xml:space="preserve">Ei</w:t>
      </w:r>
    </w:p>
    <w:p>
      <w:r>
        <w:rPr>
          <w:b/>
        </w:rPr>
        <w:t xml:space="preserve">Esimerkki 7.1916</w:t>
      </w:r>
    </w:p>
    <w:p>
      <w:r>
        <w:t xml:space="preserve">Kysely: Selvitys: Mitä haluat tietää koiran lämpökaudesta?</w:t>
      </w:r>
    </w:p>
    <w:p>
      <w:r>
        <w:rPr>
          <w:b/>
        </w:rPr>
        <w:t xml:space="preserve">Tulos</w:t>
      </w:r>
    </w:p>
    <w:p>
      <w:r>
        <w:t xml:space="preserve">Ei</w:t>
      </w:r>
    </w:p>
    <w:p>
      <w:r>
        <w:rPr>
          <w:b/>
        </w:rPr>
        <w:t xml:space="preserve">Esimerkki 7.1917</w:t>
      </w:r>
    </w:p>
    <w:p>
      <w:r>
        <w:t xml:space="preserve">Kysely: Mitä ovat sydänkohtauksen merkit?  Selvennys: Oletko kiinnostunut siitä, kuka maalasi viimeisen ehtoollisen maalauksen?</w:t>
      </w:r>
    </w:p>
    <w:p>
      <w:r>
        <w:rPr>
          <w:b/>
        </w:rPr>
        <w:t xml:space="preserve">Tulos</w:t>
      </w:r>
    </w:p>
    <w:p>
      <w:r>
        <w:t xml:space="preserve">Ei</w:t>
      </w:r>
    </w:p>
    <w:p>
      <w:r>
        <w:rPr>
          <w:b/>
        </w:rPr>
        <w:t xml:space="preserve">Esimerkki 7.1918</w:t>
      </w:r>
    </w:p>
    <w:p>
      <w:r>
        <w:t xml:space="preserve">Kysely: Selvitys: Tarvitsetko tietoa hp mini 2140 -laitteen lisävarusteista?</w:t>
      </w:r>
    </w:p>
    <w:p>
      <w:r>
        <w:rPr>
          <w:b/>
        </w:rPr>
        <w:t xml:space="preserve">Tulos</w:t>
      </w:r>
    </w:p>
    <w:p>
      <w:r>
        <w:t xml:space="preserve">Ei</w:t>
      </w:r>
    </w:p>
    <w:p>
      <w:r>
        <w:rPr>
          <w:b/>
        </w:rPr>
        <w:t xml:space="preserve">Esimerkki 7.1919</w:t>
      </w:r>
    </w:p>
    <w:p>
      <w:r>
        <w:t xml:space="preserve">Kysely: Kysymys: Etsi minulle tietoa Illinois'n liikevaihtoverosta.  Täsmennys: Mitä tietoja osavaltion verosta etsit?</w:t>
      </w:r>
    </w:p>
    <w:p>
      <w:r>
        <w:rPr>
          <w:b/>
        </w:rPr>
        <w:t xml:space="preserve">Tulos</w:t>
      </w:r>
    </w:p>
    <w:p>
      <w:r>
        <w:t xml:space="preserve">Kyllä</w:t>
      </w:r>
    </w:p>
    <w:p>
      <w:r>
        <w:rPr>
          <w:b/>
        </w:rPr>
        <w:t xml:space="preserve">Esimerkki 7.1920</w:t>
      </w:r>
    </w:p>
    <w:p>
      <w:r>
        <w:t xml:space="preserve">Kysely: Selvitys: Tarkoitatko nbc:n televisio-ohjelmaa?</w:t>
      </w:r>
    </w:p>
    <w:p>
      <w:r>
        <w:rPr>
          <w:b/>
        </w:rPr>
        <w:t xml:space="preserve">Tulos</w:t>
      </w:r>
    </w:p>
    <w:p>
      <w:r>
        <w:t xml:space="preserve">Kyllä</w:t>
      </w:r>
    </w:p>
    <w:p>
      <w:r>
        <w:rPr>
          <w:b/>
        </w:rPr>
        <w:t xml:space="preserve">Esimerkki 7.1921</w:t>
      </w:r>
    </w:p>
    <w:p>
      <w:r>
        <w:t xml:space="preserve">Kysely: Selvennys: Halusitko tietää, oliko hinta sen arvoinen?</w:t>
      </w:r>
    </w:p>
    <w:p>
      <w:r>
        <w:rPr>
          <w:b/>
        </w:rPr>
        <w:t xml:space="preserve">Tulos</w:t>
      </w:r>
    </w:p>
    <w:p>
      <w:r>
        <w:t xml:space="preserve">Kyllä</w:t>
      </w:r>
    </w:p>
    <w:p>
      <w:r>
        <w:rPr>
          <w:b/>
        </w:rPr>
        <w:t xml:space="preserve">Esimerkki 7.1922</w:t>
      </w:r>
    </w:p>
    <w:p>
      <w:r>
        <w:t xml:space="preserve">Kysely: Selvitys: ostatteko tänään sian sisäfileetä?</w:t>
      </w:r>
    </w:p>
    <w:p>
      <w:r>
        <w:rPr>
          <w:b/>
        </w:rPr>
        <w:t xml:space="preserve">Tulos</w:t>
      </w:r>
    </w:p>
    <w:p>
      <w:r>
        <w:t xml:space="preserve">Kyllä</w:t>
      </w:r>
    </w:p>
    <w:p>
      <w:r>
        <w:rPr>
          <w:b/>
        </w:rPr>
        <w:t xml:space="preserve">Esimerkki 7.1923</w:t>
      </w:r>
    </w:p>
    <w:p>
      <w:r>
        <w:t xml:space="preserve">Kysely: Kertokaa minulle tietoa kurkkukivusta.  Täsmennys: Haluatko tietää yrityksistä, jotka tarjoavat indeksiin sidottuja annuiteetteja?</w:t>
      </w:r>
    </w:p>
    <w:p>
      <w:r>
        <w:rPr>
          <w:b/>
        </w:rPr>
        <w:t xml:space="preserve">Tulos</w:t>
      </w:r>
    </w:p>
    <w:p>
      <w:r>
        <w:t xml:space="preserve">Ei</w:t>
      </w:r>
    </w:p>
    <w:p>
      <w:r>
        <w:rPr>
          <w:b/>
        </w:rPr>
        <w:t xml:space="preserve">Esimerkki 7.1924</w:t>
      </w:r>
    </w:p>
    <w:p>
      <w:r>
        <w:t xml:space="preserve">Kysely: Miten saan ilmaisen vuosittaisen luottotietoraportin?  Selvennys: Haluatko mennä Arkansasiin?</w:t>
      </w:r>
    </w:p>
    <w:p>
      <w:r>
        <w:rPr>
          <w:b/>
        </w:rPr>
        <w:t xml:space="preserve">Tulos</w:t>
      </w:r>
    </w:p>
    <w:p>
      <w:r>
        <w:t xml:space="preserve">Ei</w:t>
      </w:r>
    </w:p>
    <w:p>
      <w:r>
        <w:rPr>
          <w:b/>
        </w:rPr>
        <w:t xml:space="preserve">Esimerkki 7.1925</w:t>
      </w:r>
    </w:p>
    <w:p>
      <w:r>
        <w:t xml:space="preserve">Kysely: Kertokaa minulle Pacific Northwest laboratoriosta: Kertokaa minulle Pacific Northwest laboratoriosta: Kertokaa minulle Pacific Northwest laboratoriosta.  Täsmennys: Millaisesta Wilsonin antennista olet kiinnostunut?</w:t>
      </w:r>
    </w:p>
    <w:p>
      <w:r>
        <w:rPr>
          <w:b/>
        </w:rPr>
        <w:t xml:space="preserve">Tulos</w:t>
      </w:r>
    </w:p>
    <w:p>
      <w:r>
        <w:t xml:space="preserve">Ei</w:t>
      </w:r>
    </w:p>
    <w:p>
      <w:r>
        <w:rPr>
          <w:b/>
        </w:rPr>
        <w:t xml:space="preserve">Esimerkki 7.1926</w:t>
      </w:r>
    </w:p>
    <w:p>
      <w:r>
        <w:t xml:space="preserve">Kysely: Kerro minulle ct työpaikoista Selvennys: Etsitkö työpaikkoja conneticutin osavaltiossa?</w:t>
      </w:r>
    </w:p>
    <w:p>
      <w:r>
        <w:rPr>
          <w:b/>
        </w:rPr>
        <w:t xml:space="preserve">Tulos</w:t>
      </w:r>
    </w:p>
    <w:p>
      <w:r>
        <w:t xml:space="preserve">Kyllä</w:t>
      </w:r>
    </w:p>
    <w:p>
      <w:r>
        <w:rPr>
          <w:b/>
        </w:rPr>
        <w:t xml:space="preserve">Esimerkki 7.1927</w:t>
      </w:r>
    </w:p>
    <w:p>
      <w:r>
        <w:t xml:space="preserve">Kysely: Kerro minulle raudasta Selvennys: Haluaisitko selvittää ruostumattoman teräksen valmistuksessa käytettävät rautaseokset?</w:t>
      </w:r>
    </w:p>
    <w:p>
      <w:r>
        <w:rPr>
          <w:b/>
        </w:rPr>
        <w:t xml:space="preserve">Tulos</w:t>
      </w:r>
    </w:p>
    <w:p>
      <w:r>
        <w:t xml:space="preserve">Kyllä</w:t>
      </w:r>
    </w:p>
    <w:p>
      <w:r>
        <w:rPr>
          <w:b/>
        </w:rPr>
        <w:t xml:space="preserve">Esimerkki 7.1928</w:t>
      </w:r>
    </w:p>
    <w:p>
      <w:r>
        <w:t xml:space="preserve">Kysely: Selvennys: Haluatko löytää paikallisia turnauksia lähelläsi?</w:t>
      </w:r>
    </w:p>
    <w:p>
      <w:r>
        <w:rPr>
          <w:b/>
        </w:rPr>
        <w:t xml:space="preserve">Tulos</w:t>
      </w:r>
    </w:p>
    <w:p>
      <w:r>
        <w:t xml:space="preserve">Kyllä</w:t>
      </w:r>
    </w:p>
    <w:p>
      <w:r>
        <w:rPr>
          <w:b/>
        </w:rPr>
        <w:t xml:space="preserve">Esimerkki 7.1929</w:t>
      </w:r>
    </w:p>
    <w:p>
      <w:r>
        <w:t xml:space="preserve">Kysely: Etsin käytettyjen autonosien lähteitä.  Täsmennys: Haluatko ostaa osia verkosta vai henkilökohtaisesti.</w:t>
      </w:r>
    </w:p>
    <w:p>
      <w:r>
        <w:rPr>
          <w:b/>
        </w:rPr>
        <w:t xml:space="preserve">Tulos</w:t>
      </w:r>
    </w:p>
    <w:p>
      <w:r>
        <w:t xml:space="preserve">Kyllä</w:t>
      </w:r>
    </w:p>
    <w:p>
      <w:r>
        <w:rPr>
          <w:b/>
        </w:rPr>
        <w:t xml:space="preserve">Esimerkki 7.1930</w:t>
      </w:r>
    </w:p>
    <w:p>
      <w:r>
        <w:t xml:space="preserve">Kysely: Kerro minulle tietoja Volvosta.  Täsmennys: Tarvitsetko korjaustietoja</w:t>
      </w:r>
    </w:p>
    <w:p>
      <w:r>
        <w:rPr>
          <w:b/>
        </w:rPr>
        <w:t xml:space="preserve">Tulos</w:t>
      </w:r>
    </w:p>
    <w:p>
      <w:r>
        <w:t xml:space="preserve">Kyllä</w:t>
      </w:r>
    </w:p>
    <w:p>
      <w:r>
        <w:rPr>
          <w:b/>
        </w:rPr>
        <w:t xml:space="preserve">Esimerkki 7.1931</w:t>
      </w:r>
    </w:p>
    <w:p>
      <w:r>
        <w:t xml:space="preserve">Kysely: Selvitys: Kysytkö satelliitti-tv:stä?</w:t>
      </w:r>
    </w:p>
    <w:p>
      <w:r>
        <w:rPr>
          <w:b/>
        </w:rPr>
        <w:t xml:space="preserve">Tulos</w:t>
      </w:r>
    </w:p>
    <w:p>
      <w:r>
        <w:t xml:space="preserve">Kyllä</w:t>
      </w:r>
    </w:p>
    <w:p>
      <w:r>
        <w:rPr>
          <w:b/>
        </w:rPr>
        <w:t xml:space="preserve">Esimerkki 7.1932</w:t>
      </w:r>
    </w:p>
    <w:p>
      <w:r>
        <w:t xml:space="preserve">Kysely: Etsi tietoa huuhtelusta.  Selvennys: Tarkoitatko flushing new yorkia?</w:t>
      </w:r>
    </w:p>
    <w:p>
      <w:r>
        <w:rPr>
          <w:b/>
        </w:rPr>
        <w:t xml:space="preserve">Tulos</w:t>
      </w:r>
    </w:p>
    <w:p>
      <w:r>
        <w:t xml:space="preserve">Kyllä</w:t>
      </w:r>
    </w:p>
    <w:p>
      <w:r>
        <w:rPr>
          <w:b/>
        </w:rPr>
        <w:t xml:space="preserve">Esimerkki 7.1933</w:t>
      </w:r>
    </w:p>
    <w:p>
      <w:r>
        <w:t xml:space="preserve">Kysely: Mitä ovat mannerlaatat Selvennys: Etsitkö karttaa mannerlaatoista?</w:t>
      </w:r>
    </w:p>
    <w:p>
      <w:r>
        <w:rPr>
          <w:b/>
        </w:rPr>
        <w:t xml:space="preserve">Tulos</w:t>
      </w:r>
    </w:p>
    <w:p>
      <w:r>
        <w:t xml:space="preserve">Kyllä</w:t>
      </w:r>
    </w:p>
    <w:p>
      <w:r>
        <w:rPr>
          <w:b/>
        </w:rPr>
        <w:t xml:space="preserve">Esimerkki 7.1934</w:t>
      </w:r>
    </w:p>
    <w:p>
      <w:r>
        <w:t xml:space="preserve">Kysely: Selvitys: Haluatko, että otan heihin yhteyttä puolestasi?</w:t>
      </w:r>
    </w:p>
    <w:p>
      <w:r>
        <w:rPr>
          <w:b/>
        </w:rPr>
        <w:t xml:space="preserve">Tulos</w:t>
      </w:r>
    </w:p>
    <w:p>
      <w:r>
        <w:t xml:space="preserve">Kyllä</w:t>
      </w:r>
    </w:p>
    <w:p>
      <w:r>
        <w:rPr>
          <w:b/>
        </w:rPr>
        <w:t xml:space="preserve">Esimerkki 7.1935</w:t>
      </w:r>
    </w:p>
    <w:p>
      <w:r>
        <w:t xml:space="preserve">Kysely: Miten saan ilmaisen vuosittaisen luottotietoraportin?  Selvennys: Oletko kiinnostunut lasten ocd:stä?</w:t>
      </w:r>
    </w:p>
    <w:p>
      <w:r>
        <w:rPr>
          <w:b/>
        </w:rPr>
        <w:t xml:space="preserve">Tulos</w:t>
      </w:r>
    </w:p>
    <w:p>
      <w:r>
        <w:t xml:space="preserve">Ei</w:t>
      </w:r>
    </w:p>
    <w:p>
      <w:r>
        <w:rPr>
          <w:b/>
        </w:rPr>
        <w:t xml:space="preserve">Esimerkki 7.1936</w:t>
      </w:r>
    </w:p>
    <w:p>
      <w:r>
        <w:t xml:space="preserve">Kysely: Selvennys: Tarvitsetko osoitteita?</w:t>
      </w:r>
    </w:p>
    <w:p>
      <w:r>
        <w:rPr>
          <w:b/>
        </w:rPr>
        <w:t xml:space="preserve">Tulos</w:t>
      </w:r>
    </w:p>
    <w:p>
      <w:r>
        <w:t xml:space="preserve">Ei</w:t>
      </w:r>
    </w:p>
    <w:p>
      <w:r>
        <w:rPr>
          <w:b/>
        </w:rPr>
        <w:t xml:space="preserve">Esimerkki 7.1937</w:t>
      </w:r>
    </w:p>
    <w:p>
      <w:r>
        <w:t xml:space="preserve">Kysely: Selvennys: Etsitkö paikkoja, joista voi ostaa näppäimistöjä?</w:t>
      </w:r>
    </w:p>
    <w:p>
      <w:r>
        <w:rPr>
          <w:b/>
        </w:rPr>
        <w:t xml:space="preserve">Tulos</w:t>
      </w:r>
    </w:p>
    <w:p>
      <w:r>
        <w:t xml:space="preserve">Kyllä</w:t>
      </w:r>
    </w:p>
    <w:p>
      <w:r>
        <w:rPr>
          <w:b/>
        </w:rPr>
        <w:t xml:space="preserve">Esimerkki 7.1938</w:t>
      </w:r>
    </w:p>
    <w:p>
      <w:r>
        <w:t xml:space="preserve">Kysely: Selvennys: Oletko kiinnostunut tavoista korjata ongelmia vessan huuhteluongelmia?</w:t>
      </w:r>
    </w:p>
    <w:p>
      <w:r>
        <w:rPr>
          <w:b/>
        </w:rPr>
        <w:t xml:space="preserve">Tulos</w:t>
      </w:r>
    </w:p>
    <w:p>
      <w:r>
        <w:t xml:space="preserve">Ei</w:t>
      </w:r>
    </w:p>
    <w:p>
      <w:r>
        <w:rPr>
          <w:b/>
        </w:rPr>
        <w:t xml:space="preserve">Esimerkki 7.1939</w:t>
      </w:r>
    </w:p>
    <w:p>
      <w:r>
        <w:t xml:space="preserve">Kysely: Porterville.  Täsmennys: Onko sinulla mielessäsi jokin tietty tuotemerkki?</w:t>
      </w:r>
    </w:p>
    <w:p>
      <w:r>
        <w:rPr>
          <w:b/>
        </w:rPr>
        <w:t xml:space="preserve">Tulos</w:t>
      </w:r>
    </w:p>
    <w:p>
      <w:r>
        <w:t xml:space="preserve">Ei</w:t>
      </w:r>
    </w:p>
    <w:p>
      <w:r>
        <w:rPr>
          <w:b/>
        </w:rPr>
        <w:t xml:space="preserve">Esimerkki 7.1940</w:t>
      </w:r>
    </w:p>
    <w:p>
      <w:r>
        <w:t xml:space="preserve">Kysely: Kertokaa minulle Pacific Northwest laboratoriosta: Kertokaa minulle Pacific Northwest laboratoriosta: Kertokaa minulle Pacific Northwest laboratoriosta.  Selvennys: Haluaisitko tietää, miten gps toimii?</w:t>
      </w:r>
    </w:p>
    <w:p>
      <w:r>
        <w:rPr>
          <w:b/>
        </w:rPr>
        <w:t xml:space="preserve">Tulos</w:t>
      </w:r>
    </w:p>
    <w:p>
      <w:r>
        <w:t xml:space="preserve">Ei</w:t>
      </w:r>
    </w:p>
    <w:p>
      <w:r>
        <w:rPr>
          <w:b/>
        </w:rPr>
        <w:t xml:space="preserve">Esimerkki 7.1941</w:t>
      </w:r>
    </w:p>
    <w:p>
      <w:r>
        <w:t xml:space="preserve">Kysely: Selvennys: Mistä nivelestä olet kiinnostunut?</w:t>
      </w:r>
    </w:p>
    <w:p>
      <w:r>
        <w:rPr>
          <w:b/>
        </w:rPr>
        <w:t xml:space="preserve">Tulos</w:t>
      </w:r>
    </w:p>
    <w:p>
      <w:r>
        <w:t xml:space="preserve">Kyllä</w:t>
      </w:r>
    </w:p>
    <w:p>
      <w:r>
        <w:rPr>
          <w:b/>
        </w:rPr>
        <w:t xml:space="preserve">Esimerkki 7.1942</w:t>
      </w:r>
    </w:p>
    <w:p>
      <w:r>
        <w:t xml:space="preserve">Kysely: Selvennys: Haluatko tietää pianon koskettimista?</w:t>
      </w:r>
    </w:p>
    <w:p>
      <w:r>
        <w:rPr>
          <w:b/>
        </w:rPr>
        <w:t xml:space="preserve">Tulos</w:t>
      </w:r>
    </w:p>
    <w:p>
      <w:r>
        <w:t xml:space="preserve">Kyllä</w:t>
      </w:r>
    </w:p>
    <w:p>
      <w:r>
        <w:rPr>
          <w:b/>
        </w:rPr>
        <w:t xml:space="preserve">Esimerkki 7.1943</w:t>
      </w:r>
    </w:p>
    <w:p>
      <w:r>
        <w:t xml:space="preserve">Kysely: Ritz Carlton Lake Las Vegas.  Täsmennys: Haluatko huoneen Las Vegasissa sijaitsevasta Ritz Carltonista.</w:t>
      </w:r>
    </w:p>
    <w:p>
      <w:r>
        <w:rPr>
          <w:b/>
        </w:rPr>
        <w:t xml:space="preserve">Tulos</w:t>
      </w:r>
    </w:p>
    <w:p>
      <w:r>
        <w:t xml:space="preserve">Kyllä</w:t>
      </w:r>
    </w:p>
    <w:p>
      <w:r>
        <w:rPr>
          <w:b/>
        </w:rPr>
        <w:t xml:space="preserve">Esimerkki 7.1944</w:t>
      </w:r>
    </w:p>
    <w:p>
      <w:r>
        <w:t xml:space="preserve">Kysely: Kerro minulle Internet-puhelinpalveluista.  Selvennys: Etsitkö Rick Warrenin ikää?</w:t>
      </w:r>
    </w:p>
    <w:p>
      <w:r>
        <w:rPr>
          <w:b/>
        </w:rPr>
        <w:t xml:space="preserve">Tulos</w:t>
      </w:r>
    </w:p>
    <w:p>
      <w:r>
        <w:t xml:space="preserve">Ei</w:t>
      </w:r>
    </w:p>
    <w:p>
      <w:r>
        <w:rPr>
          <w:b/>
        </w:rPr>
        <w:t xml:space="preserve">Esimerkki 7.1945</w:t>
      </w:r>
    </w:p>
    <w:p>
      <w:r>
        <w:t xml:space="preserve">Kysely: Selvitys: Miten aiot käyttää hp mini 2140:tä?</w:t>
      </w:r>
    </w:p>
    <w:p>
      <w:r>
        <w:rPr>
          <w:b/>
        </w:rPr>
        <w:t xml:space="preserve">Tulos</w:t>
      </w:r>
    </w:p>
    <w:p>
      <w:r>
        <w:t xml:space="preserve">Ei</w:t>
      </w:r>
    </w:p>
    <w:p>
      <w:r>
        <w:rPr>
          <w:b/>
        </w:rPr>
        <w:t xml:space="preserve">Esimerkki 7.1946</w:t>
      </w:r>
    </w:p>
    <w:p>
      <w:r>
        <w:t xml:space="preserve">Kysely: Kysy: Anna minulle espn-urheilutietoja.  Täsmennys: Haluatko ostaa laatikon, jonka kanssa voit mitata?</w:t>
      </w:r>
    </w:p>
    <w:p>
      <w:r>
        <w:rPr>
          <w:b/>
        </w:rPr>
        <w:t xml:space="preserve">Tulos</w:t>
      </w:r>
    </w:p>
    <w:p>
      <w:r>
        <w:t xml:space="preserve">Ei</w:t>
      </w:r>
    </w:p>
    <w:p>
      <w:r>
        <w:rPr>
          <w:b/>
        </w:rPr>
        <w:t xml:space="preserve">Esimerkki 7.1947</w:t>
      </w:r>
    </w:p>
    <w:p>
      <w:r>
        <w:t xml:space="preserve">Kysely: Miten kirjoittaa kiitoskirje haastattelun jälkeen?  Selvennys: Tarvitsetko tietoa hp mini 2140:n tarvikkeista?</w:t>
      </w:r>
    </w:p>
    <w:p>
      <w:r>
        <w:rPr>
          <w:b/>
        </w:rPr>
        <w:t xml:space="preserve">Tulos</w:t>
      </w:r>
    </w:p>
    <w:p>
      <w:r>
        <w:t xml:space="preserve">Ei</w:t>
      </w:r>
    </w:p>
    <w:p>
      <w:r>
        <w:rPr>
          <w:b/>
        </w:rPr>
        <w:t xml:space="preserve">Esimerkki 7.1948</w:t>
      </w:r>
    </w:p>
    <w:p>
      <w:r>
        <w:t xml:space="preserve">Kysely: Selvitys: Suunnitteletteko sinne tapahtumia?</w:t>
      </w:r>
    </w:p>
    <w:p>
      <w:r>
        <w:rPr>
          <w:b/>
        </w:rPr>
        <w:t xml:space="preserve">Tulos</w:t>
      </w:r>
    </w:p>
    <w:p>
      <w:r>
        <w:t xml:space="preserve">Kyllä</w:t>
      </w:r>
    </w:p>
    <w:p>
      <w:r>
        <w:rPr>
          <w:b/>
        </w:rPr>
        <w:t xml:space="preserve">Esimerkki 7.1949</w:t>
      </w:r>
    </w:p>
    <w:p>
      <w:r>
        <w:t xml:space="preserve">Kysely: Teksasin rajavartiostosta.  Selvennys: Haluaisitko tietää, kuinka monta heitä on?</w:t>
      </w:r>
    </w:p>
    <w:p>
      <w:r>
        <w:rPr>
          <w:b/>
        </w:rPr>
        <w:t xml:space="preserve">Tulos</w:t>
      </w:r>
    </w:p>
    <w:p>
      <w:r>
        <w:t xml:space="preserve">Kyllä</w:t>
      </w:r>
    </w:p>
    <w:p>
      <w:r>
        <w:rPr>
          <w:b/>
        </w:rPr>
        <w:t xml:space="preserve">Esimerkki 7.1950</w:t>
      </w:r>
    </w:p>
    <w:p>
      <w:r>
        <w:t xml:space="preserve">Kysely: Mistä löydän tietoa kyynärvarren kivusta?  Täsmennys: Onko sinulla kyynärvarren kipua?</w:t>
      </w:r>
    </w:p>
    <w:p>
      <w:r>
        <w:rPr>
          <w:b/>
        </w:rPr>
        <w:t xml:space="preserve">Tulos</w:t>
      </w:r>
    </w:p>
    <w:p>
      <w:r>
        <w:t xml:space="preserve">Kyllä</w:t>
      </w:r>
    </w:p>
    <w:p>
      <w:r>
        <w:rPr>
          <w:b/>
        </w:rPr>
        <w:t xml:space="preserve">Esimerkki 7.1951</w:t>
      </w:r>
    </w:p>
    <w:p>
      <w:r>
        <w:t xml:space="preserve">Kysely: Selvennys: Onko sinulla leimahdus?</w:t>
      </w:r>
    </w:p>
    <w:p>
      <w:r>
        <w:rPr>
          <w:b/>
        </w:rPr>
        <w:t xml:space="preserve">Tulos</w:t>
      </w:r>
    </w:p>
    <w:p>
      <w:r>
        <w:t xml:space="preserve">Kyllä</w:t>
      </w:r>
    </w:p>
    <w:p>
      <w:r>
        <w:rPr>
          <w:b/>
        </w:rPr>
        <w:t xml:space="preserve">Esimerkki 7.1952</w:t>
      </w:r>
    </w:p>
    <w:p>
      <w:r>
        <w:t xml:space="preserve">Kysely: Selvitys: Etsitkö tietoa lipooman oireista?</w:t>
      </w:r>
    </w:p>
    <w:p>
      <w:r>
        <w:rPr>
          <w:b/>
        </w:rPr>
        <w:t xml:space="preserve">Tulos</w:t>
      </w:r>
    </w:p>
    <w:p>
      <w:r>
        <w:t xml:space="preserve">Kyllä</w:t>
      </w:r>
    </w:p>
    <w:p>
      <w:r>
        <w:rPr>
          <w:b/>
        </w:rPr>
        <w:t xml:space="preserve">Esimerkki 7.1953</w:t>
      </w:r>
    </w:p>
    <w:p>
      <w:r>
        <w:t xml:space="preserve">Kysely: Owen Bresteristä.  Selvennys: Etsitkö tiettyä verkkosivustoa.</w:t>
      </w:r>
    </w:p>
    <w:p>
      <w:r>
        <w:rPr>
          <w:b/>
        </w:rPr>
        <w:t xml:space="preserve">Tulos</w:t>
      </w:r>
    </w:p>
    <w:p>
      <w:r>
        <w:t xml:space="preserve">Ei</w:t>
      </w:r>
    </w:p>
    <w:p>
      <w:r>
        <w:rPr>
          <w:b/>
        </w:rPr>
        <w:t xml:space="preserve">Esimerkki 7.1954</w:t>
      </w:r>
    </w:p>
    <w:p>
      <w:r>
        <w:t xml:space="preserve">Kysely: Kerro minulle Neil Youngista.  Selvennys: Etsitkö tiettyjä Neil Youngin kappaleita.</w:t>
      </w:r>
    </w:p>
    <w:p>
      <w:r>
        <w:rPr>
          <w:b/>
        </w:rPr>
        <w:t xml:space="preserve">Tulos</w:t>
      </w:r>
    </w:p>
    <w:p>
      <w:r>
        <w:t xml:space="preserve">Kyllä</w:t>
      </w:r>
    </w:p>
    <w:p>
      <w:r>
        <w:rPr>
          <w:b/>
        </w:rPr>
        <w:t xml:space="preserve">Esimerkki 7.1955</w:t>
      </w:r>
    </w:p>
    <w:p>
      <w:r>
        <w:t xml:space="preserve">Kysely: Mistä voin ostaa pasuunan?  Täsmennys: Etsitkö jotain tiettyä laitosta?</w:t>
      </w:r>
    </w:p>
    <w:p>
      <w:r>
        <w:rPr>
          <w:b/>
        </w:rPr>
        <w:t xml:space="preserve">Tulos</w:t>
      </w:r>
    </w:p>
    <w:p>
      <w:r>
        <w:t xml:space="preserve">Ei</w:t>
      </w:r>
    </w:p>
    <w:p>
      <w:r>
        <w:rPr>
          <w:b/>
        </w:rPr>
        <w:t xml:space="preserve">Esimerkki 7.1956</w:t>
      </w:r>
    </w:p>
    <w:p>
      <w:r>
        <w:t xml:space="preserve">Kysely: Kertokaa minulle Pacific Northwest laboratoriosta: Kertokaa minulle Pacific Northwest laboratoriosta: Kertokaa minulle Pacific Northwest laboratoriosta.  Selvennys: Etsitkö puutarhan alueeltasi?</w:t>
      </w:r>
    </w:p>
    <w:p>
      <w:r>
        <w:rPr>
          <w:b/>
        </w:rPr>
        <w:t xml:space="preserve">Tulos</w:t>
      </w:r>
    </w:p>
    <w:p>
      <w:r>
        <w:t xml:space="preserve">Ei</w:t>
      </w:r>
    </w:p>
    <w:p>
      <w:r>
        <w:rPr>
          <w:b/>
        </w:rPr>
        <w:t xml:space="preserve">Esimerkki 7.1957</w:t>
      </w:r>
    </w:p>
    <w:p>
      <w:r>
        <w:t xml:space="preserve">Kysely: Les Miserables: Etsi minulle arvosteluja les Miserables.  Täsmennys: Haluatko arvosteluja Les Miserables -elokuvasta</w:t>
      </w:r>
    </w:p>
    <w:p>
      <w:r>
        <w:rPr>
          <w:b/>
        </w:rPr>
        <w:t xml:space="preserve">Tulos</w:t>
      </w:r>
    </w:p>
    <w:p>
      <w:r>
        <w:t xml:space="preserve">Kyllä</w:t>
      </w:r>
    </w:p>
    <w:p>
      <w:r>
        <w:rPr>
          <w:b/>
        </w:rPr>
        <w:t xml:space="preserve">Esimerkki 7.1958</w:t>
      </w:r>
    </w:p>
    <w:p>
      <w:r>
        <w:t xml:space="preserve">Kysely: Selvitys: Tarvitsetko tietoa siitä, miten WC asennetaan?</w:t>
      </w:r>
    </w:p>
    <w:p>
      <w:r>
        <w:rPr>
          <w:b/>
        </w:rPr>
        <w:t xml:space="preserve">Tulos</w:t>
      </w:r>
    </w:p>
    <w:p>
      <w:r>
        <w:t xml:space="preserve">Kyllä</w:t>
      </w:r>
    </w:p>
    <w:p>
      <w:r>
        <w:rPr>
          <w:b/>
        </w:rPr>
        <w:t xml:space="preserve">Esimerkki 7.1959</w:t>
      </w:r>
    </w:p>
    <w:p>
      <w:r>
        <w:t xml:space="preserve">Kysely: Selvitys: Etsitkö tilastoja asbestille altistumisesta?</w:t>
      </w:r>
    </w:p>
    <w:p>
      <w:r>
        <w:rPr>
          <w:b/>
        </w:rPr>
        <w:t xml:space="preserve">Tulos</w:t>
      </w:r>
    </w:p>
    <w:p>
      <w:r>
        <w:t xml:space="preserve">Ei</w:t>
      </w:r>
    </w:p>
    <w:p>
      <w:r>
        <w:rPr>
          <w:b/>
        </w:rPr>
        <w:t xml:space="preserve">Esimerkki 7.1960</w:t>
      </w:r>
    </w:p>
    <w:p>
      <w:r>
        <w:t xml:space="preserve">Kysely: Selvitys: Etsitkö gps-lisävarusteita?</w:t>
      </w:r>
    </w:p>
    <w:p>
      <w:r>
        <w:rPr>
          <w:b/>
        </w:rPr>
        <w:t xml:space="preserve">Tulos</w:t>
      </w:r>
    </w:p>
    <w:p>
      <w:r>
        <w:t xml:space="preserve">Ei</w:t>
      </w:r>
    </w:p>
    <w:p>
      <w:r>
        <w:rPr>
          <w:b/>
        </w:rPr>
        <w:t xml:space="preserve">Esimerkki 7.1961</w:t>
      </w:r>
    </w:p>
    <w:p>
      <w:r>
        <w:t xml:space="preserve">Kysely: Selvennys: Haluaisin mennä metsästämään tai kalastamaan Arizonaan.</w:t>
      </w:r>
    </w:p>
    <w:p>
      <w:r>
        <w:rPr>
          <w:b/>
        </w:rPr>
        <w:t xml:space="preserve">Tulos</w:t>
      </w:r>
    </w:p>
    <w:p>
      <w:r>
        <w:t xml:space="preserve">Ei</w:t>
      </w:r>
    </w:p>
    <w:p>
      <w:r>
        <w:rPr>
          <w:b/>
        </w:rPr>
        <w:t xml:space="preserve">Esimerkki 7.1962</w:t>
      </w:r>
    </w:p>
    <w:p>
      <w:r>
        <w:t xml:space="preserve">Kysely: Selvitys: Puhutko psykologian kirjasta?</w:t>
      </w:r>
    </w:p>
    <w:p>
      <w:r>
        <w:rPr>
          <w:b/>
        </w:rPr>
        <w:t xml:space="preserve">Tulos</w:t>
      </w:r>
    </w:p>
    <w:p>
      <w:r>
        <w:t xml:space="preserve">Ei</w:t>
      </w:r>
    </w:p>
    <w:p>
      <w:r>
        <w:rPr>
          <w:b/>
        </w:rPr>
        <w:t xml:space="preserve">Esimerkki 7.1963</w:t>
      </w:r>
    </w:p>
    <w:p>
      <w:r>
        <w:t xml:space="preserve">Kysely: Kysymys: TV tietokoneella Selvennys: Mistä tv- ja tietokonetiedoista haluaisit tietää enemmän?</w:t>
      </w:r>
    </w:p>
    <w:p>
      <w:r>
        <w:rPr>
          <w:b/>
        </w:rPr>
        <w:t xml:space="preserve">Tulos</w:t>
      </w:r>
    </w:p>
    <w:p>
      <w:r>
        <w:t xml:space="preserve">Kyllä</w:t>
      </w:r>
    </w:p>
    <w:p>
      <w:r>
        <w:rPr>
          <w:b/>
        </w:rPr>
        <w:t xml:space="preserve">Esimerkki 7.1964</w:t>
      </w:r>
    </w:p>
    <w:p>
      <w:r>
        <w:t xml:space="preserve">Kysely: Miten palkata diskojockey Selvennys: Mistä haluaisit löytää pokeriturnauksia?</w:t>
      </w:r>
    </w:p>
    <w:p>
      <w:r>
        <w:rPr>
          <w:b/>
        </w:rPr>
        <w:t xml:space="preserve">Tulos</w:t>
      </w:r>
    </w:p>
    <w:p>
      <w:r>
        <w:t xml:space="preserve">Ei</w:t>
      </w:r>
    </w:p>
    <w:p>
      <w:r>
        <w:rPr>
          <w:b/>
        </w:rPr>
        <w:t xml:space="preserve">Esimerkki 7.1965</w:t>
      </w:r>
    </w:p>
    <w:p>
      <w:r>
        <w:t xml:space="preserve">Kysely: Selvitys: Haluatko tietää enemmän Yhdysvaltojen kartan 50 osavaltiosta?</w:t>
      </w:r>
    </w:p>
    <w:p>
      <w:r>
        <w:rPr>
          <w:b/>
        </w:rPr>
        <w:t xml:space="preserve">Tulos</w:t>
      </w:r>
    </w:p>
    <w:p>
      <w:r>
        <w:t xml:space="preserve">Kyllä</w:t>
      </w:r>
    </w:p>
    <w:p>
      <w:r>
        <w:rPr>
          <w:b/>
        </w:rPr>
        <w:t xml:space="preserve">Esimerkki 7.1966</w:t>
      </w:r>
    </w:p>
    <w:p>
      <w:r>
        <w:t xml:space="preserve">Kysely: Kerro minulle mustien historiasta.  Täsmennys: Haluatko tietää merkkejä, jotka perustuvat johonkin tiettyyn väestöryhmään.</w:t>
      </w:r>
    </w:p>
    <w:p>
      <w:r>
        <w:rPr>
          <w:b/>
        </w:rPr>
        <w:t xml:space="preserve">Tulos</w:t>
      </w:r>
    </w:p>
    <w:p>
      <w:r>
        <w:t xml:space="preserve">Ei</w:t>
      </w:r>
    </w:p>
    <w:p>
      <w:r>
        <w:rPr>
          <w:b/>
        </w:rPr>
        <w:t xml:space="preserve">Esimerkki 7.1967</w:t>
      </w:r>
    </w:p>
    <w:p>
      <w:r>
        <w:t xml:space="preserve">Kysely: Selvennys: Haluatko tietää matojen valuista?</w:t>
      </w:r>
    </w:p>
    <w:p>
      <w:r>
        <w:rPr>
          <w:b/>
        </w:rPr>
        <w:t xml:space="preserve">Tulos</w:t>
      </w:r>
    </w:p>
    <w:p>
      <w:r>
        <w:t xml:space="preserve">Ei</w:t>
      </w:r>
    </w:p>
    <w:p>
      <w:r>
        <w:rPr>
          <w:b/>
        </w:rPr>
        <w:t xml:space="preserve">Esimerkki 7.1968</w:t>
      </w:r>
    </w:p>
    <w:p>
      <w:r>
        <w:t xml:space="preserve">Kysely: kartta Selvennys: oletko kiinnostunut elokuva-arvonnoista?</w:t>
      </w:r>
    </w:p>
    <w:p>
      <w:r>
        <w:rPr>
          <w:b/>
        </w:rPr>
        <w:t xml:space="preserve">Tulos</w:t>
      </w:r>
    </w:p>
    <w:p>
      <w:r>
        <w:t xml:space="preserve">Ei</w:t>
      </w:r>
    </w:p>
    <w:p>
      <w:r>
        <w:rPr>
          <w:b/>
        </w:rPr>
        <w:t xml:space="preserve">Esimerkki 7.1969</w:t>
      </w:r>
    </w:p>
    <w:p>
      <w:r>
        <w:t xml:space="preserve">Kysely: Selvennys: Etsitkö tiettyä paikkaa täällä?</w:t>
      </w:r>
    </w:p>
    <w:p>
      <w:r>
        <w:rPr>
          <w:b/>
        </w:rPr>
        <w:t xml:space="preserve">Tulos</w:t>
      </w:r>
    </w:p>
    <w:p>
      <w:r>
        <w:t xml:space="preserve">Ei</w:t>
      </w:r>
    </w:p>
    <w:p>
      <w:r>
        <w:rPr>
          <w:b/>
        </w:rPr>
        <w:t xml:space="preserve">Esimerkki 7.1970</w:t>
      </w:r>
    </w:p>
    <w:p>
      <w:r>
        <w:t xml:space="preserve">Kysely: Mikä on keskimääräinen hyväntekeväisyyslahjoitus?  Selvennys: Haluatko lukea uusimmat artikkelit keskimääräisestä hyväntekeväisyyslahjoituksesta?</w:t>
      </w:r>
    </w:p>
    <w:p>
      <w:r>
        <w:rPr>
          <w:b/>
        </w:rPr>
        <w:t xml:space="preserve">Tulos</w:t>
      </w:r>
    </w:p>
    <w:p>
      <w:r>
        <w:t xml:space="preserve">Kyllä</w:t>
      </w:r>
    </w:p>
    <w:p>
      <w:r>
        <w:rPr>
          <w:b/>
        </w:rPr>
        <w:t xml:space="preserve">Esimerkki 7.1971</w:t>
      </w:r>
    </w:p>
    <w:p>
      <w:r>
        <w:t xml:space="preserve">Kysymys: olla vai olla olematta se on kysymys Selvennys: puhutko psykologian kurssista?</w:t>
      </w:r>
    </w:p>
    <w:p>
      <w:r>
        <w:rPr>
          <w:b/>
        </w:rPr>
        <w:t xml:space="preserve">Tulos</w:t>
      </w:r>
    </w:p>
    <w:p>
      <w:r>
        <w:t xml:space="preserve">Kyllä</w:t>
      </w:r>
    </w:p>
    <w:p>
      <w:r>
        <w:rPr>
          <w:b/>
        </w:rPr>
        <w:t xml:space="preserve">Esimerkki 7.1972</w:t>
      </w:r>
    </w:p>
    <w:p>
      <w:r>
        <w:t xml:space="preserve">Kysely: Kysymys: Mikä on Fickle Creek Farm Selvennys: Haluatko tietää luettelon parhaista gmat prep-luokista?</w:t>
      </w:r>
    </w:p>
    <w:p>
      <w:r>
        <w:rPr>
          <w:b/>
        </w:rPr>
        <w:t xml:space="preserve">Tulos</w:t>
      </w:r>
    </w:p>
    <w:p>
      <w:r>
        <w:t xml:space="preserve">Ei</w:t>
      </w:r>
    </w:p>
    <w:p>
      <w:r>
        <w:rPr>
          <w:b/>
        </w:rPr>
        <w:t xml:space="preserve">Esimerkki 7.1973</w:t>
      </w:r>
    </w:p>
    <w:p>
      <w:r>
        <w:t xml:space="preserve">Kysely: Selvitys: Haluaisitko tietää walkersin menetelmästä hiusten permanenttimenetelmästä?</w:t>
      </w:r>
    </w:p>
    <w:p>
      <w:r>
        <w:rPr>
          <w:b/>
        </w:rPr>
        <w:t xml:space="preserve">Tulos</w:t>
      </w:r>
    </w:p>
    <w:p>
      <w:r>
        <w:t xml:space="preserve">Ei</w:t>
      </w:r>
    </w:p>
    <w:p>
      <w:r>
        <w:rPr>
          <w:b/>
        </w:rPr>
        <w:t xml:space="preserve">Esimerkki 7.1974</w:t>
      </w:r>
    </w:p>
    <w:p>
      <w:r>
        <w:t xml:space="preserve">Kysymys: Mikä on paras pitkäaikaishoitovakuutus Selvennys: Haluatko espn-urheiluaikataulun?</w:t>
      </w:r>
    </w:p>
    <w:p>
      <w:r>
        <w:rPr>
          <w:b/>
        </w:rPr>
        <w:t xml:space="preserve">Tulos</w:t>
      </w:r>
    </w:p>
    <w:p>
      <w:r>
        <w:t xml:space="preserve">Ei</w:t>
      </w:r>
    </w:p>
    <w:p>
      <w:r>
        <w:rPr>
          <w:b/>
        </w:rPr>
        <w:t xml:space="preserve">Esimerkki 7.1975</w:t>
      </w:r>
    </w:p>
    <w:p>
      <w:r>
        <w:t xml:space="preserve">Kysely: Selvennys: Etsitkö ps 2 -pelien hintoja?</w:t>
      </w:r>
    </w:p>
    <w:p>
      <w:r>
        <w:rPr>
          <w:b/>
        </w:rPr>
        <w:t xml:space="preserve">Tulos</w:t>
      </w:r>
    </w:p>
    <w:p>
      <w:r>
        <w:t xml:space="preserve">Ei</w:t>
      </w:r>
    </w:p>
    <w:p>
      <w:r>
        <w:rPr>
          <w:b/>
        </w:rPr>
        <w:t xml:space="preserve">Esimerkki 7.1976</w:t>
      </w:r>
    </w:p>
    <w:p>
      <w:r>
        <w:t xml:space="preserve">Kysely: Barbadoksesta.  Selvennys: Tarkoitatko lauantaita vai verbiä Barbados.</w:t>
      </w:r>
    </w:p>
    <w:p>
      <w:r>
        <w:rPr>
          <w:b/>
        </w:rPr>
        <w:t xml:space="preserve">Tulos</w:t>
      </w:r>
    </w:p>
    <w:p>
      <w:r>
        <w:t xml:space="preserve">Ei</w:t>
      </w:r>
    </w:p>
    <w:p>
      <w:r>
        <w:rPr>
          <w:b/>
        </w:rPr>
        <w:t xml:space="preserve">Esimerkki 7.1977</w:t>
      </w:r>
    </w:p>
    <w:p>
      <w:r>
        <w:t xml:space="preserve">Kysely: Mitä ongelmia ford edge?  Selvennys: Minkä kokoinen moottori on ford edge, jossa on ongelmia?</w:t>
      </w:r>
    </w:p>
    <w:p>
      <w:r>
        <w:rPr>
          <w:b/>
        </w:rPr>
        <w:t xml:space="preserve">Tulos</w:t>
      </w:r>
    </w:p>
    <w:p>
      <w:r>
        <w:t xml:space="preserve">Kyllä</w:t>
      </w:r>
    </w:p>
    <w:p>
      <w:r>
        <w:rPr>
          <w:b/>
        </w:rPr>
        <w:t xml:space="preserve">Esimerkki 7.1978</w:t>
      </w:r>
    </w:p>
    <w:p>
      <w:r>
        <w:t xml:space="preserve">Kysely: Selvitys: Oletko kiinnostunut siitä, missä sinikurkkukolibrit asuvat?</w:t>
      </w:r>
    </w:p>
    <w:p>
      <w:r>
        <w:rPr>
          <w:b/>
        </w:rPr>
        <w:t xml:space="preserve">Tulos</w:t>
      </w:r>
    </w:p>
    <w:p>
      <w:r>
        <w:t xml:space="preserve">Kyllä</w:t>
      </w:r>
    </w:p>
    <w:p>
      <w:r>
        <w:rPr>
          <w:b/>
        </w:rPr>
        <w:t xml:space="preserve">Esimerkki 7.1979</w:t>
      </w:r>
    </w:p>
    <w:p>
      <w:r>
        <w:t xml:space="preserve">Kysely: American Military University: Kerro minulle amerikkalaisesta sotilasyliopistosta.  Selvennys: Haluaisitko tietää enemmän sen historiasta?</w:t>
      </w:r>
    </w:p>
    <w:p>
      <w:r>
        <w:rPr>
          <w:b/>
        </w:rPr>
        <w:t xml:space="preserve">Tulos</w:t>
      </w:r>
    </w:p>
    <w:p>
      <w:r>
        <w:t xml:space="preserve">Kyllä</w:t>
      </w:r>
    </w:p>
    <w:p>
      <w:r>
        <w:rPr>
          <w:b/>
        </w:rPr>
        <w:t xml:space="preserve">Esimerkki 7.1980</w:t>
      </w:r>
    </w:p>
    <w:p>
      <w:r>
        <w:t xml:space="preserve">Kysely: Kartta Selvennys: Oletteko kiinnostunut tietämään Tennesseen tiepoliisin työntekijän keskimääräisen palkan?</w:t>
      </w:r>
    </w:p>
    <w:p>
      <w:r>
        <w:rPr>
          <w:b/>
        </w:rPr>
        <w:t xml:space="preserve">Tulos</w:t>
      </w:r>
    </w:p>
    <w:p>
      <w:r>
        <w:t xml:space="preserve">Ei</w:t>
      </w:r>
    </w:p>
    <w:p>
      <w:r>
        <w:rPr>
          <w:b/>
        </w:rPr>
        <w:t xml:space="preserve">Esimerkki 7.1981</w:t>
      </w:r>
    </w:p>
    <w:p>
      <w:r>
        <w:t xml:space="preserve">Kysely: Kertokaa lisää Indianan valtion messualueista.  Täsmennys: Haluatko katsoa turnausta verkossa?</w:t>
      </w:r>
    </w:p>
    <w:p>
      <w:r>
        <w:rPr>
          <w:b/>
        </w:rPr>
        <w:t xml:space="preserve">Tulos</w:t>
      </w:r>
    </w:p>
    <w:p>
      <w:r>
        <w:t xml:space="preserve">Ei</w:t>
      </w:r>
    </w:p>
    <w:p>
      <w:r>
        <w:rPr>
          <w:b/>
        </w:rPr>
        <w:t xml:space="preserve">Esimerkki 7.1982</w:t>
      </w:r>
    </w:p>
    <w:p>
      <w:r>
        <w:t xml:space="preserve">Kysely: Kysymys: Tarvitsen tietoa tuloveroilmoituksesta verkossa Selvitys: Pitääkö veroilmoituksen tekemiseen verkossa rekisteröityä?</w:t>
      </w:r>
    </w:p>
    <w:p>
      <w:r>
        <w:rPr>
          <w:b/>
        </w:rPr>
        <w:t xml:space="preserve">Tulos</w:t>
      </w:r>
    </w:p>
    <w:p>
      <w:r>
        <w:t xml:space="preserve">Kyllä</w:t>
      </w:r>
    </w:p>
    <w:p>
      <w:r>
        <w:rPr>
          <w:b/>
        </w:rPr>
        <w:t xml:space="preserve">Esimerkki 7.1983</w:t>
      </w:r>
    </w:p>
    <w:p>
      <w:r>
        <w:t xml:space="preserve">Kysely: Onko Kenmore lämmitin hyvä Selvennys: Etsitkö Kenmore Sears kaasun vedenlämmittimien ohjeita?</w:t>
      </w:r>
    </w:p>
    <w:p>
      <w:r>
        <w:rPr>
          <w:b/>
        </w:rPr>
        <w:t xml:space="preserve">Tulos</w:t>
      </w:r>
    </w:p>
    <w:p>
      <w:r>
        <w:t xml:space="preserve">Kyllä</w:t>
      </w:r>
    </w:p>
    <w:p>
      <w:r>
        <w:rPr>
          <w:b/>
        </w:rPr>
        <w:t xml:space="preserve">Esimerkki 7.1984</w:t>
      </w:r>
    </w:p>
    <w:p>
      <w:r>
        <w:t xml:space="preserve">Kysely: Kerro minulle idahon osavaltion kukasta Selvennys: Haluaisitko täyttää metsästyslupahakemuksen?</w:t>
      </w:r>
    </w:p>
    <w:p>
      <w:r>
        <w:rPr>
          <w:b/>
        </w:rPr>
        <w:t xml:space="preserve">Tulos</w:t>
      </w:r>
    </w:p>
    <w:p>
      <w:r>
        <w:t xml:space="preserve">Ei</w:t>
      </w:r>
    </w:p>
    <w:p>
      <w:r>
        <w:rPr>
          <w:b/>
        </w:rPr>
        <w:t xml:space="preserve">Esimerkki 7.1985</w:t>
      </w:r>
    </w:p>
    <w:p>
      <w:r>
        <w:t xml:space="preserve">Kysely: Kerro minulle tietoja Volvosta.  Selvennys: Haluaisitko ostaa puoliperävaunun?</w:t>
      </w:r>
    </w:p>
    <w:p>
      <w:r>
        <w:rPr>
          <w:b/>
        </w:rPr>
        <w:t xml:space="preserve">Tulos</w:t>
      </w:r>
    </w:p>
    <w:p>
      <w:r>
        <w:t xml:space="preserve">Kyllä</w:t>
      </w:r>
    </w:p>
    <w:p>
      <w:r>
        <w:rPr>
          <w:b/>
        </w:rPr>
        <w:t xml:space="preserve">Esimerkki 7.1986</w:t>
      </w:r>
    </w:p>
    <w:p>
      <w:r>
        <w:t xml:space="preserve">Kysely: Selvitys: Etsitkö käsityöideoita lapsille maapallon päivänä?</w:t>
      </w:r>
    </w:p>
    <w:p>
      <w:r>
        <w:rPr>
          <w:b/>
        </w:rPr>
        <w:t xml:space="preserve">Tulos</w:t>
      </w:r>
    </w:p>
    <w:p>
      <w:r>
        <w:t xml:space="preserve">Kyllä</w:t>
      </w:r>
    </w:p>
    <w:p>
      <w:r>
        <w:rPr>
          <w:b/>
        </w:rPr>
        <w:t xml:space="preserve">Esimerkki 7.1987</w:t>
      </w:r>
    </w:p>
    <w:p>
      <w:r>
        <w:t xml:space="preserve">Kysely: Selvennys: Etsitkö biohajoavia koiran siivouspusseja?</w:t>
      </w:r>
    </w:p>
    <w:p>
      <w:r>
        <w:rPr>
          <w:b/>
        </w:rPr>
        <w:t xml:space="preserve">Tulos</w:t>
      </w:r>
    </w:p>
    <w:p>
      <w:r>
        <w:t xml:space="preserve">Kyllä</w:t>
      </w:r>
    </w:p>
    <w:p>
      <w:r>
        <w:rPr>
          <w:b/>
        </w:rPr>
        <w:t xml:space="preserve">Esimerkki 7.1988</w:t>
      </w:r>
    </w:p>
    <w:p>
      <w:r>
        <w:t xml:space="preserve">Kysely: Selvitys: Haluaisitko tietää, missä voit saada cpr-sertifikaatin?</w:t>
      </w:r>
    </w:p>
    <w:p>
      <w:r>
        <w:rPr>
          <w:b/>
        </w:rPr>
        <w:t xml:space="preserve">Tulos</w:t>
      </w:r>
    </w:p>
    <w:p>
      <w:r>
        <w:t xml:space="preserve">Kyllä</w:t>
      </w:r>
    </w:p>
    <w:p>
      <w:r>
        <w:rPr>
          <w:b/>
        </w:rPr>
        <w:t xml:space="preserve">Esimerkki 7.1989</w:t>
      </w:r>
    </w:p>
    <w:p>
      <w:r>
        <w:t xml:space="preserve">Kysely: Kerro minulle aineellisen henkilökohtaisen omaisuuden verosta Selvennys: Haluaisitko tietää nykyisen verokannan?</w:t>
      </w:r>
    </w:p>
    <w:p>
      <w:r>
        <w:rPr>
          <w:b/>
        </w:rPr>
        <w:t xml:space="preserve">Tulos</w:t>
      </w:r>
    </w:p>
    <w:p>
      <w:r>
        <w:t xml:space="preserve">Kyllä</w:t>
      </w:r>
    </w:p>
    <w:p>
      <w:r>
        <w:rPr>
          <w:b/>
        </w:rPr>
        <w:t xml:space="preserve">Esimerkki 7.1990</w:t>
      </w:r>
    </w:p>
    <w:p>
      <w:r>
        <w:t xml:space="preserve">Kysely: Miten saan ilmaisen vuosittaisen luottotietoraportin?  Selvennys: Haluaisitko tietää luottopisteistä?</w:t>
      </w:r>
    </w:p>
    <w:p>
      <w:r>
        <w:rPr>
          <w:b/>
        </w:rPr>
        <w:t xml:space="preserve">Tulos</w:t>
      </w:r>
    </w:p>
    <w:p>
      <w:r>
        <w:t xml:space="preserve">Kyllä</w:t>
      </w:r>
    </w:p>
    <w:p>
      <w:r>
        <w:rPr>
          <w:b/>
        </w:rPr>
        <w:t xml:space="preserve">Esimerkki 7.1991</w:t>
      </w:r>
    </w:p>
    <w:p>
      <w:r>
        <w:t xml:space="preserve">Kysymys: Kerro minulle bart sf:stä Selvennys: Pitääkö sinun ostaa bart-lippu?</w:t>
      </w:r>
    </w:p>
    <w:p>
      <w:r>
        <w:rPr>
          <w:b/>
        </w:rPr>
        <w:t xml:space="preserve">Tulos</w:t>
      </w:r>
    </w:p>
    <w:p>
      <w:r>
        <w:t xml:space="preserve">Kyllä</w:t>
      </w:r>
    </w:p>
    <w:p>
      <w:r>
        <w:rPr>
          <w:b/>
        </w:rPr>
        <w:t xml:space="preserve">Esimerkki 7.1992</w:t>
      </w:r>
    </w:p>
    <w:p>
      <w:r>
        <w:t xml:space="preserve">Kysely: Rick Warrenista: Etsin tietoja Rick Warrenista.  Selvennys: Etsitkö tiettyä verkkosivua.</w:t>
      </w:r>
    </w:p>
    <w:p>
      <w:r>
        <w:rPr>
          <w:b/>
        </w:rPr>
        <w:t xml:space="preserve">Tulos</w:t>
      </w:r>
    </w:p>
    <w:p>
      <w:r>
        <w:t xml:space="preserve">Kyllä</w:t>
      </w:r>
    </w:p>
    <w:p>
      <w:r>
        <w:rPr>
          <w:b/>
        </w:rPr>
        <w:t xml:space="preserve">Esimerkki 7.1993</w:t>
      </w:r>
    </w:p>
    <w:p>
      <w:r>
        <w:t xml:space="preserve">Kysely: Selvennys: Halusitko nähdä, onko olemassa sovellus, jolla se voidaan tehdä?</w:t>
      </w:r>
    </w:p>
    <w:p>
      <w:r>
        <w:rPr>
          <w:b/>
        </w:rPr>
        <w:t xml:space="preserve">Tulos</w:t>
      </w:r>
    </w:p>
    <w:p>
      <w:r>
        <w:t xml:space="preserve">Kyllä</w:t>
      </w:r>
    </w:p>
    <w:p>
      <w:r>
        <w:rPr>
          <w:b/>
        </w:rPr>
        <w:t xml:space="preserve">Esimerkki 7.1994</w:t>
      </w:r>
    </w:p>
    <w:p>
      <w:r>
        <w:t xml:space="preserve">Kysely: Selvitys: Etsitkö World Series of Pokeria?</w:t>
      </w:r>
    </w:p>
    <w:p>
      <w:r>
        <w:rPr>
          <w:b/>
        </w:rPr>
        <w:t xml:space="preserve">Tulos</w:t>
      </w:r>
    </w:p>
    <w:p>
      <w:r>
        <w:t xml:space="preserve">Ei</w:t>
      </w:r>
    </w:p>
    <w:p>
      <w:r>
        <w:rPr>
          <w:b/>
        </w:rPr>
        <w:t xml:space="preserve">Esimerkki 7.1995</w:t>
      </w:r>
    </w:p>
    <w:p>
      <w:r>
        <w:t xml:space="preserve">Kysely: Etsi tietoa pingviineistä.  Täsmennys: Oletko kiinnostunut eläimestä vai jääkiekkojoukkueesta?</w:t>
      </w:r>
    </w:p>
    <w:p>
      <w:r>
        <w:rPr>
          <w:b/>
        </w:rPr>
        <w:t xml:space="preserve">Tulos</w:t>
      </w:r>
    </w:p>
    <w:p>
      <w:r>
        <w:t xml:space="preserve">Kyllä</w:t>
      </w:r>
    </w:p>
    <w:p>
      <w:r>
        <w:rPr>
          <w:b/>
        </w:rPr>
        <w:t xml:space="preserve">Esimerkki 7.1996</w:t>
      </w:r>
    </w:p>
    <w:p>
      <w:r>
        <w:t xml:space="preserve">Kysely: Kerro minulle kivi- ja jalokivinäyttelyistä Selvennys: Haluatko Fickle Creek -tilan historian?</w:t>
      </w:r>
    </w:p>
    <w:p>
      <w:r>
        <w:rPr>
          <w:b/>
        </w:rPr>
        <w:t xml:space="preserve">Tulos</w:t>
      </w:r>
    </w:p>
    <w:p>
      <w:r>
        <w:t xml:space="preserve">Ei</w:t>
      </w:r>
    </w:p>
    <w:p>
      <w:r>
        <w:rPr>
          <w:b/>
        </w:rPr>
        <w:t xml:space="preserve">Esimerkki 7.1997</w:t>
      </w:r>
    </w:p>
    <w:p>
      <w:r>
        <w:t xml:space="preserve">Kysely: Tiedustelu: Etsin tietoa Arizonan riistasta ja kalasta.  Täsmennys: Oletko kiinnostunut tietystä osasta...</w:t>
      </w:r>
    </w:p>
    <w:p>
      <w:r>
        <w:rPr>
          <w:b/>
        </w:rPr>
        <w:t xml:space="preserve">Tulos</w:t>
      </w:r>
    </w:p>
    <w:p>
      <w:r>
        <w:t xml:space="preserve">Ei</w:t>
      </w:r>
    </w:p>
    <w:p>
      <w:r>
        <w:rPr>
          <w:b/>
        </w:rPr>
        <w:t xml:space="preserve">Esimerkki 7.1998</w:t>
      </w:r>
    </w:p>
    <w:p>
      <w:r>
        <w:t xml:space="preserve">Kysely: Onko Kenmore lämmitin hyvä Selvennys: Kumpi osa jokea kiinnostaa sinua enemmän?</w:t>
      </w:r>
    </w:p>
    <w:p>
      <w:r>
        <w:rPr>
          <w:b/>
        </w:rPr>
        <w:t xml:space="preserve">Tulos</w:t>
      </w:r>
    </w:p>
    <w:p>
      <w:r>
        <w:t xml:space="preserve">Ei</w:t>
      </w:r>
    </w:p>
    <w:p>
      <w:r>
        <w:rPr>
          <w:b/>
        </w:rPr>
        <w:t xml:space="preserve">Esimerkki 7.1999</w:t>
      </w:r>
    </w:p>
    <w:p>
      <w:r>
        <w:t xml:space="preserve">Kysely: Selvitys: Haluatko tehdä tuloveroilmoituksen verkossa?</w:t>
      </w:r>
    </w:p>
    <w:p>
      <w:r>
        <w:rPr>
          <w:b/>
        </w:rPr>
        <w:t xml:space="preserve">Tulos</w:t>
      </w:r>
    </w:p>
    <w:p>
      <w:r>
        <w:t xml:space="preserve">Kyllä</w:t>
      </w:r>
    </w:p>
    <w:p>
      <w:r>
        <w:rPr>
          <w:b/>
        </w:rPr>
        <w:t xml:space="preserve">Esimerkki 7.2000</w:t>
      </w:r>
    </w:p>
    <w:p>
      <w:r>
        <w:t xml:space="preserve">Kysely: Kysymys: Mitkä ovat syitä lipoma kasvaimet Selvennys: Mikä pokeriturnaus olet kiinnostunut tietämään enemmän tietoa</w:t>
      </w:r>
    </w:p>
    <w:p>
      <w:r>
        <w:rPr>
          <w:b/>
        </w:rPr>
        <w:t xml:space="preserve">Tulos</w:t>
      </w:r>
    </w:p>
    <w:p>
      <w:r>
        <w:t xml:space="preserve">Ei</w:t>
      </w:r>
    </w:p>
    <w:p>
      <w:r>
        <w:rPr>
          <w:b/>
        </w:rPr>
        <w:t xml:space="preserve">Esimerkki 7.2001</w:t>
      </w:r>
    </w:p>
    <w:p>
      <w:r>
        <w:t xml:space="preserve">Kysely: Miten voin alentaa sykettäni?  Selvennys: Oletko puhunut lääkärisi kanssa sykkeestä?</w:t>
      </w:r>
    </w:p>
    <w:p>
      <w:r>
        <w:rPr>
          <w:b/>
        </w:rPr>
        <w:t xml:space="preserve">Tulos</w:t>
      </w:r>
    </w:p>
    <w:p>
      <w:r>
        <w:t xml:space="preserve">Kyllä</w:t>
      </w:r>
    </w:p>
    <w:p>
      <w:r>
        <w:rPr>
          <w:b/>
        </w:rPr>
        <w:t xml:space="preserve">Esimerkki 7.2002</w:t>
      </w:r>
    </w:p>
    <w:p>
      <w:r>
        <w:t xml:space="preserve">Kysely: Miten valmistautua GMAT-kokeeseen?  Selvennys: Oletko kiinnostunut lentomatkustuksen historiasta?</w:t>
      </w:r>
    </w:p>
    <w:p>
      <w:r>
        <w:rPr>
          <w:b/>
        </w:rPr>
        <w:t xml:space="preserve">Tulos</w:t>
      </w:r>
    </w:p>
    <w:p>
      <w:r>
        <w:t xml:space="preserve">Ei</w:t>
      </w:r>
    </w:p>
    <w:p>
      <w:r>
        <w:rPr>
          <w:b/>
        </w:rPr>
        <w:t xml:space="preserve">Esimerkki 7.2003</w:t>
      </w:r>
    </w:p>
    <w:p>
      <w:r>
        <w:t xml:space="preserve">Kysely: Selvitys: Etsitkö jotain tiettyä kuvaa?</w:t>
      </w:r>
    </w:p>
    <w:p>
      <w:r>
        <w:rPr>
          <w:b/>
        </w:rPr>
        <w:t xml:space="preserve">Tulos</w:t>
      </w:r>
    </w:p>
    <w:p>
      <w:r>
        <w:t xml:space="preserve">Ei</w:t>
      </w:r>
    </w:p>
    <w:p>
      <w:r>
        <w:rPr>
          <w:b/>
        </w:rPr>
        <w:t xml:space="preserve">Esimerkki 7.2004</w:t>
      </w:r>
    </w:p>
    <w:p>
      <w:r>
        <w:t xml:space="preserve">Kysely: Selvennys: Yritätkö vertailla eri kuntokeskuksia arkadelphia ar:ssa?</w:t>
      </w:r>
    </w:p>
    <w:p>
      <w:r>
        <w:rPr>
          <w:b/>
        </w:rPr>
        <w:t xml:space="preserve">Tulos</w:t>
      </w:r>
    </w:p>
    <w:p>
      <w:r>
        <w:t xml:space="preserve">Kyllä</w:t>
      </w:r>
    </w:p>
    <w:p>
      <w:r>
        <w:rPr>
          <w:b/>
        </w:rPr>
        <w:t xml:space="preserve">Esimerkki 7.2005</w:t>
      </w:r>
    </w:p>
    <w:p>
      <w:r>
        <w:t xml:space="preserve">Kysely: Kysymys: TV tietokoneella Selvennys: haluaisitko tietää enemmän eläimistä, joilla on lipoomia?</w:t>
      </w:r>
    </w:p>
    <w:p>
      <w:r>
        <w:rPr>
          <w:b/>
        </w:rPr>
        <w:t xml:space="preserve">Tulos</w:t>
      </w:r>
    </w:p>
    <w:p>
      <w:r>
        <w:t xml:space="preserve">Ei</w:t>
      </w:r>
    </w:p>
    <w:p>
      <w:r>
        <w:rPr>
          <w:b/>
        </w:rPr>
        <w:t xml:space="preserve">Esimerkki 7.2006</w:t>
      </w:r>
    </w:p>
    <w:p>
      <w:r>
        <w:t xml:space="preserve">Kysely: American Military University: Kerro minulle amerikkalaisesta sotilasyliopistosta.  Selvennys: Kysytkö asbestin vaaroista?</w:t>
      </w:r>
    </w:p>
    <w:p>
      <w:r>
        <w:rPr>
          <w:b/>
        </w:rPr>
        <w:t xml:space="preserve">Tulos</w:t>
      </w:r>
    </w:p>
    <w:p>
      <w:r>
        <w:t xml:space="preserve">Ei</w:t>
      </w:r>
    </w:p>
    <w:p>
      <w:r>
        <w:rPr>
          <w:b/>
        </w:rPr>
        <w:t xml:space="preserve">Esimerkki 7.2007</w:t>
      </w:r>
    </w:p>
    <w:p>
      <w:r>
        <w:t xml:space="preserve">Kysely: Mistä voin ostaa pasuunan?  Selvennys: Mihin tapahtumaan haluatte osallistua messukeskuksessa?</w:t>
      </w:r>
    </w:p>
    <w:p>
      <w:r>
        <w:rPr>
          <w:b/>
        </w:rPr>
        <w:t xml:space="preserve">Tulos</w:t>
      </w:r>
    </w:p>
    <w:p>
      <w:r>
        <w:t xml:space="preserve">Ei</w:t>
      </w:r>
    </w:p>
    <w:p>
      <w:r>
        <w:rPr>
          <w:b/>
        </w:rPr>
        <w:t xml:space="preserve">Esimerkki 7.2008</w:t>
      </w:r>
    </w:p>
    <w:p>
      <w:r>
        <w:t xml:space="preserve">Kysely: Phoenixin yliopistosta: Tarvitsen tietoa Phoenixin yliopistosta.  Täsmennys: Mistä mannerlaatoista olet kiinnostunut?</w:t>
      </w:r>
    </w:p>
    <w:p>
      <w:r>
        <w:rPr>
          <w:b/>
        </w:rPr>
        <w:t xml:space="preserve">Tulos</w:t>
      </w:r>
    </w:p>
    <w:p>
      <w:r>
        <w:t xml:space="preserve">Ei</w:t>
      </w:r>
    </w:p>
    <w:p>
      <w:r>
        <w:rPr>
          <w:b/>
        </w:rPr>
        <w:t xml:space="preserve">Esimerkki 7.2009</w:t>
      </w:r>
    </w:p>
    <w:p>
      <w:r>
        <w:t xml:space="preserve">Kysely: Selvennys: Haluatko tietää lähteen nimen?</w:t>
      </w:r>
    </w:p>
    <w:p>
      <w:r>
        <w:rPr>
          <w:b/>
        </w:rPr>
        <w:t xml:space="preserve">Tulos</w:t>
      </w:r>
    </w:p>
    <w:p>
      <w:r>
        <w:t xml:space="preserve">Kyllä</w:t>
      </w:r>
    </w:p>
    <w:p>
      <w:r>
        <w:rPr>
          <w:b/>
        </w:rPr>
        <w:t xml:space="preserve">Esimerkki 7.2010</w:t>
      </w:r>
    </w:p>
    <w:p>
      <w:r>
        <w:t xml:space="preserve">Kysely: Selvennys: Oletko kiinnostunut tietystä maasta mustan historian suhteen?</w:t>
      </w:r>
    </w:p>
    <w:p>
      <w:r>
        <w:rPr>
          <w:b/>
        </w:rPr>
        <w:t xml:space="preserve">Tulos</w:t>
      </w:r>
    </w:p>
    <w:p>
      <w:r>
        <w:t xml:space="preserve">Ei</w:t>
      </w:r>
    </w:p>
    <w:p>
      <w:r>
        <w:rPr>
          <w:b/>
        </w:rPr>
        <w:t xml:space="preserve">Esimerkki 7.2011</w:t>
      </w:r>
    </w:p>
    <w:p>
      <w:r>
        <w:t xml:space="preserve">Kysely: Selvennys: Oletko kiinnostunut tietämään, missä Tennesse korkea partio tarkastuspisteitä</w:t>
      </w:r>
    </w:p>
    <w:p>
      <w:r>
        <w:rPr>
          <w:b/>
        </w:rPr>
        <w:t xml:space="preserve">Tulos</w:t>
      </w:r>
    </w:p>
    <w:p>
      <w:r>
        <w:t xml:space="preserve">Kyllä</w:t>
      </w:r>
    </w:p>
    <w:p>
      <w:r>
        <w:rPr>
          <w:b/>
        </w:rPr>
        <w:t xml:space="preserve">Esimerkki 7.2012</w:t>
      </w:r>
    </w:p>
    <w:p>
      <w:r>
        <w:t xml:space="preserve">Kysely: Selvennys: haluaisitko tietää, mikä on sääsuojus?</w:t>
      </w:r>
    </w:p>
    <w:p>
      <w:r>
        <w:rPr>
          <w:b/>
        </w:rPr>
        <w:t xml:space="preserve">Tulos</w:t>
      </w:r>
    </w:p>
    <w:p>
      <w:r>
        <w:t xml:space="preserve">Kyllä</w:t>
      </w:r>
    </w:p>
    <w:p>
      <w:r>
        <w:rPr>
          <w:b/>
        </w:rPr>
        <w:t xml:space="preserve">Esimerkki 7.2013</w:t>
      </w:r>
    </w:p>
    <w:p>
      <w:r>
        <w:t xml:space="preserve">Kysymys: Mikä on paras pitkäaikaishoitovakuutus Selvennys: Etsitkö tietokoneen osaa?</w:t>
      </w:r>
    </w:p>
    <w:p>
      <w:r>
        <w:rPr>
          <w:b/>
        </w:rPr>
        <w:t xml:space="preserve">Tulos</w:t>
      </w:r>
    </w:p>
    <w:p>
      <w:r>
        <w:t xml:space="preserve">Ei</w:t>
      </w:r>
    </w:p>
    <w:p>
      <w:r>
        <w:rPr>
          <w:b/>
        </w:rPr>
        <w:t xml:space="preserve">Esimerkki 7.2014</w:t>
      </w:r>
    </w:p>
    <w:p>
      <w:r>
        <w:t xml:space="preserve">Kysely: voi ja margariini Selvennys: haluaisitko tietää voin ja margariinin valmistusprosessista?</w:t>
      </w:r>
    </w:p>
    <w:p>
      <w:r>
        <w:rPr>
          <w:b/>
        </w:rPr>
        <w:t xml:space="preserve">Tulos</w:t>
      </w:r>
    </w:p>
    <w:p>
      <w:r>
        <w:t xml:space="preserve">Kyllä</w:t>
      </w:r>
    </w:p>
    <w:p>
      <w:r>
        <w:rPr>
          <w:b/>
        </w:rPr>
        <w:t xml:space="preserve">Esimerkki 7.2015</w:t>
      </w:r>
    </w:p>
    <w:p>
      <w:r>
        <w:t xml:space="preserve">Kysely: Kysymys: Kerro minulle Vanugatusta Selvennys: Haluatko tietää, missä ilmastossa viikunoita esiintyy?</w:t>
      </w:r>
    </w:p>
    <w:p>
      <w:r>
        <w:rPr>
          <w:b/>
        </w:rPr>
        <w:t xml:space="preserve">Tulos</w:t>
      </w:r>
    </w:p>
    <w:p>
      <w:r>
        <w:t xml:space="preserve">Ei</w:t>
      </w:r>
    </w:p>
    <w:p>
      <w:r>
        <w:rPr>
          <w:b/>
        </w:rPr>
        <w:t xml:space="preserve">Esimerkki 7.2016</w:t>
      </w:r>
    </w:p>
    <w:p>
      <w:r>
        <w:t xml:space="preserve">Kysymys: olla vai olla olematta, se on kysymys Selvennys: oletko kiinnostunut Shakespearen lainauksesta vai lainauksesta, jota käytetään muussa yhteydessä?</w:t>
      </w:r>
    </w:p>
    <w:p>
      <w:r>
        <w:rPr>
          <w:b/>
        </w:rPr>
        <w:t xml:space="preserve">Tulos</w:t>
      </w:r>
    </w:p>
    <w:p>
      <w:r>
        <w:t xml:space="preserve">Kyllä</w:t>
      </w:r>
    </w:p>
    <w:p>
      <w:r>
        <w:rPr>
          <w:b/>
        </w:rPr>
        <w:t xml:space="preserve">Esimerkki 7.2017</w:t>
      </w:r>
    </w:p>
    <w:p>
      <w:r>
        <w:t xml:space="preserve">Kysely: Discovery Channel Store Selvennys: Tarvitsetko puhelinnumeron?</w:t>
      </w:r>
    </w:p>
    <w:p>
      <w:r>
        <w:rPr>
          <w:b/>
        </w:rPr>
        <w:t xml:space="preserve">Tulos</w:t>
      </w:r>
    </w:p>
    <w:p>
      <w:r>
        <w:t xml:space="preserve">Kyllä</w:t>
      </w:r>
    </w:p>
    <w:p>
      <w:r>
        <w:rPr>
          <w:b/>
        </w:rPr>
        <w:t xml:space="preserve">Esimerkki 7.2018</w:t>
      </w:r>
    </w:p>
    <w:p>
      <w:r>
        <w:t xml:space="preserve">Kysely: Selvitys: Haluatko lukea tietosanakirjan merkinnän Uranuksesta?</w:t>
      </w:r>
    </w:p>
    <w:p>
      <w:r>
        <w:rPr>
          <w:b/>
        </w:rPr>
        <w:t xml:space="preserve">Tulos</w:t>
      </w:r>
    </w:p>
    <w:p>
      <w:r>
        <w:t xml:space="preserve">Kyllä</w:t>
      </w:r>
    </w:p>
    <w:p>
      <w:r>
        <w:rPr>
          <w:b/>
        </w:rPr>
        <w:t xml:space="preserve">Esimerkki 7.2019</w:t>
      </w:r>
    </w:p>
    <w:p>
      <w:r>
        <w:t xml:space="preserve">Kysely: Onko Kenmore-lämmitin hyvä Selvennys: Oletko vianmääritys tai yrität korjata laitteen</w:t>
      </w:r>
    </w:p>
    <w:p>
      <w:r>
        <w:rPr>
          <w:b/>
        </w:rPr>
        <w:t xml:space="preserve">Tulos</w:t>
      </w:r>
    </w:p>
    <w:p>
      <w:r>
        <w:t xml:space="preserve">Kyllä</w:t>
      </w:r>
    </w:p>
    <w:p>
      <w:r>
        <w:rPr>
          <w:b/>
        </w:rPr>
        <w:t xml:space="preserve">Esimerkki 7.2020</w:t>
      </w:r>
    </w:p>
    <w:p>
      <w:r>
        <w:t xml:space="preserve">Kysely: Phoenixin yliopistosta: Tarvitsen tietoa Phoenixin yliopistosta.  Täsmennys: Tiedättekö, miksi on tärkeää saada rautaa ruokavaliossa?</w:t>
      </w:r>
    </w:p>
    <w:p>
      <w:r>
        <w:rPr>
          <w:b/>
        </w:rPr>
        <w:t xml:space="preserve">Tulos</w:t>
      </w:r>
    </w:p>
    <w:p>
      <w:r>
        <w:t xml:space="preserve">Ei</w:t>
      </w:r>
    </w:p>
    <w:p>
      <w:r>
        <w:rPr>
          <w:b/>
        </w:rPr>
        <w:t xml:space="preserve">Esimerkki 7.2021</w:t>
      </w:r>
    </w:p>
    <w:p>
      <w:r>
        <w:t xml:space="preserve">Kysymys: Mikä on paras pitkäaikaishoitovakuutus Selvennys: Haluaisitko tietää, minkä ikäisenä pitäisi aloittaa parhaan pitkäaikaishoitovakuutuksen ostaminen?</w:t>
      </w:r>
    </w:p>
    <w:p>
      <w:r>
        <w:rPr>
          <w:b/>
        </w:rPr>
        <w:t xml:space="preserve">Tulos</w:t>
      </w:r>
    </w:p>
    <w:p>
      <w:r>
        <w:t xml:space="preserve">Kyllä</w:t>
      </w:r>
    </w:p>
    <w:p>
      <w:r>
        <w:rPr>
          <w:b/>
        </w:rPr>
        <w:t xml:space="preserve">Esimerkki 7.2022</w:t>
      </w:r>
    </w:p>
    <w:p>
      <w:r>
        <w:t xml:space="preserve">Kysely: Kysy: Anna minulle espn-urheilutietoja.  Selvennys: Haluaisitko tietää arvosteluja parhaasta elektronisesta näppäimistöstä?</w:t>
      </w:r>
    </w:p>
    <w:p>
      <w:r>
        <w:rPr>
          <w:b/>
        </w:rPr>
        <w:t xml:space="preserve">Tulos</w:t>
      </w:r>
    </w:p>
    <w:p>
      <w:r>
        <w:t xml:space="preserve">Ei</w:t>
      </w:r>
    </w:p>
    <w:p>
      <w:r>
        <w:rPr>
          <w:b/>
        </w:rPr>
        <w:t xml:space="preserve">Esimerkki 7.2023</w:t>
      </w:r>
    </w:p>
    <w:p>
      <w:r>
        <w:t xml:space="preserve">Kysely: Selvennys: Oletko kiinnostunut Poconon historiasta?</w:t>
      </w:r>
    </w:p>
    <w:p>
      <w:r>
        <w:rPr>
          <w:b/>
        </w:rPr>
        <w:t xml:space="preserve">Tulos</w:t>
      </w:r>
    </w:p>
    <w:p>
      <w:r>
        <w:t xml:space="preserve">Kyllä</w:t>
      </w:r>
    </w:p>
    <w:p>
      <w:r>
        <w:rPr>
          <w:b/>
        </w:rPr>
        <w:t xml:space="preserve">Esimerkki 7.2024</w:t>
      </w:r>
    </w:p>
    <w:p>
      <w:r>
        <w:t xml:space="preserve">Kysely: Selvennys: Tarvitsetko yhteystietoja?</w:t>
      </w:r>
    </w:p>
    <w:p>
      <w:r>
        <w:rPr>
          <w:b/>
        </w:rPr>
        <w:t xml:space="preserve">Tulos</w:t>
      </w:r>
    </w:p>
    <w:p>
      <w:r>
        <w:t xml:space="preserve">Kyllä</w:t>
      </w:r>
    </w:p>
    <w:p>
      <w:r>
        <w:rPr>
          <w:b/>
        </w:rPr>
        <w:t xml:space="preserve">Esimerkki 7.2025</w:t>
      </w:r>
    </w:p>
    <w:p>
      <w:r>
        <w:t xml:space="preserve">Kysely: Selvitys: minkä merkkinen on wc:si?</w:t>
      </w:r>
    </w:p>
    <w:p>
      <w:r>
        <w:rPr>
          <w:b/>
        </w:rPr>
        <w:t xml:space="preserve">Tulos</w:t>
      </w:r>
    </w:p>
    <w:p>
      <w:r>
        <w:t xml:space="preserve">Kyllä</w:t>
      </w:r>
    </w:p>
    <w:p>
      <w:r>
        <w:rPr>
          <w:b/>
        </w:rPr>
        <w:t xml:space="preserve">Esimerkki 7.2026</w:t>
      </w:r>
    </w:p>
    <w:p>
      <w:r>
        <w:t xml:space="preserve">Kysely: Kerro minulle kivi- ja jalokivinäyttelyistä Selvennys: Haluatko tietää kuuluisimman henkilön Arkansasista?</w:t>
      </w:r>
    </w:p>
    <w:p>
      <w:r>
        <w:rPr>
          <w:b/>
        </w:rPr>
        <w:t xml:space="preserve">Tulos</w:t>
      </w:r>
    </w:p>
    <w:p>
      <w:r>
        <w:t xml:space="preserve">Ei</w:t>
      </w:r>
    </w:p>
    <w:p>
      <w:r>
        <w:rPr>
          <w:b/>
        </w:rPr>
        <w:t xml:space="preserve">Esimerkki 7.2027</w:t>
      </w:r>
    </w:p>
    <w:p>
      <w:r>
        <w:t xml:space="preserve">Kysely: Kertokaa minulle istuma- ja kurottautumistestistä: Kertokaa minulle istuma- ja kurottautumistestistä.  Täsmennys: Haluatko tietää, kenen pitäisi tehdä testi?</w:t>
      </w:r>
    </w:p>
    <w:p>
      <w:r>
        <w:rPr>
          <w:b/>
        </w:rPr>
        <w:t xml:space="preserve">Tulos</w:t>
      </w:r>
    </w:p>
    <w:p>
      <w:r>
        <w:t xml:space="preserve">Kyllä</w:t>
      </w:r>
    </w:p>
    <w:p>
      <w:r>
        <w:rPr>
          <w:b/>
        </w:rPr>
        <w:t xml:space="preserve">Esimerkki 7.2028</w:t>
      </w:r>
    </w:p>
    <w:p>
      <w:r>
        <w:t xml:space="preserve">Kysely: Selvitys: Oletko kiinnostunut sianlihan reseptistä?</w:t>
      </w:r>
    </w:p>
    <w:p>
      <w:r>
        <w:rPr>
          <w:b/>
        </w:rPr>
        <w:t xml:space="preserve">Tulos</w:t>
      </w:r>
    </w:p>
    <w:p>
      <w:r>
        <w:t xml:space="preserve">Ei</w:t>
      </w:r>
    </w:p>
    <w:p>
      <w:r>
        <w:rPr>
          <w:b/>
        </w:rPr>
        <w:t xml:space="preserve">Esimerkki 7.2029</w:t>
      </w:r>
    </w:p>
    <w:p>
      <w:r>
        <w:t xml:space="preserve">Kysely: Selvennys: Haluaisitko tietää, miten rautaa louhitaan?</w:t>
      </w:r>
    </w:p>
    <w:p>
      <w:r>
        <w:rPr>
          <w:b/>
        </w:rPr>
        <w:t xml:space="preserve">Tulos</w:t>
      </w:r>
    </w:p>
    <w:p>
      <w:r>
        <w:t xml:space="preserve">Ei</w:t>
      </w:r>
    </w:p>
    <w:p>
      <w:r>
        <w:rPr>
          <w:b/>
        </w:rPr>
        <w:t xml:space="preserve">Esimerkki 7.2030</w:t>
      </w:r>
    </w:p>
    <w:p>
      <w:r>
        <w:t xml:space="preserve">Kysely: tarkennus: missä päin Poconoa olet kiinnostunut?</w:t>
      </w:r>
    </w:p>
    <w:p>
      <w:r>
        <w:rPr>
          <w:b/>
        </w:rPr>
        <w:t xml:space="preserve">Tulos</w:t>
      </w:r>
    </w:p>
    <w:p>
      <w:r>
        <w:t xml:space="preserve">Ei</w:t>
      </w:r>
    </w:p>
    <w:p>
      <w:r>
        <w:rPr>
          <w:b/>
        </w:rPr>
        <w:t xml:space="preserve">Esimerkki 7.2031</w:t>
      </w:r>
    </w:p>
    <w:p>
      <w:r>
        <w:t xml:space="preserve">Kysely: Selvitys: Etsitkö dokumentteja ihmisistä, jotka elävät ocd:n kanssa?</w:t>
      </w:r>
    </w:p>
    <w:p>
      <w:r>
        <w:rPr>
          <w:b/>
        </w:rPr>
        <w:t xml:space="preserve">Tulos</w:t>
      </w:r>
    </w:p>
    <w:p>
      <w:r>
        <w:t xml:space="preserve">Ei</w:t>
      </w:r>
    </w:p>
    <w:p>
      <w:r>
        <w:rPr>
          <w:b/>
        </w:rPr>
        <w:t xml:space="preserve">Esimerkki 7.2032</w:t>
      </w:r>
    </w:p>
    <w:p>
      <w:r>
        <w:t xml:space="preserve">Kysely: Owen Bresteristä.  Täsmennys: Haluatko tietää Fickle Creek -tilan sijainnin?</w:t>
      </w:r>
    </w:p>
    <w:p>
      <w:r>
        <w:rPr>
          <w:b/>
        </w:rPr>
        <w:t xml:space="preserve">Tulos</w:t>
      </w:r>
    </w:p>
    <w:p>
      <w:r>
        <w:t xml:space="preserve">Ei</w:t>
      </w:r>
    </w:p>
    <w:p>
      <w:r>
        <w:rPr>
          <w:b/>
        </w:rPr>
        <w:t xml:space="preserve">Esimerkki 7.2033</w:t>
      </w:r>
    </w:p>
    <w:p>
      <w:r>
        <w:t xml:space="preserve">Kysely: Miten valmistautua GMAT-kokeeseen?  Selvennys: Minkä merkkisistä matkapuhelimista olet kiinnostunut?</w:t>
      </w:r>
    </w:p>
    <w:p>
      <w:r>
        <w:rPr>
          <w:b/>
        </w:rPr>
        <w:t xml:space="preserve">Tulos</w:t>
      </w:r>
    </w:p>
    <w:p>
      <w:r>
        <w:t xml:space="preserve">Ei</w:t>
      </w:r>
    </w:p>
    <w:p>
      <w:r>
        <w:rPr>
          <w:b/>
        </w:rPr>
        <w:t xml:space="preserve">Esimerkki 7.2034</w:t>
      </w:r>
    </w:p>
    <w:p>
      <w:r>
        <w:t xml:space="preserve">Kysely: voi ja margariini Selvennys: haluatko tietää sairaudet, joiden oireena on kurkkukipu?</w:t>
      </w:r>
    </w:p>
    <w:p>
      <w:r>
        <w:rPr>
          <w:b/>
        </w:rPr>
        <w:t xml:space="preserve">Tulos</w:t>
      </w:r>
    </w:p>
    <w:p>
      <w:r>
        <w:t xml:space="preserve">Ei</w:t>
      </w:r>
    </w:p>
    <w:p>
      <w:r>
        <w:rPr>
          <w:b/>
        </w:rPr>
        <w:t xml:space="preserve">Esimerkki 7.2035</w:t>
      </w:r>
    </w:p>
    <w:p>
      <w:r>
        <w:t xml:space="preserve">Kysely: Kerro minulle tietoa kurkkukivusta.  Selvennys: Etsitkö jotain lääkettä</w:t>
      </w:r>
    </w:p>
    <w:p>
      <w:r>
        <w:rPr>
          <w:b/>
        </w:rPr>
        <w:t xml:space="preserve">Tulos</w:t>
      </w:r>
    </w:p>
    <w:p>
      <w:r>
        <w:t xml:space="preserve">Kyllä</w:t>
      </w:r>
    </w:p>
    <w:p>
      <w:r>
        <w:rPr>
          <w:b/>
        </w:rPr>
        <w:t xml:space="preserve">Esimerkki 7.2036</w:t>
      </w:r>
    </w:p>
    <w:p>
      <w:r>
        <w:t xml:space="preserve">Kysely: stewart ja imclone?  Selvennys: Haluaisitko ohjeet Flushing New Yorkiin?</w:t>
      </w:r>
    </w:p>
    <w:p>
      <w:r>
        <w:rPr>
          <w:b/>
        </w:rPr>
        <w:t xml:space="preserve">Tulos</w:t>
      </w:r>
    </w:p>
    <w:p>
      <w:r>
        <w:t xml:space="preserve">Ei</w:t>
      </w:r>
    </w:p>
    <w:p>
      <w:r>
        <w:rPr>
          <w:b/>
        </w:rPr>
        <w:t xml:space="preserve">Esimerkki 7.2037</w:t>
      </w:r>
    </w:p>
    <w:p>
      <w:r>
        <w:t xml:space="preserve">Kysely: Mistä voin ostaa pasuunan?  Täsmennys: Oletko kiinnostunut amerikkalaisista bobcateista?</w:t>
      </w:r>
    </w:p>
    <w:p>
      <w:r>
        <w:rPr>
          <w:b/>
        </w:rPr>
        <w:t xml:space="preserve">Tulos</w:t>
      </w:r>
    </w:p>
    <w:p>
      <w:r>
        <w:t xml:space="preserve">Ei</w:t>
      </w:r>
    </w:p>
    <w:p>
      <w:r>
        <w:rPr>
          <w:b/>
        </w:rPr>
        <w:t xml:space="preserve">Esimerkki 7.2038</w:t>
      </w:r>
    </w:p>
    <w:p>
      <w:r>
        <w:t xml:space="preserve">Kysely: Miten järjestäytyä?  Selvennys: Etsitkö tiettyjä tuotteita, jotka liittyvät järjestäytymiseen?</w:t>
      </w:r>
    </w:p>
    <w:p>
      <w:r>
        <w:rPr>
          <w:b/>
        </w:rPr>
        <w:t xml:space="preserve">Tulos</w:t>
      </w:r>
    </w:p>
    <w:p>
      <w:r>
        <w:t xml:space="preserve">Kyllä</w:t>
      </w:r>
    </w:p>
    <w:p>
      <w:r>
        <w:rPr>
          <w:b/>
        </w:rPr>
        <w:t xml:space="preserve">Esimerkki 7.2039</w:t>
      </w:r>
    </w:p>
    <w:p>
      <w:r>
        <w:t xml:space="preserve">Kysely: Willebrandin tauti?  Täsmennys: Millaista tietoa von willebrandin taudista haluat nähdä?</w:t>
      </w:r>
    </w:p>
    <w:p>
      <w:r>
        <w:rPr>
          <w:b/>
        </w:rPr>
        <w:t xml:space="preserve">Tulos</w:t>
      </w:r>
    </w:p>
    <w:p>
      <w:r>
        <w:t xml:space="preserve">Kyllä</w:t>
      </w:r>
    </w:p>
    <w:p>
      <w:r>
        <w:rPr>
          <w:b/>
        </w:rPr>
        <w:t xml:space="preserve">Esimerkki 7.2040</w:t>
      </w:r>
    </w:p>
    <w:p>
      <w:r>
        <w:t xml:space="preserve">Kysely: Mikä on yhtäläiset mahdollisuudet työnantajana?  Selvennys: Etsimme arvosteluja tuotteesta volvo xc90 suv</w:t>
      </w:r>
    </w:p>
    <w:p>
      <w:r>
        <w:rPr>
          <w:b/>
        </w:rPr>
        <w:t xml:space="preserve">Tulos</w:t>
      </w:r>
    </w:p>
    <w:p>
      <w:r>
        <w:t xml:space="preserve">Ei</w:t>
      </w:r>
    </w:p>
    <w:p>
      <w:r>
        <w:rPr>
          <w:b/>
        </w:rPr>
        <w:t xml:space="preserve">Esimerkki 7.2041</w:t>
      </w:r>
    </w:p>
    <w:p>
      <w:r>
        <w:t xml:space="preserve">Kysely: Selvennys: Etsitkö 24 tunnin kuntokeskusta?</w:t>
      </w:r>
    </w:p>
    <w:p>
      <w:r>
        <w:rPr>
          <w:b/>
        </w:rPr>
        <w:t xml:space="preserve">Tulos</w:t>
      </w:r>
    </w:p>
    <w:p>
      <w:r>
        <w:t xml:space="preserve">Kyllä</w:t>
      </w:r>
    </w:p>
    <w:p>
      <w:r>
        <w:rPr>
          <w:b/>
        </w:rPr>
        <w:t xml:space="preserve">Esimerkki 7.2042</w:t>
      </w:r>
    </w:p>
    <w:p>
      <w:r>
        <w:t xml:space="preserve">Kysely: Kerro minulle aineellisen henkilökohtaisen omaisuuden verosta Selvennys: Oletko kiinnostunut saamaan tarjouksen kattavuudesta?</w:t>
      </w:r>
    </w:p>
    <w:p>
      <w:r>
        <w:rPr>
          <w:b/>
        </w:rPr>
        <w:t xml:space="preserve">Tulos</w:t>
      </w:r>
    </w:p>
    <w:p>
      <w:r>
        <w:t xml:space="preserve">Ei</w:t>
      </w:r>
    </w:p>
    <w:p>
      <w:r>
        <w:rPr>
          <w:b/>
        </w:rPr>
        <w:t xml:space="preserve">Esimerkki 7.2043</w:t>
      </w:r>
    </w:p>
    <w:p>
      <w:r>
        <w:t xml:space="preserve">Kysely: Kertokaa minulle varjostavista viiniköynnöksistä.  Selvennys: Haluatko tietää Indianan valtion messualueen koon?</w:t>
      </w:r>
    </w:p>
    <w:p>
      <w:r>
        <w:rPr>
          <w:b/>
        </w:rPr>
        <w:t xml:space="preserve">Tulos</w:t>
      </w:r>
    </w:p>
    <w:p>
      <w:r>
        <w:t xml:space="preserve">Ei</w:t>
      </w:r>
    </w:p>
    <w:p>
      <w:r>
        <w:rPr>
          <w:b/>
        </w:rPr>
        <w:t xml:space="preserve">Esimerkki 7.2044</w:t>
      </w:r>
    </w:p>
    <w:p>
      <w:r>
        <w:t xml:space="preserve">Kysely: Miten kirjoittaa kiitoskirje haastattelun jälkeen?  Selvennys: Etsitkö jotain tiettyä verkkosivua?</w:t>
      </w:r>
    </w:p>
    <w:p>
      <w:r>
        <w:rPr>
          <w:b/>
        </w:rPr>
        <w:t xml:space="preserve">Tulos</w:t>
      </w:r>
    </w:p>
    <w:p>
      <w:r>
        <w:t xml:space="preserve">Ei</w:t>
      </w:r>
    </w:p>
    <w:p>
      <w:r>
        <w:rPr>
          <w:b/>
        </w:rPr>
        <w:t xml:space="preserve">Esimerkki 7.2045</w:t>
      </w:r>
    </w:p>
    <w:p>
      <w:r>
        <w:t xml:space="preserve">Kysely: OCD: Anna minulle tietoa OCD:stä.  Täsmennys: Etsitkö hoitoa ocd:hen?</w:t>
      </w:r>
    </w:p>
    <w:p>
      <w:r>
        <w:rPr>
          <w:b/>
        </w:rPr>
        <w:t xml:space="preserve">Tulos</w:t>
      </w:r>
    </w:p>
    <w:p>
      <w:r>
        <w:t xml:space="preserve">Kyllä</w:t>
      </w:r>
    </w:p>
    <w:p>
      <w:r>
        <w:rPr>
          <w:b/>
        </w:rPr>
        <w:t xml:space="preserve">Esimerkki 7.2046</w:t>
      </w:r>
    </w:p>
    <w:p>
      <w:r>
        <w:t xml:space="preserve">Kysely: Les Miserables: Etsi minulle arvosteluja les Miserables.  Täsmennys: Haluatko arvosteluja les miserablesista Lontoosta?</w:t>
      </w:r>
    </w:p>
    <w:p>
      <w:r>
        <w:rPr>
          <w:b/>
        </w:rPr>
        <w:t xml:space="preserve">Tulos</w:t>
      </w:r>
    </w:p>
    <w:p>
      <w:r>
        <w:t xml:space="preserve">Kyllä</w:t>
      </w:r>
    </w:p>
    <w:p>
      <w:r>
        <w:rPr>
          <w:b/>
        </w:rPr>
        <w:t xml:space="preserve">Esimerkki 7.2047</w:t>
      </w:r>
    </w:p>
    <w:p>
      <w:r>
        <w:t xml:space="preserve">Kysely: Kertokaa minulle Pacific Northwest laboratoriosta: Kertokaa minulle Pacific Northwest laboratoriosta: Kertokaa minulle Pacific Northwest laboratoriosta.  Täsmennys: Haluatko tietää lisää ocd:n eri tyypeistä?</w:t>
      </w:r>
    </w:p>
    <w:p>
      <w:r>
        <w:rPr>
          <w:b/>
        </w:rPr>
        <w:t xml:space="preserve">Tulos</w:t>
      </w:r>
    </w:p>
    <w:p>
      <w:r>
        <w:t xml:space="preserve">Ei</w:t>
      </w:r>
    </w:p>
    <w:p>
      <w:r>
        <w:rPr>
          <w:b/>
        </w:rPr>
        <w:t xml:space="preserve">Esimerkki 7.2048</w:t>
      </w:r>
    </w:p>
    <w:p>
      <w:r>
        <w:t xml:space="preserve">Kysely: Kerro minulle mustien historiasta.  Selvennys: Haluatko tietää, onko nykyisiä kansalaisoikeusliikkeitä...</w:t>
      </w:r>
    </w:p>
    <w:p>
      <w:r>
        <w:rPr>
          <w:b/>
        </w:rPr>
        <w:t xml:space="preserve">Tulos</w:t>
      </w:r>
    </w:p>
    <w:p>
      <w:r>
        <w:t xml:space="preserve">Ei</w:t>
      </w:r>
    </w:p>
    <w:p>
      <w:r>
        <w:rPr>
          <w:b/>
        </w:rPr>
        <w:t xml:space="preserve">Esimerkki 7.2049</w:t>
      </w:r>
    </w:p>
    <w:p>
      <w:r>
        <w:t xml:space="preserve">Kysely: Selvennys: Oletko kiinnostunut siitä, onko luottotietosi turvallinen?</w:t>
      </w:r>
    </w:p>
    <w:p>
      <w:r>
        <w:rPr>
          <w:b/>
        </w:rPr>
        <w:t xml:space="preserve">Tulos</w:t>
      </w:r>
    </w:p>
    <w:p>
      <w:r>
        <w:t xml:space="preserve">Ei</w:t>
      </w:r>
    </w:p>
    <w:p>
      <w:r>
        <w:rPr>
          <w:b/>
        </w:rPr>
        <w:t xml:space="preserve">Esimerkki 7.2050</w:t>
      </w:r>
    </w:p>
    <w:p>
      <w:r>
        <w:t xml:space="preserve">Kysely: Kerro minulle Internet-puhelinpalveluista.  Täsmennys: Oletko kiinnostunut presidenttien historiasta?</w:t>
      </w:r>
    </w:p>
    <w:p>
      <w:r>
        <w:rPr>
          <w:b/>
        </w:rPr>
        <w:t xml:space="preserve">Tulos</w:t>
      </w:r>
    </w:p>
    <w:p>
      <w:r>
        <w:t xml:space="preserve">Ei</w:t>
      </w:r>
    </w:p>
    <w:p>
      <w:r>
        <w:rPr>
          <w:b/>
        </w:rPr>
        <w:t xml:space="preserve">Esimerkki 7.2051</w:t>
      </w:r>
    </w:p>
    <w:p>
      <w:r>
        <w:t xml:space="preserve">Kysely: Barbadoksesta.  Täsmennys: Onko jokin tietty alue, josta olet kiinnostunut?</w:t>
      </w:r>
    </w:p>
    <w:p>
      <w:r>
        <w:rPr>
          <w:b/>
        </w:rPr>
        <w:t xml:space="preserve">Tulos</w:t>
      </w:r>
    </w:p>
    <w:p>
      <w:r>
        <w:t xml:space="preserve">Ei</w:t>
      </w:r>
    </w:p>
    <w:p>
      <w:r>
        <w:rPr>
          <w:b/>
        </w:rPr>
        <w:t xml:space="preserve">Esimerkki 7.2052</w:t>
      </w:r>
    </w:p>
    <w:p>
      <w:r>
        <w:t xml:space="preserve">Kysely: Selvennys: Etsitkö tiettyä verkkosivua?</w:t>
      </w:r>
    </w:p>
    <w:p>
      <w:r>
        <w:rPr>
          <w:b/>
        </w:rPr>
        <w:t xml:space="preserve">Tulos</w:t>
      </w:r>
    </w:p>
    <w:p>
      <w:r>
        <w:t xml:space="preserve">Kyllä</w:t>
      </w:r>
    </w:p>
    <w:p>
      <w:r>
        <w:rPr>
          <w:b/>
        </w:rPr>
        <w:t xml:space="preserve">Esimerkki 7.2053</w:t>
      </w:r>
    </w:p>
    <w:p>
      <w:r>
        <w:t xml:space="preserve">Kysely: Selvennys: haluaisitko tietää joitain perusvinkkejä ompeluun?</w:t>
      </w:r>
    </w:p>
    <w:p>
      <w:r>
        <w:rPr>
          <w:b/>
        </w:rPr>
        <w:t xml:space="preserve">Tulos</w:t>
      </w:r>
    </w:p>
    <w:p>
      <w:r>
        <w:t xml:space="preserve">Ei</w:t>
      </w:r>
    </w:p>
    <w:p>
      <w:r>
        <w:rPr>
          <w:b/>
        </w:rPr>
        <w:t xml:space="preserve">Esimerkki 7.2054</w:t>
      </w:r>
    </w:p>
    <w:p>
      <w:r>
        <w:t xml:space="preserve">Kysely: Porterville.  Täsmennys: Haluatko tietää, miten mies- ja naispuoliset avps:t yrityksessä</w:t>
      </w:r>
    </w:p>
    <w:p>
      <w:r>
        <w:rPr>
          <w:b/>
        </w:rPr>
        <w:t xml:space="preserve">Tulos</w:t>
      </w:r>
    </w:p>
    <w:p>
      <w:r>
        <w:t xml:space="preserve">Ei</w:t>
      </w:r>
    </w:p>
    <w:p>
      <w:r>
        <w:rPr>
          <w:b/>
        </w:rPr>
        <w:t xml:space="preserve">Esimerkki 7.2055</w:t>
      </w:r>
    </w:p>
    <w:p>
      <w:r>
        <w:t xml:space="preserve">Kysely: Kerro minulle rock- ja helminäytöksistä Selvennys: Haluatko kuunnella hänen musiikkiaan?</w:t>
      </w:r>
    </w:p>
    <w:p>
      <w:r>
        <w:rPr>
          <w:b/>
        </w:rPr>
        <w:t xml:space="preserve">Tulos</w:t>
      </w:r>
    </w:p>
    <w:p>
      <w:r>
        <w:t xml:space="preserve">Ei</w:t>
      </w:r>
    </w:p>
    <w:p>
      <w:r>
        <w:rPr>
          <w:b/>
        </w:rPr>
        <w:t xml:space="preserve">Esimerkki 7.2056</w:t>
      </w:r>
    </w:p>
    <w:p>
      <w:r>
        <w:t xml:space="preserve">Kysely: Tarkennus: Yritätkö ostaa pampered chefiä?</w:t>
      </w:r>
    </w:p>
    <w:p>
      <w:r>
        <w:rPr>
          <w:b/>
        </w:rPr>
        <w:t xml:space="preserve">Tulos</w:t>
      </w:r>
    </w:p>
    <w:p>
      <w:r>
        <w:t xml:space="preserve">Kyllä</w:t>
      </w:r>
    </w:p>
    <w:p>
      <w:r>
        <w:rPr>
          <w:b/>
        </w:rPr>
        <w:t xml:space="preserve">Esimerkki 7.2057</w:t>
      </w:r>
    </w:p>
    <w:p>
      <w:r>
        <w:t xml:space="preserve">Kysely: Kysymys: Anna minulle tietoa aurinkopaneeleista.  Selvennys: Etsitkö erityistä tietoa aurinkoenergiasta?</w:t>
      </w:r>
    </w:p>
    <w:p>
      <w:r>
        <w:rPr>
          <w:b/>
        </w:rPr>
        <w:t xml:space="preserve">Tulos</w:t>
      </w:r>
    </w:p>
    <w:p>
      <w:r>
        <w:t xml:space="preserve">Kyllä</w:t>
      </w:r>
    </w:p>
    <w:p>
      <w:r>
        <w:rPr>
          <w:b/>
        </w:rPr>
        <w:t xml:space="preserve">Esimerkki 7.2058</w:t>
      </w:r>
    </w:p>
    <w:p>
      <w:r>
        <w:t xml:space="preserve">Kysymys: Kerro minulle aineellisen omaisuuden verosta Selvennys: Haluatko ostaa tai korjata yksikön?</w:t>
      </w:r>
    </w:p>
    <w:p>
      <w:r>
        <w:rPr>
          <w:b/>
        </w:rPr>
        <w:t xml:space="preserve">Tulos</w:t>
      </w:r>
    </w:p>
    <w:p>
      <w:r>
        <w:t xml:space="preserve">Ei</w:t>
      </w:r>
    </w:p>
    <w:p>
      <w:r>
        <w:rPr>
          <w:b/>
        </w:rPr>
        <w:t xml:space="preserve">Esimerkki 7.2059</w:t>
      </w:r>
    </w:p>
    <w:p>
      <w:r>
        <w:t xml:space="preserve">Kysely: Kertokaa minulle kurkkukipuun käytettävistä kansanhoitokeinoista: Kertokaa minulle kurkkukipuun käytettävistä kansanhoitokeinoista.  Täsmennys: Oletko kiinnostunut tietyistä maista peräisin olevista kansanhoitokeinoista?</w:t>
      </w:r>
    </w:p>
    <w:p>
      <w:r>
        <w:rPr>
          <w:b/>
        </w:rPr>
        <w:t xml:space="preserve">Tulos</w:t>
      </w:r>
    </w:p>
    <w:p>
      <w:r>
        <w:t xml:space="preserve">Kyllä</w:t>
      </w:r>
    </w:p>
    <w:p>
      <w:r>
        <w:rPr>
          <w:b/>
        </w:rPr>
        <w:t xml:space="preserve">Esimerkki 7.2060</w:t>
      </w:r>
    </w:p>
    <w:p>
      <w:r>
        <w:t xml:space="preserve">Kysely: Kysymys: Mikä on Kalifornian Franchise Tax Board Selvennys: Haluatko käyttää voita ja margariinia leivonnassa?</w:t>
      </w:r>
    </w:p>
    <w:p>
      <w:r>
        <w:rPr>
          <w:b/>
        </w:rPr>
        <w:t xml:space="preserve">Tulos</w:t>
      </w:r>
    </w:p>
    <w:p>
      <w:r>
        <w:t xml:space="preserve">Ei</w:t>
      </w:r>
    </w:p>
    <w:p>
      <w:r>
        <w:rPr>
          <w:b/>
        </w:rPr>
        <w:t xml:space="preserve">Esimerkki 7.2061</w:t>
      </w:r>
    </w:p>
    <w:p>
      <w:r>
        <w:t xml:space="preserve">Kysely: Kerro minulle tietoa kurkkukivusta.  Täsmennys: Onko sinulla kipua kurkun molemmin puolin?</w:t>
      </w:r>
    </w:p>
    <w:p>
      <w:r>
        <w:rPr>
          <w:b/>
        </w:rPr>
        <w:t xml:space="preserve">Tulos</w:t>
      </w:r>
    </w:p>
    <w:p>
      <w:r>
        <w:t xml:space="preserve">Kyllä</w:t>
      </w:r>
    </w:p>
    <w:p>
      <w:r>
        <w:rPr>
          <w:b/>
        </w:rPr>
        <w:t xml:space="preserve">Esimerkki 7.2062</w:t>
      </w:r>
    </w:p>
    <w:p>
      <w:r>
        <w:t xml:space="preserve">Kysely: mistä löytää morel-sieniä Selvennys: onko olemassa kilometrialue, jonka olet valmis matkustamaan etsiessäsi sieniä?</w:t>
      </w:r>
    </w:p>
    <w:p>
      <w:r>
        <w:rPr>
          <w:b/>
        </w:rPr>
        <w:t xml:space="preserve">Tulos</w:t>
      </w:r>
    </w:p>
    <w:p>
      <w:r>
        <w:t xml:space="preserve">Kyllä</w:t>
      </w:r>
    </w:p>
    <w:p>
      <w:r>
        <w:rPr>
          <w:b/>
        </w:rPr>
        <w:t xml:space="preserve">Esimerkki 7.2063</w:t>
      </w:r>
    </w:p>
    <w:p>
      <w:r>
        <w:t xml:space="preserve">Kysely: stewart ja imclone?  Selvennys: Haluaisitko pelata Atari arcade pelejä verkossa</w:t>
      </w:r>
    </w:p>
    <w:p>
      <w:r>
        <w:rPr>
          <w:b/>
        </w:rPr>
        <w:t xml:space="preserve">Tulos</w:t>
      </w:r>
    </w:p>
    <w:p>
      <w:r>
        <w:t xml:space="preserve">Ei</w:t>
      </w:r>
    </w:p>
    <w:p>
      <w:r>
        <w:rPr>
          <w:b/>
        </w:rPr>
        <w:t xml:space="preserve">Esimerkki 7.2064</w:t>
      </w:r>
    </w:p>
    <w:p>
      <w:r>
        <w:t xml:space="preserve">Kysely: Selvennys: Haluatko tietää, kuinka vanha Ron Howard on?</w:t>
      </w:r>
    </w:p>
    <w:p>
      <w:r>
        <w:rPr>
          <w:b/>
        </w:rPr>
        <w:t xml:space="preserve">Tulos</w:t>
      </w:r>
    </w:p>
    <w:p>
      <w:r>
        <w:t xml:space="preserve">Ei</w:t>
      </w:r>
    </w:p>
    <w:p>
      <w:r>
        <w:rPr>
          <w:b/>
        </w:rPr>
        <w:t xml:space="preserve">Esimerkki 7.2065</w:t>
      </w:r>
    </w:p>
    <w:p>
      <w:r>
        <w:t xml:space="preserve">Kysely: Selvitys: Mitä tehdä Arkansasissa Selvitys: Millaisilla yrityksillä on edullisin internet-palvelu?</w:t>
      </w:r>
    </w:p>
    <w:p>
      <w:r>
        <w:rPr>
          <w:b/>
        </w:rPr>
        <w:t xml:space="preserve">Tulos</w:t>
      </w:r>
    </w:p>
    <w:p>
      <w:r>
        <w:t xml:space="preserve">Ei</w:t>
      </w:r>
    </w:p>
    <w:p>
      <w:r>
        <w:rPr>
          <w:b/>
        </w:rPr>
        <w:t xml:space="preserve">Esimerkki 7.2066</w:t>
      </w:r>
    </w:p>
    <w:p>
      <w:r>
        <w:t xml:space="preserve">Kysely: Selvennys: Oletko kiinnostunut Orcasin saaren luonnonhistoriasta?</w:t>
      </w:r>
    </w:p>
    <w:p>
      <w:r>
        <w:rPr>
          <w:b/>
        </w:rPr>
        <w:t xml:space="preserve">Tulos</w:t>
      </w:r>
    </w:p>
    <w:p>
      <w:r>
        <w:t xml:space="preserve">Kyllä</w:t>
      </w:r>
    </w:p>
    <w:p>
      <w:r>
        <w:rPr>
          <w:b/>
        </w:rPr>
        <w:t xml:space="preserve">Esimerkki 7.2067</w:t>
      </w:r>
    </w:p>
    <w:p>
      <w:r>
        <w:t xml:space="preserve">Kysely: Selvennys: haluaisitko tietää, miten ommella nappi kiinni?</w:t>
      </w:r>
    </w:p>
    <w:p>
      <w:r>
        <w:rPr>
          <w:b/>
        </w:rPr>
        <w:t xml:space="preserve">Tulos</w:t>
      </w:r>
    </w:p>
    <w:p>
      <w:r>
        <w:t xml:space="preserve">Ei</w:t>
      </w:r>
    </w:p>
    <w:p>
      <w:r>
        <w:rPr>
          <w:b/>
        </w:rPr>
        <w:t xml:space="preserve">Esimerkki 7.2068</w:t>
      </w:r>
    </w:p>
    <w:p>
      <w:r>
        <w:t xml:space="preserve">Kysely: Bowflex Power Pro.  Selvennys: Haluaisitko tietää Bowflex Power Pro -laitteen historian?</w:t>
      </w:r>
    </w:p>
    <w:p>
      <w:r>
        <w:rPr>
          <w:b/>
        </w:rPr>
        <w:t xml:space="preserve">Tulos</w:t>
      </w:r>
    </w:p>
    <w:p>
      <w:r>
        <w:t xml:space="preserve">Kyllä</w:t>
      </w:r>
    </w:p>
    <w:p>
      <w:r>
        <w:rPr>
          <w:b/>
        </w:rPr>
        <w:t xml:space="preserve">Esimerkki 7.2069</w:t>
      </w:r>
    </w:p>
    <w:p>
      <w:r>
        <w:t xml:space="preserve">Kysely: kartta Selvennys: haluaisitko nähdä Google Mapsin etusivun?</w:t>
      </w:r>
    </w:p>
    <w:p>
      <w:r>
        <w:rPr>
          <w:b/>
        </w:rPr>
        <w:t xml:space="preserve">Tulos</w:t>
      </w:r>
    </w:p>
    <w:p>
      <w:r>
        <w:t xml:space="preserve">Kyllä</w:t>
      </w:r>
    </w:p>
    <w:p>
      <w:r>
        <w:rPr>
          <w:b/>
        </w:rPr>
        <w:t xml:space="preserve">Esimerkki 7.2070</w:t>
      </w:r>
    </w:p>
    <w:p>
      <w:r>
        <w:t xml:space="preserve">Kysely: Selvennys: Kummasta joen osasta olet enemmän kiinnostunut?</w:t>
      </w:r>
    </w:p>
    <w:p>
      <w:r>
        <w:rPr>
          <w:b/>
        </w:rPr>
        <w:t xml:space="preserve">Tulos</w:t>
      </w:r>
    </w:p>
    <w:p>
      <w:r>
        <w:t xml:space="preserve">Kyllä</w:t>
      </w:r>
    </w:p>
    <w:p>
      <w:r>
        <w:rPr>
          <w:b/>
        </w:rPr>
        <w:t xml:space="preserve">Esimerkki 7.2071</w:t>
      </w:r>
    </w:p>
    <w:p>
      <w:r>
        <w:t xml:space="preserve">Kysely: Selvitys: Haluaisitko tietää, mitä avp tarkoittaa?</w:t>
      </w:r>
    </w:p>
    <w:p>
      <w:r>
        <w:rPr>
          <w:b/>
        </w:rPr>
        <w:t xml:space="preserve">Tulos</w:t>
      </w:r>
    </w:p>
    <w:p>
      <w:r>
        <w:t xml:space="preserve">Ei</w:t>
      </w:r>
    </w:p>
    <w:p>
      <w:r>
        <w:rPr>
          <w:b/>
        </w:rPr>
        <w:t xml:space="preserve">Esimerkki 7.2072</w:t>
      </w:r>
    </w:p>
    <w:p>
      <w:r>
        <w:t xml:space="preserve">Kysely: Porterville.  Selvennys: Tarvitsetko tietoa Phoenixin yliopiston sisäänpääsystä?</w:t>
      </w:r>
    </w:p>
    <w:p>
      <w:r>
        <w:rPr>
          <w:b/>
        </w:rPr>
        <w:t xml:space="preserve">Tulos</w:t>
      </w:r>
    </w:p>
    <w:p>
      <w:r>
        <w:t xml:space="preserve">Ei</w:t>
      </w:r>
    </w:p>
    <w:p>
      <w:r>
        <w:rPr>
          <w:b/>
        </w:rPr>
        <w:t xml:space="preserve">Esimerkki 7.2073</w:t>
      </w:r>
    </w:p>
    <w:p>
      <w:r>
        <w:t xml:space="preserve">Kysely: Kysymys: Kerro minulle Vanugatusta Selvennys: Haluatko tietää, paljonko täällä asuminen maksaa?</w:t>
      </w:r>
    </w:p>
    <w:p>
      <w:r>
        <w:rPr>
          <w:b/>
        </w:rPr>
        <w:t xml:space="preserve">Tulos</w:t>
      </w:r>
    </w:p>
    <w:p>
      <w:r>
        <w:t xml:space="preserve">Ei</w:t>
      </w:r>
    </w:p>
    <w:p>
      <w:r>
        <w:rPr>
          <w:b/>
        </w:rPr>
        <w:t xml:space="preserve">Esimerkki 7.2074</w:t>
      </w:r>
    </w:p>
    <w:p>
      <w:r>
        <w:t xml:space="preserve">Kysely: Selvitys: Etsitkö poliittista keskustelua?</w:t>
      </w:r>
    </w:p>
    <w:p>
      <w:r>
        <w:rPr>
          <w:b/>
        </w:rPr>
        <w:t xml:space="preserve">Tulos</w:t>
      </w:r>
    </w:p>
    <w:p>
      <w:r>
        <w:t xml:space="preserve">Ei</w:t>
      </w:r>
    </w:p>
    <w:p>
      <w:r>
        <w:rPr>
          <w:b/>
        </w:rPr>
        <w:t xml:space="preserve">Esimerkki 7.2075</w:t>
      </w:r>
    </w:p>
    <w:p>
      <w:r>
        <w:t xml:space="preserve">Kysely: kartta Selvennys: haluatko tietoa musiikin keksijästä?</w:t>
      </w:r>
    </w:p>
    <w:p>
      <w:r>
        <w:rPr>
          <w:b/>
        </w:rPr>
        <w:t xml:space="preserve">Tulos</w:t>
      </w:r>
    </w:p>
    <w:p>
      <w:r>
        <w:t xml:space="preserve">Ei</w:t>
      </w:r>
    </w:p>
    <w:p>
      <w:r>
        <w:rPr>
          <w:b/>
        </w:rPr>
        <w:t xml:space="preserve">Esimerkki 7.2076</w:t>
      </w:r>
    </w:p>
    <w:p>
      <w:r>
        <w:t xml:space="preserve">Kysymys: Mikä on paras pitkäaikaishoitovakuutus Selvennys: Haluaisitko tietää, mitä avp tarkoittaa?</w:t>
      </w:r>
    </w:p>
    <w:p>
      <w:r>
        <w:rPr>
          <w:b/>
        </w:rPr>
        <w:t xml:space="preserve">Tulos</w:t>
      </w:r>
    </w:p>
    <w:p>
      <w:r>
        <w:t xml:space="preserve">Ei</w:t>
      </w:r>
    </w:p>
    <w:p>
      <w:r>
        <w:rPr>
          <w:b/>
        </w:rPr>
        <w:t xml:space="preserve">Esimerkki 7.2077</w:t>
      </w:r>
    </w:p>
    <w:p>
      <w:r>
        <w:t xml:space="preserve">Kysely: Selvennys: haluaisitko löytää sovelluksen hääbudjetin laskemiseen?</w:t>
      </w:r>
    </w:p>
    <w:p>
      <w:r>
        <w:rPr>
          <w:b/>
        </w:rPr>
        <w:t xml:space="preserve">Tulos</w:t>
      </w:r>
    </w:p>
    <w:p>
      <w:r>
        <w:t xml:space="preserve">Kyllä</w:t>
      </w:r>
    </w:p>
    <w:p>
      <w:r>
        <w:rPr>
          <w:b/>
        </w:rPr>
        <w:t xml:space="preserve">Esimerkki 7.2078</w:t>
      </w:r>
    </w:p>
    <w:p>
      <w:r>
        <w:t xml:space="preserve">Kysely: Selvennys: Haluatko tietää, miten Yhdysvaltain presidentti valitaan?</w:t>
      </w:r>
    </w:p>
    <w:p>
      <w:r>
        <w:rPr>
          <w:b/>
        </w:rPr>
        <w:t xml:space="preserve">Tulos</w:t>
      </w:r>
    </w:p>
    <w:p>
      <w:r>
        <w:t xml:space="preserve">Kyllä</w:t>
      </w:r>
    </w:p>
    <w:p>
      <w:r>
        <w:rPr>
          <w:b/>
        </w:rPr>
        <w:t xml:space="preserve">Esimerkki 7.2079</w:t>
      </w:r>
    </w:p>
    <w:p>
      <w:r>
        <w:t xml:space="preserve">Kysely: stewart ja imclone?  Täsmennys: Oletko kiinnostunut klassisista Atari-peleistä vai nykyisistä Atari-peleistä?</w:t>
      </w:r>
    </w:p>
    <w:p>
      <w:r>
        <w:rPr>
          <w:b/>
        </w:rPr>
        <w:t xml:space="preserve">Tulos</w:t>
      </w:r>
    </w:p>
    <w:p>
      <w:r>
        <w:t xml:space="preserve">Ei</w:t>
      </w:r>
    </w:p>
    <w:p>
      <w:r>
        <w:rPr>
          <w:b/>
        </w:rPr>
        <w:t xml:space="preserve">Esimerkki 7.2080</w:t>
      </w:r>
    </w:p>
    <w:p>
      <w:r>
        <w:t xml:space="preserve">Kysely: Selvennys: Haluatko oppia asentamaan sääsuojalistat oviin?</w:t>
      </w:r>
    </w:p>
    <w:p>
      <w:r>
        <w:rPr>
          <w:b/>
        </w:rPr>
        <w:t xml:space="preserve">Tulos</w:t>
      </w:r>
    </w:p>
    <w:p>
      <w:r>
        <w:t xml:space="preserve">Kyllä</w:t>
      </w:r>
    </w:p>
    <w:p>
      <w:r>
        <w:rPr>
          <w:b/>
        </w:rPr>
        <w:t xml:space="preserve">Esimerkki 7.2081</w:t>
      </w:r>
    </w:p>
    <w:p>
      <w:r>
        <w:t xml:space="preserve">Kysely: Selvennys: Oletko kiinnostunut painejakauman suunnittelusta 2 jalkaa imukykyistä maata?</w:t>
      </w:r>
    </w:p>
    <w:p>
      <w:r>
        <w:rPr>
          <w:b/>
        </w:rPr>
        <w:t xml:space="preserve">Tulos</w:t>
      </w:r>
    </w:p>
    <w:p>
      <w:r>
        <w:t xml:space="preserve">Kyllä</w:t>
      </w:r>
    </w:p>
    <w:p>
      <w:r>
        <w:rPr>
          <w:b/>
        </w:rPr>
        <w:t xml:space="preserve">Esimerkki 7.2082</w:t>
      </w:r>
    </w:p>
    <w:p>
      <w:r>
        <w:t xml:space="preserve">Kysely: voi ja margariini Selvennys: etsitkö voita ja margariinia vertailussa?</w:t>
      </w:r>
    </w:p>
    <w:p>
      <w:r>
        <w:rPr>
          <w:b/>
        </w:rPr>
        <w:t xml:space="preserve">Tulos</w:t>
      </w:r>
    </w:p>
    <w:p>
      <w:r>
        <w:t xml:space="preserve">Kyllä</w:t>
      </w:r>
    </w:p>
    <w:p>
      <w:r>
        <w:rPr>
          <w:b/>
        </w:rPr>
        <w:t xml:space="preserve">Esimerkki 7.2083</w:t>
      </w:r>
    </w:p>
    <w:p>
      <w:r>
        <w:t xml:space="preserve">Kysely: Selvennys: Tarvitsetko tietoa jostakin tietystä edustajasta, joka on kirjoittanut aiheesta?</w:t>
      </w:r>
    </w:p>
    <w:p>
      <w:r>
        <w:rPr>
          <w:b/>
        </w:rPr>
        <w:t xml:space="preserve">Tulos</w:t>
      </w:r>
    </w:p>
    <w:p>
      <w:r>
        <w:t xml:space="preserve">Ei</w:t>
      </w:r>
    </w:p>
    <w:p>
      <w:r>
        <w:rPr>
          <w:b/>
        </w:rPr>
        <w:t xml:space="preserve">Esimerkki 7.2084</w:t>
      </w:r>
    </w:p>
    <w:p>
      <w:r>
        <w:t xml:space="preserve">Kysely: Kysymys: Mitä rotua ilves etsii?</w:t>
      </w:r>
    </w:p>
    <w:p>
      <w:r>
        <w:rPr>
          <w:b/>
        </w:rPr>
        <w:t xml:space="preserve">Tulos</w:t>
      </w:r>
    </w:p>
    <w:p>
      <w:r>
        <w:t xml:space="preserve">Kyllä</w:t>
      </w:r>
    </w:p>
    <w:p>
      <w:r>
        <w:rPr>
          <w:b/>
        </w:rPr>
        <w:t xml:space="preserve">Esimerkki 7.2085</w:t>
      </w:r>
    </w:p>
    <w:p>
      <w:r>
        <w:t xml:space="preserve">Kysely: Porterville.  Täsmennys: Etsimme arvosteluja seuraavasta: volvo xc90 suv.</w:t>
      </w:r>
    </w:p>
    <w:p>
      <w:r>
        <w:rPr>
          <w:b/>
        </w:rPr>
        <w:t xml:space="preserve">Tulos</w:t>
      </w:r>
    </w:p>
    <w:p>
      <w:r>
        <w:t xml:space="preserve">Ei</w:t>
      </w:r>
    </w:p>
    <w:p>
      <w:r>
        <w:rPr>
          <w:b/>
        </w:rPr>
        <w:t xml:space="preserve">Esimerkki 7.2086</w:t>
      </w:r>
    </w:p>
    <w:p>
      <w:r>
        <w:t xml:space="preserve">Kysely: Miten saan ilmaisen vuosittaisen luottotietoraportin?  Selvennys: sianfileen hinta</w:t>
      </w:r>
    </w:p>
    <w:p>
      <w:r>
        <w:rPr>
          <w:b/>
        </w:rPr>
        <w:t xml:space="preserve">Tulos</w:t>
      </w:r>
    </w:p>
    <w:p>
      <w:r>
        <w:t xml:space="preserve">Ei</w:t>
      </w:r>
    </w:p>
    <w:p>
      <w:r>
        <w:rPr>
          <w:b/>
        </w:rPr>
        <w:t xml:space="preserve">Esimerkki 7.2087</w:t>
      </w:r>
    </w:p>
    <w:p>
      <w:r>
        <w:t xml:space="preserve">Kysely: Selvitys: Etsitkö tiettyjä tuotteita, jotka liittyvät järjestäytymiseen?</w:t>
      </w:r>
    </w:p>
    <w:p>
      <w:r>
        <w:rPr>
          <w:b/>
        </w:rPr>
        <w:t xml:space="preserve">Tulos</w:t>
      </w:r>
    </w:p>
    <w:p>
      <w:r>
        <w:t xml:space="preserve">Ei</w:t>
      </w:r>
    </w:p>
    <w:p>
      <w:r>
        <w:rPr>
          <w:b/>
        </w:rPr>
        <w:t xml:space="preserve">Esimerkki 7.2088</w:t>
      </w:r>
    </w:p>
    <w:p>
      <w:r>
        <w:t xml:space="preserve">Kysely: Kysymys: Kerro minulle lasten maapallon päivän aktiviteeteista Selvennys: haluaisitko aktiviteetteja, jotka keskittyvät tämän vuoden maapallon päivän teemaan?</w:t>
      </w:r>
    </w:p>
    <w:p>
      <w:r>
        <w:rPr>
          <w:b/>
        </w:rPr>
        <w:t xml:space="preserve">Tulos</w:t>
      </w:r>
    </w:p>
    <w:p>
      <w:r>
        <w:t xml:space="preserve">Kyllä</w:t>
      </w:r>
    </w:p>
    <w:p>
      <w:r>
        <w:rPr>
          <w:b/>
        </w:rPr>
        <w:t xml:space="preserve">Esimerkki 7.2089</w:t>
      </w:r>
    </w:p>
    <w:p>
      <w:r>
        <w:t xml:space="preserve">Kysely: Kokonaiskolesteroli 180-200 mgdl 10-111 mmoll tai vähemmän pidetään parhaana 70-189 mgdl 39-105 mmoll pidetään useimmiten liian korkeina.</w:t>
      </w:r>
    </w:p>
    <w:p>
      <w:r>
        <w:rPr>
          <w:b/>
        </w:rPr>
        <w:t xml:space="preserve">Tulos</w:t>
      </w:r>
    </w:p>
    <w:p>
      <w:r>
        <w:t xml:space="preserve">Ei</w:t>
      </w:r>
    </w:p>
    <w:p>
      <w:r>
        <w:rPr>
          <w:b/>
        </w:rPr>
        <w:t xml:space="preserve">Esimerkki 7.2090</w:t>
      </w:r>
    </w:p>
    <w:p>
      <w:r>
        <w:t xml:space="preserve">Kysely: Arizonan riistasta ja kaloista.  Täsmennys: Mitä presidenttiä etsit?</w:t>
      </w:r>
    </w:p>
    <w:p>
      <w:r>
        <w:rPr>
          <w:b/>
        </w:rPr>
        <w:t xml:space="preserve">Tulos</w:t>
      </w:r>
    </w:p>
    <w:p>
      <w:r>
        <w:t xml:space="preserve">Ei</w:t>
      </w:r>
    </w:p>
    <w:p>
      <w:r>
        <w:rPr>
          <w:b/>
        </w:rPr>
        <w:t xml:space="preserve">Esimerkki 7.2091</w:t>
      </w:r>
    </w:p>
    <w:p>
      <w:r>
        <w:t xml:space="preserve">Kysely: Kertokaa minulle Sonoman piirikunnan sairaanhoitopalveluista: Kerro minulle Sonoman piirikunnan sairaanhoitopalveluista.  Selvennys: Kuinka pian tätä tarvitaan</w:t>
      </w:r>
    </w:p>
    <w:p>
      <w:r>
        <w:rPr>
          <w:b/>
        </w:rPr>
        <w:t xml:space="preserve">Tulos</w:t>
      </w:r>
    </w:p>
    <w:p>
      <w:r>
        <w:t xml:space="preserve">Kyllä</w:t>
      </w:r>
    </w:p>
    <w:p>
      <w:r>
        <w:rPr>
          <w:b/>
        </w:rPr>
        <w:t xml:space="preserve">Esimerkki 7.2092</w:t>
      </w:r>
    </w:p>
    <w:p>
      <w:r>
        <w:t xml:space="preserve">Kysely: Selvitys: mitä gs veroluokkaa etsit?</w:t>
      </w:r>
    </w:p>
    <w:p>
      <w:r>
        <w:rPr>
          <w:b/>
        </w:rPr>
        <w:t xml:space="preserve">Tulos</w:t>
      </w:r>
    </w:p>
    <w:p>
      <w:r>
        <w:t xml:space="preserve">Kyllä</w:t>
      </w:r>
    </w:p>
    <w:p>
      <w:r>
        <w:rPr>
          <w:b/>
        </w:rPr>
        <w:t xml:space="preserve">Esimerkki 7.2093</w:t>
      </w:r>
    </w:p>
    <w:p>
      <w:r>
        <w:t xml:space="preserve">Kysely: Miten voin alentaa sykettäni?  Täsmennys: Minkälaisista erityisruokavalioista olet kiinnostunut?</w:t>
      </w:r>
    </w:p>
    <w:p>
      <w:r>
        <w:rPr>
          <w:b/>
        </w:rPr>
        <w:t xml:space="preserve">Tulos</w:t>
      </w:r>
    </w:p>
    <w:p>
      <w:r>
        <w:t xml:space="preserve">Ei</w:t>
      </w:r>
    </w:p>
    <w:p>
      <w:r>
        <w:rPr>
          <w:b/>
        </w:rPr>
        <w:t xml:space="preserve">Esimerkki 7.2094</w:t>
      </w:r>
    </w:p>
    <w:p>
      <w:r>
        <w:t xml:space="preserve">Kysely: Selvennys: Haluatko tietää, mistä madam cj walker on kuuluisa?</w:t>
      </w:r>
    </w:p>
    <w:p>
      <w:r>
        <w:rPr>
          <w:b/>
        </w:rPr>
        <w:t xml:space="preserve">Tulos</w:t>
      </w:r>
    </w:p>
    <w:p>
      <w:r>
        <w:t xml:space="preserve">Ei</w:t>
      </w:r>
    </w:p>
    <w:p>
      <w:r>
        <w:rPr>
          <w:b/>
        </w:rPr>
        <w:t xml:space="preserve">Esimerkki 7.2095</w:t>
      </w:r>
    </w:p>
    <w:p>
      <w:r>
        <w:t xml:space="preserve">Kysely: Kerro minulle kivi- ja jalokivinäyttelyistä Täsmennys: Haluatko tietää lipoomista jonkin tietyn väestöryhmän perusteella?</w:t>
      </w:r>
    </w:p>
    <w:p>
      <w:r>
        <w:rPr>
          <w:b/>
        </w:rPr>
        <w:t xml:space="preserve">Tulos</w:t>
      </w:r>
    </w:p>
    <w:p>
      <w:r>
        <w:t xml:space="preserve">Ei</w:t>
      </w:r>
    </w:p>
    <w:p>
      <w:r>
        <w:rPr>
          <w:b/>
        </w:rPr>
        <w:t xml:space="preserve">Esimerkki 7.2096</w:t>
      </w:r>
    </w:p>
    <w:p>
      <w:r>
        <w:t xml:space="preserve">Kysely: Mistä löydän tietoa kyynärvarren kivusta?  Täsmennys: Onko sinulla kyynärvarren kipu, kun ojennat kättäsi?</w:t>
      </w:r>
    </w:p>
    <w:p>
      <w:r>
        <w:rPr>
          <w:b/>
        </w:rPr>
        <w:t xml:space="preserve">Tulos</w:t>
      </w:r>
    </w:p>
    <w:p>
      <w:r>
        <w:t xml:space="preserve">Kyllä</w:t>
      </w:r>
    </w:p>
    <w:p>
      <w:r>
        <w:rPr>
          <w:b/>
        </w:rPr>
        <w:t xml:space="preserve">Esimerkki 7.2097</w:t>
      </w:r>
    </w:p>
    <w:p>
      <w:r>
        <w:t xml:space="preserve">Kysely: Kalifornian lentokenttää koskevat tiedot.  Täsmennys: Mitä muutoksia etsit lentokentältäsi?</w:t>
      </w:r>
    </w:p>
    <w:p>
      <w:r>
        <w:rPr>
          <w:b/>
        </w:rPr>
        <w:t xml:space="preserve">Tulos</w:t>
      </w:r>
    </w:p>
    <w:p>
      <w:r>
        <w:t xml:space="preserve">Kyllä</w:t>
      </w:r>
    </w:p>
    <w:p>
      <w:r>
        <w:rPr>
          <w:b/>
        </w:rPr>
        <w:t xml:space="preserve">Esimerkki 7.2098</w:t>
      </w:r>
    </w:p>
    <w:p>
      <w:r>
        <w:t xml:space="preserve">Kysely: Selvitys: yritätkö verrata androidia iosiin?</w:t>
      </w:r>
    </w:p>
    <w:p>
      <w:r>
        <w:rPr>
          <w:b/>
        </w:rPr>
        <w:t xml:space="preserve">Tulos</w:t>
      </w:r>
    </w:p>
    <w:p>
      <w:r>
        <w:t xml:space="preserve">Ei</w:t>
      </w:r>
    </w:p>
    <w:p>
      <w:r>
        <w:rPr>
          <w:b/>
        </w:rPr>
        <w:t xml:space="preserve">Esimerkki 7.2099</w:t>
      </w:r>
    </w:p>
    <w:p>
      <w:r>
        <w:t xml:space="preserve">Kysely: Rick Warrenista: Etsin tietoja Rick Warrenista.  Selvennys: Etsitkö tiettyä verkkosivustoa.</w:t>
      </w:r>
    </w:p>
    <w:p>
      <w:r>
        <w:rPr>
          <w:b/>
        </w:rPr>
        <w:t xml:space="preserve">Tulos</w:t>
      </w:r>
    </w:p>
    <w:p>
      <w:r>
        <w:t xml:space="preserve">Ei</w:t>
      </w:r>
    </w:p>
    <w:p>
      <w:r>
        <w:rPr>
          <w:b/>
        </w:rPr>
        <w:t xml:space="preserve">Esimerkki 7.2100</w:t>
      </w:r>
    </w:p>
    <w:p>
      <w:r>
        <w:t xml:space="preserve">Kysely: Porterville.  Täsmennys: haluaisitko nähdä pasuunoita aloittelijoille?</w:t>
      </w:r>
    </w:p>
    <w:p>
      <w:r>
        <w:rPr>
          <w:b/>
        </w:rPr>
        <w:t xml:space="preserve">Tulos</w:t>
      </w:r>
    </w:p>
    <w:p>
      <w:r>
        <w:t xml:space="preserve">Ei</w:t>
      </w:r>
    </w:p>
    <w:p>
      <w:r>
        <w:rPr>
          <w:b/>
        </w:rPr>
        <w:t xml:space="preserve">Esimerkki 7.2101</w:t>
      </w:r>
    </w:p>
    <w:p>
      <w:r>
        <w:t xml:space="preserve">Kysely: Selvennys: Oletko kiinnostunut ikkunoiden sääsuojakaistoista: Mitä voin tehdä Sherwoodin aluekirjastossa?</w:t>
      </w:r>
    </w:p>
    <w:p>
      <w:r>
        <w:rPr>
          <w:b/>
        </w:rPr>
        <w:t xml:space="preserve">Tulos</w:t>
      </w:r>
    </w:p>
    <w:p>
      <w:r>
        <w:t xml:space="preserve">Ei</w:t>
      </w:r>
    </w:p>
    <w:p>
      <w:r>
        <w:rPr>
          <w:b/>
        </w:rPr>
        <w:t xml:space="preserve">Esimerkki 7.2102</w:t>
      </w:r>
    </w:p>
    <w:p>
      <w:r>
        <w:t xml:space="preserve">Kysely: Rick Warrenista: Etsin tietoja Rick Warrenista.  Täsmennys: Oletko kiinnostunut oppimaan lisää ralph owen brewseteristä?</w:t>
      </w:r>
    </w:p>
    <w:p>
      <w:r>
        <w:rPr>
          <w:b/>
        </w:rPr>
        <w:t xml:space="preserve">Tulos</w:t>
      </w:r>
    </w:p>
    <w:p>
      <w:r>
        <w:t xml:space="preserve">Ei</w:t>
      </w:r>
    </w:p>
    <w:p>
      <w:r>
        <w:rPr>
          <w:b/>
        </w:rPr>
        <w:t xml:space="preserve">Esimerkki 7.2103</w:t>
      </w:r>
    </w:p>
    <w:p>
      <w:r>
        <w:t xml:space="preserve">Kysely: Kertokaa minulle Pacific Northwest laboratoriosta: Kertokaa minulle Pacific Northwest laboratoriosta: Kertokaa minulle Pacific Northwest laboratoriosta.  Selvennys: Oletko kiinnostunut viikunoiden terveyshyödyistä?</w:t>
      </w:r>
    </w:p>
    <w:p>
      <w:r>
        <w:rPr>
          <w:b/>
        </w:rPr>
        <w:t xml:space="preserve">Tulos</w:t>
      </w:r>
    </w:p>
    <w:p>
      <w:r>
        <w:t xml:space="preserve">Ei</w:t>
      </w:r>
    </w:p>
    <w:p>
      <w:r>
        <w:rPr>
          <w:b/>
        </w:rPr>
        <w:t xml:space="preserve">Esimerkki 7.2104</w:t>
      </w:r>
    </w:p>
    <w:p>
      <w:r>
        <w:t xml:space="preserve">Kysely: Selvennys: haluaisitko tietoa sääsuojien asentamisesta?</w:t>
      </w:r>
    </w:p>
    <w:p>
      <w:r>
        <w:rPr>
          <w:b/>
        </w:rPr>
        <w:t xml:space="preserve">Tulos</w:t>
      </w:r>
    </w:p>
    <w:p>
      <w:r>
        <w:t xml:space="preserve">Kyllä</w:t>
      </w:r>
    </w:p>
    <w:p>
      <w:r>
        <w:rPr>
          <w:b/>
        </w:rPr>
        <w:t xml:space="preserve">Esimerkki 7.2105</w:t>
      </w:r>
    </w:p>
    <w:p>
      <w:r>
        <w:t xml:space="preserve">Kysely: Selvitys: Haluatko tietää, ovatko sinikurkkukolibrit mukavia?</w:t>
      </w:r>
    </w:p>
    <w:p>
      <w:r>
        <w:rPr>
          <w:b/>
        </w:rPr>
        <w:t xml:space="preserve">Tulos</w:t>
      </w:r>
    </w:p>
    <w:p>
      <w:r>
        <w:t xml:space="preserve">Kyllä</w:t>
      </w:r>
    </w:p>
    <w:p>
      <w:r>
        <w:rPr>
          <w:b/>
        </w:rPr>
        <w:t xml:space="preserve">Esimerkki 7.2106</w:t>
      </w:r>
    </w:p>
    <w:p>
      <w:r>
        <w:t xml:space="preserve">Kysely: Kysymys: Mitkä ovat asbestin erityiset vaarat?  Täsmennys: Oletko kiinnostunut new yorkin hotellien hinnoista?</w:t>
      </w:r>
    </w:p>
    <w:p>
      <w:r>
        <w:rPr>
          <w:b/>
        </w:rPr>
        <w:t xml:space="preserve">Tulos</w:t>
      </w:r>
    </w:p>
    <w:p>
      <w:r>
        <w:t xml:space="preserve">Ei</w:t>
      </w:r>
    </w:p>
    <w:p>
      <w:r>
        <w:rPr>
          <w:b/>
        </w:rPr>
        <w:t xml:space="preserve">Esimerkki 7.2107</w:t>
      </w:r>
    </w:p>
    <w:p>
      <w:r>
        <w:t xml:space="preserve">Kysely: Kerro minulle idahon osavaltion kukka Selvennys: Haluaisitko tietää, mikä idahon osavaltion kukka on?</w:t>
      </w:r>
    </w:p>
    <w:p>
      <w:r>
        <w:rPr>
          <w:b/>
        </w:rPr>
        <w:t xml:space="preserve">Tulos</w:t>
      </w:r>
    </w:p>
    <w:p>
      <w:r>
        <w:t xml:space="preserve">Kyllä</w:t>
      </w:r>
    </w:p>
    <w:p>
      <w:r>
        <w:rPr>
          <w:b/>
        </w:rPr>
        <w:t xml:space="preserve">Esimerkki 7.2108</w:t>
      </w:r>
    </w:p>
    <w:p>
      <w:r>
        <w:t xml:space="preserve">Kysely: Selvitys: Etsitkö suuria taisteluita?</w:t>
      </w:r>
    </w:p>
    <w:p>
      <w:r>
        <w:rPr>
          <w:b/>
        </w:rPr>
        <w:t xml:space="preserve">Tulos</w:t>
      </w:r>
    </w:p>
    <w:p>
      <w:r>
        <w:t xml:space="preserve">Kyllä</w:t>
      </w:r>
    </w:p>
    <w:p>
      <w:r>
        <w:rPr>
          <w:b/>
        </w:rPr>
        <w:t xml:space="preserve">Esimerkki 7.2109</w:t>
      </w:r>
    </w:p>
    <w:p>
      <w:r>
        <w:t xml:space="preserve">Kysely: Selvennys: Tarvitsetko ohjeita nähdäksesi viimeisen ehtoollisen maalauksen?</w:t>
      </w:r>
    </w:p>
    <w:p>
      <w:r>
        <w:rPr>
          <w:b/>
        </w:rPr>
        <w:t xml:space="preserve">Tulos</w:t>
      </w:r>
    </w:p>
    <w:p>
      <w:r>
        <w:t xml:space="preserve">Ei</w:t>
      </w:r>
    </w:p>
    <w:p>
      <w:r>
        <w:rPr>
          <w:b/>
        </w:rPr>
        <w:t xml:space="preserve">Esimerkki 7.2110</w:t>
      </w:r>
    </w:p>
    <w:p>
      <w:r>
        <w:t xml:space="preserve">Kysely: Selvennys: Oletko kiinnostunut lisätiedoista parhaasta pitkäaikaishoitovakuutuksesta?</w:t>
      </w:r>
    </w:p>
    <w:p>
      <w:r>
        <w:rPr>
          <w:b/>
        </w:rPr>
        <w:t xml:space="preserve">Tulos</w:t>
      </w:r>
    </w:p>
    <w:p>
      <w:r>
        <w:t xml:space="preserve">Ei</w:t>
      </w:r>
    </w:p>
    <w:p>
      <w:r>
        <w:rPr>
          <w:b/>
        </w:rPr>
        <w:t xml:space="preserve">Esimerkki 7.2111</w:t>
      </w:r>
    </w:p>
    <w:p>
      <w:r>
        <w:t xml:space="preserve">Kysely: Selvitys: Etsitkö, kuinka kauan kestää auringon valon päästä maahan?</w:t>
      </w:r>
    </w:p>
    <w:p>
      <w:r>
        <w:rPr>
          <w:b/>
        </w:rPr>
        <w:t xml:space="preserve">Tulos</w:t>
      </w:r>
    </w:p>
    <w:p>
      <w:r>
        <w:t xml:space="preserve">Ei</w:t>
      </w:r>
    </w:p>
    <w:p>
      <w:r>
        <w:rPr>
          <w:b/>
        </w:rPr>
        <w:t xml:space="preserve">Esimerkki 7.2112</w:t>
      </w:r>
    </w:p>
    <w:p>
      <w:r>
        <w:t xml:space="preserve">Kysely: Selvennys: porsaan sisäfileen hinta.</w:t>
      </w:r>
    </w:p>
    <w:p>
      <w:r>
        <w:rPr>
          <w:b/>
        </w:rPr>
        <w:t xml:space="preserve">Tulos</w:t>
      </w:r>
    </w:p>
    <w:p>
      <w:r>
        <w:t xml:space="preserve">Ei</w:t>
      </w:r>
    </w:p>
    <w:p>
      <w:r>
        <w:rPr>
          <w:b/>
        </w:rPr>
        <w:t xml:space="preserve">Esimerkki 7.2113</w:t>
      </w:r>
    </w:p>
    <w:p>
      <w:r>
        <w:t xml:space="preserve">Kysely: Kertokaa minulle istuma- ja kurottautumistestistä: Kertokaa minulle istuma- ja kurottautumistestistä.  Selvennys: Haluatko ostaa laatikon mittausta varten?</w:t>
      </w:r>
    </w:p>
    <w:p>
      <w:r>
        <w:rPr>
          <w:b/>
        </w:rPr>
        <w:t xml:space="preserve">Tulos</w:t>
      </w:r>
    </w:p>
    <w:p>
      <w:r>
        <w:t xml:space="preserve">Kyllä</w:t>
      </w:r>
    </w:p>
    <w:p>
      <w:r>
        <w:rPr>
          <w:b/>
        </w:rPr>
        <w:t xml:space="preserve">Esimerkki 7.2114</w:t>
      </w:r>
    </w:p>
    <w:p>
      <w:r>
        <w:t xml:space="preserve">Kysely: Kerro minulle mustien historiasta.  Selvennys: Etsitkö mustan historian henkilöitä.</w:t>
      </w:r>
    </w:p>
    <w:p>
      <w:r>
        <w:rPr>
          <w:b/>
        </w:rPr>
        <w:t xml:space="preserve">Tulos</w:t>
      </w:r>
    </w:p>
    <w:p>
      <w:r>
        <w:t xml:space="preserve">Kyllä</w:t>
      </w:r>
    </w:p>
    <w:p>
      <w:r>
        <w:rPr>
          <w:b/>
        </w:rPr>
        <w:t xml:space="preserve">Esimerkki 7.2115</w:t>
      </w:r>
    </w:p>
    <w:p>
      <w:r>
        <w:t xml:space="preserve">Kysely: Barbadoksesta.  Selvennys: Haluatko saada lomakkeita dmv:ltä?</w:t>
      </w:r>
    </w:p>
    <w:p>
      <w:r>
        <w:rPr>
          <w:b/>
        </w:rPr>
        <w:t xml:space="preserve">Tulos</w:t>
      </w:r>
    </w:p>
    <w:p>
      <w:r>
        <w:t xml:space="preserve">Ei</w:t>
      </w:r>
    </w:p>
    <w:p>
      <w:r>
        <w:rPr>
          <w:b/>
        </w:rPr>
        <w:t xml:space="preserve">Esimerkki 7.2116</w:t>
      </w:r>
    </w:p>
    <w:p>
      <w:r>
        <w:t xml:space="preserve">Kysely: stewart ja imclone?  Täsmennys: Onko etsimäsi dj tietynlainen.</w:t>
      </w:r>
    </w:p>
    <w:p>
      <w:r>
        <w:rPr>
          <w:b/>
        </w:rPr>
        <w:t xml:space="preserve">Tulos</w:t>
      </w:r>
    </w:p>
    <w:p>
      <w:r>
        <w:t xml:space="preserve">Ei</w:t>
      </w:r>
    </w:p>
    <w:p>
      <w:r>
        <w:rPr>
          <w:b/>
        </w:rPr>
        <w:t xml:space="preserve">Esimerkki 7.2117</w:t>
      </w:r>
    </w:p>
    <w:p>
      <w:r>
        <w:t xml:space="preserve">Kysely: Miten saan ilmaisen vuosittaisen luottotietoraportin?  Selvennys: Tarvitsetko yrityksen osakekurssien arvoja?</w:t>
      </w:r>
    </w:p>
    <w:p>
      <w:r>
        <w:rPr>
          <w:b/>
        </w:rPr>
        <w:t xml:space="preserve">Tulos</w:t>
      </w:r>
    </w:p>
    <w:p>
      <w:r>
        <w:t xml:space="preserve">Ei</w:t>
      </w:r>
    </w:p>
    <w:p>
      <w:r>
        <w:rPr>
          <w:b/>
        </w:rPr>
        <w:t xml:space="preserve">Esimerkki 7.2118</w:t>
      </w:r>
    </w:p>
    <w:p>
      <w:r>
        <w:t xml:space="preserve">Kysely: Mitä ovat sydänkohtauksen merkit?  Selvennys: Tiedätkö, mitä sydänkohtaus on?</w:t>
      </w:r>
    </w:p>
    <w:p>
      <w:r>
        <w:rPr>
          <w:b/>
        </w:rPr>
        <w:t xml:space="preserve">Tulos</w:t>
      </w:r>
    </w:p>
    <w:p>
      <w:r>
        <w:t xml:space="preserve">Kyllä</w:t>
      </w:r>
    </w:p>
    <w:p>
      <w:r>
        <w:rPr>
          <w:b/>
        </w:rPr>
        <w:t xml:space="preserve">Esimerkki 7.2119</w:t>
      </w:r>
    </w:p>
    <w:p>
      <w:r>
        <w:t xml:space="preserve">Kysely: Kysymys: Mitkä ovat asbestin erityiset vaarat?  Täsmennys: Haluatko tietää hoidon kustannukset?</w:t>
      </w:r>
    </w:p>
    <w:p>
      <w:r>
        <w:rPr>
          <w:b/>
        </w:rPr>
        <w:t xml:space="preserve">Tulos</w:t>
      </w:r>
    </w:p>
    <w:p>
      <w:r>
        <w:t xml:space="preserve">Ei</w:t>
      </w:r>
    </w:p>
    <w:p>
      <w:r>
        <w:rPr>
          <w:b/>
        </w:rPr>
        <w:t xml:space="preserve">Esimerkki 7.2120</w:t>
      </w:r>
    </w:p>
    <w:p>
      <w:r>
        <w:t xml:space="preserve">Kysely: Selvitys: Onko sinulla kysyttävää Wilsonin antennin takuusta?</w:t>
      </w:r>
    </w:p>
    <w:p>
      <w:r>
        <w:rPr>
          <w:b/>
        </w:rPr>
        <w:t xml:space="preserve">Tulos</w:t>
      </w:r>
    </w:p>
    <w:p>
      <w:r>
        <w:t xml:space="preserve">Ei</w:t>
      </w:r>
    </w:p>
    <w:p>
      <w:r>
        <w:rPr>
          <w:b/>
        </w:rPr>
        <w:t xml:space="preserve">Esimerkki 7.2121</w:t>
      </w:r>
    </w:p>
    <w:p>
      <w:r>
        <w:t xml:space="preserve">Kysymys: viikunat Selvennys: haluaisitko tietää, miltä viikunat maistuvat?</w:t>
      </w:r>
    </w:p>
    <w:p>
      <w:r>
        <w:rPr>
          <w:b/>
        </w:rPr>
        <w:t xml:space="preserve">Tulos</w:t>
      </w:r>
    </w:p>
    <w:p>
      <w:r>
        <w:t xml:space="preserve">Kyllä</w:t>
      </w:r>
    </w:p>
    <w:p>
      <w:r>
        <w:rPr>
          <w:b/>
        </w:rPr>
        <w:t xml:space="preserve">Esimerkki 7.2122</w:t>
      </w:r>
    </w:p>
    <w:p>
      <w:r>
        <w:t xml:space="preserve">Kysely: Kerro minulle Barbadoksesta.  Täsmennys: Haluaisitko luettelon alueen lääkäreistä, jotka voivat antaa ammattitaitoista neuvontaa laihduttamisesta?</w:t>
      </w:r>
    </w:p>
    <w:p>
      <w:r>
        <w:rPr>
          <w:b/>
        </w:rPr>
        <w:t xml:space="preserve">Tulos</w:t>
      </w:r>
    </w:p>
    <w:p>
      <w:r>
        <w:t xml:space="preserve">Ei</w:t>
      </w:r>
    </w:p>
    <w:p>
      <w:r>
        <w:rPr>
          <w:b/>
        </w:rPr>
        <w:t xml:space="preserve">Esimerkki 7.2123</w:t>
      </w:r>
    </w:p>
    <w:p>
      <w:r>
        <w:t xml:space="preserve">Kysely: Afganistanista.  Selvennys: Haluaisitko tietää, missä Afganistan sijaitsee?</w:t>
      </w:r>
    </w:p>
    <w:p>
      <w:r>
        <w:rPr>
          <w:b/>
        </w:rPr>
        <w:t xml:space="preserve">Tulos</w:t>
      </w:r>
    </w:p>
    <w:p>
      <w:r>
        <w:t xml:space="preserve">Kyllä</w:t>
      </w:r>
    </w:p>
    <w:p>
      <w:r>
        <w:rPr>
          <w:b/>
        </w:rPr>
        <w:t xml:space="preserve">Esimerkki 7.2124</w:t>
      </w:r>
    </w:p>
    <w:p>
      <w:r>
        <w:t xml:space="preserve">Kysely: Selvitys: Halusitko tietää, miltä Tenessee Highway Patrolin autot näyttävät?</w:t>
      </w:r>
    </w:p>
    <w:p>
      <w:r>
        <w:rPr>
          <w:b/>
        </w:rPr>
        <w:t xml:space="preserve">Tulos</w:t>
      </w:r>
    </w:p>
    <w:p>
      <w:r>
        <w:t xml:space="preserve">Ei</w:t>
      </w:r>
    </w:p>
    <w:p>
      <w:r>
        <w:rPr>
          <w:b/>
        </w:rPr>
        <w:t xml:space="preserve">Esimerkki 7.2125</w:t>
      </w:r>
    </w:p>
    <w:p>
      <w:r>
        <w:t xml:space="preserve">Kysymys: Kerro minulle todisteista evoluution puolesta Selvennys: Pitääkö todisteiden olla tosiasioita?</w:t>
      </w:r>
    </w:p>
    <w:p>
      <w:r>
        <w:rPr>
          <w:b/>
        </w:rPr>
        <w:t xml:space="preserve">Tulos</w:t>
      </w:r>
    </w:p>
    <w:p>
      <w:r>
        <w:t xml:space="preserve">Kyllä</w:t>
      </w:r>
    </w:p>
    <w:p>
      <w:r>
        <w:rPr>
          <w:b/>
        </w:rPr>
        <w:t xml:space="preserve">Esimerkki 7.2126</w:t>
      </w:r>
    </w:p>
    <w:p>
      <w:r>
        <w:t xml:space="preserve">Kysely: Mikä on 403b?  Selvennys: Haluaisitko nähdä vaihtoehtoisia eläketilejä?</w:t>
      </w:r>
    </w:p>
    <w:p>
      <w:r>
        <w:rPr>
          <w:b/>
        </w:rPr>
        <w:t xml:space="preserve">Tulos</w:t>
      </w:r>
    </w:p>
    <w:p>
      <w:r>
        <w:t xml:space="preserve">Kyllä</w:t>
      </w:r>
    </w:p>
    <w:p>
      <w:r>
        <w:rPr>
          <w:b/>
        </w:rPr>
        <w:t xml:space="preserve">Esimerkki 7.2127</w:t>
      </w:r>
    </w:p>
    <w:p>
      <w:r>
        <w:t xml:space="preserve">Kysely: Miten kirjoittaa kiitoskirje haastattelun jälkeen?  Selvennys: Haluaisitko arvosteluja Kenmore-kaasuvedenlämmittimestä?</w:t>
      </w:r>
    </w:p>
    <w:p>
      <w:r>
        <w:rPr>
          <w:b/>
        </w:rPr>
        <w:t xml:space="preserve">Tulos</w:t>
      </w:r>
    </w:p>
    <w:p>
      <w:r>
        <w:t xml:space="preserve">Ei</w:t>
      </w:r>
    </w:p>
    <w:p>
      <w:r>
        <w:rPr>
          <w:b/>
        </w:rPr>
        <w:t xml:space="preserve">Esimerkki 7.2128</w:t>
      </w:r>
    </w:p>
    <w:p>
      <w:r>
        <w:t xml:space="preserve">Kysely: Miten voin alentaa sykettäni?  Täsmennys: Etsitkö nähtävyyksiä lähellä Portervilleä?</w:t>
      </w:r>
    </w:p>
    <w:p>
      <w:r>
        <w:rPr>
          <w:b/>
        </w:rPr>
        <w:t xml:space="preserve">Tulos</w:t>
      </w:r>
    </w:p>
    <w:p>
      <w:r>
        <w:t xml:space="preserve">Ei</w:t>
      </w:r>
    </w:p>
    <w:p>
      <w:r>
        <w:rPr>
          <w:b/>
        </w:rPr>
        <w:t xml:space="preserve">Esimerkki 7.2129</w:t>
      </w:r>
    </w:p>
    <w:p>
      <w:r>
        <w:t xml:space="preserve">Kysely: Kertokaa minulle Sonoman piirikunnan sairaanhoitopalveluista: Kerro minulle Sonoman piirikunnan sairaanhoitopalveluista.  Täsmennys: Haluaisitko tietää, miltä viikunat maistuvat?</w:t>
      </w:r>
    </w:p>
    <w:p>
      <w:r>
        <w:rPr>
          <w:b/>
        </w:rPr>
        <w:t xml:space="preserve">Tulos</w:t>
      </w:r>
    </w:p>
    <w:p>
      <w:r>
        <w:t xml:space="preserve">Ei</w:t>
      </w:r>
    </w:p>
    <w:p>
      <w:r>
        <w:rPr>
          <w:b/>
        </w:rPr>
        <w:t xml:space="preserve">Esimerkki 7.2130</w:t>
      </w:r>
    </w:p>
    <w:p>
      <w:r>
        <w:t xml:space="preserve">Kysely: Selvennys: Haluaisitko ottaa joitakin kursseja web-suunnittelusta?</w:t>
      </w:r>
    </w:p>
    <w:p>
      <w:r>
        <w:rPr>
          <w:b/>
        </w:rPr>
        <w:t xml:space="preserve">Tulos</w:t>
      </w:r>
    </w:p>
    <w:p>
      <w:r>
        <w:t xml:space="preserve">Ei</w:t>
      </w:r>
    </w:p>
    <w:p>
      <w:r>
        <w:rPr>
          <w:b/>
        </w:rPr>
        <w:t xml:space="preserve">Esimerkki 7.2131</w:t>
      </w:r>
    </w:p>
    <w:p>
      <w:r>
        <w:t xml:space="preserve">Kysely: Miten valmistautua GMAT-kokeeseen?  Selvennys: Haluaisitteko nähdä vaihtoehtoisia eläketilejä?</w:t>
      </w:r>
    </w:p>
    <w:p>
      <w:r>
        <w:rPr>
          <w:b/>
        </w:rPr>
        <w:t xml:space="preserve">Tulos</w:t>
      </w:r>
    </w:p>
    <w:p>
      <w:r>
        <w:t xml:space="preserve">Ei</w:t>
      </w:r>
    </w:p>
    <w:p>
      <w:r>
        <w:rPr>
          <w:b/>
        </w:rPr>
        <w:t xml:space="preserve">Esimerkki 7.2132</w:t>
      </w:r>
    </w:p>
    <w:p>
      <w:r>
        <w:t xml:space="preserve">Kysely: Selvennys: Onko jokin tietty melodia, josta olet kiinnostunut?</w:t>
      </w:r>
    </w:p>
    <w:p>
      <w:r>
        <w:rPr>
          <w:b/>
        </w:rPr>
        <w:t xml:space="preserve">Tulos</w:t>
      </w:r>
    </w:p>
    <w:p>
      <w:r>
        <w:t xml:space="preserve">Ei</w:t>
      </w:r>
    </w:p>
    <w:p>
      <w:r>
        <w:rPr>
          <w:b/>
        </w:rPr>
        <w:t xml:space="preserve">Esimerkki 7.2133</w:t>
      </w:r>
    </w:p>
    <w:p>
      <w:r>
        <w:t xml:space="preserve">Kysely: New Yorkin hotelleista.  Täsmennys: Tarvitsetko ohjeet East Ridge High Schooliin?</w:t>
      </w:r>
    </w:p>
    <w:p>
      <w:r>
        <w:rPr>
          <w:b/>
        </w:rPr>
        <w:t xml:space="preserve">Tulos</w:t>
      </w:r>
    </w:p>
    <w:p>
      <w:r>
        <w:t xml:space="preserve">Ei</w:t>
      </w:r>
    </w:p>
    <w:p>
      <w:r>
        <w:rPr>
          <w:b/>
        </w:rPr>
        <w:t xml:space="preserve">Esimerkki 7.2134</w:t>
      </w:r>
    </w:p>
    <w:p>
      <w:r>
        <w:t xml:space="preserve">Kysely: Selvennys: Haluatko tietää, mistä sian sisäfilee on peräisin?</w:t>
      </w:r>
    </w:p>
    <w:p>
      <w:r>
        <w:rPr>
          <w:b/>
        </w:rPr>
        <w:t xml:space="preserve">Tulos</w:t>
      </w:r>
    </w:p>
    <w:p>
      <w:r>
        <w:t xml:space="preserve">Ei</w:t>
      </w:r>
    </w:p>
    <w:p>
      <w:r>
        <w:rPr>
          <w:b/>
        </w:rPr>
        <w:t xml:space="preserve">Esimerkki 7.2135</w:t>
      </w:r>
    </w:p>
    <w:p>
      <w:r>
        <w:t xml:space="preserve">Kysely: Haluan tietää arvioinneista.  Täsmennys: Haluaisitko löytää arvioitsijat läheltäsi?</w:t>
      </w:r>
    </w:p>
    <w:p>
      <w:r>
        <w:rPr>
          <w:b/>
        </w:rPr>
        <w:t xml:space="preserve">Tulos</w:t>
      </w:r>
    </w:p>
    <w:p>
      <w:r>
        <w:t xml:space="preserve">Kyllä</w:t>
      </w:r>
    </w:p>
    <w:p>
      <w:r>
        <w:rPr>
          <w:b/>
        </w:rPr>
        <w:t xml:space="preserve">Esimerkki 7.2136</w:t>
      </w:r>
    </w:p>
    <w:p>
      <w:r>
        <w:t xml:space="preserve">Kysely: Selvennys: Haluaisitko nähdä tämän tuotteen oireet?</w:t>
      </w:r>
    </w:p>
    <w:p>
      <w:r>
        <w:rPr>
          <w:b/>
        </w:rPr>
        <w:t xml:space="preserve">Tulos</w:t>
      </w:r>
    </w:p>
    <w:p>
      <w:r>
        <w:t xml:space="preserve">Ei</w:t>
      </w:r>
    </w:p>
    <w:p>
      <w:r>
        <w:rPr>
          <w:b/>
        </w:rPr>
        <w:t xml:space="preserve">Esimerkki 7.2137</w:t>
      </w:r>
    </w:p>
    <w:p>
      <w:r>
        <w:t xml:space="preserve">Kysely: Bowflex Power Pro.  Selvennys: Etsitkö uutta puhelinta tietyllä operaattorilla?</w:t>
      </w:r>
    </w:p>
    <w:p>
      <w:r>
        <w:rPr>
          <w:b/>
        </w:rPr>
        <w:t xml:space="preserve">Tulos</w:t>
      </w:r>
    </w:p>
    <w:p>
      <w:r>
        <w:t xml:space="preserve">Ei</w:t>
      </w:r>
    </w:p>
    <w:p>
      <w:r>
        <w:rPr>
          <w:b/>
        </w:rPr>
        <w:t xml:space="preserve">Esimerkki 7.2138</w:t>
      </w:r>
    </w:p>
    <w:p>
      <w:r>
        <w:t xml:space="preserve">Kysely: Etsi tietoa pingviineistä.  Täsmennys: Haluatko kuulla Pittsburghin pingviinien uutisia?</w:t>
      </w:r>
    </w:p>
    <w:p>
      <w:r>
        <w:rPr>
          <w:b/>
        </w:rPr>
        <w:t xml:space="preserve">Tulos</w:t>
      </w:r>
    </w:p>
    <w:p>
      <w:r>
        <w:t xml:space="preserve">Kyllä</w:t>
      </w:r>
    </w:p>
    <w:p>
      <w:r>
        <w:rPr>
          <w:b/>
        </w:rPr>
        <w:t xml:space="preserve">Esimerkki 7.2139</w:t>
      </w:r>
    </w:p>
    <w:p>
      <w:r>
        <w:t xml:space="preserve">Kysely: Selvitys: Oletko kiinnostunut löytämään halpoja tuotteita internetistä?</w:t>
      </w:r>
    </w:p>
    <w:p>
      <w:r>
        <w:rPr>
          <w:b/>
        </w:rPr>
        <w:t xml:space="preserve">Tulos</w:t>
      </w:r>
    </w:p>
    <w:p>
      <w:r>
        <w:t xml:space="preserve">Kyllä</w:t>
      </w:r>
    </w:p>
    <w:p>
      <w:r>
        <w:rPr>
          <w:b/>
        </w:rPr>
        <w:t xml:space="preserve">Esimerkki 7.2140</w:t>
      </w:r>
    </w:p>
    <w:p>
      <w:r>
        <w:t xml:space="preserve">Kysely: Selvennys: Oletko kiinnostunut aj arvonnoista?</w:t>
      </w:r>
    </w:p>
    <w:p>
      <w:r>
        <w:rPr>
          <w:b/>
        </w:rPr>
        <w:t xml:space="preserve">Tulos</w:t>
      </w:r>
    </w:p>
    <w:p>
      <w:r>
        <w:t xml:space="preserve">Ei</w:t>
      </w:r>
    </w:p>
    <w:p>
      <w:r>
        <w:rPr>
          <w:b/>
        </w:rPr>
        <w:t xml:space="preserve">Esimerkki 7.2141</w:t>
      </w:r>
    </w:p>
    <w:p>
      <w:r>
        <w:t xml:space="preserve">Kysely: Selvennys: haluaisitko nähdä reddit-sivun mahdollisista kaljuuntumisen parannuskeinoista?</w:t>
      </w:r>
    </w:p>
    <w:p>
      <w:r>
        <w:rPr>
          <w:b/>
        </w:rPr>
        <w:t xml:space="preserve">Tulos</w:t>
      </w:r>
    </w:p>
    <w:p>
      <w:r>
        <w:t xml:space="preserve">Kyllä</w:t>
      </w:r>
    </w:p>
    <w:p>
      <w:r>
        <w:rPr>
          <w:b/>
        </w:rPr>
        <w:t xml:space="preserve">Esimerkki 7.2142</w:t>
      </w:r>
    </w:p>
    <w:p>
      <w:r>
        <w:t xml:space="preserve">Kysely: Web-suunnittelusta ja hostingista.  Selvennys: onko kyseessä blogi vai verkkokauppa?</w:t>
      </w:r>
    </w:p>
    <w:p>
      <w:r>
        <w:rPr>
          <w:b/>
        </w:rPr>
        <w:t xml:space="preserve">Tulos</w:t>
      </w:r>
    </w:p>
    <w:p>
      <w:r>
        <w:t xml:space="preserve">Kyllä</w:t>
      </w:r>
    </w:p>
    <w:p>
      <w:r>
        <w:rPr>
          <w:b/>
        </w:rPr>
        <w:t xml:space="preserve">Esimerkki 7.2143</w:t>
      </w:r>
    </w:p>
    <w:p>
      <w:r>
        <w:t xml:space="preserve">Kysely: Bowflex Power Pro.  Selvennys: Mietitkö, onko palautusilmoitus tullut?</w:t>
      </w:r>
    </w:p>
    <w:p>
      <w:r>
        <w:rPr>
          <w:b/>
        </w:rPr>
        <w:t xml:space="preserve">Tulos</w:t>
      </w:r>
    </w:p>
    <w:p>
      <w:r>
        <w:t xml:space="preserve">Kyllä</w:t>
      </w:r>
    </w:p>
    <w:p>
      <w:r>
        <w:rPr>
          <w:b/>
        </w:rPr>
        <w:t xml:space="preserve">Esimerkki 7.2144</w:t>
      </w:r>
    </w:p>
    <w:p>
      <w:r>
        <w:t xml:space="preserve">Kysely: Selvennys: Mitä haluaisit oppia Poconosta?</w:t>
      </w:r>
    </w:p>
    <w:p>
      <w:r>
        <w:rPr>
          <w:b/>
        </w:rPr>
        <w:t xml:space="preserve">Tulos</w:t>
      </w:r>
    </w:p>
    <w:p>
      <w:r>
        <w:t xml:space="preserve">Kyllä</w:t>
      </w:r>
    </w:p>
    <w:p>
      <w:r>
        <w:rPr>
          <w:b/>
        </w:rPr>
        <w:t xml:space="preserve">Esimerkki 7.2145</w:t>
      </w:r>
    </w:p>
    <w:p>
      <w:r>
        <w:t xml:space="preserve">Kysely: Selvennys: Haluatko tietää lisää hevosen kavioista?</w:t>
      </w:r>
    </w:p>
    <w:p>
      <w:r>
        <w:rPr>
          <w:b/>
        </w:rPr>
        <w:t xml:space="preserve">Tulos</w:t>
      </w:r>
    </w:p>
    <w:p>
      <w:r>
        <w:t xml:space="preserve">Kyllä</w:t>
      </w:r>
    </w:p>
    <w:p>
      <w:r>
        <w:rPr>
          <w:b/>
        </w:rPr>
        <w:t xml:space="preserve">Esimerkki 7.2146</w:t>
      </w:r>
    </w:p>
    <w:p>
      <w:r>
        <w:t xml:space="preserve">Kysely: New Yorkin hotelleista.  Selvennys: Mistä Atari-pelijärjestelmästä haluaisit tietää?</w:t>
      </w:r>
    </w:p>
    <w:p>
      <w:r>
        <w:rPr>
          <w:b/>
        </w:rPr>
        <w:t xml:space="preserve">Tulos</w:t>
      </w:r>
    </w:p>
    <w:p>
      <w:r>
        <w:t xml:space="preserve">Ei</w:t>
      </w:r>
    </w:p>
    <w:p>
      <w:r>
        <w:rPr>
          <w:b/>
        </w:rPr>
        <w:t xml:space="preserve">Esimerkki 7.2147</w:t>
      </w:r>
    </w:p>
    <w:p>
      <w:r>
        <w:t xml:space="preserve">Kysely: Kerro minulle tietoa kurkkukivusta.  Selvennys: Haluaisitko uuden vessan</w:t>
      </w:r>
    </w:p>
    <w:p>
      <w:r>
        <w:rPr>
          <w:b/>
        </w:rPr>
        <w:t xml:space="preserve">Tulos</w:t>
      </w:r>
    </w:p>
    <w:p>
      <w:r>
        <w:t xml:space="preserve">Ei</w:t>
      </w:r>
    </w:p>
    <w:p>
      <w:r>
        <w:rPr>
          <w:b/>
        </w:rPr>
        <w:t xml:space="preserve">Esimerkki 7.2148</w:t>
      </w:r>
    </w:p>
    <w:p>
      <w:r>
        <w:t xml:space="preserve">Kysely: Selvennys: haluaisitko ostaa sabluunoita netistä?</w:t>
      </w:r>
    </w:p>
    <w:p>
      <w:r>
        <w:rPr>
          <w:b/>
        </w:rPr>
        <w:t xml:space="preserve">Tulos</w:t>
      </w:r>
    </w:p>
    <w:p>
      <w:r>
        <w:t xml:space="preserve">Kyllä</w:t>
      </w:r>
    </w:p>
    <w:p>
      <w:r>
        <w:rPr>
          <w:b/>
        </w:rPr>
        <w:t xml:space="preserve">Esimerkki 7.2149</w:t>
      </w:r>
    </w:p>
    <w:p>
      <w:r>
        <w:t xml:space="preserve">Kysely: Kysymys: Mitkä ovat lipooman kasvainten syyt Selvennys: Pidätkö ihmiset ulkona vai eläimet sisällä?</w:t>
      </w:r>
    </w:p>
    <w:p>
      <w:r>
        <w:rPr>
          <w:b/>
        </w:rPr>
        <w:t xml:space="preserve">Tulos</w:t>
      </w:r>
    </w:p>
    <w:p>
      <w:r>
        <w:t xml:space="preserve">Ei</w:t>
      </w:r>
    </w:p>
    <w:p>
      <w:r>
        <w:rPr>
          <w:b/>
        </w:rPr>
        <w:t xml:space="preserve">Esimerkki 7.2150</w:t>
      </w:r>
    </w:p>
    <w:p>
      <w:r>
        <w:t xml:space="preserve">Kysely: Kerro minulle UNC:stä Selvennys: Mietitkö, miten voit pienentää Internet-laskua?</w:t>
      </w:r>
    </w:p>
    <w:p>
      <w:r>
        <w:rPr>
          <w:b/>
        </w:rPr>
        <w:t xml:space="preserve">Tulos</w:t>
      </w:r>
    </w:p>
    <w:p>
      <w:r>
        <w:t xml:space="preserve">Ei</w:t>
      </w:r>
    </w:p>
    <w:p>
      <w:r>
        <w:rPr>
          <w:b/>
        </w:rPr>
        <w:t xml:space="preserve">Esimerkki 7.2151</w:t>
      </w:r>
    </w:p>
    <w:p>
      <w:r>
        <w:t xml:space="preserve">Kysely: Selvennys: Puhutko ihmiskehosta vai mekaanisesta osasta?</w:t>
      </w:r>
    </w:p>
    <w:p>
      <w:r>
        <w:rPr>
          <w:b/>
        </w:rPr>
        <w:t xml:space="preserve">Tulos</w:t>
      </w:r>
    </w:p>
    <w:p>
      <w:r>
        <w:t xml:space="preserve">Kyllä</w:t>
      </w:r>
    </w:p>
    <w:p>
      <w:r>
        <w:rPr>
          <w:b/>
        </w:rPr>
        <w:t xml:space="preserve">Esimerkki 7.2152</w:t>
      </w:r>
    </w:p>
    <w:p>
      <w:r>
        <w:t xml:space="preserve">Kysely: Teksasin rajavartiostosta.  Selvennys: Haluatko tietää, mikä on heidän toimialueensa?</w:t>
      </w:r>
    </w:p>
    <w:p>
      <w:r>
        <w:rPr>
          <w:b/>
        </w:rPr>
        <w:t xml:space="preserve">Tulos</w:t>
      </w:r>
    </w:p>
    <w:p>
      <w:r>
        <w:t xml:space="preserve">Kyllä</w:t>
      </w:r>
    </w:p>
    <w:p>
      <w:r>
        <w:rPr>
          <w:b/>
        </w:rPr>
        <w:t xml:space="preserve">Esimerkki 7.2153</w:t>
      </w:r>
    </w:p>
    <w:p>
      <w:r>
        <w:t xml:space="preserve">Kysely: Kertokaa minulle tietoa kurkkukivusta.  Selvennys: Oletko kiinnostunut siitä, kuka maalasi viimeisen ehtoollisen maalauksen</w:t>
      </w:r>
    </w:p>
    <w:p>
      <w:r>
        <w:rPr>
          <w:b/>
        </w:rPr>
        <w:t xml:space="preserve">Tulos</w:t>
      </w:r>
    </w:p>
    <w:p>
      <w:r>
        <w:t xml:space="preserve">Ei</w:t>
      </w:r>
    </w:p>
    <w:p>
      <w:r>
        <w:rPr>
          <w:b/>
        </w:rPr>
        <w:t xml:space="preserve">Esimerkki 7.2154</w:t>
      </w:r>
    </w:p>
    <w:p>
      <w:r>
        <w:t xml:space="preserve">Kysely: Kerro minulle tietoja Volvosta.  Täsmennys: Etsitkö Wilsonin antennin osia?</w:t>
      </w:r>
    </w:p>
    <w:p>
      <w:r>
        <w:rPr>
          <w:b/>
        </w:rPr>
        <w:t xml:space="preserve">Tulos</w:t>
      </w:r>
    </w:p>
    <w:p>
      <w:r>
        <w:t xml:space="preserve">Ei</w:t>
      </w:r>
    </w:p>
    <w:p>
      <w:r>
        <w:rPr>
          <w:b/>
        </w:rPr>
        <w:t xml:space="preserve">Esimerkki 7.2155</w:t>
      </w:r>
    </w:p>
    <w:p>
      <w:r>
        <w:t xml:space="preserve">Kysely: Selvitys: Haluaisitko tietää, miten pääset American Military Universityyn?</w:t>
      </w:r>
    </w:p>
    <w:p>
      <w:r>
        <w:rPr>
          <w:b/>
        </w:rPr>
        <w:t xml:space="preserve">Tulos</w:t>
      </w:r>
    </w:p>
    <w:p>
      <w:r>
        <w:t xml:space="preserve">Ei</w:t>
      </w:r>
    </w:p>
    <w:p>
      <w:r>
        <w:rPr>
          <w:b/>
        </w:rPr>
        <w:t xml:space="preserve">Esimerkki 7.2156</w:t>
      </w:r>
    </w:p>
    <w:p>
      <w:r>
        <w:t xml:space="preserve">Kysely: Kerro minulle riisistä?  Selvennys: Minkälaista riisiruokaa etsit?</w:t>
      </w:r>
    </w:p>
    <w:p>
      <w:r>
        <w:rPr>
          <w:b/>
        </w:rPr>
        <w:t xml:space="preserve">Tulos</w:t>
      </w:r>
    </w:p>
    <w:p>
      <w:r>
        <w:t xml:space="preserve">Kyllä</w:t>
      </w:r>
    </w:p>
    <w:p>
      <w:r>
        <w:rPr>
          <w:b/>
        </w:rPr>
        <w:t xml:space="preserve">Esimerkki 7.2157</w:t>
      </w:r>
    </w:p>
    <w:p>
      <w:r>
        <w:t xml:space="preserve">Kysely: Disneyland hotellista.  Selvennys: Haluaisitko lukea arvosteluja?</w:t>
      </w:r>
    </w:p>
    <w:p>
      <w:r>
        <w:rPr>
          <w:b/>
        </w:rPr>
        <w:t xml:space="preserve">Tulos</w:t>
      </w:r>
    </w:p>
    <w:p>
      <w:r>
        <w:t xml:space="preserve">Kyllä</w:t>
      </w:r>
    </w:p>
    <w:p>
      <w:r>
        <w:rPr>
          <w:b/>
        </w:rPr>
        <w:t xml:space="preserve">Esimerkki 7.2158</w:t>
      </w:r>
    </w:p>
    <w:p>
      <w:r>
        <w:t xml:space="preserve">Kysely: Kerro minulle kanakeiton valmistamisesta tyhjästä.  Selvennys: Etsitkö arvosteluja tietystä kanakeittoreseptistä tyhjästä.</w:t>
      </w:r>
    </w:p>
    <w:p>
      <w:r>
        <w:rPr>
          <w:b/>
        </w:rPr>
        <w:t xml:space="preserve">Tulos</w:t>
      </w:r>
    </w:p>
    <w:p>
      <w:r>
        <w:t xml:space="preserve">Kyllä</w:t>
      </w:r>
    </w:p>
    <w:p>
      <w:r>
        <w:rPr>
          <w:b/>
        </w:rPr>
        <w:t xml:space="preserve">Esimerkki 7.2159</w:t>
      </w:r>
    </w:p>
    <w:p>
      <w:r>
        <w:t xml:space="preserve">Kysely: Selvitys: Haluatko osoitteen?</w:t>
      </w:r>
    </w:p>
    <w:p>
      <w:r>
        <w:rPr>
          <w:b/>
        </w:rPr>
        <w:t xml:space="preserve">Tulos</w:t>
      </w:r>
    </w:p>
    <w:p>
      <w:r>
        <w:t xml:space="preserve">Ei</w:t>
      </w:r>
    </w:p>
    <w:p>
      <w:r>
        <w:rPr>
          <w:b/>
        </w:rPr>
        <w:t xml:space="preserve">Esimerkki 7.2160</w:t>
      </w:r>
    </w:p>
    <w:p>
      <w:r>
        <w:t xml:space="preserve">Kysely: Bowflex Power Pro.  Selvennys: Haluaisitko nähdä käyttöohjeen?</w:t>
      </w:r>
    </w:p>
    <w:p>
      <w:r>
        <w:rPr>
          <w:b/>
        </w:rPr>
        <w:t xml:space="preserve">Tulos</w:t>
      </w:r>
    </w:p>
    <w:p>
      <w:r>
        <w:t xml:space="preserve">Kyllä</w:t>
      </w:r>
    </w:p>
    <w:p>
      <w:r>
        <w:rPr>
          <w:b/>
        </w:rPr>
        <w:t xml:space="preserve">Esimerkki 7.2161</w:t>
      </w:r>
    </w:p>
    <w:p>
      <w:r>
        <w:t xml:space="preserve">Kysely: Mitä ovat sydänkohtauksen merkit?  Selvennys: Onko sinulla sydänkohtauksen riski?</w:t>
      </w:r>
    </w:p>
    <w:p>
      <w:r>
        <w:rPr>
          <w:b/>
        </w:rPr>
        <w:t xml:space="preserve">Tulos</w:t>
      </w:r>
    </w:p>
    <w:p>
      <w:r>
        <w:t xml:space="preserve">Kyllä</w:t>
      </w:r>
    </w:p>
    <w:p>
      <w:r>
        <w:rPr>
          <w:b/>
        </w:rPr>
        <w:t xml:space="preserve">Esimerkki 7.2162</w:t>
      </w:r>
    </w:p>
    <w:p>
      <w:r>
        <w:t xml:space="preserve">Kysely: Selvennys: Etsitkö reseptiä grillatulle kalalle?</w:t>
      </w:r>
    </w:p>
    <w:p>
      <w:r>
        <w:rPr>
          <w:b/>
        </w:rPr>
        <w:t xml:space="preserve">Tulos</w:t>
      </w:r>
    </w:p>
    <w:p>
      <w:r>
        <w:t xml:space="preserve">Ei</w:t>
      </w:r>
    </w:p>
    <w:p>
      <w:r>
        <w:rPr>
          <w:b/>
        </w:rPr>
        <w:t xml:space="preserve">Esimerkki 7.2163</w:t>
      </w:r>
    </w:p>
    <w:p>
      <w:r>
        <w:t xml:space="preserve">Kysely: Kerro minulle skoottereista.  Selvennys: Haluatko vuokrata skootterin?</w:t>
      </w:r>
    </w:p>
    <w:p>
      <w:r>
        <w:rPr>
          <w:b/>
        </w:rPr>
        <w:t xml:space="preserve">Tulos</w:t>
      </w:r>
    </w:p>
    <w:p>
      <w:r>
        <w:t xml:space="preserve">Kyllä</w:t>
      </w:r>
    </w:p>
    <w:p>
      <w:r>
        <w:rPr>
          <w:b/>
        </w:rPr>
        <w:t xml:space="preserve">Esimerkki 7.2164</w:t>
      </w:r>
    </w:p>
    <w:p>
      <w:r>
        <w:t xml:space="preserve">Kysely: Tarkennus: haluaisitko löytää pampered chef reseptejä?</w:t>
      </w:r>
    </w:p>
    <w:p>
      <w:r>
        <w:rPr>
          <w:b/>
        </w:rPr>
        <w:t xml:space="preserve">Tulos</w:t>
      </w:r>
    </w:p>
    <w:p>
      <w:r>
        <w:t xml:space="preserve">Kyllä</w:t>
      </w:r>
    </w:p>
    <w:p>
      <w:r>
        <w:rPr>
          <w:b/>
        </w:rPr>
        <w:t xml:space="preserve">Esimerkki 7.2165</w:t>
      </w:r>
    </w:p>
    <w:p>
      <w:r>
        <w:t xml:space="preserve">Kysely: Etsi tietoa auringosta.  Selvennys: Oletko kiinnostunut auringon elinkaaresta?</w:t>
      </w:r>
    </w:p>
    <w:p>
      <w:r>
        <w:rPr>
          <w:b/>
        </w:rPr>
        <w:t xml:space="preserve">Tulos</w:t>
      </w:r>
    </w:p>
    <w:p>
      <w:r>
        <w:t xml:space="preserve">Kyllä</w:t>
      </w:r>
    </w:p>
    <w:p>
      <w:r>
        <w:rPr>
          <w:b/>
        </w:rPr>
        <w:t xml:space="preserve">Esimerkki 7.2166</w:t>
      </w:r>
    </w:p>
    <w:p>
      <w:r>
        <w:t xml:space="preserve">Kysely: Selvitys: Haluatko tietää, miten välttää angulaarinen cheilitis?</w:t>
      </w:r>
    </w:p>
    <w:p>
      <w:r>
        <w:rPr>
          <w:b/>
        </w:rPr>
        <w:t xml:space="preserve">Tulos</w:t>
      </w:r>
    </w:p>
    <w:p>
      <w:r>
        <w:t xml:space="preserve">Kyllä</w:t>
      </w:r>
    </w:p>
    <w:p>
      <w:r>
        <w:rPr>
          <w:b/>
        </w:rPr>
        <w:t xml:space="preserve">Esimerkki 7.2167</w:t>
      </w:r>
    </w:p>
    <w:p>
      <w:r>
        <w:t xml:space="preserve">Kysely: voi ja margariini Selvennys: etsitkö voin ja margariinin merkkejä?</w:t>
      </w:r>
    </w:p>
    <w:p>
      <w:r>
        <w:rPr>
          <w:b/>
        </w:rPr>
        <w:t xml:space="preserve">Tulos</w:t>
      </w:r>
    </w:p>
    <w:p>
      <w:r>
        <w:t xml:space="preserve">Kyllä</w:t>
      </w:r>
    </w:p>
    <w:p>
      <w:r>
        <w:rPr>
          <w:b/>
        </w:rPr>
        <w:t xml:space="preserve">Esimerkki 7.2168</w:t>
      </w:r>
    </w:p>
    <w:p>
      <w:r>
        <w:t xml:space="preserve">Kysely: Phoenixin yliopistosta: Tarvitsen tietoa Phoenixin yliopistosta.  Täsmennys: Kummasta niilistä olet kiinnostunut oppimaan?</w:t>
      </w:r>
    </w:p>
    <w:p>
      <w:r>
        <w:rPr>
          <w:b/>
        </w:rPr>
        <w:t xml:space="preserve">Tulos</w:t>
      </w:r>
    </w:p>
    <w:p>
      <w:r>
        <w:t xml:space="preserve">Ei</w:t>
      </w:r>
    </w:p>
    <w:p>
      <w:r>
        <w:rPr>
          <w:b/>
        </w:rPr>
        <w:t xml:space="preserve">Esimerkki 7.2169</w:t>
      </w:r>
    </w:p>
    <w:p>
      <w:r>
        <w:t xml:space="preserve">Kysely: Selvennys: Haluaisitko tietää lyijyakkujen kestävän kierrätyksen ympäristöhyödyistä?</w:t>
      </w:r>
    </w:p>
    <w:p>
      <w:r>
        <w:rPr>
          <w:b/>
        </w:rPr>
        <w:t xml:space="preserve">Tulos</w:t>
      </w:r>
    </w:p>
    <w:p>
      <w:r>
        <w:t xml:space="preserve">Kyllä</w:t>
      </w:r>
    </w:p>
    <w:p>
      <w:r>
        <w:rPr>
          <w:b/>
        </w:rPr>
        <w:t xml:space="preserve">Esimerkki 7.2170</w:t>
      </w:r>
    </w:p>
    <w:p>
      <w:r>
        <w:t xml:space="preserve">Kysely: Selvennys: Oletko kiinnostunut oppimaan lisää satelliittipuhelimista vai radiosta?</w:t>
      </w:r>
    </w:p>
    <w:p>
      <w:r>
        <w:rPr>
          <w:b/>
        </w:rPr>
        <w:t xml:space="preserve">Tulos</w:t>
      </w:r>
    </w:p>
    <w:p>
      <w:r>
        <w:t xml:space="preserve">Ei</w:t>
      </w:r>
    </w:p>
    <w:p>
      <w:r>
        <w:rPr>
          <w:b/>
        </w:rPr>
        <w:t xml:space="preserve">Esimerkki 7.2171</w:t>
      </w:r>
    </w:p>
    <w:p>
      <w:r>
        <w:t xml:space="preserve">Kysely: Mitä ovat sydänkohtauksen merkit?  Täsmennys: Mihin ikäryhmään viittaat?</w:t>
      </w:r>
    </w:p>
    <w:p>
      <w:r>
        <w:rPr>
          <w:b/>
        </w:rPr>
        <w:t xml:space="preserve">Tulos</w:t>
      </w:r>
    </w:p>
    <w:p>
      <w:r>
        <w:t xml:space="preserve">Kyllä</w:t>
      </w:r>
    </w:p>
    <w:p>
      <w:r>
        <w:rPr>
          <w:b/>
        </w:rPr>
        <w:t xml:space="preserve">Esimerkki 7.2172</w:t>
      </w:r>
    </w:p>
    <w:p>
      <w:r>
        <w:t xml:space="preserve">Kysely: Kartta Selvennys: Tarvitsetko matkustusapua vai ohjeita?</w:t>
      </w:r>
    </w:p>
    <w:p>
      <w:r>
        <w:rPr>
          <w:b/>
        </w:rPr>
        <w:t xml:space="preserve">Tulos</w:t>
      </w:r>
    </w:p>
    <w:p>
      <w:r>
        <w:t xml:space="preserve">Kyllä</w:t>
      </w:r>
    </w:p>
    <w:p>
      <w:r>
        <w:rPr>
          <w:b/>
        </w:rPr>
        <w:t xml:space="preserve">Esimerkki 7.2173</w:t>
      </w:r>
    </w:p>
    <w:p>
      <w:r>
        <w:t xml:space="preserve">Kysely: Barbadoksesta.  Täsmennys: Haluatko tietää ocd:n oireet?</w:t>
      </w:r>
    </w:p>
    <w:p>
      <w:r>
        <w:rPr>
          <w:b/>
        </w:rPr>
        <w:t xml:space="preserve">Tulos</w:t>
      </w:r>
    </w:p>
    <w:p>
      <w:r>
        <w:t xml:space="preserve">Ei</w:t>
      </w:r>
    </w:p>
    <w:p>
      <w:r>
        <w:rPr>
          <w:b/>
        </w:rPr>
        <w:t xml:space="preserve">Esimerkki 7.2174</w:t>
      </w:r>
    </w:p>
    <w:p>
      <w:r>
        <w:t xml:space="preserve">Kysely: Kerro minulle Idahon osavaltion kukka Selvennys: Haluaisitko Indianan osavaltion messualueen historian?</w:t>
      </w:r>
    </w:p>
    <w:p>
      <w:r>
        <w:rPr>
          <w:b/>
        </w:rPr>
        <w:t xml:space="preserve">Tulos</w:t>
      </w:r>
    </w:p>
    <w:p>
      <w:r>
        <w:t xml:space="preserve">Ei</w:t>
      </w:r>
    </w:p>
    <w:p>
      <w:r>
        <w:rPr>
          <w:b/>
        </w:rPr>
        <w:t xml:space="preserve">Esimerkki 7.2175</w:t>
      </w:r>
    </w:p>
    <w:p>
      <w:r>
        <w:t xml:space="preserve">Kysely: Kertokaa minulle Pacific Northwest laboratoriosta: Kertokaa minulle Pacific Northwest laboratoriosta: Kertokaa minulle Pacific Northwest laboratoriosta.  Selvennys: Oletko kiinnostunut pvc-putkista?</w:t>
      </w:r>
    </w:p>
    <w:p>
      <w:r>
        <w:rPr>
          <w:b/>
        </w:rPr>
        <w:t xml:space="preserve">Tulos</w:t>
      </w:r>
    </w:p>
    <w:p>
      <w:r>
        <w:t xml:space="preserve">Ei</w:t>
      </w:r>
    </w:p>
    <w:p>
      <w:r>
        <w:rPr>
          <w:b/>
        </w:rPr>
        <w:t xml:space="preserve">Esimerkki 7.2176</w:t>
      </w:r>
    </w:p>
    <w:p>
      <w:r>
        <w:t xml:space="preserve">Kysely: Mitchell College.  Selvennys: Tarkoitatko New Londonissa conneticutissa sijaitsevaa collegea?</w:t>
      </w:r>
    </w:p>
    <w:p>
      <w:r>
        <w:rPr>
          <w:b/>
        </w:rPr>
        <w:t xml:space="preserve">Tulos</w:t>
      </w:r>
    </w:p>
    <w:p>
      <w:r>
        <w:t xml:space="preserve">Kyllä</w:t>
      </w:r>
    </w:p>
    <w:p>
      <w:r>
        <w:rPr>
          <w:b/>
        </w:rPr>
        <w:t xml:space="preserve">Esimerkki 7.2177</w:t>
      </w:r>
    </w:p>
    <w:p>
      <w:r>
        <w:t xml:space="preserve">Kysymys: Mitä ovat mannerlaatat Selvennys: Onko tämä aihe mahdollisesti kirjoittamasi tutkimustyön aihe?</w:t>
      </w:r>
    </w:p>
    <w:p>
      <w:r>
        <w:rPr>
          <w:b/>
        </w:rPr>
        <w:t xml:space="preserve">Tulos</w:t>
      </w:r>
    </w:p>
    <w:p>
      <w:r>
        <w:t xml:space="preserve">Kyllä</w:t>
      </w:r>
    </w:p>
    <w:p>
      <w:r>
        <w:rPr>
          <w:b/>
        </w:rPr>
        <w:t xml:space="preserve">Esimerkki 7.2178</w:t>
      </w:r>
    </w:p>
    <w:p>
      <w:r>
        <w:t xml:space="preserve">Kysely: voita ja margariinia Selvennys: oletko kiinnostunut yhteisistä työpaikoista Connecticutissa?</w:t>
      </w:r>
    </w:p>
    <w:p>
      <w:r>
        <w:rPr>
          <w:b/>
        </w:rPr>
        <w:t xml:space="preserve">Tulos</w:t>
      </w:r>
    </w:p>
    <w:p>
      <w:r>
        <w:t xml:space="preserve">Ei</w:t>
      </w:r>
    </w:p>
    <w:p>
      <w:r>
        <w:rPr>
          <w:b/>
        </w:rPr>
        <w:t xml:space="preserve">Esimerkki 7.2179</w:t>
      </w:r>
    </w:p>
    <w:p>
      <w:r>
        <w:t xml:space="preserve">Kysely: Disneyland hotellista.  Selvennys: Haluatko varata majoituksen täältä?</w:t>
      </w:r>
    </w:p>
    <w:p>
      <w:r>
        <w:rPr>
          <w:b/>
        </w:rPr>
        <w:t xml:space="preserve">Tulos</w:t>
      </w:r>
    </w:p>
    <w:p>
      <w:r>
        <w:t xml:space="preserve">Kyllä</w:t>
      </w:r>
    </w:p>
    <w:p>
      <w:r>
        <w:rPr>
          <w:b/>
        </w:rPr>
        <w:t xml:space="preserve">Esimerkki 7.2180</w:t>
      </w:r>
    </w:p>
    <w:p>
      <w:r>
        <w:t xml:space="preserve">Kysely: Selvennys: haluaisitko verrata tiettyjä ps 2 -pelejä?</w:t>
      </w:r>
    </w:p>
    <w:p>
      <w:r>
        <w:rPr>
          <w:b/>
        </w:rPr>
        <w:t xml:space="preserve">Tulos</w:t>
      </w:r>
    </w:p>
    <w:p>
      <w:r>
        <w:t xml:space="preserve">Ei</w:t>
      </w:r>
    </w:p>
    <w:p>
      <w:r>
        <w:rPr>
          <w:b/>
        </w:rPr>
        <w:t xml:space="preserve">Esimerkki 7.2181</w:t>
      </w:r>
    </w:p>
    <w:p>
      <w:r>
        <w:t xml:space="preserve">Kysely: Kysymys: Onko Kenmore-lämmitin hyvä Selvennys: Haluatko tietää, mistä rouva C.J. Walker on kuuluisa?</w:t>
      </w:r>
    </w:p>
    <w:p>
      <w:r>
        <w:rPr>
          <w:b/>
        </w:rPr>
        <w:t xml:space="preserve">Tulos</w:t>
      </w:r>
    </w:p>
    <w:p>
      <w:r>
        <w:t xml:space="preserve">Ei</w:t>
      </w:r>
    </w:p>
    <w:p>
      <w:r>
        <w:rPr>
          <w:b/>
        </w:rPr>
        <w:t xml:space="preserve">Esimerkki 7.2182</w:t>
      </w:r>
    </w:p>
    <w:p>
      <w:r>
        <w:t xml:space="preserve">Kysely: Selvitys: Yritätkö lopettaa tupakoinnin?</w:t>
      </w:r>
    </w:p>
    <w:p>
      <w:r>
        <w:rPr>
          <w:b/>
        </w:rPr>
        <w:t xml:space="preserve">Tulos</w:t>
      </w:r>
    </w:p>
    <w:p>
      <w:r>
        <w:t xml:space="preserve">Kyllä</w:t>
      </w:r>
    </w:p>
    <w:p>
      <w:r>
        <w:rPr>
          <w:b/>
        </w:rPr>
        <w:t xml:space="preserve">Esimerkki 7.2183</w:t>
      </w:r>
    </w:p>
    <w:p>
      <w:r>
        <w:t xml:space="preserve">Kysely: Selvennys: Etsitkö tapahtumia, jotka eivät ole tapahtumia, jotka eivät ole tapahtumia, jotka eivät ole tapahtumia.</w:t>
      </w:r>
    </w:p>
    <w:p>
      <w:r>
        <w:rPr>
          <w:b/>
        </w:rPr>
        <w:t xml:space="preserve">Tulos</w:t>
      </w:r>
    </w:p>
    <w:p>
      <w:r>
        <w:t xml:space="preserve">Ei</w:t>
      </w:r>
    </w:p>
    <w:p>
      <w:r>
        <w:rPr>
          <w:b/>
        </w:rPr>
        <w:t xml:space="preserve">Esimerkki 7.2184</w:t>
      </w:r>
    </w:p>
    <w:p>
      <w:r>
        <w:t xml:space="preserve">Kysely: Kerro minulle Internet-puhelinpalveluista.  Täsmennys: Haluatko vierailla Culpeperin kansallisella hautausmaalla?</w:t>
      </w:r>
    </w:p>
    <w:p>
      <w:r>
        <w:rPr>
          <w:b/>
        </w:rPr>
        <w:t xml:space="preserve">Tulos</w:t>
      </w:r>
    </w:p>
    <w:p>
      <w:r>
        <w:t xml:space="preserve">Ei</w:t>
      </w:r>
    </w:p>
    <w:p>
      <w:r>
        <w:rPr>
          <w:b/>
        </w:rPr>
        <w:t xml:space="preserve">Esimerkki 7.2185</w:t>
      </w:r>
    </w:p>
    <w:p>
      <w:r>
        <w:t xml:space="preserve">Kysely: Barbadoksesta.  Täsmennys: Etsitkö tietoja disneylandin hotelleista?</w:t>
      </w:r>
    </w:p>
    <w:p>
      <w:r>
        <w:rPr>
          <w:b/>
        </w:rPr>
        <w:t xml:space="preserve">Tulos</w:t>
      </w:r>
    </w:p>
    <w:p>
      <w:r>
        <w:t xml:space="preserve">Ei</w:t>
      </w:r>
    </w:p>
    <w:p>
      <w:r>
        <w:rPr>
          <w:b/>
        </w:rPr>
        <w:t xml:space="preserve">Esimerkki 7.2186</w:t>
      </w:r>
    </w:p>
    <w:p>
      <w:r>
        <w:t xml:space="preserve">Kysely: Kysymys: Olen kiinnostunut vanhoista kolikoista.</w:t>
      </w:r>
    </w:p>
    <w:p>
      <w:r>
        <w:rPr>
          <w:b/>
        </w:rPr>
        <w:t xml:space="preserve">Tulos</w:t>
      </w:r>
    </w:p>
    <w:p>
      <w:r>
        <w:t xml:space="preserve">Kyllä</w:t>
      </w:r>
    </w:p>
    <w:p>
      <w:r>
        <w:rPr>
          <w:b/>
        </w:rPr>
        <w:t xml:space="preserve">Esimerkki 7.2187</w:t>
      </w:r>
    </w:p>
    <w:p>
      <w:r>
        <w:t xml:space="preserve">Kysely: Kertokaa minulle tietoa kurkkukivusta.  Täsmennys: Haluatko tutustua tiettyyn kirjaan tai nähdä, onko se saatavilla...</w:t>
      </w:r>
    </w:p>
    <w:p>
      <w:r>
        <w:rPr>
          <w:b/>
        </w:rPr>
        <w:t xml:space="preserve">Tulos</w:t>
      </w:r>
    </w:p>
    <w:p>
      <w:r>
        <w:t xml:space="preserve">Ei</w:t>
      </w:r>
    </w:p>
    <w:p>
      <w:r>
        <w:rPr>
          <w:b/>
        </w:rPr>
        <w:t xml:space="preserve">Esimerkki 7.2188</w:t>
      </w:r>
    </w:p>
    <w:p>
      <w:r>
        <w:t xml:space="preserve">Kysely: Selvitys: Kuinka ison koiran haluatte?</w:t>
      </w:r>
    </w:p>
    <w:p>
      <w:r>
        <w:rPr>
          <w:b/>
        </w:rPr>
        <w:t xml:space="preserve">Tulos</w:t>
      </w:r>
    </w:p>
    <w:p>
      <w:r>
        <w:t xml:space="preserve">Kyllä</w:t>
      </w:r>
    </w:p>
    <w:p>
      <w:r>
        <w:rPr>
          <w:b/>
        </w:rPr>
        <w:t xml:space="preserve">Esimerkki 7.2189</w:t>
      </w:r>
    </w:p>
    <w:p>
      <w:r>
        <w:t xml:space="preserve">Kysely: Selvitys: Haluatko tietää lihan grillaamisesta?</w:t>
      </w:r>
    </w:p>
    <w:p>
      <w:r>
        <w:rPr>
          <w:b/>
        </w:rPr>
        <w:t xml:space="preserve">Tulos</w:t>
      </w:r>
    </w:p>
    <w:p>
      <w:r>
        <w:t xml:space="preserve">Kyllä</w:t>
      </w:r>
    </w:p>
    <w:p>
      <w:r>
        <w:rPr>
          <w:b/>
        </w:rPr>
        <w:t xml:space="preserve">Esimerkki 7.2190</w:t>
      </w:r>
    </w:p>
    <w:p>
      <w:r>
        <w:t xml:space="preserve">Kysely: Mikä on yhtäläiset mahdollisuudet työnantajana?  Täsmennys: Haluatko tietää kaupungin, jossa Indianan osavaltion messukeskus sijaitsee?</w:t>
      </w:r>
    </w:p>
    <w:p>
      <w:r>
        <w:rPr>
          <w:b/>
        </w:rPr>
        <w:t xml:space="preserve">Tulos</w:t>
      </w:r>
    </w:p>
    <w:p>
      <w:r>
        <w:t xml:space="preserve">Ei</w:t>
      </w:r>
    </w:p>
    <w:p>
      <w:r>
        <w:rPr>
          <w:b/>
        </w:rPr>
        <w:t xml:space="preserve">Esimerkki 7.2191</w:t>
      </w:r>
    </w:p>
    <w:p>
      <w:r>
        <w:t xml:space="preserve">Kysely: East Ridge High School.  Täsmennys: Oletko kiinnostunut musiikkimiehestä?</w:t>
      </w:r>
    </w:p>
    <w:p>
      <w:r>
        <w:rPr>
          <w:b/>
        </w:rPr>
        <w:t xml:space="preserve">Tulos</w:t>
      </w:r>
    </w:p>
    <w:p>
      <w:r>
        <w:t xml:space="preserve">Ei</w:t>
      </w:r>
    </w:p>
    <w:p>
      <w:r>
        <w:rPr>
          <w:b/>
        </w:rPr>
        <w:t xml:space="preserve">Esimerkki 7.2192</w:t>
      </w:r>
    </w:p>
    <w:p>
      <w:r>
        <w:t xml:space="preserve">Kysely: Selvennys: Etsitkö joitakin valokuvia?</w:t>
      </w:r>
    </w:p>
    <w:p>
      <w:r>
        <w:rPr>
          <w:b/>
        </w:rPr>
        <w:t xml:space="preserve">Tulos</w:t>
      </w:r>
    </w:p>
    <w:p>
      <w:r>
        <w:t xml:space="preserve">Ei</w:t>
      </w:r>
    </w:p>
    <w:p>
      <w:r>
        <w:rPr>
          <w:b/>
        </w:rPr>
        <w:t xml:space="preserve">Esimerkki 7.2193</w:t>
      </w:r>
    </w:p>
    <w:p>
      <w:r>
        <w:t xml:space="preserve">Kysymys: Mikä on paras pitkäaikaishoitovakuutus Selvennys: Oletko kiinnostunut vertailemaan vakuutusten hintoja?</w:t>
      </w:r>
    </w:p>
    <w:p>
      <w:r>
        <w:rPr>
          <w:b/>
        </w:rPr>
        <w:t xml:space="preserve">Tulos</w:t>
      </w:r>
    </w:p>
    <w:p>
      <w:r>
        <w:t xml:space="preserve">Kyllä</w:t>
      </w:r>
    </w:p>
    <w:p>
      <w:r>
        <w:rPr>
          <w:b/>
        </w:rPr>
        <w:t xml:space="preserve">Esimerkki 7.2194</w:t>
      </w:r>
    </w:p>
    <w:p>
      <w:r>
        <w:t xml:space="preserve">Kysely: Selvitys: Mitä vuosimallia etsit?</w:t>
      </w:r>
    </w:p>
    <w:p>
      <w:r>
        <w:rPr>
          <w:b/>
        </w:rPr>
        <w:t xml:space="preserve">Tulos</w:t>
      </w:r>
    </w:p>
    <w:p>
      <w:r>
        <w:t xml:space="preserve">Ei</w:t>
      </w:r>
    </w:p>
    <w:p>
      <w:r>
        <w:rPr>
          <w:b/>
        </w:rPr>
        <w:t xml:space="preserve">Esimerkki 7.2195</w:t>
      </w:r>
    </w:p>
    <w:p>
      <w:r>
        <w:t xml:space="preserve">Kysely: Selvennys: Haluaisitko Arizonan osavaltion kalojen ja riistanhoitokomission yhteystiedot?</w:t>
      </w:r>
    </w:p>
    <w:p>
      <w:r>
        <w:rPr>
          <w:b/>
        </w:rPr>
        <w:t xml:space="preserve">Tulos</w:t>
      </w:r>
    </w:p>
    <w:p>
      <w:r>
        <w:t xml:space="preserve">Ei</w:t>
      </w:r>
    </w:p>
    <w:p>
      <w:r>
        <w:rPr>
          <w:b/>
        </w:rPr>
        <w:t xml:space="preserve">Esimerkki 7.2196</w:t>
      </w:r>
    </w:p>
    <w:p>
      <w:r>
        <w:t xml:space="preserve">Kysely: Selvennys: Tarkoitatko ohjelmistoa, joka on tarkoitettu gs:n</w:t>
      </w:r>
    </w:p>
    <w:p>
      <w:r>
        <w:rPr>
          <w:b/>
        </w:rPr>
        <w:t xml:space="preserve">Tulos</w:t>
      </w:r>
    </w:p>
    <w:p>
      <w:r>
        <w:t xml:space="preserve">Ei</w:t>
      </w:r>
    </w:p>
    <w:p>
      <w:r>
        <w:rPr>
          <w:b/>
        </w:rPr>
        <w:t xml:space="preserve">Esimerkki 7.2197</w:t>
      </w:r>
    </w:p>
    <w:p>
      <w:r>
        <w:t xml:space="preserve">Kysely: Mitä ovat sydänkohtauksen merkit?  Selvennys: Onko sinulla sydänkohtaus?</w:t>
      </w:r>
    </w:p>
    <w:p>
      <w:r>
        <w:rPr>
          <w:b/>
        </w:rPr>
        <w:t xml:space="preserve">Tulos</w:t>
      </w:r>
    </w:p>
    <w:p>
      <w:r>
        <w:t xml:space="preserve">Kyllä</w:t>
      </w:r>
    </w:p>
    <w:p>
      <w:r>
        <w:rPr>
          <w:b/>
        </w:rPr>
        <w:t xml:space="preserve">Esimerkki 7.2198</w:t>
      </w:r>
    </w:p>
    <w:p>
      <w:r>
        <w:t xml:space="preserve">Kysely: Selvennys: Oletko kiinnostunut tietokonepelistä worms?</w:t>
      </w:r>
    </w:p>
    <w:p>
      <w:r>
        <w:rPr>
          <w:b/>
        </w:rPr>
        <w:t xml:space="preserve">Tulos</w:t>
      </w:r>
    </w:p>
    <w:p>
      <w:r>
        <w:t xml:space="preserve">Kyllä</w:t>
      </w:r>
    </w:p>
    <w:p>
      <w:r>
        <w:rPr>
          <w:b/>
        </w:rPr>
        <w:t xml:space="preserve">Esimerkki 7.2199</w:t>
      </w:r>
    </w:p>
    <w:p>
      <w:r>
        <w:t xml:space="preserve">Kysely: Minne mennä, jos olen tehnyt rikoksen Brasiliassa Selvennys: Haluaisitko tietää tietoa lomasta Brasiliassa?</w:t>
      </w:r>
    </w:p>
    <w:p>
      <w:r>
        <w:rPr>
          <w:b/>
        </w:rPr>
        <w:t xml:space="preserve">Tulos</w:t>
      </w:r>
    </w:p>
    <w:p>
      <w:r>
        <w:t xml:space="preserve">Kyllä</w:t>
      </w:r>
    </w:p>
    <w:p>
      <w:r>
        <w:rPr>
          <w:b/>
        </w:rPr>
        <w:t xml:space="preserve">Esimerkki 7.2200</w:t>
      </w:r>
    </w:p>
    <w:p>
      <w:r>
        <w:t xml:space="preserve">Kysely: Selvennys: Haluatko tietää pianon avaimista?</w:t>
      </w:r>
    </w:p>
    <w:p>
      <w:r>
        <w:rPr>
          <w:b/>
        </w:rPr>
        <w:t xml:space="preserve">Tulos</w:t>
      </w:r>
    </w:p>
    <w:p>
      <w:r>
        <w:t xml:space="preserve">Ei</w:t>
      </w:r>
    </w:p>
    <w:p>
      <w:r>
        <w:rPr>
          <w:b/>
        </w:rPr>
        <w:t xml:space="preserve">Esimerkki 7.2201</w:t>
      </w:r>
    </w:p>
    <w:p>
      <w:r>
        <w:t xml:space="preserve">Kysely: Kerro minulle tietoja Volvosta.  Selvennys: Liekkisuunnittelun historia</w:t>
      </w:r>
    </w:p>
    <w:p>
      <w:r>
        <w:rPr>
          <w:b/>
        </w:rPr>
        <w:t xml:space="preserve">Tulos</w:t>
      </w:r>
    </w:p>
    <w:p>
      <w:r>
        <w:t xml:space="preserve">Ei</w:t>
      </w:r>
    </w:p>
    <w:p>
      <w:r>
        <w:rPr>
          <w:b/>
        </w:rPr>
        <w:t xml:space="preserve">Esimerkki 7.2202</w:t>
      </w:r>
    </w:p>
    <w:p>
      <w:r>
        <w:t xml:space="preserve">Kysely: Selvennys: Mikä on Ralph Owen Brewstersin tausta?</w:t>
      </w:r>
    </w:p>
    <w:p>
      <w:r>
        <w:rPr>
          <w:b/>
        </w:rPr>
        <w:t xml:space="preserve">Tulos</w:t>
      </w:r>
    </w:p>
    <w:p>
      <w:r>
        <w:t xml:space="preserve">Ei</w:t>
      </w:r>
    </w:p>
    <w:p>
      <w:r>
        <w:rPr>
          <w:b/>
        </w:rPr>
        <w:t xml:space="preserve">Esimerkki 7.2203</w:t>
      </w:r>
    </w:p>
    <w:p>
      <w:r>
        <w:t xml:space="preserve">Kysely: Kerro minulle kivi- ja jalokivinäyttelyistä Selvennys: Minkä Volvon mallista olet kiinnostunut saamaan tietoa?</w:t>
      </w:r>
    </w:p>
    <w:p>
      <w:r>
        <w:rPr>
          <w:b/>
        </w:rPr>
        <w:t xml:space="preserve">Tulos</w:t>
      </w:r>
    </w:p>
    <w:p>
      <w:r>
        <w:t xml:space="preserve">Ei</w:t>
      </w:r>
    </w:p>
    <w:p>
      <w:r>
        <w:rPr>
          <w:b/>
        </w:rPr>
        <w:t xml:space="preserve">Esimerkki 7.2204</w:t>
      </w:r>
    </w:p>
    <w:p>
      <w:r>
        <w:t xml:space="preserve">Kysely: Selvennys: Etsitkö tietoa ruokavaliosta?</w:t>
      </w:r>
    </w:p>
    <w:p>
      <w:r>
        <w:rPr>
          <w:b/>
        </w:rPr>
        <w:t xml:space="preserve">Tulos</w:t>
      </w:r>
    </w:p>
    <w:p>
      <w:r>
        <w:t xml:space="preserve">Ei</w:t>
      </w:r>
    </w:p>
    <w:p>
      <w:r>
        <w:rPr>
          <w:b/>
        </w:rPr>
        <w:t xml:space="preserve">Esimerkki 7.2205</w:t>
      </w:r>
    </w:p>
    <w:p>
      <w:r>
        <w:t xml:space="preserve">Kysely: Selvennys: Etsitkö tiettyä dinosaurusta?</w:t>
      </w:r>
    </w:p>
    <w:p>
      <w:r>
        <w:rPr>
          <w:b/>
        </w:rPr>
        <w:t xml:space="preserve">Tulos</w:t>
      </w:r>
    </w:p>
    <w:p>
      <w:r>
        <w:t xml:space="preserve">Kyllä</w:t>
      </w:r>
    </w:p>
    <w:p>
      <w:r>
        <w:rPr>
          <w:b/>
        </w:rPr>
        <w:t xml:space="preserve">Esimerkki 7.2206</w:t>
      </w:r>
    </w:p>
    <w:p>
      <w:r>
        <w:t xml:space="preserve">Kysely: Kysymys: Mitkä ovat asbestin erityiset vaarat?  Selvennys: Oletko kiinnostunut tietyn maan mustasta historiasta?</w:t>
      </w:r>
    </w:p>
    <w:p>
      <w:r>
        <w:rPr>
          <w:b/>
        </w:rPr>
        <w:t xml:space="preserve">Tulos</w:t>
      </w:r>
    </w:p>
    <w:p>
      <w:r>
        <w:t xml:space="preserve">Ei</w:t>
      </w:r>
    </w:p>
    <w:p>
      <w:r>
        <w:rPr>
          <w:b/>
        </w:rPr>
        <w:t xml:space="preserve">Esimerkki 7.2207</w:t>
      </w:r>
    </w:p>
    <w:p>
      <w:r>
        <w:t xml:space="preserve">Kysely: Selvennys: Pitääkö sinun tietää ero kellon ja varoituksen välillä?</w:t>
      </w:r>
    </w:p>
    <w:p>
      <w:r>
        <w:rPr>
          <w:b/>
        </w:rPr>
        <w:t xml:space="preserve">Tulos</w:t>
      </w:r>
    </w:p>
    <w:p>
      <w:r>
        <w:t xml:space="preserve">Ei</w:t>
      </w:r>
    </w:p>
    <w:p>
      <w:r>
        <w:rPr>
          <w:b/>
        </w:rPr>
        <w:t xml:space="preserve">Esimerkki 7.2208</w:t>
      </w:r>
    </w:p>
    <w:p>
      <w:r>
        <w:t xml:space="preserve">Kysely: Espn urheilutietoja: Anna minulle espn urheilutietoja.  Täsmennys: Tarvitsetko ohjeita Indianan osavaltion messukeskukseen?</w:t>
      </w:r>
    </w:p>
    <w:p>
      <w:r>
        <w:rPr>
          <w:b/>
        </w:rPr>
        <w:t xml:space="preserve">Tulos</w:t>
      </w:r>
    </w:p>
    <w:p>
      <w:r>
        <w:t xml:space="preserve">Ei</w:t>
      </w:r>
    </w:p>
    <w:p>
      <w:r>
        <w:rPr>
          <w:b/>
        </w:rPr>
        <w:t xml:space="preserve">Esimerkki 7.2209</w:t>
      </w:r>
    </w:p>
    <w:p>
      <w:r>
        <w:t xml:space="preserve">Kysely: Porterville.  Täsmennys: Haluaisin tietää jostakin tietystä urheilujoukkueesta.</w:t>
      </w:r>
    </w:p>
    <w:p>
      <w:r>
        <w:rPr>
          <w:b/>
        </w:rPr>
        <w:t xml:space="preserve">Tulos</w:t>
      </w:r>
    </w:p>
    <w:p>
      <w:r>
        <w:t xml:space="preserve">Kyllä</w:t>
      </w:r>
    </w:p>
    <w:p>
      <w:r>
        <w:rPr>
          <w:b/>
        </w:rPr>
        <w:t xml:space="preserve">Esimerkki 7.2210</w:t>
      </w:r>
    </w:p>
    <w:p>
      <w:r>
        <w:t xml:space="preserve">Kysely: Rick Warrenista: Etsin tietoja Rick Warrenista.  Täsmennys: Mihin hankkeeseen haluatte käyttää pvc:tä?</w:t>
      </w:r>
    </w:p>
    <w:p>
      <w:r>
        <w:rPr>
          <w:b/>
        </w:rPr>
        <w:t xml:space="preserve">Tulos</w:t>
      </w:r>
    </w:p>
    <w:p>
      <w:r>
        <w:t xml:space="preserve">Ei</w:t>
      </w:r>
    </w:p>
    <w:p>
      <w:r>
        <w:rPr>
          <w:b/>
        </w:rPr>
        <w:t xml:space="preserve">Esimerkki 7.2211</w:t>
      </w:r>
    </w:p>
    <w:p>
      <w:r>
        <w:t xml:space="preserve">Kysely: Obaman sukupuusta: Kerro minulle Obaman sukupuusta.  Selvennys: Haluatko tietää, milloin Idahon osavaltion kukka nimettiin.</w:t>
      </w:r>
    </w:p>
    <w:p>
      <w:r>
        <w:rPr>
          <w:b/>
        </w:rPr>
        <w:t xml:space="preserve">Tulos</w:t>
      </w:r>
    </w:p>
    <w:p>
      <w:r>
        <w:t xml:space="preserve">Ei</w:t>
      </w:r>
    </w:p>
    <w:p>
      <w:r>
        <w:rPr>
          <w:b/>
        </w:rPr>
        <w:t xml:space="preserve">Esimerkki 7.2212</w:t>
      </w:r>
    </w:p>
    <w:p>
      <w:r>
        <w:t xml:space="preserve">Kysely: Kysymys: Kuinka paljon painoa haluat laihtua laihduttaessasi?</w:t>
      </w:r>
    </w:p>
    <w:p>
      <w:r>
        <w:rPr>
          <w:b/>
        </w:rPr>
        <w:t xml:space="preserve">Tulos</w:t>
      </w:r>
    </w:p>
    <w:p>
      <w:r>
        <w:t xml:space="preserve">Kyllä</w:t>
      </w:r>
    </w:p>
    <w:p>
      <w:r>
        <w:rPr>
          <w:b/>
        </w:rPr>
        <w:t xml:space="preserve">Esimerkki 7.2213</w:t>
      </w:r>
    </w:p>
    <w:p>
      <w:r>
        <w:t xml:space="preserve">Tiedustelu: viikunat Selvennys: mistä viikunalajikkeesta olet kiinnostunut?</w:t>
      </w:r>
    </w:p>
    <w:p>
      <w:r>
        <w:rPr>
          <w:b/>
        </w:rPr>
        <w:t xml:space="preserve">Tulos</w:t>
      </w:r>
    </w:p>
    <w:p>
      <w:r>
        <w:t xml:space="preserve">Kyllä</w:t>
      </w:r>
    </w:p>
    <w:p>
      <w:r>
        <w:rPr>
          <w:b/>
        </w:rPr>
        <w:t xml:space="preserve">Esimerkki 7.2214</w:t>
      </w:r>
    </w:p>
    <w:p>
      <w:r>
        <w:t xml:space="preserve">Kysely: Web-suunnittelusta ja hostingista.  Täsmennys: Kuinka paljon tietoja tarvitaan tallennettuna?</w:t>
      </w:r>
    </w:p>
    <w:p>
      <w:r>
        <w:rPr>
          <w:b/>
        </w:rPr>
        <w:t xml:space="preserve">Tulos</w:t>
      </w:r>
    </w:p>
    <w:p>
      <w:r>
        <w:t xml:space="preserve">Kyllä</w:t>
      </w:r>
    </w:p>
    <w:p>
      <w:r>
        <w:rPr>
          <w:b/>
        </w:rPr>
        <w:t xml:space="preserve">Esimerkki 7.2215</w:t>
      </w:r>
    </w:p>
    <w:p>
      <w:r>
        <w:t xml:space="preserve">Kysely: Selvennys: haluaisitko Idahon osavaltion kukkien värityssivun?</w:t>
      </w:r>
    </w:p>
    <w:p>
      <w:r>
        <w:rPr>
          <w:b/>
        </w:rPr>
        <w:t xml:space="preserve">Tulos</w:t>
      </w:r>
    </w:p>
    <w:p>
      <w:r>
        <w:t xml:space="preserve">Ei</w:t>
      </w:r>
    </w:p>
    <w:p>
      <w:r>
        <w:rPr>
          <w:b/>
        </w:rPr>
        <w:t xml:space="preserve">Esimerkki 7.2216</w:t>
      </w:r>
    </w:p>
    <w:p>
      <w:r>
        <w:t xml:space="preserve">Kysely: Kerro minulle Internet-puhelinpalveluista.  Täsmennys: Oletko kiinnostunut oppimaan pokerin pelaamista?</w:t>
      </w:r>
    </w:p>
    <w:p>
      <w:r>
        <w:rPr>
          <w:b/>
        </w:rPr>
        <w:t xml:space="preserve">Tulos</w:t>
      </w:r>
    </w:p>
    <w:p>
      <w:r>
        <w:t xml:space="preserve">Ei</w:t>
      </w:r>
    </w:p>
    <w:p>
      <w:r>
        <w:rPr>
          <w:b/>
        </w:rPr>
        <w:t xml:space="preserve">Esimerkki 7.2217</w:t>
      </w:r>
    </w:p>
    <w:p>
      <w:r>
        <w:t xml:space="preserve">Kysely: Miten kirjoittaa kiitoskirje haastattelun jälkeen?  Täsmennys: Oletko kiinnostunut haastattelun kiitoskirjeistä?</w:t>
      </w:r>
    </w:p>
    <w:p>
      <w:r>
        <w:rPr>
          <w:b/>
        </w:rPr>
        <w:t xml:space="preserve">Tulos</w:t>
      </w:r>
    </w:p>
    <w:p>
      <w:r>
        <w:t xml:space="preserve">Kyllä</w:t>
      </w:r>
    </w:p>
    <w:p>
      <w:r>
        <w:rPr>
          <w:b/>
        </w:rPr>
        <w:t xml:space="preserve">Esimerkki 7.2218</w:t>
      </w:r>
    </w:p>
    <w:p>
      <w:r>
        <w:t xml:space="preserve">Kysely: viikunat Selvennys: jos olet kiinnostunut resepteistä, haluaisitko suolaisia vai makeita reseptejä, onko sinulla muita erityisiä ainesosia mielessäsi?</w:t>
      </w:r>
    </w:p>
    <w:p>
      <w:r>
        <w:rPr>
          <w:b/>
        </w:rPr>
        <w:t xml:space="preserve">Tulos</w:t>
      </w:r>
    </w:p>
    <w:p>
      <w:r>
        <w:t xml:space="preserve">Kyllä</w:t>
      </w:r>
    </w:p>
    <w:p>
      <w:r>
        <w:rPr>
          <w:b/>
        </w:rPr>
        <w:t xml:space="preserve">Esimerkki 7.2219</w:t>
      </w:r>
    </w:p>
    <w:p>
      <w:r>
        <w:t xml:space="preserve">Kysely: Kysymys: Mikä on Fickle Creek Farm Selvennys: Oletko kiinnostunut klassisista Atari-peleistä vai nykyisistä Atari-peleistä?</w:t>
      </w:r>
    </w:p>
    <w:p>
      <w:r>
        <w:rPr>
          <w:b/>
        </w:rPr>
        <w:t xml:space="preserve">Tulos</w:t>
      </w:r>
    </w:p>
    <w:p>
      <w:r>
        <w:t xml:space="preserve">Ei</w:t>
      </w:r>
    </w:p>
    <w:p>
      <w:r>
        <w:rPr>
          <w:b/>
        </w:rPr>
        <w:t xml:space="preserve">Esimerkki 7.2220</w:t>
      </w:r>
    </w:p>
    <w:p>
      <w:r>
        <w:t xml:space="preserve">Kysely: Kertokaa adobe-intiaanitalo?  Täsmennys: Haluatko tietää, mistä löytää adobe-intiaanitaloja?</w:t>
      </w:r>
    </w:p>
    <w:p>
      <w:r>
        <w:rPr>
          <w:b/>
        </w:rPr>
        <w:t xml:space="preserve">Tulos</w:t>
      </w:r>
    </w:p>
    <w:p>
      <w:r>
        <w:t xml:space="preserve">Kyllä</w:t>
      </w:r>
    </w:p>
    <w:p>
      <w:r>
        <w:rPr>
          <w:b/>
        </w:rPr>
        <w:t xml:space="preserve">Esimerkki 7.2221</w:t>
      </w:r>
    </w:p>
    <w:p>
      <w:r>
        <w:t xml:space="preserve">Kysely: Tiedustelu: Etsin tietoa Arizonan riistasta ja kalasta.  Täsmennys: Minkä vuosimallin Volvosta tarvitset tietoja?</w:t>
      </w:r>
    </w:p>
    <w:p>
      <w:r>
        <w:rPr>
          <w:b/>
        </w:rPr>
        <w:t xml:space="preserve">Tulos</w:t>
      </w:r>
    </w:p>
    <w:p>
      <w:r>
        <w:t xml:space="preserve">Ei</w:t>
      </w:r>
    </w:p>
    <w:p>
      <w:r>
        <w:rPr>
          <w:b/>
        </w:rPr>
        <w:t xml:space="preserve">Esimerkki 7.2222</w:t>
      </w:r>
    </w:p>
    <w:p>
      <w:r>
        <w:t xml:space="preserve">Kysely: Selvitys: haluaisitko uuden wc:n?</w:t>
      </w:r>
    </w:p>
    <w:p>
      <w:r>
        <w:rPr>
          <w:b/>
        </w:rPr>
        <w:t xml:space="preserve">Tulos</w:t>
      </w:r>
    </w:p>
    <w:p>
      <w:r>
        <w:t xml:space="preserve">Kyllä</w:t>
      </w:r>
    </w:p>
    <w:p>
      <w:r>
        <w:rPr>
          <w:b/>
        </w:rPr>
        <w:t xml:space="preserve">Esimerkki 7.2223</w:t>
      </w:r>
    </w:p>
    <w:p>
      <w:r>
        <w:t xml:space="preserve">Kysely: Barbadoksesta.  Selvennys: Tarvitsetko Culpeperin kansallisen hautausmaan osoitteen?</w:t>
      </w:r>
    </w:p>
    <w:p>
      <w:r>
        <w:rPr>
          <w:b/>
        </w:rPr>
        <w:t xml:space="preserve">Tulos</w:t>
      </w:r>
    </w:p>
    <w:p>
      <w:r>
        <w:t xml:space="preserve">Ei</w:t>
      </w:r>
    </w:p>
    <w:p>
      <w:r>
        <w:rPr>
          <w:b/>
        </w:rPr>
        <w:t xml:space="preserve">Esimerkki 7.2224</w:t>
      </w:r>
    </w:p>
    <w:p>
      <w:r>
        <w:t xml:space="preserve">Kysely: Kerro minulle Voyagerista Selvennys: Etsitkö tiettyä verkkosivua?</w:t>
      </w:r>
    </w:p>
    <w:p>
      <w:r>
        <w:rPr>
          <w:b/>
        </w:rPr>
        <w:t xml:space="preserve">Tulos</w:t>
      </w:r>
    </w:p>
    <w:p>
      <w:r>
        <w:t xml:space="preserve">Kyllä</w:t>
      </w:r>
    </w:p>
    <w:p>
      <w:r>
        <w:rPr>
          <w:b/>
        </w:rPr>
        <w:t xml:space="preserve">Esimerkki 7.2225</w:t>
      </w:r>
    </w:p>
    <w:p>
      <w:r>
        <w:t xml:space="preserve">Kysely: Kertokaa minulle Sonoman piirikunnan sairaanhoitopalveluista: Kerro minulle Sonoman piirikunnan sairaanhoitopalveluista.  Täsmennys: Tarvitsetko erityistä tietoa sairausvakuutuksesta?</w:t>
      </w:r>
    </w:p>
    <w:p>
      <w:r>
        <w:rPr>
          <w:b/>
        </w:rPr>
        <w:t xml:space="preserve">Tulos</w:t>
      </w:r>
    </w:p>
    <w:p>
      <w:r>
        <w:t xml:space="preserve">Kyllä</w:t>
      </w:r>
    </w:p>
    <w:p>
      <w:r>
        <w:rPr>
          <w:b/>
        </w:rPr>
        <w:t xml:space="preserve">Esimerkki 7.2226</w:t>
      </w:r>
    </w:p>
    <w:p>
      <w:r>
        <w:t xml:space="preserve">Kysely: Kertokaa lisää Indianan valtion messualueista.  Täsmennys: Haluatko oppia laihduttamisen historiasta?</w:t>
      </w:r>
    </w:p>
    <w:p>
      <w:r>
        <w:rPr>
          <w:b/>
        </w:rPr>
        <w:t xml:space="preserve">Tulos</w:t>
      </w:r>
    </w:p>
    <w:p>
      <w:r>
        <w:t xml:space="preserve">Ei</w:t>
      </w:r>
    </w:p>
    <w:p>
      <w:r>
        <w:rPr>
          <w:b/>
        </w:rPr>
        <w:t xml:space="preserve">Esimerkki 7.2227</w:t>
      </w:r>
    </w:p>
    <w:p>
      <w:r>
        <w:t xml:space="preserve">Kysely: Kerro minulle tietoja Volvosta.  Täsmennys: Haluaisitko tietää, mikä on paras tapa puhdistaa vessa?</w:t>
      </w:r>
    </w:p>
    <w:p>
      <w:r>
        <w:rPr>
          <w:b/>
        </w:rPr>
        <w:t xml:space="preserve">Tulos</w:t>
      </w:r>
    </w:p>
    <w:p>
      <w:r>
        <w:t xml:space="preserve">Ei</w:t>
      </w:r>
    </w:p>
    <w:p>
      <w:r>
        <w:rPr>
          <w:b/>
        </w:rPr>
        <w:t xml:space="preserve">Esimerkki 7.2228</w:t>
      </w:r>
    </w:p>
    <w:p>
      <w:r>
        <w:t xml:space="preserve">Kysely: Kertokaa lisää Indianan valtion messualueista.  Selvennys: Haluaisitko tietää lisää satelliitti-tv:n historiasta?</w:t>
      </w:r>
    </w:p>
    <w:p>
      <w:r>
        <w:rPr>
          <w:b/>
        </w:rPr>
        <w:t xml:space="preserve">Tulos</w:t>
      </w:r>
    </w:p>
    <w:p>
      <w:r>
        <w:t xml:space="preserve">Ei</w:t>
      </w:r>
    </w:p>
    <w:p>
      <w:r>
        <w:rPr>
          <w:b/>
        </w:rPr>
        <w:t xml:space="preserve">Esimerkki 7.2229</w:t>
      </w:r>
    </w:p>
    <w:p>
      <w:r>
        <w:t xml:space="preserve">Kysely: Kysymys: Mitkä ovat asbestin erityiset vaarat?  Selvennys: Haluaisitko videoita hurrikaani Ireneen liittyvistä tulvista?</w:t>
      </w:r>
    </w:p>
    <w:p>
      <w:r>
        <w:rPr>
          <w:b/>
        </w:rPr>
        <w:t xml:space="preserve">Tulos</w:t>
      </w:r>
    </w:p>
    <w:p>
      <w:r>
        <w:t xml:space="preserve">Ei</w:t>
      </w:r>
    </w:p>
    <w:p>
      <w:r>
        <w:rPr>
          <w:b/>
        </w:rPr>
        <w:t xml:space="preserve">Esimerkki 7.2230</w:t>
      </w:r>
    </w:p>
    <w:p>
      <w:r>
        <w:t xml:space="preserve">Kysymys: Voi ja margariini Selvennys: aiotteko ostaa sieltä mitään?</w:t>
      </w:r>
    </w:p>
    <w:p>
      <w:r>
        <w:rPr>
          <w:b/>
        </w:rPr>
        <w:t xml:space="preserve">Tulos</w:t>
      </w:r>
    </w:p>
    <w:p>
      <w:r>
        <w:t xml:space="preserve">Ei</w:t>
      </w:r>
    </w:p>
    <w:p>
      <w:r>
        <w:rPr>
          <w:b/>
        </w:rPr>
        <w:t xml:space="preserve">Esimerkki 7.2231</w:t>
      </w:r>
    </w:p>
    <w:p>
      <w:r>
        <w:t xml:space="preserve">Kysely: Mitä ovat sydänkohtauksen merkit?  Selvennys: Haluaisitko tietää eri hämähäkkien puremiin liittyvät oireet?</w:t>
      </w:r>
    </w:p>
    <w:p>
      <w:r>
        <w:rPr>
          <w:b/>
        </w:rPr>
        <w:t xml:space="preserve">Tulos</w:t>
      </w:r>
    </w:p>
    <w:p>
      <w:r>
        <w:t xml:space="preserve">Ei</w:t>
      </w:r>
    </w:p>
    <w:p>
      <w:r>
        <w:rPr>
          <w:b/>
        </w:rPr>
        <w:t xml:space="preserve">Esimerkki 7.2232</w:t>
      </w:r>
    </w:p>
    <w:p>
      <w:r>
        <w:t xml:space="preserve">Kysely: Selvitys: Etsitkö lähintä myymälää, josta voit ostaa hp mini 2140?</w:t>
      </w:r>
    </w:p>
    <w:p>
      <w:r>
        <w:rPr>
          <w:b/>
        </w:rPr>
        <w:t xml:space="preserve">Tulos</w:t>
      </w:r>
    </w:p>
    <w:p>
      <w:r>
        <w:t xml:space="preserve">Ei</w:t>
      </w:r>
    </w:p>
    <w:p>
      <w:r>
        <w:rPr>
          <w:b/>
        </w:rPr>
        <w:t xml:space="preserve">Esimerkki 7.2233</w:t>
      </w:r>
    </w:p>
    <w:p>
      <w:r>
        <w:t xml:space="preserve">Kysely: Selvitys: Haluaisitko tietää lisää viikunoiden viljelystä?</w:t>
      </w:r>
    </w:p>
    <w:p>
      <w:r>
        <w:rPr>
          <w:b/>
        </w:rPr>
        <w:t xml:space="preserve">Tulos</w:t>
      </w:r>
    </w:p>
    <w:p>
      <w:r>
        <w:t xml:space="preserve">Ei</w:t>
      </w:r>
    </w:p>
    <w:p>
      <w:r>
        <w:rPr>
          <w:b/>
        </w:rPr>
        <w:t xml:space="preserve">Esimerkki 7.2234</w:t>
      </w:r>
    </w:p>
    <w:p>
      <w:r>
        <w:t xml:space="preserve">Kysymys: Mikä on paras pitkäaikaishoitovakuutus Selvennys: Etsitkö kuinka kuuma aurinko on?</w:t>
      </w:r>
    </w:p>
    <w:p>
      <w:r>
        <w:rPr>
          <w:b/>
        </w:rPr>
        <w:t xml:space="preserve">Tulos</w:t>
      </w:r>
    </w:p>
    <w:p>
      <w:r>
        <w:t xml:space="preserve">Ei</w:t>
      </w:r>
    </w:p>
    <w:p>
      <w:r>
        <w:rPr>
          <w:b/>
        </w:rPr>
        <w:t xml:space="preserve">Esimerkki 7.2235</w:t>
      </w:r>
    </w:p>
    <w:p>
      <w:r>
        <w:t xml:space="preserve">Kysely: Kerro minulle skoottereista.  Selvennys: Etsitkö paikkoja, joissa on skoottereita?</w:t>
      </w:r>
    </w:p>
    <w:p>
      <w:r>
        <w:rPr>
          <w:b/>
        </w:rPr>
        <w:t xml:space="preserve">Tulos</w:t>
      </w:r>
    </w:p>
    <w:p>
      <w:r>
        <w:t xml:space="preserve">Kyllä</w:t>
      </w:r>
    </w:p>
    <w:p>
      <w:r>
        <w:rPr>
          <w:b/>
        </w:rPr>
        <w:t xml:space="preserve">Esimerkki 7.2236</w:t>
      </w:r>
    </w:p>
    <w:p>
      <w:r>
        <w:t xml:space="preserve">Kysely: Mikä on 403b?  Selvennys: Yritätkö selvittää 401k:n ja 403b:n eron?</w:t>
      </w:r>
    </w:p>
    <w:p>
      <w:r>
        <w:rPr>
          <w:b/>
        </w:rPr>
        <w:t xml:space="preserve">Tulos</w:t>
      </w:r>
    </w:p>
    <w:p>
      <w:r>
        <w:t xml:space="preserve">Kyllä</w:t>
      </w:r>
    </w:p>
    <w:p>
      <w:r>
        <w:rPr>
          <w:b/>
        </w:rPr>
        <w:t xml:space="preserve">Esimerkki 7.2237</w:t>
      </w:r>
    </w:p>
    <w:p>
      <w:r>
        <w:t xml:space="preserve">Kysely: Miten järjestäytyä?  Täsmennys: Tarvitsetko vinkkejä diy-järjestämismenetelmistä?</w:t>
      </w:r>
    </w:p>
    <w:p>
      <w:r>
        <w:rPr>
          <w:b/>
        </w:rPr>
        <w:t xml:space="preserve">Tulos</w:t>
      </w:r>
    </w:p>
    <w:p>
      <w:r>
        <w:t xml:space="preserve">Kyllä</w:t>
      </w:r>
    </w:p>
    <w:p>
      <w:r>
        <w:rPr>
          <w:b/>
        </w:rPr>
        <w:t xml:space="preserve">Esimerkki 7.2238</w:t>
      </w:r>
    </w:p>
    <w:p>
      <w:r>
        <w:t xml:space="preserve">Kysely: Mikä on Runo taskussasi -päivä?  Selvennys: Etsitkö malleja, jotka voit tulostaa runo taskussa -päivää varten?</w:t>
      </w:r>
    </w:p>
    <w:p>
      <w:r>
        <w:rPr>
          <w:b/>
        </w:rPr>
        <w:t xml:space="preserve">Tulos</w:t>
      </w:r>
    </w:p>
    <w:p>
      <w:r>
        <w:t xml:space="preserve">Kyllä</w:t>
      </w:r>
    </w:p>
    <w:p>
      <w:r>
        <w:rPr>
          <w:b/>
        </w:rPr>
        <w:t xml:space="preserve">Esimerkki 7.2239</w:t>
      </w:r>
    </w:p>
    <w:p>
      <w:r>
        <w:t xml:space="preserve">Kysely: Kysymys: Mikä on Kalifornian Franchise Tax Board Selvennys: Tarvitsetko lippuja musiikkimiestä varten?</w:t>
      </w:r>
    </w:p>
    <w:p>
      <w:r>
        <w:rPr>
          <w:b/>
        </w:rPr>
        <w:t xml:space="preserve">Tulos</w:t>
      </w:r>
    </w:p>
    <w:p>
      <w:r>
        <w:t xml:space="preserve">Ei</w:t>
      </w:r>
    </w:p>
    <w:p>
      <w:r>
        <w:rPr>
          <w:b/>
        </w:rPr>
        <w:t xml:space="preserve">Esimerkki 7.2240</w:t>
      </w:r>
    </w:p>
    <w:p>
      <w:r>
        <w:t xml:space="preserve">Kysely: Miten kirjoittaa kiitoskirje haastattelun jälkeen?  Selvennys: Etsitkö yhteystietoja</w:t>
      </w:r>
    </w:p>
    <w:p>
      <w:r>
        <w:rPr>
          <w:b/>
        </w:rPr>
        <w:t xml:space="preserve">Tulos</w:t>
      </w:r>
    </w:p>
    <w:p>
      <w:r>
        <w:t xml:space="preserve">Ei</w:t>
      </w:r>
    </w:p>
    <w:p>
      <w:r>
        <w:rPr>
          <w:b/>
        </w:rPr>
        <w:t xml:space="preserve">Esimerkki 7.2241</w:t>
      </w:r>
    </w:p>
    <w:p>
      <w:r>
        <w:t xml:space="preserve">Kysely: French Lick Resort and Casino.  Selvennys: Oletko kiinnostunut ilmaisista verkkosivustoista vai haluatko oman verkkotunnuksen?</w:t>
      </w:r>
    </w:p>
    <w:p>
      <w:r>
        <w:rPr>
          <w:b/>
        </w:rPr>
        <w:t xml:space="preserve">Tulos</w:t>
      </w:r>
    </w:p>
    <w:p>
      <w:r>
        <w:t xml:space="preserve">Ei</w:t>
      </w:r>
    </w:p>
    <w:p>
      <w:r>
        <w:rPr>
          <w:b/>
        </w:rPr>
        <w:t xml:space="preserve">Esimerkki 7.2242</w:t>
      </w:r>
    </w:p>
    <w:p>
      <w:r>
        <w:t xml:space="preserve">Kysely: Selvitys: Mikä on Ralph Owen Brewstersin tausta?</w:t>
      </w:r>
    </w:p>
    <w:p>
      <w:r>
        <w:rPr>
          <w:b/>
        </w:rPr>
        <w:t xml:space="preserve">Tulos</w:t>
      </w:r>
    </w:p>
    <w:p>
      <w:r>
        <w:t xml:space="preserve">Ei</w:t>
      </w:r>
    </w:p>
    <w:p>
      <w:r>
        <w:rPr>
          <w:b/>
        </w:rPr>
        <w:t xml:space="preserve">Esimerkki 7.2243</w:t>
      </w:r>
    </w:p>
    <w:p>
      <w:r>
        <w:t xml:space="preserve">Kysely: Bowflex Power Pro.  Selvennys: Haluatko ostaa osia tähän laitteeseen?</w:t>
      </w:r>
    </w:p>
    <w:p>
      <w:r>
        <w:rPr>
          <w:b/>
        </w:rPr>
        <w:t xml:space="preserve">Tulos</w:t>
      </w:r>
    </w:p>
    <w:p>
      <w:r>
        <w:t xml:space="preserve">Kyllä</w:t>
      </w:r>
    </w:p>
    <w:p>
      <w:r>
        <w:rPr>
          <w:b/>
        </w:rPr>
        <w:t xml:space="preserve">Esimerkki 7.2244</w:t>
      </w:r>
    </w:p>
    <w:p>
      <w:r>
        <w:t xml:space="preserve">Kysely: Selvennys: Oletko kiinnostunut oppimaan Arkansasista?</w:t>
      </w:r>
    </w:p>
    <w:p>
      <w:r>
        <w:rPr>
          <w:b/>
        </w:rPr>
        <w:t xml:space="preserve">Tulos</w:t>
      </w:r>
    </w:p>
    <w:p>
      <w:r>
        <w:t xml:space="preserve">Ei</w:t>
      </w:r>
    </w:p>
    <w:p>
      <w:r>
        <w:rPr>
          <w:b/>
        </w:rPr>
        <w:t xml:space="preserve">Esimerkki 7.2245</w:t>
      </w:r>
    </w:p>
    <w:p>
      <w:r>
        <w:t xml:space="preserve">Kysely: Miten valmistautua GMAT-kokeeseen?  Selvennys: Yritätkö löytää verkkoarvosteluja mgb:stä?</w:t>
      </w:r>
    </w:p>
    <w:p>
      <w:r>
        <w:rPr>
          <w:b/>
        </w:rPr>
        <w:t xml:space="preserve">Tulos</w:t>
      </w:r>
    </w:p>
    <w:p>
      <w:r>
        <w:t xml:space="preserve">Ei</w:t>
      </w:r>
    </w:p>
    <w:p>
      <w:r>
        <w:rPr>
          <w:b/>
        </w:rPr>
        <w:t xml:space="preserve">Esimerkki 7.2246</w:t>
      </w:r>
    </w:p>
    <w:p>
      <w:r>
        <w:t xml:space="preserve">Kysely: Selvitys: Haluaisitko ottaa yhteyttä asianajajaan mahdollisesta dnr:stä?</w:t>
      </w:r>
    </w:p>
    <w:p>
      <w:r>
        <w:rPr>
          <w:b/>
        </w:rPr>
        <w:t xml:space="preserve">Tulos</w:t>
      </w:r>
    </w:p>
    <w:p>
      <w:r>
        <w:t xml:space="preserve">Ei</w:t>
      </w:r>
    </w:p>
    <w:p>
      <w:r>
        <w:rPr>
          <w:b/>
        </w:rPr>
        <w:t xml:space="preserve">Esimerkki 7.2247</w:t>
      </w:r>
    </w:p>
    <w:p>
      <w:r>
        <w:t xml:space="preserve">Kysely: Selvennys: haluaisitko tietää lisää InuYashan kuvittajasta ja kirjailijasta?</w:t>
      </w:r>
    </w:p>
    <w:p>
      <w:r>
        <w:rPr>
          <w:b/>
        </w:rPr>
        <w:t xml:space="preserve">Tulos</w:t>
      </w:r>
    </w:p>
    <w:p>
      <w:r>
        <w:t xml:space="preserve">Kyllä</w:t>
      </w:r>
    </w:p>
    <w:p>
      <w:r>
        <w:rPr>
          <w:b/>
        </w:rPr>
        <w:t xml:space="preserve">Esimerkki 7.2248</w:t>
      </w:r>
    </w:p>
    <w:p>
      <w:r>
        <w:t xml:space="preserve">Kysely: Porterville.  Täsmennys: haluatko matkailukartan</w:t>
      </w:r>
    </w:p>
    <w:p>
      <w:r>
        <w:rPr>
          <w:b/>
        </w:rPr>
        <w:t xml:space="preserve">Tulos</w:t>
      </w:r>
    </w:p>
    <w:p>
      <w:r>
        <w:t xml:space="preserve">Ei</w:t>
      </w:r>
    </w:p>
    <w:p>
      <w:r>
        <w:rPr>
          <w:b/>
        </w:rPr>
        <w:t xml:space="preserve">Esimerkki 7.2249</w:t>
      </w:r>
    </w:p>
    <w:p>
      <w:r>
        <w:t xml:space="preserve">Kysely: Selvennys: haluaisitko tietää myytävistä bobcateista?</w:t>
      </w:r>
    </w:p>
    <w:p>
      <w:r>
        <w:rPr>
          <w:b/>
        </w:rPr>
        <w:t xml:space="preserve">Tulos</w:t>
      </w:r>
    </w:p>
    <w:p>
      <w:r>
        <w:t xml:space="preserve">Ei</w:t>
      </w:r>
    </w:p>
    <w:p>
      <w:r>
        <w:rPr>
          <w:b/>
        </w:rPr>
        <w:t xml:space="preserve">Esimerkki 7.2250</w:t>
      </w:r>
    </w:p>
    <w:p>
      <w:r>
        <w:t xml:space="preserve">Kysely: Miten voin alentaa sykettäni?  Täsmennys: Etsitkö osaketunnusta avp</w:t>
      </w:r>
    </w:p>
    <w:p>
      <w:r>
        <w:rPr>
          <w:b/>
        </w:rPr>
        <w:t xml:space="preserve">Tulos</w:t>
      </w:r>
    </w:p>
    <w:p>
      <w:r>
        <w:t xml:space="preserve">Ei</w:t>
      </w:r>
    </w:p>
    <w:p>
      <w:r>
        <w:rPr>
          <w:b/>
        </w:rPr>
        <w:t xml:space="preserve">Esimerkki 7.2251</w:t>
      </w:r>
    </w:p>
    <w:p>
      <w:r>
        <w:t xml:space="preserve">Kysely: Selvennys: Oletko kiinnostunut tulevista tapahtumista kasas city mo:ssa?</w:t>
      </w:r>
    </w:p>
    <w:p>
      <w:r>
        <w:rPr>
          <w:b/>
        </w:rPr>
        <w:t xml:space="preserve">Tulos</w:t>
      </w:r>
    </w:p>
    <w:p>
      <w:r>
        <w:t xml:space="preserve">Kyllä</w:t>
      </w:r>
    </w:p>
    <w:p>
      <w:r>
        <w:rPr>
          <w:b/>
        </w:rPr>
        <w:t xml:space="preserve">Esimerkki 7.2252</w:t>
      </w:r>
    </w:p>
    <w:p>
      <w:r>
        <w:t xml:space="preserve">Kysely: East Ridge High School.  Täsmennys: Etsitkö East Ridge High School -yhteisopetusta?</w:t>
      </w:r>
    </w:p>
    <w:p>
      <w:r>
        <w:rPr>
          <w:b/>
        </w:rPr>
        <w:t xml:space="preserve">Tulos</w:t>
      </w:r>
    </w:p>
    <w:p>
      <w:r>
        <w:t xml:space="preserve">Kyllä</w:t>
      </w:r>
    </w:p>
    <w:p>
      <w:r>
        <w:rPr>
          <w:b/>
        </w:rPr>
        <w:t xml:space="preserve">Esimerkki 7.2253</w:t>
      </w:r>
    </w:p>
    <w:p>
      <w:r>
        <w:t xml:space="preserve">Kysely: Kertokaa lisää Indianan valtion messualueista.  Täsmennys: Etsitkö historiallista tietoa Indianan valtion messualueesta?</w:t>
      </w:r>
    </w:p>
    <w:p>
      <w:r>
        <w:rPr>
          <w:b/>
        </w:rPr>
        <w:t xml:space="preserve">Tulos</w:t>
      </w:r>
    </w:p>
    <w:p>
      <w:r>
        <w:t xml:space="preserve">Kyllä</w:t>
      </w:r>
    </w:p>
    <w:p>
      <w:r>
        <w:rPr>
          <w:b/>
        </w:rPr>
        <w:t xml:space="preserve">Esimerkki 7.2254</w:t>
      </w:r>
    </w:p>
    <w:p>
      <w:r>
        <w:t xml:space="preserve">Kysely: Mistä Madagaskar tunnetaan?  Selvennys: Etsitkö sitä, mitä he tuottavat eniten?</w:t>
      </w:r>
    </w:p>
    <w:p>
      <w:r>
        <w:rPr>
          <w:b/>
        </w:rPr>
        <w:t xml:space="preserve">Tulos</w:t>
      </w:r>
    </w:p>
    <w:p>
      <w:r>
        <w:t xml:space="preserve">Kyllä</w:t>
      </w:r>
    </w:p>
    <w:p>
      <w:r>
        <w:rPr>
          <w:b/>
        </w:rPr>
        <w:t xml:space="preserve">Esimerkki 7.2255</w:t>
      </w:r>
    </w:p>
    <w:p>
      <w:r>
        <w:t xml:space="preserve">Kysely: Selvitys: Oletko kiinnostunut reseptistä grillattua kanaa varten?</w:t>
      </w:r>
    </w:p>
    <w:p>
      <w:r>
        <w:rPr>
          <w:b/>
        </w:rPr>
        <w:t xml:space="preserve">Tulos</w:t>
      </w:r>
    </w:p>
    <w:p>
      <w:r>
        <w:t xml:space="preserve">Ei</w:t>
      </w:r>
    </w:p>
    <w:p>
      <w:r>
        <w:rPr>
          <w:b/>
        </w:rPr>
        <w:t xml:space="preserve">Esimerkki 7.2256</w:t>
      </w:r>
    </w:p>
    <w:p>
      <w:r>
        <w:t xml:space="preserve">Kysely: Selvitys: Haluatko tietää vaihtoehdoista septiselle järjestelmälle?</w:t>
      </w:r>
    </w:p>
    <w:p>
      <w:r>
        <w:rPr>
          <w:b/>
        </w:rPr>
        <w:t xml:space="preserve">Tulos</w:t>
      </w:r>
    </w:p>
    <w:p>
      <w:r>
        <w:t xml:space="preserve">Ei</w:t>
      </w:r>
    </w:p>
    <w:p>
      <w:r>
        <w:rPr>
          <w:b/>
        </w:rPr>
        <w:t xml:space="preserve">Esimerkki 7.2257</w:t>
      </w:r>
    </w:p>
    <w:p>
      <w:r>
        <w:t xml:space="preserve">Kysely: discovery channel store Selvennys: etsitkö tiettyä myymälän sijaintia?</w:t>
      </w:r>
    </w:p>
    <w:p>
      <w:r>
        <w:rPr>
          <w:b/>
        </w:rPr>
        <w:t xml:space="preserve">Tulos</w:t>
      </w:r>
    </w:p>
    <w:p>
      <w:r>
        <w:t xml:space="preserve">Kyllä</w:t>
      </w:r>
    </w:p>
    <w:p>
      <w:r>
        <w:rPr>
          <w:b/>
        </w:rPr>
        <w:t xml:space="preserve">Esimerkki 7.2258</w:t>
      </w:r>
    </w:p>
    <w:p>
      <w:r>
        <w:t xml:space="preserve">Kysely: Selvennys: haluaisitko nettisivun tästä aiheesta?</w:t>
      </w:r>
    </w:p>
    <w:p>
      <w:r>
        <w:rPr>
          <w:b/>
        </w:rPr>
        <w:t xml:space="preserve">Tulos</w:t>
      </w:r>
    </w:p>
    <w:p>
      <w:r>
        <w:t xml:space="preserve">Ei</w:t>
      </w:r>
    </w:p>
    <w:p>
      <w:r>
        <w:rPr>
          <w:b/>
        </w:rPr>
        <w:t xml:space="preserve">Esimerkki 7.2259</w:t>
      </w:r>
    </w:p>
    <w:p>
      <w:r>
        <w:t xml:space="preserve">Kysely: Selvitys: Oletko kiinnostunut kabob-resepteistä?</w:t>
      </w:r>
    </w:p>
    <w:p>
      <w:r>
        <w:rPr>
          <w:b/>
        </w:rPr>
        <w:t xml:space="preserve">Tulos</w:t>
      </w:r>
    </w:p>
    <w:p>
      <w:r>
        <w:t xml:space="preserve">Kyllä</w:t>
      </w:r>
    </w:p>
    <w:p>
      <w:r>
        <w:rPr>
          <w:b/>
        </w:rPr>
        <w:t xml:space="preserve">Esimerkki 7.2260</w:t>
      </w:r>
    </w:p>
    <w:p>
      <w:r>
        <w:t xml:space="preserve">Kysely: Kysy: Anna minulle espn-urheilutietoja.  Täsmennys: Haluatko tietää, millaista musiikkia oli ensimmäinen</w:t>
      </w:r>
    </w:p>
    <w:p>
      <w:r>
        <w:rPr>
          <w:b/>
        </w:rPr>
        <w:t xml:space="preserve">Tulos</w:t>
      </w:r>
    </w:p>
    <w:p>
      <w:r>
        <w:t xml:space="preserve">Ei</w:t>
      </w:r>
    </w:p>
    <w:p>
      <w:r>
        <w:rPr>
          <w:b/>
        </w:rPr>
        <w:t xml:space="preserve">Esimerkki 7.2261</w:t>
      </w:r>
    </w:p>
    <w:p>
      <w:r>
        <w:t xml:space="preserve">Kysely: Rick Warrenista: Etsin tietoja Rick Warrenista.  Selvennys: Haluatko nähdä pastorin videoita, jotka hän on tehnyt...</w:t>
      </w:r>
    </w:p>
    <w:p>
      <w:r>
        <w:rPr>
          <w:b/>
        </w:rPr>
        <w:t xml:space="preserve">Tulos</w:t>
      </w:r>
    </w:p>
    <w:p>
      <w:r>
        <w:t xml:space="preserve">Kyllä</w:t>
      </w:r>
    </w:p>
    <w:p>
      <w:r>
        <w:rPr>
          <w:b/>
        </w:rPr>
        <w:t xml:space="preserve">Esimerkki 7.2262</w:t>
      </w:r>
    </w:p>
    <w:p>
      <w:r>
        <w:t xml:space="preserve">Kysely: Kerro minulle sähköisestä skeet-ammunnasta.  Selvennys: Haluatko tietää, mitä se on?</w:t>
      </w:r>
    </w:p>
    <w:p>
      <w:r>
        <w:rPr>
          <w:b/>
        </w:rPr>
        <w:t xml:space="preserve">Tulos</w:t>
      </w:r>
    </w:p>
    <w:p>
      <w:r>
        <w:t xml:space="preserve">Kyllä</w:t>
      </w:r>
    </w:p>
    <w:p>
      <w:r>
        <w:rPr>
          <w:b/>
        </w:rPr>
        <w:t xml:space="preserve">Esimerkki 7.2263</w:t>
      </w:r>
    </w:p>
    <w:p>
      <w:r>
        <w:t xml:space="preserve">Kysely: Kartta Selvennys: Minkä alueen kodistasi haluaisit järjestää?</w:t>
      </w:r>
    </w:p>
    <w:p>
      <w:r>
        <w:rPr>
          <w:b/>
        </w:rPr>
        <w:t xml:space="preserve">Tulos</w:t>
      </w:r>
    </w:p>
    <w:p>
      <w:r>
        <w:t xml:space="preserve">Ei</w:t>
      </w:r>
    </w:p>
    <w:p>
      <w:r>
        <w:rPr>
          <w:b/>
        </w:rPr>
        <w:t xml:space="preserve">Esimerkki 7.2264</w:t>
      </w:r>
    </w:p>
    <w:p>
      <w:r>
        <w:t xml:space="preserve">Kysely: Tiedustelu: Etsin tietoa Arizonan riistasta ja kalasta.  Täsmennys: Haluaisitko nähdä tietoa kalastuksesta Arizonassa?</w:t>
      </w:r>
    </w:p>
    <w:p>
      <w:r>
        <w:rPr>
          <w:b/>
        </w:rPr>
        <w:t xml:space="preserve">Tulos</w:t>
      </w:r>
    </w:p>
    <w:p>
      <w:r>
        <w:t xml:space="preserve">Kyllä</w:t>
      </w:r>
    </w:p>
    <w:p>
      <w:r>
        <w:rPr>
          <w:b/>
        </w:rPr>
        <w:t xml:space="preserve">Esimerkki 7.2265</w:t>
      </w:r>
    </w:p>
    <w:p>
      <w:r>
        <w:t xml:space="preserve">Kysely: Kerro minulle tietoja Volvosta.  Täsmennys: Minkä kauden Volvo kiinnostaa sinua?</w:t>
      </w:r>
    </w:p>
    <w:p>
      <w:r>
        <w:rPr>
          <w:b/>
        </w:rPr>
        <w:t xml:space="preserve">Tulos</w:t>
      </w:r>
    </w:p>
    <w:p>
      <w:r>
        <w:t xml:space="preserve">Ei</w:t>
      </w:r>
    </w:p>
    <w:p>
      <w:r>
        <w:rPr>
          <w:b/>
        </w:rPr>
        <w:t xml:space="preserve">Esimerkki 7.2266</w:t>
      </w:r>
    </w:p>
    <w:p>
      <w:r>
        <w:t xml:space="preserve">Kysely: Selvitys: Haluaisitko nähdä ympärilläsi työpaikkoja, jotka ovat tasa-arvoisia työnantajia?</w:t>
      </w:r>
    </w:p>
    <w:p>
      <w:r>
        <w:rPr>
          <w:b/>
        </w:rPr>
        <w:t xml:space="preserve">Tulos</w:t>
      </w:r>
    </w:p>
    <w:p>
      <w:r>
        <w:t xml:space="preserve">Ei</w:t>
      </w:r>
    </w:p>
    <w:p>
      <w:r>
        <w:rPr>
          <w:b/>
        </w:rPr>
        <w:t xml:space="preserve">Esimerkki 7.2267</w:t>
      </w:r>
    </w:p>
    <w:p>
      <w:r>
        <w:t xml:space="preserve">Kysely: Selvennys: haluaisitko kartan, jossa on lueteltu kiinnostavat palvelut tai kohteet?</w:t>
      </w:r>
    </w:p>
    <w:p>
      <w:r>
        <w:rPr>
          <w:b/>
        </w:rPr>
        <w:t xml:space="preserve">Tulos</w:t>
      </w:r>
    </w:p>
    <w:p>
      <w:r>
        <w:t xml:space="preserve">Ei</w:t>
      </w:r>
    </w:p>
    <w:p>
      <w:r>
        <w:rPr>
          <w:b/>
        </w:rPr>
        <w:t xml:space="preserve">Esimerkki 7.2268</w:t>
      </w:r>
    </w:p>
    <w:p>
      <w:r>
        <w:t xml:space="preserve">Kysely: Kysymys: TV tietokoneella Selvennys: Oletko kiinnostunut ostamaan television, jossa on tietokone mukana?</w:t>
      </w:r>
    </w:p>
    <w:p>
      <w:r>
        <w:rPr>
          <w:b/>
        </w:rPr>
        <w:t xml:space="preserve">Tulos</w:t>
      </w:r>
    </w:p>
    <w:p>
      <w:r>
        <w:t xml:space="preserve">Kyllä</w:t>
      </w:r>
    </w:p>
    <w:p>
      <w:r>
        <w:rPr>
          <w:b/>
        </w:rPr>
        <w:t xml:space="preserve">Esimerkki 7.2269</w:t>
      </w:r>
    </w:p>
    <w:p>
      <w:r>
        <w:t xml:space="preserve">Kysely: Selvennys: Etsitkö liekkimallin merkkiaineita?</w:t>
      </w:r>
    </w:p>
    <w:p>
      <w:r>
        <w:rPr>
          <w:b/>
        </w:rPr>
        <w:t xml:space="preserve">Tulos</w:t>
      </w:r>
    </w:p>
    <w:p>
      <w:r>
        <w:t xml:space="preserve">Kyllä</w:t>
      </w:r>
    </w:p>
    <w:p>
      <w:r>
        <w:rPr>
          <w:b/>
        </w:rPr>
        <w:t xml:space="preserve">Esimerkki 7.2270</w:t>
      </w:r>
    </w:p>
    <w:p>
      <w:r>
        <w:t xml:space="preserve">Kysely: Koiran lämpö?  Täsmennys: haluaisitko tietää, pysäyttäisikö sterilointi narttukoiran kiiman?</w:t>
      </w:r>
    </w:p>
    <w:p>
      <w:r>
        <w:rPr>
          <w:b/>
        </w:rPr>
        <w:t xml:space="preserve">Tulos</w:t>
      </w:r>
    </w:p>
    <w:p>
      <w:r>
        <w:t xml:space="preserve">Kyllä</w:t>
      </w:r>
    </w:p>
    <w:p>
      <w:r>
        <w:rPr>
          <w:b/>
        </w:rPr>
        <w:t xml:space="preserve">Esimerkki 7.2271</w:t>
      </w:r>
    </w:p>
    <w:p>
      <w:r>
        <w:t xml:space="preserve">Kysely: Selvennys: Oletko kiinnostunut tietystä verkkosivusta?</w:t>
      </w:r>
    </w:p>
    <w:p>
      <w:r>
        <w:rPr>
          <w:b/>
        </w:rPr>
        <w:t xml:space="preserve">Tulos</w:t>
      </w:r>
    </w:p>
    <w:p>
      <w:r>
        <w:t xml:space="preserve">Ei</w:t>
      </w:r>
    </w:p>
    <w:p>
      <w:r>
        <w:rPr>
          <w:b/>
        </w:rPr>
        <w:t xml:space="preserve">Esimerkki 7.2272</w:t>
      </w:r>
    </w:p>
    <w:p>
      <w:r>
        <w:t xml:space="preserve">Kysely: Selvitys: Oletko kiinnostunut tietyntyyppisestä tuotteesta?</w:t>
      </w:r>
    </w:p>
    <w:p>
      <w:r>
        <w:rPr>
          <w:b/>
        </w:rPr>
        <w:t xml:space="preserve">Tulos</w:t>
      </w:r>
    </w:p>
    <w:p>
      <w:r>
        <w:t xml:space="preserve">Ei</w:t>
      </w:r>
    </w:p>
    <w:p>
      <w:r>
        <w:rPr>
          <w:b/>
        </w:rPr>
        <w:t xml:space="preserve">Esimerkki 7.2273</w:t>
      </w:r>
    </w:p>
    <w:p>
      <w:r>
        <w:t xml:space="preserve">Kysely: Obaman sukupuusta: Kerro minulle Obaman sukupuusta.  Täsmennys: Haluaisitko tietää Obaman esivanhemmista?</w:t>
      </w:r>
    </w:p>
    <w:p>
      <w:r>
        <w:rPr>
          <w:b/>
        </w:rPr>
        <w:t xml:space="preserve">Tulos</w:t>
      </w:r>
    </w:p>
    <w:p>
      <w:r>
        <w:t xml:space="preserve">Kyllä</w:t>
      </w:r>
    </w:p>
    <w:p>
      <w:r>
        <w:rPr>
          <w:b/>
        </w:rPr>
        <w:t xml:space="preserve">Esimerkki 7.2274</w:t>
      </w:r>
    </w:p>
    <w:p>
      <w:r>
        <w:t xml:space="preserve">Kysely: Kysymys: Anna minulle tietoa aurinkopaneeleista.  Selvennys: Haluaisitko historiatietoa aurinkopaneeleista?</w:t>
      </w:r>
    </w:p>
    <w:p>
      <w:r>
        <w:rPr>
          <w:b/>
        </w:rPr>
        <w:t xml:space="preserve">Tulos</w:t>
      </w:r>
    </w:p>
    <w:p>
      <w:r>
        <w:t xml:space="preserve">Kyllä</w:t>
      </w:r>
    </w:p>
    <w:p>
      <w:r>
        <w:rPr>
          <w:b/>
        </w:rPr>
        <w:t xml:space="preserve">Esimerkki 7.2275</w:t>
      </w:r>
    </w:p>
    <w:p>
      <w:r>
        <w:t xml:space="preserve">Kysely: Kerro minulle sähköisestä skeet-ammunnasta.  Selvennys: haluaisitko nähdä sitä myyvien jälleenmyyjien myyvän sitä</w:t>
      </w:r>
    </w:p>
    <w:p>
      <w:r>
        <w:rPr>
          <w:b/>
        </w:rPr>
        <w:t xml:space="preserve">Tulos</w:t>
      </w:r>
    </w:p>
    <w:p>
      <w:r>
        <w:t xml:space="preserve">Kyllä</w:t>
      </w:r>
    </w:p>
    <w:p>
      <w:r>
        <w:rPr>
          <w:b/>
        </w:rPr>
        <w:t xml:space="preserve">Esimerkki 7.2276</w:t>
      </w:r>
    </w:p>
    <w:p>
      <w:r>
        <w:t xml:space="preserve">Kysely: Selvitys: Oletko kiinnostunut rakentamaan kodin?</w:t>
      </w:r>
    </w:p>
    <w:p>
      <w:r>
        <w:rPr>
          <w:b/>
        </w:rPr>
        <w:t xml:space="preserve">Tulos</w:t>
      </w:r>
    </w:p>
    <w:p>
      <w:r>
        <w:t xml:space="preserve">Ei</w:t>
      </w:r>
    </w:p>
    <w:p>
      <w:r>
        <w:rPr>
          <w:b/>
        </w:rPr>
        <w:t xml:space="preserve">Esimerkki 7.2277</w:t>
      </w:r>
    </w:p>
    <w:p>
      <w:r>
        <w:t xml:space="preserve">Kysely: Selvitys: Etsitkö tiettyä edustajaa suhteessa yritykseen?</w:t>
      </w:r>
    </w:p>
    <w:p>
      <w:r>
        <w:rPr>
          <w:b/>
        </w:rPr>
        <w:t xml:space="preserve">Tulos</w:t>
      </w:r>
    </w:p>
    <w:p>
      <w:r>
        <w:t xml:space="preserve">Ei</w:t>
      </w:r>
    </w:p>
    <w:p>
      <w:r>
        <w:rPr>
          <w:b/>
        </w:rPr>
        <w:t xml:space="preserve">Esimerkki 7.2278</w:t>
      </w:r>
    </w:p>
    <w:p>
      <w:r>
        <w:t xml:space="preserve">Kysely: Mikä on yhtäläiset mahdollisuudet työnantajana?  Selvennys: Tarkoitatko Donald Trumpin ehdottamaa muuria vai Pink Floydin muuria?</w:t>
      </w:r>
    </w:p>
    <w:p>
      <w:r>
        <w:rPr>
          <w:b/>
        </w:rPr>
        <w:t xml:space="preserve">Tulos</w:t>
      </w:r>
    </w:p>
    <w:p>
      <w:r>
        <w:t xml:space="preserve">Ei</w:t>
      </w:r>
    </w:p>
    <w:p>
      <w:r>
        <w:rPr>
          <w:b/>
        </w:rPr>
        <w:t xml:space="preserve">Esimerkki 7.2279</w:t>
      </w:r>
    </w:p>
    <w:p>
      <w:r>
        <w:t xml:space="preserve">Kysely: Selvitys: Haluaisitko tietää jostakin tietystä teosta?</w:t>
      </w:r>
    </w:p>
    <w:p>
      <w:r>
        <w:rPr>
          <w:b/>
        </w:rPr>
        <w:t xml:space="preserve">Tulos</w:t>
      </w:r>
    </w:p>
    <w:p>
      <w:r>
        <w:t xml:space="preserve">Kyllä</w:t>
      </w:r>
    </w:p>
    <w:p>
      <w:r>
        <w:rPr>
          <w:b/>
        </w:rPr>
        <w:t xml:space="preserve">Esimerkki 7.2280</w:t>
      </w:r>
    </w:p>
    <w:p>
      <w:r>
        <w:t xml:space="preserve">Kysely: Selvennys: Milloin olet menossa Pococnosiin?</w:t>
      </w:r>
    </w:p>
    <w:p>
      <w:r>
        <w:rPr>
          <w:b/>
        </w:rPr>
        <w:t xml:space="preserve">Tulos</w:t>
      </w:r>
    </w:p>
    <w:p>
      <w:r>
        <w:t xml:space="preserve">Kyllä</w:t>
      </w:r>
    </w:p>
    <w:p>
      <w:r>
        <w:rPr>
          <w:b/>
        </w:rPr>
        <w:t xml:space="preserve">Esimerkki 7.2281</w:t>
      </w:r>
    </w:p>
    <w:p>
      <w:r>
        <w:t xml:space="preserve">Kysely: 2140:n hinta: Tietokoneen televisio Selvennys: Haluatko tietää hp mini 2140:n hinnan?</w:t>
      </w:r>
    </w:p>
    <w:p>
      <w:r>
        <w:rPr>
          <w:b/>
        </w:rPr>
        <w:t xml:space="preserve">Tulos</w:t>
      </w:r>
    </w:p>
    <w:p>
      <w:r>
        <w:t xml:space="preserve">Ei</w:t>
      </w:r>
    </w:p>
    <w:p>
      <w:r>
        <w:rPr>
          <w:b/>
        </w:rPr>
        <w:t xml:space="preserve">Esimerkki 7.2282</w:t>
      </w:r>
    </w:p>
    <w:p>
      <w:r>
        <w:t xml:space="preserve">Kysely: Owen Bresteristä.  Täsmennys: Haluaisitko tietää erityyppisistä käymälöistä?</w:t>
      </w:r>
    </w:p>
    <w:p>
      <w:r>
        <w:rPr>
          <w:b/>
        </w:rPr>
        <w:t xml:space="preserve">Tulos</w:t>
      </w:r>
    </w:p>
    <w:p>
      <w:r>
        <w:t xml:space="preserve">Ei</w:t>
      </w:r>
    </w:p>
    <w:p>
      <w:r>
        <w:rPr>
          <w:b/>
        </w:rPr>
        <w:t xml:space="preserve">Esimerkki 7.2283</w:t>
      </w:r>
    </w:p>
    <w:p>
      <w:r>
        <w:t xml:space="preserve">Kysely: Kerro minulle tietoja Volvosta.  Täsmennys: Haluatko adoptoida eläinsuojasta vai yksityiseltä omistajalta?</w:t>
      </w:r>
    </w:p>
    <w:p>
      <w:r>
        <w:rPr>
          <w:b/>
        </w:rPr>
        <w:t xml:space="preserve">Tulos</w:t>
      </w:r>
    </w:p>
    <w:p>
      <w:r>
        <w:t xml:space="preserve">Ei</w:t>
      </w:r>
    </w:p>
    <w:p>
      <w:r>
        <w:rPr>
          <w:b/>
        </w:rPr>
        <w:t xml:space="preserve">Esimerkki 7.2284</w:t>
      </w:r>
    </w:p>
    <w:p>
      <w:r>
        <w:t xml:space="preserve">Kysely: Selvitys: Haluaisitko pyytää ajanvarausta?</w:t>
      </w:r>
    </w:p>
    <w:p>
      <w:r>
        <w:rPr>
          <w:b/>
        </w:rPr>
        <w:t xml:space="preserve">Tulos</w:t>
      </w:r>
    </w:p>
    <w:p>
      <w:r>
        <w:t xml:space="preserve">Kyllä</w:t>
      </w:r>
    </w:p>
    <w:p>
      <w:r>
        <w:rPr>
          <w:b/>
        </w:rPr>
        <w:t xml:space="preserve">Esimerkki 7.2285</w:t>
      </w:r>
    </w:p>
    <w:p>
      <w:r>
        <w:t xml:space="preserve">Kysely: Barbadoksesta.  Täsmennys: Oletko kiinnostunut Barbadosta koskevista faktoista?</w:t>
      </w:r>
    </w:p>
    <w:p>
      <w:r>
        <w:rPr>
          <w:b/>
        </w:rPr>
        <w:t xml:space="preserve">Tulos</w:t>
      </w:r>
    </w:p>
    <w:p>
      <w:r>
        <w:t xml:space="preserve">Kyllä</w:t>
      </w:r>
    </w:p>
    <w:p>
      <w:r>
        <w:rPr>
          <w:b/>
        </w:rPr>
        <w:t xml:space="preserve">Esimerkki 7.2286</w:t>
      </w:r>
    </w:p>
    <w:p>
      <w:r>
        <w:t xml:space="preserve">Kysely: Bowflex Power Pro.  Selvennys: Miten olisi järjestämisvinkkejä</w:t>
      </w:r>
    </w:p>
    <w:p>
      <w:r>
        <w:rPr>
          <w:b/>
        </w:rPr>
        <w:t xml:space="preserve">Tulos</w:t>
      </w:r>
    </w:p>
    <w:p>
      <w:r>
        <w:t xml:space="preserve">Ei</w:t>
      </w:r>
    </w:p>
    <w:p>
      <w:r>
        <w:rPr>
          <w:b/>
        </w:rPr>
        <w:t xml:space="preserve">Esimerkki 7.2287</w:t>
      </w:r>
    </w:p>
    <w:p>
      <w:r>
        <w:t xml:space="preserve">Kysely: Selvennys: Oletko kiinnostunut ostamaan koirien siivouspusseja?</w:t>
      </w:r>
    </w:p>
    <w:p>
      <w:r>
        <w:rPr>
          <w:b/>
        </w:rPr>
        <w:t xml:space="preserve">Tulos</w:t>
      </w:r>
    </w:p>
    <w:p>
      <w:r>
        <w:t xml:space="preserve">Kyllä</w:t>
      </w:r>
    </w:p>
    <w:p>
      <w:r>
        <w:rPr>
          <w:b/>
        </w:rPr>
        <w:t xml:space="preserve">Esimerkki 7.2288</w:t>
      </w:r>
    </w:p>
    <w:p>
      <w:r>
        <w:t xml:space="preserve">Kysely: voita ja margariinia Selvennys: haluatko lapsilisälainsäädännön sanamuodon?</w:t>
      </w:r>
    </w:p>
    <w:p>
      <w:r>
        <w:rPr>
          <w:b/>
        </w:rPr>
        <w:t xml:space="preserve">Tulos</w:t>
      </w:r>
    </w:p>
    <w:p>
      <w:r>
        <w:t xml:space="preserve">Ei</w:t>
      </w:r>
    </w:p>
    <w:p>
      <w:r>
        <w:rPr>
          <w:b/>
        </w:rPr>
        <w:t xml:space="preserve">Esimerkki 7.2289</w:t>
      </w:r>
    </w:p>
    <w:p>
      <w:r>
        <w:t xml:space="preserve">Kysely: Selvitys: Tarvitsetko tietoa Volvo-jälleenmyyjästä?</w:t>
      </w:r>
    </w:p>
    <w:p>
      <w:r>
        <w:rPr>
          <w:b/>
        </w:rPr>
        <w:t xml:space="preserve">Tulos</w:t>
      </w:r>
    </w:p>
    <w:p>
      <w:r>
        <w:t xml:space="preserve">Ei</w:t>
      </w:r>
    </w:p>
    <w:p>
      <w:r>
        <w:rPr>
          <w:b/>
        </w:rPr>
        <w:t xml:space="preserve">Esimerkki 7.2290</w:t>
      </w:r>
    </w:p>
    <w:p>
      <w:r>
        <w:t xml:space="preserve">Kysely: TV tietokoneella Selvennys: haluaisitko tietää Mitchell Colleges hyväksymisprosentin?</w:t>
      </w:r>
    </w:p>
    <w:p>
      <w:r>
        <w:rPr>
          <w:b/>
        </w:rPr>
        <w:t xml:space="preserve">Tulos</w:t>
      </w:r>
    </w:p>
    <w:p>
      <w:r>
        <w:t xml:space="preserve">Ei</w:t>
      </w:r>
    </w:p>
    <w:p>
      <w:r>
        <w:rPr>
          <w:b/>
        </w:rPr>
        <w:t xml:space="preserve">Esimerkki 7.2291</w:t>
      </w:r>
    </w:p>
    <w:p>
      <w:r>
        <w:t xml:space="preserve">Kysely: Kysely: Etsi tietoa salaisesta puutarhasta.  Täsmennys: Oletko kiinnostunut frances hodges burnettin alkuperäisestä klassikkokirjasta.</w:t>
      </w:r>
    </w:p>
    <w:p>
      <w:r>
        <w:rPr>
          <w:b/>
        </w:rPr>
        <w:t xml:space="preserve">Tulos</w:t>
      </w:r>
    </w:p>
    <w:p>
      <w:r>
        <w:t xml:space="preserve">Kyllä</w:t>
      </w:r>
    </w:p>
    <w:p>
      <w:r>
        <w:rPr>
          <w:b/>
        </w:rPr>
        <w:t xml:space="preserve">Esimerkki 7.2292</w:t>
      </w:r>
    </w:p>
    <w:p>
      <w:r>
        <w:t xml:space="preserve">Kysely: Selvitys: Haluaisitko tietää Ron Howardsin näyttelijänurasta?</w:t>
      </w:r>
    </w:p>
    <w:p>
      <w:r>
        <w:rPr>
          <w:b/>
        </w:rPr>
        <w:t xml:space="preserve">Tulos</w:t>
      </w:r>
    </w:p>
    <w:p>
      <w:r>
        <w:t xml:space="preserve">Ei</w:t>
      </w:r>
    </w:p>
    <w:p>
      <w:r>
        <w:rPr>
          <w:b/>
        </w:rPr>
        <w:t xml:space="preserve">Esimerkki 7.2293</w:t>
      </w:r>
    </w:p>
    <w:p>
      <w:r>
        <w:t xml:space="preserve">Kysely: Selvennys: haluaisitko nähdä arvosteluja elliptisistä valmentajista?</w:t>
      </w:r>
    </w:p>
    <w:p>
      <w:r>
        <w:rPr>
          <w:b/>
        </w:rPr>
        <w:t xml:space="preserve">Tulos</w:t>
      </w:r>
    </w:p>
    <w:p>
      <w:r>
        <w:t xml:space="preserve">Kyllä</w:t>
      </w:r>
    </w:p>
    <w:p>
      <w:r>
        <w:rPr>
          <w:b/>
        </w:rPr>
        <w:t xml:space="preserve">Esimerkki 7.2294</w:t>
      </w:r>
    </w:p>
    <w:p>
      <w:r>
        <w:t xml:space="preserve">Kysely: Arizonan riistasta ja kaloista.  Selvennys: Haluaisitko Arizonan kala- ja riistakomission sijainnin?</w:t>
      </w:r>
    </w:p>
    <w:p>
      <w:r>
        <w:rPr>
          <w:b/>
        </w:rPr>
        <w:t xml:space="preserve">Tulos</w:t>
      </w:r>
    </w:p>
    <w:p>
      <w:r>
        <w:t xml:space="preserve">Kyllä</w:t>
      </w:r>
    </w:p>
    <w:p>
      <w:r>
        <w:rPr>
          <w:b/>
        </w:rPr>
        <w:t xml:space="preserve">Esimerkki 7.2295</w:t>
      </w:r>
    </w:p>
    <w:p>
      <w:r>
        <w:t xml:space="preserve">Kysely: Selvitys: Haluatko rekisteröityä sat-kokeeseen?</w:t>
      </w:r>
    </w:p>
    <w:p>
      <w:r>
        <w:rPr>
          <w:b/>
        </w:rPr>
        <w:t xml:space="preserve">Tulos</w:t>
      </w:r>
    </w:p>
    <w:p>
      <w:r>
        <w:t xml:space="preserve">Kyllä</w:t>
      </w:r>
    </w:p>
    <w:p>
      <w:r>
        <w:rPr>
          <w:b/>
        </w:rPr>
        <w:t xml:space="preserve">Esimerkki 7.2296</w:t>
      </w:r>
    </w:p>
    <w:p>
      <w:r>
        <w:t xml:space="preserve">Kysely: Selvitys: Tarvitsetko ohjeita jonnekin?</w:t>
      </w:r>
    </w:p>
    <w:p>
      <w:r>
        <w:rPr>
          <w:b/>
        </w:rPr>
        <w:t xml:space="preserve">Tulos</w:t>
      </w:r>
    </w:p>
    <w:p>
      <w:r>
        <w:t xml:space="preserve">Kyllä</w:t>
      </w:r>
    </w:p>
    <w:p>
      <w:r>
        <w:rPr>
          <w:b/>
        </w:rPr>
        <w:t xml:space="preserve">Esimerkki 7.2297</w:t>
      </w:r>
    </w:p>
    <w:p>
      <w:r>
        <w:t xml:space="preserve">Kysymys: Kaikki ihmiset on luotu tasa-arvoisiksi Selvennys: Yritätkö etsiä perustuslakia?</w:t>
      </w:r>
    </w:p>
    <w:p>
      <w:r>
        <w:rPr>
          <w:b/>
        </w:rPr>
        <w:t xml:space="preserve">Tulos</w:t>
      </w:r>
    </w:p>
    <w:p>
      <w:r>
        <w:t xml:space="preserve">Kyllä</w:t>
      </w:r>
    </w:p>
    <w:p>
      <w:r>
        <w:rPr>
          <w:b/>
        </w:rPr>
        <w:t xml:space="preserve">Esimerkki 7.2298</w:t>
      </w:r>
    </w:p>
    <w:p>
      <w:r>
        <w:t xml:space="preserve">Kysely: Selvennys: Haluatko luettelon kaikista Hawain tulivuori observatorioista?</w:t>
      </w:r>
    </w:p>
    <w:p>
      <w:r>
        <w:rPr>
          <w:b/>
        </w:rPr>
        <w:t xml:space="preserve">Tulos</w:t>
      </w:r>
    </w:p>
    <w:p>
      <w:r>
        <w:t xml:space="preserve">Kyllä</w:t>
      </w:r>
    </w:p>
    <w:p>
      <w:r>
        <w:rPr>
          <w:b/>
        </w:rPr>
        <w:t xml:space="preserve">Esimerkki 7.2299</w:t>
      </w:r>
    </w:p>
    <w:p>
      <w:r>
        <w:t xml:space="preserve">Kysely: Etsi tietoa auringosta.  Selvennys: Oletko kiinnostunut aurinkoa kiertävistä kohteista?</w:t>
      </w:r>
    </w:p>
    <w:p>
      <w:r>
        <w:rPr>
          <w:b/>
        </w:rPr>
        <w:t xml:space="preserve">Tulos</w:t>
      </w:r>
    </w:p>
    <w:p>
      <w:r>
        <w:t xml:space="preserve">Kyllä</w:t>
      </w:r>
    </w:p>
    <w:p>
      <w:r>
        <w:rPr>
          <w:b/>
        </w:rPr>
        <w:t xml:space="preserve">Esimerkki 7.2300</w:t>
      </w:r>
    </w:p>
    <w:p>
      <w:r>
        <w:t xml:space="preserve">Kysely: Arizonan riistasta ja kaloista.  Täsmennys: Yritätkö vuokrata disneyland-hotellissa?</w:t>
      </w:r>
    </w:p>
    <w:p>
      <w:r>
        <w:rPr>
          <w:b/>
        </w:rPr>
        <w:t xml:space="preserve">Tulos</w:t>
      </w:r>
    </w:p>
    <w:p>
      <w:r>
        <w:t xml:space="preserve">Ei</w:t>
      </w:r>
    </w:p>
    <w:p>
      <w:r>
        <w:rPr>
          <w:b/>
        </w:rPr>
        <w:t xml:space="preserve">Esimerkki 7.2301</w:t>
      </w:r>
    </w:p>
    <w:p>
      <w:r>
        <w:t xml:space="preserve">Kysely: kartta Selvennys: tutkitaanko tiekarttoja?</w:t>
      </w:r>
    </w:p>
    <w:p>
      <w:r>
        <w:rPr>
          <w:b/>
        </w:rPr>
        <w:t xml:space="preserve">Tulos</w:t>
      </w:r>
    </w:p>
    <w:p>
      <w:r>
        <w:t xml:space="preserve">Kyllä</w:t>
      </w:r>
    </w:p>
    <w:p>
      <w:r>
        <w:rPr>
          <w:b/>
        </w:rPr>
        <w:t xml:space="preserve">Esimerkki 7.2302</w:t>
      </w:r>
    </w:p>
    <w:p>
      <w:r>
        <w:t xml:space="preserve">Kysely: Miten voin tarkastella Internet-historiaani?  Selvennys: Kuinka kauas taaksepäin haluat nähdä historiastasi.</w:t>
      </w:r>
    </w:p>
    <w:p>
      <w:r>
        <w:rPr>
          <w:b/>
        </w:rPr>
        <w:t xml:space="preserve">Tulos</w:t>
      </w:r>
    </w:p>
    <w:p>
      <w:r>
        <w:t xml:space="preserve">Kyllä</w:t>
      </w:r>
    </w:p>
    <w:p>
      <w:r>
        <w:rPr>
          <w:b/>
        </w:rPr>
        <w:t xml:space="preserve">Esimerkki 7.2303</w:t>
      </w:r>
    </w:p>
    <w:p>
      <w:r>
        <w:t xml:space="preserve">Kysely: Indiana?  Selvennys: Maksatko elatusapua Indianassa?</w:t>
      </w:r>
    </w:p>
    <w:p>
      <w:r>
        <w:rPr>
          <w:b/>
        </w:rPr>
        <w:t xml:space="preserve">Tulos</w:t>
      </w:r>
    </w:p>
    <w:p>
      <w:r>
        <w:t xml:space="preserve">Kyllä</w:t>
      </w:r>
    </w:p>
    <w:p>
      <w:r>
        <w:rPr>
          <w:b/>
        </w:rPr>
        <w:t xml:space="preserve">Esimerkki 7.2304</w:t>
      </w:r>
    </w:p>
    <w:p>
      <w:r>
        <w:t xml:space="preserve">Kysely: Etsi tietoa auringosta.  Selvennys: Etsitkö auringonpimennysten historiaa?</w:t>
      </w:r>
    </w:p>
    <w:p>
      <w:r>
        <w:rPr>
          <w:b/>
        </w:rPr>
        <w:t xml:space="preserve">Tulos</w:t>
      </w:r>
    </w:p>
    <w:p>
      <w:r>
        <w:t xml:space="preserve">Kyllä</w:t>
      </w:r>
    </w:p>
    <w:p>
      <w:r>
        <w:rPr>
          <w:b/>
        </w:rPr>
        <w:t xml:space="preserve">Esimerkki 7.2305</w:t>
      </w:r>
    </w:p>
    <w:p>
      <w:r>
        <w:t xml:space="preserve">Kysely: Kerro minulle matkapuhelimista.  Selvennys: Etsitkö uutta puhelinta tietyllä operaattorilla?</w:t>
      </w:r>
    </w:p>
    <w:p>
      <w:r>
        <w:rPr>
          <w:b/>
        </w:rPr>
        <w:t xml:space="preserve">Tulos</w:t>
      </w:r>
    </w:p>
    <w:p>
      <w:r>
        <w:t xml:space="preserve">Kyllä</w:t>
      </w:r>
    </w:p>
    <w:p>
      <w:r>
        <w:rPr>
          <w:b/>
        </w:rPr>
        <w:t xml:space="preserve">Esimerkki 7.2306</w:t>
      </w:r>
    </w:p>
    <w:p>
      <w:r>
        <w:t xml:space="preserve">Kysely: Selvennys: Haluatko nähdä grillaukseen tarkoitettuja keittokirjoja?</w:t>
      </w:r>
    </w:p>
    <w:p>
      <w:r>
        <w:rPr>
          <w:b/>
        </w:rPr>
        <w:t xml:space="preserve">Tulos</w:t>
      </w:r>
    </w:p>
    <w:p>
      <w:r>
        <w:t xml:space="preserve">Kyllä</w:t>
      </w:r>
    </w:p>
    <w:p>
      <w:r>
        <w:rPr>
          <w:b/>
        </w:rPr>
        <w:t xml:space="preserve">Esimerkki 7.2307</w:t>
      </w:r>
    </w:p>
    <w:p>
      <w:r>
        <w:t xml:space="preserve">Kysely: Selvennys: Tarvitsetko ohjeita Culpeperin kansalliseen hautausmaahan?</w:t>
      </w:r>
    </w:p>
    <w:p>
      <w:r>
        <w:rPr>
          <w:b/>
        </w:rPr>
        <w:t xml:space="preserve">Tulos</w:t>
      </w:r>
    </w:p>
    <w:p>
      <w:r>
        <w:t xml:space="preserve">Kyllä</w:t>
      </w:r>
    </w:p>
    <w:p>
      <w:r>
        <w:rPr>
          <w:b/>
        </w:rPr>
        <w:t xml:space="preserve">Esimerkki 7.2308</w:t>
      </w:r>
    </w:p>
    <w:p>
      <w:r>
        <w:t xml:space="preserve">Kysely: Selvitys: Haluaisitko tehdä tuloveroilmoituksen verkossa?</w:t>
      </w:r>
    </w:p>
    <w:p>
      <w:r>
        <w:rPr>
          <w:b/>
        </w:rPr>
        <w:t xml:space="preserve">Tulos</w:t>
      </w:r>
    </w:p>
    <w:p>
      <w:r>
        <w:t xml:space="preserve">Kyllä</w:t>
      </w:r>
    </w:p>
    <w:p>
      <w:r>
        <w:rPr>
          <w:b/>
        </w:rPr>
        <w:t xml:space="preserve">Esimerkki 7.2309</w:t>
      </w:r>
    </w:p>
    <w:p>
      <w:r>
        <w:t xml:space="preserve">Kysely: Kysymys: Mitkä ovat syitä lipoma kasvaimet Selvennys: haluaisitko ostaa liekki design tarroja</w:t>
      </w:r>
    </w:p>
    <w:p>
      <w:r>
        <w:rPr>
          <w:b/>
        </w:rPr>
        <w:t xml:space="preserve">Tulos</w:t>
      </w:r>
    </w:p>
    <w:p>
      <w:r>
        <w:t xml:space="preserve">Ei</w:t>
      </w:r>
    </w:p>
    <w:p>
      <w:r>
        <w:rPr>
          <w:b/>
        </w:rPr>
        <w:t xml:space="preserve">Esimerkki 7.2310</w:t>
      </w:r>
    </w:p>
    <w:p>
      <w:r>
        <w:t xml:space="preserve">Kysely: Mikä on yhtäläiset mahdollisuudet työnantajana?  Selvennys: Haluaisitteko nähdä lomakeskuksia ja kasinoita French Lickin alueella?</w:t>
      </w:r>
    </w:p>
    <w:p>
      <w:r>
        <w:rPr>
          <w:b/>
        </w:rPr>
        <w:t xml:space="preserve">Tulos</w:t>
      </w:r>
    </w:p>
    <w:p>
      <w:r>
        <w:t xml:space="preserve">Ei</w:t>
      </w:r>
    </w:p>
    <w:p>
      <w:r>
        <w:rPr>
          <w:b/>
        </w:rPr>
        <w:t xml:space="preserve">Esimerkki 7.2311</w:t>
      </w:r>
    </w:p>
    <w:p>
      <w:r>
        <w:t xml:space="preserve">Kysely: Selvennys: Haluaisitko tietää, miten rekisteröityä internet-puhelinpalveluun?</w:t>
      </w:r>
    </w:p>
    <w:p>
      <w:r>
        <w:rPr>
          <w:b/>
        </w:rPr>
        <w:t xml:space="preserve">Tulos</w:t>
      </w:r>
    </w:p>
    <w:p>
      <w:r>
        <w:t xml:space="preserve">Ei</w:t>
      </w:r>
    </w:p>
    <w:p>
      <w:r>
        <w:rPr>
          <w:b/>
        </w:rPr>
        <w:t xml:space="preserve">Esimerkki 7.2312</w:t>
      </w:r>
    </w:p>
    <w:p>
      <w:r>
        <w:t xml:space="preserve">Kysely: kartta Selvennys: etsitkö tiettyä verkkosivua?</w:t>
      </w:r>
    </w:p>
    <w:p>
      <w:r>
        <w:rPr>
          <w:b/>
        </w:rPr>
        <w:t xml:space="preserve">Tulos</w:t>
      </w:r>
    </w:p>
    <w:p>
      <w:r>
        <w:t xml:space="preserve">Ei</w:t>
      </w:r>
    </w:p>
    <w:p>
      <w:r>
        <w:rPr>
          <w:b/>
        </w:rPr>
        <w:t xml:space="preserve">Esimerkki 7.2313</w:t>
      </w:r>
    </w:p>
    <w:p>
      <w:r>
        <w:t xml:space="preserve">Kysely: Selvennys: Ketä kiinnostaa ryhtyä diabeteskouluttajaksi?</w:t>
      </w:r>
    </w:p>
    <w:p>
      <w:r>
        <w:rPr>
          <w:b/>
        </w:rPr>
        <w:t xml:space="preserve">Tulos</w:t>
      </w:r>
    </w:p>
    <w:p>
      <w:r>
        <w:t xml:space="preserve">Kyllä</w:t>
      </w:r>
    </w:p>
    <w:p>
      <w:r>
        <w:rPr>
          <w:b/>
        </w:rPr>
        <w:t xml:space="preserve">Esimerkki 7.2314</w:t>
      </w:r>
    </w:p>
    <w:p>
      <w:r>
        <w:t xml:space="preserve">Kysely: Kerro minulle Idahon osavaltion kukka Selvennys: Haluatko tietää luettelon parhaista gmat-valmisteluista?</w:t>
      </w:r>
    </w:p>
    <w:p>
      <w:r>
        <w:rPr>
          <w:b/>
        </w:rPr>
        <w:t xml:space="preserve">Tulos</w:t>
      </w:r>
    </w:p>
    <w:p>
      <w:r>
        <w:t xml:space="preserve">Ei</w:t>
      </w:r>
    </w:p>
    <w:p>
      <w:r>
        <w:rPr>
          <w:b/>
        </w:rPr>
        <w:t xml:space="preserve">Esimerkki 7.2315</w:t>
      </w:r>
    </w:p>
    <w:p>
      <w:r>
        <w:t xml:space="preserve">Kysely: Selvitys: Haluatko kappaleita, jotka julkaistiin äitienpäivänä tiettynä vuonna?</w:t>
      </w:r>
    </w:p>
    <w:p>
      <w:r>
        <w:rPr>
          <w:b/>
        </w:rPr>
        <w:t xml:space="preserve">Tulos</w:t>
      </w:r>
    </w:p>
    <w:p>
      <w:r>
        <w:t xml:space="preserve">Ei</w:t>
      </w:r>
    </w:p>
    <w:p>
      <w:r>
        <w:rPr>
          <w:b/>
        </w:rPr>
        <w:t xml:space="preserve">Esimerkki 7.2316</w:t>
      </w:r>
    </w:p>
    <w:p>
      <w:r>
        <w:t xml:space="preserve">Kysely: Selvitys: Haluaisitko tietää tämän tuotteen koon?</w:t>
      </w:r>
    </w:p>
    <w:p>
      <w:r>
        <w:rPr>
          <w:b/>
        </w:rPr>
        <w:t xml:space="preserve">Tulos</w:t>
      </w:r>
    </w:p>
    <w:p>
      <w:r>
        <w:t xml:space="preserve">Kyllä</w:t>
      </w:r>
    </w:p>
    <w:p>
      <w:r>
        <w:rPr>
          <w:b/>
        </w:rPr>
        <w:t xml:space="preserve">Esimerkki 7.2317</w:t>
      </w:r>
    </w:p>
    <w:p>
      <w:r>
        <w:t xml:space="preserve">Kysely: Kalifornian lentokenttää koskevat tiedot.  Täsmennys: Haluaisitko varata lennon ontario california airportilta?</w:t>
      </w:r>
    </w:p>
    <w:p>
      <w:r>
        <w:rPr>
          <w:b/>
        </w:rPr>
        <w:t xml:space="preserve">Tulos</w:t>
      </w:r>
    </w:p>
    <w:p>
      <w:r>
        <w:t xml:space="preserve">Kyllä</w:t>
      </w:r>
    </w:p>
    <w:p>
      <w:r>
        <w:rPr>
          <w:b/>
        </w:rPr>
        <w:t xml:space="preserve">Esimerkki 7.2318</w:t>
      </w:r>
    </w:p>
    <w:p>
      <w:r>
        <w:t xml:space="preserve">Kysely: Kerro minulle UNC:stä Selvennys: Haluaisitko nähdä tehokkaimmat menetelmät gmat-valmisteluun?</w:t>
      </w:r>
    </w:p>
    <w:p>
      <w:r>
        <w:rPr>
          <w:b/>
        </w:rPr>
        <w:t xml:space="preserve">Tulos</w:t>
      </w:r>
    </w:p>
    <w:p>
      <w:r>
        <w:t xml:space="preserve">Ei</w:t>
      </w:r>
    </w:p>
    <w:p>
      <w:r>
        <w:rPr>
          <w:b/>
        </w:rPr>
        <w:t xml:space="preserve">Esimerkki 7.2319</w:t>
      </w:r>
    </w:p>
    <w:p>
      <w:r>
        <w:t xml:space="preserve">Kysely: Mikä on yhtäläiset mahdollisuudet työnantajana?  Selvennys: Haluatko ostaa suoratoistopalveluja?</w:t>
      </w:r>
    </w:p>
    <w:p>
      <w:r>
        <w:rPr>
          <w:b/>
        </w:rPr>
        <w:t xml:space="preserve">Tulos</w:t>
      </w:r>
    </w:p>
    <w:p>
      <w:r>
        <w:t xml:space="preserve">Ei</w:t>
      </w:r>
    </w:p>
    <w:p>
      <w:r>
        <w:rPr>
          <w:b/>
        </w:rPr>
        <w:t xml:space="preserve">Esimerkki 7.2320</w:t>
      </w:r>
    </w:p>
    <w:p>
      <w:r>
        <w:t xml:space="preserve">Kysely: kartta Selvennys: olisiko hunajaa käyttävä korjaustoimenpide se, mitä etsit?</w:t>
      </w:r>
    </w:p>
    <w:p>
      <w:r>
        <w:rPr>
          <w:b/>
        </w:rPr>
        <w:t xml:space="preserve">Tulos</w:t>
      </w:r>
    </w:p>
    <w:p>
      <w:r>
        <w:t xml:space="preserve">Ei</w:t>
      </w:r>
    </w:p>
    <w:p>
      <w:r>
        <w:rPr>
          <w:b/>
        </w:rPr>
        <w:t xml:space="preserve">Esimerkki 7.2321</w:t>
      </w:r>
    </w:p>
    <w:p>
      <w:r>
        <w:t xml:space="preserve">Kysely: Selvennys: Tarvitsetko jotain erityistä suhteessa päivittäin kuluttamiesi kalorien laskemiseen?</w:t>
      </w:r>
    </w:p>
    <w:p>
      <w:r>
        <w:rPr>
          <w:b/>
        </w:rPr>
        <w:t xml:space="preserve">Tulos</w:t>
      </w:r>
    </w:p>
    <w:p>
      <w:r>
        <w:t xml:space="preserve">Ei</w:t>
      </w:r>
    </w:p>
    <w:p>
      <w:r>
        <w:rPr>
          <w:b/>
        </w:rPr>
        <w:t xml:space="preserve">Esimerkki 7.2322</w:t>
      </w:r>
    </w:p>
    <w:p>
      <w:r>
        <w:t xml:space="preserve">Kysely: Kerro minulle UNC:stä Selvennys: Mikä yliopisto kiinnostaa sinua?</w:t>
      </w:r>
    </w:p>
    <w:p>
      <w:r>
        <w:rPr>
          <w:b/>
        </w:rPr>
        <w:t xml:space="preserve">Tulos</w:t>
      </w:r>
    </w:p>
    <w:p>
      <w:r>
        <w:t xml:space="preserve">Kyllä</w:t>
      </w:r>
    </w:p>
    <w:p>
      <w:r>
        <w:rPr>
          <w:b/>
        </w:rPr>
        <w:t xml:space="preserve">Esimerkki 7.2323</w:t>
      </w:r>
    </w:p>
    <w:p>
      <w:r>
        <w:t xml:space="preserve">Kysely: i will survive lyrics Selvennys: haluatko kertosäkeen sanat?</w:t>
      </w:r>
    </w:p>
    <w:p>
      <w:r>
        <w:rPr>
          <w:b/>
        </w:rPr>
        <w:t xml:space="preserve">Tulos</w:t>
      </w:r>
    </w:p>
    <w:p>
      <w:r>
        <w:t xml:space="preserve">Kyllä</w:t>
      </w:r>
    </w:p>
    <w:p>
      <w:r>
        <w:rPr>
          <w:b/>
        </w:rPr>
        <w:t xml:space="preserve">Esimerkki 7.2324</w:t>
      </w:r>
    </w:p>
    <w:p>
      <w:r>
        <w:t xml:space="preserve">Kysymys: Mikä on paras pitkäaikaishoitovakuutus Selvennys: Oletko kiinnostunut Madagaskarin pingviineistä?</w:t>
      </w:r>
    </w:p>
    <w:p>
      <w:r>
        <w:rPr>
          <w:b/>
        </w:rPr>
        <w:t xml:space="preserve">Tulos</w:t>
      </w:r>
    </w:p>
    <w:p>
      <w:r>
        <w:t xml:space="preserve">Ei</w:t>
      </w:r>
    </w:p>
    <w:p>
      <w:r>
        <w:rPr>
          <w:b/>
        </w:rPr>
        <w:t xml:space="preserve">Esimerkki 7.2325</w:t>
      </w:r>
    </w:p>
    <w:p>
      <w:r>
        <w:t xml:space="preserve">Kysely: Ritz Carlton Lake Las Vegas.  Täsmennys: Haluaisitko Ritz Carlton Lake Las Vegas -hotellin sijainnin?</w:t>
      </w:r>
    </w:p>
    <w:p>
      <w:r>
        <w:rPr>
          <w:b/>
        </w:rPr>
        <w:t xml:space="preserve">Tulos</w:t>
      </w:r>
    </w:p>
    <w:p>
      <w:r>
        <w:t xml:space="preserve">Kyllä</w:t>
      </w:r>
    </w:p>
    <w:p>
      <w:r>
        <w:rPr>
          <w:b/>
        </w:rPr>
        <w:t xml:space="preserve">Esimerkki 7.2326</w:t>
      </w:r>
    </w:p>
    <w:p>
      <w:r>
        <w:t xml:space="preserve">Kysely: Kerro minulle ct työpaikoista Selvennys: Oletko kiinnostunut yhteisistä työpaikoista Connecticutissa?</w:t>
      </w:r>
    </w:p>
    <w:p>
      <w:r>
        <w:rPr>
          <w:b/>
        </w:rPr>
        <w:t xml:space="preserve">Tulos</w:t>
      </w:r>
    </w:p>
    <w:p>
      <w:r>
        <w:t xml:space="preserve">Kyllä</w:t>
      </w:r>
    </w:p>
    <w:p>
      <w:r>
        <w:rPr>
          <w:b/>
        </w:rPr>
        <w:t xml:space="preserve">Esimerkki 7.2327</w:t>
      </w:r>
    </w:p>
    <w:p>
      <w:r>
        <w:t xml:space="preserve">Kysely: Selvitys: Oletko kiinnostunut tuntemaan 50 osavaltiota maailmassa?</w:t>
      </w:r>
    </w:p>
    <w:p>
      <w:r>
        <w:rPr>
          <w:b/>
        </w:rPr>
        <w:t xml:space="preserve">Tulos</w:t>
      </w:r>
    </w:p>
    <w:p>
      <w:r>
        <w:t xml:space="preserve">Kyllä</w:t>
      </w:r>
    </w:p>
    <w:p>
      <w:r>
        <w:rPr>
          <w:b/>
        </w:rPr>
        <w:t xml:space="preserve">Esimerkki 7.2328</w:t>
      </w:r>
    </w:p>
    <w:p>
      <w:r>
        <w:t xml:space="preserve">Kysely: i will survive lyrics Selvennys: Haluatko tietää kuka laulaa i will survive?</w:t>
      </w:r>
    </w:p>
    <w:p>
      <w:r>
        <w:rPr>
          <w:b/>
        </w:rPr>
        <w:t xml:space="preserve">Tulos</w:t>
      </w:r>
    </w:p>
    <w:p>
      <w:r>
        <w:t xml:space="preserve">Kyllä</w:t>
      </w:r>
    </w:p>
    <w:p>
      <w:r>
        <w:rPr>
          <w:b/>
        </w:rPr>
        <w:t xml:space="preserve">Esimerkki 7.2329</w:t>
      </w:r>
    </w:p>
    <w:p>
      <w:r>
        <w:t xml:space="preserve">Kysely: Kysymys: Mitkä ovat parhaat reseptit grillaukseen Selvennys: Haluaisitko oppia lisää siitä, miten harjoitella bowflex power pro -laitteella?</w:t>
      </w:r>
    </w:p>
    <w:p>
      <w:r>
        <w:rPr>
          <w:b/>
        </w:rPr>
        <w:t xml:space="preserve">Tulos</w:t>
      </w:r>
    </w:p>
    <w:p>
      <w:r>
        <w:t xml:space="preserve">Ei</w:t>
      </w:r>
    </w:p>
    <w:p>
      <w:r>
        <w:rPr>
          <w:b/>
        </w:rPr>
        <w:t xml:space="preserve">Esimerkki 7.2330</w:t>
      </w:r>
    </w:p>
    <w:p>
      <w:r>
        <w:t xml:space="preserve">Kysely: Selvitys: Haluatko löytää luokan diabeteksen sairauden koulutuksesta?</w:t>
      </w:r>
    </w:p>
    <w:p>
      <w:r>
        <w:rPr>
          <w:b/>
        </w:rPr>
        <w:t xml:space="preserve">Tulos</w:t>
      </w:r>
    </w:p>
    <w:p>
      <w:r>
        <w:t xml:space="preserve">Ei</w:t>
      </w:r>
    </w:p>
    <w:p>
      <w:r>
        <w:rPr>
          <w:b/>
        </w:rPr>
        <w:t xml:space="preserve">Esimerkki 7.2331</w:t>
      </w:r>
    </w:p>
    <w:p>
      <w:r>
        <w:t xml:space="preserve">Kysely: Selvennys: haluaisitko listan new yorkilaisista hotelleista?</w:t>
      </w:r>
    </w:p>
    <w:p>
      <w:r>
        <w:rPr>
          <w:b/>
        </w:rPr>
        <w:t xml:space="preserve">Tulos</w:t>
      </w:r>
    </w:p>
    <w:p>
      <w:r>
        <w:t xml:space="preserve">Ei</w:t>
      </w:r>
    </w:p>
    <w:p>
      <w:r>
        <w:rPr>
          <w:b/>
        </w:rPr>
        <w:t xml:space="preserve">Esimerkki 7.2332</w:t>
      </w:r>
    </w:p>
    <w:p>
      <w:r>
        <w:t xml:space="preserve">Kysely: Kerro minulle tietoja Volvosta.  Selvennys: Etsitkö tiettyä verkkosivustoa.</w:t>
      </w:r>
    </w:p>
    <w:p>
      <w:r>
        <w:rPr>
          <w:b/>
        </w:rPr>
        <w:t xml:space="preserve">Tulos</w:t>
      </w:r>
    </w:p>
    <w:p>
      <w:r>
        <w:t xml:space="preserve">Kyllä</w:t>
      </w:r>
    </w:p>
    <w:p>
      <w:r>
        <w:rPr>
          <w:b/>
        </w:rPr>
        <w:t xml:space="preserve">Esimerkki 7.2333</w:t>
      </w:r>
    </w:p>
    <w:p>
      <w:r>
        <w:t xml:space="preserve">Kysely: Selvitys: Etsitkö World Series of Pokeria?</w:t>
      </w:r>
    </w:p>
    <w:p>
      <w:r>
        <w:rPr>
          <w:b/>
        </w:rPr>
        <w:t xml:space="preserve">Tulos</w:t>
      </w:r>
    </w:p>
    <w:p>
      <w:r>
        <w:t xml:space="preserve">Kyllä</w:t>
      </w:r>
    </w:p>
    <w:p>
      <w:r>
        <w:rPr>
          <w:b/>
        </w:rPr>
        <w:t xml:space="preserve">Esimerkki 7.2334</w:t>
      </w:r>
    </w:p>
    <w:p>
      <w:r>
        <w:t xml:space="preserve">Kysely: Kerro minulle mustien historiasta.  Selvennys: Kuinka alas haluat laskea sykkeesi?</w:t>
      </w:r>
    </w:p>
    <w:p>
      <w:r>
        <w:rPr>
          <w:b/>
        </w:rPr>
        <w:t xml:space="preserve">Tulos</w:t>
      </w:r>
    </w:p>
    <w:p>
      <w:r>
        <w:t xml:space="preserve">Ei</w:t>
      </w:r>
    </w:p>
    <w:p>
      <w:r>
        <w:rPr>
          <w:b/>
        </w:rPr>
        <w:t xml:space="preserve">Esimerkki 7.2335</w:t>
      </w:r>
    </w:p>
    <w:p>
      <w:r>
        <w:t xml:space="preserve">Kysely: Kerro minulle skoottereista.  Selvennys: Haluaisitko tutkia lisää skoottereista?</w:t>
      </w:r>
    </w:p>
    <w:p>
      <w:r>
        <w:rPr>
          <w:b/>
        </w:rPr>
        <w:t xml:space="preserve">Tulos</w:t>
      </w:r>
    </w:p>
    <w:p>
      <w:r>
        <w:t xml:space="preserve">Kyllä</w:t>
      </w:r>
    </w:p>
    <w:p>
      <w:r>
        <w:rPr>
          <w:b/>
        </w:rPr>
        <w:t xml:space="preserve">Esimerkki 7.2336</w:t>
      </w:r>
    </w:p>
    <w:p>
      <w:r>
        <w:t xml:space="preserve">Kysely: Bush sr.  Selvennys: Oletko kiinnostunut siitä, mitä George Bush sr teki presidenttinä ollessaan?</w:t>
      </w:r>
    </w:p>
    <w:p>
      <w:r>
        <w:rPr>
          <w:b/>
        </w:rPr>
        <w:t xml:space="preserve">Tulos</w:t>
      </w:r>
    </w:p>
    <w:p>
      <w:r>
        <w:t xml:space="preserve">Kyllä</w:t>
      </w:r>
    </w:p>
    <w:p>
      <w:r>
        <w:rPr>
          <w:b/>
        </w:rPr>
        <w:t xml:space="preserve">Esimerkki 7.2337</w:t>
      </w:r>
    </w:p>
    <w:p>
      <w:r>
        <w:t xml:space="preserve">Kysely: Mistä löydän tietoa kyynärvarren kivusta?  Täsmennys: Oletko kiinnostunut kyynärvarren anatomiasta?</w:t>
      </w:r>
    </w:p>
    <w:p>
      <w:r>
        <w:rPr>
          <w:b/>
        </w:rPr>
        <w:t xml:space="preserve">Tulos</w:t>
      </w:r>
    </w:p>
    <w:p>
      <w:r>
        <w:t xml:space="preserve">Kyllä</w:t>
      </w:r>
    </w:p>
    <w:p>
      <w:r>
        <w:rPr>
          <w:b/>
        </w:rPr>
        <w:t xml:space="preserve">Esimerkki 7.2338</w:t>
      </w:r>
    </w:p>
    <w:p>
      <w:r>
        <w:t xml:space="preserve">Kysymys: Kerro minulle hullun lehmän taudin oireista ihmisillä Selvennys: Haluaisitko tietää ensimmäiset oireet?</w:t>
      </w:r>
    </w:p>
    <w:p>
      <w:r>
        <w:rPr>
          <w:b/>
        </w:rPr>
        <w:t xml:space="preserve">Tulos</w:t>
      </w:r>
    </w:p>
    <w:p>
      <w:r>
        <w:t xml:space="preserve">Kyllä</w:t>
      </w:r>
    </w:p>
    <w:p>
      <w:r>
        <w:rPr>
          <w:b/>
        </w:rPr>
        <w:t xml:space="preserve">Esimerkki 7.2339</w:t>
      </w:r>
    </w:p>
    <w:p>
      <w:r>
        <w:t xml:space="preserve">Kysely: Kerro minulle idahon osavaltion kukka Selvennys: Etsitkö tiettyä tapahtumapaikkaa Portervillessä?</w:t>
      </w:r>
    </w:p>
    <w:p>
      <w:r>
        <w:rPr>
          <w:b/>
        </w:rPr>
        <w:t xml:space="preserve">Tulos</w:t>
      </w:r>
    </w:p>
    <w:p>
      <w:r>
        <w:t xml:space="preserve">Ei</w:t>
      </w:r>
    </w:p>
    <w:p>
      <w:r>
        <w:rPr>
          <w:b/>
        </w:rPr>
        <w:t xml:space="preserve">Esimerkki 7.2340</w:t>
      </w:r>
    </w:p>
    <w:p>
      <w:r>
        <w:t xml:space="preserve">Kysely: Kerro minulle sähköisestä skeet-ammunnasta.  Selvennys: Haluaisitko tietää, miten sellainen asennetaan?</w:t>
      </w:r>
    </w:p>
    <w:p>
      <w:r>
        <w:rPr>
          <w:b/>
        </w:rPr>
        <w:t xml:space="preserve">Tulos</w:t>
      </w:r>
    </w:p>
    <w:p>
      <w:r>
        <w:t xml:space="preserve">Kyllä</w:t>
      </w:r>
    </w:p>
    <w:p>
      <w:r>
        <w:rPr>
          <w:b/>
        </w:rPr>
        <w:t xml:space="preserve">Esimerkki 7.2341</w:t>
      </w:r>
    </w:p>
    <w:p>
      <w:r>
        <w:t xml:space="preserve">Kysely: Selvitys: Haluatko tietää, toimiiko kotihoito kaikille?</w:t>
      </w:r>
    </w:p>
    <w:p>
      <w:r>
        <w:rPr>
          <w:b/>
        </w:rPr>
        <w:t xml:space="preserve">Tulos</w:t>
      </w:r>
    </w:p>
    <w:p>
      <w:r>
        <w:t xml:space="preserve">Ei</w:t>
      </w:r>
    </w:p>
    <w:p>
      <w:r>
        <w:rPr>
          <w:b/>
        </w:rPr>
        <w:t xml:space="preserve">Esimerkki 7.2342</w:t>
      </w:r>
    </w:p>
    <w:p>
      <w:r>
        <w:t xml:space="preserve">Kysely: Kysely: Vie minut virtaan.  Täsmennys: Halusitko tietää Dutchessin piirikunnan matkailukeskuksesta?</w:t>
      </w:r>
    </w:p>
    <w:p>
      <w:r>
        <w:rPr>
          <w:b/>
        </w:rPr>
        <w:t xml:space="preserve">Tulos</w:t>
      </w:r>
    </w:p>
    <w:p>
      <w:r>
        <w:t xml:space="preserve">Ei</w:t>
      </w:r>
    </w:p>
    <w:p>
      <w:r>
        <w:rPr>
          <w:b/>
        </w:rPr>
        <w:t xml:space="preserve">Esimerkki 7.2343</w:t>
      </w:r>
    </w:p>
    <w:p>
      <w:r>
        <w:t xml:space="preserve">Kysely: kartta Selvennys: katsotko lakiin perustuvaa televisiota?</w:t>
      </w:r>
    </w:p>
    <w:p>
      <w:r>
        <w:rPr>
          <w:b/>
        </w:rPr>
        <w:t xml:space="preserve">Tulos</w:t>
      </w:r>
    </w:p>
    <w:p>
      <w:r>
        <w:t xml:space="preserve">Ei</w:t>
      </w:r>
    </w:p>
    <w:p>
      <w:r>
        <w:rPr>
          <w:b/>
        </w:rPr>
        <w:t xml:space="preserve">Esimerkki 7.2344</w:t>
      </w:r>
    </w:p>
    <w:p>
      <w:r>
        <w:t xml:space="preserve">Kysely: Kerro minulle korean kielestä.  Täsmennys: Etsitkö lähellä olevia luokkia</w:t>
      </w:r>
    </w:p>
    <w:p>
      <w:r>
        <w:rPr>
          <w:b/>
        </w:rPr>
        <w:t xml:space="preserve">Tulos</w:t>
      </w:r>
    </w:p>
    <w:p>
      <w:r>
        <w:t xml:space="preserve">Kyllä</w:t>
      </w:r>
    </w:p>
    <w:p>
      <w:r>
        <w:rPr>
          <w:b/>
        </w:rPr>
        <w:t xml:space="preserve">Esimerkki 7.2345</w:t>
      </w:r>
    </w:p>
    <w:p>
      <w:r>
        <w:t xml:space="preserve">Kysely: Selvitys: Etsitkö tiettyä tiedekunnan jäsentä Phoenixin yliopistosta?</w:t>
      </w:r>
    </w:p>
    <w:p>
      <w:r>
        <w:rPr>
          <w:b/>
        </w:rPr>
        <w:t xml:space="preserve">Tulos</w:t>
      </w:r>
    </w:p>
    <w:p>
      <w:r>
        <w:t xml:space="preserve">Ei</w:t>
      </w:r>
    </w:p>
    <w:p>
      <w:r>
        <w:rPr>
          <w:b/>
        </w:rPr>
        <w:t xml:space="preserve">Esimerkki 7.2346</w:t>
      </w:r>
    </w:p>
    <w:p>
      <w:r>
        <w:t xml:space="preserve">Kysely: Mikä on 403b?  Selvennys: Haluaisitko tietää lisää 403b-eläketilistä?</w:t>
      </w:r>
    </w:p>
    <w:p>
      <w:r>
        <w:rPr>
          <w:b/>
        </w:rPr>
        <w:t xml:space="preserve">Tulos</w:t>
      </w:r>
    </w:p>
    <w:p>
      <w:r>
        <w:t xml:space="preserve">Kyllä</w:t>
      </w:r>
    </w:p>
    <w:p>
      <w:r>
        <w:rPr>
          <w:b/>
        </w:rPr>
        <w:t xml:space="preserve">Esimerkki 7.2347</w:t>
      </w:r>
    </w:p>
    <w:p>
      <w:r>
        <w:t xml:space="preserve">Kysely: Miten voin alentaa sykettäni?  Selvennys: Haluaisitko tietää, mikä vaikuttaa sydämen lyöntitiheyteen?</w:t>
      </w:r>
    </w:p>
    <w:p>
      <w:r>
        <w:rPr>
          <w:b/>
        </w:rPr>
        <w:t xml:space="preserve">Tulos</w:t>
      </w:r>
    </w:p>
    <w:p>
      <w:r>
        <w:t xml:space="preserve">Kyllä</w:t>
      </w:r>
    </w:p>
    <w:p>
      <w:r>
        <w:rPr>
          <w:b/>
        </w:rPr>
        <w:t xml:space="preserve">Esimerkki 7.2348</w:t>
      </w:r>
    </w:p>
    <w:p>
      <w:r>
        <w:t xml:space="preserve">Kysely: Kerro lisää Indianan valtion messualueista.  Selvennys: Etsitkö lisätietoja lentomatkustamisesta yleensä vai tietystä lennosta?</w:t>
      </w:r>
    </w:p>
    <w:p>
      <w:r>
        <w:rPr>
          <w:b/>
        </w:rPr>
        <w:t xml:space="preserve">Tulos</w:t>
      </w:r>
    </w:p>
    <w:p>
      <w:r>
        <w:t xml:space="preserve">Ei</w:t>
      </w:r>
    </w:p>
    <w:p>
      <w:r>
        <w:rPr>
          <w:b/>
        </w:rPr>
        <w:t xml:space="preserve">Esimerkki 7.2349</w:t>
      </w:r>
    </w:p>
    <w:p>
      <w:r>
        <w:t xml:space="preserve">Kysely: viikunat Selvennys: oletko kiinnostunut viikunoiden terveyshyödyistä?</w:t>
      </w:r>
    </w:p>
    <w:p>
      <w:r>
        <w:rPr>
          <w:b/>
        </w:rPr>
        <w:t xml:space="preserve">Tulos</w:t>
      </w:r>
    </w:p>
    <w:p>
      <w:r>
        <w:t xml:space="preserve">Kyllä</w:t>
      </w:r>
    </w:p>
    <w:p>
      <w:r>
        <w:rPr>
          <w:b/>
        </w:rPr>
        <w:t xml:space="preserve">Esimerkki 7.2350</w:t>
      </w:r>
    </w:p>
    <w:p>
      <w:r>
        <w:t xml:space="preserve">Kysely: Selvennys: haluaisitko uutisia tai sosiaalisen median viestejä hurrikaani Irenestä?</w:t>
      </w:r>
    </w:p>
    <w:p>
      <w:r>
        <w:rPr>
          <w:b/>
        </w:rPr>
        <w:t xml:space="preserve">Tulos</w:t>
      </w:r>
    </w:p>
    <w:p>
      <w:r>
        <w:t xml:space="preserve">Kyllä</w:t>
      </w:r>
    </w:p>
    <w:p>
      <w:r>
        <w:rPr>
          <w:b/>
        </w:rPr>
        <w:t xml:space="preserve">Esimerkki 7.2351</w:t>
      </w:r>
    </w:p>
    <w:p>
      <w:r>
        <w:t xml:space="preserve">Kysely: Selvitys: Oletko kiinnostunut maatilan tuorekierroksista?</w:t>
      </w:r>
    </w:p>
    <w:p>
      <w:r>
        <w:rPr>
          <w:b/>
        </w:rPr>
        <w:t xml:space="preserve">Tulos</w:t>
      </w:r>
    </w:p>
    <w:p>
      <w:r>
        <w:t xml:space="preserve">Ei</w:t>
      </w:r>
    </w:p>
    <w:p>
      <w:r>
        <w:rPr>
          <w:b/>
        </w:rPr>
        <w:t xml:space="preserve">Esimerkki 7.2352</w:t>
      </w:r>
    </w:p>
    <w:p>
      <w:r>
        <w:t xml:space="preserve">Kysely: Obaman sukupuusta: Kerro minulle Obaman sukupuusta.  Täsmennys: Oletko kiinnostunut raskaiden kuorma-autojen osasta?</w:t>
      </w:r>
    </w:p>
    <w:p>
      <w:r>
        <w:rPr>
          <w:b/>
        </w:rPr>
        <w:t xml:space="preserve">Tulos</w:t>
      </w:r>
    </w:p>
    <w:p>
      <w:r>
        <w:t xml:space="preserve">Ei</w:t>
      </w:r>
    </w:p>
    <w:p>
      <w:r>
        <w:rPr>
          <w:b/>
        </w:rPr>
        <w:t xml:space="preserve">Esimerkki 7.2353</w:t>
      </w:r>
    </w:p>
    <w:p>
      <w:r>
        <w:t xml:space="preserve">Kysely: Selvennys: Haluatko tietää enemmän eri ocd-tyypeistä?</w:t>
      </w:r>
    </w:p>
    <w:p>
      <w:r>
        <w:rPr>
          <w:b/>
        </w:rPr>
        <w:t xml:space="preserve">Tulos</w:t>
      </w:r>
    </w:p>
    <w:p>
      <w:r>
        <w:t xml:space="preserve">Ei</w:t>
      </w:r>
    </w:p>
    <w:p>
      <w:r>
        <w:rPr>
          <w:b/>
        </w:rPr>
        <w:t xml:space="preserve">Esimerkki 7.2354</w:t>
      </w:r>
    </w:p>
    <w:p>
      <w:r>
        <w:t xml:space="preserve">Kysely: Kerro minulle wilson-antennista Selvennys: Onko sinulla kysyttävää wilson-antennin takuusta?</w:t>
      </w:r>
    </w:p>
    <w:p>
      <w:r>
        <w:rPr>
          <w:b/>
        </w:rPr>
        <w:t xml:space="preserve">Tulos</w:t>
      </w:r>
    </w:p>
    <w:p>
      <w:r>
        <w:t xml:space="preserve">Kyllä</w:t>
      </w:r>
    </w:p>
    <w:p>
      <w:r>
        <w:rPr>
          <w:b/>
        </w:rPr>
        <w:t xml:space="preserve">Esimerkki 7.2355</w:t>
      </w:r>
    </w:p>
    <w:p>
      <w:r>
        <w:t xml:space="preserve">Kysely: Selvitys: sijaitsetko jacksonville fl:ssä?</w:t>
      </w:r>
    </w:p>
    <w:p>
      <w:r>
        <w:rPr>
          <w:b/>
        </w:rPr>
        <w:t xml:space="preserve">Tulos</w:t>
      </w:r>
    </w:p>
    <w:p>
      <w:r>
        <w:t xml:space="preserve">Ei</w:t>
      </w:r>
    </w:p>
    <w:p>
      <w:r>
        <w:rPr>
          <w:b/>
        </w:rPr>
        <w:t xml:space="preserve">Esimerkki 7.2356</w:t>
      </w:r>
    </w:p>
    <w:p>
      <w:r>
        <w:t xml:space="preserve">Kysely: Selvitys: Haluatko ostaa Atari-pelin?</w:t>
      </w:r>
    </w:p>
    <w:p>
      <w:r>
        <w:rPr>
          <w:b/>
        </w:rPr>
        <w:t xml:space="preserve">Tulos</w:t>
      </w:r>
    </w:p>
    <w:p>
      <w:r>
        <w:t xml:space="preserve">Kyllä</w:t>
      </w:r>
    </w:p>
    <w:p>
      <w:r>
        <w:rPr>
          <w:b/>
        </w:rPr>
        <w:t xml:space="preserve">Esimerkki 7.2357</w:t>
      </w:r>
    </w:p>
    <w:p>
      <w:r>
        <w:t xml:space="preserve">Kysely: Kerro minulle mustien historiasta.  Selvennys: Pitääkö sinun osata laittaa grilli päälle?</w:t>
      </w:r>
    </w:p>
    <w:p>
      <w:r>
        <w:rPr>
          <w:b/>
        </w:rPr>
        <w:t xml:space="preserve">Tulos</w:t>
      </w:r>
    </w:p>
    <w:p>
      <w:r>
        <w:t xml:space="preserve">Ei</w:t>
      </w:r>
    </w:p>
    <w:p>
      <w:r>
        <w:rPr>
          <w:b/>
        </w:rPr>
        <w:t xml:space="preserve">Esimerkki 7.2358</w:t>
      </w:r>
    </w:p>
    <w:p>
      <w:r>
        <w:t xml:space="preserve">Kysely: Miten valmistautua GMAT-kokeeseen?  Täsmennys: Haluatko tietää, kuka palkkaa tänne?</w:t>
      </w:r>
    </w:p>
    <w:p>
      <w:r>
        <w:rPr>
          <w:b/>
        </w:rPr>
        <w:t xml:space="preserve">Tulos</w:t>
      </w:r>
    </w:p>
    <w:p>
      <w:r>
        <w:t xml:space="preserve">Ei</w:t>
      </w:r>
    </w:p>
    <w:p>
      <w:r>
        <w:rPr>
          <w:b/>
        </w:rPr>
        <w:t xml:space="preserve">Esimerkki 7.2359</w:t>
      </w:r>
    </w:p>
    <w:p>
      <w:r>
        <w:t xml:space="preserve">Kysely: stewart ja imclone?  Täsmennys: Haluatko tietää, onko tämä se yritys, josta Marthat Stewart sai sisäpiiritietoja?</w:t>
      </w:r>
    </w:p>
    <w:p>
      <w:r>
        <w:rPr>
          <w:b/>
        </w:rPr>
        <w:t xml:space="preserve">Tulos</w:t>
      </w:r>
    </w:p>
    <w:p>
      <w:r>
        <w:t xml:space="preserve">Kyllä</w:t>
      </w:r>
    </w:p>
    <w:p>
      <w:r>
        <w:rPr>
          <w:b/>
        </w:rPr>
        <w:t xml:space="preserve">Esimerkki 7.2360</w:t>
      </w:r>
    </w:p>
    <w:p>
      <w:r>
        <w:t xml:space="preserve">Kysely: Kysy: Etsi tietoa korotetuista puutarhoista.  Täsmennys: Tarvitsetko tietoa erilaisista kasvattamotyypeistä, jotka voidaan tehdä</w:t>
      </w:r>
    </w:p>
    <w:p>
      <w:r>
        <w:rPr>
          <w:b/>
        </w:rPr>
        <w:t xml:space="preserve">Tulos</w:t>
      </w:r>
    </w:p>
    <w:p>
      <w:r>
        <w:t xml:space="preserve">Kyllä</w:t>
      </w:r>
    </w:p>
    <w:p>
      <w:r>
        <w:rPr>
          <w:b/>
        </w:rPr>
        <w:t xml:space="preserve">Esimerkki 7.2361</w:t>
      </w:r>
    </w:p>
    <w:p>
      <w:r>
        <w:t xml:space="preserve">Kysely: Kysely: Vie minut virtaan.  Täsmennys: Haluaisitko tietää näkemistä ja tekemistä Kansas Cityssä?</w:t>
      </w:r>
    </w:p>
    <w:p>
      <w:r>
        <w:rPr>
          <w:b/>
        </w:rPr>
        <w:t xml:space="preserve">Tulos</w:t>
      </w:r>
    </w:p>
    <w:p>
      <w:r>
        <w:t xml:space="preserve">Ei</w:t>
      </w:r>
    </w:p>
    <w:p>
      <w:r>
        <w:rPr>
          <w:b/>
        </w:rPr>
        <w:t xml:space="preserve">Esimerkki 7.2362</w:t>
      </w:r>
    </w:p>
    <w:p>
      <w:r>
        <w:t xml:space="preserve">Kysely: Selvennys: Oletko kiinnostunut kaikista Alabamassa aiemmin asuneista heimoista vai vain yhdestä heimosta?</w:t>
      </w:r>
    </w:p>
    <w:p>
      <w:r>
        <w:rPr>
          <w:b/>
        </w:rPr>
        <w:t xml:space="preserve">Tulos</w:t>
      </w:r>
    </w:p>
    <w:p>
      <w:r>
        <w:t xml:space="preserve">Kyllä</w:t>
      </w:r>
    </w:p>
    <w:p>
      <w:r>
        <w:rPr>
          <w:b/>
        </w:rPr>
        <w:t xml:space="preserve">Esimerkki 7.2363</w:t>
      </w:r>
    </w:p>
    <w:p>
      <w:r>
        <w:t xml:space="preserve">Kysely: Miten kirjoittaa kiitoskirje haastattelun jälkeen?  Selvennys: Oletko kiinnostunut pcoconosin historiasta?</w:t>
      </w:r>
    </w:p>
    <w:p>
      <w:r>
        <w:rPr>
          <w:b/>
        </w:rPr>
        <w:t xml:space="preserve">Tulos</w:t>
      </w:r>
    </w:p>
    <w:p>
      <w:r>
        <w:t xml:space="preserve">Ei</w:t>
      </w:r>
    </w:p>
    <w:p>
      <w:r>
        <w:rPr>
          <w:b/>
        </w:rPr>
        <w:t xml:space="preserve">Esimerkki 7.2364</w:t>
      </w:r>
    </w:p>
    <w:p>
      <w:r>
        <w:t xml:space="preserve">Kysely: Selvennys: Haluaisitko tietää lisää laihdutustuotteista laihduttamista varten?</w:t>
      </w:r>
    </w:p>
    <w:p>
      <w:r>
        <w:rPr>
          <w:b/>
        </w:rPr>
        <w:t xml:space="preserve">Tulos</w:t>
      </w:r>
    </w:p>
    <w:p>
      <w:r>
        <w:t xml:space="preserve">Kyllä</w:t>
      </w:r>
    </w:p>
    <w:p>
      <w:r>
        <w:rPr>
          <w:b/>
        </w:rPr>
        <w:t xml:space="preserve">Esimerkki 7.2365</w:t>
      </w:r>
    </w:p>
    <w:p>
      <w:r>
        <w:t xml:space="preserve">Kysely: Selvitys: Miten jätit edellisen vuoden verosi?</w:t>
      </w:r>
    </w:p>
    <w:p>
      <w:r>
        <w:rPr>
          <w:b/>
        </w:rPr>
        <w:t xml:space="preserve">Tulos</w:t>
      </w:r>
    </w:p>
    <w:p>
      <w:r>
        <w:t xml:space="preserve">Ei</w:t>
      </w:r>
    </w:p>
    <w:p>
      <w:r>
        <w:rPr>
          <w:b/>
        </w:rPr>
        <w:t xml:space="preserve">Esimerkki 7.2366</w:t>
      </w:r>
    </w:p>
    <w:p>
      <w:r>
        <w:t xml:space="preserve">Kysely: Teksasin rajavartiostosta.  Selvennys: Haluatko tietää, miten sinusta tulee poliisi?</w:t>
      </w:r>
    </w:p>
    <w:p>
      <w:r>
        <w:rPr>
          <w:b/>
        </w:rPr>
        <w:t xml:space="preserve">Tulos</w:t>
      </w:r>
    </w:p>
    <w:p>
      <w:r>
        <w:t xml:space="preserve">Kyllä</w:t>
      </w:r>
    </w:p>
    <w:p>
      <w:r>
        <w:rPr>
          <w:b/>
        </w:rPr>
        <w:t xml:space="preserve">Esimerkki 7.2367</w:t>
      </w:r>
    </w:p>
    <w:p>
      <w:r>
        <w:t xml:space="preserve">Kysely: Selvitys: Tarvitsetko Culpeperin kansallisen hautausmaan osoitteen?</w:t>
      </w:r>
    </w:p>
    <w:p>
      <w:r>
        <w:rPr>
          <w:b/>
        </w:rPr>
        <w:t xml:space="preserve">Tulos</w:t>
      </w:r>
    </w:p>
    <w:p>
      <w:r>
        <w:t xml:space="preserve">Ei</w:t>
      </w:r>
    </w:p>
    <w:p>
      <w:r>
        <w:rPr>
          <w:b/>
        </w:rPr>
        <w:t xml:space="preserve">Esimerkki 7.2368</w:t>
      </w:r>
    </w:p>
    <w:p>
      <w:r>
        <w:t xml:space="preserve">Kysely: Barbadoksesta.  Täsmennys: Etsitkö tarkkaa tietoa kohteesta fickle creek farm?</w:t>
      </w:r>
    </w:p>
    <w:p>
      <w:r>
        <w:rPr>
          <w:b/>
        </w:rPr>
        <w:t xml:space="preserve">Tulos</w:t>
      </w:r>
    </w:p>
    <w:p>
      <w:r>
        <w:t xml:space="preserve">Ei</w:t>
      </w:r>
    </w:p>
    <w:p>
      <w:r>
        <w:rPr>
          <w:b/>
        </w:rPr>
        <w:t xml:space="preserve">Esimerkki 7.2369</w:t>
      </w:r>
    </w:p>
    <w:p>
      <w:r>
        <w:t xml:space="preserve">Kysely: Mistä löydän tietoa kyynärvarren kivusta?  Täsmennys: Etsitkö lääkäreitä, jotka hoitavat kyynärvarren kipua?</w:t>
      </w:r>
    </w:p>
    <w:p>
      <w:r>
        <w:rPr>
          <w:b/>
        </w:rPr>
        <w:t xml:space="preserve">Tulos</w:t>
      </w:r>
    </w:p>
    <w:p>
      <w:r>
        <w:t xml:space="preserve">Kyllä</w:t>
      </w:r>
    </w:p>
    <w:p>
      <w:r>
        <w:rPr>
          <w:b/>
        </w:rPr>
        <w:t xml:space="preserve">Esimerkki 7.2370</w:t>
      </w:r>
    </w:p>
    <w:p>
      <w:r>
        <w:t xml:space="preserve">Kysely: Barbadoksesta.  Selvennys: Oletko kiinnostunut vierailemaan Barbadoksella?</w:t>
      </w:r>
    </w:p>
    <w:p>
      <w:r>
        <w:rPr>
          <w:b/>
        </w:rPr>
        <w:t xml:space="preserve">Tulos</w:t>
      </w:r>
    </w:p>
    <w:p>
      <w:r>
        <w:t xml:space="preserve">Kyllä</w:t>
      </w:r>
    </w:p>
    <w:p>
      <w:r>
        <w:rPr>
          <w:b/>
        </w:rPr>
        <w:t xml:space="preserve">Esimerkki 7.2371</w:t>
      </w:r>
    </w:p>
    <w:p>
      <w:r>
        <w:t xml:space="preserve">Kysely: Täsmennys: Oletko kiinnostunut ostamaan sitä verkossa?</w:t>
      </w:r>
    </w:p>
    <w:p>
      <w:r>
        <w:rPr>
          <w:b/>
        </w:rPr>
        <w:t xml:space="preserve">Tulos</w:t>
      </w:r>
    </w:p>
    <w:p>
      <w:r>
        <w:t xml:space="preserve">Ei</w:t>
      </w:r>
    </w:p>
    <w:p>
      <w:r>
        <w:rPr>
          <w:b/>
        </w:rPr>
        <w:t xml:space="preserve">Esimerkki 7.2372</w:t>
      </w:r>
    </w:p>
    <w:p>
      <w:r>
        <w:t xml:space="preserve">Kysely: Kerro minulle Bellevuesta.  Täsmennys: Haluatko tietää lisää Bellevue washingtonin paikallishallinnosta?</w:t>
      </w:r>
    </w:p>
    <w:p>
      <w:r>
        <w:rPr>
          <w:b/>
        </w:rPr>
        <w:t xml:space="preserve">Tulos</w:t>
      </w:r>
    </w:p>
    <w:p>
      <w:r>
        <w:t xml:space="preserve">Kyllä</w:t>
      </w:r>
    </w:p>
    <w:p>
      <w:r>
        <w:rPr>
          <w:b/>
        </w:rPr>
        <w:t xml:space="preserve">Esimerkki 7.2373</w:t>
      </w:r>
    </w:p>
    <w:p>
      <w:r>
        <w:t xml:space="preserve">Kysely: Selvennys: Haluatko Niilin historian?</w:t>
      </w:r>
    </w:p>
    <w:p>
      <w:r>
        <w:rPr>
          <w:b/>
        </w:rPr>
        <w:t xml:space="preserve">Tulos</w:t>
      </w:r>
    </w:p>
    <w:p>
      <w:r>
        <w:t xml:space="preserve">Kyllä</w:t>
      </w:r>
    </w:p>
    <w:p>
      <w:r>
        <w:rPr>
          <w:b/>
        </w:rPr>
        <w:t xml:space="preserve">Esimerkki 7.2374</w:t>
      </w:r>
    </w:p>
    <w:p>
      <w:r>
        <w:t xml:space="preserve">Kysely: American Military University: Kerro minulle amerikkalaisesta sotilasyliopistosta.  Täsmennys: Oletko kiinnostunut siitä, mitä palveluja Alexian Brothers Hospital tarjoaa?</w:t>
      </w:r>
    </w:p>
    <w:p>
      <w:r>
        <w:rPr>
          <w:b/>
        </w:rPr>
        <w:t xml:space="preserve">Tulos</w:t>
      </w:r>
    </w:p>
    <w:p>
      <w:r>
        <w:t xml:space="preserve">Ei</w:t>
      </w:r>
    </w:p>
    <w:p>
      <w:r>
        <w:rPr>
          <w:b/>
        </w:rPr>
        <w:t xml:space="preserve">Esimerkki 7.2375</w:t>
      </w:r>
    </w:p>
    <w:p>
      <w:r>
        <w:t xml:space="preserve">Kysely: Kysymys: Mikä on yahoo Selvennys: Oletko kiinnostunut opettamaan ompelua lapsille?</w:t>
      </w:r>
    </w:p>
    <w:p>
      <w:r>
        <w:rPr>
          <w:b/>
        </w:rPr>
        <w:t xml:space="preserve">Tulos</w:t>
      </w:r>
    </w:p>
    <w:p>
      <w:r>
        <w:t xml:space="preserve">Ei</w:t>
      </w:r>
    </w:p>
    <w:p>
      <w:r>
        <w:rPr>
          <w:b/>
        </w:rPr>
        <w:t xml:space="preserve">Esimerkki 7.2376</w:t>
      </w:r>
    </w:p>
    <w:p>
      <w:r>
        <w:t xml:space="preserve">Kysely: Kerro minulle matkapuhelimista.  Selvennys: Etsitkö prepaid-puhelimia?</w:t>
      </w:r>
    </w:p>
    <w:p>
      <w:r>
        <w:rPr>
          <w:b/>
        </w:rPr>
        <w:t xml:space="preserve">Tulos</w:t>
      </w:r>
    </w:p>
    <w:p>
      <w:r>
        <w:t xml:space="preserve">Kyllä</w:t>
      </w:r>
    </w:p>
    <w:p>
      <w:r>
        <w:rPr>
          <w:b/>
        </w:rPr>
        <w:t xml:space="preserve">Esimerkki 7.2377</w:t>
      </w:r>
    </w:p>
    <w:p>
      <w:r>
        <w:t xml:space="preserve">Kysely: Miten kirjoittaa kiitoskirje haastattelun jälkeen?  Selvennys: Oletko kiinnostunut oppimaan, miten kirjoittaa kiitoskirje haastattelun jälkeen?</w:t>
      </w:r>
    </w:p>
    <w:p>
      <w:r>
        <w:rPr>
          <w:b/>
        </w:rPr>
        <w:t xml:space="preserve">Tulos</w:t>
      </w:r>
    </w:p>
    <w:p>
      <w:r>
        <w:t xml:space="preserve">Kyllä</w:t>
      </w:r>
    </w:p>
    <w:p>
      <w:r>
        <w:rPr>
          <w:b/>
        </w:rPr>
        <w:t xml:space="preserve">Esimerkki 7.2378</w:t>
      </w:r>
    </w:p>
    <w:p>
      <w:r>
        <w:t xml:space="preserve">Kysely: Kysymys: Mikä on USDA:n ruokapyramidi Selvennys: Haluatko tietää, miksi ruokapyramidi luotiin?</w:t>
      </w:r>
    </w:p>
    <w:p>
      <w:r>
        <w:rPr>
          <w:b/>
        </w:rPr>
        <w:t xml:space="preserve">Tulos</w:t>
      </w:r>
    </w:p>
    <w:p>
      <w:r>
        <w:t xml:space="preserve">Kyllä</w:t>
      </w:r>
    </w:p>
    <w:p>
      <w:r>
        <w:rPr>
          <w:b/>
        </w:rPr>
        <w:t xml:space="preserve">Esimerkki 7.2379</w:t>
      </w:r>
    </w:p>
    <w:p>
      <w:r>
        <w:t xml:space="preserve">Kysely: Kysymys: Haluan oppia kalliotaiteesta.  Selvennys: Etsitkö tietoa luolamaalauksista missä tahansa paikassa?</w:t>
      </w:r>
    </w:p>
    <w:p>
      <w:r>
        <w:rPr>
          <w:b/>
        </w:rPr>
        <w:t xml:space="preserve">Tulos</w:t>
      </w:r>
    </w:p>
    <w:p>
      <w:r>
        <w:t xml:space="preserve">Kyllä</w:t>
      </w:r>
    </w:p>
    <w:p>
      <w:r>
        <w:rPr>
          <w:b/>
        </w:rPr>
        <w:t xml:space="preserve">Esimerkki 7.2380</w:t>
      </w:r>
    </w:p>
    <w:p>
      <w:r>
        <w:t xml:space="preserve">Kysely: Mikä oli vaalipiirin 2008 tulokset?  Selvennys: Haluatko tietää tietyn ehdokkaan äänimäärän?</w:t>
      </w:r>
    </w:p>
    <w:p>
      <w:r>
        <w:rPr>
          <w:b/>
        </w:rPr>
        <w:t xml:space="preserve">Tulos</w:t>
      </w:r>
    </w:p>
    <w:p>
      <w:r>
        <w:t xml:space="preserve">Kyllä</w:t>
      </w:r>
    </w:p>
    <w:p>
      <w:r>
        <w:rPr>
          <w:b/>
        </w:rPr>
        <w:t xml:space="preserve">Esimerkki 7.2381</w:t>
      </w:r>
    </w:p>
    <w:p>
      <w:r>
        <w:t xml:space="preserve">Kysely: Miten saan ilmaisen vuosittaisen luottotietoraportin?  Selvennys: haluatko kopion luottotietoraportistasi?</w:t>
      </w:r>
    </w:p>
    <w:p>
      <w:r>
        <w:rPr>
          <w:b/>
        </w:rPr>
        <w:t xml:space="preserve">Tulos</w:t>
      </w:r>
    </w:p>
    <w:p>
      <w:r>
        <w:t xml:space="preserve">Kyllä</w:t>
      </w:r>
    </w:p>
    <w:p>
      <w:r>
        <w:rPr>
          <w:b/>
        </w:rPr>
        <w:t xml:space="preserve">Esimerkki 7.2382</w:t>
      </w:r>
    </w:p>
    <w:p>
      <w:r>
        <w:t xml:space="preserve">Kysely: New Yorkin hotelleista.  Täsmennys: Etsitkö michworksin sijaintia?</w:t>
      </w:r>
    </w:p>
    <w:p>
      <w:r>
        <w:rPr>
          <w:b/>
        </w:rPr>
        <w:t xml:space="preserve">Tulos</w:t>
      </w:r>
    </w:p>
    <w:p>
      <w:r>
        <w:t xml:space="preserve">Ei</w:t>
      </w:r>
    </w:p>
    <w:p>
      <w:r>
        <w:rPr>
          <w:b/>
        </w:rPr>
        <w:t xml:space="preserve">Esimerkki 7.2383</w:t>
      </w:r>
    </w:p>
    <w:p>
      <w:r>
        <w:t xml:space="preserve">Kysely: Kerro minulle ct-paikoista Selvennys: Haluatko tietää, kuka täällä palkkaa työntekijöitä?</w:t>
      </w:r>
    </w:p>
    <w:p>
      <w:r>
        <w:rPr>
          <w:b/>
        </w:rPr>
        <w:t xml:space="preserve">Tulos</w:t>
      </w:r>
    </w:p>
    <w:p>
      <w:r>
        <w:t xml:space="preserve">Kyllä</w:t>
      </w:r>
    </w:p>
    <w:p>
      <w:r>
        <w:rPr>
          <w:b/>
        </w:rPr>
        <w:t xml:space="preserve">Esimerkki 7.2384</w:t>
      </w:r>
    </w:p>
    <w:p>
      <w:r>
        <w:t xml:space="preserve">Kysely: Porterville.  Täsmennys: Mitä hoitoja etsit mayo clinic jacksonville fl:ssä?</w:t>
      </w:r>
    </w:p>
    <w:p>
      <w:r>
        <w:rPr>
          <w:b/>
        </w:rPr>
        <w:t xml:space="preserve">Tulos</w:t>
      </w:r>
    </w:p>
    <w:p>
      <w:r>
        <w:t xml:space="preserve">Ei</w:t>
      </w:r>
    </w:p>
    <w:p>
      <w:r>
        <w:rPr>
          <w:b/>
        </w:rPr>
        <w:t xml:space="preserve">Esimerkki 7.2385</w:t>
      </w:r>
    </w:p>
    <w:p>
      <w:r>
        <w:t xml:space="preserve">Kysely: Kerro minulle riisistä?  Selvennys: Haluatko tietää, miten riisiä kasvatetaan?</w:t>
      </w:r>
    </w:p>
    <w:p>
      <w:r>
        <w:rPr>
          <w:b/>
        </w:rPr>
        <w:t xml:space="preserve">Tulos</w:t>
      </w:r>
    </w:p>
    <w:p>
      <w:r>
        <w:t xml:space="preserve">Kyllä</w:t>
      </w:r>
    </w:p>
    <w:p>
      <w:r>
        <w:rPr>
          <w:b/>
        </w:rPr>
        <w:t xml:space="preserve">Esimerkki 7.2386</w:t>
      </w:r>
    </w:p>
    <w:p>
      <w:r>
        <w:t xml:space="preserve">Kysely: Espn urheilutietoja: Anna minulle espn urheilutietoja.  Täsmennys: Haluaisitko ostaa osia verkosta vai henkilökohtaisesti?</w:t>
      </w:r>
    </w:p>
    <w:p>
      <w:r>
        <w:rPr>
          <w:b/>
        </w:rPr>
        <w:t xml:space="preserve">Tulos</w:t>
      </w:r>
    </w:p>
    <w:p>
      <w:r>
        <w:t xml:space="preserve">Ei</w:t>
      </w:r>
    </w:p>
    <w:p>
      <w:r>
        <w:rPr>
          <w:b/>
        </w:rPr>
        <w:t xml:space="preserve">Esimerkki 7.2387</w:t>
      </w:r>
    </w:p>
    <w:p>
      <w:r>
        <w:t xml:space="preserve">Kysely: Kerro minulle UNC:stä Selvennys: Tarvitsetko tietoa jostakin tietystä edustajasta, joka on kirjoittanut aiheesta?</w:t>
      </w:r>
    </w:p>
    <w:p>
      <w:r>
        <w:rPr>
          <w:b/>
        </w:rPr>
        <w:t xml:space="preserve">Tulos</w:t>
      </w:r>
    </w:p>
    <w:p>
      <w:r>
        <w:t xml:space="preserve">Ei</w:t>
      </w:r>
    </w:p>
    <w:p>
      <w:r>
        <w:rPr>
          <w:b/>
        </w:rPr>
        <w:t xml:space="preserve">Esimerkki 7.2388</w:t>
      </w:r>
    </w:p>
    <w:p>
      <w:r>
        <w:t xml:space="preserve">Kysely: Selvitys: Etsitkö Yhdysvaltojen virkamiespalkka-asteikkoa?</w:t>
      </w:r>
    </w:p>
    <w:p>
      <w:r>
        <w:rPr>
          <w:b/>
        </w:rPr>
        <w:t xml:space="preserve">Tulos</w:t>
      </w:r>
    </w:p>
    <w:p>
      <w:r>
        <w:t xml:space="preserve">Ei</w:t>
      </w:r>
    </w:p>
    <w:p>
      <w:r>
        <w:rPr>
          <w:b/>
        </w:rPr>
        <w:t xml:space="preserve">Esimerkki 7.2389</w:t>
      </w:r>
    </w:p>
    <w:p>
      <w:r>
        <w:t xml:space="preserve">Kysymys: Mikä on paras pitkäaikaishoitovakuutus Selvennys: Oletko kiinnostunut lisätiedoista parhaasta pitkäaikaishoitovakuutuksesta?</w:t>
      </w:r>
    </w:p>
    <w:p>
      <w:r>
        <w:rPr>
          <w:b/>
        </w:rPr>
        <w:t xml:space="preserve">Tulos</w:t>
      </w:r>
    </w:p>
    <w:p>
      <w:r>
        <w:t xml:space="preserve">Kyllä</w:t>
      </w:r>
    </w:p>
    <w:p>
      <w:r>
        <w:rPr>
          <w:b/>
        </w:rPr>
        <w:t xml:space="preserve">Esimerkki 7.2390</w:t>
      </w:r>
    </w:p>
    <w:p>
      <w:r>
        <w:t xml:space="preserve">Kysely: Selvitys: Etsitkö ajankohtaisia uutisia Afganistanista?</w:t>
      </w:r>
    </w:p>
    <w:p>
      <w:r>
        <w:rPr>
          <w:b/>
        </w:rPr>
        <w:t xml:space="preserve">Tulos</w:t>
      </w:r>
    </w:p>
    <w:p>
      <w:r>
        <w:t xml:space="preserve">Ei</w:t>
      </w:r>
    </w:p>
    <w:p>
      <w:r>
        <w:rPr>
          <w:b/>
        </w:rPr>
        <w:t xml:space="preserve">Esimerkki 7.2391</w:t>
      </w:r>
    </w:p>
    <w:p>
      <w:r>
        <w:t xml:space="preserve">Kysely: figs Selvennys: haluaisitko kartan, jossa on lueteltu kiinnostavat palvelut tai kohteet?</w:t>
      </w:r>
    </w:p>
    <w:p>
      <w:r>
        <w:rPr>
          <w:b/>
        </w:rPr>
        <w:t xml:space="preserve">Tulos</w:t>
      </w:r>
    </w:p>
    <w:p>
      <w:r>
        <w:t xml:space="preserve">Ei</w:t>
      </w:r>
    </w:p>
    <w:p>
      <w:r>
        <w:rPr>
          <w:b/>
        </w:rPr>
        <w:t xml:space="preserve">Esimerkki 7.2392</w:t>
      </w:r>
    </w:p>
    <w:p>
      <w:r>
        <w:t xml:space="preserve">Kysely: Kysy: Etsi tietoa korotetuista puutarhoista.  Täsmennys: Haluatko ostaa korotetun puutarhan tarvikkeita?</w:t>
      </w:r>
    </w:p>
    <w:p>
      <w:r>
        <w:rPr>
          <w:b/>
        </w:rPr>
        <w:t xml:space="preserve">Tulos</w:t>
      </w:r>
    </w:p>
    <w:p>
      <w:r>
        <w:t xml:space="preserve">Kyllä</w:t>
      </w:r>
    </w:p>
    <w:p>
      <w:r>
        <w:rPr>
          <w:b/>
        </w:rPr>
        <w:t xml:space="preserve">Esimerkki 7.2393</w:t>
      </w:r>
    </w:p>
    <w:p>
      <w:r>
        <w:t xml:space="preserve">Kysely: Selvitys: haluaisitko varastotietoja avon-tuotteista, jotka on sisällytetty yhtiöön.</w:t>
      </w:r>
    </w:p>
    <w:p>
      <w:r>
        <w:rPr>
          <w:b/>
        </w:rPr>
        <w:t xml:space="preserve">Tulos</w:t>
      </w:r>
    </w:p>
    <w:p>
      <w:r>
        <w:t xml:space="preserve">Ei</w:t>
      </w:r>
    </w:p>
    <w:p>
      <w:r>
        <w:rPr>
          <w:b/>
        </w:rPr>
        <w:t xml:space="preserve">Esimerkki 7.2394</w:t>
      </w:r>
    </w:p>
    <w:p>
      <w:r>
        <w:t xml:space="preserve">Kysely: Kysymys: Mikä on yahoo Selvennys: Mihin nimenomaiseen dnr:hen viittaat?</w:t>
      </w:r>
    </w:p>
    <w:p>
      <w:r>
        <w:rPr>
          <w:b/>
        </w:rPr>
        <w:t xml:space="preserve">Tulos</w:t>
      </w:r>
    </w:p>
    <w:p>
      <w:r>
        <w:t xml:space="preserve">Ei</w:t>
      </w:r>
    </w:p>
    <w:p>
      <w:r>
        <w:rPr>
          <w:b/>
        </w:rPr>
        <w:t xml:space="preserve">Esimerkki 7.2395</w:t>
      </w:r>
    </w:p>
    <w:p>
      <w:r>
        <w:t xml:space="preserve">Kysely: Kertokaa lisää Indianan valtion messualueista.  Täsmennys: Etsitkö Neil Youngin kiertuepäivämääriä.</w:t>
      </w:r>
    </w:p>
    <w:p>
      <w:r>
        <w:rPr>
          <w:b/>
        </w:rPr>
        <w:t xml:space="preserve">Tulos</w:t>
      </w:r>
    </w:p>
    <w:p>
      <w:r>
        <w:t xml:space="preserve">Ei</w:t>
      </w:r>
    </w:p>
    <w:p>
      <w:r>
        <w:rPr>
          <w:b/>
        </w:rPr>
        <w:t xml:space="preserve">Esimerkki 7.2396</w:t>
      </w:r>
    </w:p>
    <w:p>
      <w:r>
        <w:t xml:space="preserve">Kysely: Phoenixin yliopistosta: Tarvitsen tietoa Phoenixin yliopistosta.  Täsmennys: Oletko kiinnostunut pingviinivapista?</w:t>
      </w:r>
    </w:p>
    <w:p>
      <w:r>
        <w:rPr>
          <w:b/>
        </w:rPr>
        <w:t xml:space="preserve">Tulos</w:t>
      </w:r>
    </w:p>
    <w:p>
      <w:r>
        <w:t xml:space="preserve">Ei</w:t>
      </w:r>
    </w:p>
    <w:p>
      <w:r>
        <w:rPr>
          <w:b/>
        </w:rPr>
        <w:t xml:space="preserve">Esimerkki 7.2397</w:t>
      </w:r>
    </w:p>
    <w:p>
      <w:r>
        <w:t xml:space="preserve">Kysely: Miten valmistautua GMAT-kokeeseen?  Selvennys: Haluaisitko ostaa puolirekan?</w:t>
      </w:r>
    </w:p>
    <w:p>
      <w:r>
        <w:rPr>
          <w:b/>
        </w:rPr>
        <w:t xml:space="preserve">Tulos</w:t>
      </w:r>
    </w:p>
    <w:p>
      <w:r>
        <w:t xml:space="preserve">Ei</w:t>
      </w:r>
    </w:p>
    <w:p>
      <w:r>
        <w:rPr>
          <w:b/>
        </w:rPr>
        <w:t xml:space="preserve">Esimerkki 7.2398</w:t>
      </w:r>
    </w:p>
    <w:p>
      <w:r>
        <w:t xml:space="preserve">Kysely: Selvennys: Haluatko käydä Culpeperin kansallisella hautausmaalla?</w:t>
      </w:r>
    </w:p>
    <w:p>
      <w:r>
        <w:rPr>
          <w:b/>
        </w:rPr>
        <w:t xml:space="preserve">Tulos</w:t>
      </w:r>
    </w:p>
    <w:p>
      <w:r>
        <w:t xml:space="preserve">Kyllä</w:t>
      </w:r>
    </w:p>
    <w:p>
      <w:r>
        <w:rPr>
          <w:b/>
        </w:rPr>
        <w:t xml:space="preserve">Esimerkki 7.2399</w:t>
      </w:r>
    </w:p>
    <w:p>
      <w:r>
        <w:t xml:space="preserve">Kysely: Mitä ongelmia ford edge?  Täsmennys: Oletko kiinnostunut näkemään asiakkaiden arvosteluja ford edgestä?</w:t>
      </w:r>
    </w:p>
    <w:p>
      <w:r>
        <w:rPr>
          <w:b/>
        </w:rPr>
        <w:t xml:space="preserve">Tulos</w:t>
      </w:r>
    </w:p>
    <w:p>
      <w:r>
        <w:t xml:space="preserve">Kyllä</w:t>
      </w:r>
    </w:p>
    <w:p>
      <w:r>
        <w:rPr>
          <w:b/>
        </w:rPr>
        <w:t xml:space="preserve">Esimerkki 7.2400</w:t>
      </w:r>
    </w:p>
    <w:p>
      <w:r>
        <w:t xml:space="preserve">Kysely: Kertokaa minulle tietoa kurkkukivusta.  Täsmennys: Etsitkö sairaalaa new york ny:ssä.</w:t>
      </w:r>
    </w:p>
    <w:p>
      <w:r>
        <w:rPr>
          <w:b/>
        </w:rPr>
        <w:t xml:space="preserve">Tulos</w:t>
      </w:r>
    </w:p>
    <w:p>
      <w:r>
        <w:t xml:space="preserve">Ei</w:t>
      </w:r>
    </w:p>
    <w:p>
      <w:r>
        <w:rPr>
          <w:b/>
        </w:rPr>
        <w:t xml:space="preserve">Esimerkki 7.2401</w:t>
      </w:r>
    </w:p>
    <w:p>
      <w:r>
        <w:t xml:space="preserve">Kysely: Kerro minulle aineellisesta omaisuusverosta Selvennys: Mitä haluat tietää ilveksistä?</w:t>
      </w:r>
    </w:p>
    <w:p>
      <w:r>
        <w:rPr>
          <w:b/>
        </w:rPr>
        <w:t xml:space="preserve">Tulos</w:t>
      </w:r>
    </w:p>
    <w:p>
      <w:r>
        <w:t xml:space="preserve">Ei</w:t>
      </w:r>
    </w:p>
    <w:p>
      <w:r>
        <w:rPr>
          <w:b/>
        </w:rPr>
        <w:t xml:space="preserve">Esimerkki 7.2402</w:t>
      </w:r>
    </w:p>
    <w:p>
      <w:r>
        <w:t xml:space="preserve">Kysymys: Olen kiinnostunut sähköisen potilaskertomuksen historiasta Selvennys: Haluaisitko tietää, milloin sähköinen potilaskertomus yleistyi?</w:t>
      </w:r>
    </w:p>
    <w:p>
      <w:r>
        <w:rPr>
          <w:b/>
        </w:rPr>
        <w:t xml:space="preserve">Tulos</w:t>
      </w:r>
    </w:p>
    <w:p>
      <w:r>
        <w:t xml:space="preserve">Kyllä</w:t>
      </w:r>
    </w:p>
    <w:p>
      <w:r>
        <w:rPr>
          <w:b/>
        </w:rPr>
        <w:t xml:space="preserve">Esimerkki 7.2403</w:t>
      </w:r>
    </w:p>
    <w:p>
      <w:r>
        <w:t xml:space="preserve">Kysely: Kerro minulle idahon osavaltion kukka Selvennys: Mikä urheilu kiinnostaa sinua?</w:t>
      </w:r>
    </w:p>
    <w:p>
      <w:r>
        <w:rPr>
          <w:b/>
        </w:rPr>
        <w:t xml:space="preserve">Tulos</w:t>
      </w:r>
    </w:p>
    <w:p>
      <w:r>
        <w:t xml:space="preserve">Ei</w:t>
      </w:r>
    </w:p>
    <w:p>
      <w:r>
        <w:rPr>
          <w:b/>
        </w:rPr>
        <w:t xml:space="preserve">Esimerkki 7.2404</w:t>
      </w:r>
    </w:p>
    <w:p>
      <w:r>
        <w:t xml:space="preserve">Kysely: Selvennys: Haluaisitko tietää normaalista sykkeestä?</w:t>
      </w:r>
    </w:p>
    <w:p>
      <w:r>
        <w:rPr>
          <w:b/>
        </w:rPr>
        <w:t xml:space="preserve">Tulos</w:t>
      </w:r>
    </w:p>
    <w:p>
      <w:r>
        <w:t xml:space="preserve">Ei</w:t>
      </w:r>
    </w:p>
    <w:p>
      <w:r>
        <w:rPr>
          <w:b/>
        </w:rPr>
        <w:t xml:space="preserve">Esimerkki 7.2405</w:t>
      </w:r>
    </w:p>
    <w:p>
      <w:r>
        <w:t xml:space="preserve">Kysely: Selvennys: Etsitkö tiettyä artistia?</w:t>
      </w:r>
    </w:p>
    <w:p>
      <w:r>
        <w:rPr>
          <w:b/>
        </w:rPr>
        <w:t xml:space="preserve">Tulos</w:t>
      </w:r>
    </w:p>
    <w:p>
      <w:r>
        <w:t xml:space="preserve">Kyllä</w:t>
      </w:r>
    </w:p>
    <w:p>
      <w:r>
        <w:rPr>
          <w:b/>
        </w:rPr>
        <w:t xml:space="preserve">Esimerkki 7.2406</w:t>
      </w:r>
    </w:p>
    <w:p>
      <w:r>
        <w:t xml:space="preserve">Kysely: Selvennys: haluaisitko nähdä luettelon Atari-peleistä?</w:t>
      </w:r>
    </w:p>
    <w:p>
      <w:r>
        <w:rPr>
          <w:b/>
        </w:rPr>
        <w:t xml:space="preserve">Tulos</w:t>
      </w:r>
    </w:p>
    <w:p>
      <w:r>
        <w:t xml:space="preserve">Ei</w:t>
      </w:r>
    </w:p>
    <w:p>
      <w:r>
        <w:rPr>
          <w:b/>
        </w:rPr>
        <w:t xml:space="preserve">Esimerkki 7.2407</w:t>
      </w:r>
    </w:p>
    <w:p>
      <w:r>
        <w:t xml:space="preserve">Kysely: Selvennys: Oletko kiinnostunut raffles college of designista?</w:t>
      </w:r>
    </w:p>
    <w:p>
      <w:r>
        <w:rPr>
          <w:b/>
        </w:rPr>
        <w:t xml:space="preserve">Tulos</w:t>
      </w:r>
    </w:p>
    <w:p>
      <w:r>
        <w:t xml:space="preserve">Ei</w:t>
      </w:r>
    </w:p>
    <w:p>
      <w:r>
        <w:rPr>
          <w:b/>
        </w:rPr>
        <w:t xml:space="preserve">Esimerkki 7.2408</w:t>
      </w:r>
    </w:p>
    <w:p>
      <w:r>
        <w:t xml:space="preserve">Kysely: Kysymys: TV tietokoneella Selvennys: Haluatko tietää teknisiä tietoja TV:stä tietokoneella?</w:t>
      </w:r>
    </w:p>
    <w:p>
      <w:r>
        <w:rPr>
          <w:b/>
        </w:rPr>
        <w:t xml:space="preserve">Tulos</w:t>
      </w:r>
    </w:p>
    <w:p>
      <w:r>
        <w:t xml:space="preserve">Kyllä</w:t>
      </w:r>
    </w:p>
    <w:p>
      <w:r>
        <w:rPr>
          <w:b/>
        </w:rPr>
        <w:t xml:space="preserve">Esimerkki 7.2409</w:t>
      </w:r>
    </w:p>
    <w:p>
      <w:r>
        <w:t xml:space="preserve">Kysely: Kerro minulle UNC:stä Selvennys: Haluatko tietää, mikä on heidän toimivaltansa?</w:t>
      </w:r>
    </w:p>
    <w:p>
      <w:r>
        <w:rPr>
          <w:b/>
        </w:rPr>
        <w:t xml:space="preserve">Tulos</w:t>
      </w:r>
    </w:p>
    <w:p>
      <w:r>
        <w:t xml:space="preserve">Ei</w:t>
      </w:r>
    </w:p>
    <w:p>
      <w:r>
        <w:rPr>
          <w:b/>
        </w:rPr>
        <w:t xml:space="preserve">Esimerkki 7.2410</w:t>
      </w:r>
    </w:p>
    <w:p>
      <w:r>
        <w:t xml:space="preserve">Kysely: Les Miserables: Etsi minulle arvosteluja les Miserables.  Selvennys: Haluatko arvosteluja les miserables -kirjasta</w:t>
      </w:r>
    </w:p>
    <w:p>
      <w:r>
        <w:rPr>
          <w:b/>
        </w:rPr>
        <w:t xml:space="preserve">Tulos</w:t>
      </w:r>
    </w:p>
    <w:p>
      <w:r>
        <w:t xml:space="preserve">Kyllä</w:t>
      </w:r>
    </w:p>
    <w:p>
      <w:r>
        <w:rPr>
          <w:b/>
        </w:rPr>
        <w:t xml:space="preserve">Esimerkki 7.2411</w:t>
      </w:r>
    </w:p>
    <w:p>
      <w:r>
        <w:t xml:space="preserve">Kysely: Selvitys: Mitä haluaisit tietää kansalaisoikeusliikkeestä?</w:t>
      </w:r>
    </w:p>
    <w:p>
      <w:r>
        <w:rPr>
          <w:b/>
        </w:rPr>
        <w:t xml:space="preserve">Tulos</w:t>
      </w:r>
    </w:p>
    <w:p>
      <w:r>
        <w:t xml:space="preserve">Kyllä</w:t>
      </w:r>
    </w:p>
    <w:p>
      <w:r>
        <w:rPr>
          <w:b/>
        </w:rPr>
        <w:t xml:space="preserve">Esimerkki 7.2412</w:t>
      </w:r>
    </w:p>
    <w:p>
      <w:r>
        <w:t xml:space="preserve">Kysely: Selvennys: Tarkoitatko nykyistä vai historiallista ruokakuponkiohjelmaa?</w:t>
      </w:r>
    </w:p>
    <w:p>
      <w:r>
        <w:rPr>
          <w:b/>
        </w:rPr>
        <w:t xml:space="preserve">Tulos</w:t>
      </w:r>
    </w:p>
    <w:p>
      <w:r>
        <w:t xml:space="preserve">Kyllä</w:t>
      </w:r>
    </w:p>
    <w:p>
      <w:r>
        <w:rPr>
          <w:b/>
        </w:rPr>
        <w:t xml:space="preserve">Esimerkki 7.2413</w:t>
      </w:r>
    </w:p>
    <w:p>
      <w:r>
        <w:t xml:space="preserve">Kysely: Kerro minulle mustien historiasta.  Selvennys: Pidätkö ihmiset ulkona vai eläimet sisällä?</w:t>
      </w:r>
    </w:p>
    <w:p>
      <w:r>
        <w:rPr>
          <w:b/>
        </w:rPr>
        <w:t xml:space="preserve">Tulos</w:t>
      </w:r>
    </w:p>
    <w:p>
      <w:r>
        <w:t xml:space="preserve">Ei</w:t>
      </w:r>
    </w:p>
    <w:p>
      <w:r>
        <w:rPr>
          <w:b/>
        </w:rPr>
        <w:t xml:space="preserve">Esimerkki 7.2414</w:t>
      </w:r>
    </w:p>
    <w:p>
      <w:r>
        <w:t xml:space="preserve">Kysely: Miten voin alentaa sykettäni?  Selvennys: Haluatko kartan ajo-ohjeineen?</w:t>
      </w:r>
    </w:p>
    <w:p>
      <w:r>
        <w:rPr>
          <w:b/>
        </w:rPr>
        <w:t xml:space="preserve">Tulos</w:t>
      </w:r>
    </w:p>
    <w:p>
      <w:r>
        <w:t xml:space="preserve">Ei</w:t>
      </w:r>
    </w:p>
    <w:p>
      <w:r>
        <w:rPr>
          <w:b/>
        </w:rPr>
        <w:t xml:space="preserve">Esimerkki 7.2415</w:t>
      </w:r>
    </w:p>
    <w:p>
      <w:r>
        <w:t xml:space="preserve">Kysely: Selvennys: Oletko kiinnostunut heimojen mukaan nimetyistä alabamalaisista kaupungeista?</w:t>
      </w:r>
    </w:p>
    <w:p>
      <w:r>
        <w:rPr>
          <w:b/>
        </w:rPr>
        <w:t xml:space="preserve">Tulos</w:t>
      </w:r>
    </w:p>
    <w:p>
      <w:r>
        <w:t xml:space="preserve">Kyllä</w:t>
      </w:r>
    </w:p>
    <w:p>
      <w:r>
        <w:rPr>
          <w:b/>
        </w:rPr>
        <w:t xml:space="preserve">Esimerkki 7.2416</w:t>
      </w:r>
    </w:p>
    <w:p>
      <w:r>
        <w:t xml:space="preserve">Kysely: Täsmennys: Minkä tyyppisestä diabeteksesta haluat tietää?</w:t>
      </w:r>
    </w:p>
    <w:p>
      <w:r>
        <w:rPr>
          <w:b/>
        </w:rPr>
        <w:t xml:space="preserve">Tulos</w:t>
      </w:r>
    </w:p>
    <w:p>
      <w:r>
        <w:t xml:space="preserve">Kyllä</w:t>
      </w:r>
    </w:p>
    <w:p>
      <w:r>
        <w:rPr>
          <w:b/>
        </w:rPr>
        <w:t xml:space="preserve">Esimerkki 7.2417</w:t>
      </w:r>
    </w:p>
    <w:p>
      <w:r>
        <w:t xml:space="preserve">Kysely: Kerro minulle riisistä?  Selvennys: Tarvitsetko ohjeita riisin keittämiseen?</w:t>
      </w:r>
    </w:p>
    <w:p>
      <w:r>
        <w:rPr>
          <w:b/>
        </w:rPr>
        <w:t xml:space="preserve">Tulos</w:t>
      </w:r>
    </w:p>
    <w:p>
      <w:r>
        <w:t xml:space="preserve">Kyllä</w:t>
      </w:r>
    </w:p>
    <w:p>
      <w:r>
        <w:rPr>
          <w:b/>
        </w:rPr>
        <w:t xml:space="preserve">Esimerkki 7.2418</w:t>
      </w:r>
    </w:p>
    <w:p>
      <w:r>
        <w:t xml:space="preserve">Kysely: Selvennys: Etsitkö rautojen sulamispistettä?</w:t>
      </w:r>
    </w:p>
    <w:p>
      <w:r>
        <w:rPr>
          <w:b/>
        </w:rPr>
        <w:t xml:space="preserve">Tulos</w:t>
      </w:r>
    </w:p>
    <w:p>
      <w:r>
        <w:t xml:space="preserve">Ei</w:t>
      </w:r>
    </w:p>
    <w:p>
      <w:r>
        <w:rPr>
          <w:b/>
        </w:rPr>
        <w:t xml:space="preserve">Esimerkki 7.2419</w:t>
      </w:r>
    </w:p>
    <w:p>
      <w:r>
        <w:t xml:space="preserve">Kysymys: Mitkä ovat seitsemän kuolemansyntiä Selvennys: Halusitko tietää seitsemän kuolemansynnin järjestyksen?</w:t>
      </w:r>
    </w:p>
    <w:p>
      <w:r>
        <w:rPr>
          <w:b/>
        </w:rPr>
        <w:t xml:space="preserve">Tulos</w:t>
      </w:r>
    </w:p>
    <w:p>
      <w:r>
        <w:t xml:space="preserve">Kyllä</w:t>
      </w:r>
    </w:p>
    <w:p>
      <w:r>
        <w:rPr>
          <w:b/>
        </w:rPr>
        <w:t xml:space="preserve">Esimerkki 7.2420</w:t>
      </w:r>
    </w:p>
    <w:p>
      <w:r>
        <w:t xml:space="preserve">Kysely: Selvennys: Halusitko tietää Dutchessin piirikunnan matkailukeskuksesta?</w:t>
      </w:r>
    </w:p>
    <w:p>
      <w:r>
        <w:rPr>
          <w:b/>
        </w:rPr>
        <w:t xml:space="preserve">Tulos</w:t>
      </w:r>
    </w:p>
    <w:p>
      <w:r>
        <w:t xml:space="preserve">Kyllä</w:t>
      </w:r>
    </w:p>
    <w:p>
      <w:r>
        <w:rPr>
          <w:b/>
        </w:rPr>
        <w:t xml:space="preserve">Esimerkki 7.2421</w:t>
      </w:r>
    </w:p>
    <w:p>
      <w:r>
        <w:t xml:space="preserve">Kysely: Ritz Carlton Lake Las Vegas.  Täsmennys: Haluaisitko tietää ritz carlton lake las vegas -hotellin kapasiteetin?</w:t>
      </w:r>
    </w:p>
    <w:p>
      <w:r>
        <w:rPr>
          <w:b/>
        </w:rPr>
        <w:t xml:space="preserve">Tulos</w:t>
      </w:r>
    </w:p>
    <w:p>
      <w:r>
        <w:t xml:space="preserve">Kyllä</w:t>
      </w:r>
    </w:p>
    <w:p>
      <w:r>
        <w:rPr>
          <w:b/>
        </w:rPr>
        <w:t xml:space="preserve">Esimerkki 7.2422</w:t>
      </w:r>
    </w:p>
    <w:p>
      <w:r>
        <w:t xml:space="preserve">Kysely: stewart ja imclone?  Selvennys: Etsitkö uutta puhelinta tietyllä operaattorilla?</w:t>
      </w:r>
    </w:p>
    <w:p>
      <w:r>
        <w:rPr>
          <w:b/>
        </w:rPr>
        <w:t xml:space="preserve">Tulos</w:t>
      </w:r>
    </w:p>
    <w:p>
      <w:r>
        <w:t xml:space="preserve">Ei</w:t>
      </w:r>
    </w:p>
    <w:p>
      <w:r>
        <w:rPr>
          <w:b/>
        </w:rPr>
        <w:t xml:space="preserve">Esimerkki 7.2423</w:t>
      </w:r>
    </w:p>
    <w:p>
      <w:r>
        <w:t xml:space="preserve">Kysely: Selvennys: Haluatko tietää, miten hevosen kaviot kasvavat?</w:t>
      </w:r>
    </w:p>
    <w:p>
      <w:r>
        <w:rPr>
          <w:b/>
        </w:rPr>
        <w:t xml:space="preserve">Tulos</w:t>
      </w:r>
    </w:p>
    <w:p>
      <w:r>
        <w:t xml:space="preserve">Kyllä</w:t>
      </w:r>
    </w:p>
    <w:p>
      <w:r>
        <w:rPr>
          <w:b/>
        </w:rPr>
        <w:t xml:space="preserve">Esimerkki 7.2424</w:t>
      </w:r>
    </w:p>
    <w:p>
      <w:r>
        <w:t xml:space="preserve">Kysely: Kertokaa minulle Pacific Northwest laboratoriosta: Kertokaa minulle Pacific Northwest laboratoriosta: Kertokaa minulle Pacific Northwest laboratoriosta.  Selvennys: Etsitkö kurssia elliptistä treenaajaa varten?</w:t>
      </w:r>
    </w:p>
    <w:p>
      <w:r>
        <w:rPr>
          <w:b/>
        </w:rPr>
        <w:t xml:space="preserve">Tulos</w:t>
      </w:r>
    </w:p>
    <w:p>
      <w:r>
        <w:t xml:space="preserve">Ei</w:t>
      </w:r>
    </w:p>
    <w:p>
      <w:r>
        <w:rPr>
          <w:b/>
        </w:rPr>
        <w:t xml:space="preserve">Esimerkki 7.2425</w:t>
      </w:r>
    </w:p>
    <w:p>
      <w:r>
        <w:t xml:space="preserve">Kysely: Selvitys: Etsitkö Wilsonin antennin osia?</w:t>
      </w:r>
    </w:p>
    <w:p>
      <w:r>
        <w:rPr>
          <w:b/>
        </w:rPr>
        <w:t xml:space="preserve">Tulos</w:t>
      </w:r>
    </w:p>
    <w:p>
      <w:r>
        <w:t xml:space="preserve">Ei</w:t>
      </w:r>
    </w:p>
    <w:p>
      <w:r>
        <w:rPr>
          <w:b/>
        </w:rPr>
        <w:t xml:space="preserve">Esimerkki 7.2426</w:t>
      </w:r>
    </w:p>
    <w:p>
      <w:r>
        <w:t xml:space="preserve">Kysely: Bush sr.  Selvennys: Haluaisitko tietää George Bushin perheestä?</w:t>
      </w:r>
    </w:p>
    <w:p>
      <w:r>
        <w:rPr>
          <w:b/>
        </w:rPr>
        <w:t xml:space="preserve">Tulos</w:t>
      </w:r>
    </w:p>
    <w:p>
      <w:r>
        <w:t xml:space="preserve">Kyllä</w:t>
      </w:r>
    </w:p>
    <w:p>
      <w:r>
        <w:rPr>
          <w:b/>
        </w:rPr>
        <w:t xml:space="preserve">Esimerkki 7.2427</w:t>
      </w:r>
    </w:p>
    <w:p>
      <w:r>
        <w:t xml:space="preserve">Kysely: Selvennys: Etsitkö grilliä ruoan grillaamista varten?</w:t>
      </w:r>
    </w:p>
    <w:p>
      <w:r>
        <w:rPr>
          <w:b/>
        </w:rPr>
        <w:t xml:space="preserve">Tulos</w:t>
      </w:r>
    </w:p>
    <w:p>
      <w:r>
        <w:t xml:space="preserve">Ei</w:t>
      </w:r>
    </w:p>
    <w:p>
      <w:r>
        <w:rPr>
          <w:b/>
        </w:rPr>
        <w:t xml:space="preserve">Esimerkki 7.2428</w:t>
      </w:r>
    </w:p>
    <w:p>
      <w:r>
        <w:t xml:space="preserve">Kysely: Mistä löydän tietoa kyynärvarren kivusta?  Selvennys: Etsitkö tiettyä menetelmää kyynärvarren kivun parantamiseen?</w:t>
      </w:r>
    </w:p>
    <w:p>
      <w:r>
        <w:rPr>
          <w:b/>
        </w:rPr>
        <w:t xml:space="preserve">Tulos</w:t>
      </w:r>
    </w:p>
    <w:p>
      <w:r>
        <w:t xml:space="preserve">Kyllä</w:t>
      </w:r>
    </w:p>
    <w:p>
      <w:r>
        <w:rPr>
          <w:b/>
        </w:rPr>
        <w:t xml:space="preserve">Esimerkki 7.2429</w:t>
      </w:r>
    </w:p>
    <w:p>
      <w:r>
        <w:t xml:space="preserve">Kysely: Owen Bresteristä.  Selvennys: haluaisitko tietää, miten sellainen perustetaan?</w:t>
      </w:r>
    </w:p>
    <w:p>
      <w:r>
        <w:rPr>
          <w:b/>
        </w:rPr>
        <w:t xml:space="preserve">Tulos</w:t>
      </w:r>
    </w:p>
    <w:p>
      <w:r>
        <w:t xml:space="preserve">Ei</w:t>
      </w:r>
    </w:p>
    <w:p>
      <w:r>
        <w:rPr>
          <w:b/>
        </w:rPr>
        <w:t xml:space="preserve">Esimerkki 7.2430</w:t>
      </w:r>
    </w:p>
    <w:p>
      <w:r>
        <w:t xml:space="preserve">Kysely: Owen Bresteristä.  Selvennys: Kuka on Ralph Owen Brewster?</w:t>
      </w:r>
    </w:p>
    <w:p>
      <w:r>
        <w:rPr>
          <w:b/>
        </w:rPr>
        <w:t xml:space="preserve">Tulos</w:t>
      </w:r>
    </w:p>
    <w:p>
      <w:r>
        <w:t xml:space="preserve">Kyllä</w:t>
      </w:r>
    </w:p>
    <w:p>
      <w:r>
        <w:rPr>
          <w:b/>
        </w:rPr>
        <w:t xml:space="preserve">Esimerkki 7.2431</w:t>
      </w:r>
    </w:p>
    <w:p>
      <w:r>
        <w:t xml:space="preserve">Kysely: Selvennys: Oletko kiinnostunut Etelä-Carolinan sisällissodan taistelujen tuloksista?</w:t>
      </w:r>
    </w:p>
    <w:p>
      <w:r>
        <w:rPr>
          <w:b/>
        </w:rPr>
        <w:t xml:space="preserve">Tulos</w:t>
      </w:r>
    </w:p>
    <w:p>
      <w:r>
        <w:t xml:space="preserve">Kyllä</w:t>
      </w:r>
    </w:p>
    <w:p>
      <w:r>
        <w:rPr>
          <w:b/>
        </w:rPr>
        <w:t xml:space="preserve">Esimerkki 7.2432</w:t>
      </w:r>
    </w:p>
    <w:p>
      <w:r>
        <w:t xml:space="preserve">Kysely: Mikä on yhtäläiset mahdollisuudet työnantajana?  Selvennys: Halusitko tietää, mitkä ovat suosituimmat matkapuhelimet?</w:t>
      </w:r>
    </w:p>
    <w:p>
      <w:r>
        <w:rPr>
          <w:b/>
        </w:rPr>
        <w:t xml:space="preserve">Tulos</w:t>
      </w:r>
    </w:p>
    <w:p>
      <w:r>
        <w:t xml:space="preserve">Ei</w:t>
      </w:r>
    </w:p>
    <w:p>
      <w:r>
        <w:rPr>
          <w:b/>
        </w:rPr>
        <w:t xml:space="preserve">Esimerkki 7.2433</w:t>
      </w:r>
    </w:p>
    <w:p>
      <w:r>
        <w:t xml:space="preserve">Kysely: olla vai olla olematta se on kysymys Selvennys: haluatko tietää, miten muut ovat käyttäneet kyseistä lainausta?</w:t>
      </w:r>
    </w:p>
    <w:p>
      <w:r>
        <w:rPr>
          <w:b/>
        </w:rPr>
        <w:t xml:space="preserve">Tulos</w:t>
      </w:r>
    </w:p>
    <w:p>
      <w:r>
        <w:t xml:space="preserve">Kyllä</w:t>
      </w:r>
    </w:p>
    <w:p>
      <w:r>
        <w:rPr>
          <w:b/>
        </w:rPr>
        <w:t xml:space="preserve">Esimerkki 7.2434</w:t>
      </w:r>
    </w:p>
    <w:p>
      <w:r>
        <w:t xml:space="preserve">Kysely: Arizonan riistasta ja kaloista.  Selvennys: Tarvitsetko karttoja Arizonan metsästystä ja kalastusta varten?</w:t>
      </w:r>
    </w:p>
    <w:p>
      <w:r>
        <w:rPr>
          <w:b/>
        </w:rPr>
        <w:t xml:space="preserve">Tulos</w:t>
      </w:r>
    </w:p>
    <w:p>
      <w:r>
        <w:t xml:space="preserve">Kyllä</w:t>
      </w:r>
    </w:p>
    <w:p>
      <w:r>
        <w:rPr>
          <w:b/>
        </w:rPr>
        <w:t xml:space="preserve">Esimerkki 7.2435</w:t>
      </w:r>
    </w:p>
    <w:p>
      <w:r>
        <w:t xml:space="preserve">Kysymys: Mikä on paras pitkäaikaishoitovakuutus Selvennys: Haluatko tietää, miten tehdä balettitankoja pvc:stä?</w:t>
      </w:r>
    </w:p>
    <w:p>
      <w:r>
        <w:rPr>
          <w:b/>
        </w:rPr>
        <w:t xml:space="preserve">Tulos</w:t>
      </w:r>
    </w:p>
    <w:p>
      <w:r>
        <w:t xml:space="preserve">Ei</w:t>
      </w:r>
    </w:p>
    <w:p>
      <w:r>
        <w:rPr>
          <w:b/>
        </w:rPr>
        <w:t xml:space="preserve">Esimerkki 7.2436</w:t>
      </w:r>
    </w:p>
    <w:p>
      <w:r>
        <w:t xml:space="preserve">Kysely: Selvitys: Etsitkö ruokavaliota, joka auttaa hallitsemaan fibromyalgiaa?</w:t>
      </w:r>
    </w:p>
    <w:p>
      <w:r>
        <w:rPr>
          <w:b/>
        </w:rPr>
        <w:t xml:space="preserve">Tulos</w:t>
      </w:r>
    </w:p>
    <w:p>
      <w:r>
        <w:t xml:space="preserve">Kyllä</w:t>
      </w:r>
    </w:p>
    <w:p>
      <w:r>
        <w:rPr>
          <w:b/>
        </w:rPr>
        <w:t xml:space="preserve">Esimerkki 7.2437</w:t>
      </w:r>
    </w:p>
    <w:p>
      <w:r>
        <w:t xml:space="preserve">Kysely: Koiran lämpö?  Täsmennys: Haluatko tietää, kuinka kauan narttukoiran kiima kestää?</w:t>
      </w:r>
    </w:p>
    <w:p>
      <w:r>
        <w:rPr>
          <w:b/>
        </w:rPr>
        <w:t xml:space="preserve">Tulos</w:t>
      </w:r>
    </w:p>
    <w:p>
      <w:r>
        <w:t xml:space="preserve">Kyllä</w:t>
      </w:r>
    </w:p>
    <w:p>
      <w:r>
        <w:rPr>
          <w:b/>
        </w:rPr>
        <w:t xml:space="preserve">Esimerkki 7.2438</w:t>
      </w:r>
    </w:p>
    <w:p>
      <w:r>
        <w:t xml:space="preserve">Kysely: Selvennys: Haluaisitko tietää eri tyyppejä siitä?</w:t>
      </w:r>
    </w:p>
    <w:p>
      <w:r>
        <w:rPr>
          <w:b/>
        </w:rPr>
        <w:t xml:space="preserve">Tulos</w:t>
      </w:r>
    </w:p>
    <w:p>
      <w:r>
        <w:t xml:space="preserve">Ei</w:t>
      </w:r>
    </w:p>
    <w:p>
      <w:r>
        <w:rPr>
          <w:b/>
        </w:rPr>
        <w:t xml:space="preserve">Esimerkki 7.2439</w:t>
      </w:r>
    </w:p>
    <w:p>
      <w:r>
        <w:t xml:space="preserve">Kysely: New Yorkin hotelleista.  Täsmennys: Mikä on hintaluokkasi</w:t>
      </w:r>
    </w:p>
    <w:p>
      <w:r>
        <w:rPr>
          <w:b/>
        </w:rPr>
        <w:t xml:space="preserve">Tulos</w:t>
      </w:r>
    </w:p>
    <w:p>
      <w:r>
        <w:t xml:space="preserve">Kyllä</w:t>
      </w:r>
    </w:p>
    <w:p>
      <w:r>
        <w:rPr>
          <w:b/>
        </w:rPr>
        <w:t xml:space="preserve">Esimerkki 7.2440</w:t>
      </w:r>
    </w:p>
    <w:p>
      <w:r>
        <w:t xml:space="preserve">Tiedustelu: voita ja margariinia Selvennys: haluaisitko ohjeet Kansas Cityyn?</w:t>
      </w:r>
    </w:p>
    <w:p>
      <w:r>
        <w:rPr>
          <w:b/>
        </w:rPr>
        <w:t xml:space="preserve">Tulos</w:t>
      </w:r>
    </w:p>
    <w:p>
      <w:r>
        <w:t xml:space="preserve">Ei</w:t>
      </w:r>
    </w:p>
    <w:p>
      <w:r>
        <w:rPr>
          <w:b/>
        </w:rPr>
        <w:t xml:space="preserve">Esimerkki 7.2441</w:t>
      </w:r>
    </w:p>
    <w:p>
      <w:r>
        <w:t xml:space="preserve">Kysely: Selvennys: Oletko kiinnostunut siitä, miten lyijyakkuja kierrätetään?</w:t>
      </w:r>
    </w:p>
    <w:p>
      <w:r>
        <w:rPr>
          <w:b/>
        </w:rPr>
        <w:t xml:space="preserve">Tulos</w:t>
      </w:r>
    </w:p>
    <w:p>
      <w:r>
        <w:t xml:space="preserve">Kyllä</w:t>
      </w:r>
    </w:p>
    <w:p>
      <w:r>
        <w:rPr>
          <w:b/>
        </w:rPr>
        <w:t xml:space="preserve">Esimerkki 7.2442</w:t>
      </w:r>
    </w:p>
    <w:p>
      <w:r>
        <w:t xml:space="preserve">Kysely: Kysy: Etsi tietoa korotetuista puutarhoista.  Selvennys: Haluatko ostaa kirjan korotetuista puutarhoista?</w:t>
      </w:r>
    </w:p>
    <w:p>
      <w:r>
        <w:rPr>
          <w:b/>
        </w:rPr>
        <w:t xml:space="preserve">Tulos</w:t>
      </w:r>
    </w:p>
    <w:p>
      <w:r>
        <w:t xml:space="preserve">Kyllä</w:t>
      </w:r>
    </w:p>
    <w:p>
      <w:r>
        <w:rPr>
          <w:b/>
        </w:rPr>
        <w:t xml:space="preserve">Esimerkki 7.2443</w:t>
      </w:r>
    </w:p>
    <w:p>
      <w:r>
        <w:t xml:space="preserve">Kysely: Selvitys: Haluatko tietoa Arizonan villieläimistä?</w:t>
      </w:r>
    </w:p>
    <w:p>
      <w:r>
        <w:rPr>
          <w:b/>
        </w:rPr>
        <w:t xml:space="preserve">Tulos</w:t>
      </w:r>
    </w:p>
    <w:p>
      <w:r>
        <w:t xml:space="preserve">Ei</w:t>
      </w:r>
    </w:p>
    <w:p>
      <w:r>
        <w:rPr>
          <w:b/>
        </w:rPr>
        <w:t xml:space="preserve">Esimerkki 7.2444</w:t>
      </w:r>
    </w:p>
    <w:p>
      <w:r>
        <w:t xml:space="preserve">Kysely: Mitä ongelmia ford edge?  Selvennys: Onko sinulla sähköisiä mekaanisia tai huolto-ongelmia ford edge -mallisi kanssa?</w:t>
      </w:r>
    </w:p>
    <w:p>
      <w:r>
        <w:rPr>
          <w:b/>
        </w:rPr>
        <w:t xml:space="preserve">Tulos</w:t>
      </w:r>
    </w:p>
    <w:p>
      <w:r>
        <w:t xml:space="preserve">Kyllä</w:t>
      </w:r>
    </w:p>
    <w:p>
      <w:r>
        <w:rPr>
          <w:b/>
        </w:rPr>
        <w:t xml:space="preserve">Esimerkki 7.2445</w:t>
      </w:r>
    </w:p>
    <w:p>
      <w:r>
        <w:t xml:space="preserve">Kysely: miten palkata disc jockey Selvennys: mikä urheilu kiinnostaa sinua?</w:t>
      </w:r>
    </w:p>
    <w:p>
      <w:r>
        <w:rPr>
          <w:b/>
        </w:rPr>
        <w:t xml:space="preserve">Tulos</w:t>
      </w:r>
    </w:p>
    <w:p>
      <w:r>
        <w:t xml:space="preserve">Ei</w:t>
      </w:r>
    </w:p>
    <w:p>
      <w:r>
        <w:rPr>
          <w:b/>
        </w:rPr>
        <w:t xml:space="preserve">Esimerkki 7.2446</w:t>
      </w:r>
    </w:p>
    <w:p>
      <w:r>
        <w:t xml:space="preserve">Kysely: Selvitys: Tarvitsetko Sherwoodin aluekirjaston yhteystiedot?</w:t>
      </w:r>
    </w:p>
    <w:p>
      <w:r>
        <w:rPr>
          <w:b/>
        </w:rPr>
        <w:t xml:space="preserve">Tulos</w:t>
      </w:r>
    </w:p>
    <w:p>
      <w:r>
        <w:t xml:space="preserve">Kyllä</w:t>
      </w:r>
    </w:p>
    <w:p>
      <w:r>
        <w:rPr>
          <w:b/>
        </w:rPr>
        <w:t xml:space="preserve">Esimerkki 7.2447</w:t>
      </w:r>
    </w:p>
    <w:p>
      <w:r>
        <w:t xml:space="preserve">Kysely: Selvitys: Etsitkö tiettyä myymälän sijaintia?</w:t>
      </w:r>
    </w:p>
    <w:p>
      <w:r>
        <w:rPr>
          <w:b/>
        </w:rPr>
        <w:t xml:space="preserve">Tulos</w:t>
      </w:r>
    </w:p>
    <w:p>
      <w:r>
        <w:t xml:space="preserve">Ei</w:t>
      </w:r>
    </w:p>
    <w:p>
      <w:r>
        <w:rPr>
          <w:b/>
        </w:rPr>
        <w:t xml:space="preserve">Esimerkki 7.2448</w:t>
      </w:r>
    </w:p>
    <w:p>
      <w:r>
        <w:t xml:space="preserve">Kysely: Mikä on yhtäläiset mahdollisuudet työnantajana?  Täsmennys: Oletko kiinnostunut grillaamaan erikoisruokaa?</w:t>
      </w:r>
    </w:p>
    <w:p>
      <w:r>
        <w:rPr>
          <w:b/>
        </w:rPr>
        <w:t xml:space="preserve">Tulos</w:t>
      </w:r>
    </w:p>
    <w:p>
      <w:r>
        <w:t xml:space="preserve">Ei</w:t>
      </w:r>
    </w:p>
    <w:p>
      <w:r>
        <w:rPr>
          <w:b/>
        </w:rPr>
        <w:t xml:space="preserve">Esimerkki 7.2449</w:t>
      </w:r>
    </w:p>
    <w:p>
      <w:r>
        <w:t xml:space="preserve">Kysely: Selvitys: Etsitkö luetteloa elokuvista, jotka Ron Howard ohjasi?</w:t>
      </w:r>
    </w:p>
    <w:p>
      <w:r>
        <w:rPr>
          <w:b/>
        </w:rPr>
        <w:t xml:space="preserve">Tulos</w:t>
      </w:r>
    </w:p>
    <w:p>
      <w:r>
        <w:t xml:space="preserve">Ei</w:t>
      </w:r>
    </w:p>
    <w:p>
      <w:r>
        <w:rPr>
          <w:b/>
        </w:rPr>
        <w:t xml:space="preserve">Esimerkki 7.2450</w:t>
      </w:r>
    </w:p>
    <w:p>
      <w:r>
        <w:t xml:space="preserve">Kysely: Arizonan riistasta ja kaloista.  Täsmennys: Haluaisitko varata hotellin New Yorkista?</w:t>
      </w:r>
    </w:p>
    <w:p>
      <w:r>
        <w:rPr>
          <w:b/>
        </w:rPr>
        <w:t xml:space="preserve">Tulos</w:t>
      </w:r>
    </w:p>
    <w:p>
      <w:r>
        <w:t xml:space="preserve">Ei</w:t>
      </w:r>
    </w:p>
    <w:p>
      <w:r>
        <w:rPr>
          <w:b/>
        </w:rPr>
        <w:t xml:space="preserve">Esimerkki 7.2451</w:t>
      </w:r>
    </w:p>
    <w:p>
      <w:r>
        <w:t xml:space="preserve">Kysely: Selvennys: Pitääkö sinun saada osa wilson-antennista?</w:t>
      </w:r>
    </w:p>
    <w:p>
      <w:r>
        <w:rPr>
          <w:b/>
        </w:rPr>
        <w:t xml:space="preserve">Tulos</w:t>
      </w:r>
    </w:p>
    <w:p>
      <w:r>
        <w:t xml:space="preserve">Ei</w:t>
      </w:r>
    </w:p>
    <w:p>
      <w:r>
        <w:rPr>
          <w:b/>
        </w:rPr>
        <w:t xml:space="preserve">Esimerkki 7.2452</w:t>
      </w:r>
    </w:p>
    <w:p>
      <w:r>
        <w:t xml:space="preserve">Kysely: Selvitys: Etsitkö arvosteluja hotelleista: Mitkä ovat parhaita reseptejä grillaamiseen?</w:t>
      </w:r>
    </w:p>
    <w:p>
      <w:r>
        <w:rPr>
          <w:b/>
        </w:rPr>
        <w:t xml:space="preserve">Tulos</w:t>
      </w:r>
    </w:p>
    <w:p>
      <w:r>
        <w:t xml:space="preserve">Ei</w:t>
      </w:r>
    </w:p>
    <w:p>
      <w:r>
        <w:rPr>
          <w:b/>
        </w:rPr>
        <w:t xml:space="preserve">Esimerkki 7.2453</w:t>
      </w:r>
    </w:p>
    <w:p>
      <w:r>
        <w:t xml:space="preserve">Kysely: Arizonan riistasta ja kaloista.  Selvennys: Oletko kiinnostunut ilmaisista verkkosivustoista vai haluatko oman verkkotunnuksen?</w:t>
      </w:r>
    </w:p>
    <w:p>
      <w:r>
        <w:rPr>
          <w:b/>
        </w:rPr>
        <w:t xml:space="preserve">Tulos</w:t>
      </w:r>
    </w:p>
    <w:p>
      <w:r>
        <w:t xml:space="preserve">Ei</w:t>
      </w:r>
    </w:p>
    <w:p>
      <w:r>
        <w:rPr>
          <w:b/>
        </w:rPr>
        <w:t xml:space="preserve">Esimerkki 7.2454</w:t>
      </w:r>
    </w:p>
    <w:p>
      <w:r>
        <w:t xml:space="preserve">Kysely: Kysymys: Mitkä ovat lipoomakasvainten syyt Selvennys: Onko sinun tiedettävä, kuka on jax chemical companyin toimitusjohtaja?</w:t>
      </w:r>
    </w:p>
    <w:p>
      <w:r>
        <w:rPr>
          <w:b/>
        </w:rPr>
        <w:t xml:space="preserve">Tulos</w:t>
      </w:r>
    </w:p>
    <w:p>
      <w:r>
        <w:t xml:space="preserve">Ei</w:t>
      </w:r>
    </w:p>
    <w:p>
      <w:r>
        <w:rPr>
          <w:b/>
        </w:rPr>
        <w:t xml:space="preserve">Esimerkki 7.2455</w:t>
      </w:r>
    </w:p>
    <w:p>
      <w:r>
        <w:t xml:space="preserve">Kysely: Kerro minulle mustien historiasta.  Selvennys: Oletko kiinnostunut tietyn maan mustasta historiasta?</w:t>
      </w:r>
    </w:p>
    <w:p>
      <w:r>
        <w:rPr>
          <w:b/>
        </w:rPr>
        <w:t xml:space="preserve">Tulos</w:t>
      </w:r>
    </w:p>
    <w:p>
      <w:r>
        <w:t xml:space="preserve">Kyllä</w:t>
      </w:r>
    </w:p>
    <w:p>
      <w:r>
        <w:rPr>
          <w:b/>
        </w:rPr>
        <w:t xml:space="preserve">Esimerkki 7.2456</w:t>
      </w:r>
    </w:p>
    <w:p>
      <w:r>
        <w:t xml:space="preserve">Kysely: Kysymys: Mitkä ovat asbestin erityiset vaarat?  Täsmennys: Haluatko tietää historian?</w:t>
      </w:r>
    </w:p>
    <w:p>
      <w:r>
        <w:rPr>
          <w:b/>
        </w:rPr>
        <w:t xml:space="preserve">Tulos</w:t>
      </w:r>
    </w:p>
    <w:p>
      <w:r>
        <w:t xml:space="preserve">Ei</w:t>
      </w:r>
    </w:p>
    <w:p>
      <w:r>
        <w:rPr>
          <w:b/>
        </w:rPr>
        <w:t xml:space="preserve">Esimerkki 7.2457</w:t>
      </w:r>
    </w:p>
    <w:p>
      <w:r>
        <w:t xml:space="preserve">Kysely: Kerro minulle Idahon osavaltion kukka Selvennys: Haluatko osallistua Indianan osavaltion messuille?</w:t>
      </w:r>
    </w:p>
    <w:p>
      <w:r>
        <w:rPr>
          <w:b/>
        </w:rPr>
        <w:t xml:space="preserve">Tulos</w:t>
      </w:r>
    </w:p>
    <w:p>
      <w:r>
        <w:t xml:space="preserve">Ei</w:t>
      </w:r>
    </w:p>
    <w:p>
      <w:r>
        <w:rPr>
          <w:b/>
        </w:rPr>
        <w:t xml:space="preserve">Esimerkki 7.2458</w:t>
      </w:r>
    </w:p>
    <w:p>
      <w:r>
        <w:t xml:space="preserve">Kysely: Kerro lisää Indianan valtion messualueista.  Täsmennys: aiotko ostaa sieltä mitään?</w:t>
      </w:r>
    </w:p>
    <w:p>
      <w:r>
        <w:rPr>
          <w:b/>
        </w:rPr>
        <w:t xml:space="preserve">Tulos</w:t>
      </w:r>
    </w:p>
    <w:p>
      <w:r>
        <w:t xml:space="preserve">Ei</w:t>
      </w:r>
    </w:p>
    <w:p>
      <w:r>
        <w:rPr>
          <w:b/>
        </w:rPr>
        <w:t xml:space="preserve">Esimerkki 7.2459</w:t>
      </w:r>
    </w:p>
    <w:p>
      <w:r>
        <w:t xml:space="preserve">Kysely: Selvennys: Haluatko tietää, missä voit nähdä viimeisen ehtoollisen maalauksen?</w:t>
      </w:r>
    </w:p>
    <w:p>
      <w:r>
        <w:rPr>
          <w:b/>
        </w:rPr>
        <w:t xml:space="preserve">Tulos</w:t>
      </w:r>
    </w:p>
    <w:p>
      <w:r>
        <w:t xml:space="preserve">Ei</w:t>
      </w:r>
    </w:p>
    <w:p>
      <w:r>
        <w:rPr>
          <w:b/>
        </w:rPr>
        <w:t xml:space="preserve">Esimerkki 7.2460</w:t>
      </w:r>
    </w:p>
    <w:p>
      <w:r>
        <w:t xml:space="preserve">Kysely: Kerro minulle mustien historiasta.  Täsmennys: Haluaisitko tietoa wikin luomisesta?</w:t>
      </w:r>
    </w:p>
    <w:p>
      <w:r>
        <w:rPr>
          <w:b/>
        </w:rPr>
        <w:t xml:space="preserve">Tulos</w:t>
      </w:r>
    </w:p>
    <w:p>
      <w:r>
        <w:t xml:space="preserve">Ei</w:t>
      </w:r>
    </w:p>
    <w:p>
      <w:r>
        <w:rPr>
          <w:b/>
        </w:rPr>
        <w:t xml:space="preserve">Esimerkki 7.2461</w:t>
      </w:r>
    </w:p>
    <w:p>
      <w:r>
        <w:t xml:space="preserve">Kysely: Selvennys: Tarkoitatko silmien lymfoomaa?</w:t>
      </w:r>
    </w:p>
    <w:p>
      <w:r>
        <w:rPr>
          <w:b/>
        </w:rPr>
        <w:t xml:space="preserve">Tulos</w:t>
      </w:r>
    </w:p>
    <w:p>
      <w:r>
        <w:t xml:space="preserve">Kyllä</w:t>
      </w:r>
    </w:p>
    <w:p>
      <w:r>
        <w:rPr>
          <w:b/>
        </w:rPr>
        <w:t xml:space="preserve">Esimerkki 7.2462</w:t>
      </w:r>
    </w:p>
    <w:p>
      <w:r>
        <w:t xml:space="preserve">Kysely: American Military University: Kerro minulle amerikkalaisesta sotilasyliopistosta.  Täsmennys: Oletko kiinnostunut vierailusta salaisessa puutarhassa?</w:t>
      </w:r>
    </w:p>
    <w:p>
      <w:r>
        <w:rPr>
          <w:b/>
        </w:rPr>
        <w:t xml:space="preserve">Tulos</w:t>
      </w:r>
    </w:p>
    <w:p>
      <w:r>
        <w:t xml:space="preserve">Ei</w:t>
      </w:r>
    </w:p>
    <w:p>
      <w:r>
        <w:rPr>
          <w:b/>
        </w:rPr>
        <w:t xml:space="preserve">Esimerkki 7.2463</w:t>
      </w:r>
    </w:p>
    <w:p>
      <w:r>
        <w:t xml:space="preserve">Kysely: Kerro minulle UNC Selvennys: mitä merkkiä elektroninen skeet ampua olet tiedustelemassa noin</w:t>
      </w:r>
    </w:p>
    <w:p>
      <w:r>
        <w:rPr>
          <w:b/>
        </w:rPr>
        <w:t xml:space="preserve">Tulos</w:t>
      </w:r>
    </w:p>
    <w:p>
      <w:r>
        <w:t xml:space="preserve">Ei</w:t>
      </w:r>
    </w:p>
    <w:p>
      <w:r>
        <w:rPr>
          <w:b/>
        </w:rPr>
        <w:t xml:space="preserve">Esimerkki 7.2464</w:t>
      </w:r>
    </w:p>
    <w:p>
      <w:r>
        <w:t xml:space="preserve">Kysely: Selvennys: haluaisitko luettelon verkkosivustoista, jotka näyttävät harjoituksia elliptisille kouluttajille.</w:t>
      </w:r>
    </w:p>
    <w:p>
      <w:r>
        <w:rPr>
          <w:b/>
        </w:rPr>
        <w:t xml:space="preserve">Tulos</w:t>
      </w:r>
    </w:p>
    <w:p>
      <w:r>
        <w:t xml:space="preserve">Kyllä</w:t>
      </w:r>
    </w:p>
    <w:p>
      <w:r>
        <w:rPr>
          <w:b/>
        </w:rPr>
        <w:t xml:space="preserve">Esimerkki 7.2465</w:t>
      </w:r>
    </w:p>
    <w:p>
      <w:r>
        <w:t xml:space="preserve">Kysely: Ritz Carlton Lake Las Vegas.  Selvennys: Tarvitsetko varauksen ritz carlton las vegasissa.</w:t>
      </w:r>
    </w:p>
    <w:p>
      <w:r>
        <w:rPr>
          <w:b/>
        </w:rPr>
        <w:t xml:space="preserve">Tulos</w:t>
      </w:r>
    </w:p>
    <w:p>
      <w:r>
        <w:t xml:space="preserve">Kyllä</w:t>
      </w:r>
    </w:p>
    <w:p>
      <w:r>
        <w:rPr>
          <w:b/>
        </w:rPr>
        <w:t xml:space="preserve">Esimerkki 7.2466</w:t>
      </w:r>
    </w:p>
    <w:p>
      <w:r>
        <w:t xml:space="preserve">Kysely: Kerro minulle aineellisesta henkilökohtaisesta omaisuusverosta Selvennys: Onko tämä aineellinen henkilökohtainen omaisuusvero vain sinua varten?</w:t>
      </w:r>
    </w:p>
    <w:p>
      <w:r>
        <w:rPr>
          <w:b/>
        </w:rPr>
        <w:t xml:space="preserve">Tulos</w:t>
      </w:r>
    </w:p>
    <w:p>
      <w:r>
        <w:t xml:space="preserve">Kyllä</w:t>
      </w:r>
    </w:p>
    <w:p>
      <w:r>
        <w:rPr>
          <w:b/>
        </w:rPr>
        <w:t xml:space="preserve">Esimerkki 7.2467</w:t>
      </w:r>
    </w:p>
    <w:p>
      <w:r>
        <w:t xml:space="preserve">Kysely: stewart ja imclone?  Selvennys: Etsitkö tiettyä elokuvaa.</w:t>
      </w:r>
    </w:p>
    <w:p>
      <w:r>
        <w:rPr>
          <w:b/>
        </w:rPr>
        <w:t xml:space="preserve">Tulos</w:t>
      </w:r>
    </w:p>
    <w:p>
      <w:r>
        <w:t xml:space="preserve">Ei</w:t>
      </w:r>
    </w:p>
    <w:p>
      <w:r>
        <w:rPr>
          <w:b/>
        </w:rPr>
        <w:t xml:space="preserve">Esimerkki 7.2468</w:t>
      </w:r>
    </w:p>
    <w:p>
      <w:r>
        <w:t xml:space="preserve">Kysely: East Ridge High School.  Selvennys: Etsitkö tiettyä verkkosivustoa.</w:t>
      </w:r>
    </w:p>
    <w:p>
      <w:r>
        <w:rPr>
          <w:b/>
        </w:rPr>
        <w:t xml:space="preserve">Tulos</w:t>
      </w:r>
    </w:p>
    <w:p>
      <w:r>
        <w:t xml:space="preserve">Kyllä</w:t>
      </w:r>
    </w:p>
    <w:p>
      <w:r>
        <w:rPr>
          <w:b/>
        </w:rPr>
        <w:t xml:space="preserve">Esimerkki 7.2469</w:t>
      </w:r>
    </w:p>
    <w:p>
      <w:r>
        <w:t xml:space="preserve">Kysely: Selvennys: Etsitkö dmv-toimistojen fyysisiä sijainteja?</w:t>
      </w:r>
    </w:p>
    <w:p>
      <w:r>
        <w:rPr>
          <w:b/>
        </w:rPr>
        <w:t xml:space="preserve">Tulos</w:t>
      </w:r>
    </w:p>
    <w:p>
      <w:r>
        <w:t xml:space="preserve">Kyllä</w:t>
      </w:r>
    </w:p>
    <w:p>
      <w:r>
        <w:rPr>
          <w:b/>
        </w:rPr>
        <w:t xml:space="preserve">Esimerkki 7.2470</w:t>
      </w:r>
    </w:p>
    <w:p>
      <w:r>
        <w:t xml:space="preserve">Kysely: Selvitys: Etsitkö satunnaisia faktoja manville nj:stä hurrikaani Irenen aikana?</w:t>
      </w:r>
    </w:p>
    <w:p>
      <w:r>
        <w:rPr>
          <w:b/>
        </w:rPr>
        <w:t xml:space="preserve">Tulos</w:t>
      </w:r>
    </w:p>
    <w:p>
      <w:r>
        <w:t xml:space="preserve">Kyllä</w:t>
      </w:r>
    </w:p>
    <w:p>
      <w:r>
        <w:rPr>
          <w:b/>
        </w:rPr>
        <w:t xml:space="preserve">Esimerkki 7.2471</w:t>
      </w:r>
    </w:p>
    <w:p>
      <w:r>
        <w:t xml:space="preserve">Kysely: Bowflex Power Pro.  Täsmennys: Mitä Martha Stewart ja imclone -televisio-ohjelman jaksoa etsit?</w:t>
      </w:r>
    </w:p>
    <w:p>
      <w:r>
        <w:rPr>
          <w:b/>
        </w:rPr>
        <w:t xml:space="preserve">Tulos</w:t>
      </w:r>
    </w:p>
    <w:p>
      <w:r>
        <w:t xml:space="preserve">Ei</w:t>
      </w:r>
    </w:p>
    <w:p>
      <w:r>
        <w:rPr>
          <w:b/>
        </w:rPr>
        <w:t xml:space="preserve">Esimerkki 7.2472</w:t>
      </w:r>
    </w:p>
    <w:p>
      <w:r>
        <w:t xml:space="preserve">Kysely: French Lick Resort and Casino.  Täsmennys: Etsitkö ompelumalleja...</w:t>
      </w:r>
    </w:p>
    <w:p>
      <w:r>
        <w:rPr>
          <w:b/>
        </w:rPr>
        <w:t xml:space="preserve">Tulos</w:t>
      </w:r>
    </w:p>
    <w:p>
      <w:r>
        <w:t xml:space="preserve">Ei</w:t>
      </w:r>
    </w:p>
    <w:p>
      <w:r>
        <w:rPr>
          <w:b/>
        </w:rPr>
        <w:t xml:space="preserve">Esimerkki 7.2473</w:t>
      </w:r>
    </w:p>
    <w:p>
      <w:r>
        <w:t xml:space="preserve">Kysely: Kertokaa lisää Indianan valtion messualueista.  Selvennys: Haluatko tietää, kuka voitti viimeisimmän pokerin World Series of Pokerin?</w:t>
      </w:r>
    </w:p>
    <w:p>
      <w:r>
        <w:rPr>
          <w:b/>
        </w:rPr>
        <w:t xml:space="preserve">Tulos</w:t>
      </w:r>
    </w:p>
    <w:p>
      <w:r>
        <w:t xml:space="preserve">Ei</w:t>
      </w:r>
    </w:p>
    <w:p>
      <w:r>
        <w:rPr>
          <w:b/>
        </w:rPr>
        <w:t xml:space="preserve">Esimerkki 7.2474</w:t>
      </w:r>
    </w:p>
    <w:p>
      <w:r>
        <w:t xml:space="preserve">Kysely: Selvennys: Oletko kiinnostunut oppimaan lisää satelliittipuhelimista tai radiosta?</w:t>
      </w:r>
    </w:p>
    <w:p>
      <w:r>
        <w:rPr>
          <w:b/>
        </w:rPr>
        <w:t xml:space="preserve">Tulos</w:t>
      </w:r>
    </w:p>
    <w:p>
      <w:r>
        <w:t xml:space="preserve">Kyllä</w:t>
      </w:r>
    </w:p>
    <w:p>
      <w:r>
        <w:rPr>
          <w:b/>
        </w:rPr>
        <w:t xml:space="preserve">Esimerkki 7.2475</w:t>
      </w:r>
    </w:p>
    <w:p>
      <w:r>
        <w:t xml:space="preserve">Kysely: Kysymys: Mikä on Fickle Creek Farm Selvennys: Mistä tiedät, onko Internet-palvelusi edullinen?</w:t>
      </w:r>
    </w:p>
    <w:p>
      <w:r>
        <w:rPr>
          <w:b/>
        </w:rPr>
        <w:t xml:space="preserve">Tulos</w:t>
      </w:r>
    </w:p>
    <w:p>
      <w:r>
        <w:t xml:space="preserve">Ei</w:t>
      </w:r>
    </w:p>
    <w:p>
      <w:r>
        <w:rPr>
          <w:b/>
        </w:rPr>
        <w:t xml:space="preserve">Esimerkki 7.2476</w:t>
      </w:r>
    </w:p>
    <w:p>
      <w:r>
        <w:t xml:space="preserve">Kysely: Kysymys: Mikä on yahoo Selvennys: tarvitseeko sinun ottaa yhteyttä yahoo:hon</w:t>
      </w:r>
    </w:p>
    <w:p>
      <w:r>
        <w:rPr>
          <w:b/>
        </w:rPr>
        <w:t xml:space="preserve">Tulos</w:t>
      </w:r>
    </w:p>
    <w:p>
      <w:r>
        <w:t xml:space="preserve">Kyllä</w:t>
      </w:r>
    </w:p>
    <w:p>
      <w:r>
        <w:rPr>
          <w:b/>
        </w:rPr>
        <w:t xml:space="preserve">Esimerkki 7.2477</w:t>
      </w:r>
    </w:p>
    <w:p>
      <w:r>
        <w:t xml:space="preserve">Kysely: Selvennys: Etsitkö merkkejä odotettavissa olevista merkkeistä?</w:t>
      </w:r>
    </w:p>
    <w:p>
      <w:r>
        <w:rPr>
          <w:b/>
        </w:rPr>
        <w:t xml:space="preserve">Tulos</w:t>
      </w:r>
    </w:p>
    <w:p>
      <w:r>
        <w:t xml:space="preserve">Ei</w:t>
      </w:r>
    </w:p>
    <w:p>
      <w:r>
        <w:rPr>
          <w:b/>
        </w:rPr>
        <w:t xml:space="preserve">Esimerkki 7.2478</w:t>
      </w:r>
    </w:p>
    <w:p>
      <w:r>
        <w:t xml:space="preserve">Kysely: Bowflex Power Pro.  Täsmennys: Etsitkö tietoa hangulista?</w:t>
      </w:r>
    </w:p>
    <w:p>
      <w:r>
        <w:rPr>
          <w:b/>
        </w:rPr>
        <w:t xml:space="preserve">Tulos</w:t>
      </w:r>
    </w:p>
    <w:p>
      <w:r>
        <w:t xml:space="preserve">Ei</w:t>
      </w:r>
    </w:p>
    <w:p>
      <w:r>
        <w:rPr>
          <w:b/>
        </w:rPr>
        <w:t xml:space="preserve">Esimerkki 7.2479</w:t>
      </w:r>
    </w:p>
    <w:p>
      <w:r>
        <w:t xml:space="preserve">Kysely: Kertokaa minulle Sonoman piirikunnan sairaanhoitopalveluista: Kerro minulle Sonoman piirikunnan sairaanhoitopalveluista.  Selvennys: Käyttäytyykö koirasi oudosti kuin olisi kiimassa?</w:t>
      </w:r>
    </w:p>
    <w:p>
      <w:r>
        <w:rPr>
          <w:b/>
        </w:rPr>
        <w:t xml:space="preserve">Tulos</w:t>
      </w:r>
    </w:p>
    <w:p>
      <w:r>
        <w:t xml:space="preserve">Ei</w:t>
      </w:r>
    </w:p>
    <w:p>
      <w:r>
        <w:rPr>
          <w:b/>
        </w:rPr>
        <w:t xml:space="preserve">Esimerkki 7.2480</w:t>
      </w:r>
    </w:p>
    <w:p>
      <w:r>
        <w:t xml:space="preserve">Kysely: Selvitys: Haluaisitko tietää lisää PVC-putkista ja -liittimistä?</w:t>
      </w:r>
    </w:p>
    <w:p>
      <w:r>
        <w:rPr>
          <w:b/>
        </w:rPr>
        <w:t xml:space="preserve">Tulos</w:t>
      </w:r>
    </w:p>
    <w:p>
      <w:r>
        <w:t xml:space="preserve">Kyllä</w:t>
      </w:r>
    </w:p>
    <w:p>
      <w:r>
        <w:rPr>
          <w:b/>
        </w:rPr>
        <w:t xml:space="preserve">Esimerkki 7.2481</w:t>
      </w:r>
    </w:p>
    <w:p>
      <w:r>
        <w:t xml:space="preserve">Kysely: Selvitys: Etsitkö liekkimalleja tatuointia varten?</w:t>
      </w:r>
    </w:p>
    <w:p>
      <w:r>
        <w:rPr>
          <w:b/>
        </w:rPr>
        <w:t xml:space="preserve">Tulos</w:t>
      </w:r>
    </w:p>
    <w:p>
      <w:r>
        <w:t xml:space="preserve">Ei</w:t>
      </w:r>
    </w:p>
    <w:p>
      <w:r>
        <w:rPr>
          <w:b/>
        </w:rPr>
        <w:t xml:space="preserve">Esimerkki 7.2482</w:t>
      </w:r>
    </w:p>
    <w:p>
      <w:r>
        <w:t xml:space="preserve">Kysely: Obaman sukupuusta: Kerro minulle Obaman sukupuusta.  Täsmennys: Oletko kiinnostunut Barbadosin historiasta?</w:t>
      </w:r>
    </w:p>
    <w:p>
      <w:r>
        <w:rPr>
          <w:b/>
        </w:rPr>
        <w:t xml:space="preserve">Tulos</w:t>
      </w:r>
    </w:p>
    <w:p>
      <w:r>
        <w:t xml:space="preserve">Ei</w:t>
      </w:r>
    </w:p>
    <w:p>
      <w:r>
        <w:rPr>
          <w:b/>
        </w:rPr>
        <w:t xml:space="preserve">Esimerkki 7.2483</w:t>
      </w:r>
    </w:p>
    <w:p>
      <w:r>
        <w:t xml:space="preserve">Kysely: Kysymys: Etsin tietoa Etelä-Afrikasta.</w:t>
      </w:r>
    </w:p>
    <w:p>
      <w:r>
        <w:rPr>
          <w:b/>
        </w:rPr>
        <w:t xml:space="preserve">Tulos</w:t>
      </w:r>
    </w:p>
    <w:p>
      <w:r>
        <w:t xml:space="preserve">Kyllä</w:t>
      </w:r>
    </w:p>
    <w:p>
      <w:r>
        <w:rPr>
          <w:b/>
        </w:rPr>
        <w:t xml:space="preserve">Esimerkki 7.2484</w:t>
      </w:r>
    </w:p>
    <w:p>
      <w:r>
        <w:t xml:space="preserve">Kysely: Selvitys: Tiedätkö, mikä on indeksoitu annuiteetti?</w:t>
      </w:r>
    </w:p>
    <w:p>
      <w:r>
        <w:rPr>
          <w:b/>
        </w:rPr>
        <w:t xml:space="preserve">Tulos</w:t>
      </w:r>
    </w:p>
    <w:p>
      <w:r>
        <w:t xml:space="preserve">Kyllä</w:t>
      </w:r>
    </w:p>
    <w:p>
      <w:r>
        <w:rPr>
          <w:b/>
        </w:rPr>
        <w:t xml:space="preserve">Esimerkki 7.2485</w:t>
      </w:r>
    </w:p>
    <w:p>
      <w:r>
        <w:t xml:space="preserve">Kysely: Selvitys: Haluatko tietää planeetan koon?</w:t>
      </w:r>
    </w:p>
    <w:p>
      <w:r>
        <w:rPr>
          <w:b/>
        </w:rPr>
        <w:t xml:space="preserve">Tulos</w:t>
      </w:r>
    </w:p>
    <w:p>
      <w:r>
        <w:t xml:space="preserve">Kyllä</w:t>
      </w:r>
    </w:p>
    <w:p>
      <w:r>
        <w:rPr>
          <w:b/>
        </w:rPr>
        <w:t xml:space="preserve">Esimerkki 7.2486</w:t>
      </w:r>
    </w:p>
    <w:p>
      <w:r>
        <w:t xml:space="preserve">Kysely: Kerro minulle matkapuhelimista.  Selvennys: Halusitko tietää, mitkä ovat suosituimmat matkapuhelimet?</w:t>
      </w:r>
    </w:p>
    <w:p>
      <w:r>
        <w:rPr>
          <w:b/>
        </w:rPr>
        <w:t xml:space="preserve">Tulos</w:t>
      </w:r>
    </w:p>
    <w:p>
      <w:r>
        <w:t xml:space="preserve">Kyllä</w:t>
      </w:r>
    </w:p>
    <w:p>
      <w:r>
        <w:rPr>
          <w:b/>
        </w:rPr>
        <w:t xml:space="preserve">Esimerkki 7.2487</w:t>
      </w:r>
    </w:p>
    <w:p>
      <w:r>
        <w:t xml:space="preserve">Kysely: Selvennys: Haluaisitko viimeisimmät uutiset Barbadosista?</w:t>
      </w:r>
    </w:p>
    <w:p>
      <w:r>
        <w:rPr>
          <w:b/>
        </w:rPr>
        <w:t xml:space="preserve">Tulos</w:t>
      </w:r>
    </w:p>
    <w:p>
      <w:r>
        <w:t xml:space="preserve">Ei</w:t>
      </w:r>
    </w:p>
    <w:p>
      <w:r>
        <w:rPr>
          <w:b/>
        </w:rPr>
        <w:t xml:space="preserve">Esimerkki 7.2488</w:t>
      </w:r>
    </w:p>
    <w:p>
      <w:r>
        <w:t xml:space="preserve">Kysely: Tarkennus: minkä ikäisille lapsille haluat löytää aktiviteetteja?</w:t>
      </w:r>
    </w:p>
    <w:p>
      <w:r>
        <w:rPr>
          <w:b/>
        </w:rPr>
        <w:t xml:space="preserve">Tulos</w:t>
      </w:r>
    </w:p>
    <w:p>
      <w:r>
        <w:t xml:space="preserve">Kyllä</w:t>
      </w:r>
    </w:p>
    <w:p>
      <w:r>
        <w:rPr>
          <w:b/>
        </w:rPr>
        <w:t xml:space="preserve">Esimerkki 7.2489</w:t>
      </w:r>
    </w:p>
    <w:p>
      <w:r>
        <w:t xml:space="preserve">Kysely: Miten kirjoittaa kiitoskirje haastattelun jälkeen?  Selvennys: Oletko kiinnostunut tietyntyyppisestä tuotteesta?</w:t>
      </w:r>
    </w:p>
    <w:p>
      <w:r>
        <w:rPr>
          <w:b/>
        </w:rPr>
        <w:t xml:space="preserve">Tulos</w:t>
      </w:r>
    </w:p>
    <w:p>
      <w:r>
        <w:t xml:space="preserve">Ei</w:t>
      </w:r>
    </w:p>
    <w:p>
      <w:r>
        <w:rPr>
          <w:b/>
        </w:rPr>
        <w:t xml:space="preserve">Esimerkki 7.2490</w:t>
      </w:r>
    </w:p>
    <w:p>
      <w:r>
        <w:t xml:space="preserve">Kysely: Lloyd wrightin elämäkerta Selvennys: haluaisitko tietää, missä Frank Lloyd wright on syntynyt?</w:t>
      </w:r>
    </w:p>
    <w:p>
      <w:r>
        <w:rPr>
          <w:b/>
        </w:rPr>
        <w:t xml:space="preserve">Tulos</w:t>
      </w:r>
    </w:p>
    <w:p>
      <w:r>
        <w:t xml:space="preserve">Kyllä</w:t>
      </w:r>
    </w:p>
    <w:p>
      <w:r>
        <w:rPr>
          <w:b/>
        </w:rPr>
        <w:t xml:space="preserve">Esimerkki 7.2491</w:t>
      </w:r>
    </w:p>
    <w:p>
      <w:r>
        <w:t xml:space="preserve">Kysely: Mitä ovat sydänkohtauksen merkit?  Selvennys: Onko tämä hätätilanne?</w:t>
      </w:r>
    </w:p>
    <w:p>
      <w:r>
        <w:rPr>
          <w:b/>
        </w:rPr>
        <w:t xml:space="preserve">Tulos</w:t>
      </w:r>
    </w:p>
    <w:p>
      <w:r>
        <w:t xml:space="preserve">Kyllä</w:t>
      </w:r>
    </w:p>
    <w:p>
      <w:r>
        <w:rPr>
          <w:b/>
        </w:rPr>
        <w:t xml:space="preserve">Esimerkki 7.2492</w:t>
      </w:r>
    </w:p>
    <w:p>
      <w:r>
        <w:t xml:space="preserve">Kysely: Kysymys: Etsi minulle tietoa Illinois'n liikevaihtoverosta.  Täsmennys: Minkä luokituksen verokannan haluat tietää?</w:t>
      </w:r>
    </w:p>
    <w:p>
      <w:r>
        <w:rPr>
          <w:b/>
        </w:rPr>
        <w:t xml:space="preserve">Tulos</w:t>
      </w:r>
    </w:p>
    <w:p>
      <w:r>
        <w:t xml:space="preserve">Kyllä</w:t>
      </w:r>
    </w:p>
    <w:p>
      <w:r>
        <w:rPr>
          <w:b/>
        </w:rPr>
        <w:t xml:space="preserve">Esimerkki 7.2493</w:t>
      </w:r>
    </w:p>
    <w:p>
      <w:r>
        <w:t xml:space="preserve">Kysely: Selvitys: Etsitkö lipooman poistoa?</w:t>
      </w:r>
    </w:p>
    <w:p>
      <w:r>
        <w:rPr>
          <w:b/>
        </w:rPr>
        <w:t xml:space="preserve">Tulos</w:t>
      </w:r>
    </w:p>
    <w:p>
      <w:r>
        <w:t xml:space="preserve">Kyllä</w:t>
      </w:r>
    </w:p>
    <w:p>
      <w:r>
        <w:rPr>
          <w:b/>
        </w:rPr>
        <w:t xml:space="preserve">Esimerkki 7.2494</w:t>
      </w:r>
    </w:p>
    <w:p>
      <w:r>
        <w:t xml:space="preserve">Kysely: East Ridge High School.  Täsmennys: Haluatko kappaleita, jotka on julkaistu äitienpäivänä tiettynä vuonna?</w:t>
      </w:r>
    </w:p>
    <w:p>
      <w:r>
        <w:rPr>
          <w:b/>
        </w:rPr>
        <w:t xml:space="preserve">Tulos</w:t>
      </w:r>
    </w:p>
    <w:p>
      <w:r>
        <w:t xml:space="preserve">Ei</w:t>
      </w:r>
    </w:p>
    <w:p>
      <w:r>
        <w:rPr>
          <w:b/>
        </w:rPr>
        <w:t xml:space="preserve">Esimerkki 7.2495</w:t>
      </w:r>
    </w:p>
    <w:p>
      <w:r>
        <w:t xml:space="preserve">Kysely: Kysymys: Mikä on Fickle Creek Farm Selvennys: Oletko kiinnostunut kaikkien Yhdysvaltojen entisten presidenttien täydellisistä nimistä?</w:t>
      </w:r>
    </w:p>
    <w:p>
      <w:r>
        <w:rPr>
          <w:b/>
        </w:rPr>
        <w:t xml:space="preserve">Tulos</w:t>
      </w:r>
    </w:p>
    <w:p>
      <w:r>
        <w:t xml:space="preserve">Ei</w:t>
      </w:r>
    </w:p>
    <w:p>
      <w:r>
        <w:rPr>
          <w:b/>
        </w:rPr>
        <w:t xml:space="preserve">Esimerkki 7.2496</w:t>
      </w:r>
    </w:p>
    <w:p>
      <w:r>
        <w:t xml:space="preserve">Kysely: kartta Selvennys: etsitkö tiettyjä valokuvia?</w:t>
      </w:r>
    </w:p>
    <w:p>
      <w:r>
        <w:rPr>
          <w:b/>
        </w:rPr>
        <w:t xml:space="preserve">Tulos</w:t>
      </w:r>
    </w:p>
    <w:p>
      <w:r>
        <w:t xml:space="preserve">Ei</w:t>
      </w:r>
    </w:p>
    <w:p>
      <w:r>
        <w:rPr>
          <w:b/>
        </w:rPr>
        <w:t xml:space="preserve">Esimerkki 7.2497</w:t>
      </w:r>
    </w:p>
    <w:p>
      <w:r>
        <w:t xml:space="preserve">Kysely: Selvitys: Haluatko tietää musiikin miehen näyttelijät?</w:t>
      </w:r>
    </w:p>
    <w:p>
      <w:r>
        <w:rPr>
          <w:b/>
        </w:rPr>
        <w:t xml:space="preserve">Tulos</w:t>
      </w:r>
    </w:p>
    <w:p>
      <w:r>
        <w:t xml:space="preserve">Ei</w:t>
      </w:r>
    </w:p>
    <w:p>
      <w:r>
        <w:rPr>
          <w:b/>
        </w:rPr>
        <w:t xml:space="preserve">Esimerkki 7.2498</w:t>
      </w:r>
    </w:p>
    <w:p>
      <w:r>
        <w:t xml:space="preserve">Kysely: Selvitys: haluaisitko tietää, miten ommella nappi kiinni?</w:t>
      </w:r>
    </w:p>
    <w:p>
      <w:r>
        <w:rPr>
          <w:b/>
        </w:rPr>
        <w:t xml:space="preserve">Tulos</w:t>
      </w:r>
    </w:p>
    <w:p>
      <w:r>
        <w:t xml:space="preserve">Kyllä</w:t>
      </w:r>
    </w:p>
    <w:p>
      <w:r>
        <w:rPr>
          <w:b/>
        </w:rPr>
        <w:t xml:space="preserve">Esimerkki 7.2499</w:t>
      </w:r>
    </w:p>
    <w:p>
      <w:r>
        <w:t xml:space="preserve">Kysely: Selvennys: Etsitkö kuljetusreittejä berkeleyyn bart sf:stä berkeleyhin?</w:t>
      </w:r>
    </w:p>
    <w:p>
      <w:r>
        <w:rPr>
          <w:b/>
        </w:rPr>
        <w:t xml:space="preserve">Tulos</w:t>
      </w:r>
    </w:p>
    <w:p>
      <w:r>
        <w:t xml:space="preserve">Ei</w:t>
      </w:r>
    </w:p>
    <w:p>
      <w:r>
        <w:rPr>
          <w:b/>
        </w:rPr>
        <w:t xml:space="preserve">Esimerkki 7.2500</w:t>
      </w:r>
    </w:p>
    <w:p>
      <w:r>
        <w:t xml:space="preserve">Kysely: Tarkennus: Haluatko kaikkien presidenttien keskimmäiset nimet?</w:t>
      </w:r>
    </w:p>
    <w:p>
      <w:r>
        <w:rPr>
          <w:b/>
        </w:rPr>
        <w:t xml:space="preserve">Tulos</w:t>
      </w:r>
    </w:p>
    <w:p>
      <w:r>
        <w:t xml:space="preserve">Kyllä</w:t>
      </w:r>
    </w:p>
    <w:p>
      <w:r>
        <w:rPr>
          <w:b/>
        </w:rPr>
        <w:t xml:space="preserve">Esimerkki 7.2501</w:t>
      </w:r>
    </w:p>
    <w:p>
      <w:r>
        <w:t xml:space="preserve">Kysely: Phoenixin yliopistosta: Tarvitsen tietoa Phoenixin yliopistosta.  Täsmennys: Haluaisitko tietää näkemistä ja tekemistä Kansas Cityssä?</w:t>
      </w:r>
    </w:p>
    <w:p>
      <w:r>
        <w:rPr>
          <w:b/>
        </w:rPr>
        <w:t xml:space="preserve">Tulos</w:t>
      </w:r>
    </w:p>
    <w:p>
      <w:r>
        <w:t xml:space="preserve">Ei</w:t>
      </w:r>
    </w:p>
    <w:p>
      <w:r>
        <w:rPr>
          <w:b/>
        </w:rPr>
        <w:t xml:space="preserve">Esimerkki 7.2502</w:t>
      </w:r>
    </w:p>
    <w:p>
      <w:r>
        <w:t xml:space="preserve">Kysely: Selvennys: Haluatko tietää lähimmästä kaupungista nimeltä Bellevue?</w:t>
      </w:r>
    </w:p>
    <w:p>
      <w:r>
        <w:rPr>
          <w:b/>
        </w:rPr>
        <w:t xml:space="preserve">Tulos</w:t>
      </w:r>
    </w:p>
    <w:p>
      <w:r>
        <w:t xml:space="preserve">Ei</w:t>
      </w:r>
    </w:p>
    <w:p>
      <w:r>
        <w:rPr>
          <w:b/>
        </w:rPr>
        <w:t xml:space="preserve">Esimerkki 7.2503</w:t>
      </w:r>
    </w:p>
    <w:p>
      <w:r>
        <w:t xml:space="preserve">Kysely: Selvitys: Tarvitsetteko näitä tietoja jostain tietystä seremonianne osasta?</w:t>
      </w:r>
    </w:p>
    <w:p>
      <w:r>
        <w:rPr>
          <w:b/>
        </w:rPr>
        <w:t xml:space="preserve">Tulos</w:t>
      </w:r>
    </w:p>
    <w:p>
      <w:r>
        <w:t xml:space="preserve">Kyllä</w:t>
      </w:r>
    </w:p>
    <w:p>
      <w:r>
        <w:rPr>
          <w:b/>
        </w:rPr>
        <w:t xml:space="preserve">Esimerkki 7.2504</w:t>
      </w:r>
    </w:p>
    <w:p>
      <w:r>
        <w:t xml:space="preserve">Kysely: Selvennys: Etsitkö määritelmää lipoomalle?</w:t>
      </w:r>
    </w:p>
    <w:p>
      <w:r>
        <w:rPr>
          <w:b/>
        </w:rPr>
        <w:t xml:space="preserve">Tulos</w:t>
      </w:r>
    </w:p>
    <w:p>
      <w:r>
        <w:t xml:space="preserve">Ei</w:t>
      </w:r>
    </w:p>
    <w:p>
      <w:r>
        <w:rPr>
          <w:b/>
        </w:rPr>
        <w:t xml:space="preserve">Esimerkki 7.2505</w:t>
      </w:r>
    </w:p>
    <w:p>
      <w:r>
        <w:t xml:space="preserve">Kysely: Mitä ongelmia ford edge?  Täsmennys: Haluatko nähdä, onko ford edge -malliin kohdistunut takaisinkutsuja?</w:t>
      </w:r>
    </w:p>
    <w:p>
      <w:r>
        <w:rPr>
          <w:b/>
        </w:rPr>
        <w:t xml:space="preserve">Tulos</w:t>
      </w:r>
    </w:p>
    <w:p>
      <w:r>
        <w:t xml:space="preserve">Kyllä</w:t>
      </w:r>
    </w:p>
    <w:p>
      <w:r>
        <w:rPr>
          <w:b/>
        </w:rPr>
        <w:t xml:space="preserve">Esimerkki 7.2506</w:t>
      </w:r>
    </w:p>
    <w:p>
      <w:r>
        <w:t xml:space="preserve">Kysely: Selvitys: Haluaisitko tietää Churchill Downsin historian?</w:t>
      </w:r>
    </w:p>
    <w:p>
      <w:r>
        <w:rPr>
          <w:b/>
        </w:rPr>
        <w:t xml:space="preserve">Tulos</w:t>
      </w:r>
    </w:p>
    <w:p>
      <w:r>
        <w:t xml:space="preserve">Kyllä</w:t>
      </w:r>
    </w:p>
    <w:p>
      <w:r>
        <w:rPr>
          <w:b/>
        </w:rPr>
        <w:t xml:space="preserve">Esimerkki 7.2507</w:t>
      </w:r>
    </w:p>
    <w:p>
      <w:r>
        <w:t xml:space="preserve">Kysely: FL: Etsin tietoa Mayo Clinic Jacksonville FL:stä Selvennys: Mitä huuhtelu kiinnostaa sinua wc- tai kasvohuuhtelussa?</w:t>
      </w:r>
    </w:p>
    <w:p>
      <w:r>
        <w:rPr>
          <w:b/>
        </w:rPr>
        <w:t xml:space="preserve">Tulos</w:t>
      </w:r>
    </w:p>
    <w:p>
      <w:r>
        <w:t xml:space="preserve">Ei</w:t>
      </w:r>
    </w:p>
    <w:p>
      <w:r>
        <w:rPr>
          <w:b/>
        </w:rPr>
        <w:t xml:space="preserve">Esimerkki 7.2508</w:t>
      </w:r>
    </w:p>
    <w:p>
      <w:r>
        <w:t xml:space="preserve">Kysely: Selvennys: Haluaisitko tietää, missä Etelä-Afrikka on kartalla?</w:t>
      </w:r>
    </w:p>
    <w:p>
      <w:r>
        <w:rPr>
          <w:b/>
        </w:rPr>
        <w:t xml:space="preserve">Tulos</w:t>
      </w:r>
    </w:p>
    <w:p>
      <w:r>
        <w:t xml:space="preserve">Ei</w:t>
      </w:r>
    </w:p>
    <w:p>
      <w:r>
        <w:rPr>
          <w:b/>
        </w:rPr>
        <w:t xml:space="preserve">Esimerkki 7.2509</w:t>
      </w:r>
    </w:p>
    <w:p>
      <w:r>
        <w:t xml:space="preserve">Kysely: Selvitys: Tarvitsetko opiskelutietoa professoreilta?</w:t>
      </w:r>
    </w:p>
    <w:p>
      <w:r>
        <w:rPr>
          <w:b/>
        </w:rPr>
        <w:t xml:space="preserve">Tulos</w:t>
      </w:r>
    </w:p>
    <w:p>
      <w:r>
        <w:t xml:space="preserve">Ei</w:t>
      </w:r>
    </w:p>
    <w:p>
      <w:r>
        <w:rPr>
          <w:b/>
        </w:rPr>
        <w:t xml:space="preserve">Esimerkki 7.2510</w:t>
      </w:r>
    </w:p>
    <w:p>
      <w:r>
        <w:t xml:space="preserve">Kysely: Kerro minulle hullun lehmän taudin oireista ihmisillä Selvennys: Haluatko tietää, onko muistin menetys merkki hullun lehmän taudista?</w:t>
      </w:r>
    </w:p>
    <w:p>
      <w:r>
        <w:rPr>
          <w:b/>
        </w:rPr>
        <w:t xml:space="preserve">Tulos</w:t>
      </w:r>
    </w:p>
    <w:p>
      <w:r>
        <w:t xml:space="preserve">Kyllä</w:t>
      </w:r>
    </w:p>
    <w:p>
      <w:r>
        <w:rPr>
          <w:b/>
        </w:rPr>
        <w:t xml:space="preserve">Esimerkki 7.2511</w:t>
      </w:r>
    </w:p>
    <w:p>
      <w:r>
        <w:t xml:space="preserve">Kysely: Kerro minulle wilson-antennista Selvennys: Millaisesta wilson-antennista olet kiinnostunut?</w:t>
      </w:r>
    </w:p>
    <w:p>
      <w:r>
        <w:rPr>
          <w:b/>
        </w:rPr>
        <w:t xml:space="preserve">Tulos</w:t>
      </w:r>
    </w:p>
    <w:p>
      <w:r>
        <w:t xml:space="preserve">Kyllä</w:t>
      </w:r>
    </w:p>
    <w:p>
      <w:r>
        <w:rPr>
          <w:b/>
        </w:rPr>
        <w:t xml:space="preserve">Esimerkki 7.2512</w:t>
      </w:r>
    </w:p>
    <w:p>
      <w:r>
        <w:t xml:space="preserve">Kysely: Kerro minulle Internet-puhelinpalveluista.  Täsmennys: Etsitkö jotain tiettyä paikkaa Portervillessä?</w:t>
      </w:r>
    </w:p>
    <w:p>
      <w:r>
        <w:rPr>
          <w:b/>
        </w:rPr>
        <w:t xml:space="preserve">Tulos</w:t>
      </w:r>
    </w:p>
    <w:p>
      <w:r>
        <w:t xml:space="preserve">Ei</w:t>
      </w:r>
    </w:p>
    <w:p>
      <w:r>
        <w:rPr>
          <w:b/>
        </w:rPr>
        <w:t xml:space="preserve">Esimerkki 7.2513</w:t>
      </w:r>
    </w:p>
    <w:p>
      <w:r>
        <w:t xml:space="preserve">Kysely: Selvitys: Etsitkö lasten värityskirjoja?</w:t>
      </w:r>
    </w:p>
    <w:p>
      <w:r>
        <w:rPr>
          <w:b/>
        </w:rPr>
        <w:t xml:space="preserve">Tulos</w:t>
      </w:r>
    </w:p>
    <w:p>
      <w:r>
        <w:t xml:space="preserve">Kyllä</w:t>
      </w:r>
    </w:p>
    <w:p>
      <w:r>
        <w:rPr>
          <w:b/>
        </w:rPr>
        <w:t xml:space="preserve">Esimerkki 7.2514</w:t>
      </w:r>
    </w:p>
    <w:p>
      <w:r>
        <w:t xml:space="preserve">Kysely: American Military University: Kerro minulle amerikkalaisesta sotilasyliopistosta.  Täsmennys: Haluaisitko tietoa tuloverotuksen tekemisestä?</w:t>
      </w:r>
    </w:p>
    <w:p>
      <w:r>
        <w:rPr>
          <w:b/>
        </w:rPr>
        <w:t xml:space="preserve">Tulos</w:t>
      </w:r>
    </w:p>
    <w:p>
      <w:r>
        <w:t xml:space="preserve">Ei</w:t>
      </w:r>
    </w:p>
    <w:p>
      <w:r>
        <w:rPr>
          <w:b/>
        </w:rPr>
        <w:t xml:space="preserve">Esimerkki 7.2515</w:t>
      </w:r>
    </w:p>
    <w:p>
      <w:r>
        <w:t xml:space="preserve">Kysely: East Ridge High School.  Täsmennys: Etsitkö Sarah Breedlovea?</w:t>
      </w:r>
    </w:p>
    <w:p>
      <w:r>
        <w:rPr>
          <w:b/>
        </w:rPr>
        <w:t xml:space="preserve">Tulos</w:t>
      </w:r>
    </w:p>
    <w:p>
      <w:r>
        <w:t xml:space="preserve">Ei</w:t>
      </w:r>
    </w:p>
    <w:p>
      <w:r>
        <w:rPr>
          <w:b/>
        </w:rPr>
        <w:t xml:space="preserve">Esimerkki 7.2516</w:t>
      </w:r>
    </w:p>
    <w:p>
      <w:r>
        <w:t xml:space="preserve">Kysely: Web-suunnittelusta ja hostingista.  Täsmennys: Mistä verkkosivujen suunnittelun ja isännöinnin osa-alueesta olet kiinnostunut?</w:t>
      </w:r>
    </w:p>
    <w:p>
      <w:r>
        <w:rPr>
          <w:b/>
        </w:rPr>
        <w:t xml:space="preserve">Tulos</w:t>
      </w:r>
    </w:p>
    <w:p>
      <w:r>
        <w:t xml:space="preserve">Kyllä</w:t>
      </w:r>
    </w:p>
    <w:p>
      <w:r>
        <w:rPr>
          <w:b/>
        </w:rPr>
        <w:t xml:space="preserve">Esimerkki 7.2517</w:t>
      </w:r>
    </w:p>
    <w:p>
      <w:r>
        <w:t xml:space="preserve">Kysely: Kertokaa minulle Pacific Northwest laboratoriosta: Kertokaa minulle Pacific Northwest laboratoriosta: Kertokaa minulle Pacific Northwest laboratoriosta.  Selvennys: Haluaisitko adoptoida koiran?</w:t>
      </w:r>
    </w:p>
    <w:p>
      <w:r>
        <w:rPr>
          <w:b/>
        </w:rPr>
        <w:t xml:space="preserve">Tulos</w:t>
      </w:r>
    </w:p>
    <w:p>
      <w:r>
        <w:t xml:space="preserve">Ei</w:t>
      </w:r>
    </w:p>
    <w:p>
      <w:r>
        <w:rPr>
          <w:b/>
        </w:rPr>
        <w:t xml:space="preserve">Esimerkki 7.2518</w:t>
      </w:r>
    </w:p>
    <w:p>
      <w:r>
        <w:t xml:space="preserve">Kysely: miten rakentaa aita?  Selvennys: Käytätkö tätä pihan ympärillä?</w:t>
      </w:r>
    </w:p>
    <w:p>
      <w:r>
        <w:rPr>
          <w:b/>
        </w:rPr>
        <w:t xml:space="preserve">Tulos</w:t>
      </w:r>
    </w:p>
    <w:p>
      <w:r>
        <w:t xml:space="preserve">Kyllä</w:t>
      </w:r>
    </w:p>
    <w:p>
      <w:r>
        <w:rPr>
          <w:b/>
        </w:rPr>
        <w:t xml:space="preserve">Esimerkki 7.2519</w:t>
      </w:r>
    </w:p>
    <w:p>
      <w:r>
        <w:t xml:space="preserve">Kysely: Rick Warrenista: Etsin tietoja Rick Warrenista.  Selvennys: Etsitkö poliittista keskustelua.</w:t>
      </w:r>
    </w:p>
    <w:p>
      <w:r>
        <w:rPr>
          <w:b/>
        </w:rPr>
        <w:t xml:space="preserve">Tulos</w:t>
      </w:r>
    </w:p>
    <w:p>
      <w:r>
        <w:t xml:space="preserve">Kyllä</w:t>
      </w:r>
    </w:p>
    <w:p>
      <w:r>
        <w:rPr>
          <w:b/>
        </w:rPr>
        <w:t xml:space="preserve">Esimerkki 7.2520</w:t>
      </w:r>
    </w:p>
    <w:p>
      <w:r>
        <w:t xml:space="preserve">Kysely: East Ridge High School.  Täsmennys: Haluatko katsoa turnausta verkossa?</w:t>
      </w:r>
    </w:p>
    <w:p>
      <w:r>
        <w:rPr>
          <w:b/>
        </w:rPr>
        <w:t xml:space="preserve">Tulos</w:t>
      </w:r>
    </w:p>
    <w:p>
      <w:r>
        <w:t xml:space="preserve">Ei</w:t>
      </w:r>
    </w:p>
    <w:p>
      <w:r>
        <w:rPr>
          <w:b/>
        </w:rPr>
        <w:t xml:space="preserve">Esimerkki 7.2521</w:t>
      </w:r>
    </w:p>
    <w:p>
      <w:r>
        <w:t xml:space="preserve">Kysely: Miten saan ilmaisen vuosittaisen luottotietoraportin?  Selvennys: Haluatko tietoa siitä, mitä luottotietoraportissa on?</w:t>
      </w:r>
    </w:p>
    <w:p>
      <w:r>
        <w:rPr>
          <w:b/>
        </w:rPr>
        <w:t xml:space="preserve">Tulos</w:t>
      </w:r>
    </w:p>
    <w:p>
      <w:r>
        <w:t xml:space="preserve">Kyllä</w:t>
      </w:r>
    </w:p>
    <w:p>
      <w:r>
        <w:rPr>
          <w:b/>
        </w:rPr>
        <w:t xml:space="preserve">Esimerkki 7.2522</w:t>
      </w:r>
    </w:p>
    <w:p>
      <w:r>
        <w:t xml:space="preserve">Kysely: Kerro minulle mustien historiasta.  Täsmennys: Etsitkö kuljetusreittejä Walnut Creekiin bart sf:stä?</w:t>
      </w:r>
    </w:p>
    <w:p>
      <w:r>
        <w:rPr>
          <w:b/>
        </w:rPr>
        <w:t xml:space="preserve">Tulos</w:t>
      </w:r>
    </w:p>
    <w:p>
      <w:r>
        <w:t xml:space="preserve">Ei</w:t>
      </w:r>
    </w:p>
    <w:p>
      <w:r>
        <w:rPr>
          <w:b/>
        </w:rPr>
        <w:t xml:space="preserve">Esimerkki 7.2523</w:t>
      </w:r>
    </w:p>
    <w:p>
      <w:r>
        <w:t xml:space="preserve">Kysely: Kerro minulle UNC:stä Selvennys: Etsitkö voin ja margariinin historiaa?</w:t>
      </w:r>
    </w:p>
    <w:p>
      <w:r>
        <w:rPr>
          <w:b/>
        </w:rPr>
        <w:t xml:space="preserve">Tulos</w:t>
      </w:r>
    </w:p>
    <w:p>
      <w:r>
        <w:t xml:space="preserve">Ei</w:t>
      </w:r>
    </w:p>
    <w:p>
      <w:r>
        <w:rPr>
          <w:b/>
        </w:rPr>
        <w:t xml:space="preserve">Esimerkki 7.2524</w:t>
      </w:r>
    </w:p>
    <w:p>
      <w:r>
        <w:t xml:space="preserve">Kysely: Porterville.  Täsmennys: Etsitkö yhteystietoja suhteessa bart sf:hen.</w:t>
      </w:r>
    </w:p>
    <w:p>
      <w:r>
        <w:rPr>
          <w:b/>
        </w:rPr>
        <w:t xml:space="preserve">Tulos</w:t>
      </w:r>
    </w:p>
    <w:p>
      <w:r>
        <w:t xml:space="preserve">Ei</w:t>
      </w:r>
    </w:p>
    <w:p>
      <w:r>
        <w:rPr>
          <w:b/>
        </w:rPr>
        <w:t xml:space="preserve">Esimerkki 7.2525</w:t>
      </w:r>
    </w:p>
    <w:p>
      <w:r>
        <w:t xml:space="preserve">Kysely: Tarkennus: Halusitko tietyn presidentin toisen nimen?</w:t>
      </w:r>
    </w:p>
    <w:p>
      <w:r>
        <w:rPr>
          <w:b/>
        </w:rPr>
        <w:t xml:space="preserve">Tulos</w:t>
      </w:r>
    </w:p>
    <w:p>
      <w:r>
        <w:t xml:space="preserve">Kyllä</w:t>
      </w:r>
    </w:p>
    <w:p>
      <w:r>
        <w:rPr>
          <w:b/>
        </w:rPr>
        <w:t xml:space="preserve">Esimerkki 7.2526</w:t>
      </w:r>
    </w:p>
    <w:p>
      <w:r>
        <w:t xml:space="preserve">Kysely: Selvennys: Haluatko elämäkerran?</w:t>
      </w:r>
    </w:p>
    <w:p>
      <w:r>
        <w:rPr>
          <w:b/>
        </w:rPr>
        <w:t xml:space="preserve">Tulos</w:t>
      </w:r>
    </w:p>
    <w:p>
      <w:r>
        <w:t xml:space="preserve">Kyllä</w:t>
      </w:r>
    </w:p>
    <w:p>
      <w:r>
        <w:rPr>
          <w:b/>
        </w:rPr>
        <w:t xml:space="preserve">Esimerkki 7.2527</w:t>
      </w:r>
    </w:p>
    <w:p>
      <w:r>
        <w:t xml:space="preserve">Kysely: Kertokaa lisää Indianan valtion messualueista.  Täsmennys: Haluatko suorittaa korean kielen kokeen?</w:t>
      </w:r>
    </w:p>
    <w:p>
      <w:r>
        <w:rPr>
          <w:b/>
        </w:rPr>
        <w:t xml:space="preserve">Tulos</w:t>
      </w:r>
    </w:p>
    <w:p>
      <w:r>
        <w:t xml:space="preserve">Ei</w:t>
      </w:r>
    </w:p>
    <w:p>
      <w:r>
        <w:rPr>
          <w:b/>
        </w:rPr>
        <w:t xml:space="preserve">Esimerkki 7.2528</w:t>
      </w:r>
    </w:p>
    <w:p>
      <w:r>
        <w:t xml:space="preserve">Kysymys: Miten palkata diskojockey Selvennys: Oletko kiinnostunut auringon koosta?</w:t>
      </w:r>
    </w:p>
    <w:p>
      <w:r>
        <w:rPr>
          <w:b/>
        </w:rPr>
        <w:t xml:space="preserve">Tulos</w:t>
      </w:r>
    </w:p>
    <w:p>
      <w:r>
        <w:t xml:space="preserve">Ei</w:t>
      </w:r>
    </w:p>
    <w:p>
      <w:r>
        <w:rPr>
          <w:b/>
        </w:rPr>
        <w:t xml:space="preserve">Esimerkki 7.2529</w:t>
      </w:r>
    </w:p>
    <w:p>
      <w:r>
        <w:t xml:space="preserve">Kysely: Mitchell College.  Täsmennys: Haluaisitko tietää Mitchell Collegen hyväksymisprosentin?</w:t>
      </w:r>
    </w:p>
    <w:p>
      <w:r>
        <w:rPr>
          <w:b/>
        </w:rPr>
        <w:t xml:space="preserve">Tulos</w:t>
      </w:r>
    </w:p>
    <w:p>
      <w:r>
        <w:t xml:space="preserve">Kyllä</w:t>
      </w:r>
    </w:p>
    <w:p>
      <w:r>
        <w:rPr>
          <w:b/>
        </w:rPr>
        <w:t xml:space="preserve">Esimerkki 7.2530</w:t>
      </w:r>
    </w:p>
    <w:p>
      <w:r>
        <w:t xml:space="preserve">Kysymys: Kuka keksi musiikin Selvennys: Haluatko tietää ensimmäisen koskaan äänitetyn kappaleen?</w:t>
      </w:r>
    </w:p>
    <w:p>
      <w:r>
        <w:rPr>
          <w:b/>
        </w:rPr>
        <w:t xml:space="preserve">Tulos</w:t>
      </w:r>
    </w:p>
    <w:p>
      <w:r>
        <w:t xml:space="preserve">Kyllä</w:t>
      </w:r>
    </w:p>
    <w:p>
      <w:r>
        <w:rPr>
          <w:b/>
        </w:rPr>
        <w:t xml:space="preserve">Esimerkki 7.2531</w:t>
      </w:r>
    </w:p>
    <w:p>
      <w:r>
        <w:t xml:space="preserve">Kysely: Obaman sukupuusta: Kerro minulle Obaman sukupuusta.  Selvennys: Haluatko mennä djs:n sivustolle?</w:t>
      </w:r>
    </w:p>
    <w:p>
      <w:r>
        <w:rPr>
          <w:b/>
        </w:rPr>
        <w:t xml:space="preserve">Tulos</w:t>
      </w:r>
    </w:p>
    <w:p>
      <w:r>
        <w:t xml:space="preserve">Ei</w:t>
      </w:r>
    </w:p>
    <w:p>
      <w:r>
        <w:rPr>
          <w:b/>
        </w:rPr>
        <w:t xml:space="preserve">Esimerkki 7.2532</w:t>
      </w:r>
    </w:p>
    <w:p>
      <w:r>
        <w:t xml:space="preserve">Kysely: Kerro minulle Cass County Missouri Selvennys: Oletko kiinnostunut luettelosta myytävistä asunnoista Cass Countyissa?</w:t>
      </w:r>
    </w:p>
    <w:p>
      <w:r>
        <w:rPr>
          <w:b/>
        </w:rPr>
        <w:t xml:space="preserve">Tulos</w:t>
      </w:r>
    </w:p>
    <w:p>
      <w:r>
        <w:t xml:space="preserve">Kyllä</w:t>
      </w:r>
    </w:p>
    <w:p>
      <w:r>
        <w:rPr>
          <w:b/>
        </w:rPr>
        <w:t xml:space="preserve">Esimerkki 7.2533</w:t>
      </w:r>
    </w:p>
    <w:p>
      <w:r>
        <w:t xml:space="preserve">Kysely: Miten saan ilmaisen vuosittaisen luottotietoraportin?  Täsmennys: Etsitkö kaasugrilliä koskevia ohjeita?</w:t>
      </w:r>
    </w:p>
    <w:p>
      <w:r>
        <w:rPr>
          <w:b/>
        </w:rPr>
        <w:t xml:space="preserve">Tulos</w:t>
      </w:r>
    </w:p>
    <w:p>
      <w:r>
        <w:t xml:space="preserve">Ei</w:t>
      </w:r>
    </w:p>
    <w:p>
      <w:r>
        <w:rPr>
          <w:b/>
        </w:rPr>
        <w:t xml:space="preserve">Esimerkki 7.2534</w:t>
      </w:r>
    </w:p>
    <w:p>
      <w:r>
        <w:t xml:space="preserve">Kysely: Miten voin alentaa sykettäni?  Selvennys: Haluatko ostaa antennin vai lukea lisää antennista?</w:t>
      </w:r>
    </w:p>
    <w:p>
      <w:r>
        <w:rPr>
          <w:b/>
        </w:rPr>
        <w:t xml:space="preserve">Tulos</w:t>
      </w:r>
    </w:p>
    <w:p>
      <w:r>
        <w:t xml:space="preserve">Ei</w:t>
      </w:r>
    </w:p>
    <w:p>
      <w:r>
        <w:rPr>
          <w:b/>
        </w:rPr>
        <w:t xml:space="preserve">Esimerkki 7.2535</w:t>
      </w:r>
    </w:p>
    <w:p>
      <w:r>
        <w:t xml:space="preserve">Kysely: Etsin musiikkimiestä.  Täsmennys: Oletko kiinnostunut musiikkimiehestä?</w:t>
      </w:r>
    </w:p>
    <w:p>
      <w:r>
        <w:rPr>
          <w:b/>
        </w:rPr>
        <w:t xml:space="preserve">Tulos</w:t>
      </w:r>
    </w:p>
    <w:p>
      <w:r>
        <w:t xml:space="preserve">Kyllä</w:t>
      </w:r>
    </w:p>
    <w:p>
      <w:r>
        <w:rPr>
          <w:b/>
        </w:rPr>
        <w:t xml:space="preserve">Esimerkki 7.2536</w:t>
      </w:r>
    </w:p>
    <w:p>
      <w:r>
        <w:t xml:space="preserve">Kysely: Phoenixin yliopistosta: Tarvitsen tietoa Phoenixin yliopistosta.  Selvennys: Haluatko tietää, miten pokeriturnauksia pelataan.</w:t>
      </w:r>
    </w:p>
    <w:p>
      <w:r>
        <w:rPr>
          <w:b/>
        </w:rPr>
        <w:t xml:space="preserve">Tulos</w:t>
      </w:r>
    </w:p>
    <w:p>
      <w:r>
        <w:t xml:space="preserve">Ei</w:t>
      </w:r>
    </w:p>
    <w:p>
      <w:r>
        <w:rPr>
          <w:b/>
        </w:rPr>
        <w:t xml:space="preserve">Esimerkki 7.2537</w:t>
      </w:r>
    </w:p>
    <w:p>
      <w:r>
        <w:t xml:space="preserve">Kysely: Selvennys: Etsitkö koirien lymfooman oireita?</w:t>
      </w:r>
    </w:p>
    <w:p>
      <w:r>
        <w:rPr>
          <w:b/>
        </w:rPr>
        <w:t xml:space="preserve">Tulos</w:t>
      </w:r>
    </w:p>
    <w:p>
      <w:r>
        <w:t xml:space="preserve">Kyllä</w:t>
      </w:r>
    </w:p>
    <w:p>
      <w:r>
        <w:rPr>
          <w:b/>
        </w:rPr>
        <w:t xml:space="preserve">Esimerkki 7.2538</w:t>
      </w:r>
    </w:p>
    <w:p>
      <w:r>
        <w:t xml:space="preserve">Kysely: Selvennys: Etsitkö tarkempia tietoja Afganistanin turvallisuudesta?</w:t>
      </w:r>
    </w:p>
    <w:p>
      <w:r>
        <w:rPr>
          <w:b/>
        </w:rPr>
        <w:t xml:space="preserve">Tulos</w:t>
      </w:r>
    </w:p>
    <w:p>
      <w:r>
        <w:t xml:space="preserve">Ei</w:t>
      </w:r>
    </w:p>
    <w:p>
      <w:r>
        <w:rPr>
          <w:b/>
        </w:rPr>
        <w:t xml:space="preserve">Esimerkki 7.2539</w:t>
      </w:r>
    </w:p>
    <w:p>
      <w:r>
        <w:t xml:space="preserve">Kysymys: olla vai olla olematta se on kysymys Selvennys: viittaatko filosofi Aristotoleen?</w:t>
      </w:r>
    </w:p>
    <w:p>
      <w:r>
        <w:rPr>
          <w:b/>
        </w:rPr>
        <w:t xml:space="preserve">Tulos</w:t>
      </w:r>
    </w:p>
    <w:p>
      <w:r>
        <w:t xml:space="preserve">Kyllä</w:t>
      </w:r>
    </w:p>
    <w:p>
      <w:r>
        <w:rPr>
          <w:b/>
        </w:rPr>
        <w:t xml:space="preserve">Esimerkki 7.2540</w:t>
      </w:r>
    </w:p>
    <w:p>
      <w:r>
        <w:t xml:space="preserve">Kysely: Selvennys: Tarvitsetko erityistä tietoa koiperhosten torjunnasta?</w:t>
      </w:r>
    </w:p>
    <w:p>
      <w:r>
        <w:rPr>
          <w:b/>
        </w:rPr>
        <w:t xml:space="preserve">Tulos</w:t>
      </w:r>
    </w:p>
    <w:p>
      <w:r>
        <w:t xml:space="preserve">Kyllä</w:t>
      </w:r>
    </w:p>
    <w:p>
      <w:r>
        <w:rPr>
          <w:b/>
        </w:rPr>
        <w:t xml:space="preserve">Esimerkki 7.2541</w:t>
      </w:r>
    </w:p>
    <w:p>
      <w:r>
        <w:t xml:space="preserve">Kysely: Selvennys: Etsitkö hevosen kavion kaaviota?</w:t>
      </w:r>
    </w:p>
    <w:p>
      <w:r>
        <w:rPr>
          <w:b/>
        </w:rPr>
        <w:t xml:space="preserve">Tulos</w:t>
      </w:r>
    </w:p>
    <w:p>
      <w:r>
        <w:t xml:space="preserve">Kyllä</w:t>
      </w:r>
    </w:p>
    <w:p>
      <w:r>
        <w:rPr>
          <w:b/>
        </w:rPr>
        <w:t xml:space="preserve">Esimerkki 7.2542</w:t>
      </w:r>
    </w:p>
    <w:p>
      <w:r>
        <w:t xml:space="preserve">Kysely: Selvennys: Oletko kiinnostunut siitä, mikä vetää koiperhosta liekkiin?</w:t>
      </w:r>
    </w:p>
    <w:p>
      <w:r>
        <w:rPr>
          <w:b/>
        </w:rPr>
        <w:t xml:space="preserve">Tulos</w:t>
      </w:r>
    </w:p>
    <w:p>
      <w:r>
        <w:t xml:space="preserve">Kyllä</w:t>
      </w:r>
    </w:p>
    <w:p>
      <w:r>
        <w:rPr>
          <w:b/>
        </w:rPr>
        <w:t xml:space="preserve">Esimerkki 7.2543</w:t>
      </w:r>
    </w:p>
    <w:p>
      <w:r>
        <w:t xml:space="preserve">Kysely: Kysymys: Mitkä ovat asbestin erityiset vaarat?  Selvennys: Haluatko tietää suosituimman koiran</w:t>
      </w:r>
    </w:p>
    <w:p>
      <w:r>
        <w:rPr>
          <w:b/>
        </w:rPr>
        <w:t xml:space="preserve">Tulos</w:t>
      </w:r>
    </w:p>
    <w:p>
      <w:r>
        <w:t xml:space="preserve">Ei</w:t>
      </w:r>
    </w:p>
    <w:p>
      <w:r>
        <w:rPr>
          <w:b/>
        </w:rPr>
        <w:t xml:space="preserve">Esimerkki 7.2544</w:t>
      </w:r>
    </w:p>
    <w:p>
      <w:r>
        <w:t xml:space="preserve">Kysely: Selvennys: Haluatko tietää, mitä oireita lonkkamurtuma aiheuttaa?</w:t>
      </w:r>
    </w:p>
    <w:p>
      <w:r>
        <w:rPr>
          <w:b/>
        </w:rPr>
        <w:t xml:space="preserve">Tulos</w:t>
      </w:r>
    </w:p>
    <w:p>
      <w:r>
        <w:t xml:space="preserve">Kyllä</w:t>
      </w:r>
    </w:p>
    <w:p>
      <w:r>
        <w:rPr>
          <w:b/>
        </w:rPr>
        <w:t xml:space="preserve">Esimerkki 7.2545</w:t>
      </w:r>
    </w:p>
    <w:p>
      <w:r>
        <w:t xml:space="preserve">Kysely: Kysymys: Mitkä ovat lipoomakasvainten syyt Selvennys: Haluatko ostaa Atari-pelin?</w:t>
      </w:r>
    </w:p>
    <w:p>
      <w:r>
        <w:rPr>
          <w:b/>
        </w:rPr>
        <w:t xml:space="preserve">Tulos</w:t>
      </w:r>
    </w:p>
    <w:p>
      <w:r>
        <w:t xml:space="preserve">Ei</w:t>
      </w:r>
    </w:p>
    <w:p>
      <w:r>
        <w:rPr>
          <w:b/>
        </w:rPr>
        <w:t xml:space="preserve">Esimerkki 7.2546</w:t>
      </w:r>
    </w:p>
    <w:p>
      <w:r>
        <w:t xml:space="preserve">Kysely: East Ridge High School.  Täsmennys: haluaisitko ohjeet elektroniseen skeet-ammuntaan?</w:t>
      </w:r>
    </w:p>
    <w:p>
      <w:r>
        <w:rPr>
          <w:b/>
        </w:rPr>
        <w:t xml:space="preserve">Tulos</w:t>
      </w:r>
    </w:p>
    <w:p>
      <w:r>
        <w:t xml:space="preserve">Ei</w:t>
      </w:r>
    </w:p>
    <w:p>
      <w:r>
        <w:rPr>
          <w:b/>
        </w:rPr>
        <w:t xml:space="preserve">Esimerkki 7.2547</w:t>
      </w:r>
    </w:p>
    <w:p>
      <w:r>
        <w:t xml:space="preserve">Kysely: Selvennys: Etsitkö korealaisia yhteisön palveluita</w:t>
      </w:r>
    </w:p>
    <w:p>
      <w:r>
        <w:rPr>
          <w:b/>
        </w:rPr>
        <w:t xml:space="preserve">Tulos</w:t>
      </w:r>
    </w:p>
    <w:p>
      <w:r>
        <w:t xml:space="preserve">Kyllä</w:t>
      </w:r>
    </w:p>
    <w:p>
      <w:r>
        <w:rPr>
          <w:b/>
        </w:rPr>
        <w:t xml:space="preserve">Esimerkki 7.2548</w:t>
      </w:r>
    </w:p>
    <w:p>
      <w:r>
        <w:t xml:space="preserve">Kysely: Kerro minulle riisistä?  Täsmennys: Oletko kiinnostunut tietystä verkkosivusta?</w:t>
      </w:r>
    </w:p>
    <w:p>
      <w:r>
        <w:rPr>
          <w:b/>
        </w:rPr>
        <w:t xml:space="preserve">Tulos</w:t>
      </w:r>
    </w:p>
    <w:p>
      <w:r>
        <w:t xml:space="preserve">Kyllä</w:t>
      </w:r>
    </w:p>
    <w:p>
      <w:r>
        <w:rPr>
          <w:b/>
        </w:rPr>
        <w:t xml:space="preserve">Esimerkki 7.2549</w:t>
      </w:r>
    </w:p>
    <w:p>
      <w:r>
        <w:t xml:space="preserve">Kysely: Selvitys: Oletko kiinnostunut oppimaan Arkansasista?</w:t>
      </w:r>
    </w:p>
    <w:p>
      <w:r>
        <w:rPr>
          <w:b/>
        </w:rPr>
        <w:t xml:space="preserve">Tulos</w:t>
      </w:r>
    </w:p>
    <w:p>
      <w:r>
        <w:t xml:space="preserve">Ei</w:t>
      </w:r>
    </w:p>
    <w:p>
      <w:r>
        <w:rPr>
          <w:b/>
        </w:rPr>
        <w:t xml:space="preserve">Esimerkki 7.2550</w:t>
      </w:r>
    </w:p>
    <w:p>
      <w:r>
        <w:t xml:space="preserve">Kysely: Etsikää minulle tietoa Viimeinen ehtoollinen -maalauksesta.  Selvennys: Haluatko tietää, kuinka paljon viimeinen ehtoollinen -maalauksen arvo on?</w:t>
      </w:r>
    </w:p>
    <w:p>
      <w:r>
        <w:rPr>
          <w:b/>
        </w:rPr>
        <w:t xml:space="preserve">Tulos</w:t>
      </w:r>
    </w:p>
    <w:p>
      <w:r>
        <w:t xml:space="preserve">Kyllä</w:t>
      </w:r>
    </w:p>
    <w:p>
      <w:r>
        <w:rPr>
          <w:b/>
        </w:rPr>
        <w:t xml:space="preserve">Esimerkki 7.2551</w:t>
      </w:r>
    </w:p>
    <w:p>
      <w:r>
        <w:t xml:space="preserve">Kysely: Kysymys: Mikä on Fickle Creek Farm Selvennys: Haluatko tietää eläinkannan Fickle Creek Farmilla?</w:t>
      </w:r>
    </w:p>
    <w:p>
      <w:r>
        <w:rPr>
          <w:b/>
        </w:rPr>
        <w:t xml:space="preserve">Tulos</w:t>
      </w:r>
    </w:p>
    <w:p>
      <w:r>
        <w:t xml:space="preserve">Kyllä</w:t>
      </w:r>
    </w:p>
    <w:p>
      <w:r>
        <w:rPr>
          <w:b/>
        </w:rPr>
        <w:t xml:space="preserve">Esimerkki 7.2552</w:t>
      </w:r>
    </w:p>
    <w:p>
      <w:r>
        <w:t xml:space="preserve">Kysely: Porterville.  Täsmennys: Etsitkö katsomaan Martha Stewartia ja imclonea?</w:t>
      </w:r>
    </w:p>
    <w:p>
      <w:r>
        <w:rPr>
          <w:b/>
        </w:rPr>
        <w:t xml:space="preserve">Tulos</w:t>
      </w:r>
    </w:p>
    <w:p>
      <w:r>
        <w:t xml:space="preserve">Ei</w:t>
      </w:r>
    </w:p>
    <w:p>
      <w:r>
        <w:rPr>
          <w:b/>
        </w:rPr>
        <w:t xml:space="preserve">Esimerkki 7.2553</w:t>
      </w:r>
    </w:p>
    <w:p>
      <w:r>
        <w:t xml:space="preserve">Kysely: Kysymys: Kerro minulle Poconosta Selvennys: haluaisitko nähdä tehokkaimmat menetelmät gmat prep</w:t>
      </w:r>
    </w:p>
    <w:p>
      <w:r>
        <w:rPr>
          <w:b/>
        </w:rPr>
        <w:t xml:space="preserve">Tulos</w:t>
      </w:r>
    </w:p>
    <w:p>
      <w:r>
        <w:t xml:space="preserve">Ei</w:t>
      </w:r>
    </w:p>
    <w:p>
      <w:r>
        <w:rPr>
          <w:b/>
        </w:rPr>
        <w:t xml:space="preserve">Esimerkki 7.2554</w:t>
      </w:r>
    </w:p>
    <w:p>
      <w:r>
        <w:t xml:space="preserve">Kysely: Selvennys: Yritätkö kirjautua lautakuntien verkkosivuille?</w:t>
      </w:r>
    </w:p>
    <w:p>
      <w:r>
        <w:rPr>
          <w:b/>
        </w:rPr>
        <w:t xml:space="preserve">Tulos</w:t>
      </w:r>
    </w:p>
    <w:p>
      <w:r>
        <w:t xml:space="preserve">Ei</w:t>
      </w:r>
    </w:p>
    <w:p>
      <w:r>
        <w:rPr>
          <w:b/>
        </w:rPr>
        <w:t xml:space="preserve">Esimerkki 7.2555</w:t>
      </w:r>
    </w:p>
    <w:p>
      <w:r>
        <w:t xml:space="preserve">Kysely: Selvennys: Oletko kiinnostunut mustien historiasta?</w:t>
      </w:r>
    </w:p>
    <w:p>
      <w:r>
        <w:rPr>
          <w:b/>
        </w:rPr>
        <w:t xml:space="preserve">Tulos</w:t>
      </w:r>
    </w:p>
    <w:p>
      <w:r>
        <w:t xml:space="preserve">Ei</w:t>
      </w:r>
    </w:p>
    <w:p>
      <w:r>
        <w:rPr>
          <w:b/>
        </w:rPr>
        <w:t xml:space="preserve">Esimerkki 7.2556</w:t>
      </w:r>
    </w:p>
    <w:p>
      <w:r>
        <w:t xml:space="preserve">Kysely: Etsi asuntoja Floridasta.  Täsmennys: Haluatko olla rannalla?</w:t>
      </w:r>
    </w:p>
    <w:p>
      <w:r>
        <w:rPr>
          <w:b/>
        </w:rPr>
        <w:t xml:space="preserve">Tulos</w:t>
      </w:r>
    </w:p>
    <w:p>
      <w:r>
        <w:t xml:space="preserve">Kyllä</w:t>
      </w:r>
    </w:p>
    <w:p>
      <w:r>
        <w:rPr>
          <w:b/>
        </w:rPr>
        <w:t xml:space="preserve">Esimerkki 7.2557</w:t>
      </w:r>
    </w:p>
    <w:p>
      <w:r>
        <w:t xml:space="preserve">Kysely: Selvennys: Haluaisitko tietää, missä sisällissodan taisteluissa voi käydä Etelä-Carolinassa?</w:t>
      </w:r>
    </w:p>
    <w:p>
      <w:r>
        <w:rPr>
          <w:b/>
        </w:rPr>
        <w:t xml:space="preserve">Tulos</w:t>
      </w:r>
    </w:p>
    <w:p>
      <w:r>
        <w:t xml:space="preserve">Kyllä</w:t>
      </w:r>
    </w:p>
    <w:p>
      <w:r>
        <w:rPr>
          <w:b/>
        </w:rPr>
        <w:t xml:space="preserve">Esimerkki 7.2558</w:t>
      </w:r>
    </w:p>
    <w:p>
      <w:r>
        <w:t xml:space="preserve">Kysely: Selvennys: Tarvitsetko lisää tietoa sat testistä?</w:t>
      </w:r>
    </w:p>
    <w:p>
      <w:r>
        <w:rPr>
          <w:b/>
        </w:rPr>
        <w:t xml:space="preserve">Tulos</w:t>
      </w:r>
    </w:p>
    <w:p>
      <w:r>
        <w:t xml:space="preserve">Kyllä</w:t>
      </w:r>
    </w:p>
    <w:p>
      <w:r>
        <w:rPr>
          <w:b/>
        </w:rPr>
        <w:t xml:space="preserve">Esimerkki 7.2559</w:t>
      </w:r>
    </w:p>
    <w:p>
      <w:r>
        <w:t xml:space="preserve">Kysymys: Voi ja margariini Selvennys: Minkä Volvon mallista olet kiinnostunut saamaan tietoa?</w:t>
      </w:r>
    </w:p>
    <w:p>
      <w:r>
        <w:rPr>
          <w:b/>
        </w:rPr>
        <w:t xml:space="preserve">Tulos</w:t>
      </w:r>
    </w:p>
    <w:p>
      <w:r>
        <w:t xml:space="preserve">Ei</w:t>
      </w:r>
    </w:p>
    <w:p>
      <w:r>
        <w:rPr>
          <w:b/>
        </w:rPr>
        <w:t xml:space="preserve">Esimerkki 7.2560</w:t>
      </w:r>
    </w:p>
    <w:p>
      <w:r>
        <w:t xml:space="preserve">Kysely: Selvennys: haluaisitko tietää eri nivelsairauksista?</w:t>
      </w:r>
    </w:p>
    <w:p>
      <w:r>
        <w:rPr>
          <w:b/>
        </w:rPr>
        <w:t xml:space="preserve">Tulos</w:t>
      </w:r>
    </w:p>
    <w:p>
      <w:r>
        <w:t xml:space="preserve">Kyllä</w:t>
      </w:r>
    </w:p>
    <w:p>
      <w:r>
        <w:rPr>
          <w:b/>
        </w:rPr>
        <w:t xml:space="preserve">Esimerkki 7.2561</w:t>
      </w:r>
    </w:p>
    <w:p>
      <w:r>
        <w:t xml:space="preserve">Kysely: Selvennys: Mikä on arvioitu budjetti häitäsi varten?</w:t>
      </w:r>
    </w:p>
    <w:p>
      <w:r>
        <w:rPr>
          <w:b/>
        </w:rPr>
        <w:t xml:space="preserve">Tulos</w:t>
      </w:r>
    </w:p>
    <w:p>
      <w:r>
        <w:t xml:space="preserve">Kyllä</w:t>
      </w:r>
    </w:p>
    <w:p>
      <w:r>
        <w:rPr>
          <w:b/>
        </w:rPr>
        <w:t xml:space="preserve">Esimerkki 7.2562</w:t>
      </w:r>
    </w:p>
    <w:p>
      <w:r>
        <w:t xml:space="preserve">Kysely: Selvitys: Haluatko tietää, onko indeksoitu annuiteetti hyvä sijoitus?</w:t>
      </w:r>
    </w:p>
    <w:p>
      <w:r>
        <w:rPr>
          <w:b/>
        </w:rPr>
        <w:t xml:space="preserve">Tulos</w:t>
      </w:r>
    </w:p>
    <w:p>
      <w:r>
        <w:t xml:space="preserve">Kyllä</w:t>
      </w:r>
    </w:p>
    <w:p>
      <w:r>
        <w:rPr>
          <w:b/>
        </w:rPr>
        <w:t xml:space="preserve">Esimerkki 7.2563</w:t>
      </w:r>
    </w:p>
    <w:p>
      <w:r>
        <w:t xml:space="preserve">Kysely: Kysymys: TV tietokoneella Selvennys: Etsitkö lääkkeitä kurkkukivun hoitoon?</w:t>
      </w:r>
    </w:p>
    <w:p>
      <w:r>
        <w:rPr>
          <w:b/>
        </w:rPr>
        <w:t xml:space="preserve">Tulos</w:t>
      </w:r>
    </w:p>
    <w:p>
      <w:r>
        <w:t xml:space="preserve">Ei</w:t>
      </w:r>
    </w:p>
    <w:p>
      <w:r>
        <w:rPr>
          <w:b/>
        </w:rPr>
        <w:t xml:space="preserve">Esimerkki 7.2564</w:t>
      </w:r>
    </w:p>
    <w:p>
      <w:r>
        <w:t xml:space="preserve">Kysely: Selvennys: Haluatko myymälöitä, jotka myyvät elliptistä valmentajaa?</w:t>
      </w:r>
    </w:p>
    <w:p>
      <w:r>
        <w:rPr>
          <w:b/>
        </w:rPr>
        <w:t xml:space="preserve">Tulos</w:t>
      </w:r>
    </w:p>
    <w:p>
      <w:r>
        <w:t xml:space="preserve">Kyllä</w:t>
      </w:r>
    </w:p>
    <w:p>
      <w:r>
        <w:rPr>
          <w:b/>
        </w:rPr>
        <w:t xml:space="preserve">Esimerkki 7.2565</w:t>
      </w:r>
    </w:p>
    <w:p>
      <w:r>
        <w:t xml:space="preserve">Kysely: Minne mennä, jos tekisin rikoksen Brasiliassa Selvennys: Haluaisitko kirjan, jossa on paljon karttoja Brasiliasta?</w:t>
      </w:r>
    </w:p>
    <w:p>
      <w:r>
        <w:rPr>
          <w:b/>
        </w:rPr>
        <w:t xml:space="preserve">Tulos</w:t>
      </w:r>
    </w:p>
    <w:p>
      <w:r>
        <w:t xml:space="preserve">Kyllä</w:t>
      </w:r>
    </w:p>
    <w:p>
      <w:r>
        <w:rPr>
          <w:b/>
        </w:rPr>
        <w:t xml:space="preserve">Esimerkki 7.2566</w:t>
      </w:r>
    </w:p>
    <w:p>
      <w:r>
        <w:t xml:space="preserve">Kysely: Kalifornian lentokenttää koskevat tiedot.  Täsmennys: Haluaisitko varata hotellin sieltä?</w:t>
      </w:r>
    </w:p>
    <w:p>
      <w:r>
        <w:rPr>
          <w:b/>
        </w:rPr>
        <w:t xml:space="preserve">Tulos</w:t>
      </w:r>
    </w:p>
    <w:p>
      <w:r>
        <w:t xml:space="preserve">Kyllä</w:t>
      </w:r>
    </w:p>
    <w:p>
      <w:r>
        <w:rPr>
          <w:b/>
        </w:rPr>
        <w:t xml:space="preserve">Esimerkki 7.2567</w:t>
      </w:r>
    </w:p>
    <w:p>
      <w:r>
        <w:t xml:space="preserve">Kysely: Kerro minulle Internet-puhelinpalveluista.  Täsmennys: Tarvitsetko tietoa lentokentän sääviivästyksistä?</w:t>
      </w:r>
    </w:p>
    <w:p>
      <w:r>
        <w:rPr>
          <w:b/>
        </w:rPr>
        <w:t xml:space="preserve">Tulos</w:t>
      </w:r>
    </w:p>
    <w:p>
      <w:r>
        <w:t xml:space="preserve">Ei</w:t>
      </w:r>
    </w:p>
    <w:p>
      <w:r>
        <w:rPr>
          <w:b/>
        </w:rPr>
        <w:t xml:space="preserve">Esimerkki 7.2568</w:t>
      </w:r>
    </w:p>
    <w:p>
      <w:r>
        <w:t xml:space="preserve">Kysely: New Yorkin hotelleista.  Selvennys: haluaisitko nähdä sianfileen kypsennyslämpötilan?</w:t>
      </w:r>
    </w:p>
    <w:p>
      <w:r>
        <w:rPr>
          <w:b/>
        </w:rPr>
        <w:t xml:space="preserve">Tulos</w:t>
      </w:r>
    </w:p>
    <w:p>
      <w:r>
        <w:t xml:space="preserve">Ei</w:t>
      </w:r>
    </w:p>
    <w:p>
      <w:r>
        <w:rPr>
          <w:b/>
        </w:rPr>
        <w:t xml:space="preserve">Esimerkki 7.2569</w:t>
      </w:r>
    </w:p>
    <w:p>
      <w:r>
        <w:t xml:space="preserve">Kysely: Rick Warrenista: Etsin tietoja Rick Warrenista.  Selvennys: Pitääkö sinun korjata wc:täsi?</w:t>
      </w:r>
    </w:p>
    <w:p>
      <w:r>
        <w:rPr>
          <w:b/>
        </w:rPr>
        <w:t xml:space="preserve">Tulos</w:t>
      </w:r>
    </w:p>
    <w:p>
      <w:r>
        <w:t xml:space="preserve">Ei</w:t>
      </w:r>
    </w:p>
    <w:p>
      <w:r>
        <w:rPr>
          <w:b/>
        </w:rPr>
        <w:t xml:space="preserve">Esimerkki 7.2570</w:t>
      </w:r>
    </w:p>
    <w:p>
      <w:r>
        <w:t xml:space="preserve">Kysely: Bowflex Power Pro.  Täsmennys: Oletko kiinnostunut presidenttien historiasta?</w:t>
      </w:r>
    </w:p>
    <w:p>
      <w:r>
        <w:rPr>
          <w:b/>
        </w:rPr>
        <w:t xml:space="preserve">Tulos</w:t>
      </w:r>
    </w:p>
    <w:p>
      <w:r>
        <w:t xml:space="preserve">Ei</w:t>
      </w:r>
    </w:p>
    <w:p>
      <w:r>
        <w:rPr>
          <w:b/>
        </w:rPr>
        <w:t xml:space="preserve">Esimerkki 7.2571</w:t>
      </w:r>
    </w:p>
    <w:p>
      <w:r>
        <w:t xml:space="preserve">Kysely: Selvennys: Oletko kiinnostunut lyijyakkujen kierrätysprosessista?</w:t>
      </w:r>
    </w:p>
    <w:p>
      <w:r>
        <w:rPr>
          <w:b/>
        </w:rPr>
        <w:t xml:space="preserve">Tulos</w:t>
      </w:r>
    </w:p>
    <w:p>
      <w:r>
        <w:t xml:space="preserve">Kyllä</w:t>
      </w:r>
    </w:p>
    <w:p>
      <w:r>
        <w:rPr>
          <w:b/>
        </w:rPr>
        <w:t xml:space="preserve">Esimerkki 7.2572</w:t>
      </w:r>
    </w:p>
    <w:p>
      <w:r>
        <w:t xml:space="preserve">Kysely: Kerro minulle korean kielestä.  Selvennys: Yritätkö oppia korean kieltä?</w:t>
      </w:r>
    </w:p>
    <w:p>
      <w:r>
        <w:rPr>
          <w:b/>
        </w:rPr>
        <w:t xml:space="preserve">Tulos</w:t>
      </w:r>
    </w:p>
    <w:p>
      <w:r>
        <w:t xml:space="preserve">Kyllä</w:t>
      </w:r>
    </w:p>
    <w:p>
      <w:r>
        <w:rPr>
          <w:b/>
        </w:rPr>
        <w:t xml:space="preserve">Esimerkki 7.2573</w:t>
      </w:r>
    </w:p>
    <w:p>
      <w:r>
        <w:t xml:space="preserve">Kysely: Mikä on yhtäläiset mahdollisuudet työnantajana?  Täsmennys: Mistä toiminnoista Dutchessin piirikunnassa olit kiinnostunut?</w:t>
      </w:r>
    </w:p>
    <w:p>
      <w:r>
        <w:rPr>
          <w:b/>
        </w:rPr>
        <w:t xml:space="preserve">Tulos</w:t>
      </w:r>
    </w:p>
    <w:p>
      <w:r>
        <w:t xml:space="preserve">Ei</w:t>
      </w:r>
    </w:p>
    <w:p>
      <w:r>
        <w:rPr>
          <w:b/>
        </w:rPr>
        <w:t xml:space="preserve">Esimerkki 7.2574</w:t>
      </w:r>
    </w:p>
    <w:p>
      <w:r>
        <w:t xml:space="preserve">Kysely: Kysymys: Etsin tietoa Jax Chemical Company: Etsin tietoa Jax Chemical Companysta.</w:t>
      </w:r>
    </w:p>
    <w:p>
      <w:r>
        <w:rPr>
          <w:b/>
        </w:rPr>
        <w:t xml:space="preserve">Tulos</w:t>
      </w:r>
    </w:p>
    <w:p>
      <w:r>
        <w:t xml:space="preserve">Ei</w:t>
      </w:r>
    </w:p>
    <w:p>
      <w:r>
        <w:rPr>
          <w:b/>
        </w:rPr>
        <w:t xml:space="preserve">Esimerkki 7.2575</w:t>
      </w:r>
    </w:p>
    <w:p>
      <w:r>
        <w:t xml:space="preserve">Kysely: Etsi tietoa auringosta.  Täsmennys: Haluatko tietää faktoja auringosta?</w:t>
      </w:r>
    </w:p>
    <w:p>
      <w:r>
        <w:rPr>
          <w:b/>
        </w:rPr>
        <w:t xml:space="preserve">Tulos</w:t>
      </w:r>
    </w:p>
    <w:p>
      <w:r>
        <w:t xml:space="preserve">Kyllä</w:t>
      </w:r>
    </w:p>
    <w:p>
      <w:r>
        <w:rPr>
          <w:b/>
        </w:rPr>
        <w:t xml:space="preserve">Esimerkki 7.2576</w:t>
      </w:r>
    </w:p>
    <w:p>
      <w:r>
        <w:t xml:space="preserve">Kysely: Selvennys: Oletko kiinnostunut ostamaan television, jossa on mukana tietokone?</w:t>
      </w:r>
    </w:p>
    <w:p>
      <w:r>
        <w:rPr>
          <w:b/>
        </w:rPr>
        <w:t xml:space="preserve">Tulos</w:t>
      </w:r>
    </w:p>
    <w:p>
      <w:r>
        <w:t xml:space="preserve">Ei</w:t>
      </w:r>
    </w:p>
    <w:p>
      <w:r>
        <w:rPr>
          <w:b/>
        </w:rPr>
        <w:t xml:space="preserve">Esimerkki 7.2577</w:t>
      </w:r>
    </w:p>
    <w:p>
      <w:r>
        <w:t xml:space="preserve">Kysely: Kerro minulle Idahon osavaltion kukka Selvennys: Etsitkö hauskoja faktoja?</w:t>
      </w:r>
    </w:p>
    <w:p>
      <w:r>
        <w:rPr>
          <w:b/>
        </w:rPr>
        <w:t xml:space="preserve">Tulos</w:t>
      </w:r>
    </w:p>
    <w:p>
      <w:r>
        <w:t xml:space="preserve">Kyllä</w:t>
      </w:r>
    </w:p>
    <w:p>
      <w:r>
        <w:rPr>
          <w:b/>
        </w:rPr>
        <w:t xml:space="preserve">Esimerkki 7.2578</w:t>
      </w:r>
    </w:p>
    <w:p>
      <w:r>
        <w:t xml:space="preserve">Kysely: Kerro minulle mustien historiasta.  Täsmennys: Oletko kiinnostunut pvc-putkien tyypeistä?</w:t>
      </w:r>
    </w:p>
    <w:p>
      <w:r>
        <w:rPr>
          <w:b/>
        </w:rPr>
        <w:t xml:space="preserve">Tulos</w:t>
      </w:r>
    </w:p>
    <w:p>
      <w:r>
        <w:t xml:space="preserve">Ei</w:t>
      </w:r>
    </w:p>
    <w:p>
      <w:r>
        <w:rPr>
          <w:b/>
        </w:rPr>
        <w:t xml:space="preserve">Esimerkki 7.2579</w:t>
      </w:r>
    </w:p>
    <w:p>
      <w:r>
        <w:t xml:space="preserve">Kysely: Selvitys: Haluatko tietää, miksi kasvosi punoittavat?</w:t>
      </w:r>
    </w:p>
    <w:p>
      <w:r>
        <w:rPr>
          <w:b/>
        </w:rPr>
        <w:t xml:space="preserve">Tulos</w:t>
      </w:r>
    </w:p>
    <w:p>
      <w:r>
        <w:t xml:space="preserve">Ei</w:t>
      </w:r>
    </w:p>
    <w:p>
      <w:r>
        <w:rPr>
          <w:b/>
        </w:rPr>
        <w:t xml:space="preserve">Esimerkki 7.2580</w:t>
      </w:r>
    </w:p>
    <w:p>
      <w:r>
        <w:t xml:space="preserve">Kysely: Kysy: Anna minulle espn-urheilutietoja.  Selvennys: Etsitkö tiettyä fanitietoa.</w:t>
      </w:r>
    </w:p>
    <w:p>
      <w:r>
        <w:rPr>
          <w:b/>
        </w:rPr>
        <w:t xml:space="preserve">Tulos</w:t>
      </w:r>
    </w:p>
    <w:p>
      <w:r>
        <w:t xml:space="preserve">Ei</w:t>
      </w:r>
    </w:p>
    <w:p>
      <w:r>
        <w:rPr>
          <w:b/>
        </w:rPr>
        <w:t xml:space="preserve">Esimerkki 7.2581</w:t>
      </w:r>
    </w:p>
    <w:p>
      <w:r>
        <w:t xml:space="preserve">Kysely: voi ja margariini Selvennys: oletko kiinnostunut resepteistä, joita voit tehdä tuoreista tai kuivatuista viikunoista?</w:t>
      </w:r>
    </w:p>
    <w:p>
      <w:r>
        <w:rPr>
          <w:b/>
        </w:rPr>
        <w:t xml:space="preserve">Tulos</w:t>
      </w:r>
    </w:p>
    <w:p>
      <w:r>
        <w:t xml:space="preserve">Ei</w:t>
      </w:r>
    </w:p>
    <w:p>
      <w:r>
        <w:rPr>
          <w:b/>
        </w:rPr>
        <w:t xml:space="preserve">Esimerkki 7.2582</w:t>
      </w:r>
    </w:p>
    <w:p>
      <w:r>
        <w:t xml:space="preserve">Kysely: Selvennys: Haluatko selvittää satelliitti-tv:n edut kaapeli-tv:hen nähden?</w:t>
      </w:r>
    </w:p>
    <w:p>
      <w:r>
        <w:rPr>
          <w:b/>
        </w:rPr>
        <w:t xml:space="preserve">Tulos</w:t>
      </w:r>
    </w:p>
    <w:p>
      <w:r>
        <w:t xml:space="preserve">Ei</w:t>
      </w:r>
    </w:p>
    <w:p>
      <w:r>
        <w:rPr>
          <w:b/>
        </w:rPr>
        <w:t xml:space="preserve">Esimerkki 7.2583</w:t>
      </w:r>
    </w:p>
    <w:p>
      <w:r>
        <w:t xml:space="preserve">Kysely: Selvennys: Oletko kiinnostunut lukemaan lisää laihduttamisen terveyshyödyistä?</w:t>
      </w:r>
    </w:p>
    <w:p>
      <w:r>
        <w:rPr>
          <w:b/>
        </w:rPr>
        <w:t xml:space="preserve">Tulos</w:t>
      </w:r>
    </w:p>
    <w:p>
      <w:r>
        <w:t xml:space="preserve">Kyllä</w:t>
      </w:r>
    </w:p>
    <w:p>
      <w:r>
        <w:rPr>
          <w:b/>
        </w:rPr>
        <w:t xml:space="preserve">Esimerkki 7.2584</w:t>
      </w:r>
    </w:p>
    <w:p>
      <w:r>
        <w:t xml:space="preserve">Kysely: Selvitys: Haluatko tietoa eri palveluista, joita tarjotaan?</w:t>
      </w:r>
    </w:p>
    <w:p>
      <w:r>
        <w:rPr>
          <w:b/>
        </w:rPr>
        <w:t xml:space="preserve">Tulos</w:t>
      </w:r>
    </w:p>
    <w:p>
      <w:r>
        <w:t xml:space="preserve">Ei</w:t>
      </w:r>
    </w:p>
    <w:p>
      <w:r>
        <w:rPr>
          <w:b/>
        </w:rPr>
        <w:t xml:space="preserve">Esimerkki 7.2585</w:t>
      </w:r>
    </w:p>
    <w:p>
      <w:r>
        <w:t xml:space="preserve">Kysely: Selvitys: Haluatko tietää sydänkohtauksen tyypillisistä vai epätyypillisistä oireista?</w:t>
      </w:r>
    </w:p>
    <w:p>
      <w:r>
        <w:rPr>
          <w:b/>
        </w:rPr>
        <w:t xml:space="preserve">Tulos</w:t>
      </w:r>
    </w:p>
    <w:p>
      <w:r>
        <w:t xml:space="preserve">Kyllä</w:t>
      </w:r>
    </w:p>
    <w:p>
      <w:r>
        <w:rPr>
          <w:b/>
        </w:rPr>
        <w:t xml:space="preserve">Esimerkki 7.2586</w:t>
      </w:r>
    </w:p>
    <w:p>
      <w:r>
        <w:t xml:space="preserve">Kysely: Selvennys: Löysitkö niitä?</w:t>
      </w:r>
    </w:p>
    <w:p>
      <w:r>
        <w:rPr>
          <w:b/>
        </w:rPr>
        <w:t xml:space="preserve">Tulos</w:t>
      </w:r>
    </w:p>
    <w:p>
      <w:r>
        <w:t xml:space="preserve">Ei</w:t>
      </w:r>
    </w:p>
    <w:p>
      <w:r>
        <w:rPr>
          <w:b/>
        </w:rPr>
        <w:t xml:space="preserve">Esimerkki 7.2587</w:t>
      </w:r>
    </w:p>
    <w:p>
      <w:r>
        <w:t xml:space="preserve">Kysely: Miten voin alentaa sykettäni?  Selvennys: ostatteko tänään sian sisäfileetä?</w:t>
      </w:r>
    </w:p>
    <w:p>
      <w:r>
        <w:rPr>
          <w:b/>
        </w:rPr>
        <w:t xml:space="preserve">Tulos</w:t>
      </w:r>
    </w:p>
    <w:p>
      <w:r>
        <w:t xml:space="preserve">Ei</w:t>
      </w:r>
    </w:p>
    <w:p>
      <w:r>
        <w:rPr>
          <w:b/>
        </w:rPr>
        <w:t xml:space="preserve">Esimerkki 7.2588</w:t>
      </w:r>
    </w:p>
    <w:p>
      <w:r>
        <w:t xml:space="preserve">Kysely: Kysymys: Kerro minulle Vanugatusta Selvennys: Haluatko tietää Vanukadun ilmaston?</w:t>
      </w:r>
    </w:p>
    <w:p>
      <w:r>
        <w:rPr>
          <w:b/>
        </w:rPr>
        <w:t xml:space="preserve">Tulos</w:t>
      </w:r>
    </w:p>
    <w:p>
      <w:r>
        <w:t xml:space="preserve">Kyllä</w:t>
      </w:r>
    </w:p>
    <w:p>
      <w:r>
        <w:rPr>
          <w:b/>
        </w:rPr>
        <w:t xml:space="preserve">Esimerkki 7.2589</w:t>
      </w:r>
    </w:p>
    <w:p>
      <w:r>
        <w:t xml:space="preserve">Kysely: Koiran lämpö?  Selvennys: Luuletko koirasi olevan kiimassa?</w:t>
      </w:r>
    </w:p>
    <w:p>
      <w:r>
        <w:rPr>
          <w:b/>
        </w:rPr>
        <w:t xml:space="preserve">Tulos</w:t>
      </w:r>
    </w:p>
    <w:p>
      <w:r>
        <w:t xml:space="preserve">Kyllä</w:t>
      </w:r>
    </w:p>
    <w:p>
      <w:r>
        <w:rPr>
          <w:b/>
        </w:rPr>
        <w:t xml:space="preserve">Esimerkki 7.2590</w:t>
      </w:r>
    </w:p>
    <w:p>
      <w:r>
        <w:t xml:space="preserve">Kysely: Mitä hoitoja on karotis-kavernoosifisteli?  Selvennys: Mikä on karotis-kavernoosifisteli?</w:t>
      </w:r>
    </w:p>
    <w:p>
      <w:r>
        <w:rPr>
          <w:b/>
        </w:rPr>
        <w:t xml:space="preserve">Tulos</w:t>
      </w:r>
    </w:p>
    <w:p>
      <w:r>
        <w:t xml:space="preserve">Kyllä</w:t>
      </w:r>
    </w:p>
    <w:p>
      <w:r>
        <w:rPr>
          <w:b/>
        </w:rPr>
        <w:t xml:space="preserve">Esimerkki 7.2591</w:t>
      </w:r>
    </w:p>
    <w:p>
      <w:r>
        <w:t xml:space="preserve">Kysely: Kysymys: TV tietokoneella Selvennys: Haluatko löytää online-tv-suoratoistopalveluja?</w:t>
      </w:r>
    </w:p>
    <w:p>
      <w:r>
        <w:rPr>
          <w:b/>
        </w:rPr>
        <w:t xml:space="preserve">Tulos</w:t>
      </w:r>
    </w:p>
    <w:p>
      <w:r>
        <w:t xml:space="preserve">Kyllä</w:t>
      </w:r>
    </w:p>
    <w:p>
      <w:r>
        <w:rPr>
          <w:b/>
        </w:rPr>
        <w:t xml:space="preserve">Esimerkki 7.2592</w:t>
      </w:r>
    </w:p>
    <w:p>
      <w:r>
        <w:t xml:space="preserve">Kysely: Kertokaa minulle Pacific Northwest laboratoriosta: Kertokaa minulle Pacific Northwest laboratoriosta: Kertokaa minulle Pacific Northwest laboratoriosta.  Täsmennys: Haluaisitko tietää, millaisia poliittisia kantoja Ralph Owen Brewsterilla oli?</w:t>
      </w:r>
    </w:p>
    <w:p>
      <w:r>
        <w:rPr>
          <w:b/>
        </w:rPr>
        <w:t xml:space="preserve">Tulos</w:t>
      </w:r>
    </w:p>
    <w:p>
      <w:r>
        <w:t xml:space="preserve">Ei</w:t>
      </w:r>
    </w:p>
    <w:p>
      <w:r>
        <w:rPr>
          <w:b/>
        </w:rPr>
        <w:t xml:space="preserve">Esimerkki 7.2593</w:t>
      </w:r>
    </w:p>
    <w:p>
      <w:r>
        <w:t xml:space="preserve">Kysely: miten palkata disc jockey Selvennys: haluaisitko lukea dj työllisyydestä?</w:t>
      </w:r>
    </w:p>
    <w:p>
      <w:r>
        <w:rPr>
          <w:b/>
        </w:rPr>
        <w:t xml:space="preserve">Tulos</w:t>
      </w:r>
    </w:p>
    <w:p>
      <w:r>
        <w:t xml:space="preserve">Kyllä</w:t>
      </w:r>
    </w:p>
    <w:p>
      <w:r>
        <w:rPr>
          <w:b/>
        </w:rPr>
        <w:t xml:space="preserve">Esimerkki 7.2594</w:t>
      </w:r>
    </w:p>
    <w:p>
      <w:r>
        <w:t xml:space="preserve">Kysely: Selvitys: Haluaisitko tietää voin ja margariinin erot?</w:t>
      </w:r>
    </w:p>
    <w:p>
      <w:r>
        <w:rPr>
          <w:b/>
        </w:rPr>
        <w:t xml:space="preserve">Tulos</w:t>
      </w:r>
    </w:p>
    <w:p>
      <w:r>
        <w:t xml:space="preserve">Ei</w:t>
      </w:r>
    </w:p>
    <w:p>
      <w:r>
        <w:rPr>
          <w:b/>
        </w:rPr>
        <w:t xml:space="preserve">Esimerkki 7.2595</w:t>
      </w:r>
    </w:p>
    <w:p>
      <w:r>
        <w:t xml:space="preserve">Kysely: Kerro minulle bart sf:stä Selvennys: Etsitkö bartin matka-aikatauluja?</w:t>
      </w:r>
    </w:p>
    <w:p>
      <w:r>
        <w:rPr>
          <w:b/>
        </w:rPr>
        <w:t xml:space="preserve">Tulos</w:t>
      </w:r>
    </w:p>
    <w:p>
      <w:r>
        <w:t xml:space="preserve">Kyllä</w:t>
      </w:r>
    </w:p>
    <w:p>
      <w:r>
        <w:rPr>
          <w:b/>
        </w:rPr>
        <w:t xml:space="preserve">Esimerkki 7.2596</w:t>
      </w:r>
    </w:p>
    <w:p>
      <w:r>
        <w:t xml:space="preserve">Kysely: Rick Warrenista: Etsin tietoja Rick Warrenista.  Selvennys: Mihin tarkoitukseen etsit viimeisen ehtoollisen maalausta?</w:t>
      </w:r>
    </w:p>
    <w:p>
      <w:r>
        <w:rPr>
          <w:b/>
        </w:rPr>
        <w:t xml:space="preserve">Tulos</w:t>
      </w:r>
    </w:p>
    <w:p>
      <w:r>
        <w:t xml:space="preserve">Ei</w:t>
      </w:r>
    </w:p>
    <w:p>
      <w:r>
        <w:rPr>
          <w:b/>
        </w:rPr>
        <w:t xml:space="preserve">Esimerkki 7.2597</w:t>
      </w:r>
    </w:p>
    <w:p>
      <w:r>
        <w:t xml:space="preserve">Kysely: Kysymys: Tarvitsen tietoa tuloveroilmoituksesta verkossa Selvitys: Haluatko tietää veroilmoituksesi tilan?</w:t>
      </w:r>
    </w:p>
    <w:p>
      <w:r>
        <w:rPr>
          <w:b/>
        </w:rPr>
        <w:t xml:space="preserve">Tulos</w:t>
      </w:r>
    </w:p>
    <w:p>
      <w:r>
        <w:t xml:space="preserve">Kyllä</w:t>
      </w:r>
    </w:p>
    <w:p>
      <w:r>
        <w:rPr>
          <w:b/>
        </w:rPr>
        <w:t xml:space="preserve">Esimerkki 7.2598</w:t>
      </w:r>
    </w:p>
    <w:p>
      <w:r>
        <w:t xml:space="preserve">Kysely: Les Miserables: Etsi minulle arvosteluja les Miserables.  Täsmennys: haluaisitko huonosti arvioituja arvosteluja</w:t>
      </w:r>
    </w:p>
    <w:p>
      <w:r>
        <w:rPr>
          <w:b/>
        </w:rPr>
        <w:t xml:space="preserve">Tulos</w:t>
      </w:r>
    </w:p>
    <w:p>
      <w:r>
        <w:t xml:space="preserve">Kyllä</w:t>
      </w:r>
    </w:p>
    <w:p>
      <w:r>
        <w:rPr>
          <w:b/>
        </w:rPr>
        <w:t xml:space="preserve">Esimerkki 7.2599</w:t>
      </w:r>
    </w:p>
    <w:p>
      <w:r>
        <w:t xml:space="preserve">Kysely: Selvennys: Etsitkö tietoa siitä, miten lopettaa tupakointi?</w:t>
      </w:r>
    </w:p>
    <w:p>
      <w:r>
        <w:rPr>
          <w:b/>
        </w:rPr>
        <w:t xml:space="preserve">Tulos</w:t>
      </w:r>
    </w:p>
    <w:p>
      <w:r>
        <w:t xml:space="preserve">Ei</w:t>
      </w:r>
    </w:p>
    <w:p>
      <w:r>
        <w:rPr>
          <w:b/>
        </w:rPr>
        <w:t xml:space="preserve">Esimerkki 7.2600</w:t>
      </w:r>
    </w:p>
    <w:p>
      <w:r>
        <w:t xml:space="preserve">Kysely: Kerro minulle sähköisestä skeet-ammunnasta.  Täsmennys: Minkä tyyppisestä elektronisesta skeet-ammunnasta olet kiinnostunut?</w:t>
      </w:r>
    </w:p>
    <w:p>
      <w:r>
        <w:rPr>
          <w:b/>
        </w:rPr>
        <w:t xml:space="preserve">Tulos</w:t>
      </w:r>
    </w:p>
    <w:p>
      <w:r>
        <w:t xml:space="preserve">Kyllä</w:t>
      </w:r>
    </w:p>
    <w:p>
      <w:r>
        <w:rPr>
          <w:b/>
        </w:rPr>
        <w:t xml:space="preserve">Esimerkki 7.2601</w:t>
      </w:r>
    </w:p>
    <w:p>
      <w:r>
        <w:t xml:space="preserve">Kysely: Pocono Clarification: are you located in jacksonville fl: Kerro minulle Poconosta.</w:t>
      </w:r>
    </w:p>
    <w:p>
      <w:r>
        <w:rPr>
          <w:b/>
        </w:rPr>
        <w:t xml:space="preserve">Tulos</w:t>
      </w:r>
    </w:p>
    <w:p>
      <w:r>
        <w:t xml:space="preserve">Ei</w:t>
      </w:r>
    </w:p>
    <w:p>
      <w:r>
        <w:rPr>
          <w:b/>
        </w:rPr>
        <w:t xml:space="preserve">Esimerkki 7.2602</w:t>
      </w:r>
    </w:p>
    <w:p>
      <w:r>
        <w:t xml:space="preserve">Kysely: Kysymys: Mitkä ovat asbestin erityiset vaarat?  Selvennys: Mitä tarkalleen ottaen haluatte tietää asbestin vaaroista?</w:t>
      </w:r>
    </w:p>
    <w:p>
      <w:r>
        <w:rPr>
          <w:b/>
        </w:rPr>
        <w:t xml:space="preserve">Tulos</w:t>
      </w:r>
    </w:p>
    <w:p>
      <w:r>
        <w:t xml:space="preserve">Kyllä</w:t>
      </w:r>
    </w:p>
    <w:p>
      <w:r>
        <w:rPr>
          <w:b/>
        </w:rPr>
        <w:t xml:space="preserve">Esimerkki 7.2603</w:t>
      </w:r>
    </w:p>
    <w:p>
      <w:r>
        <w:t xml:space="preserve">Kysely: miten palkata disc jockey Selvennys: Oletko dj?</w:t>
      </w:r>
    </w:p>
    <w:p>
      <w:r>
        <w:rPr>
          <w:b/>
        </w:rPr>
        <w:t xml:space="preserve">Tulos</w:t>
      </w:r>
    </w:p>
    <w:p>
      <w:r>
        <w:t xml:space="preserve">Kyllä</w:t>
      </w:r>
    </w:p>
    <w:p>
      <w:r>
        <w:rPr>
          <w:b/>
        </w:rPr>
        <w:t xml:space="preserve">Esimerkki 7.2604</w:t>
      </w:r>
    </w:p>
    <w:p>
      <w:r>
        <w:t xml:space="preserve">Kysely: voita ja margariinia Selvennys: viittaatko niveliin, jotka rullaat?</w:t>
      </w:r>
    </w:p>
    <w:p>
      <w:r>
        <w:rPr>
          <w:b/>
        </w:rPr>
        <w:t xml:space="preserve">Tulos</w:t>
      </w:r>
    </w:p>
    <w:p>
      <w:r>
        <w:t xml:space="preserve">Ei</w:t>
      </w:r>
    </w:p>
    <w:p>
      <w:r>
        <w:rPr>
          <w:b/>
        </w:rPr>
        <w:t xml:space="preserve">Esimerkki 7.2605</w:t>
      </w:r>
    </w:p>
    <w:p>
      <w:r>
        <w:t xml:space="preserve">Kysely: Kerro minulle Internet-puhelinpalveluista.  Täsmennys: Oletko kiinnostunut avanced hoito maan alla suunnittelu</w:t>
      </w:r>
    </w:p>
    <w:p>
      <w:r>
        <w:rPr>
          <w:b/>
        </w:rPr>
        <w:t xml:space="preserve">Tulos</w:t>
      </w:r>
    </w:p>
    <w:p>
      <w:r>
        <w:t xml:space="preserve">Ei</w:t>
      </w:r>
    </w:p>
    <w:p>
      <w:r>
        <w:rPr>
          <w:b/>
        </w:rPr>
        <w:t xml:space="preserve">Esimerkki 7.2606</w:t>
      </w:r>
    </w:p>
    <w:p>
      <w:r>
        <w:t xml:space="preserve">Kysely: Selvennys: Haluatko apua lääkärin löytämisessä diabeteskoulutusta varten?</w:t>
      </w:r>
    </w:p>
    <w:p>
      <w:r>
        <w:rPr>
          <w:b/>
        </w:rPr>
        <w:t xml:space="preserve">Tulos</w:t>
      </w:r>
    </w:p>
    <w:p>
      <w:r>
        <w:t xml:space="preserve">Kyllä</w:t>
      </w:r>
    </w:p>
    <w:p>
      <w:r>
        <w:rPr>
          <w:b/>
        </w:rPr>
        <w:t xml:space="preserve">Esimerkki 7.2607</w:t>
      </w:r>
    </w:p>
    <w:p>
      <w:r>
        <w:t xml:space="preserve">Kysely: Barbadoksesta.  Selvennys: Miksi ihmiset uskovat, että Yellowstone-tulivuori purkautuu pian?</w:t>
      </w:r>
    </w:p>
    <w:p>
      <w:r>
        <w:rPr>
          <w:b/>
        </w:rPr>
        <w:t xml:space="preserve">Tulos</w:t>
      </w:r>
    </w:p>
    <w:p>
      <w:r>
        <w:t xml:space="preserve">Ei</w:t>
      </w:r>
    </w:p>
    <w:p>
      <w:r>
        <w:rPr>
          <w:b/>
        </w:rPr>
        <w:t xml:space="preserve">Esimerkki 7.2608</w:t>
      </w:r>
    </w:p>
    <w:p>
      <w:r>
        <w:t xml:space="preserve">Kysely: Selvennys: Haluatko tietää sukulaisia?</w:t>
      </w:r>
    </w:p>
    <w:p>
      <w:r>
        <w:rPr>
          <w:b/>
        </w:rPr>
        <w:t xml:space="preserve">Tulos</w:t>
      </w:r>
    </w:p>
    <w:p>
      <w:r>
        <w:t xml:space="preserve">Kyllä</w:t>
      </w:r>
    </w:p>
    <w:p>
      <w:r>
        <w:rPr>
          <w:b/>
        </w:rPr>
        <w:t xml:space="preserve">Esimerkki 7.2609</w:t>
      </w:r>
    </w:p>
    <w:p>
      <w:r>
        <w:t xml:space="preserve">Kysely: Kerro minulle uss yorktownista charleston SC Selvennys: Haluaisitko nähdä arvosteluja uss yorktownin kiertueesta?</w:t>
      </w:r>
    </w:p>
    <w:p>
      <w:r>
        <w:rPr>
          <w:b/>
        </w:rPr>
        <w:t xml:space="preserve">Tulos</w:t>
      </w:r>
    </w:p>
    <w:p>
      <w:r>
        <w:t xml:space="preserve">Kyllä</w:t>
      </w:r>
    </w:p>
    <w:p>
      <w:r>
        <w:rPr>
          <w:b/>
        </w:rPr>
        <w:t xml:space="preserve">Esimerkki 7.2610</w:t>
      </w:r>
    </w:p>
    <w:p>
      <w:r>
        <w:t xml:space="preserve">Kysely: Ritz Carlton Lake Las Vegas.  Selvennys: Mietitkö, missä Las Vegasissa sijaitseva Ritz Carlton sijaitsee?</w:t>
      </w:r>
    </w:p>
    <w:p>
      <w:r>
        <w:rPr>
          <w:b/>
        </w:rPr>
        <w:t xml:space="preserve">Tulos</w:t>
      </w:r>
    </w:p>
    <w:p>
      <w:r>
        <w:t xml:space="preserve">Kyllä</w:t>
      </w:r>
    </w:p>
    <w:p>
      <w:r>
        <w:rPr>
          <w:b/>
        </w:rPr>
        <w:t xml:space="preserve">Esimerkki 7.2611</w:t>
      </w:r>
    </w:p>
    <w:p>
      <w:r>
        <w:t xml:space="preserve">Kysely: Mistä voin ostaa pasuunan?  Täsmennys: haluaisitko nähdä alueesi musiikkiliikkeitä?</w:t>
      </w:r>
    </w:p>
    <w:p>
      <w:r>
        <w:rPr>
          <w:b/>
        </w:rPr>
        <w:t xml:space="preserve">Tulos</w:t>
      </w:r>
    </w:p>
    <w:p>
      <w:r>
        <w:t xml:space="preserve">Kyllä</w:t>
      </w:r>
    </w:p>
    <w:p>
      <w:r>
        <w:rPr>
          <w:b/>
        </w:rPr>
        <w:t xml:space="preserve">Esimerkki 7.2612</w:t>
      </w:r>
    </w:p>
    <w:p>
      <w:r>
        <w:t xml:space="preserve">Kysely: Selvitys: Oletko kiinnostunut täyttämään kyselytutkimuksen heille?</w:t>
      </w:r>
    </w:p>
    <w:p>
      <w:r>
        <w:rPr>
          <w:b/>
        </w:rPr>
        <w:t xml:space="preserve">Tulos</w:t>
      </w:r>
    </w:p>
    <w:p>
      <w:r>
        <w:t xml:space="preserve">Kyllä</w:t>
      </w:r>
    </w:p>
    <w:p>
      <w:r>
        <w:rPr>
          <w:b/>
        </w:rPr>
        <w:t xml:space="preserve">Esimerkki 7.2613</w:t>
      </w:r>
    </w:p>
    <w:p>
      <w:r>
        <w:t xml:space="preserve">Kysely: Kerro minulle UNC:stä Selvennys: Etsitkö kustannuksia?</w:t>
      </w:r>
    </w:p>
    <w:p>
      <w:r>
        <w:rPr>
          <w:b/>
        </w:rPr>
        <w:t xml:space="preserve">Tulos</w:t>
      </w:r>
    </w:p>
    <w:p>
      <w:r>
        <w:t xml:space="preserve">Ei</w:t>
      </w:r>
    </w:p>
    <w:p>
      <w:r>
        <w:rPr>
          <w:b/>
        </w:rPr>
        <w:t xml:space="preserve">Esimerkki 7.2614</w:t>
      </w:r>
    </w:p>
    <w:p>
      <w:r>
        <w:t xml:space="preserve">Kysely: New Yorkin hotelleista.  Täsmennys: Tarvitsetko tietoa tarvittavista materiaaleista?</w:t>
      </w:r>
    </w:p>
    <w:p>
      <w:r>
        <w:rPr>
          <w:b/>
        </w:rPr>
        <w:t xml:space="preserve">Tulos</w:t>
      </w:r>
    </w:p>
    <w:p>
      <w:r>
        <w:t xml:space="preserve">Ei</w:t>
      </w:r>
    </w:p>
    <w:p>
      <w:r>
        <w:rPr>
          <w:b/>
        </w:rPr>
        <w:t xml:space="preserve">Esimerkki 7.2615</w:t>
      </w:r>
    </w:p>
    <w:p>
      <w:r>
        <w:t xml:space="preserve">Kysely: Selvennys: Milloin olet menossa Pococnosiin?</w:t>
      </w:r>
    </w:p>
    <w:p>
      <w:r>
        <w:rPr>
          <w:b/>
        </w:rPr>
        <w:t xml:space="preserve">Tulos</w:t>
      </w:r>
    </w:p>
    <w:p>
      <w:r>
        <w:t xml:space="preserve">Ei</w:t>
      </w:r>
    </w:p>
    <w:p>
      <w:r>
        <w:rPr>
          <w:b/>
        </w:rPr>
        <w:t xml:space="preserve">Esimerkki 7.2616</w:t>
      </w:r>
    </w:p>
    <w:p>
      <w:r>
        <w:t xml:space="preserve">Kysely: Kertokaa minulle tietoa tietokoneohjelmoinnista.  Selvennys: Etsitkö lähelläsi olevia tietokoneohjelmointikouluja?</w:t>
      </w:r>
    </w:p>
    <w:p>
      <w:r>
        <w:rPr>
          <w:b/>
        </w:rPr>
        <w:t xml:space="preserve">Tulos</w:t>
      </w:r>
    </w:p>
    <w:p>
      <w:r>
        <w:t xml:space="preserve">Kyllä</w:t>
      </w:r>
    </w:p>
    <w:p>
      <w:r>
        <w:rPr>
          <w:b/>
        </w:rPr>
        <w:t xml:space="preserve">Esimerkki 7.2617</w:t>
      </w:r>
    </w:p>
    <w:p>
      <w:r>
        <w:t xml:space="preserve">Kysely: Haluan tietää arvioinneista.  Selvennys: Tarjoatteko arviointia?</w:t>
      </w:r>
    </w:p>
    <w:p>
      <w:r>
        <w:rPr>
          <w:b/>
        </w:rPr>
        <w:t xml:space="preserve">Tulos</w:t>
      </w:r>
    </w:p>
    <w:p>
      <w:r>
        <w:t xml:space="preserve">Kyllä</w:t>
      </w:r>
    </w:p>
    <w:p>
      <w:r>
        <w:rPr>
          <w:b/>
        </w:rPr>
        <w:t xml:space="preserve">Esimerkki 7.2618</w:t>
      </w:r>
    </w:p>
    <w:p>
      <w:r>
        <w:t xml:space="preserve">Kysely: Kertokaa minulle istuma- ja kurottautumistestistä: Kertokaa minulle istuma- ja kurottautumistestistä.  Täsmennys: Haluatko tietää, miten tämä testi tehdään?</w:t>
      </w:r>
    </w:p>
    <w:p>
      <w:r>
        <w:rPr>
          <w:b/>
        </w:rPr>
        <w:t xml:space="preserve">Tulos</w:t>
      </w:r>
    </w:p>
    <w:p>
      <w:r>
        <w:t xml:space="preserve">Kyllä</w:t>
      </w:r>
    </w:p>
    <w:p>
      <w:r>
        <w:rPr>
          <w:b/>
        </w:rPr>
        <w:t xml:space="preserve">Esimerkki 7.2619</w:t>
      </w:r>
    </w:p>
    <w:p>
      <w:r>
        <w:t xml:space="preserve">Kysely: Kerro minulle UNC:stä Selvennys: Oletko kiinnostunut Carolinan yliopiston sijainnista?</w:t>
      </w:r>
    </w:p>
    <w:p>
      <w:r>
        <w:rPr>
          <w:b/>
        </w:rPr>
        <w:t xml:space="preserve">Tulos</w:t>
      </w:r>
    </w:p>
    <w:p>
      <w:r>
        <w:t xml:space="preserve">Kyllä</w:t>
      </w:r>
    </w:p>
    <w:p>
      <w:r>
        <w:rPr>
          <w:b/>
        </w:rPr>
        <w:t xml:space="preserve">Esimerkki 7.2620</w:t>
      </w:r>
    </w:p>
    <w:p>
      <w:r>
        <w:t xml:space="preserve">Kysely: Selvennys: haluaisitko tietää, keitä on haudattu Culpeperin kansalliseen hautausmaahan?</w:t>
      </w:r>
    </w:p>
    <w:p>
      <w:r>
        <w:rPr>
          <w:b/>
        </w:rPr>
        <w:t xml:space="preserve">Tulos</w:t>
      </w:r>
    </w:p>
    <w:p>
      <w:r>
        <w:t xml:space="preserve">Kyllä</w:t>
      </w:r>
    </w:p>
    <w:p>
      <w:r>
        <w:rPr>
          <w:b/>
        </w:rPr>
        <w:t xml:space="preserve">Esimerkki 7.2621</w:t>
      </w:r>
    </w:p>
    <w:p>
      <w:r>
        <w:t xml:space="preserve">Kysely: Selvennys: Mitä vldl-tasoja etsit normaalista vai epänormaalista?</w:t>
      </w:r>
    </w:p>
    <w:p>
      <w:r>
        <w:rPr>
          <w:b/>
        </w:rPr>
        <w:t xml:space="preserve">Tulos</w:t>
      </w:r>
    </w:p>
    <w:p>
      <w:r>
        <w:t xml:space="preserve">Kyllä</w:t>
      </w:r>
    </w:p>
    <w:p>
      <w:r>
        <w:rPr>
          <w:b/>
        </w:rPr>
        <w:t xml:space="preserve">Esimerkki 7.2622</w:t>
      </w:r>
    </w:p>
    <w:p>
      <w:r>
        <w:t xml:space="preserve">Kysely: Kysymys: Mitkä ovat syitä lipoomakasvainten selvennys: Etsitkö ostaa halpaa internetiä?</w:t>
      </w:r>
    </w:p>
    <w:p>
      <w:r>
        <w:rPr>
          <w:b/>
        </w:rPr>
        <w:t xml:space="preserve">Tulos</w:t>
      </w:r>
    </w:p>
    <w:p>
      <w:r>
        <w:t xml:space="preserve">Ei</w:t>
      </w:r>
    </w:p>
    <w:p>
      <w:r>
        <w:rPr>
          <w:b/>
        </w:rPr>
        <w:t xml:space="preserve">Esimerkki 7.2623</w:t>
      </w:r>
    </w:p>
    <w:p>
      <w:r>
        <w:t xml:space="preserve">Kysely: Kertokaa minulle tietoa kurkkukivusta.  Täsmennys: Missä päin Poconoa olet kiinnostunut?</w:t>
      </w:r>
    </w:p>
    <w:p>
      <w:r>
        <w:rPr>
          <w:b/>
        </w:rPr>
        <w:t xml:space="preserve">Tulos</w:t>
      </w:r>
    </w:p>
    <w:p>
      <w:r>
        <w:t xml:space="preserve">Ei</w:t>
      </w:r>
    </w:p>
    <w:p>
      <w:r>
        <w:rPr>
          <w:b/>
        </w:rPr>
        <w:t xml:space="preserve">Esimerkki 7.2624</w:t>
      </w:r>
    </w:p>
    <w:p>
      <w:r>
        <w:t xml:space="preserve">Kysymys: Mitkä ovat suosittuja työpaikkoja Michiganissa Selvennys: Mistä michworksin osastosta olet kiinnostunut?</w:t>
      </w:r>
    </w:p>
    <w:p>
      <w:r>
        <w:rPr>
          <w:b/>
        </w:rPr>
        <w:t xml:space="preserve">Tulos</w:t>
      </w:r>
    </w:p>
    <w:p>
      <w:r>
        <w:t xml:space="preserve">Kyllä</w:t>
      </w:r>
    </w:p>
    <w:p>
      <w:r>
        <w:rPr>
          <w:b/>
        </w:rPr>
        <w:t xml:space="preserve">Esimerkki 7.2625</w:t>
      </w:r>
    </w:p>
    <w:p>
      <w:r>
        <w:t xml:space="preserve">Kysely: Kertokaa minulle varjostavista viiniköynnöksistä.  Täsmennys: Oletko kiinnostunut ohjelmaan hakeutumisen edellytyksistä vai köyhyysrajoista?</w:t>
      </w:r>
    </w:p>
    <w:p>
      <w:r>
        <w:rPr>
          <w:b/>
        </w:rPr>
        <w:t xml:space="preserve">Tulos</w:t>
      </w:r>
    </w:p>
    <w:p>
      <w:r>
        <w:t xml:space="preserve">Ei</w:t>
      </w:r>
    </w:p>
    <w:p>
      <w:r>
        <w:rPr>
          <w:b/>
        </w:rPr>
        <w:t xml:space="preserve">Esimerkki 7.2626</w:t>
      </w:r>
    </w:p>
    <w:p>
      <w:r>
        <w:t xml:space="preserve">Kysely: Selvitys: Haluatko tietää, onko Tennessee Highway Patrol ilmoittanut onnettomuuksista?</w:t>
      </w:r>
    </w:p>
    <w:p>
      <w:r>
        <w:rPr>
          <w:b/>
        </w:rPr>
        <w:t xml:space="preserve">Tulos</w:t>
      </w:r>
    </w:p>
    <w:p>
      <w:r>
        <w:t xml:space="preserve">Kyllä</w:t>
      </w:r>
    </w:p>
    <w:p>
      <w:r>
        <w:rPr>
          <w:b/>
        </w:rPr>
        <w:t xml:space="preserve">Esimerkki 7.2627</w:t>
      </w:r>
    </w:p>
    <w:p>
      <w:r>
        <w:t xml:space="preserve">Kysely: Selvennys: Etsitkö luokan elliptiselle valmentajalle?</w:t>
      </w:r>
    </w:p>
    <w:p>
      <w:r>
        <w:rPr>
          <w:b/>
        </w:rPr>
        <w:t xml:space="preserve">Tulos</w:t>
      </w:r>
    </w:p>
    <w:p>
      <w:r>
        <w:t xml:space="preserve">Ei</w:t>
      </w:r>
    </w:p>
    <w:p>
      <w:r>
        <w:rPr>
          <w:b/>
        </w:rPr>
        <w:t xml:space="preserve">Esimerkki 7.2628</w:t>
      </w:r>
    </w:p>
    <w:p>
      <w:r>
        <w:t xml:space="preserve">Kysely: Kerro minulle Internet-puhelinpalveluista.  Selvennys: Haluaisitko tietoa siitä, miten gps toimii?</w:t>
      </w:r>
    </w:p>
    <w:p>
      <w:r>
        <w:rPr>
          <w:b/>
        </w:rPr>
        <w:t xml:space="preserve">Tulos</w:t>
      </w:r>
    </w:p>
    <w:p>
      <w:r>
        <w:t xml:space="preserve">Ei</w:t>
      </w:r>
    </w:p>
    <w:p>
      <w:r>
        <w:rPr>
          <w:b/>
        </w:rPr>
        <w:t xml:space="preserve">Esimerkki 7.2629</w:t>
      </w:r>
    </w:p>
    <w:p>
      <w:r>
        <w:t xml:space="preserve">Kysely: Kerro minulle tietoa kurkkukivusta.  Täsmennys: Etsitkö kurssia diabeteksesta?</w:t>
      </w:r>
    </w:p>
    <w:p>
      <w:r>
        <w:rPr>
          <w:b/>
        </w:rPr>
        <w:t xml:space="preserve">Tulos</w:t>
      </w:r>
    </w:p>
    <w:p>
      <w:r>
        <w:t xml:space="preserve">Ei</w:t>
      </w:r>
    </w:p>
    <w:p>
      <w:r>
        <w:rPr>
          <w:b/>
        </w:rPr>
        <w:t xml:space="preserve">Esimerkki 7.2630</w:t>
      </w:r>
    </w:p>
    <w:p>
      <w:r>
        <w:t xml:space="preserve">Kysely: New Yorkin hotelleista.  Täsmennys: Mikä kaupunki Barbadoksella sinua kiinnostaa oppia</w:t>
      </w:r>
    </w:p>
    <w:p>
      <w:r>
        <w:rPr>
          <w:b/>
        </w:rPr>
        <w:t xml:space="preserve">Tulos</w:t>
      </w:r>
    </w:p>
    <w:p>
      <w:r>
        <w:t xml:space="preserve">Ei</w:t>
      </w:r>
    </w:p>
    <w:p>
      <w:r>
        <w:rPr>
          <w:b/>
        </w:rPr>
        <w:t xml:space="preserve">Esimerkki 7.2631</w:t>
      </w:r>
    </w:p>
    <w:p>
      <w:r>
        <w:t xml:space="preserve">Kysely: Kerro minulle UNC:stä Selvennys: Onko sinulla korkea verenpaine?</w:t>
      </w:r>
    </w:p>
    <w:p>
      <w:r>
        <w:rPr>
          <w:b/>
        </w:rPr>
        <w:t xml:space="preserve">Tulos</w:t>
      </w:r>
    </w:p>
    <w:p>
      <w:r>
        <w:t xml:space="preserve">Ei</w:t>
      </w:r>
    </w:p>
    <w:p>
      <w:r>
        <w:rPr>
          <w:b/>
        </w:rPr>
        <w:t xml:space="preserve">Esimerkki 7.2632</w:t>
      </w:r>
    </w:p>
    <w:p>
      <w:r>
        <w:t xml:space="preserve">Kysely: Selvennys: Haluaisitko tietää sääsuojuksista?</w:t>
      </w:r>
    </w:p>
    <w:p>
      <w:r>
        <w:rPr>
          <w:b/>
        </w:rPr>
        <w:t xml:space="preserve">Tulos</w:t>
      </w:r>
    </w:p>
    <w:p>
      <w:r>
        <w:t xml:space="preserve">Ei</w:t>
      </w:r>
    </w:p>
    <w:p>
      <w:r>
        <w:rPr>
          <w:b/>
        </w:rPr>
        <w:t xml:space="preserve">Esimerkki 7.2633</w:t>
      </w:r>
    </w:p>
    <w:p>
      <w:r>
        <w:t xml:space="preserve">Kysely: Selvitys: Kuinka vanha on ralph owen brewseter?</w:t>
      </w:r>
    </w:p>
    <w:p>
      <w:r>
        <w:rPr>
          <w:b/>
        </w:rPr>
        <w:t xml:space="preserve">Tulos</w:t>
      </w:r>
    </w:p>
    <w:p>
      <w:r>
        <w:t xml:space="preserve">Ei</w:t>
      </w:r>
    </w:p>
    <w:p>
      <w:r>
        <w:rPr>
          <w:b/>
        </w:rPr>
        <w:t xml:space="preserve">Esimerkki 7.2634</w:t>
      </w:r>
    </w:p>
    <w:p>
      <w:r>
        <w:t xml:space="preserve">Kysely: Kertokaa lisää Indianan valtion messualueista.  Selvennys: Haluaisitko rekisteröidä verkkotunnuksen.</w:t>
      </w:r>
    </w:p>
    <w:p>
      <w:r>
        <w:rPr>
          <w:b/>
        </w:rPr>
        <w:t xml:space="preserve">Tulos</w:t>
      </w:r>
    </w:p>
    <w:p>
      <w:r>
        <w:t xml:space="preserve">Ei</w:t>
      </w:r>
    </w:p>
    <w:p>
      <w:r>
        <w:rPr>
          <w:b/>
        </w:rPr>
        <w:t xml:space="preserve">Esimerkki 7.2635</w:t>
      </w:r>
    </w:p>
    <w:p>
      <w:r>
        <w:t xml:space="preserve">Kysely: Selvitys: Onko sinulla nimetty päivämäärä ja kellonaika, jolloin haluat heinäretken Pennsylvaniassa?</w:t>
      </w:r>
    </w:p>
    <w:p>
      <w:r>
        <w:rPr>
          <w:b/>
        </w:rPr>
        <w:t xml:space="preserve">Tulos</w:t>
      </w:r>
    </w:p>
    <w:p>
      <w:r>
        <w:t xml:space="preserve">Kyllä</w:t>
      </w:r>
    </w:p>
    <w:p>
      <w:r>
        <w:rPr>
          <w:b/>
        </w:rPr>
        <w:t xml:space="preserve">Esimerkki 7.2636</w:t>
      </w:r>
    </w:p>
    <w:p>
      <w:r>
        <w:t xml:space="preserve">Kysely: Kerro minulle Internet-puhelinpalveluista.  Selvennys: Tarvitsetko tietoa Phoenixin yliopiston sisäänpääsystä?</w:t>
      </w:r>
    </w:p>
    <w:p>
      <w:r>
        <w:rPr>
          <w:b/>
        </w:rPr>
        <w:t xml:space="preserve">Tulos</w:t>
      </w:r>
    </w:p>
    <w:p>
      <w:r>
        <w:t xml:space="preserve">Ei</w:t>
      </w:r>
    </w:p>
    <w:p>
      <w:r>
        <w:rPr>
          <w:b/>
        </w:rPr>
        <w:t xml:space="preserve">Esimerkki 7.2637</w:t>
      </w:r>
    </w:p>
    <w:p>
      <w:r>
        <w:t xml:space="preserve">Kysely: Selvitys: Mistä Churchill Downsista olet kiinnostunut tietämään lisää?</w:t>
      </w:r>
    </w:p>
    <w:p>
      <w:r>
        <w:rPr>
          <w:b/>
        </w:rPr>
        <w:t xml:space="preserve">Tulos</w:t>
      </w:r>
    </w:p>
    <w:p>
      <w:r>
        <w:t xml:space="preserve">Kyllä</w:t>
      </w:r>
    </w:p>
    <w:p>
      <w:r>
        <w:rPr>
          <w:b/>
        </w:rPr>
        <w:t xml:space="preserve">Esimerkki 7.2638</w:t>
      </w:r>
    </w:p>
    <w:p>
      <w:r>
        <w:t xml:space="preserve">Kysely: Miten tunnistetaan hämähäkin puremat?  Selvennys: Oletko huolissasi siitä, onko sinun mentävä sairaalaan hämähäkinpureman vuoksi?</w:t>
      </w:r>
    </w:p>
    <w:p>
      <w:r>
        <w:rPr>
          <w:b/>
        </w:rPr>
        <w:t xml:space="preserve">Tulos</w:t>
      </w:r>
    </w:p>
    <w:p>
      <w:r>
        <w:t xml:space="preserve">Kyllä</w:t>
      </w:r>
    </w:p>
    <w:p>
      <w:r>
        <w:rPr>
          <w:b/>
        </w:rPr>
        <w:t xml:space="preserve">Esimerkki 7.2639</w:t>
      </w:r>
    </w:p>
    <w:p>
      <w:r>
        <w:t xml:space="preserve">Kysely: Espn urheilutietoja: Anna minulle espn urheilutietoja.  Selvennys: Tarvitsetko teknisiä tietoja hp mini 2140:stä</w:t>
      </w:r>
    </w:p>
    <w:p>
      <w:r>
        <w:rPr>
          <w:b/>
        </w:rPr>
        <w:t xml:space="preserve">Tulos</w:t>
      </w:r>
    </w:p>
    <w:p>
      <w:r>
        <w:t xml:space="preserve">Ei</w:t>
      </w:r>
    </w:p>
    <w:p>
      <w:r>
        <w:rPr>
          <w:b/>
        </w:rPr>
        <w:t xml:space="preserve">Esimerkki 7.2640</w:t>
      </w:r>
    </w:p>
    <w:p>
      <w:r>
        <w:t xml:space="preserve">Kysely: Kysymys: Mitkä ovat parhaat reseptit grillaukseen Selvennys: Olisiko jokin analyysi Hamletista kiinnostava sinulle?</w:t>
      </w:r>
    </w:p>
    <w:p>
      <w:r>
        <w:rPr>
          <w:b/>
        </w:rPr>
        <w:t xml:space="preserve">Tulos</w:t>
      </w:r>
    </w:p>
    <w:p>
      <w:r>
        <w:t xml:space="preserve">Ei</w:t>
      </w:r>
    </w:p>
    <w:p>
      <w:r>
        <w:rPr>
          <w:b/>
        </w:rPr>
        <w:t xml:space="preserve">Esimerkki 7.2641</w:t>
      </w:r>
    </w:p>
    <w:p>
      <w:r>
        <w:t xml:space="preserve">Kysely: Selvennys: Haluatko tietää, mitä pidetään hyvänä pistemääränä?</w:t>
      </w:r>
    </w:p>
    <w:p>
      <w:r>
        <w:rPr>
          <w:b/>
        </w:rPr>
        <w:t xml:space="preserve">Tulos</w:t>
      </w:r>
    </w:p>
    <w:p>
      <w:r>
        <w:t xml:space="preserve">Ei</w:t>
      </w:r>
    </w:p>
    <w:p>
      <w:r>
        <w:rPr>
          <w:b/>
        </w:rPr>
        <w:t xml:space="preserve">Esimerkki 7.2642</w:t>
      </w:r>
    </w:p>
    <w:p>
      <w:r>
        <w:t xml:space="preserve">Kysely: Kerro minulle Internet-puhelinpalveluista.  Selvennys: Etsitkö collegea</w:t>
      </w:r>
    </w:p>
    <w:p>
      <w:r>
        <w:rPr>
          <w:b/>
        </w:rPr>
        <w:t xml:space="preserve">Tulos</w:t>
      </w:r>
    </w:p>
    <w:p>
      <w:r>
        <w:t xml:space="preserve">Ei</w:t>
      </w:r>
    </w:p>
    <w:p>
      <w:r>
        <w:rPr>
          <w:b/>
        </w:rPr>
        <w:t xml:space="preserve">Esimerkki 7.2643</w:t>
      </w:r>
    </w:p>
    <w:p>
      <w:r>
        <w:t xml:space="preserve">Kysely: Kysymys: Etsi minulle tietoa Illinois'n liikevaihtoverosta.  Täsmennys: Etsitkö tiettyä lomaketta</w:t>
      </w:r>
    </w:p>
    <w:p>
      <w:r>
        <w:rPr>
          <w:b/>
        </w:rPr>
        <w:t xml:space="preserve">Tulos</w:t>
      </w:r>
    </w:p>
    <w:p>
      <w:r>
        <w:t xml:space="preserve">Kyllä</w:t>
      </w:r>
    </w:p>
    <w:p>
      <w:r>
        <w:rPr>
          <w:b/>
        </w:rPr>
        <w:t xml:space="preserve">Esimerkki 7.2644</w:t>
      </w:r>
    </w:p>
    <w:p>
      <w:r>
        <w:t xml:space="preserve">Kysely: Selvennys: Etsitkö Sarah Breedlovea?</w:t>
      </w:r>
    </w:p>
    <w:p>
      <w:r>
        <w:rPr>
          <w:b/>
        </w:rPr>
        <w:t xml:space="preserve">Tulos</w:t>
      </w:r>
    </w:p>
    <w:p>
      <w:r>
        <w:t xml:space="preserve">Ei</w:t>
      </w:r>
    </w:p>
    <w:p>
      <w:r>
        <w:rPr>
          <w:b/>
        </w:rPr>
        <w:t xml:space="preserve">Esimerkki 7.2645</w:t>
      </w:r>
    </w:p>
    <w:p>
      <w:r>
        <w:t xml:space="preserve">Kysymys: Mitkä ovat suosittuja työpaikkoja Michiganissa Selvennys: Voinko viedä sinut michworksin verkkosivuston resurssisivulle?</w:t>
      </w:r>
    </w:p>
    <w:p>
      <w:r>
        <w:rPr>
          <w:b/>
        </w:rPr>
        <w:t xml:space="preserve">Tulos</w:t>
      </w:r>
    </w:p>
    <w:p>
      <w:r>
        <w:t xml:space="preserve">Kyllä</w:t>
      </w:r>
    </w:p>
    <w:p>
      <w:r>
        <w:rPr>
          <w:b/>
        </w:rPr>
        <w:t xml:space="preserve">Esimerkki 7.2646</w:t>
      </w:r>
    </w:p>
    <w:p>
      <w:r>
        <w:t xml:space="preserve">Kysely: Kerro minulle pieniin tiloihin tarkoitetuista huonekaluista.  Selvennys: Etsitkö olohuoneen huonekaluja?</w:t>
      </w:r>
    </w:p>
    <w:p>
      <w:r>
        <w:rPr>
          <w:b/>
        </w:rPr>
        <w:t xml:space="preserve">Tulos</w:t>
      </w:r>
    </w:p>
    <w:p>
      <w:r>
        <w:t xml:space="preserve">Kyllä</w:t>
      </w:r>
    </w:p>
    <w:p>
      <w:r>
        <w:rPr>
          <w:b/>
        </w:rPr>
        <w:t xml:space="preserve">Esimerkki 7.2647</w:t>
      </w:r>
    </w:p>
    <w:p>
      <w:r>
        <w:t xml:space="preserve">Kysely: figs Selvennys: haluatko päästä käsiksi yahoos twitter-syötteeseen?</w:t>
      </w:r>
    </w:p>
    <w:p>
      <w:r>
        <w:rPr>
          <w:b/>
        </w:rPr>
        <w:t xml:space="preserve">Tulos</w:t>
      </w:r>
    </w:p>
    <w:p>
      <w:r>
        <w:t xml:space="preserve">Ei</w:t>
      </w:r>
    </w:p>
    <w:p>
      <w:r>
        <w:rPr>
          <w:b/>
        </w:rPr>
        <w:t xml:space="preserve">Esimerkki 7.2648</w:t>
      </w:r>
    </w:p>
    <w:p>
      <w:r>
        <w:t xml:space="preserve">Kysely: Kerro minulle riisistä?  Selvennys: Haluatko tietää, mistä riisi on peräisin?</w:t>
      </w:r>
    </w:p>
    <w:p>
      <w:r>
        <w:rPr>
          <w:b/>
        </w:rPr>
        <w:t xml:space="preserve">Tulos</w:t>
      </w:r>
    </w:p>
    <w:p>
      <w:r>
        <w:t xml:space="preserve">Kyllä</w:t>
      </w:r>
    </w:p>
    <w:p>
      <w:r>
        <w:rPr>
          <w:b/>
        </w:rPr>
        <w:t xml:space="preserve">Esimerkki 7.2649</w:t>
      </w:r>
    </w:p>
    <w:p>
      <w:r>
        <w:t xml:space="preserve">Kysely: Kerro minulle kivi- ja jalokivinäyttelyistä Selvennys: Haluatko nähdä lähimmät kivi- ja jalokivinäyttelyt?</w:t>
      </w:r>
    </w:p>
    <w:p>
      <w:r>
        <w:rPr>
          <w:b/>
        </w:rPr>
        <w:t xml:space="preserve">Tulos</w:t>
      </w:r>
    </w:p>
    <w:p>
      <w:r>
        <w:t xml:space="preserve">Kyllä</w:t>
      </w:r>
    </w:p>
    <w:p>
      <w:r>
        <w:rPr>
          <w:b/>
        </w:rPr>
        <w:t xml:space="preserve">Esimerkki 7.2650</w:t>
      </w:r>
    </w:p>
    <w:p>
      <w:r>
        <w:t xml:space="preserve">Kysely: Selvennys: Etsitkö arvosteluja Phoenixin yliopistosta?</w:t>
      </w:r>
    </w:p>
    <w:p>
      <w:r>
        <w:rPr>
          <w:b/>
        </w:rPr>
        <w:t xml:space="preserve">Tulos</w:t>
      </w:r>
    </w:p>
    <w:p>
      <w:r>
        <w:t xml:space="preserve">Ei</w:t>
      </w:r>
    </w:p>
    <w:p>
      <w:r>
        <w:rPr>
          <w:b/>
        </w:rPr>
        <w:t xml:space="preserve">Esimerkki 7.2651</w:t>
      </w:r>
    </w:p>
    <w:p>
      <w:r>
        <w:t xml:space="preserve">Kysely: Kysymys: Etsi sydänkohtauksen oireet: Haluatko tietää oireet, jotka ovat yleisiä miehillä vai yleisiä naisilla?</w:t>
      </w:r>
    </w:p>
    <w:p>
      <w:r>
        <w:rPr>
          <w:b/>
        </w:rPr>
        <w:t xml:space="preserve">Tulos</w:t>
      </w:r>
    </w:p>
    <w:p>
      <w:r>
        <w:t xml:space="preserve">Kyllä</w:t>
      </w:r>
    </w:p>
    <w:p>
      <w:r>
        <w:rPr>
          <w:b/>
        </w:rPr>
        <w:t xml:space="preserve">Esimerkki 7.2652</w:t>
      </w:r>
    </w:p>
    <w:p>
      <w:r>
        <w:t xml:space="preserve">Kysely: Selvitys: Tarvitsetko kartan?</w:t>
      </w:r>
    </w:p>
    <w:p>
      <w:r>
        <w:rPr>
          <w:b/>
        </w:rPr>
        <w:t xml:space="preserve">Tulos</w:t>
      </w:r>
    </w:p>
    <w:p>
      <w:r>
        <w:t xml:space="preserve">Ei</w:t>
      </w:r>
    </w:p>
    <w:p>
      <w:r>
        <w:rPr>
          <w:b/>
        </w:rPr>
        <w:t xml:space="preserve">Esimerkki 7.2653</w:t>
      </w:r>
    </w:p>
    <w:p>
      <w:r>
        <w:t xml:space="preserve">Kysely: Etsi tietoa huuhtelusta.  Täsmennys: Mikä huuhtelu kiinnostaa sinua wc vai kasvojen huuhtelu?</w:t>
      </w:r>
    </w:p>
    <w:p>
      <w:r>
        <w:rPr>
          <w:b/>
        </w:rPr>
        <w:t xml:space="preserve">Tulos</w:t>
      </w:r>
    </w:p>
    <w:p>
      <w:r>
        <w:t xml:space="preserve">Kyllä</w:t>
      </w:r>
    </w:p>
    <w:p>
      <w:r>
        <w:rPr>
          <w:b/>
        </w:rPr>
        <w:t xml:space="preserve">Esimerkki 7.2654</w:t>
      </w:r>
    </w:p>
    <w:p>
      <w:r>
        <w:t xml:space="preserve">Kysely: Kerro minulle UNC:stä Selvennys: Etsitkö jotain tiettyä lämpöön liittyvää sairautta koirilla?</w:t>
      </w:r>
    </w:p>
    <w:p>
      <w:r>
        <w:rPr>
          <w:b/>
        </w:rPr>
        <w:t xml:space="preserve">Tulos</w:t>
      </w:r>
    </w:p>
    <w:p>
      <w:r>
        <w:t xml:space="preserve">Ei</w:t>
      </w:r>
    </w:p>
    <w:p>
      <w:r>
        <w:rPr>
          <w:b/>
        </w:rPr>
        <w:t xml:space="preserve">Esimerkki 7.2655</w:t>
      </w:r>
    </w:p>
    <w:p>
      <w:r>
        <w:t xml:space="preserve">Kysely: Porterville.  Täsmennys: haluatko tietoja hänen kuolemastaan...</w:t>
      </w:r>
    </w:p>
    <w:p>
      <w:r>
        <w:rPr>
          <w:b/>
        </w:rPr>
        <w:t xml:space="preserve">Tulos</w:t>
      </w:r>
    </w:p>
    <w:p>
      <w:r>
        <w:t xml:space="preserve">Ei</w:t>
      </w:r>
    </w:p>
    <w:p>
      <w:r>
        <w:rPr>
          <w:b/>
        </w:rPr>
        <w:t xml:space="preserve">Esimerkki 7.2656</w:t>
      </w:r>
    </w:p>
    <w:p>
      <w:r>
        <w:t xml:space="preserve">Kysely: Kerro minulle muistista Selvennys: Oletko kiinnostunut tietokoneen muistista?</w:t>
      </w:r>
    </w:p>
    <w:p>
      <w:r>
        <w:rPr>
          <w:b/>
        </w:rPr>
        <w:t xml:space="preserve">Tulos</w:t>
      </w:r>
    </w:p>
    <w:p>
      <w:r>
        <w:t xml:space="preserve">Kyllä</w:t>
      </w:r>
    </w:p>
    <w:p>
      <w:r>
        <w:rPr>
          <w:b/>
        </w:rPr>
        <w:t xml:space="preserve">Esimerkki 7.2657</w:t>
      </w:r>
    </w:p>
    <w:p>
      <w:r>
        <w:t xml:space="preserve">Kysely: FL: Etsin tietoa Mayo Clinic Jacksonville FL:stä Selvennys: Sijaitsetko jacksonville fl:ssä?</w:t>
      </w:r>
    </w:p>
    <w:p>
      <w:r>
        <w:rPr>
          <w:b/>
        </w:rPr>
        <w:t xml:space="preserve">Tulos</w:t>
      </w:r>
    </w:p>
    <w:p>
      <w:r>
        <w:t xml:space="preserve">Kyllä</w:t>
      </w:r>
    </w:p>
    <w:p>
      <w:r>
        <w:rPr>
          <w:b/>
        </w:rPr>
        <w:t xml:space="preserve">Esimerkki 7.2658</w:t>
      </w:r>
    </w:p>
    <w:p>
      <w:r>
        <w:t xml:space="preserve">Kysely: Barbadoksesta.  Selvennys: Onko sinulla kipua molemmin puolin kurkkua?</w:t>
      </w:r>
    </w:p>
    <w:p>
      <w:r>
        <w:rPr>
          <w:b/>
        </w:rPr>
        <w:t xml:space="preserve">Tulos</w:t>
      </w:r>
    </w:p>
    <w:p>
      <w:r>
        <w:t xml:space="preserve">Ei</w:t>
      </w:r>
    </w:p>
    <w:p>
      <w:r>
        <w:rPr>
          <w:b/>
        </w:rPr>
        <w:t xml:space="preserve">Esimerkki 7.2659</w:t>
      </w:r>
    </w:p>
    <w:p>
      <w:r>
        <w:t xml:space="preserve">Kysely: Kerro minulle Internet-puhelinpalveluista.  Täsmennys: Haluaisitko tietää, mikä on tasa-arvoinen työnantajalaki?</w:t>
      </w:r>
    </w:p>
    <w:p>
      <w:r>
        <w:rPr>
          <w:b/>
        </w:rPr>
        <w:t xml:space="preserve">Tulos</w:t>
      </w:r>
    </w:p>
    <w:p>
      <w:r>
        <w:t xml:space="preserve">Ei</w:t>
      </w:r>
    </w:p>
    <w:p>
      <w:r>
        <w:rPr>
          <w:b/>
        </w:rPr>
        <w:t xml:space="preserve">Esimerkki 7.2660</w:t>
      </w:r>
    </w:p>
    <w:p>
      <w:r>
        <w:t xml:space="preserve">Kysely: Porterville.  Täsmennys: Mietitkö, millä palveluntarjoajalla on halvin internet?</w:t>
      </w:r>
    </w:p>
    <w:p>
      <w:r>
        <w:rPr>
          <w:b/>
        </w:rPr>
        <w:t xml:space="preserve">Tulos</w:t>
      </w:r>
    </w:p>
    <w:p>
      <w:r>
        <w:t xml:space="preserve">Ei</w:t>
      </w:r>
    </w:p>
    <w:p>
      <w:r>
        <w:rPr>
          <w:b/>
        </w:rPr>
        <w:t xml:space="preserve">Esimerkki 7.2661</w:t>
      </w:r>
    </w:p>
    <w:p>
      <w:r>
        <w:t xml:space="preserve">Kysely: Voi ja margariini Selvennys: Oletko kiinnostunut siitä, kuinka paljon voit saada tästä ohjelmasta?</w:t>
      </w:r>
    </w:p>
    <w:p>
      <w:r>
        <w:rPr>
          <w:b/>
        </w:rPr>
        <w:t xml:space="preserve">Tulos</w:t>
      </w:r>
    </w:p>
    <w:p>
      <w:r>
        <w:t xml:space="preserve">Ei</w:t>
      </w:r>
    </w:p>
    <w:p>
      <w:r>
        <w:rPr>
          <w:b/>
        </w:rPr>
        <w:t xml:space="preserve">Esimerkki 7.2662</w:t>
      </w:r>
    </w:p>
    <w:p>
      <w:r>
        <w:t xml:space="preserve">Kysely: Kysymys: Mikä on Fickle Creek Farm Selvennys: haluaisitko tietää, missä Fickle Creek Farm on kartalla?</w:t>
      </w:r>
    </w:p>
    <w:p>
      <w:r>
        <w:rPr>
          <w:b/>
        </w:rPr>
        <w:t xml:space="preserve">Tulos</w:t>
      </w:r>
    </w:p>
    <w:p>
      <w:r>
        <w:t xml:space="preserve">Kyllä</w:t>
      </w:r>
    </w:p>
    <w:p>
      <w:r>
        <w:rPr>
          <w:b/>
        </w:rPr>
        <w:t xml:space="preserve">Esimerkki 7.2663</w:t>
      </w:r>
    </w:p>
    <w:p>
      <w:r>
        <w:t xml:space="preserve">Kysely: Miten wikiä käytetään?  Selvennys: Haluatko tietää, miten wiki toimii?</w:t>
      </w:r>
    </w:p>
    <w:p>
      <w:r>
        <w:rPr>
          <w:b/>
        </w:rPr>
        <w:t xml:space="preserve">Tulos</w:t>
      </w:r>
    </w:p>
    <w:p>
      <w:r>
        <w:t xml:space="preserve">Kyllä</w:t>
      </w:r>
    </w:p>
    <w:p>
      <w:r>
        <w:rPr>
          <w:b/>
        </w:rPr>
        <w:t xml:space="preserve">Esimerkki 7.2664</w:t>
      </w:r>
    </w:p>
    <w:p>
      <w:r>
        <w:t xml:space="preserve">Kysely: Selvitys: Pitääkö tapahtumaa varten varata dj?</w:t>
      </w:r>
    </w:p>
    <w:p>
      <w:r>
        <w:rPr>
          <w:b/>
        </w:rPr>
        <w:t xml:space="preserve">Tulos</w:t>
      </w:r>
    </w:p>
    <w:p>
      <w:r>
        <w:t xml:space="preserve">Ei</w:t>
      </w:r>
    </w:p>
    <w:p>
      <w:r>
        <w:rPr>
          <w:b/>
        </w:rPr>
        <w:t xml:space="preserve">Esimerkki 7.2665</w:t>
      </w:r>
    </w:p>
    <w:p>
      <w:r>
        <w:t xml:space="preserve">Kysely: Selvitys: Oletko kiinnostunut siitä, kuinka paljon partioupseeri tienaa vuodessa?</w:t>
      </w:r>
    </w:p>
    <w:p>
      <w:r>
        <w:rPr>
          <w:b/>
        </w:rPr>
        <w:t xml:space="preserve">Tulos</w:t>
      </w:r>
    </w:p>
    <w:p>
      <w:r>
        <w:t xml:space="preserve">Kyllä</w:t>
      </w:r>
    </w:p>
    <w:p>
      <w:r>
        <w:rPr>
          <w:b/>
        </w:rPr>
        <w:t xml:space="preserve">Esimerkki 7.2666</w:t>
      </w:r>
    </w:p>
    <w:p>
      <w:r>
        <w:t xml:space="preserve">Kysely: stewart ja imclone?  Täsmennys: Etsitkö tutkimuspapereita</w:t>
      </w:r>
    </w:p>
    <w:p>
      <w:r>
        <w:rPr>
          <w:b/>
        </w:rPr>
        <w:t xml:space="preserve">Tulos</w:t>
      </w:r>
    </w:p>
    <w:p>
      <w:r>
        <w:t xml:space="preserve">Ei</w:t>
      </w:r>
    </w:p>
    <w:p>
      <w:r>
        <w:rPr>
          <w:b/>
        </w:rPr>
        <w:t xml:space="preserve">Esimerkki 7.2667</w:t>
      </w:r>
    </w:p>
    <w:p>
      <w:r>
        <w:t xml:space="preserve">Kysely: Kysymys: Mitä tehdä Arkansasissa Selvennys: Oletko kiinnostunut nuotit ja niiden alkuperä</w:t>
      </w:r>
    </w:p>
    <w:p>
      <w:r>
        <w:rPr>
          <w:b/>
        </w:rPr>
        <w:t xml:space="preserve">Tulos</w:t>
      </w:r>
    </w:p>
    <w:p>
      <w:r>
        <w:t xml:space="preserve">Ei</w:t>
      </w:r>
    </w:p>
    <w:p>
      <w:r>
        <w:rPr>
          <w:b/>
        </w:rPr>
        <w:t xml:space="preserve">Esimerkki 7.2668</w:t>
      </w:r>
    </w:p>
    <w:p>
      <w:r>
        <w:t xml:space="preserve">Kysely: Kerro minulle design-koiraroduista.  Selvennys: Etsitkö luetteloa suosituimmista design-koiraroduista?</w:t>
      </w:r>
    </w:p>
    <w:p>
      <w:r>
        <w:rPr>
          <w:b/>
        </w:rPr>
        <w:t xml:space="preserve">Tulos</w:t>
      </w:r>
    </w:p>
    <w:p>
      <w:r>
        <w:t xml:space="preserve">Kyllä</w:t>
      </w:r>
    </w:p>
    <w:p>
      <w:r>
        <w:rPr>
          <w:b/>
        </w:rPr>
        <w:t xml:space="preserve">Esimerkki 7.2669</w:t>
      </w:r>
    </w:p>
    <w:p>
      <w:r>
        <w:t xml:space="preserve">Kysely: Miten valmistautua GMAT-kokeeseen?  Selvennys: Haluatko tietää, missä voit nähdä viimeisen ehtoollisen maalauksen?</w:t>
      </w:r>
    </w:p>
    <w:p>
      <w:r>
        <w:rPr>
          <w:b/>
        </w:rPr>
        <w:t xml:space="preserve">Tulos</w:t>
      </w:r>
    </w:p>
    <w:p>
      <w:r>
        <w:t xml:space="preserve">Ei</w:t>
      </w:r>
    </w:p>
    <w:p>
      <w:r>
        <w:rPr>
          <w:b/>
        </w:rPr>
        <w:t xml:space="preserve">Esimerkki 7.2670</w:t>
      </w:r>
    </w:p>
    <w:p>
      <w:r>
        <w:t xml:space="preserve">Kysely: American Military University: Kerro minulle amerikkalaisesta sotilasyliopistosta.  Täsmennys: Onko jokin sairaus, jonka haluatte parantaa?</w:t>
      </w:r>
    </w:p>
    <w:p>
      <w:r>
        <w:rPr>
          <w:b/>
        </w:rPr>
        <w:t xml:space="preserve">Tulos</w:t>
      </w:r>
    </w:p>
    <w:p>
      <w:r>
        <w:t xml:space="preserve">Ei</w:t>
      </w:r>
    </w:p>
    <w:p>
      <w:r>
        <w:rPr>
          <w:b/>
        </w:rPr>
        <w:t xml:space="preserve">Esimerkki 7.2671</w:t>
      </w:r>
    </w:p>
    <w:p>
      <w:r>
        <w:t xml:space="preserve">Kysely: Selvennys: Etsitkö kustannuksia</w:t>
      </w:r>
    </w:p>
    <w:p>
      <w:r>
        <w:rPr>
          <w:b/>
        </w:rPr>
        <w:t xml:space="preserve">Tulos</w:t>
      </w:r>
    </w:p>
    <w:p>
      <w:r>
        <w:t xml:space="preserve">Kyllä</w:t>
      </w:r>
    </w:p>
    <w:p>
      <w:r>
        <w:rPr>
          <w:b/>
        </w:rPr>
        <w:t xml:space="preserve">Esimerkki 7.2672</w:t>
      </w:r>
    </w:p>
    <w:p>
      <w:r>
        <w:t xml:space="preserve">Kysely: Kertokaa adobe-intiaanitalo?  Täsmennys: Haluatko tietää pueblo hopi vai amerikkalaisten intiaanien taloista?</w:t>
      </w:r>
    </w:p>
    <w:p>
      <w:r>
        <w:rPr>
          <w:b/>
        </w:rPr>
        <w:t xml:space="preserve">Tulos</w:t>
      </w:r>
    </w:p>
    <w:p>
      <w:r>
        <w:t xml:space="preserve">Kyllä</w:t>
      </w:r>
    </w:p>
    <w:p>
      <w:r>
        <w:rPr>
          <w:b/>
        </w:rPr>
        <w:t xml:space="preserve">Esimerkki 7.2673</w:t>
      </w:r>
    </w:p>
    <w:p>
      <w:r>
        <w:t xml:space="preserve">Kysely: Mikä on Kalifornian Franchise Tax Board Selvennys: Etsitkö tietoa lipooman oireista?</w:t>
      </w:r>
    </w:p>
    <w:p>
      <w:r>
        <w:rPr>
          <w:b/>
        </w:rPr>
        <w:t xml:space="preserve">Tulos</w:t>
      </w:r>
    </w:p>
    <w:p>
      <w:r>
        <w:t xml:space="preserve">Ei</w:t>
      </w:r>
    </w:p>
    <w:p>
      <w:r>
        <w:rPr>
          <w:b/>
        </w:rPr>
        <w:t xml:space="preserve">Esimerkki 7.2674</w:t>
      </w:r>
    </w:p>
    <w:p>
      <w:r>
        <w:t xml:space="preserve">Kysely: New Yorkin hotelleista.  Täsmennys: Haluaisitko varata hotellin New Yorkista?</w:t>
      </w:r>
    </w:p>
    <w:p>
      <w:r>
        <w:rPr>
          <w:b/>
        </w:rPr>
        <w:t xml:space="preserve">Tulos</w:t>
      </w:r>
    </w:p>
    <w:p>
      <w:r>
        <w:t xml:space="preserve">Kyllä</w:t>
      </w:r>
    </w:p>
    <w:p>
      <w:r>
        <w:rPr>
          <w:b/>
        </w:rPr>
        <w:t xml:space="preserve">Esimerkki 7.2675</w:t>
      </w:r>
    </w:p>
    <w:p>
      <w:r>
        <w:t xml:space="preserve">Kysely: FL: Etsin tietoa Mayo Clinic Jacksonville FL:stä Selvennys: Onko jokin sairaus, jota etsit parantua?</w:t>
      </w:r>
    </w:p>
    <w:p>
      <w:r>
        <w:rPr>
          <w:b/>
        </w:rPr>
        <w:t xml:space="preserve">Tulos</w:t>
      </w:r>
    </w:p>
    <w:p>
      <w:r>
        <w:t xml:space="preserve">Kyllä</w:t>
      </w:r>
    </w:p>
    <w:p>
      <w:r>
        <w:rPr>
          <w:b/>
        </w:rPr>
        <w:t xml:space="preserve">Esimerkki 7.2676</w:t>
      </w:r>
    </w:p>
    <w:p>
      <w:r>
        <w:t xml:space="preserve">Kysely: Kysy: Anna minulle espn-urheilutietoja.  Täsmennys: Haluatko osallistua Indianan osavaltion messuille?</w:t>
      </w:r>
    </w:p>
    <w:p>
      <w:r>
        <w:rPr>
          <w:b/>
        </w:rPr>
        <w:t xml:space="preserve">Tulos</w:t>
      </w:r>
    </w:p>
    <w:p>
      <w:r>
        <w:t xml:space="preserve">Ei</w:t>
      </w:r>
    </w:p>
    <w:p>
      <w:r>
        <w:rPr>
          <w:b/>
        </w:rPr>
        <w:t xml:space="preserve">Esimerkki 7.2677</w:t>
      </w:r>
    </w:p>
    <w:p>
      <w:r>
        <w:t xml:space="preserve">Kysely: Selvennys: Haluatko tietää, onko dnr laillista siellä, missä asut?</w:t>
      </w:r>
    </w:p>
    <w:p>
      <w:r>
        <w:rPr>
          <w:b/>
        </w:rPr>
        <w:t xml:space="preserve">Tulos</w:t>
      </w:r>
    </w:p>
    <w:p>
      <w:r>
        <w:t xml:space="preserve">Ei</w:t>
      </w:r>
    </w:p>
    <w:p>
      <w:r>
        <w:rPr>
          <w:b/>
        </w:rPr>
        <w:t xml:space="preserve">Esimerkki 7.2678</w:t>
      </w:r>
    </w:p>
    <w:p>
      <w:r>
        <w:t xml:space="preserve">Kysely: Kerro minulle Internet-puhelinpalveluista.  Täsmennys: Haluatko tietää lisää lasten turvallisesta Earth Day -toiminnasta?</w:t>
      </w:r>
    </w:p>
    <w:p>
      <w:r>
        <w:rPr>
          <w:b/>
        </w:rPr>
        <w:t xml:space="preserve">Tulos</w:t>
      </w:r>
    </w:p>
    <w:p>
      <w:r>
        <w:t xml:space="preserve">Ei</w:t>
      </w:r>
    </w:p>
    <w:p>
      <w:r>
        <w:rPr>
          <w:b/>
        </w:rPr>
        <w:t xml:space="preserve">Esimerkki 7.2679</w:t>
      </w:r>
    </w:p>
    <w:p>
      <w:r>
        <w:t xml:space="preserve">Kysely: Kysymys: Mitkä ovat lipoomakasvainten syyt?</w:t>
      </w:r>
    </w:p>
    <w:p>
      <w:r>
        <w:rPr>
          <w:b/>
        </w:rPr>
        <w:t xml:space="preserve">Tulos</w:t>
      </w:r>
    </w:p>
    <w:p>
      <w:r>
        <w:t xml:space="preserve">Ei</w:t>
      </w:r>
    </w:p>
    <w:p>
      <w:r>
        <w:rPr>
          <w:b/>
        </w:rPr>
        <w:t xml:space="preserve">Esimerkki 7.2680</w:t>
      </w:r>
    </w:p>
    <w:p>
      <w:r>
        <w:t xml:space="preserve">Kysely: Rick Warrenista: Etsin tietoja Rick Warrenista.  Selvennys: Haluaisitko Idahon osavaltion kukkien värityssivun?</w:t>
      </w:r>
    </w:p>
    <w:p>
      <w:r>
        <w:rPr>
          <w:b/>
        </w:rPr>
        <w:t xml:space="preserve">Tulos</w:t>
      </w:r>
    </w:p>
    <w:p>
      <w:r>
        <w:t xml:space="preserve">Ei</w:t>
      </w:r>
    </w:p>
    <w:p>
      <w:r>
        <w:rPr>
          <w:b/>
        </w:rPr>
        <w:t xml:space="preserve">Esimerkki 7.2681</w:t>
      </w:r>
    </w:p>
    <w:p>
      <w:r>
        <w:t xml:space="preserve">Kysely: Selvitys: Etsitkö tiettyä menetelmää kyynärvarren kipujen parantamiseen?</w:t>
      </w:r>
    </w:p>
    <w:p>
      <w:r>
        <w:rPr>
          <w:b/>
        </w:rPr>
        <w:t xml:space="preserve">Tulos</w:t>
      </w:r>
    </w:p>
    <w:p>
      <w:r>
        <w:t xml:space="preserve">Ei</w:t>
      </w:r>
    </w:p>
    <w:p>
      <w:r>
        <w:rPr>
          <w:b/>
        </w:rPr>
        <w:t xml:space="preserve">Esimerkki 7.2682</w:t>
      </w:r>
    </w:p>
    <w:p>
      <w:r>
        <w:t xml:space="preserve">Kysely: Minne mennä, jos teen rikoksen Brasiliassa Selvennys: Etsitkö karttaa, joka näyttää vesistöt Brasiliassa?</w:t>
      </w:r>
    </w:p>
    <w:p>
      <w:r>
        <w:rPr>
          <w:b/>
        </w:rPr>
        <w:t xml:space="preserve">Tulos</w:t>
      </w:r>
    </w:p>
    <w:p>
      <w:r>
        <w:t xml:space="preserve">Kyllä</w:t>
      </w:r>
    </w:p>
    <w:p>
      <w:r>
        <w:rPr>
          <w:b/>
        </w:rPr>
        <w:t xml:space="preserve">Esimerkki 7.2683</w:t>
      </w:r>
    </w:p>
    <w:p>
      <w:r>
        <w:t xml:space="preserve">Kysely: Miten voin alentaa sykettäni?  Täsmennys: Haluaisitko tietoa siitä, miten vldl-tasoja voidaan lieventää?</w:t>
      </w:r>
    </w:p>
    <w:p>
      <w:r>
        <w:rPr>
          <w:b/>
        </w:rPr>
        <w:t xml:space="preserve">Tulos</w:t>
      </w:r>
    </w:p>
    <w:p>
      <w:r>
        <w:t xml:space="preserve">Ei</w:t>
      </w:r>
    </w:p>
    <w:p>
      <w:r>
        <w:rPr>
          <w:b/>
        </w:rPr>
        <w:t xml:space="preserve">Esimerkki 7.2684</w:t>
      </w:r>
    </w:p>
    <w:p>
      <w:r>
        <w:t xml:space="preserve">Kysely: Selvitys: Etsitkö lähellä olevia lääkärin vastaanotot, jotka hoitavat tilaa</w:t>
      </w:r>
    </w:p>
    <w:p>
      <w:r>
        <w:rPr>
          <w:b/>
        </w:rPr>
        <w:t xml:space="preserve">Tulos</w:t>
      </w:r>
    </w:p>
    <w:p>
      <w:r>
        <w:t xml:space="preserve">Kyllä</w:t>
      </w:r>
    </w:p>
    <w:p>
      <w:r>
        <w:rPr>
          <w:b/>
        </w:rPr>
        <w:t xml:space="preserve">Esimerkki 7.2685</w:t>
      </w:r>
    </w:p>
    <w:p>
      <w:r>
        <w:t xml:space="preserve">Kysely: New Yorkin hotelleista.  Selvennys: Tarkoitatko ohjelmistoa, joka on tarkoitettu</w:t>
      </w:r>
    </w:p>
    <w:p>
      <w:r>
        <w:rPr>
          <w:b/>
        </w:rPr>
        <w:t xml:space="preserve">Tulos</w:t>
      </w:r>
    </w:p>
    <w:p>
      <w:r>
        <w:t xml:space="preserve">Ei</w:t>
      </w:r>
    </w:p>
    <w:p>
      <w:r>
        <w:rPr>
          <w:b/>
        </w:rPr>
        <w:t xml:space="preserve">Esimerkki 7.2686</w:t>
      </w:r>
    </w:p>
    <w:p>
      <w:r>
        <w:t xml:space="preserve">Kysely: Owen Bresteristä.  Selvennys: Haluaisitko tietää madam cj walkersin tuotteista?</w:t>
      </w:r>
    </w:p>
    <w:p>
      <w:r>
        <w:rPr>
          <w:b/>
        </w:rPr>
        <w:t xml:space="preserve">Tulos</w:t>
      </w:r>
    </w:p>
    <w:p>
      <w:r>
        <w:t xml:space="preserve">Ei</w:t>
      </w:r>
    </w:p>
    <w:p>
      <w:r>
        <w:rPr>
          <w:b/>
        </w:rPr>
        <w:t xml:space="preserve">Esimerkki 7.2687</w:t>
      </w:r>
    </w:p>
    <w:p>
      <w:r>
        <w:t xml:space="preserve">Kysely: East Ridge High School.  Täsmennys: Mitä tietoja East Ridge High Schoolista etsit?</w:t>
      </w:r>
    </w:p>
    <w:p>
      <w:r>
        <w:rPr>
          <w:b/>
        </w:rPr>
        <w:t xml:space="preserve">Tulos</w:t>
      </w:r>
    </w:p>
    <w:p>
      <w:r>
        <w:t xml:space="preserve">Kyllä</w:t>
      </w:r>
    </w:p>
    <w:p>
      <w:r>
        <w:rPr>
          <w:b/>
        </w:rPr>
        <w:t xml:space="preserve">Esimerkki 7.2688</w:t>
      </w:r>
    </w:p>
    <w:p>
      <w:r>
        <w:t xml:space="preserve">Kysely: Miten palkata diskojockey Selvennys: Etsitkö matkapuhelimia lapsille?</w:t>
      </w:r>
    </w:p>
    <w:p>
      <w:r>
        <w:rPr>
          <w:b/>
        </w:rPr>
        <w:t xml:space="preserve">Tulos</w:t>
      </w:r>
    </w:p>
    <w:p>
      <w:r>
        <w:t xml:space="preserve">Ei</w:t>
      </w:r>
    </w:p>
    <w:p>
      <w:r>
        <w:rPr>
          <w:b/>
        </w:rPr>
        <w:t xml:space="preserve">Esimerkki 7.2689</w:t>
      </w:r>
    </w:p>
    <w:p>
      <w:r>
        <w:t xml:space="preserve">Kysely: Kerro minulle matkapuhelimista.  Täsmennys: Etsitkö matkapuhelimia lapsille?</w:t>
      </w:r>
    </w:p>
    <w:p>
      <w:r>
        <w:rPr>
          <w:b/>
        </w:rPr>
        <w:t xml:space="preserve">Tulos</w:t>
      </w:r>
    </w:p>
    <w:p>
      <w:r>
        <w:t xml:space="preserve">Kyllä</w:t>
      </w:r>
    </w:p>
    <w:p>
      <w:r>
        <w:rPr>
          <w:b/>
        </w:rPr>
        <w:t xml:space="preserve">Esimerkki 7.2690</w:t>
      </w:r>
    </w:p>
    <w:p>
      <w:r>
        <w:t xml:space="preserve">Kysely: mistä löytää morel-sieniä Selvennys: onko sinulla mielessäsi jokin tietty valtio, josta etsit sieniä?</w:t>
      </w:r>
    </w:p>
    <w:p>
      <w:r>
        <w:rPr>
          <w:b/>
        </w:rPr>
        <w:t xml:space="preserve">Tulos</w:t>
      </w:r>
    </w:p>
    <w:p>
      <w:r>
        <w:t xml:space="preserve">Kyllä</w:t>
      </w:r>
    </w:p>
    <w:p>
      <w:r>
        <w:rPr>
          <w:b/>
        </w:rPr>
        <w:t xml:space="preserve">Esimerkki 7.2691</w:t>
      </w:r>
    </w:p>
    <w:p>
      <w:r>
        <w:t xml:space="preserve">Kysely: Selvitys: Haluatko tietää, miltä ne näyttävät?</w:t>
      </w:r>
    </w:p>
    <w:p>
      <w:r>
        <w:rPr>
          <w:b/>
        </w:rPr>
        <w:t xml:space="preserve">Tulos</w:t>
      </w:r>
    </w:p>
    <w:p>
      <w:r>
        <w:t xml:space="preserve">Kyllä</w:t>
      </w:r>
    </w:p>
    <w:p>
      <w:r>
        <w:rPr>
          <w:b/>
        </w:rPr>
        <w:t xml:space="preserve">Esimerkki 7.2692</w:t>
      </w:r>
    </w:p>
    <w:p>
      <w:r>
        <w:t xml:space="preserve">Kysely: Selvennys: Mitä haluat tietää Culpeperin kansallisesta hautausmaasta?</w:t>
      </w:r>
    </w:p>
    <w:p>
      <w:r>
        <w:rPr>
          <w:b/>
        </w:rPr>
        <w:t xml:space="preserve">Tulos</w:t>
      </w:r>
    </w:p>
    <w:p>
      <w:r>
        <w:t xml:space="preserve">Kyllä</w:t>
      </w:r>
    </w:p>
    <w:p>
      <w:r>
        <w:rPr>
          <w:b/>
        </w:rPr>
        <w:t xml:space="preserve">Esimerkki 7.2693</w:t>
      </w:r>
    </w:p>
    <w:p>
      <w:r>
        <w:t xml:space="preserve">Kysely: Journal Sentinel -lehdestä.  Täsmennys: Haluatko lukea urheilusta vai uutisista?</w:t>
      </w:r>
    </w:p>
    <w:p>
      <w:r>
        <w:rPr>
          <w:b/>
        </w:rPr>
        <w:t xml:space="preserve">Tulos</w:t>
      </w:r>
    </w:p>
    <w:p>
      <w:r>
        <w:t xml:space="preserve">Kyllä</w:t>
      </w:r>
    </w:p>
    <w:p>
      <w:r>
        <w:rPr>
          <w:b/>
        </w:rPr>
        <w:t xml:space="preserve">Esimerkki 7.2694</w:t>
      </w:r>
    </w:p>
    <w:p>
      <w:r>
        <w:t xml:space="preserve">Kysely: Anna minulle tietoa aurinkopaneeleista.  Selvennys: Etsitkö tietoa aurinkopaneelien ostamisesta ja asentamisesta?</w:t>
      </w:r>
    </w:p>
    <w:p>
      <w:r>
        <w:rPr>
          <w:b/>
        </w:rPr>
        <w:t xml:space="preserve">Tulos</w:t>
      </w:r>
    </w:p>
    <w:p>
      <w:r>
        <w:t xml:space="preserve">Kyllä</w:t>
      </w:r>
    </w:p>
    <w:p>
      <w:r>
        <w:rPr>
          <w:b/>
        </w:rPr>
        <w:t xml:space="preserve">Esimerkki 7.2695</w:t>
      </w:r>
    </w:p>
    <w:p>
      <w:r>
        <w:t xml:space="preserve">Kysely: Kerro minulle UNC:stä Selvennys: aiotko juosta tai harrastaa liikuntaa?</w:t>
      </w:r>
    </w:p>
    <w:p>
      <w:r>
        <w:rPr>
          <w:b/>
        </w:rPr>
        <w:t xml:space="preserve">Tulos</w:t>
      </w:r>
    </w:p>
    <w:p>
      <w:r>
        <w:t xml:space="preserve">Ei</w:t>
      </w:r>
    </w:p>
    <w:p>
      <w:r>
        <w:rPr>
          <w:b/>
        </w:rPr>
        <w:t xml:space="preserve">Esimerkki 7.2696</w:t>
      </w:r>
    </w:p>
    <w:p>
      <w:r>
        <w:t xml:space="preserve">Kysely: Kysy: Anna minulle espn-urheilutietoja.  Täsmennys: Oletko kiinnostunut tietystä verkkosivusta?</w:t>
      </w:r>
    </w:p>
    <w:p>
      <w:r>
        <w:rPr>
          <w:b/>
        </w:rPr>
        <w:t xml:space="preserve">Tulos</w:t>
      </w:r>
    </w:p>
    <w:p>
      <w:r>
        <w:t xml:space="preserve">Ei</w:t>
      </w:r>
    </w:p>
    <w:p>
      <w:r>
        <w:rPr>
          <w:b/>
        </w:rPr>
        <w:t xml:space="preserve">Esimerkki 7.2697</w:t>
      </w:r>
    </w:p>
    <w:p>
      <w:r>
        <w:t xml:space="preserve">Kysely: Owen Bresteristä.  Selvennys: Kuinka vanha on Ralph Owen Brewseter?</w:t>
      </w:r>
    </w:p>
    <w:p>
      <w:r>
        <w:rPr>
          <w:b/>
        </w:rPr>
        <w:t xml:space="preserve">Tulos</w:t>
      </w:r>
    </w:p>
    <w:p>
      <w:r>
        <w:t xml:space="preserve">Kyllä</w:t>
      </w:r>
    </w:p>
    <w:p>
      <w:r>
        <w:rPr>
          <w:b/>
        </w:rPr>
        <w:t xml:space="preserve">Esimerkki 7.2698</w:t>
      </w:r>
    </w:p>
    <w:p>
      <w:r>
        <w:t xml:space="preserve">Kysely: Etsi tietoa auringosta.  Selvennys: Haluatko tietää, kuinka kaukana aurinko on eri planeetoista?</w:t>
      </w:r>
    </w:p>
    <w:p>
      <w:r>
        <w:rPr>
          <w:b/>
        </w:rPr>
        <w:t xml:space="preserve">Tulos</w:t>
      </w:r>
    </w:p>
    <w:p>
      <w:r>
        <w:t xml:space="preserve">Kyllä</w:t>
      </w:r>
    </w:p>
    <w:p>
      <w:r>
        <w:rPr>
          <w:b/>
        </w:rPr>
        <w:t xml:space="preserve">Esimerkki 7.2699</w:t>
      </w:r>
    </w:p>
    <w:p>
      <w:r>
        <w:t xml:space="preserve">Kysely: Rick Warrenista: Etsin tietoja Rick Warrenista.  Selvennys: Oletko kiinnostunut grillauslaitteista?</w:t>
      </w:r>
    </w:p>
    <w:p>
      <w:r>
        <w:rPr>
          <w:b/>
        </w:rPr>
        <w:t xml:space="preserve">Tulos</w:t>
      </w:r>
    </w:p>
    <w:p>
      <w:r>
        <w:t xml:space="preserve">Ei</w:t>
      </w:r>
    </w:p>
    <w:p>
      <w:r>
        <w:rPr>
          <w:b/>
        </w:rPr>
        <w:t xml:space="preserve">Esimerkki 7.2700</w:t>
      </w:r>
    </w:p>
    <w:p>
      <w:r>
        <w:t xml:space="preserve">Kysely: Selvennys: Haluatko yleistietoa testistä?</w:t>
      </w:r>
    </w:p>
    <w:p>
      <w:r>
        <w:rPr>
          <w:b/>
        </w:rPr>
        <w:t xml:space="preserve">Tulos</w:t>
      </w:r>
    </w:p>
    <w:p>
      <w:r>
        <w:t xml:space="preserve">Ei</w:t>
      </w:r>
    </w:p>
    <w:p>
      <w:r>
        <w:rPr>
          <w:b/>
        </w:rPr>
        <w:t xml:space="preserve">Esimerkki 7.2701</w:t>
      </w:r>
    </w:p>
    <w:p>
      <w:r>
        <w:t xml:space="preserve">Kysely: Selvennys: haluaisitko vertailla erilaisia sääsuojaustuotteita?</w:t>
      </w:r>
    </w:p>
    <w:p>
      <w:r>
        <w:rPr>
          <w:b/>
        </w:rPr>
        <w:t xml:space="preserve">Tulos</w:t>
      </w:r>
    </w:p>
    <w:p>
      <w:r>
        <w:t xml:space="preserve">Kyllä</w:t>
      </w:r>
    </w:p>
    <w:p>
      <w:r>
        <w:rPr>
          <w:b/>
        </w:rPr>
        <w:t xml:space="preserve">Esimerkki 7.2702</w:t>
      </w:r>
    </w:p>
    <w:p>
      <w:r>
        <w:t xml:space="preserve">Kysely: Arizonan riistasta ja kaloista.  Selvennys: Etsitkö Arkansasin historiaa.</w:t>
      </w:r>
    </w:p>
    <w:p>
      <w:r>
        <w:rPr>
          <w:b/>
        </w:rPr>
        <w:t xml:space="preserve">Tulos</w:t>
      </w:r>
    </w:p>
    <w:p>
      <w:r>
        <w:t xml:space="preserve">Ei</w:t>
      </w:r>
    </w:p>
    <w:p>
      <w:r>
        <w:rPr>
          <w:b/>
        </w:rPr>
        <w:t xml:space="preserve">Esimerkki 7.2703</w:t>
      </w:r>
    </w:p>
    <w:p>
      <w:r>
        <w:t xml:space="preserve">Kysely: Selvitys: Tarvitsetko Arkansasin kartan?</w:t>
      </w:r>
    </w:p>
    <w:p>
      <w:r>
        <w:rPr>
          <w:b/>
        </w:rPr>
        <w:t xml:space="preserve">Tulos</w:t>
      </w:r>
    </w:p>
    <w:p>
      <w:r>
        <w:t xml:space="preserve">Kyllä</w:t>
      </w:r>
    </w:p>
    <w:p>
      <w:r>
        <w:rPr>
          <w:b/>
        </w:rPr>
        <w:t xml:space="preserve">Esimerkki 7.2704</w:t>
      </w:r>
    </w:p>
    <w:p>
      <w:r>
        <w:t xml:space="preserve">Kysely: Kertokaa minulle varjostavista viiniköynnöksistä.  Selvennys: Mietitkö, milloin Uranus löydettiin?</w:t>
      </w:r>
    </w:p>
    <w:p>
      <w:r>
        <w:rPr>
          <w:b/>
        </w:rPr>
        <w:t xml:space="preserve">Tulos</w:t>
      </w:r>
    </w:p>
    <w:p>
      <w:r>
        <w:t xml:space="preserve">Ei</w:t>
      </w:r>
    </w:p>
    <w:p>
      <w:r>
        <w:rPr>
          <w:b/>
        </w:rPr>
        <w:t xml:space="preserve">Esimerkki 7.2705</w:t>
      </w:r>
    </w:p>
    <w:p>
      <w:r>
        <w:t xml:space="preserve">Kysely: miten palkata levyjokkeri Selvennys: Etsitkö erilaisia dj:itä?</w:t>
      </w:r>
    </w:p>
    <w:p>
      <w:r>
        <w:rPr>
          <w:b/>
        </w:rPr>
        <w:t xml:space="preserve">Tulos</w:t>
      </w:r>
    </w:p>
    <w:p>
      <w:r>
        <w:t xml:space="preserve">Kyllä</w:t>
      </w:r>
    </w:p>
    <w:p>
      <w:r>
        <w:rPr>
          <w:b/>
        </w:rPr>
        <w:t xml:space="preserve">Esimerkki 7.2706</w:t>
      </w:r>
    </w:p>
    <w:p>
      <w:r>
        <w:t xml:space="preserve">Kysely: Selvitys: Haluaisitko tietää, missä Afganistan sijaitsee?</w:t>
      </w:r>
    </w:p>
    <w:p>
      <w:r>
        <w:rPr>
          <w:b/>
        </w:rPr>
        <w:t xml:space="preserve">Tulos</w:t>
      </w:r>
    </w:p>
    <w:p>
      <w:r>
        <w:t xml:space="preserve">Ei</w:t>
      </w:r>
    </w:p>
    <w:p>
      <w:r>
        <w:rPr>
          <w:b/>
        </w:rPr>
        <w:t xml:space="preserve">Esimerkki 7.2707</w:t>
      </w:r>
    </w:p>
    <w:p>
      <w:r>
        <w:t xml:space="preserve">Kysely: Kysymys: Mitkä ovat parhaita grillausreseptejä Selvennys: Haluaisitko nähdä kuvia tai videoita dinosauruksista?</w:t>
      </w:r>
    </w:p>
    <w:p>
      <w:r>
        <w:rPr>
          <w:b/>
        </w:rPr>
        <w:t xml:space="preserve">Tulos</w:t>
      </w:r>
    </w:p>
    <w:p>
      <w:r>
        <w:t xml:space="preserve">Ei</w:t>
      </w:r>
    </w:p>
    <w:p>
      <w:r>
        <w:rPr>
          <w:b/>
        </w:rPr>
        <w:t xml:space="preserve">Esimerkki 7.2708</w:t>
      </w:r>
    </w:p>
    <w:p>
      <w:r>
        <w:t xml:space="preserve">Kysely: New Yorkin hotelleista.  Selvennys: Etsitkö tätä tiettyä materiaalia.</w:t>
      </w:r>
    </w:p>
    <w:p>
      <w:r>
        <w:rPr>
          <w:b/>
        </w:rPr>
        <w:t xml:space="preserve">Tulos</w:t>
      </w:r>
    </w:p>
    <w:p>
      <w:r>
        <w:t xml:space="preserve">Ei</w:t>
      </w:r>
    </w:p>
    <w:p>
      <w:r>
        <w:rPr>
          <w:b/>
        </w:rPr>
        <w:t xml:space="preserve">Esimerkki 7.2709</w:t>
      </w:r>
    </w:p>
    <w:p>
      <w:r>
        <w:t xml:space="preserve">Kysely: Brooks Brothersin tyhjennys.  Täsmennys: Haluaisitko tietää Brooks Brothers clearance palautusehdoista?</w:t>
      </w:r>
    </w:p>
    <w:p>
      <w:r>
        <w:rPr>
          <w:b/>
        </w:rPr>
        <w:t xml:space="preserve">Tulos</w:t>
      </w:r>
    </w:p>
    <w:p>
      <w:r>
        <w:t xml:space="preserve">Kyllä</w:t>
      </w:r>
    </w:p>
    <w:p>
      <w:r>
        <w:rPr>
          <w:b/>
        </w:rPr>
        <w:t xml:space="preserve">Esimerkki 7.2710</w:t>
      </w:r>
    </w:p>
    <w:p>
      <w:r>
        <w:t xml:space="preserve">Kysely: Selvitys: Etsitkö kaasugrilliopetusta?</w:t>
      </w:r>
    </w:p>
    <w:p>
      <w:r>
        <w:rPr>
          <w:b/>
        </w:rPr>
        <w:t xml:space="preserve">Tulos</w:t>
      </w:r>
    </w:p>
    <w:p>
      <w:r>
        <w:t xml:space="preserve">Kyllä</w:t>
      </w:r>
    </w:p>
    <w:p>
      <w:r>
        <w:rPr>
          <w:b/>
        </w:rPr>
        <w:t xml:space="preserve">Esimerkki 7.2711</w:t>
      </w:r>
    </w:p>
    <w:p>
      <w:r>
        <w:t xml:space="preserve">Kysely: Miten wikiä käytetään?  Selvennys: Onko rikas tekstieditori sinulle tuttu?</w:t>
      </w:r>
    </w:p>
    <w:p>
      <w:r>
        <w:rPr>
          <w:b/>
        </w:rPr>
        <w:t xml:space="preserve">Tulos</w:t>
      </w:r>
    </w:p>
    <w:p>
      <w:r>
        <w:t xml:space="preserve">Kyllä</w:t>
      </w:r>
    </w:p>
    <w:p>
      <w:r>
        <w:rPr>
          <w:b/>
        </w:rPr>
        <w:t xml:space="preserve">Esimerkki 7.2712</w:t>
      </w:r>
    </w:p>
    <w:p>
      <w:r>
        <w:t xml:space="preserve">Kysely: kartta Selvennys: kuinka nopeasti haluat laihtua?</w:t>
      </w:r>
    </w:p>
    <w:p>
      <w:r>
        <w:rPr>
          <w:b/>
        </w:rPr>
        <w:t xml:space="preserve">Tulos</w:t>
      </w:r>
    </w:p>
    <w:p>
      <w:r>
        <w:t xml:space="preserve">Ei</w:t>
      </w:r>
    </w:p>
    <w:p>
      <w:r>
        <w:rPr>
          <w:b/>
        </w:rPr>
        <w:t xml:space="preserve">Esimerkki 7.2713</w:t>
      </w:r>
    </w:p>
    <w:p>
      <w:r>
        <w:t xml:space="preserve">Kysely: Selvitys: Minkälaiseen käsityöhön käytät pvc:tä?</w:t>
      </w:r>
    </w:p>
    <w:p>
      <w:r>
        <w:rPr>
          <w:b/>
        </w:rPr>
        <w:t xml:space="preserve">Tulos</w:t>
      </w:r>
    </w:p>
    <w:p>
      <w:r>
        <w:t xml:space="preserve">Ei</w:t>
      </w:r>
    </w:p>
    <w:p>
      <w:r>
        <w:rPr>
          <w:b/>
        </w:rPr>
        <w:t xml:space="preserve">Esimerkki 7.2714</w:t>
      </w:r>
    </w:p>
    <w:p>
      <w:r>
        <w:t xml:space="preserve">Kysymys: Miten palkata diskojockey Selvennys: Haluaisitko uuden vessan?</w:t>
      </w:r>
    </w:p>
    <w:p>
      <w:r>
        <w:rPr>
          <w:b/>
        </w:rPr>
        <w:t xml:space="preserve">Tulos</w:t>
      </w:r>
    </w:p>
    <w:p>
      <w:r>
        <w:t xml:space="preserve">Ei</w:t>
      </w:r>
    </w:p>
    <w:p>
      <w:r>
        <w:rPr>
          <w:b/>
        </w:rPr>
        <w:t xml:space="preserve">Esimerkki 7.2715</w:t>
      </w:r>
    </w:p>
    <w:p>
      <w:r>
        <w:t xml:space="preserve">Kysely: Bowflex Power Pro.  Täsmennys: Oletko kiinnostunut klassisista Atari-peleistä vai nykyisistä Atari-peleistä?</w:t>
      </w:r>
    </w:p>
    <w:p>
      <w:r>
        <w:rPr>
          <w:b/>
        </w:rPr>
        <w:t xml:space="preserve">Tulos</w:t>
      </w:r>
    </w:p>
    <w:p>
      <w:r>
        <w:t xml:space="preserve">Ei</w:t>
      </w:r>
    </w:p>
    <w:p>
      <w:r>
        <w:rPr>
          <w:b/>
        </w:rPr>
        <w:t xml:space="preserve">Esimerkki 7.2716</w:t>
      </w:r>
    </w:p>
    <w:p>
      <w:r>
        <w:t xml:space="preserve">Kysely: Kysymys: Mistä löydän halvan internetin Selvennys: Mietitkö, miten voit pienentää internet-laskua?</w:t>
      </w:r>
    </w:p>
    <w:p>
      <w:r>
        <w:rPr>
          <w:b/>
        </w:rPr>
        <w:t xml:space="preserve">Tulos</w:t>
      </w:r>
    </w:p>
    <w:p>
      <w:r>
        <w:t xml:space="preserve">Kyllä</w:t>
      </w:r>
    </w:p>
    <w:p>
      <w:r>
        <w:rPr>
          <w:b/>
        </w:rPr>
        <w:t xml:space="preserve">Esimerkki 7.2717</w:t>
      </w:r>
    </w:p>
    <w:p>
      <w:r>
        <w:t xml:space="preserve">Kysely: Mikä on yhtäläiset mahdollisuudet työnantajana?  Selvennys: haluatko jax kemiallinen yritys kuponki</w:t>
      </w:r>
    </w:p>
    <w:p>
      <w:r>
        <w:rPr>
          <w:b/>
        </w:rPr>
        <w:t xml:space="preserve">Tulos</w:t>
      </w:r>
    </w:p>
    <w:p>
      <w:r>
        <w:t xml:space="preserve">Ei</w:t>
      </w:r>
    </w:p>
    <w:p>
      <w:r>
        <w:rPr>
          <w:b/>
        </w:rPr>
        <w:t xml:space="preserve">Esimerkki 7.2718</w:t>
      </w:r>
    </w:p>
    <w:p>
      <w:r>
        <w:t xml:space="preserve">Kysymys: Mikä on paras pitkäaikaishoitovakuutus Selvennys: aiotko tehdä vakuutuksen verkossa?</w:t>
      </w:r>
    </w:p>
    <w:p>
      <w:r>
        <w:rPr>
          <w:b/>
        </w:rPr>
        <w:t xml:space="preserve">Tulos</w:t>
      </w:r>
    </w:p>
    <w:p>
      <w:r>
        <w:t xml:space="preserve">Kyllä</w:t>
      </w:r>
    </w:p>
    <w:p>
      <w:r>
        <w:rPr>
          <w:b/>
        </w:rPr>
        <w:t xml:space="preserve">Esimerkki 7.2719</w:t>
      </w:r>
    </w:p>
    <w:p>
      <w:r>
        <w:t xml:space="preserve">Kysely: stewart ja imclone?  Täsmennys: Haluatko tietää, onko Martha Stweart töissä yrityksessä.</w:t>
      </w:r>
    </w:p>
    <w:p>
      <w:r>
        <w:rPr>
          <w:b/>
        </w:rPr>
        <w:t xml:space="preserve">Tulos</w:t>
      </w:r>
    </w:p>
    <w:p>
      <w:r>
        <w:t xml:space="preserve">Kyllä</w:t>
      </w:r>
    </w:p>
    <w:p>
      <w:r>
        <w:rPr>
          <w:b/>
        </w:rPr>
        <w:t xml:space="preserve">Esimerkki 7.2720</w:t>
      </w:r>
    </w:p>
    <w:p>
      <w:r>
        <w:t xml:space="preserve">Kysely: Selvitys: Etsitkö Ron Howardin tulevia elokuvia?</w:t>
      </w:r>
    </w:p>
    <w:p>
      <w:r>
        <w:rPr>
          <w:b/>
        </w:rPr>
        <w:t xml:space="preserve">Tulos</w:t>
      </w:r>
    </w:p>
    <w:p>
      <w:r>
        <w:t xml:space="preserve">Ei</w:t>
      </w:r>
    </w:p>
    <w:p>
      <w:r>
        <w:rPr>
          <w:b/>
        </w:rPr>
        <w:t xml:space="preserve">Esimerkki 7.2721</w:t>
      </w:r>
    </w:p>
    <w:p>
      <w:r>
        <w:t xml:space="preserve">Kysely: Kysymys: Haluan oppia kalliotaiteesta.  Selvennys: Yritätkö tehdä kivitaidetta?</w:t>
      </w:r>
    </w:p>
    <w:p>
      <w:r>
        <w:rPr>
          <w:b/>
        </w:rPr>
        <w:t xml:space="preserve">Tulos</w:t>
      </w:r>
    </w:p>
    <w:p>
      <w:r>
        <w:t xml:space="preserve">Kyllä</w:t>
      </w:r>
    </w:p>
    <w:p>
      <w:r>
        <w:rPr>
          <w:b/>
        </w:rPr>
        <w:t xml:space="preserve">Esimerkki 7.2722</w:t>
      </w:r>
    </w:p>
    <w:p>
      <w:r>
        <w:t xml:space="preserve">Kysely: Selvennys: Haluatko tietää kohdunkaulan syövästä?</w:t>
      </w:r>
    </w:p>
    <w:p>
      <w:r>
        <w:rPr>
          <w:b/>
        </w:rPr>
        <w:t xml:space="preserve">Tulos</w:t>
      </w:r>
    </w:p>
    <w:p>
      <w:r>
        <w:t xml:space="preserve">Kyllä</w:t>
      </w:r>
    </w:p>
    <w:p>
      <w:r>
        <w:rPr>
          <w:b/>
        </w:rPr>
        <w:t xml:space="preserve">Esimerkki 7.2723</w:t>
      </w:r>
    </w:p>
    <w:p>
      <w:r>
        <w:t xml:space="preserve">Kysely: Kertokaa minulle tietoa kurkkukivusta.  Täsmennys: Haluaisitko tietää lisää kurkkusyövästä?</w:t>
      </w:r>
    </w:p>
    <w:p>
      <w:r>
        <w:rPr>
          <w:b/>
        </w:rPr>
        <w:t xml:space="preserve">Tulos</w:t>
      </w:r>
    </w:p>
    <w:p>
      <w:r>
        <w:t xml:space="preserve">Kyllä</w:t>
      </w:r>
    </w:p>
    <w:p>
      <w:r>
        <w:rPr>
          <w:b/>
        </w:rPr>
        <w:t xml:space="preserve">Esimerkki 7.2724</w:t>
      </w:r>
    </w:p>
    <w:p>
      <w:r>
        <w:t xml:space="preserve">Kysely: Selvennys: Haluatko mennä euclidin peruskouluun?</w:t>
      </w:r>
    </w:p>
    <w:p>
      <w:r>
        <w:rPr>
          <w:b/>
        </w:rPr>
        <w:t xml:space="preserve">Tulos</w:t>
      </w:r>
    </w:p>
    <w:p>
      <w:r>
        <w:t xml:space="preserve">Kyllä</w:t>
      </w:r>
    </w:p>
    <w:p>
      <w:r>
        <w:rPr>
          <w:b/>
        </w:rPr>
        <w:t xml:space="preserve">Esimerkki 7.2725</w:t>
      </w:r>
    </w:p>
    <w:p>
      <w:r>
        <w:t xml:space="preserve">Kysely: Kerro minulle Idahon osavaltion kukasta Selvennys: Haluaisitko nähdä luettelon Atari-peleistä?</w:t>
      </w:r>
    </w:p>
    <w:p>
      <w:r>
        <w:rPr>
          <w:b/>
        </w:rPr>
        <w:t xml:space="preserve">Tulos</w:t>
      </w:r>
    </w:p>
    <w:p>
      <w:r>
        <w:t xml:space="preserve">Ei</w:t>
      </w:r>
    </w:p>
    <w:p>
      <w:r>
        <w:rPr>
          <w:b/>
        </w:rPr>
        <w:t xml:space="preserve">Esimerkki 7.2726</w:t>
      </w:r>
    </w:p>
    <w:p>
      <w:r>
        <w:t xml:space="preserve">Kysely: stewart ja imclone?  Selvennys: Haluaisitko oppia unc-urheilusta?</w:t>
      </w:r>
    </w:p>
    <w:p>
      <w:r>
        <w:rPr>
          <w:b/>
        </w:rPr>
        <w:t xml:space="preserve">Tulos</w:t>
      </w:r>
    </w:p>
    <w:p>
      <w:r>
        <w:t xml:space="preserve">Ei</w:t>
      </w:r>
    </w:p>
    <w:p>
      <w:r>
        <w:rPr>
          <w:b/>
        </w:rPr>
        <w:t xml:space="preserve">Esimerkki 7.2727</w:t>
      </w:r>
    </w:p>
    <w:p>
      <w:r>
        <w:t xml:space="preserve">Kysely: Kysy: Anna minulle espn-urheilutietoja.  Täsmennys: Kuinka monta ps 2 -peliä haluat ostaa?</w:t>
      </w:r>
    </w:p>
    <w:p>
      <w:r>
        <w:rPr>
          <w:b/>
        </w:rPr>
        <w:t xml:space="preserve">Tulos</w:t>
      </w:r>
    </w:p>
    <w:p>
      <w:r>
        <w:t xml:space="preserve">Ei</w:t>
      </w:r>
    </w:p>
    <w:p>
      <w:r>
        <w:rPr>
          <w:b/>
        </w:rPr>
        <w:t xml:space="preserve">Esimerkki 7.2728</w:t>
      </w:r>
    </w:p>
    <w:p>
      <w:r>
        <w:t xml:space="preserve">Kysely: Selvitys: Onko sinulla mielessäsi jokin tietty wc-merkki?</w:t>
      </w:r>
    </w:p>
    <w:p>
      <w:r>
        <w:rPr>
          <w:b/>
        </w:rPr>
        <w:t xml:space="preserve">Tulos</w:t>
      </w:r>
    </w:p>
    <w:p>
      <w:r>
        <w:t xml:space="preserve">Kyllä</w:t>
      </w:r>
    </w:p>
    <w:p>
      <w:r>
        <w:rPr>
          <w:b/>
        </w:rPr>
        <w:t xml:space="preserve">Esimerkki 7.2729</w:t>
      </w:r>
    </w:p>
    <w:p>
      <w:r>
        <w:t xml:space="preserve">Kysely: Selvennys: Haluatko löytää lähistöllä sijaitsevan kierrätyskeskuksen, joka voi ottaa vastaan näitä akkuja?</w:t>
      </w:r>
    </w:p>
    <w:p>
      <w:r>
        <w:rPr>
          <w:b/>
        </w:rPr>
        <w:t xml:space="preserve">Tulos</w:t>
      </w:r>
    </w:p>
    <w:p>
      <w:r>
        <w:t xml:space="preserve">Kyllä</w:t>
      </w:r>
    </w:p>
    <w:p>
      <w:r>
        <w:rPr>
          <w:b/>
        </w:rPr>
        <w:t xml:space="preserve">Esimerkki 7.2730</w:t>
      </w:r>
    </w:p>
    <w:p>
      <w:r>
        <w:t xml:space="preserve">Kysely: Selvitys: Haluaisitko ostaa dvd:n er tv-ohjelmasta?</w:t>
      </w:r>
    </w:p>
    <w:p>
      <w:r>
        <w:rPr>
          <w:b/>
        </w:rPr>
        <w:t xml:space="preserve">Tulos</w:t>
      </w:r>
    </w:p>
    <w:p>
      <w:r>
        <w:t xml:space="preserve">Ei</w:t>
      </w:r>
    </w:p>
    <w:p>
      <w:r>
        <w:rPr>
          <w:b/>
        </w:rPr>
        <w:t xml:space="preserve">Esimerkki 7.2731</w:t>
      </w:r>
    </w:p>
    <w:p>
      <w:r>
        <w:t xml:space="preserve">Kysely: Kysymys: Mitkä ovat lipoomakasvainten syyt Selvennys: Haluatko ohjeita siitä, miten olla ässä haastattelussa?</w:t>
      </w:r>
    </w:p>
    <w:p>
      <w:r>
        <w:rPr>
          <w:b/>
        </w:rPr>
        <w:t xml:space="preserve">Tulos</w:t>
      </w:r>
    </w:p>
    <w:p>
      <w:r>
        <w:t xml:space="preserve">Ei</w:t>
      </w:r>
    </w:p>
    <w:p>
      <w:r>
        <w:rPr>
          <w:b/>
        </w:rPr>
        <w:t xml:space="preserve">Esimerkki 7.2732</w:t>
      </w:r>
    </w:p>
    <w:p>
      <w:r>
        <w:t xml:space="preserve">Kysely: Selvennys: Etsitkö tiettyä verkkosivustoa?</w:t>
      </w:r>
    </w:p>
    <w:p>
      <w:r>
        <w:rPr>
          <w:b/>
        </w:rPr>
        <w:t xml:space="preserve">Tulos</w:t>
      </w:r>
    </w:p>
    <w:p>
      <w:r>
        <w:t xml:space="preserve">Ei</w:t>
      </w:r>
    </w:p>
    <w:p>
      <w:r>
        <w:rPr>
          <w:b/>
        </w:rPr>
        <w:t xml:space="preserve">Esimerkki 7.2733</w:t>
      </w:r>
    </w:p>
    <w:p>
      <w:r>
        <w:t xml:space="preserve">Kysely: Selvitys: mitä ainesosia haluat sisällyttää tai jättää pois?</w:t>
      </w:r>
    </w:p>
    <w:p>
      <w:r>
        <w:rPr>
          <w:b/>
        </w:rPr>
        <w:t xml:space="preserve">Tulos</w:t>
      </w:r>
    </w:p>
    <w:p>
      <w:r>
        <w:t xml:space="preserve">Kyllä</w:t>
      </w:r>
    </w:p>
    <w:p>
      <w:r>
        <w:rPr>
          <w:b/>
        </w:rPr>
        <w:t xml:space="preserve">Esimerkki 7.2734</w:t>
      </w:r>
    </w:p>
    <w:p>
      <w:r>
        <w:t xml:space="preserve">Kysely: Kysymys: Mikä on Kalifornian Franchise Tax Board Selvennys: Haluatko tietää palkinnot, jotka er on voittanut?</w:t>
      </w:r>
    </w:p>
    <w:p>
      <w:r>
        <w:rPr>
          <w:b/>
        </w:rPr>
        <w:t xml:space="preserve">Tulos</w:t>
      </w:r>
    </w:p>
    <w:p>
      <w:r>
        <w:t xml:space="preserve">Ei</w:t>
      </w:r>
    </w:p>
    <w:p>
      <w:r>
        <w:rPr>
          <w:b/>
        </w:rPr>
        <w:t xml:space="preserve">Esimerkki 7.2735</w:t>
      </w:r>
    </w:p>
    <w:p>
      <w:r>
        <w:t xml:space="preserve">Kysely: Kalifornian lentokenttää koskevat tiedot.  Täsmennys: Tarvitsetko kartan alueesta, haluaisitko verkkosivuston osoitteen?</w:t>
      </w:r>
    </w:p>
    <w:p>
      <w:r>
        <w:rPr>
          <w:b/>
        </w:rPr>
        <w:t xml:space="preserve">Tulos</w:t>
      </w:r>
    </w:p>
    <w:p>
      <w:r>
        <w:t xml:space="preserve">Kyllä</w:t>
      </w:r>
    </w:p>
    <w:p>
      <w:r>
        <w:rPr>
          <w:b/>
        </w:rPr>
        <w:t xml:space="preserve">Esimerkki 7.2736</w:t>
      </w:r>
    </w:p>
    <w:p>
      <w:r>
        <w:t xml:space="preserve">Kysely: Selvennys: Etsitkö tiettyjä kursseja?</w:t>
      </w:r>
    </w:p>
    <w:p>
      <w:r>
        <w:rPr>
          <w:b/>
        </w:rPr>
        <w:t xml:space="preserve">Tulos</w:t>
      </w:r>
    </w:p>
    <w:p>
      <w:r>
        <w:t xml:space="preserve">Kyllä</w:t>
      </w:r>
    </w:p>
    <w:p>
      <w:r>
        <w:rPr>
          <w:b/>
        </w:rPr>
        <w:t xml:space="preserve">Esimerkki 7.2737</w:t>
      </w:r>
    </w:p>
    <w:p>
      <w:r>
        <w:t xml:space="preserve">Kysely: Kysymys: Onko Kenmore lämmitin hyvä Selvennys: Haluaisitko tietää myytävistä bobcateista?</w:t>
      </w:r>
    </w:p>
    <w:p>
      <w:r>
        <w:rPr>
          <w:b/>
        </w:rPr>
        <w:t xml:space="preserve">Tulos</w:t>
      </w:r>
    </w:p>
    <w:p>
      <w:r>
        <w:t xml:space="preserve">Ei</w:t>
      </w:r>
    </w:p>
    <w:p>
      <w:r>
        <w:rPr>
          <w:b/>
        </w:rPr>
        <w:t xml:space="preserve">Esimerkki 7.2738</w:t>
      </w:r>
    </w:p>
    <w:p>
      <w:r>
        <w:t xml:space="preserve">Kysely: Kerro minulle televisio-ohjelmasta.  Täsmennys: Oletko kiinnostunut er tv-sarjan jaksojen tiivistelmistä?</w:t>
      </w:r>
    </w:p>
    <w:p>
      <w:r>
        <w:rPr>
          <w:b/>
        </w:rPr>
        <w:t xml:space="preserve">Tulos</w:t>
      </w:r>
    </w:p>
    <w:p>
      <w:r>
        <w:t xml:space="preserve">Kyllä</w:t>
      </w:r>
    </w:p>
    <w:p>
      <w:r>
        <w:rPr>
          <w:b/>
        </w:rPr>
        <w:t xml:space="preserve">Esimerkki 7.2739</w:t>
      </w:r>
    </w:p>
    <w:p>
      <w:r>
        <w:t xml:space="preserve">Kysely: Barbadoksesta.  Selvennys: Haluatko tietää koirien matoista?</w:t>
      </w:r>
    </w:p>
    <w:p>
      <w:r>
        <w:rPr>
          <w:b/>
        </w:rPr>
        <w:t xml:space="preserve">Tulos</w:t>
      </w:r>
    </w:p>
    <w:p>
      <w:r>
        <w:t xml:space="preserve">Ei</w:t>
      </w:r>
    </w:p>
    <w:p>
      <w:r>
        <w:rPr>
          <w:b/>
        </w:rPr>
        <w:t xml:space="preserve">Esimerkki 7.2740</w:t>
      </w:r>
    </w:p>
    <w:p>
      <w:r>
        <w:t xml:space="preserve">Kysely: Selvitys: Oletko kiinnostunut AJ-arvonnoista?</w:t>
      </w:r>
    </w:p>
    <w:p>
      <w:r>
        <w:rPr>
          <w:b/>
        </w:rPr>
        <w:t xml:space="preserve">Tulos</w:t>
      </w:r>
    </w:p>
    <w:p>
      <w:r>
        <w:t xml:space="preserve">Kyllä</w:t>
      </w:r>
    </w:p>
    <w:p>
      <w:r>
        <w:rPr>
          <w:b/>
        </w:rPr>
        <w:t xml:space="preserve">Esimerkki 7.2741</w:t>
      </w:r>
    </w:p>
    <w:p>
      <w:r>
        <w:t xml:space="preserve">Kysely: Selvitys: Etsitkö tiettyä verkkosivustoa?</w:t>
      </w:r>
    </w:p>
    <w:p>
      <w:r>
        <w:rPr>
          <w:b/>
        </w:rPr>
        <w:t xml:space="preserve">Tulos</w:t>
      </w:r>
    </w:p>
    <w:p>
      <w:r>
        <w:t xml:space="preserve">Kyllä</w:t>
      </w:r>
    </w:p>
    <w:p>
      <w:r>
        <w:rPr>
          <w:b/>
        </w:rPr>
        <w:t xml:space="preserve">Esimerkki 7.2742</w:t>
      </w:r>
    </w:p>
    <w:p>
      <w:r>
        <w:t xml:space="preserve">Kysely: Kysymys: Mitkä ovat asbestin erityiset vaarat?  Selvennys: Haluatko tietää, miten musiikkivideot alkoivat?</w:t>
      </w:r>
    </w:p>
    <w:p>
      <w:r>
        <w:rPr>
          <w:b/>
        </w:rPr>
        <w:t xml:space="preserve">Tulos</w:t>
      </w:r>
    </w:p>
    <w:p>
      <w:r>
        <w:t xml:space="preserve">Ei</w:t>
      </w:r>
    </w:p>
    <w:p>
      <w:r>
        <w:rPr>
          <w:b/>
        </w:rPr>
        <w:t xml:space="preserve">Esimerkki 7.2743</w:t>
      </w:r>
    </w:p>
    <w:p>
      <w:r>
        <w:t xml:space="preserve">Kysely: Selvitys: Etsitkö osia mgb:lle?</w:t>
      </w:r>
    </w:p>
    <w:p>
      <w:r>
        <w:rPr>
          <w:b/>
        </w:rPr>
        <w:t xml:space="preserve">Tulos</w:t>
      </w:r>
    </w:p>
    <w:p>
      <w:r>
        <w:t xml:space="preserve">Ei</w:t>
      </w:r>
    </w:p>
    <w:p>
      <w:r>
        <w:rPr>
          <w:b/>
        </w:rPr>
        <w:t xml:space="preserve">Esimerkki 7.2744</w:t>
      </w:r>
    </w:p>
    <w:p>
      <w:r>
        <w:t xml:space="preserve">Kysely: Selvitys: Mikä Atari-peli kiinnostaa sinua?</w:t>
      </w:r>
    </w:p>
    <w:p>
      <w:r>
        <w:rPr>
          <w:b/>
        </w:rPr>
        <w:t xml:space="preserve">Tulos</w:t>
      </w:r>
    </w:p>
    <w:p>
      <w:r>
        <w:t xml:space="preserve">Kyllä</w:t>
      </w:r>
    </w:p>
    <w:p>
      <w:r>
        <w:rPr>
          <w:b/>
        </w:rPr>
        <w:t xml:space="preserve">Esimerkki 7.2745</w:t>
      </w:r>
    </w:p>
    <w:p>
      <w:r>
        <w:t xml:space="preserve">Kysely: Etsi asuntoja Floridasta.  Täsmennys: Mistä alueesta Floridassa olet kiinnostunut?</w:t>
      </w:r>
    </w:p>
    <w:p>
      <w:r>
        <w:rPr>
          <w:b/>
        </w:rPr>
        <w:t xml:space="preserve">Tulos</w:t>
      </w:r>
    </w:p>
    <w:p>
      <w:r>
        <w:t xml:space="preserve">Kyllä</w:t>
      </w:r>
    </w:p>
    <w:p>
      <w:r>
        <w:rPr>
          <w:b/>
        </w:rPr>
        <w:t xml:space="preserve">Esimerkki 7.2746</w:t>
      </w:r>
    </w:p>
    <w:p>
      <w:r>
        <w:t xml:space="preserve">Kysely: New Yorkin hotelleista.  Täsmennys: Etsitkö lehden grilliä</w:t>
      </w:r>
    </w:p>
    <w:p>
      <w:r>
        <w:rPr>
          <w:b/>
        </w:rPr>
        <w:t xml:space="preserve">Tulos</w:t>
      </w:r>
    </w:p>
    <w:p>
      <w:r>
        <w:t xml:space="preserve">Ei</w:t>
      </w:r>
    </w:p>
    <w:p>
      <w:r>
        <w:rPr>
          <w:b/>
        </w:rPr>
        <w:t xml:space="preserve">Esimerkki 7.2747</w:t>
      </w:r>
    </w:p>
    <w:p>
      <w:r>
        <w:t xml:space="preserve">Kysely: Kysymys: Mitkä ovat asbestin erityiset vaarat?  Täsmennys: Etsitkö insinöörejä kyseiseltä alalta?</w:t>
      </w:r>
    </w:p>
    <w:p>
      <w:r>
        <w:rPr>
          <w:b/>
        </w:rPr>
        <w:t xml:space="preserve">Tulos</w:t>
      </w:r>
    </w:p>
    <w:p>
      <w:r>
        <w:t xml:space="preserve">Ei</w:t>
      </w:r>
    </w:p>
    <w:p>
      <w:r>
        <w:rPr>
          <w:b/>
        </w:rPr>
        <w:t xml:space="preserve">Esimerkki 7.2748</w:t>
      </w:r>
    </w:p>
    <w:p>
      <w:r>
        <w:t xml:space="preserve">Kysely: Phoenixin yliopistosta: Tarvitsen tietoa Phoenixin yliopistosta.  Selvennys: Tarvitsetko ohjeita siitä, miten parhaita tuotteita käytetään kasvun kannalta.</w:t>
      </w:r>
    </w:p>
    <w:p>
      <w:r>
        <w:rPr>
          <w:b/>
        </w:rPr>
        <w:t xml:space="preserve">Tulos</w:t>
      </w:r>
    </w:p>
    <w:p>
      <w:r>
        <w:t xml:space="preserve">Ei</w:t>
      </w:r>
    </w:p>
    <w:p>
      <w:r>
        <w:rPr>
          <w:b/>
        </w:rPr>
        <w:t xml:space="preserve">Esimerkki 7.2749</w:t>
      </w:r>
    </w:p>
    <w:p>
      <w:r>
        <w:t xml:space="preserve">Kysely: Selvennys: haluaisitko tietää koirien lymfooman riskitekijöistä?</w:t>
      </w:r>
    </w:p>
    <w:p>
      <w:r>
        <w:rPr>
          <w:b/>
        </w:rPr>
        <w:t xml:space="preserve">Tulos</w:t>
      </w:r>
    </w:p>
    <w:p>
      <w:r>
        <w:t xml:space="preserve">Ei</w:t>
      </w:r>
    </w:p>
    <w:p>
      <w:r>
        <w:rPr>
          <w:b/>
        </w:rPr>
        <w:t xml:space="preserve">Esimerkki 7.2750</w:t>
      </w:r>
    </w:p>
    <w:p>
      <w:r>
        <w:t xml:space="preserve">Kysely: Phoenixin yliopistosta: Tarvitsen tietoa Phoenixin yliopistosta.  Täsmennys: Oletko kiinnostunut grillaamaan jotain erityistä ruokaa?</w:t>
      </w:r>
    </w:p>
    <w:p>
      <w:r>
        <w:rPr>
          <w:b/>
        </w:rPr>
        <w:t xml:space="preserve">Tulos</w:t>
      </w:r>
    </w:p>
    <w:p>
      <w:r>
        <w:t xml:space="preserve">Ei</w:t>
      </w:r>
    </w:p>
    <w:p>
      <w:r>
        <w:rPr>
          <w:b/>
        </w:rPr>
        <w:t xml:space="preserve">Esimerkki 7.2751</w:t>
      </w:r>
    </w:p>
    <w:p>
      <w:r>
        <w:t xml:space="preserve">Kysely: Kerro minulle wilson-antennista Selvennys: Etsitkö tiettyä verkkosivua?</w:t>
      </w:r>
    </w:p>
    <w:p>
      <w:r>
        <w:rPr>
          <w:b/>
        </w:rPr>
        <w:t xml:space="preserve">Tulos</w:t>
      </w:r>
    </w:p>
    <w:p>
      <w:r>
        <w:t xml:space="preserve">Kyllä</w:t>
      </w:r>
    </w:p>
    <w:p>
      <w:r>
        <w:rPr>
          <w:b/>
        </w:rPr>
        <w:t xml:space="preserve">Esimerkki 7.2752</w:t>
      </w:r>
    </w:p>
    <w:p>
      <w:r>
        <w:t xml:space="preserve">Kysely: Barbadoksesta.  Täsmennys: Haluaisitko ostaa jotakin Pittsburgh Penguinsiin liittyvää tavaraa?</w:t>
      </w:r>
    </w:p>
    <w:p>
      <w:r>
        <w:rPr>
          <w:b/>
        </w:rPr>
        <w:t xml:space="preserve">Tulos</w:t>
      </w:r>
    </w:p>
    <w:p>
      <w:r>
        <w:t xml:space="preserve">Ei</w:t>
      </w:r>
    </w:p>
    <w:p>
      <w:r>
        <w:rPr>
          <w:b/>
        </w:rPr>
        <w:t xml:space="preserve">Esimerkki 7.2753</w:t>
      </w:r>
    </w:p>
    <w:p>
      <w:r>
        <w:t xml:space="preserve">Kysely: Kertokaa minulle varjostavista viiniköynnöksistä.  Selvennys: Etsitkö kukkivaa murattia?</w:t>
      </w:r>
    </w:p>
    <w:p>
      <w:r>
        <w:rPr>
          <w:b/>
        </w:rPr>
        <w:t xml:space="preserve">Tulos</w:t>
      </w:r>
    </w:p>
    <w:p>
      <w:r>
        <w:t xml:space="preserve">Kyllä</w:t>
      </w:r>
    </w:p>
    <w:p>
      <w:r>
        <w:rPr>
          <w:b/>
        </w:rPr>
        <w:t xml:space="preserve">Esimerkki 7.2754</w:t>
      </w:r>
    </w:p>
    <w:p>
      <w:r>
        <w:t xml:space="preserve">Kysely: Etsin käytettyjen autonosien lähteitä.  Täsmennys: Haluatko myydä käytettyjä autonosia?</w:t>
      </w:r>
    </w:p>
    <w:p>
      <w:r>
        <w:rPr>
          <w:b/>
        </w:rPr>
        <w:t xml:space="preserve">Tulos</w:t>
      </w:r>
    </w:p>
    <w:p>
      <w:r>
        <w:t xml:space="preserve">Kyllä</w:t>
      </w:r>
    </w:p>
    <w:p>
      <w:r>
        <w:rPr>
          <w:b/>
        </w:rPr>
        <w:t xml:space="preserve">Esimerkki 7.2755</w:t>
      </w:r>
    </w:p>
    <w:p>
      <w:r>
        <w:t xml:space="preserve">Kysely: Selvennys: Oletko kiinnostunut tornadokatastrofeista?</w:t>
      </w:r>
    </w:p>
    <w:p>
      <w:r>
        <w:rPr>
          <w:b/>
        </w:rPr>
        <w:t xml:space="preserve">Tulos</w:t>
      </w:r>
    </w:p>
    <w:p>
      <w:r>
        <w:t xml:space="preserve">Kyllä</w:t>
      </w:r>
    </w:p>
    <w:p>
      <w:r>
        <w:rPr>
          <w:b/>
        </w:rPr>
        <w:t xml:space="preserve">Esimerkki 7.2756</w:t>
      </w:r>
    </w:p>
    <w:p>
      <w:r>
        <w:t xml:space="preserve">Kysely: Selvennys: Oletko kiinnostunut ostamaan sen netistä?</w:t>
      </w:r>
    </w:p>
    <w:p>
      <w:r>
        <w:rPr>
          <w:b/>
        </w:rPr>
        <w:t xml:space="preserve">Tulos</w:t>
      </w:r>
    </w:p>
    <w:p>
      <w:r>
        <w:t xml:space="preserve">Ei</w:t>
      </w:r>
    </w:p>
    <w:p>
      <w:r>
        <w:rPr>
          <w:b/>
        </w:rPr>
        <w:t xml:space="preserve">Esimerkki 7.2757</w:t>
      </w:r>
    </w:p>
    <w:p>
      <w:r>
        <w:t xml:space="preserve">Kysely: Kerro minulle Bellevuesta.  Täsmennys: Etsitkö tekemistä Bellevue'ssa?</w:t>
      </w:r>
    </w:p>
    <w:p>
      <w:r>
        <w:rPr>
          <w:b/>
        </w:rPr>
        <w:t xml:space="preserve">Tulos</w:t>
      </w:r>
    </w:p>
    <w:p>
      <w:r>
        <w:t xml:space="preserve">Kyllä</w:t>
      </w:r>
    </w:p>
    <w:p>
      <w:r>
        <w:rPr>
          <w:b/>
        </w:rPr>
        <w:t xml:space="preserve">Esimerkki 7.2758</w:t>
      </w:r>
    </w:p>
    <w:p>
      <w:r>
        <w:t xml:space="preserve">Kysely: Discovery Channel -kauppa Selvennys: pitääkö sinun nähdä, mitä siellä myydään?</w:t>
      </w:r>
    </w:p>
    <w:p>
      <w:r>
        <w:rPr>
          <w:b/>
        </w:rPr>
        <w:t xml:space="preserve">Tulos</w:t>
      </w:r>
    </w:p>
    <w:p>
      <w:r>
        <w:t xml:space="preserve">Kyllä</w:t>
      </w:r>
    </w:p>
    <w:p>
      <w:r>
        <w:rPr>
          <w:b/>
        </w:rPr>
        <w:t xml:space="preserve">Esimerkki 7.2759</w:t>
      </w:r>
    </w:p>
    <w:p>
      <w:r>
        <w:t xml:space="preserve">Kysely: Porterville.  Täsmennys: Haluatko löytää paikallisia turnauksia läheltäsi?</w:t>
      </w:r>
    </w:p>
    <w:p>
      <w:r>
        <w:rPr>
          <w:b/>
        </w:rPr>
        <w:t xml:space="preserve">Tulos</w:t>
      </w:r>
    </w:p>
    <w:p>
      <w:r>
        <w:t xml:space="preserve">Ei</w:t>
      </w:r>
    </w:p>
    <w:p>
      <w:r>
        <w:rPr>
          <w:b/>
        </w:rPr>
        <w:t xml:space="preserve">Esimerkki 7.2760</w:t>
      </w:r>
    </w:p>
    <w:p>
      <w:r>
        <w:t xml:space="preserve">Kysely: Olen kiinnostunut sähköisen potilaskertomuksen historiasta Selvennys: Oletko kiinnostunut tietystä ajankohdasta, jolloin sähköinen potilaskertomus alkoi.</w:t>
      </w:r>
    </w:p>
    <w:p>
      <w:r>
        <w:rPr>
          <w:b/>
        </w:rPr>
        <w:t xml:space="preserve">Tulos</w:t>
      </w:r>
    </w:p>
    <w:p>
      <w:r>
        <w:t xml:space="preserve">Kyllä</w:t>
      </w:r>
    </w:p>
    <w:p>
      <w:r>
        <w:rPr>
          <w:b/>
        </w:rPr>
        <w:t xml:space="preserve">Esimerkki 7.2761</w:t>
      </w:r>
    </w:p>
    <w:p>
      <w:r>
        <w:t xml:space="preserve">Kysely: Selvennys: Etsitkö tietoa kiivistä?</w:t>
      </w:r>
    </w:p>
    <w:p>
      <w:r>
        <w:rPr>
          <w:b/>
        </w:rPr>
        <w:t xml:space="preserve">Tulos</w:t>
      </w:r>
    </w:p>
    <w:p>
      <w:r>
        <w:t xml:space="preserve">Kyllä</w:t>
      </w:r>
    </w:p>
    <w:p>
      <w:r>
        <w:rPr>
          <w:b/>
        </w:rPr>
        <w:t xml:space="preserve">Esimerkki 7.2762</w:t>
      </w:r>
    </w:p>
    <w:p>
      <w:r>
        <w:t xml:space="preserve">Kysely: Kerro minulle muistista Selvennys: Haluatko tietää, miten muisti muodostuu?</w:t>
      </w:r>
    </w:p>
    <w:p>
      <w:r>
        <w:rPr>
          <w:b/>
        </w:rPr>
        <w:t xml:space="preserve">Tulos</w:t>
      </w:r>
    </w:p>
    <w:p>
      <w:r>
        <w:t xml:space="preserve">Kyllä</w:t>
      </w:r>
    </w:p>
    <w:p>
      <w:r>
        <w:rPr>
          <w:b/>
        </w:rPr>
        <w:t xml:space="preserve">Esimerkki 7.2763</w:t>
      </w:r>
    </w:p>
    <w:p>
      <w:r>
        <w:t xml:space="preserve">Kysely: Etsikää minulle tietoa Viimeinen ehtoollinen -maalauksesta.  Selvennys: Oletko kiinnostunut siitä, kuka maalasi viimeisen ehtoollisen maalauksen.</w:t>
      </w:r>
    </w:p>
    <w:p>
      <w:r>
        <w:rPr>
          <w:b/>
        </w:rPr>
        <w:t xml:space="preserve">Tulos</w:t>
      </w:r>
    </w:p>
    <w:p>
      <w:r>
        <w:t xml:space="preserve">Kyllä</w:t>
      </w:r>
    </w:p>
    <w:p>
      <w:r>
        <w:rPr>
          <w:b/>
        </w:rPr>
        <w:t xml:space="preserve">Esimerkki 7.2764</w:t>
      </w:r>
    </w:p>
    <w:p>
      <w:r>
        <w:t xml:space="preserve">Kysely: Kysymys: Haluan oppia kalliotaiteesta.  Selvennys: Etsitkö esimerkkejä kalliotaiteesta?</w:t>
      </w:r>
    </w:p>
    <w:p>
      <w:r>
        <w:rPr>
          <w:b/>
        </w:rPr>
        <w:t xml:space="preserve">Tulos</w:t>
      </w:r>
    </w:p>
    <w:p>
      <w:r>
        <w:t xml:space="preserve">Kyllä</w:t>
      </w:r>
    </w:p>
    <w:p>
      <w:r>
        <w:rPr>
          <w:b/>
        </w:rPr>
        <w:t xml:space="preserve">Esimerkki 7.2765</w:t>
      </w:r>
    </w:p>
    <w:p>
      <w:r>
        <w:t xml:space="preserve">Kysely: Kertokaa lisää Indianan valtion messualueista.  Täsmennys: Tarvitsetko ohjeita Indianan osavaltion messualueelle?</w:t>
      </w:r>
    </w:p>
    <w:p>
      <w:r>
        <w:rPr>
          <w:b/>
        </w:rPr>
        <w:t xml:space="preserve">Tulos</w:t>
      </w:r>
    </w:p>
    <w:p>
      <w:r>
        <w:t xml:space="preserve">Kyllä</w:t>
      </w:r>
    </w:p>
    <w:p>
      <w:r>
        <w:rPr>
          <w:b/>
        </w:rPr>
        <w:t xml:space="preserve">Esimerkki 7.2766</w:t>
      </w:r>
    </w:p>
    <w:p>
      <w:r>
        <w:t xml:space="preserve">Kysely: stewart ja imclone?  Selvennys: Mitä tietoja tarvitset bart sf:stä?</w:t>
      </w:r>
    </w:p>
    <w:p>
      <w:r>
        <w:rPr>
          <w:b/>
        </w:rPr>
        <w:t xml:space="preserve">Tulos</w:t>
      </w:r>
    </w:p>
    <w:p>
      <w:r>
        <w:t xml:space="preserve">Ei</w:t>
      </w:r>
    </w:p>
    <w:p>
      <w:r>
        <w:rPr>
          <w:b/>
        </w:rPr>
        <w:t xml:space="preserve">Esimerkki 7.2767</w:t>
      </w:r>
    </w:p>
    <w:p>
      <w:r>
        <w:t xml:space="preserve">Kysely: Kertokaa minulle Sonoman piirikunnan sairaanhoitopalveluista: Kerro minulle Sonoman piirikunnan sairaanhoitopalveluista.  Täsmennys: haluaisitko luettelon raudasta valmistetuista tuotteista?</w:t>
      </w:r>
    </w:p>
    <w:p>
      <w:r>
        <w:rPr>
          <w:b/>
        </w:rPr>
        <w:t xml:space="preserve">Tulos</w:t>
      </w:r>
    </w:p>
    <w:p>
      <w:r>
        <w:t xml:space="preserve">Ei</w:t>
      </w:r>
    </w:p>
    <w:p>
      <w:r>
        <w:rPr>
          <w:b/>
        </w:rPr>
        <w:t xml:space="preserve">Esimerkki 7.2768</w:t>
      </w:r>
    </w:p>
    <w:p>
      <w:r>
        <w:t xml:space="preserve">Kysely: kartta Selvennys: etsitkö tiettyjä kursseja?</w:t>
      </w:r>
    </w:p>
    <w:p>
      <w:r>
        <w:rPr>
          <w:b/>
        </w:rPr>
        <w:t xml:space="preserve">Tulos</w:t>
      </w:r>
    </w:p>
    <w:p>
      <w:r>
        <w:t xml:space="preserve">Ei</w:t>
      </w:r>
    </w:p>
    <w:p>
      <w:r>
        <w:rPr>
          <w:b/>
        </w:rPr>
        <w:t xml:space="preserve">Esimerkki 7.2769</w:t>
      </w:r>
    </w:p>
    <w:p>
      <w:r>
        <w:t xml:space="preserve">Kysely: Mikä on yhtäläiset mahdollisuudet työnantajana?  Selvennys: Haluaisitko nähdä ympärilläsi työpaikkoja, jotka ovat yhtäläisten mahdollisuuksien työnantajia?</w:t>
      </w:r>
    </w:p>
    <w:p>
      <w:r>
        <w:rPr>
          <w:b/>
        </w:rPr>
        <w:t xml:space="preserve">Tulos</w:t>
      </w:r>
    </w:p>
    <w:p>
      <w:r>
        <w:t xml:space="preserve">Kyllä</w:t>
      </w:r>
    </w:p>
    <w:p>
      <w:r>
        <w:rPr>
          <w:b/>
        </w:rPr>
        <w:t xml:space="preserve">Esimerkki 7.2770</w:t>
      </w:r>
    </w:p>
    <w:p>
      <w:r>
        <w:t xml:space="preserve">Kysely: Miten kirjoittaa kiitoskirje haastattelun jälkeen?  Selvennys: Oletko kiinnostunut oppimaan, miten lukea luottotietosi?</w:t>
      </w:r>
    </w:p>
    <w:p>
      <w:r>
        <w:rPr>
          <w:b/>
        </w:rPr>
        <w:t xml:space="preserve">Tulos</w:t>
      </w:r>
    </w:p>
    <w:p>
      <w:r>
        <w:t xml:space="preserve">Ei</w:t>
      </w:r>
    </w:p>
    <w:p>
      <w:r>
        <w:rPr>
          <w:b/>
        </w:rPr>
        <w:t xml:space="preserve">Esimerkki 7.2771</w:t>
      </w:r>
    </w:p>
    <w:p>
      <w:r>
        <w:t xml:space="preserve">Kysely: Barbadoksesta.  Täsmennys: Haluatko ostaa kirjan nostopuutarhoista?</w:t>
      </w:r>
    </w:p>
    <w:p>
      <w:r>
        <w:rPr>
          <w:b/>
        </w:rPr>
        <w:t xml:space="preserve">Tulos</w:t>
      </w:r>
    </w:p>
    <w:p>
      <w:r>
        <w:t xml:space="preserve">Ei</w:t>
      </w:r>
    </w:p>
    <w:p>
      <w:r>
        <w:rPr>
          <w:b/>
        </w:rPr>
        <w:t xml:space="preserve">Esimerkki 7.2772</w:t>
      </w:r>
    </w:p>
    <w:p>
      <w:r>
        <w:t xml:space="preserve">Kysely: Kysely: Etsin tietoa jax chemical company: Clarification: Can I tell you about the north american plate that moves causing the eventual destruction of the volcano in yellowstone park</w:t>
      </w:r>
    </w:p>
    <w:p>
      <w:r>
        <w:rPr>
          <w:b/>
        </w:rPr>
        <w:t xml:space="preserve">Tulos</w:t>
      </w:r>
    </w:p>
    <w:p>
      <w:r>
        <w:t xml:space="preserve">Ei</w:t>
      </w:r>
    </w:p>
    <w:p>
      <w:r>
        <w:rPr>
          <w:b/>
        </w:rPr>
        <w:t xml:space="preserve">Esimerkki 7.2773</w:t>
      </w:r>
    </w:p>
    <w:p>
      <w:r>
        <w:t xml:space="preserve">Kysely: Selvennys: Haluatko tietää, miten vammaa hoidetaan?</w:t>
      </w:r>
    </w:p>
    <w:p>
      <w:r>
        <w:rPr>
          <w:b/>
        </w:rPr>
        <w:t xml:space="preserve">Tulos</w:t>
      </w:r>
    </w:p>
    <w:p>
      <w:r>
        <w:t xml:space="preserve">Kyllä</w:t>
      </w:r>
    </w:p>
    <w:p>
      <w:r>
        <w:rPr>
          <w:b/>
        </w:rPr>
        <w:t xml:space="preserve">Esimerkki 7.2774</w:t>
      </w:r>
    </w:p>
    <w:p>
      <w:r>
        <w:t xml:space="preserve">Kysymys: Kerro minulle Voyagerista Selvennys: Tarkoitatko avaruuslentoa vai jotain muuta?</w:t>
      </w:r>
    </w:p>
    <w:p>
      <w:r>
        <w:rPr>
          <w:b/>
        </w:rPr>
        <w:t xml:space="preserve">Tulos</w:t>
      </w:r>
    </w:p>
    <w:p>
      <w:r>
        <w:t xml:space="preserve">Kyllä</w:t>
      </w:r>
    </w:p>
    <w:p>
      <w:r>
        <w:rPr>
          <w:b/>
        </w:rPr>
        <w:t xml:space="preserve">Esimerkki 7.2775</w:t>
      </w:r>
    </w:p>
    <w:p>
      <w:r>
        <w:t xml:space="preserve">Kysely: Kerro minulle aineellisen henkilökohtaisen omaisuuden verosta Selvennys: Etsitkö oikeudellista tietoa?</w:t>
      </w:r>
    </w:p>
    <w:p>
      <w:r>
        <w:rPr>
          <w:b/>
        </w:rPr>
        <w:t xml:space="preserve">Tulos</w:t>
      </w:r>
    </w:p>
    <w:p>
      <w:r>
        <w:t xml:space="preserve">Ei</w:t>
      </w:r>
    </w:p>
    <w:p>
      <w:r>
        <w:rPr>
          <w:b/>
        </w:rPr>
        <w:t xml:space="preserve">Esimerkki 7.2776</w:t>
      </w:r>
    </w:p>
    <w:p>
      <w:r>
        <w:t xml:space="preserve">Kysely: Kerro minulle tietoja Volvosta.  Selvennys: Tarkoitatko lipomassagea?</w:t>
      </w:r>
    </w:p>
    <w:p>
      <w:r>
        <w:rPr>
          <w:b/>
        </w:rPr>
        <w:t xml:space="preserve">Tulos</w:t>
      </w:r>
    </w:p>
    <w:p>
      <w:r>
        <w:t xml:space="preserve">Ei</w:t>
      </w:r>
    </w:p>
    <w:p>
      <w:r>
        <w:rPr>
          <w:b/>
        </w:rPr>
        <w:t xml:space="preserve">Esimerkki 7.2777</w:t>
      </w:r>
    </w:p>
    <w:p>
      <w:r>
        <w:t xml:space="preserve">Kysely: Selvennys: Tarvitsetko mitään erityistä tietoa pnl:stä?</w:t>
      </w:r>
    </w:p>
    <w:p>
      <w:r>
        <w:rPr>
          <w:b/>
        </w:rPr>
        <w:t xml:space="preserve">Tulos</w:t>
      </w:r>
    </w:p>
    <w:p>
      <w:r>
        <w:t xml:space="preserve">Ei</w:t>
      </w:r>
    </w:p>
    <w:p>
      <w:r>
        <w:rPr>
          <w:b/>
        </w:rPr>
        <w:t xml:space="preserve">Esimerkki 7.2778</w:t>
      </w:r>
    </w:p>
    <w:p>
      <w:r>
        <w:t xml:space="preserve">Kysely: Selvennys: Haluaisitko lähettää sähköpostitse va dmv-rekisteröinnin?</w:t>
      </w:r>
    </w:p>
    <w:p>
      <w:r>
        <w:rPr>
          <w:b/>
        </w:rPr>
        <w:t xml:space="preserve">Tulos</w:t>
      </w:r>
    </w:p>
    <w:p>
      <w:r>
        <w:t xml:space="preserve">Kyllä</w:t>
      </w:r>
    </w:p>
    <w:p>
      <w:r>
        <w:rPr>
          <w:b/>
        </w:rPr>
        <w:t xml:space="preserve">Esimerkki 7.2779</w:t>
      </w:r>
    </w:p>
    <w:p>
      <w:r>
        <w:t xml:space="preserve">Kysely: Barbadoksesta.  Täsmennys: Minkä hintaluokan matkapuhelimista olet kiinnostunut?</w:t>
      </w:r>
    </w:p>
    <w:p>
      <w:r>
        <w:rPr>
          <w:b/>
        </w:rPr>
        <w:t xml:space="preserve">Tulos</w:t>
      </w:r>
    </w:p>
    <w:p>
      <w:r>
        <w:t xml:space="preserve">Ei</w:t>
      </w:r>
    </w:p>
    <w:p>
      <w:r>
        <w:rPr>
          <w:b/>
        </w:rPr>
        <w:t xml:space="preserve">Esimerkki 7.2780</w:t>
      </w:r>
    </w:p>
    <w:p>
      <w:r>
        <w:t xml:space="preserve">Kysely: Selvennys: Haluaisitko tietää, miten rautaa louhitaan?</w:t>
      </w:r>
    </w:p>
    <w:p>
      <w:r>
        <w:rPr>
          <w:b/>
        </w:rPr>
        <w:t xml:space="preserve">Tulos</w:t>
      </w:r>
    </w:p>
    <w:p>
      <w:r>
        <w:t xml:space="preserve">Ei</w:t>
      </w:r>
    </w:p>
    <w:p>
      <w:r>
        <w:rPr>
          <w:b/>
        </w:rPr>
        <w:t xml:space="preserve">Esimerkki 7.2781</w:t>
      </w:r>
    </w:p>
    <w:p>
      <w:r>
        <w:t xml:space="preserve">Kysely: Mitä ovat sydänkohtauksen merkit?  Täsmennys: Mitä oireita uskot kokevasi?</w:t>
      </w:r>
    </w:p>
    <w:p>
      <w:r>
        <w:rPr>
          <w:b/>
        </w:rPr>
        <w:t xml:space="preserve">Tulos</w:t>
      </w:r>
    </w:p>
    <w:p>
      <w:r>
        <w:t xml:space="preserve">Kyllä</w:t>
      </w:r>
    </w:p>
    <w:p>
      <w:r>
        <w:rPr>
          <w:b/>
        </w:rPr>
        <w:t xml:space="preserve">Esimerkki 7.2782</w:t>
      </w:r>
    </w:p>
    <w:p>
      <w:r>
        <w:t xml:space="preserve">Kysely: Kysy: Etsi tietoa korotetuista puutarhoista.  Täsmennys: Etsitkö tiettyjä valokuvia?</w:t>
      </w:r>
    </w:p>
    <w:p>
      <w:r>
        <w:rPr>
          <w:b/>
        </w:rPr>
        <w:t xml:space="preserve">Tulos</w:t>
      </w:r>
    </w:p>
    <w:p>
      <w:r>
        <w:t xml:space="preserve">Kyllä</w:t>
      </w:r>
    </w:p>
    <w:p>
      <w:r>
        <w:rPr>
          <w:b/>
        </w:rPr>
        <w:t xml:space="preserve">Esimerkki 7.2783</w:t>
      </w:r>
    </w:p>
    <w:p>
      <w:r>
        <w:t xml:space="preserve">Kysely: Mistä voin ostaa pasuunan?  Selvennys: Etsitkö lähelläsi olevaa käytetyn musiikin kauppaa</w:t>
      </w:r>
    </w:p>
    <w:p>
      <w:r>
        <w:rPr>
          <w:b/>
        </w:rPr>
        <w:t xml:space="preserve">Tulos</w:t>
      </w:r>
    </w:p>
    <w:p>
      <w:r>
        <w:t xml:space="preserve">Kyllä</w:t>
      </w:r>
    </w:p>
    <w:p>
      <w:r>
        <w:rPr>
          <w:b/>
        </w:rPr>
        <w:t xml:space="preserve">Esimerkki 7.2784</w:t>
      </w:r>
    </w:p>
    <w:p>
      <w:r>
        <w:t xml:space="preserve">Kysely: Howardista.  Selvennys: Yritätkö vertailla eri Ron Howard -elokuvia?</w:t>
      </w:r>
    </w:p>
    <w:p>
      <w:r>
        <w:rPr>
          <w:b/>
        </w:rPr>
        <w:t xml:space="preserve">Tulos</w:t>
      </w:r>
    </w:p>
    <w:p>
      <w:r>
        <w:t xml:space="preserve">Kyllä</w:t>
      </w:r>
    </w:p>
    <w:p>
      <w:r>
        <w:rPr>
          <w:b/>
        </w:rPr>
        <w:t xml:space="preserve">Esimerkki 7.2785</w:t>
      </w:r>
    </w:p>
    <w:p>
      <w:r>
        <w:t xml:space="preserve">Kysely: Selvennys: Haluaisitko tietää, mistä ostaa sian sisäfileetä?</w:t>
      </w:r>
    </w:p>
    <w:p>
      <w:r>
        <w:rPr>
          <w:b/>
        </w:rPr>
        <w:t xml:space="preserve">Tulos</w:t>
      </w:r>
    </w:p>
    <w:p>
      <w:r>
        <w:t xml:space="preserve">Ei</w:t>
      </w:r>
    </w:p>
    <w:p>
      <w:r>
        <w:rPr>
          <w:b/>
        </w:rPr>
        <w:t xml:space="preserve">Esimerkki 7.2786</w:t>
      </w:r>
    </w:p>
    <w:p>
      <w:r>
        <w:t xml:space="preserve">Kysely: Selvennys: Haluatko nähdä, kuinka yleistä se on?</w:t>
      </w:r>
    </w:p>
    <w:p>
      <w:r>
        <w:rPr>
          <w:b/>
        </w:rPr>
        <w:t xml:space="preserve">Tulos</w:t>
      </w:r>
    </w:p>
    <w:p>
      <w:r>
        <w:t xml:space="preserve">Kyllä</w:t>
      </w:r>
    </w:p>
    <w:p>
      <w:r>
        <w:rPr>
          <w:b/>
        </w:rPr>
        <w:t xml:space="preserve">Esimerkki 7.2787</w:t>
      </w:r>
    </w:p>
    <w:p>
      <w:r>
        <w:t xml:space="preserve">Kysely: Miten valmistautua GMAT-kokeeseen?  Selvennys: Onko mielessäsi jokin tietty yritys?</w:t>
      </w:r>
    </w:p>
    <w:p>
      <w:r>
        <w:rPr>
          <w:b/>
        </w:rPr>
        <w:t xml:space="preserve">Tulos</w:t>
      </w:r>
    </w:p>
    <w:p>
      <w:r>
        <w:t xml:space="preserve">Kyllä</w:t>
      </w:r>
    </w:p>
    <w:p>
      <w:r>
        <w:rPr>
          <w:b/>
        </w:rPr>
        <w:t xml:space="preserve">Esimerkki 7.2788</w:t>
      </w:r>
    </w:p>
    <w:p>
      <w:r>
        <w:t xml:space="preserve">Kysely: Kysymys: Mikä on Fickle Creek Farm Selvennys: Etsitkö jotain tiettyä verkkosivua?</w:t>
      </w:r>
    </w:p>
    <w:p>
      <w:r>
        <w:rPr>
          <w:b/>
        </w:rPr>
        <w:t xml:space="preserve">Tulos</w:t>
      </w:r>
    </w:p>
    <w:p>
      <w:r>
        <w:t xml:space="preserve">Ei</w:t>
      </w:r>
    </w:p>
    <w:p>
      <w:r>
        <w:rPr>
          <w:b/>
        </w:rPr>
        <w:t xml:space="preserve">Esimerkki 7.2789</w:t>
      </w:r>
    </w:p>
    <w:p>
      <w:r>
        <w:t xml:space="preserve">Kysely: Selvitys: Haluaisitko oppia ompelun perusteet?</w:t>
      </w:r>
    </w:p>
    <w:p>
      <w:r>
        <w:rPr>
          <w:b/>
        </w:rPr>
        <w:t xml:space="preserve">Tulos</w:t>
      </w:r>
    </w:p>
    <w:p>
      <w:r>
        <w:t xml:space="preserve">Kyllä</w:t>
      </w:r>
    </w:p>
    <w:p>
      <w:r>
        <w:rPr>
          <w:b/>
        </w:rPr>
        <w:t xml:space="preserve">Esimerkki 7.2790</w:t>
      </w:r>
    </w:p>
    <w:p>
      <w:r>
        <w:t xml:space="preserve">Kysely: Kysymys: Mikä on yahoo Selvennys: Haluaisitko tietää enemmän Inuyashan kuvittajasta ja kirjailijasta?</w:t>
      </w:r>
    </w:p>
    <w:p>
      <w:r>
        <w:rPr>
          <w:b/>
        </w:rPr>
        <w:t xml:space="preserve">Tulos</w:t>
      </w:r>
    </w:p>
    <w:p>
      <w:r>
        <w:t xml:space="preserve">Ei</w:t>
      </w:r>
    </w:p>
    <w:p>
      <w:r>
        <w:rPr>
          <w:b/>
        </w:rPr>
        <w:t xml:space="preserve">Esimerkki 7.2791</w:t>
      </w:r>
    </w:p>
    <w:p>
      <w:r>
        <w:t xml:space="preserve">Kysely: Selvennys: Mistä palveluista haluat löytää tietoa?</w:t>
      </w:r>
    </w:p>
    <w:p>
      <w:r>
        <w:rPr>
          <w:b/>
        </w:rPr>
        <w:t xml:space="preserve">Tulos</w:t>
      </w:r>
    </w:p>
    <w:p>
      <w:r>
        <w:t xml:space="preserve">Kyllä</w:t>
      </w:r>
    </w:p>
    <w:p>
      <w:r>
        <w:rPr>
          <w:b/>
        </w:rPr>
        <w:t xml:space="preserve">Esimerkki 7.2792</w:t>
      </w:r>
    </w:p>
    <w:p>
      <w:r>
        <w:t xml:space="preserve">Kysely: Miten kirjoittaa kiitoskirje haastattelun jälkeen?  Täsmennys: Haluatko ohjeet siitä, miten päästä haastatteluun?</w:t>
      </w:r>
    </w:p>
    <w:p>
      <w:r>
        <w:rPr>
          <w:b/>
        </w:rPr>
        <w:t xml:space="preserve">Tulos</w:t>
      </w:r>
    </w:p>
    <w:p>
      <w:r>
        <w:t xml:space="preserve">Kyllä</w:t>
      </w:r>
    </w:p>
    <w:p>
      <w:r>
        <w:rPr>
          <w:b/>
        </w:rPr>
        <w:t xml:space="preserve">Esimerkki 7.2793</w:t>
      </w:r>
    </w:p>
    <w:p>
      <w:r>
        <w:t xml:space="preserve">Kysely: Bush sr.  Täsmennys: Oletko kiinnostunut siitä, mitä George Bushin politiikka oli?</w:t>
      </w:r>
    </w:p>
    <w:p>
      <w:r>
        <w:rPr>
          <w:b/>
        </w:rPr>
        <w:t xml:space="preserve">Tulos</w:t>
      </w:r>
    </w:p>
    <w:p>
      <w:r>
        <w:t xml:space="preserve">Kyllä</w:t>
      </w:r>
    </w:p>
    <w:p>
      <w:r>
        <w:rPr>
          <w:b/>
        </w:rPr>
        <w:t xml:space="preserve">Esimerkki 7.2794</w:t>
      </w:r>
    </w:p>
    <w:p>
      <w:r>
        <w:t xml:space="preserve">Kysely: Miten voin alentaa sykettäni?  Selvennys: Miten haluat alentaa sykettäsi?</w:t>
      </w:r>
    </w:p>
    <w:p>
      <w:r>
        <w:rPr>
          <w:b/>
        </w:rPr>
        <w:t xml:space="preserve">Tulos</w:t>
      </w:r>
    </w:p>
    <w:p>
      <w:r>
        <w:t xml:space="preserve">Kyllä</w:t>
      </w:r>
    </w:p>
    <w:p>
      <w:r>
        <w:rPr>
          <w:b/>
        </w:rPr>
        <w:t xml:space="preserve">Esimerkki 7.2795</w:t>
      </w:r>
    </w:p>
    <w:p>
      <w:r>
        <w:t xml:space="preserve">Kysely: Ps 2 -peleistä?  Selvennys: Etsitkö kauppoja, joista voit ostaa ps 2 -pelejä?</w:t>
      </w:r>
    </w:p>
    <w:p>
      <w:r>
        <w:rPr>
          <w:b/>
        </w:rPr>
        <w:t xml:space="preserve">Tulos</w:t>
      </w:r>
    </w:p>
    <w:p>
      <w:r>
        <w:t xml:space="preserve">Kyllä</w:t>
      </w:r>
    </w:p>
    <w:p>
      <w:r>
        <w:rPr>
          <w:b/>
        </w:rPr>
        <w:t xml:space="preserve">Esimerkki 7.2796</w:t>
      </w:r>
    </w:p>
    <w:p>
      <w:r>
        <w:t xml:space="preserve">Kysymys: Miten palkata diskojockey Selvennys: Oletko kiinnostunut siitä, miten tornadot muodostuvat?</w:t>
      </w:r>
    </w:p>
    <w:p>
      <w:r>
        <w:rPr>
          <w:b/>
        </w:rPr>
        <w:t xml:space="preserve">Tulos</w:t>
      </w:r>
    </w:p>
    <w:p>
      <w:r>
        <w:t xml:space="preserve">Ei</w:t>
      </w:r>
    </w:p>
    <w:p>
      <w:r>
        <w:rPr>
          <w:b/>
        </w:rPr>
        <w:t xml:space="preserve">Esimerkki 7.2797</w:t>
      </w:r>
    </w:p>
    <w:p>
      <w:r>
        <w:t xml:space="preserve">Kysely: Bush sr.  Selvennys: Oletko kiinnostunut vuoden 1992 presidentinvaaleista, joihin George Bush sr osallistui?</w:t>
      </w:r>
    </w:p>
    <w:p>
      <w:r>
        <w:rPr>
          <w:b/>
        </w:rPr>
        <w:t xml:space="preserve">Tulos</w:t>
      </w:r>
    </w:p>
    <w:p>
      <w:r>
        <w:t xml:space="preserve">Kyllä</w:t>
      </w:r>
    </w:p>
    <w:p>
      <w:r>
        <w:rPr>
          <w:b/>
        </w:rPr>
        <w:t xml:space="preserve">Esimerkki 7.2798</w:t>
      </w:r>
    </w:p>
    <w:p>
      <w:r>
        <w:t xml:space="preserve">Kysely: Kysymys: Mikä on Kalifornian Franchise Tax Board Selvennys: Etsitkö tietoa Beatlesin albumeista?</w:t>
      </w:r>
    </w:p>
    <w:p>
      <w:r>
        <w:rPr>
          <w:b/>
        </w:rPr>
        <w:t xml:space="preserve">Tulos</w:t>
      </w:r>
    </w:p>
    <w:p>
      <w:r>
        <w:t xml:space="preserve">Ei</w:t>
      </w:r>
    </w:p>
    <w:p>
      <w:r>
        <w:rPr>
          <w:b/>
        </w:rPr>
        <w:t xml:space="preserve">Esimerkki 7.2799</w:t>
      </w:r>
    </w:p>
    <w:p>
      <w:r>
        <w:t xml:space="preserve">Kysely: Selvennys: Etsitkö tiettyä reseptiä, jonka avulla voitte rekisteröidä</w:t>
      </w:r>
    </w:p>
    <w:p>
      <w:r>
        <w:rPr>
          <w:b/>
        </w:rPr>
        <w:t xml:space="preserve">Tulos</w:t>
      </w:r>
    </w:p>
    <w:p>
      <w:r>
        <w:t xml:space="preserve">Ei</w:t>
      </w:r>
    </w:p>
    <w:p>
      <w:r>
        <w:rPr>
          <w:b/>
        </w:rPr>
        <w:t xml:space="preserve">Esimerkki 7.2800</w:t>
      </w:r>
    </w:p>
    <w:p>
      <w:r>
        <w:t xml:space="preserve">Kysely: Kerro minulle tietoja Volvosta.  Selvennys: Haluaisitteko tehdä tilauksen?</w:t>
      </w:r>
    </w:p>
    <w:p>
      <w:r>
        <w:rPr>
          <w:b/>
        </w:rPr>
        <w:t xml:space="preserve">Tulos</w:t>
      </w:r>
    </w:p>
    <w:p>
      <w:r>
        <w:t xml:space="preserve">Ei</w:t>
      </w:r>
    </w:p>
    <w:p>
      <w:r>
        <w:rPr>
          <w:b/>
        </w:rPr>
        <w:t xml:space="preserve">Esimerkki 7.2801</w:t>
      </w:r>
    </w:p>
    <w:p>
      <w:r>
        <w:t xml:space="preserve">Kysely: Kertokaa minulle kurkkukipuun käytettävistä kansanhoitokeinoista: Kertokaa minulle kurkkukipuun käytettävistä kansanhoitokeinoista.  Selvennys: Oletko kiinnostunut kurkkukivun historiallisesta lääketieteellisestä hoidosta?</w:t>
      </w:r>
    </w:p>
    <w:p>
      <w:r>
        <w:rPr>
          <w:b/>
        </w:rPr>
        <w:t xml:space="preserve">Tulos</w:t>
      </w:r>
    </w:p>
    <w:p>
      <w:r>
        <w:t xml:space="preserve">Kyllä</w:t>
      </w:r>
    </w:p>
    <w:p>
      <w:r>
        <w:rPr>
          <w:b/>
        </w:rPr>
        <w:t xml:space="preserve">Esimerkki 7.2802</w:t>
      </w:r>
    </w:p>
    <w:p>
      <w:r>
        <w:t xml:space="preserve">Kysely: Obaman sukupuusta: Kerro minulle Obaman sukupuusta.  Selvennys: Etsitkö Bellevue Baptist Churchia?</w:t>
      </w:r>
    </w:p>
    <w:p>
      <w:r>
        <w:rPr>
          <w:b/>
        </w:rPr>
        <w:t xml:space="preserve">Tulos</w:t>
      </w:r>
    </w:p>
    <w:p>
      <w:r>
        <w:t xml:space="preserve">Ei</w:t>
      </w:r>
    </w:p>
    <w:p>
      <w:r>
        <w:rPr>
          <w:b/>
        </w:rPr>
        <w:t xml:space="preserve">Esimerkki 7.2803</w:t>
      </w:r>
    </w:p>
    <w:p>
      <w:r>
        <w:t xml:space="preserve">Kysely: Arizonan riistasta ja kaloista.  Täsmennys: Haluaisitko kuulla presidentti Obaman sukupuusta?</w:t>
      </w:r>
    </w:p>
    <w:p>
      <w:r>
        <w:rPr>
          <w:b/>
        </w:rPr>
        <w:t xml:space="preserve">Tulos</w:t>
      </w:r>
    </w:p>
    <w:p>
      <w:r>
        <w:t xml:space="preserve">Ei</w:t>
      </w:r>
    </w:p>
    <w:p>
      <w:r>
        <w:rPr>
          <w:b/>
        </w:rPr>
        <w:t xml:space="preserve">Esimerkki 7.2804</w:t>
      </w:r>
    </w:p>
    <w:p>
      <w:r>
        <w:t xml:space="preserve">Kysely: Selvennys: Haluatko tietoa Yhdysvaltain nykyisestä presidentistä?</w:t>
      </w:r>
    </w:p>
    <w:p>
      <w:r>
        <w:rPr>
          <w:b/>
        </w:rPr>
        <w:t xml:space="preserve">Tulos</w:t>
      </w:r>
    </w:p>
    <w:p>
      <w:r>
        <w:t xml:space="preserve">Kyllä</w:t>
      </w:r>
    </w:p>
    <w:p>
      <w:r>
        <w:rPr>
          <w:b/>
        </w:rPr>
        <w:t xml:space="preserve">Esimerkki 7.2805</w:t>
      </w:r>
    </w:p>
    <w:p>
      <w:r>
        <w:t xml:space="preserve">Kysely: figs Selvennys: haluaisitko tietää erityyppisistä käymälöistä?</w:t>
      </w:r>
    </w:p>
    <w:p>
      <w:r>
        <w:rPr>
          <w:b/>
        </w:rPr>
        <w:t xml:space="preserve">Tulos</w:t>
      </w:r>
    </w:p>
    <w:p>
      <w:r>
        <w:t xml:space="preserve">Ei</w:t>
      </w:r>
    </w:p>
    <w:p>
      <w:r>
        <w:rPr>
          <w:b/>
        </w:rPr>
        <w:t xml:space="preserve">Esimerkki 7.2806</w:t>
      </w:r>
    </w:p>
    <w:p>
      <w:r>
        <w:t xml:space="preserve">Kysely: Walkerin syntymäpaikka: Kerro minulle madam cj walkerista Selvennys: Haluaisitko tietää madam cj walkerin syntymäpaikan?</w:t>
      </w:r>
    </w:p>
    <w:p>
      <w:r>
        <w:rPr>
          <w:b/>
        </w:rPr>
        <w:t xml:space="preserve">Tulos</w:t>
      </w:r>
    </w:p>
    <w:p>
      <w:r>
        <w:t xml:space="preserve">Kyllä</w:t>
      </w:r>
    </w:p>
    <w:p>
      <w:r>
        <w:rPr>
          <w:b/>
        </w:rPr>
        <w:t xml:space="preserve">Esimerkki 7.2807</w:t>
      </w:r>
    </w:p>
    <w:p>
      <w:r>
        <w:t xml:space="preserve">Kysely: Ritz Carlton Lake Las Vegas.  Täsmennys: Haluaisitko Ritz Carlton Lake Las Vegasin historian?</w:t>
      </w:r>
    </w:p>
    <w:p>
      <w:r>
        <w:rPr>
          <w:b/>
        </w:rPr>
        <w:t xml:space="preserve">Tulos</w:t>
      </w:r>
    </w:p>
    <w:p>
      <w:r>
        <w:t xml:space="preserve">Kyllä</w:t>
      </w:r>
    </w:p>
    <w:p>
      <w:r>
        <w:rPr>
          <w:b/>
        </w:rPr>
        <w:t xml:space="preserve">Esimerkki 7.2808</w:t>
      </w:r>
    </w:p>
    <w:p>
      <w:r>
        <w:t xml:space="preserve">Kysely: Kysymys: Haluan oppia kalliotaiteesta.  Selvennys: Haluatko kalliotaiteen sijainnit?</w:t>
      </w:r>
    </w:p>
    <w:p>
      <w:r>
        <w:rPr>
          <w:b/>
        </w:rPr>
        <w:t xml:space="preserve">Tulos</w:t>
      </w:r>
    </w:p>
    <w:p>
      <w:r>
        <w:t xml:space="preserve">Kyllä</w:t>
      </w:r>
    </w:p>
    <w:p>
      <w:r>
        <w:rPr>
          <w:b/>
        </w:rPr>
        <w:t xml:space="preserve">Esimerkki 7.2809</w:t>
      </w:r>
    </w:p>
    <w:p>
      <w:r>
        <w:t xml:space="preserve">Kysely: Selvitys: Etsitkö Amerikan sisällissotaa?</w:t>
      </w:r>
    </w:p>
    <w:p>
      <w:r>
        <w:rPr>
          <w:b/>
        </w:rPr>
        <w:t xml:space="preserve">Tulos</w:t>
      </w:r>
    </w:p>
    <w:p>
      <w:r>
        <w:t xml:space="preserve">Kyllä</w:t>
      </w:r>
    </w:p>
    <w:p>
      <w:r>
        <w:rPr>
          <w:b/>
        </w:rPr>
        <w:t xml:space="preserve">Esimerkki 7.2810</w:t>
      </w:r>
    </w:p>
    <w:p>
      <w:r>
        <w:t xml:space="preserve">Kysely: Espn urheilutietoja: Anna minulle espn urheilutietoja.  Selvennys: Etsitkö tietoa tietystä urheilulajista?</w:t>
      </w:r>
    </w:p>
    <w:p>
      <w:r>
        <w:rPr>
          <w:b/>
        </w:rPr>
        <w:t xml:space="preserve">Tulos</w:t>
      </w:r>
    </w:p>
    <w:p>
      <w:r>
        <w:t xml:space="preserve">Kyllä</w:t>
      </w:r>
    </w:p>
    <w:p>
      <w:r>
        <w:rPr>
          <w:b/>
        </w:rPr>
        <w:t xml:space="preserve">Esimerkki 7.2811</w:t>
      </w:r>
    </w:p>
    <w:p>
      <w:r>
        <w:t xml:space="preserve">Kysely: Miten voin alentaa sykettäni?  Täsmennys: Haluatko löytää aiheeseen liittyviä artisteja?</w:t>
      </w:r>
    </w:p>
    <w:p>
      <w:r>
        <w:rPr>
          <w:b/>
        </w:rPr>
        <w:t xml:space="preserve">Tulos</w:t>
      </w:r>
    </w:p>
    <w:p>
      <w:r>
        <w:t xml:space="preserve">Ei</w:t>
      </w:r>
    </w:p>
    <w:p>
      <w:r>
        <w:rPr>
          <w:b/>
        </w:rPr>
        <w:t xml:space="preserve">Esimerkki 7.2812</w:t>
      </w:r>
    </w:p>
    <w:p>
      <w:r>
        <w:t xml:space="preserve">Kysely: stewart ja imclone?  Selvennys: Oletko kiinnostunut siitä, mitä imclone-yritys tekee?</w:t>
      </w:r>
    </w:p>
    <w:p>
      <w:r>
        <w:rPr>
          <w:b/>
        </w:rPr>
        <w:t xml:space="preserve">Tulos</w:t>
      </w:r>
    </w:p>
    <w:p>
      <w:r>
        <w:t xml:space="preserve">Kyllä</w:t>
      </w:r>
    </w:p>
    <w:p>
      <w:r>
        <w:rPr>
          <w:b/>
        </w:rPr>
        <w:t xml:space="preserve">Esimerkki 7.2813</w:t>
      </w:r>
    </w:p>
    <w:p>
      <w:r>
        <w:t xml:space="preserve">Kysely: Owen Bresteristä.  Selvennys: Oletko kiinnostunut korean kielen historiasta?</w:t>
      </w:r>
    </w:p>
    <w:p>
      <w:r>
        <w:rPr>
          <w:b/>
        </w:rPr>
        <w:t xml:space="preserve">Tulos</w:t>
      </w:r>
    </w:p>
    <w:p>
      <w:r>
        <w:t xml:space="preserve">Ei</w:t>
      </w:r>
    </w:p>
    <w:p>
      <w:r>
        <w:rPr>
          <w:b/>
        </w:rPr>
        <w:t xml:space="preserve">Esimerkki 7.2814</w:t>
      </w:r>
    </w:p>
    <w:p>
      <w:r>
        <w:t xml:space="preserve">Kysely: Mitä ongelmia ford edge?  Täsmennys: Minkä vuoden ford edgeä tiedustelet?</w:t>
      </w:r>
    </w:p>
    <w:p>
      <w:r>
        <w:rPr>
          <w:b/>
        </w:rPr>
        <w:t xml:space="preserve">Tulos</w:t>
      </w:r>
    </w:p>
    <w:p>
      <w:r>
        <w:t xml:space="preserve">Kyllä</w:t>
      </w:r>
    </w:p>
    <w:p>
      <w:r>
        <w:rPr>
          <w:b/>
        </w:rPr>
        <w:t xml:space="preserve">Esimerkki 7.2815</w:t>
      </w:r>
    </w:p>
    <w:p>
      <w:r>
        <w:t xml:space="preserve">Kysely: Mikä on yhtäläiset mahdollisuudet työnantajana?  Täsmennys: Haluaisitko tietoa tämän vuoden näppäimistöistä?</w:t>
      </w:r>
    </w:p>
    <w:p>
      <w:r>
        <w:rPr>
          <w:b/>
        </w:rPr>
        <w:t xml:space="preserve">Tulos</w:t>
      </w:r>
    </w:p>
    <w:p>
      <w:r>
        <w:t xml:space="preserve">Ei</w:t>
      </w:r>
    </w:p>
    <w:p>
      <w:r>
        <w:rPr>
          <w:b/>
        </w:rPr>
        <w:t xml:space="preserve">Esimerkki 7.2816</w:t>
      </w:r>
    </w:p>
    <w:p>
      <w:r>
        <w:t xml:space="preserve">Kysely: Kerro minulle mustien historiasta.  Selvennys: Etsitkö Bellevue Baptist Churchia.</w:t>
      </w:r>
    </w:p>
    <w:p>
      <w:r>
        <w:rPr>
          <w:b/>
        </w:rPr>
        <w:t xml:space="preserve">Tulos</w:t>
      </w:r>
    </w:p>
    <w:p>
      <w:r>
        <w:t xml:space="preserve">Ei</w:t>
      </w:r>
    </w:p>
    <w:p>
      <w:r>
        <w:rPr>
          <w:b/>
        </w:rPr>
        <w:t xml:space="preserve">Esimerkki 7.2817</w:t>
      </w:r>
    </w:p>
    <w:p>
      <w:r>
        <w:t xml:space="preserve">Kysely: Kerro minulle kivi- ja jalokivinäyttelyistä Selvennys: Haluatko oppia asentamaan ikkunoiden tuuletuskaistat?</w:t>
      </w:r>
    </w:p>
    <w:p>
      <w:r>
        <w:rPr>
          <w:b/>
        </w:rPr>
        <w:t xml:space="preserve">Tulos</w:t>
      </w:r>
    </w:p>
    <w:p>
      <w:r>
        <w:t xml:space="preserve">Ei</w:t>
      </w:r>
    </w:p>
    <w:p>
      <w:r>
        <w:rPr>
          <w:b/>
        </w:rPr>
        <w:t xml:space="preserve">Esimerkki 7.2818</w:t>
      </w:r>
    </w:p>
    <w:p>
      <w:r>
        <w:t xml:space="preserve">Kysely: Titan.  Täsmennys: Etsitkö viimeisimpiä Tennessee Titans -pisteitä?</w:t>
      </w:r>
    </w:p>
    <w:p>
      <w:r>
        <w:rPr>
          <w:b/>
        </w:rPr>
        <w:t xml:space="preserve">Tulos</w:t>
      </w:r>
    </w:p>
    <w:p>
      <w:r>
        <w:t xml:space="preserve">Kyllä</w:t>
      </w:r>
    </w:p>
    <w:p>
      <w:r>
        <w:rPr>
          <w:b/>
        </w:rPr>
        <w:t xml:space="preserve">Esimerkki 7.2819</w:t>
      </w:r>
    </w:p>
    <w:p>
      <w:r>
        <w:t xml:space="preserve">Kysely: Selvitys: Oletko kiinnostunut klassisista Atari-peleistä vai nykyisistä Atari-peleistä?</w:t>
      </w:r>
    </w:p>
    <w:p>
      <w:r>
        <w:rPr>
          <w:b/>
        </w:rPr>
        <w:t xml:space="preserve">Tulos</w:t>
      </w:r>
    </w:p>
    <w:p>
      <w:r>
        <w:t xml:space="preserve">Kyllä</w:t>
      </w:r>
    </w:p>
    <w:p>
      <w:r>
        <w:rPr>
          <w:b/>
        </w:rPr>
        <w:t xml:space="preserve">Esimerkki 7.2820</w:t>
      </w:r>
    </w:p>
    <w:p>
      <w:r>
        <w:t xml:space="preserve">Kysely: Mikä on 403b?  Selvennys: Haluaisitko nähdä 403b- ja 401k-tilin välisen eron?</w:t>
      </w:r>
    </w:p>
    <w:p>
      <w:r>
        <w:rPr>
          <w:b/>
        </w:rPr>
        <w:t xml:space="preserve">Tulos</w:t>
      </w:r>
    </w:p>
    <w:p>
      <w:r>
        <w:t xml:space="preserve">Kyllä</w:t>
      </w:r>
    </w:p>
    <w:p>
      <w:r>
        <w:rPr>
          <w:b/>
        </w:rPr>
        <w:t xml:space="preserve">Esimerkki 7.2821</w:t>
      </w:r>
    </w:p>
    <w:p>
      <w:r>
        <w:t xml:space="preserve">Kysely: Tarkennus: Haluatko kartan?</w:t>
      </w:r>
    </w:p>
    <w:p>
      <w:r>
        <w:rPr>
          <w:b/>
        </w:rPr>
        <w:t xml:space="preserve">Tulos</w:t>
      </w:r>
    </w:p>
    <w:p>
      <w:r>
        <w:t xml:space="preserve">Kyllä</w:t>
      </w:r>
    </w:p>
    <w:p>
      <w:r>
        <w:rPr>
          <w:b/>
        </w:rPr>
        <w:t xml:space="preserve">Esimerkki 7.2822</w:t>
      </w:r>
    </w:p>
    <w:p>
      <w:r>
        <w:t xml:space="preserve">Kysely: Kysymys: Mitkä ovat syyt lipoomakasvainten selvennys: haluaisitko historian bändi</w:t>
      </w:r>
    </w:p>
    <w:p>
      <w:r>
        <w:rPr>
          <w:b/>
        </w:rPr>
        <w:t xml:space="preserve">Tulos</w:t>
      </w:r>
    </w:p>
    <w:p>
      <w:r>
        <w:t xml:space="preserve">Ei</w:t>
      </w:r>
    </w:p>
    <w:p>
      <w:r>
        <w:rPr>
          <w:b/>
        </w:rPr>
        <w:t xml:space="preserve">Esimerkki 7.2823</w:t>
      </w:r>
    </w:p>
    <w:p>
      <w:r>
        <w:t xml:space="preserve">Kysely: Selvitys: Oletko kiinnostunut gps:n tarkkuudesta?</w:t>
      </w:r>
    </w:p>
    <w:p>
      <w:r>
        <w:rPr>
          <w:b/>
        </w:rPr>
        <w:t xml:space="preserve">Tulos</w:t>
      </w:r>
    </w:p>
    <w:p>
      <w:r>
        <w:t xml:space="preserve">Kyllä</w:t>
      </w:r>
    </w:p>
    <w:p>
      <w:r>
        <w:rPr>
          <w:b/>
        </w:rPr>
        <w:t xml:space="preserve">Esimerkki 7.2824</w:t>
      </w:r>
    </w:p>
    <w:p>
      <w:r>
        <w:t xml:space="preserve">Kysely: Bush sr.  Täsmennys: Haluatko tietää, mihin poliittiseen puolueeseen George Bush sr kuuluu?</w:t>
      </w:r>
    </w:p>
    <w:p>
      <w:r>
        <w:rPr>
          <w:b/>
        </w:rPr>
        <w:t xml:space="preserve">Tulos</w:t>
      </w:r>
    </w:p>
    <w:p>
      <w:r>
        <w:t xml:space="preserve">Kyllä</w:t>
      </w:r>
    </w:p>
    <w:p>
      <w:r>
        <w:rPr>
          <w:b/>
        </w:rPr>
        <w:t xml:space="preserve">Esimerkki 7.2825</w:t>
      </w:r>
    </w:p>
    <w:p>
      <w:r>
        <w:t xml:space="preserve">Kysely: Selvennys: Tarkoitatko niveliä, joita rullaat?</w:t>
      </w:r>
    </w:p>
    <w:p>
      <w:r>
        <w:rPr>
          <w:b/>
        </w:rPr>
        <w:t xml:space="preserve">Tulos</w:t>
      </w:r>
    </w:p>
    <w:p>
      <w:r>
        <w:t xml:space="preserve">Kyllä</w:t>
      </w:r>
    </w:p>
    <w:p>
      <w:r>
        <w:rPr>
          <w:b/>
        </w:rPr>
        <w:t xml:space="preserve">Esimerkki 7.2826</w:t>
      </w:r>
    </w:p>
    <w:p>
      <w:r>
        <w:t xml:space="preserve">Kysely: Selvitys: Etsitkö sivuja, jotka vertailevat Mitchell Collegea muihin?</w:t>
      </w:r>
    </w:p>
    <w:p>
      <w:r>
        <w:rPr>
          <w:b/>
        </w:rPr>
        <w:t xml:space="preserve">Tulos</w:t>
      </w:r>
    </w:p>
    <w:p>
      <w:r>
        <w:t xml:space="preserve">Ei</w:t>
      </w:r>
    </w:p>
    <w:p>
      <w:r>
        <w:rPr>
          <w:b/>
        </w:rPr>
        <w:t xml:space="preserve">Esimerkki 7.2827</w:t>
      </w:r>
    </w:p>
    <w:p>
      <w:r>
        <w:t xml:space="preserve">Kysely: Kalifornian lentokenttää koskevat tiedot.  Täsmennys: Tarvitsetko ohjeita ontario kalifornian lentokentälle?</w:t>
      </w:r>
    </w:p>
    <w:p>
      <w:r>
        <w:rPr>
          <w:b/>
        </w:rPr>
        <w:t xml:space="preserve">Tulos</w:t>
      </w:r>
    </w:p>
    <w:p>
      <w:r>
        <w:t xml:space="preserve">Kyllä</w:t>
      </w:r>
    </w:p>
    <w:p>
      <w:r>
        <w:rPr>
          <w:b/>
        </w:rPr>
        <w:t xml:space="preserve">Esimerkki 7.2828</w:t>
      </w:r>
    </w:p>
    <w:p>
      <w:r>
        <w:t xml:space="preserve">Kysely: Selvitys: Oletko kiinnostunut tietystä alueesta Pennsylvaniassa heinäretkiä varten?</w:t>
      </w:r>
    </w:p>
    <w:p>
      <w:r>
        <w:rPr>
          <w:b/>
        </w:rPr>
        <w:t xml:space="preserve">Tulos</w:t>
      </w:r>
    </w:p>
    <w:p>
      <w:r>
        <w:t xml:space="preserve">Kyllä</w:t>
      </w:r>
    </w:p>
    <w:p>
      <w:r>
        <w:rPr>
          <w:b/>
        </w:rPr>
        <w:t xml:space="preserve">Esimerkki 7.2829</w:t>
      </w:r>
    </w:p>
    <w:p>
      <w:r>
        <w:t xml:space="preserve">Kysely: Selvennys: Haluatko espn-urheilun aikataulun?</w:t>
      </w:r>
    </w:p>
    <w:p>
      <w:r>
        <w:rPr>
          <w:b/>
        </w:rPr>
        <w:t xml:space="preserve">Tulos</w:t>
      </w:r>
    </w:p>
    <w:p>
      <w:r>
        <w:t xml:space="preserve">Ei</w:t>
      </w:r>
    </w:p>
    <w:p>
      <w:r>
        <w:rPr>
          <w:b/>
        </w:rPr>
        <w:t xml:space="preserve">Esimerkki 7.2830</w:t>
      </w:r>
    </w:p>
    <w:p>
      <w:r>
        <w:t xml:space="preserve">Kysely: Phoenixin yliopistosta: Tarvitsen tietoa Phoenixin yliopistosta.  Selvennys: Etsitkö rautojen sulamispistettä?</w:t>
      </w:r>
    </w:p>
    <w:p>
      <w:r>
        <w:rPr>
          <w:b/>
        </w:rPr>
        <w:t xml:space="preserve">Tulos</w:t>
      </w:r>
    </w:p>
    <w:p>
      <w:r>
        <w:t xml:space="preserve">Ei</w:t>
      </w:r>
    </w:p>
    <w:p>
      <w:r>
        <w:rPr>
          <w:b/>
        </w:rPr>
        <w:t xml:space="preserve">Esimerkki 7.2831</w:t>
      </w:r>
    </w:p>
    <w:p>
      <w:r>
        <w:t xml:space="preserve">Kysely: Selvennys: Etsitkö tiettyä verkkosivustoa: Kerro minulle Yellowstonen kansallispuiston maankohoamisesta.</w:t>
      </w:r>
    </w:p>
    <w:p>
      <w:r>
        <w:rPr>
          <w:b/>
        </w:rPr>
        <w:t xml:space="preserve">Tulos</w:t>
      </w:r>
    </w:p>
    <w:p>
      <w:r>
        <w:t xml:space="preserve">Kyllä</w:t>
      </w:r>
    </w:p>
    <w:p>
      <w:r>
        <w:rPr>
          <w:b/>
        </w:rPr>
        <w:t xml:space="preserve">Esimerkki 7.2832</w:t>
      </w:r>
    </w:p>
    <w:p>
      <w:r>
        <w:t xml:space="preserve">Kysely: Kertokaa minulle tietoa kurkkukivusta.  Selvennys: Tarkoitatko lipomassagea?</w:t>
      </w:r>
    </w:p>
    <w:p>
      <w:r>
        <w:rPr>
          <w:b/>
        </w:rPr>
        <w:t xml:space="preserve">Tulos</w:t>
      </w:r>
    </w:p>
    <w:p>
      <w:r>
        <w:t xml:space="preserve">Ei</w:t>
      </w:r>
    </w:p>
    <w:p>
      <w:r>
        <w:rPr>
          <w:b/>
        </w:rPr>
        <w:t xml:space="preserve">Esimerkki 7.2833</w:t>
      </w:r>
    </w:p>
    <w:p>
      <w:r>
        <w:t xml:space="preserve">Kysely: Mikä on Runo taskussasi -päivä?  Täsmennys: Halusitko tietää, mikä on runo taskussa -päivän syynä?</w:t>
      </w:r>
    </w:p>
    <w:p>
      <w:r>
        <w:rPr>
          <w:b/>
        </w:rPr>
        <w:t xml:space="preserve">Tulos</w:t>
      </w:r>
    </w:p>
    <w:p>
      <w:r>
        <w:t xml:space="preserve">Kyllä</w:t>
      </w:r>
    </w:p>
    <w:p>
      <w:r>
        <w:rPr>
          <w:b/>
        </w:rPr>
        <w:t xml:space="preserve">Esimerkki 7.2834</w:t>
      </w:r>
    </w:p>
    <w:p>
      <w:r>
        <w:t xml:space="preserve">Kysely: Selvitys: Haluatko tietää liittovaltion palkkakatto vuodelle 2018?</w:t>
      </w:r>
    </w:p>
    <w:p>
      <w:r>
        <w:rPr>
          <w:b/>
        </w:rPr>
        <w:t xml:space="preserve">Tulos</w:t>
      </w:r>
    </w:p>
    <w:p>
      <w:r>
        <w:t xml:space="preserve">Kyllä</w:t>
      </w:r>
    </w:p>
    <w:p>
      <w:r>
        <w:rPr>
          <w:b/>
        </w:rPr>
        <w:t xml:space="preserve">Esimerkki 7.2835</w:t>
      </w:r>
    </w:p>
    <w:p>
      <w:r>
        <w:t xml:space="preserve">Kysely: Selvennys: haluaisitko nähdä esimerkkejä Walkerin vaikutuksesta nykyiseen hiusmuotoiluun?</w:t>
      </w:r>
    </w:p>
    <w:p>
      <w:r>
        <w:rPr>
          <w:b/>
        </w:rPr>
        <w:t xml:space="preserve">Tulos</w:t>
      </w:r>
    </w:p>
    <w:p>
      <w:r>
        <w:t xml:space="preserve">Kyllä</w:t>
      </w:r>
    </w:p>
    <w:p>
      <w:r>
        <w:rPr>
          <w:b/>
        </w:rPr>
        <w:t xml:space="preserve">Esimerkki 7.2836</w:t>
      </w:r>
    </w:p>
    <w:p>
      <w:r>
        <w:t xml:space="preserve">Kysely: Lisätietoja HP mini 2140:stä Selvennys: Oletko kiinnostunut kuulemaan lisää amerikkalaisen sotilasyliopiston lukukausimaksuista?</w:t>
      </w:r>
    </w:p>
    <w:p>
      <w:r>
        <w:rPr>
          <w:b/>
        </w:rPr>
        <w:t xml:space="preserve">Tulos</w:t>
      </w:r>
    </w:p>
    <w:p>
      <w:r>
        <w:t xml:space="preserve">Ei</w:t>
      </w:r>
    </w:p>
    <w:p>
      <w:r>
        <w:rPr>
          <w:b/>
        </w:rPr>
        <w:t xml:space="preserve">Esimerkki 7.2837</w:t>
      </w:r>
    </w:p>
    <w:p>
      <w:r>
        <w:t xml:space="preserve">Kysely: Kerro minulle tietoja Volvosta.  Täsmennys: Haluatko kartan ajo-ohjeineen?</w:t>
      </w:r>
    </w:p>
    <w:p>
      <w:r>
        <w:rPr>
          <w:b/>
        </w:rPr>
        <w:t xml:space="preserve">Tulos</w:t>
      </w:r>
    </w:p>
    <w:p>
      <w:r>
        <w:t xml:space="preserve">Ei</w:t>
      </w:r>
    </w:p>
    <w:p>
      <w:r>
        <w:rPr>
          <w:b/>
        </w:rPr>
        <w:t xml:space="preserve">Esimerkki 7.2838</w:t>
      </w:r>
    </w:p>
    <w:p>
      <w:r>
        <w:t xml:space="preserve">Kysely: Kalifornian lentokenttää koskevat tiedot.  Täsmennys: Haluaisitko ohjeet sijainnistasi?</w:t>
      </w:r>
    </w:p>
    <w:p>
      <w:r>
        <w:rPr>
          <w:b/>
        </w:rPr>
        <w:t xml:space="preserve">Tulos</w:t>
      </w:r>
    </w:p>
    <w:p>
      <w:r>
        <w:t xml:space="preserve">Kyllä</w:t>
      </w:r>
    </w:p>
    <w:p>
      <w:r>
        <w:rPr>
          <w:b/>
        </w:rPr>
        <w:t xml:space="preserve">Esimerkki 7.2839</w:t>
      </w:r>
    </w:p>
    <w:p>
      <w:r>
        <w:t xml:space="preserve">Kysely: stewart ja imclone?  Selvennys: Oletko kiinnostunut täyttämään kyselytutkimuksen heille?</w:t>
      </w:r>
    </w:p>
    <w:p>
      <w:r>
        <w:rPr>
          <w:b/>
        </w:rPr>
        <w:t xml:space="preserve">Tulos</w:t>
      </w:r>
    </w:p>
    <w:p>
      <w:r>
        <w:t xml:space="preserve">Ei</w:t>
      </w:r>
    </w:p>
    <w:p>
      <w:r>
        <w:rPr>
          <w:b/>
        </w:rPr>
        <w:t xml:space="preserve">Esimerkki 7.2840</w:t>
      </w:r>
    </w:p>
    <w:p>
      <w:r>
        <w:t xml:space="preserve">Kysely: Selvitys: Etsitkö tiettyä verkkosivustoa?</w:t>
      </w:r>
    </w:p>
    <w:p>
      <w:r>
        <w:rPr>
          <w:b/>
        </w:rPr>
        <w:t xml:space="preserve">Tulos</w:t>
      </w:r>
    </w:p>
    <w:p>
      <w:r>
        <w:t xml:space="preserve">Ei</w:t>
      </w:r>
    </w:p>
    <w:p>
      <w:r>
        <w:rPr>
          <w:b/>
        </w:rPr>
        <w:t xml:space="preserve">Esimerkki 7.2841</w:t>
      </w:r>
    </w:p>
    <w:p>
      <w:r>
        <w:t xml:space="preserve">Kysymys: Kerro minulle aineellisen omaisuuden verosta Selvennys: Haluatko tietää, kuka on oikeutettu aineellisen omaisuuden veroon?</w:t>
      </w:r>
    </w:p>
    <w:p>
      <w:r>
        <w:rPr>
          <w:b/>
        </w:rPr>
        <w:t xml:space="preserve">Tulos</w:t>
      </w:r>
    </w:p>
    <w:p>
      <w:r>
        <w:t xml:space="preserve">Kyllä</w:t>
      </w:r>
    </w:p>
    <w:p>
      <w:r>
        <w:rPr>
          <w:b/>
        </w:rPr>
        <w:t xml:space="preserve">Esimerkki 7.2842</w:t>
      </w:r>
    </w:p>
    <w:p>
      <w:r>
        <w:t xml:space="preserve">Kysely: Kysymys: Kerro minulle lisää Rocky Mountain Newsista Selvennys: Haluaisitko lukea viimeisimpiä uutisia Rocky Mountain Newsista?</w:t>
      </w:r>
    </w:p>
    <w:p>
      <w:r>
        <w:rPr>
          <w:b/>
        </w:rPr>
        <w:t xml:space="preserve">Tulos</w:t>
      </w:r>
    </w:p>
    <w:p>
      <w:r>
        <w:t xml:space="preserve">Kyllä</w:t>
      </w:r>
    </w:p>
    <w:p>
      <w:r>
        <w:rPr>
          <w:b/>
        </w:rPr>
        <w:t xml:space="preserve">Esimerkki 7.2843</w:t>
      </w:r>
    </w:p>
    <w:p>
      <w:r>
        <w:t xml:space="preserve">Kysely: Selvitys: Haluatko jax kemiallinen yritys kuponki: TV tietokoneella Selvitys: Haluatko jax kemiallinen yritys kuponki</w:t>
      </w:r>
    </w:p>
    <w:p>
      <w:r>
        <w:rPr>
          <w:b/>
        </w:rPr>
        <w:t xml:space="preserve">Tulos</w:t>
      </w:r>
    </w:p>
    <w:p>
      <w:r>
        <w:t xml:space="preserve">Ei</w:t>
      </w:r>
    </w:p>
    <w:p>
      <w:r>
        <w:rPr>
          <w:b/>
        </w:rPr>
        <w:t xml:space="preserve">Esimerkki 7.2844</w:t>
      </w:r>
    </w:p>
    <w:p>
      <w:r>
        <w:t xml:space="preserve">Kysely: Selvennys: Miksi haluat lisätä lisäravinteita ruokavalioosi?</w:t>
      </w:r>
    </w:p>
    <w:p>
      <w:r>
        <w:rPr>
          <w:b/>
        </w:rPr>
        <w:t xml:space="preserve">Tulos</w:t>
      </w:r>
    </w:p>
    <w:p>
      <w:r>
        <w:t xml:space="preserve">Kyllä</w:t>
      </w:r>
    </w:p>
    <w:p>
      <w:r>
        <w:rPr>
          <w:b/>
        </w:rPr>
        <w:t xml:space="preserve">Esimerkki 7.2845</w:t>
      </w:r>
    </w:p>
    <w:p>
      <w:r>
        <w:t xml:space="preserve">Kysely: Selvitys: Oletko kiinnostunut dinosaurusleluista?</w:t>
      </w:r>
    </w:p>
    <w:p>
      <w:r>
        <w:rPr>
          <w:b/>
        </w:rPr>
        <w:t xml:space="preserve">Tulos</w:t>
      </w:r>
    </w:p>
    <w:p>
      <w:r>
        <w:t xml:space="preserve">Ei</w:t>
      </w:r>
    </w:p>
    <w:p>
      <w:r>
        <w:rPr>
          <w:b/>
        </w:rPr>
        <w:t xml:space="preserve">Esimerkki 7.2846</w:t>
      </w:r>
    </w:p>
    <w:p>
      <w:r>
        <w:t xml:space="preserve">Kysely: Kysymys: Mikä on Kalifornian Franchise Tax Board Selvennys: Haluaisitko tietää indeksoidun annuiteetin edut ja haitat?</w:t>
      </w:r>
    </w:p>
    <w:p>
      <w:r>
        <w:rPr>
          <w:b/>
        </w:rPr>
        <w:t xml:space="preserve">Tulos</w:t>
      </w:r>
    </w:p>
    <w:p>
      <w:r>
        <w:t xml:space="preserve">Ei</w:t>
      </w:r>
    </w:p>
    <w:p>
      <w:r>
        <w:rPr>
          <w:b/>
        </w:rPr>
        <w:t xml:space="preserve">Esimerkki 7.2847</w:t>
      </w:r>
    </w:p>
    <w:p>
      <w:r>
        <w:t xml:space="preserve">Kysely: Miten voin alentaa sykettäni?  Selvennys: Kuinka alas haluat laskea sykettäsi?</w:t>
      </w:r>
    </w:p>
    <w:p>
      <w:r>
        <w:rPr>
          <w:b/>
        </w:rPr>
        <w:t xml:space="preserve">Tulos</w:t>
      </w:r>
    </w:p>
    <w:p>
      <w:r>
        <w:t xml:space="preserve">Kyllä</w:t>
      </w:r>
    </w:p>
    <w:p>
      <w:r>
        <w:rPr>
          <w:b/>
        </w:rPr>
        <w:t xml:space="preserve">Esimerkki 7.2848</w:t>
      </w:r>
    </w:p>
    <w:p>
      <w:r>
        <w:t xml:space="preserve">Kysely: Selvitys: Oletko kiinnostunut Atari 2600:sta?</w:t>
      </w:r>
    </w:p>
    <w:p>
      <w:r>
        <w:rPr>
          <w:b/>
        </w:rPr>
        <w:t xml:space="preserve">Tulos</w:t>
      </w:r>
    </w:p>
    <w:p>
      <w:r>
        <w:t xml:space="preserve">Kyllä</w:t>
      </w:r>
    </w:p>
    <w:p>
      <w:r>
        <w:rPr>
          <w:b/>
        </w:rPr>
        <w:t xml:space="preserve">Esimerkki 7.2849</w:t>
      </w:r>
    </w:p>
    <w:p>
      <w:r>
        <w:t xml:space="preserve">Kysely: Mothers Day Songs: Olen kiinnostunut äitienpäivälauluista Selvennys: Mitä hoitoja etsit mayo clinic jacksonville fl:ssä</w:t>
      </w:r>
    </w:p>
    <w:p>
      <w:r>
        <w:rPr>
          <w:b/>
        </w:rPr>
        <w:t xml:space="preserve">Tulos</w:t>
      </w:r>
    </w:p>
    <w:p>
      <w:r>
        <w:t xml:space="preserve">Ei</w:t>
      </w:r>
    </w:p>
    <w:p>
      <w:r>
        <w:rPr>
          <w:b/>
        </w:rPr>
        <w:t xml:space="preserve">Esimerkki 7.2850</w:t>
      </w:r>
    </w:p>
    <w:p>
      <w:r>
        <w:t xml:space="preserve">Kysely: Selvennys: Oletko kiinnostunut siitä, mitä palveluja Alexian Brothers Hospital tarjoaa: Mitä voin tehdä Sherwoodin aluekirjastossa?</w:t>
      </w:r>
    </w:p>
    <w:p>
      <w:r>
        <w:rPr>
          <w:b/>
        </w:rPr>
        <w:t xml:space="preserve">Tulos</w:t>
      </w:r>
    </w:p>
    <w:p>
      <w:r>
        <w:t xml:space="preserve">Ei</w:t>
      </w:r>
    </w:p>
    <w:p>
      <w:r>
        <w:rPr>
          <w:b/>
        </w:rPr>
        <w:t xml:space="preserve">Esimerkki 7.2851</w:t>
      </w:r>
    </w:p>
    <w:p>
      <w:r>
        <w:t xml:space="preserve">Kysely: Etsi tietoa huuhtelusta.  Täsmennys: haluaisitko nähdä kaaviot siitä, miten WC:n huuhtelu tapahtuu?</w:t>
      </w:r>
    </w:p>
    <w:p>
      <w:r>
        <w:rPr>
          <w:b/>
        </w:rPr>
        <w:t xml:space="preserve">Tulos</w:t>
      </w:r>
    </w:p>
    <w:p>
      <w:r>
        <w:t xml:space="preserve">Kyllä</w:t>
      </w:r>
    </w:p>
    <w:p>
      <w:r>
        <w:rPr>
          <w:b/>
        </w:rPr>
        <w:t xml:space="preserve">Esimerkki 7.2852</w:t>
      </w:r>
    </w:p>
    <w:p>
      <w:r>
        <w:t xml:space="preserve">Kysely: Selvennys: Tarvitsetko mitään erityisiä tietoja koirien hallitsemiseksi?</w:t>
      </w:r>
    </w:p>
    <w:p>
      <w:r>
        <w:rPr>
          <w:b/>
        </w:rPr>
        <w:t xml:space="preserve">Tulos</w:t>
      </w:r>
    </w:p>
    <w:p>
      <w:r>
        <w:t xml:space="preserve">Ei</w:t>
      </w:r>
    </w:p>
    <w:p>
      <w:r>
        <w:rPr>
          <w:b/>
        </w:rPr>
        <w:t xml:space="preserve">Esimerkki 7.2853</w:t>
      </w:r>
    </w:p>
    <w:p>
      <w:r>
        <w:t xml:space="preserve">Kysely: Miten kirjoittaa kiitoskirje haastattelun jälkeen?  Selvennys: Oletko kiinnostunut tornadokatastrofeista?</w:t>
      </w:r>
    </w:p>
    <w:p>
      <w:r>
        <w:rPr>
          <w:b/>
        </w:rPr>
        <w:t xml:space="preserve">Tulos</w:t>
      </w:r>
    </w:p>
    <w:p>
      <w:r>
        <w:t xml:space="preserve">Ei</w:t>
      </w:r>
    </w:p>
    <w:p>
      <w:r>
        <w:rPr>
          <w:b/>
        </w:rPr>
        <w:t xml:space="preserve">Esimerkki 7.2854</w:t>
      </w:r>
    </w:p>
    <w:p>
      <w:r>
        <w:t xml:space="preserve">Kysely: Journal Sentinel -lehdestä.  Täsmennys: Minkä lehden osan haluatte löytää?</w:t>
      </w:r>
    </w:p>
    <w:p>
      <w:r>
        <w:rPr>
          <w:b/>
        </w:rPr>
        <w:t xml:space="preserve">Tulos</w:t>
      </w:r>
    </w:p>
    <w:p>
      <w:r>
        <w:t xml:space="preserve">Kyllä</w:t>
      </w:r>
    </w:p>
    <w:p>
      <w:r>
        <w:rPr>
          <w:b/>
        </w:rPr>
        <w:t xml:space="preserve">Esimerkki 7.2855</w:t>
      </w:r>
    </w:p>
    <w:p>
      <w:r>
        <w:t xml:space="preserve">Kysely: Selvitys: Haluatko kaljuuntumisen parannuskeinoja naisille?</w:t>
      </w:r>
    </w:p>
    <w:p>
      <w:r>
        <w:rPr>
          <w:b/>
        </w:rPr>
        <w:t xml:space="preserve">Tulos</w:t>
      </w:r>
    </w:p>
    <w:p>
      <w:r>
        <w:t xml:space="preserve">Kyllä</w:t>
      </w:r>
    </w:p>
    <w:p>
      <w:r>
        <w:rPr>
          <w:b/>
        </w:rPr>
        <w:t xml:space="preserve">Esimerkki 7.2856</w:t>
      </w:r>
    </w:p>
    <w:p>
      <w:r>
        <w:t xml:space="preserve">Kysely: Miten saan ilmaisen vuosittaisen luottotietoraportin?  Selvennys: Haluaisitko luettelon dinosauruselokuvista?</w:t>
      </w:r>
    </w:p>
    <w:p>
      <w:r>
        <w:rPr>
          <w:b/>
        </w:rPr>
        <w:t xml:space="preserve">Tulos</w:t>
      </w:r>
    </w:p>
    <w:p>
      <w:r>
        <w:t xml:space="preserve">Ei</w:t>
      </w:r>
    </w:p>
    <w:p>
      <w:r>
        <w:rPr>
          <w:b/>
        </w:rPr>
        <w:t xml:space="preserve">Esimerkki 7.2857</w:t>
      </w:r>
    </w:p>
    <w:p>
      <w:r>
        <w:t xml:space="preserve">Kysely: Kertokaa minulle tietoa kurkkukivusta.  Täsmennys: Haluaisitko tehdä asioita, jotka rauhoittavat kurkkukipua.</w:t>
      </w:r>
    </w:p>
    <w:p>
      <w:r>
        <w:rPr>
          <w:b/>
        </w:rPr>
        <w:t xml:space="preserve">Tulos</w:t>
      </w:r>
    </w:p>
    <w:p>
      <w:r>
        <w:t xml:space="preserve">Kyllä</w:t>
      </w:r>
    </w:p>
    <w:p>
      <w:r>
        <w:rPr>
          <w:b/>
        </w:rPr>
        <w:t xml:space="preserve">Esimerkki 7.2858</w:t>
      </w:r>
    </w:p>
    <w:p>
      <w:r>
        <w:t xml:space="preserve">Kysely: Kysymys: Mikä on Kalifornian Franchise Tax Board Selvennys: Yritätkö selvittää, kuinka hyvin teitte?</w:t>
      </w:r>
    </w:p>
    <w:p>
      <w:r>
        <w:rPr>
          <w:b/>
        </w:rPr>
        <w:t xml:space="preserve">Tulos</w:t>
      </w:r>
    </w:p>
    <w:p>
      <w:r>
        <w:t xml:space="preserve">Ei</w:t>
      </w:r>
    </w:p>
    <w:p>
      <w:r>
        <w:rPr>
          <w:b/>
        </w:rPr>
        <w:t xml:space="preserve">Esimerkki 7.2859</w:t>
      </w:r>
    </w:p>
    <w:p>
      <w:r>
        <w:t xml:space="preserve">Kysymys: Miten palkata diskojockey Selvennys: Haluatko ostaa osia verkossa vai henkilökohtaisesti?</w:t>
      </w:r>
    </w:p>
    <w:p>
      <w:r>
        <w:rPr>
          <w:b/>
        </w:rPr>
        <w:t xml:space="preserve">Tulos</w:t>
      </w:r>
    </w:p>
    <w:p>
      <w:r>
        <w:t xml:space="preserve">Ei</w:t>
      </w:r>
    </w:p>
    <w:p>
      <w:r>
        <w:rPr>
          <w:b/>
        </w:rPr>
        <w:t xml:space="preserve">Esimerkki 7.2860</w:t>
      </w:r>
    </w:p>
    <w:p>
      <w:r>
        <w:t xml:space="preserve">Kysely: Kysymys: Etsin tietoa matoista Selvennys: Haluatko tietää, kuinka monta erilaista matotyyppiä on olemassa?</w:t>
      </w:r>
    </w:p>
    <w:p>
      <w:r>
        <w:rPr>
          <w:b/>
        </w:rPr>
        <w:t xml:space="preserve">Tulos</w:t>
      </w:r>
    </w:p>
    <w:p>
      <w:r>
        <w:t xml:space="preserve">Kyllä</w:t>
      </w:r>
    </w:p>
    <w:p>
      <w:r>
        <w:rPr>
          <w:b/>
        </w:rPr>
        <w:t xml:space="preserve">Esimerkki 7.2861</w:t>
      </w:r>
    </w:p>
    <w:p>
      <w:r>
        <w:t xml:space="preserve">Tiedustelu: Kerro minulle Cass County Missouri Selvennys: Onko sinulla matkasuunnitelmia?</w:t>
      </w:r>
    </w:p>
    <w:p>
      <w:r>
        <w:rPr>
          <w:b/>
        </w:rPr>
        <w:t xml:space="preserve">Tulos</w:t>
      </w:r>
    </w:p>
    <w:p>
      <w:r>
        <w:t xml:space="preserve">Kyllä</w:t>
      </w:r>
    </w:p>
    <w:p>
      <w:r>
        <w:rPr>
          <w:b/>
        </w:rPr>
        <w:t xml:space="preserve">Esimerkki 7.2862</w:t>
      </w:r>
    </w:p>
    <w:p>
      <w:r>
        <w:t xml:space="preserve">Kysely: Tarkennus: Tarkoitatko henkilöä nimeltä riisi?</w:t>
      </w:r>
    </w:p>
    <w:p>
      <w:r>
        <w:rPr>
          <w:b/>
        </w:rPr>
        <w:t xml:space="preserve">Tulos</w:t>
      </w:r>
    </w:p>
    <w:p>
      <w:r>
        <w:t xml:space="preserve">Ei</w:t>
      </w:r>
    </w:p>
    <w:p>
      <w:r>
        <w:rPr>
          <w:b/>
        </w:rPr>
        <w:t xml:space="preserve">Esimerkki 7.2863</w:t>
      </w:r>
    </w:p>
    <w:p>
      <w:r>
        <w:t xml:space="preserve">Kysely: Mikä oli Elvis Presleyn kodin nimi?  Selvennys: Minkä ajanjakson aikana Elvis Presleyn elämässä</w:t>
      </w:r>
    </w:p>
    <w:p>
      <w:r>
        <w:rPr>
          <w:b/>
        </w:rPr>
        <w:t xml:space="preserve">Tulos</w:t>
      </w:r>
    </w:p>
    <w:p>
      <w:r>
        <w:t xml:space="preserve">Kyllä</w:t>
      </w:r>
    </w:p>
    <w:p>
      <w:r>
        <w:rPr>
          <w:b/>
        </w:rPr>
        <w:t xml:space="preserve">Esimerkki 7.2864</w:t>
      </w:r>
    </w:p>
    <w:p>
      <w:r>
        <w:t xml:space="preserve">Kysely: Selvitys: Millaista pingviiniä etsit?</w:t>
      </w:r>
    </w:p>
    <w:p>
      <w:r>
        <w:rPr>
          <w:b/>
        </w:rPr>
        <w:t xml:space="preserve">Tulos</w:t>
      </w:r>
    </w:p>
    <w:p>
      <w:r>
        <w:t xml:space="preserve">Ei</w:t>
      </w:r>
    </w:p>
    <w:p>
      <w:r>
        <w:rPr>
          <w:b/>
        </w:rPr>
        <w:t xml:space="preserve">Esimerkki 7.2865</w:t>
      </w:r>
    </w:p>
    <w:p>
      <w:r>
        <w:t xml:space="preserve">Kysely: American Military University: Kerro minulle amerikkalaisesta sotilasyliopistosta.  Selvennys: Etsitkö tiettyä verkkosivua.</w:t>
      </w:r>
    </w:p>
    <w:p>
      <w:r>
        <w:rPr>
          <w:b/>
        </w:rPr>
        <w:t xml:space="preserve">Tulos</w:t>
      </w:r>
    </w:p>
    <w:p>
      <w:r>
        <w:t xml:space="preserve">Kyllä</w:t>
      </w:r>
    </w:p>
    <w:p>
      <w:r>
        <w:rPr>
          <w:b/>
        </w:rPr>
        <w:t xml:space="preserve">Esimerkki 7.2866</w:t>
      </w:r>
    </w:p>
    <w:p>
      <w:r>
        <w:t xml:space="preserve">Kysely: Porterville.  Selvennys: Haluaisitko ostaa dvd:n er tv-ohjelmasta?</w:t>
      </w:r>
    </w:p>
    <w:p>
      <w:r>
        <w:rPr>
          <w:b/>
        </w:rPr>
        <w:t xml:space="preserve">Tulos</w:t>
      </w:r>
    </w:p>
    <w:p>
      <w:r>
        <w:t xml:space="preserve">Ei</w:t>
      </w:r>
    </w:p>
    <w:p>
      <w:r>
        <w:rPr>
          <w:b/>
        </w:rPr>
        <w:t xml:space="preserve">Esimerkki 7.2867</w:t>
      </w:r>
    </w:p>
    <w:p>
      <w:r>
        <w:t xml:space="preserve">Kysely: Miten saan ilmaisen vuosittaisen luottotietoraportin?  Selvennys: Haluatko tietää, kuinka paljon tummaa suklaata voisit syödä päivässä?</w:t>
      </w:r>
    </w:p>
    <w:p>
      <w:r>
        <w:rPr>
          <w:b/>
        </w:rPr>
        <w:t xml:space="preserve">Tulos</w:t>
      </w:r>
    </w:p>
    <w:p>
      <w:r>
        <w:t xml:space="preserve">Ei</w:t>
      </w:r>
    </w:p>
    <w:p>
      <w:r>
        <w:rPr>
          <w:b/>
        </w:rPr>
        <w:t xml:space="preserve">Esimerkki 7.2868</w:t>
      </w:r>
    </w:p>
    <w:p>
      <w:r>
        <w:t xml:space="preserve">Kysely: Selvennys: Etsitkö koreankielisiä symboleja?</w:t>
      </w:r>
    </w:p>
    <w:p>
      <w:r>
        <w:rPr>
          <w:b/>
        </w:rPr>
        <w:t xml:space="preserve">Tulos</w:t>
      </w:r>
    </w:p>
    <w:p>
      <w:r>
        <w:t xml:space="preserve">Ei</w:t>
      </w:r>
    </w:p>
    <w:p>
      <w:r>
        <w:rPr>
          <w:b/>
        </w:rPr>
        <w:t xml:space="preserve">Esimerkki 7.2869</w:t>
      </w:r>
    </w:p>
    <w:p>
      <w:r>
        <w:t xml:space="preserve">Kysely: Bush sr.  Täsmennys: Haluatko tietää tärkeimmät tapahtumat George Bushin elämästä?</w:t>
      </w:r>
    </w:p>
    <w:p>
      <w:r>
        <w:rPr>
          <w:b/>
        </w:rPr>
        <w:t xml:space="preserve">Tulos</w:t>
      </w:r>
    </w:p>
    <w:p>
      <w:r>
        <w:t xml:space="preserve">Kyllä</w:t>
      </w:r>
    </w:p>
    <w:p>
      <w:r>
        <w:rPr>
          <w:b/>
        </w:rPr>
        <w:t xml:space="preserve">Esimerkki 7.2870</w:t>
      </w:r>
    </w:p>
    <w:p>
      <w:r>
        <w:t xml:space="preserve">Kysely: Mistä voin ostaa pasuunan?  Selvennys: Haluatko laulaa sanojen mukana?</w:t>
      </w:r>
    </w:p>
    <w:p>
      <w:r>
        <w:rPr>
          <w:b/>
        </w:rPr>
        <w:t xml:space="preserve">Tulos</w:t>
      </w:r>
    </w:p>
    <w:p>
      <w:r>
        <w:t xml:space="preserve">Ei</w:t>
      </w:r>
    </w:p>
    <w:p>
      <w:r>
        <w:rPr>
          <w:b/>
        </w:rPr>
        <w:t xml:space="preserve">Esimerkki 7.2871</w:t>
      </w:r>
    </w:p>
    <w:p>
      <w:r>
        <w:t xml:space="preserve">Kysely: Selvennys: haluaisitko vierailla tietyllä verkkosivulla?</w:t>
      </w:r>
    </w:p>
    <w:p>
      <w:r>
        <w:rPr>
          <w:b/>
        </w:rPr>
        <w:t xml:space="preserve">Tulos</w:t>
      </w:r>
    </w:p>
    <w:p>
      <w:r>
        <w:t xml:space="preserve">Kyllä</w:t>
      </w:r>
    </w:p>
    <w:p>
      <w:r>
        <w:rPr>
          <w:b/>
        </w:rPr>
        <w:t xml:space="preserve">Esimerkki 7.2872</w:t>
      </w:r>
    </w:p>
    <w:p>
      <w:r>
        <w:t xml:space="preserve">Kysely: Kertokaa minulle tietoa kurkkukivusta.  Täsmennys: Mitä haluaisit tietää hänen perheestään?</w:t>
      </w:r>
    </w:p>
    <w:p>
      <w:r>
        <w:rPr>
          <w:b/>
        </w:rPr>
        <w:t xml:space="preserve">Tulos</w:t>
      </w:r>
    </w:p>
    <w:p>
      <w:r>
        <w:t xml:space="preserve">Ei</w:t>
      </w:r>
    </w:p>
    <w:p>
      <w:r>
        <w:rPr>
          <w:b/>
        </w:rPr>
        <w:t xml:space="preserve">Esimerkki 7.2873</w:t>
      </w:r>
    </w:p>
    <w:p>
      <w:r>
        <w:t xml:space="preserve">Kysely: Miten valmistautua GMAT-kokeeseen?  Täsmennys: Etsitkö verkossa vai henkilökohtaista gmat-valmennuskurssia?</w:t>
      </w:r>
    </w:p>
    <w:p>
      <w:r>
        <w:rPr>
          <w:b/>
        </w:rPr>
        <w:t xml:space="preserve">Tulos</w:t>
      </w:r>
    </w:p>
    <w:p>
      <w:r>
        <w:t xml:space="preserve">Kyllä</w:t>
      </w:r>
    </w:p>
    <w:p>
      <w:r>
        <w:rPr>
          <w:b/>
        </w:rPr>
        <w:t xml:space="preserve">Esimerkki 7.2874</w:t>
      </w:r>
    </w:p>
    <w:p>
      <w:r>
        <w:t xml:space="preserve">Kysely: Miten valmistautua GMAT-kokeeseen?  Selvennys: Etsitkö joitakin jälleenmyyjiä?</w:t>
      </w:r>
    </w:p>
    <w:p>
      <w:r>
        <w:rPr>
          <w:b/>
        </w:rPr>
        <w:t xml:space="preserve">Tulos</w:t>
      </w:r>
    </w:p>
    <w:p>
      <w:r>
        <w:t xml:space="preserve">Ei</w:t>
      </w:r>
    </w:p>
    <w:p>
      <w:r>
        <w:rPr>
          <w:b/>
        </w:rPr>
        <w:t xml:space="preserve">Esimerkki 7.2875</w:t>
      </w:r>
    </w:p>
    <w:p>
      <w:r>
        <w:t xml:space="preserve">Kysely: Selvitys: Haluatko tietoa siitä, kuinka moni ihminen on onnistunut lopettamaan tupakoinnin?</w:t>
      </w:r>
    </w:p>
    <w:p>
      <w:r>
        <w:rPr>
          <w:b/>
        </w:rPr>
        <w:t xml:space="preserve">Tulos</w:t>
      </w:r>
    </w:p>
    <w:p>
      <w:r>
        <w:t xml:space="preserve">Ei</w:t>
      </w:r>
    </w:p>
    <w:p>
      <w:r>
        <w:rPr>
          <w:b/>
        </w:rPr>
        <w:t xml:space="preserve">Esimerkki 7.2876</w:t>
      </w:r>
    </w:p>
    <w:p>
      <w:r>
        <w:t xml:space="preserve">Kysely: Selvitys: Tarvitsetko tietoa siitä, mitkä ovat vamman oireet?</w:t>
      </w:r>
    </w:p>
    <w:p>
      <w:r>
        <w:rPr>
          <w:b/>
        </w:rPr>
        <w:t xml:space="preserve">Tulos</w:t>
      </w:r>
    </w:p>
    <w:p>
      <w:r>
        <w:t xml:space="preserve">Kyllä</w:t>
      </w:r>
    </w:p>
    <w:p>
      <w:r>
        <w:rPr>
          <w:b/>
        </w:rPr>
        <w:t xml:space="preserve">Esimerkki 7.2877</w:t>
      </w:r>
    </w:p>
    <w:p>
      <w:r>
        <w:t xml:space="preserve">Kysely: Kenmore lämmitin hyvä Selvennys: Kuka olet kiinnostunut diabeteskouluttajaksi ryhtymisestä</w:t>
      </w:r>
    </w:p>
    <w:p>
      <w:r>
        <w:rPr>
          <w:b/>
        </w:rPr>
        <w:t xml:space="preserve">Tulos</w:t>
      </w:r>
    </w:p>
    <w:p>
      <w:r>
        <w:t xml:space="preserve">Ei</w:t>
      </w:r>
    </w:p>
    <w:p>
      <w:r>
        <w:rPr>
          <w:b/>
        </w:rPr>
        <w:t xml:space="preserve">Esimerkki 7.2878</w:t>
      </w:r>
    </w:p>
    <w:p>
      <w:r>
        <w:t xml:space="preserve">Kysely: Selvennys: Etsitkö lähelläsi myytäviä kiivi-hedelmiä?</w:t>
      </w:r>
    </w:p>
    <w:p>
      <w:r>
        <w:rPr>
          <w:b/>
        </w:rPr>
        <w:t xml:space="preserve">Tulos</w:t>
      </w:r>
    </w:p>
    <w:p>
      <w:r>
        <w:t xml:space="preserve">Kyllä</w:t>
      </w:r>
    </w:p>
    <w:p>
      <w:r>
        <w:rPr>
          <w:b/>
        </w:rPr>
        <w:t xml:space="preserve">Esimerkki 7.2879</w:t>
      </w:r>
    </w:p>
    <w:p>
      <w:r>
        <w:t xml:space="preserve">Kysely: Miten voin alentaa sykettäni?  Selvennys: Haluatko ruokavaliosuosituksia</w:t>
      </w:r>
    </w:p>
    <w:p>
      <w:r>
        <w:rPr>
          <w:b/>
        </w:rPr>
        <w:t xml:space="preserve">Tulos</w:t>
      </w:r>
    </w:p>
    <w:p>
      <w:r>
        <w:t xml:space="preserve">Kyllä</w:t>
      </w:r>
    </w:p>
    <w:p>
      <w:r>
        <w:rPr>
          <w:b/>
        </w:rPr>
        <w:t xml:space="preserve">Esimerkki 7.2880</w:t>
      </w:r>
    </w:p>
    <w:p>
      <w:r>
        <w:t xml:space="preserve">Kysely: Selvitys: Haluatko kansalaisoikeusliikkeen historian?</w:t>
      </w:r>
    </w:p>
    <w:p>
      <w:r>
        <w:rPr>
          <w:b/>
        </w:rPr>
        <w:t xml:space="preserve">Tulos</w:t>
      </w:r>
    </w:p>
    <w:p>
      <w:r>
        <w:t xml:space="preserve">Kyllä</w:t>
      </w:r>
    </w:p>
    <w:p>
      <w:r>
        <w:rPr>
          <w:b/>
        </w:rPr>
        <w:t xml:space="preserve">Esimerkki 7.2881</w:t>
      </w:r>
    </w:p>
    <w:p>
      <w:r>
        <w:t xml:space="preserve">Kysely: Miten voin alentaa sykettäni?  Selvennys: Etsitkö määritelmä lipoma</w:t>
      </w:r>
    </w:p>
    <w:p>
      <w:r>
        <w:rPr>
          <w:b/>
        </w:rPr>
        <w:t xml:space="preserve">Tulos</w:t>
      </w:r>
    </w:p>
    <w:p>
      <w:r>
        <w:t xml:space="preserve">Ei</w:t>
      </w:r>
    </w:p>
    <w:p>
      <w:r>
        <w:rPr>
          <w:b/>
        </w:rPr>
        <w:t xml:space="preserve">Esimerkki 7.2882</w:t>
      </w:r>
    </w:p>
    <w:p>
      <w:r>
        <w:t xml:space="preserve">Kysely: Selvitys: Haluaisitko nähdä sian sisäfileen kypsennyslämpötilan?</w:t>
      </w:r>
    </w:p>
    <w:p>
      <w:r>
        <w:rPr>
          <w:b/>
        </w:rPr>
        <w:t xml:space="preserve">Tulos</w:t>
      </w:r>
    </w:p>
    <w:p>
      <w:r>
        <w:t xml:space="preserve">Kyllä</w:t>
      </w:r>
    </w:p>
    <w:p>
      <w:r>
        <w:rPr>
          <w:b/>
        </w:rPr>
        <w:t xml:space="preserve">Esimerkki 7.2883</w:t>
      </w:r>
    </w:p>
    <w:p>
      <w:r>
        <w:t xml:space="preserve">Kysely: Selvennys: Oletko kiinnostunut kansallispuistoa koskevista tiedoista?</w:t>
      </w:r>
    </w:p>
    <w:p>
      <w:r>
        <w:rPr>
          <w:b/>
        </w:rPr>
        <w:t xml:space="preserve">Tulos</w:t>
      </w:r>
    </w:p>
    <w:p>
      <w:r>
        <w:t xml:space="preserve">Kyllä</w:t>
      </w:r>
    </w:p>
    <w:p>
      <w:r>
        <w:rPr>
          <w:b/>
        </w:rPr>
        <w:t xml:space="preserve">Esimerkki 7.2884</w:t>
      </w:r>
    </w:p>
    <w:p>
      <w:r>
        <w:t xml:space="preserve">Kysely: Mikä on yhtäläiset mahdollisuudet työnantajana?  Täsmennys: Etsitkö jotain tiettyä tasa-arvoisen syrjinnän kannalta?</w:t>
      </w:r>
    </w:p>
    <w:p>
      <w:r>
        <w:rPr>
          <w:b/>
        </w:rPr>
        <w:t xml:space="preserve">Tulos</w:t>
      </w:r>
    </w:p>
    <w:p>
      <w:r>
        <w:t xml:space="preserve">Kyllä</w:t>
      </w:r>
    </w:p>
    <w:p>
      <w:r>
        <w:rPr>
          <w:b/>
        </w:rPr>
        <w:t xml:space="preserve">Esimerkki 7.2885</w:t>
      </w:r>
    </w:p>
    <w:p>
      <w:r>
        <w:t xml:space="preserve">Kysely: Kysymys: Mikä on Kalifornian Franchise Tax Board Selvennys: Haluatko tietää, voitko kasvattaa viiniköynnöksiä varjossa?</w:t>
      </w:r>
    </w:p>
    <w:p>
      <w:r>
        <w:rPr>
          <w:b/>
        </w:rPr>
        <w:t xml:space="preserve">Tulos</w:t>
      </w:r>
    </w:p>
    <w:p>
      <w:r>
        <w:t xml:space="preserve">Ei</w:t>
      </w:r>
    </w:p>
    <w:p>
      <w:r>
        <w:rPr>
          <w:b/>
        </w:rPr>
        <w:t xml:space="preserve">Esimerkki 7.2886</w:t>
      </w:r>
    </w:p>
    <w:p>
      <w:r>
        <w:t xml:space="preserve">Kysely: Kysymys: TV tietokoneella Selvennys: Etsitkö kustannuksista?</w:t>
      </w:r>
    </w:p>
    <w:p>
      <w:r>
        <w:rPr>
          <w:b/>
        </w:rPr>
        <w:t xml:space="preserve">Tulos</w:t>
      </w:r>
    </w:p>
    <w:p>
      <w:r>
        <w:t xml:space="preserve">Ei</w:t>
      </w:r>
    </w:p>
    <w:p>
      <w:r>
        <w:rPr>
          <w:b/>
        </w:rPr>
        <w:t xml:space="preserve">Esimerkki 7.2887</w:t>
      </w:r>
    </w:p>
    <w:p>
      <w:r>
        <w:t xml:space="preserve">Kysely: Selvennys: Haluatko tietää tietystä henkilöstä?</w:t>
      </w:r>
    </w:p>
    <w:p>
      <w:r>
        <w:rPr>
          <w:b/>
        </w:rPr>
        <w:t xml:space="preserve">Tulos</w:t>
      </w:r>
    </w:p>
    <w:p>
      <w:r>
        <w:t xml:space="preserve">Ei</w:t>
      </w:r>
    </w:p>
    <w:p>
      <w:r>
        <w:rPr>
          <w:b/>
        </w:rPr>
        <w:t xml:space="preserve">Esimerkki 7.2888</w:t>
      </w:r>
    </w:p>
    <w:p>
      <w:r>
        <w:t xml:space="preserve">Kysely: Kerro minulle Cass County Missourista Selvennys: Haluatko tietää kouluista Cass County Missourissa?</w:t>
      </w:r>
    </w:p>
    <w:p>
      <w:r>
        <w:rPr>
          <w:b/>
        </w:rPr>
        <w:t xml:space="preserve">Tulos</w:t>
      </w:r>
    </w:p>
    <w:p>
      <w:r>
        <w:t xml:space="preserve">Kyllä</w:t>
      </w:r>
    </w:p>
    <w:p>
      <w:r>
        <w:rPr>
          <w:b/>
        </w:rPr>
        <w:t xml:space="preserve">Esimerkki 7.2889</w:t>
      </w:r>
    </w:p>
    <w:p>
      <w:r>
        <w:t xml:space="preserve">Kysely: Kerro minulle kivi- ja jalokivinäyttelyistä Selvennys: Haluatko tietää, kuka aloitti liikkeen?</w:t>
      </w:r>
    </w:p>
    <w:p>
      <w:r>
        <w:rPr>
          <w:b/>
        </w:rPr>
        <w:t xml:space="preserve">Tulos</w:t>
      </w:r>
    </w:p>
    <w:p>
      <w:r>
        <w:t xml:space="preserve">Ei</w:t>
      </w:r>
    </w:p>
    <w:p>
      <w:r>
        <w:rPr>
          <w:b/>
        </w:rPr>
        <w:t xml:space="preserve">Esimerkki 7.2890</w:t>
      </w:r>
    </w:p>
    <w:p>
      <w:r>
        <w:t xml:space="preserve">Kysely: Kertokaa minulle Sonoman piirikunnan sairaanhoitopalveluista: Kerro minulle Sonoman piirikunnan sairaanhoitopalveluista.  Täsmennys: Tarvitsetko tietoa tietystä työnantajasta?</w:t>
      </w:r>
    </w:p>
    <w:p>
      <w:r>
        <w:rPr>
          <w:b/>
        </w:rPr>
        <w:t xml:space="preserve">Tulos</w:t>
      </w:r>
    </w:p>
    <w:p>
      <w:r>
        <w:t xml:space="preserve">Ei</w:t>
      </w:r>
    </w:p>
    <w:p>
      <w:r>
        <w:rPr>
          <w:b/>
        </w:rPr>
        <w:t xml:space="preserve">Esimerkki 7.2891</w:t>
      </w:r>
    </w:p>
    <w:p>
      <w:r>
        <w:t xml:space="preserve">Kysely: Kerro minulle Internet-puhelinpalveluista.  Täsmennys: Oletko kiinnostunut avoimista työpaikoista Kansas Cityssä?</w:t>
      </w:r>
    </w:p>
    <w:p>
      <w:r>
        <w:rPr>
          <w:b/>
        </w:rPr>
        <w:t xml:space="preserve">Tulos</w:t>
      </w:r>
    </w:p>
    <w:p>
      <w:r>
        <w:t xml:space="preserve">Ei</w:t>
      </w:r>
    </w:p>
    <w:p>
      <w:r>
        <w:rPr>
          <w:b/>
        </w:rPr>
        <w:t xml:space="preserve">Esimerkki 7.2892</w:t>
      </w:r>
    </w:p>
    <w:p>
      <w:r>
        <w:t xml:space="preserve">Kysely: Espn urheilutietoja: Anna minulle espn urheilutietoja.  Täsmennys: Haluatko tietää espn:n erikoistapahtumista?</w:t>
      </w:r>
    </w:p>
    <w:p>
      <w:r>
        <w:rPr>
          <w:b/>
        </w:rPr>
        <w:t xml:space="preserve">Tulos</w:t>
      </w:r>
    </w:p>
    <w:p>
      <w:r>
        <w:t xml:space="preserve">Kyllä</w:t>
      </w:r>
    </w:p>
    <w:p>
      <w:r>
        <w:rPr>
          <w:b/>
        </w:rPr>
        <w:t xml:space="preserve">Esimerkki 7.2893</w:t>
      </w:r>
    </w:p>
    <w:p>
      <w:r>
        <w:t xml:space="preserve">Kysely: Selvennys: Haluatko tietoa fibromyalgian hoidoista?</w:t>
      </w:r>
    </w:p>
    <w:p>
      <w:r>
        <w:rPr>
          <w:b/>
        </w:rPr>
        <w:t xml:space="preserve">Tulos</w:t>
      </w:r>
    </w:p>
    <w:p>
      <w:r>
        <w:t xml:space="preserve">Kyllä</w:t>
      </w:r>
    </w:p>
    <w:p>
      <w:r>
        <w:rPr>
          <w:b/>
        </w:rPr>
        <w:t xml:space="preserve">Esimerkki 7.2894</w:t>
      </w:r>
    </w:p>
    <w:p>
      <w:r>
        <w:t xml:space="preserve">Kysely: Bowflex Power Pro.  Täsmennys: Tarvitsetko tietoa huonekalujen järjestelystä?</w:t>
      </w:r>
    </w:p>
    <w:p>
      <w:r>
        <w:rPr>
          <w:b/>
        </w:rPr>
        <w:t xml:space="preserve">Tulos</w:t>
      </w:r>
    </w:p>
    <w:p>
      <w:r>
        <w:t xml:space="preserve">Ei</w:t>
      </w:r>
    </w:p>
    <w:p>
      <w:r>
        <w:rPr>
          <w:b/>
        </w:rPr>
        <w:t xml:space="preserve">Esimerkki 7.2895</w:t>
      </w:r>
    </w:p>
    <w:p>
      <w:r>
        <w:t xml:space="preserve">Kysely: Mikä on yhtäläiset mahdollisuudet työnantajana?  Selvennys: Haluatko tietää teräksen rautakoostumuksen?</w:t>
      </w:r>
    </w:p>
    <w:p>
      <w:r>
        <w:rPr>
          <w:b/>
        </w:rPr>
        <w:t xml:space="preserve">Tulos</w:t>
      </w:r>
    </w:p>
    <w:p>
      <w:r>
        <w:t xml:space="preserve">Ei</w:t>
      </w:r>
    </w:p>
    <w:p>
      <w:r>
        <w:rPr>
          <w:b/>
        </w:rPr>
        <w:t xml:space="preserve">Esimerkki 7.2896</w:t>
      </w:r>
    </w:p>
    <w:p>
      <w:r>
        <w:t xml:space="preserve">Kysely: Selvitys: Tarvitsetko tietoja siitä, missä jax chemical company sijaitsee?</w:t>
      </w:r>
    </w:p>
    <w:p>
      <w:r>
        <w:rPr>
          <w:b/>
        </w:rPr>
        <w:t xml:space="preserve">Tulos</w:t>
      </w:r>
    </w:p>
    <w:p>
      <w:r>
        <w:t xml:space="preserve">Ei</w:t>
      </w:r>
    </w:p>
    <w:p>
      <w:r>
        <w:rPr>
          <w:b/>
        </w:rPr>
        <w:t xml:space="preserve">Esimerkki 7.2897</w:t>
      </w:r>
    </w:p>
    <w:p>
      <w:r>
        <w:t xml:space="preserve">Kysely: Bowflex Power Pro.  Selvennys: Haluatko mustavalkoisia vai värillisiä malleja?</w:t>
      </w:r>
    </w:p>
    <w:p>
      <w:r>
        <w:rPr>
          <w:b/>
        </w:rPr>
        <w:t xml:space="preserve">Tulos</w:t>
      </w:r>
    </w:p>
    <w:p>
      <w:r>
        <w:t xml:space="preserve">Ei</w:t>
      </w:r>
    </w:p>
    <w:p>
      <w:r>
        <w:rPr>
          <w:b/>
        </w:rPr>
        <w:t xml:space="preserve">Esimerkki 7.2898</w:t>
      </w:r>
    </w:p>
    <w:p>
      <w:r>
        <w:t xml:space="preserve">Kysely: Starbucksista.  Selvennys: Oletko kiinnostunut tietystä ravitsemustiedosta?</w:t>
      </w:r>
    </w:p>
    <w:p>
      <w:r>
        <w:rPr>
          <w:b/>
        </w:rPr>
        <w:t xml:space="preserve">Tulos</w:t>
      </w:r>
    </w:p>
    <w:p>
      <w:r>
        <w:t xml:space="preserve">Kyllä</w:t>
      </w:r>
    </w:p>
    <w:p>
      <w:r>
        <w:rPr>
          <w:b/>
        </w:rPr>
        <w:t xml:space="preserve">Esimerkki 7.2899</w:t>
      </w:r>
    </w:p>
    <w:p>
      <w:r>
        <w:t xml:space="preserve">Kysely: American Military University: Kerro minulle amerikkalaisesta sotilasyliopistosta.  Täsmennys: Oletko kiinnostunut elatusmaksulaskurista?</w:t>
      </w:r>
    </w:p>
    <w:p>
      <w:r>
        <w:rPr>
          <w:b/>
        </w:rPr>
        <w:t xml:space="preserve">Tulos</w:t>
      </w:r>
    </w:p>
    <w:p>
      <w:r>
        <w:t xml:space="preserve">Ei</w:t>
      </w:r>
    </w:p>
    <w:p>
      <w:r>
        <w:rPr>
          <w:b/>
        </w:rPr>
        <w:t xml:space="preserve">Esimerkki 7.2900</w:t>
      </w:r>
    </w:p>
    <w:p>
      <w:r>
        <w:t xml:space="preserve">Kysely: Barbadoksesta.  Täsmennys: Haluaisitko nähdä Arizonan metsästysmatkatietoja?</w:t>
      </w:r>
    </w:p>
    <w:p>
      <w:r>
        <w:rPr>
          <w:b/>
        </w:rPr>
        <w:t xml:space="preserve">Tulos</w:t>
      </w:r>
    </w:p>
    <w:p>
      <w:r>
        <w:t xml:space="preserve">Ei</w:t>
      </w:r>
    </w:p>
    <w:p>
      <w:r>
        <w:rPr>
          <w:b/>
        </w:rPr>
        <w:t xml:space="preserve">Esimerkki 7.2901</w:t>
      </w:r>
    </w:p>
    <w:p>
      <w:r>
        <w:t xml:space="preserve">Kysely: Anna minulle tietoa aurinkopaneeleista.  Selvennys: Etsitkö tietyn tyyppisiä aurinkopaneeleita?</w:t>
      </w:r>
    </w:p>
    <w:p>
      <w:r>
        <w:rPr>
          <w:b/>
        </w:rPr>
        <w:t xml:space="preserve">Tulos</w:t>
      </w:r>
    </w:p>
    <w:p>
      <w:r>
        <w:t xml:space="preserve">Kyllä</w:t>
      </w:r>
    </w:p>
    <w:p>
      <w:r>
        <w:rPr>
          <w:b/>
        </w:rPr>
        <w:t xml:space="preserve">Esimerkki 7.2902</w:t>
      </w:r>
    </w:p>
    <w:p>
      <w:r>
        <w:t xml:space="preserve">Kysely: Selvitys: Etsitkö lehteä, jossa grillataan</w:t>
      </w:r>
    </w:p>
    <w:p>
      <w:r>
        <w:rPr>
          <w:b/>
        </w:rPr>
        <w:t xml:space="preserve">Tulos</w:t>
      </w:r>
    </w:p>
    <w:p>
      <w:r>
        <w:t xml:space="preserve">Kyllä</w:t>
      </w:r>
    </w:p>
    <w:p>
      <w:r>
        <w:rPr>
          <w:b/>
        </w:rPr>
        <w:t xml:space="preserve">Esimerkki 7.2903</w:t>
      </w:r>
    </w:p>
    <w:p>
      <w:r>
        <w:t xml:space="preserve">Kysely: Kysymys: Mikä on yahoo Selvennys: Etsitkö ostaa vai vuokrata?</w:t>
      </w:r>
    </w:p>
    <w:p>
      <w:r>
        <w:rPr>
          <w:b/>
        </w:rPr>
        <w:t xml:space="preserve">Tulos</w:t>
      </w:r>
    </w:p>
    <w:p>
      <w:r>
        <w:t xml:space="preserve">Ei</w:t>
      </w:r>
    </w:p>
    <w:p>
      <w:r>
        <w:rPr>
          <w:b/>
        </w:rPr>
        <w:t xml:space="preserve">Esimerkki 7.2904</w:t>
      </w:r>
    </w:p>
    <w:p>
      <w:r>
        <w:t xml:space="preserve">Kysely: Selvennys: Haluaisitko tietää, mikä on paras tapa puhdistaa wc:tä?</w:t>
      </w:r>
    </w:p>
    <w:p>
      <w:r>
        <w:rPr>
          <w:b/>
        </w:rPr>
        <w:t xml:space="preserve">Tulos</w:t>
      </w:r>
    </w:p>
    <w:p>
      <w:r>
        <w:t xml:space="preserve">Ei</w:t>
      </w:r>
    </w:p>
    <w:p>
      <w:r>
        <w:rPr>
          <w:b/>
        </w:rPr>
        <w:t xml:space="preserve">Esimerkki 7.2905</w:t>
      </w:r>
    </w:p>
    <w:p>
      <w:r>
        <w:t xml:space="preserve">Kysely: Tarvitsetko tietoa jaxin kemianteollisuuden yrityksestä?</w:t>
      </w:r>
    </w:p>
    <w:p>
      <w:r>
        <w:rPr>
          <w:b/>
        </w:rPr>
        <w:t xml:space="preserve">Tulos</w:t>
      </w:r>
    </w:p>
    <w:p>
      <w:r>
        <w:t xml:space="preserve">Ei</w:t>
      </w:r>
    </w:p>
    <w:p>
      <w:r>
        <w:rPr>
          <w:b/>
        </w:rPr>
        <w:t xml:space="preserve">Esimerkki 7.2906</w:t>
      </w:r>
    </w:p>
    <w:p>
      <w:r>
        <w:t xml:space="preserve">Kysely: Arizonan riistasta ja kaloista.  Selvennys: Etsitkö tietoja disneylandin hotelleista.</w:t>
      </w:r>
    </w:p>
    <w:p>
      <w:r>
        <w:rPr>
          <w:b/>
        </w:rPr>
        <w:t xml:space="preserve">Tulos</w:t>
      </w:r>
    </w:p>
    <w:p>
      <w:r>
        <w:t xml:space="preserve">Ei</w:t>
      </w:r>
    </w:p>
    <w:p>
      <w:r>
        <w:rPr>
          <w:b/>
        </w:rPr>
        <w:t xml:space="preserve">Esimerkki 7.2907</w:t>
      </w:r>
    </w:p>
    <w:p>
      <w:r>
        <w:t xml:space="preserve">Kysely: Selvennys: Oletko kiinnostunut eläimestä vai tuotantoyhtiöstä?</w:t>
      </w:r>
    </w:p>
    <w:p>
      <w:r>
        <w:rPr>
          <w:b/>
        </w:rPr>
        <w:t xml:space="preserve">Tulos</w:t>
      </w:r>
    </w:p>
    <w:p>
      <w:r>
        <w:t xml:space="preserve">Ei</w:t>
      </w:r>
    </w:p>
    <w:p>
      <w:r>
        <w:rPr>
          <w:b/>
        </w:rPr>
        <w:t xml:space="preserve">Esimerkki 7.2908</w:t>
      </w:r>
    </w:p>
    <w:p>
      <w:r>
        <w:t xml:space="preserve">Kysely: Selvennys: Tarvitsetko sat opintomateriaalia?</w:t>
      </w:r>
    </w:p>
    <w:p>
      <w:r>
        <w:rPr>
          <w:b/>
        </w:rPr>
        <w:t xml:space="preserve">Tulos</w:t>
      </w:r>
    </w:p>
    <w:p>
      <w:r>
        <w:t xml:space="preserve">Kyllä</w:t>
      </w:r>
    </w:p>
    <w:p>
      <w:r>
        <w:rPr>
          <w:b/>
        </w:rPr>
        <w:t xml:space="preserve">Esimerkki 7.2909</w:t>
      </w:r>
    </w:p>
    <w:p>
      <w:r>
        <w:t xml:space="preserve">Kysely: Selvitys: Tarkoitatko luonnonvaraministeriötä?</w:t>
      </w:r>
    </w:p>
    <w:p>
      <w:r>
        <w:rPr>
          <w:b/>
        </w:rPr>
        <w:t xml:space="preserve">Tulos</w:t>
      </w:r>
    </w:p>
    <w:p>
      <w:r>
        <w:t xml:space="preserve">Kyllä</w:t>
      </w:r>
    </w:p>
    <w:p>
      <w:r>
        <w:rPr>
          <w:b/>
        </w:rPr>
        <w:t xml:space="preserve">Esimerkki 7.2910</w:t>
      </w:r>
    </w:p>
    <w:p>
      <w:r>
        <w:t xml:space="preserve">Kysely: Selvennys: haluaisitko ostaa liekkimuotoilutarroja?</w:t>
      </w:r>
    </w:p>
    <w:p>
      <w:r>
        <w:rPr>
          <w:b/>
        </w:rPr>
        <w:t xml:space="preserve">Tulos</w:t>
      </w:r>
    </w:p>
    <w:p>
      <w:r>
        <w:t xml:space="preserve">Kyllä</w:t>
      </w:r>
    </w:p>
    <w:p>
      <w:r>
        <w:rPr>
          <w:b/>
        </w:rPr>
        <w:t xml:space="preserve">Esimerkki 7.2911</w:t>
      </w:r>
    </w:p>
    <w:p>
      <w:r>
        <w:t xml:space="preserve">Kysely: Selvitys: Oletko kiinnostunut siitä, kuka on yhtiön toimitusjohtaja?</w:t>
      </w:r>
    </w:p>
    <w:p>
      <w:r>
        <w:rPr>
          <w:b/>
        </w:rPr>
        <w:t xml:space="preserve">Tulos</w:t>
      </w:r>
    </w:p>
    <w:p>
      <w:r>
        <w:t xml:space="preserve">Ei</w:t>
      </w:r>
    </w:p>
    <w:p>
      <w:r>
        <w:rPr>
          <w:b/>
        </w:rPr>
        <w:t xml:space="preserve">Esimerkki 7.2912</w:t>
      </w:r>
    </w:p>
    <w:p>
      <w:r>
        <w:t xml:space="preserve">Kysely: Kertokaa minulle Pacific Northwest laboratoriosta: Kertokaa minulle Pacific Northwest laboratoriosta: Kertokaa minulle Pacific Northwest laboratoriosta.  Selvennys: Oletko kiinnostunut vierailemaan Barbadoksella?</w:t>
      </w:r>
    </w:p>
    <w:p>
      <w:r>
        <w:rPr>
          <w:b/>
        </w:rPr>
        <w:t xml:space="preserve">Tulos</w:t>
      </w:r>
    </w:p>
    <w:p>
      <w:r>
        <w:t xml:space="preserve">Ei</w:t>
      </w:r>
    </w:p>
    <w:p>
      <w:r>
        <w:rPr>
          <w:b/>
        </w:rPr>
        <w:t xml:space="preserve">Esimerkki 7.2913</w:t>
      </w:r>
    </w:p>
    <w:p>
      <w:r>
        <w:t xml:space="preserve">Kysely: Selvennys: Oletko kiinnostunut pelinäppäimistöistä?</w:t>
      </w:r>
    </w:p>
    <w:p>
      <w:r>
        <w:rPr>
          <w:b/>
        </w:rPr>
        <w:t xml:space="preserve">Tulos</w:t>
      </w:r>
    </w:p>
    <w:p>
      <w:r>
        <w:t xml:space="preserve">Kyllä</w:t>
      </w:r>
    </w:p>
    <w:p>
      <w:r>
        <w:rPr>
          <w:b/>
        </w:rPr>
        <w:t xml:space="preserve">Esimerkki 7.2914</w:t>
      </w:r>
    </w:p>
    <w:p>
      <w:r>
        <w:t xml:space="preserve">Kysely: Mitä ovat sydänkohtauksen merkit?  Selvennys: Tarkoitatko Bellevue Iowaa?</w:t>
      </w:r>
    </w:p>
    <w:p>
      <w:r>
        <w:rPr>
          <w:b/>
        </w:rPr>
        <w:t xml:space="preserve">Tulos</w:t>
      </w:r>
    </w:p>
    <w:p>
      <w:r>
        <w:t xml:space="preserve">Ei</w:t>
      </w:r>
    </w:p>
    <w:p>
      <w:r>
        <w:rPr>
          <w:b/>
        </w:rPr>
        <w:t xml:space="preserve">Esimerkki 7.2915</w:t>
      </w:r>
    </w:p>
    <w:p>
      <w:r>
        <w:t xml:space="preserve">Kysely: Selvennys: liittyykö harrastukseen liikuntavälineitä?</w:t>
      </w:r>
    </w:p>
    <w:p>
      <w:r>
        <w:rPr>
          <w:b/>
        </w:rPr>
        <w:t xml:space="preserve">Tulos</w:t>
      </w:r>
    </w:p>
    <w:p>
      <w:r>
        <w:t xml:space="preserve">Kyllä</w:t>
      </w:r>
    </w:p>
    <w:p>
      <w:r>
        <w:rPr>
          <w:b/>
        </w:rPr>
        <w:t xml:space="preserve">Esimerkki 7.2916</w:t>
      </w:r>
    </w:p>
    <w:p>
      <w:r>
        <w:t xml:space="preserve">Kysely: Selvennys: Haluaisitko tietää kansas city mo:n postinumeron?</w:t>
      </w:r>
    </w:p>
    <w:p>
      <w:r>
        <w:rPr>
          <w:b/>
        </w:rPr>
        <w:t xml:space="preserve">Tulos</w:t>
      </w:r>
    </w:p>
    <w:p>
      <w:r>
        <w:t xml:space="preserve">Kyllä</w:t>
      </w:r>
    </w:p>
    <w:p>
      <w:r>
        <w:rPr>
          <w:b/>
        </w:rPr>
        <w:t xml:space="preserve">Esimerkki 7.2917</w:t>
      </w:r>
    </w:p>
    <w:p>
      <w:r>
        <w:t xml:space="preserve">Kysely: Etsi asuntoja Floridasta.  Selvennys: Haluatko vuokrata vai ostaa asunnon?</w:t>
      </w:r>
    </w:p>
    <w:p>
      <w:r>
        <w:rPr>
          <w:b/>
        </w:rPr>
        <w:t xml:space="preserve">Tulos</w:t>
      </w:r>
    </w:p>
    <w:p>
      <w:r>
        <w:t xml:space="preserve">Kyllä</w:t>
      </w:r>
    </w:p>
    <w:p>
      <w:r>
        <w:rPr>
          <w:b/>
        </w:rPr>
        <w:t xml:space="preserve">Esimerkki 7.2918</w:t>
      </w:r>
    </w:p>
    <w:p>
      <w:r>
        <w:t xml:space="preserve">Kysely: Kysymys: Mikä on yahoo Selvennys: Haluatko löytää joitakin resursseja?</w:t>
      </w:r>
    </w:p>
    <w:p>
      <w:r>
        <w:rPr>
          <w:b/>
        </w:rPr>
        <w:t xml:space="preserve">Tulos</w:t>
      </w:r>
    </w:p>
    <w:p>
      <w:r>
        <w:t xml:space="preserve">Ei</w:t>
      </w:r>
    </w:p>
    <w:p>
      <w:r>
        <w:rPr>
          <w:b/>
        </w:rPr>
        <w:t xml:space="preserve">Esimerkki 7.2919</w:t>
      </w:r>
    </w:p>
    <w:p>
      <w:r>
        <w:t xml:space="preserve">Kysely: Kysymys: Mikä on Fickle Creek Farm Selvennys: Mitkä ps 2 -pelisarjat kiinnostavat sinua?</w:t>
      </w:r>
    </w:p>
    <w:p>
      <w:r>
        <w:rPr>
          <w:b/>
        </w:rPr>
        <w:t xml:space="preserve">Tulos</w:t>
      </w:r>
    </w:p>
    <w:p>
      <w:r>
        <w:t xml:space="preserve">Ei</w:t>
      </w:r>
    </w:p>
    <w:p>
      <w:r>
        <w:rPr>
          <w:b/>
        </w:rPr>
        <w:t xml:space="preserve">Esimerkki 7.2920</w:t>
      </w:r>
    </w:p>
    <w:p>
      <w:r>
        <w:t xml:space="preserve">Kysely: East Ridge High School.  Selvennys: Etsitkö biologisia tietoja hänen perheestään.</w:t>
      </w:r>
    </w:p>
    <w:p>
      <w:r>
        <w:rPr>
          <w:b/>
        </w:rPr>
        <w:t xml:space="preserve">Tulos</w:t>
      </w:r>
    </w:p>
    <w:p>
      <w:r>
        <w:t xml:space="preserve">Ei</w:t>
      </w:r>
    </w:p>
    <w:p>
      <w:r>
        <w:rPr>
          <w:b/>
        </w:rPr>
        <w:t xml:space="preserve">Esimerkki 7.2921</w:t>
      </w:r>
    </w:p>
    <w:p>
      <w:r>
        <w:t xml:space="preserve">Kysely: Tiedustelu: Etsin tietoa Arizonan riistasta ja kalasta.  Täsmennys: Haluaisitko nähdä luettelon hotelleista Kansas Cityssä?</w:t>
      </w:r>
    </w:p>
    <w:p>
      <w:r>
        <w:rPr>
          <w:b/>
        </w:rPr>
        <w:t xml:space="preserve">Tulos</w:t>
      </w:r>
    </w:p>
    <w:p>
      <w:r>
        <w:t xml:space="preserve">Ei</w:t>
      </w:r>
    </w:p>
    <w:p>
      <w:r>
        <w:rPr>
          <w:b/>
        </w:rPr>
        <w:t xml:space="preserve">Esimerkki 7.2922</w:t>
      </w:r>
    </w:p>
    <w:p>
      <w:r>
        <w:t xml:space="preserve">Kysely: Selvennys: Kiinnostaisiko sinua jokin tietty peli?</w:t>
      </w:r>
    </w:p>
    <w:p>
      <w:r>
        <w:rPr>
          <w:b/>
        </w:rPr>
        <w:t xml:space="preserve">Tulos</w:t>
      </w:r>
    </w:p>
    <w:p>
      <w:r>
        <w:t xml:space="preserve">Kyllä</w:t>
      </w:r>
    </w:p>
    <w:p>
      <w:r>
        <w:rPr>
          <w:b/>
        </w:rPr>
        <w:t xml:space="preserve">Esimerkki 7.2923</w:t>
      </w:r>
    </w:p>
    <w:p>
      <w:r>
        <w:t xml:space="preserve">Kysely: Kerro minulle sähköisestä skeet-ammunnasta.  Selvennys: Tarvitsetko tietää, mihin sitä käytetään.</w:t>
      </w:r>
    </w:p>
    <w:p>
      <w:r>
        <w:rPr>
          <w:b/>
        </w:rPr>
        <w:t xml:space="preserve">Tulos</w:t>
      </w:r>
    </w:p>
    <w:p>
      <w:r>
        <w:t xml:space="preserve">Kyllä</w:t>
      </w:r>
    </w:p>
    <w:p>
      <w:r>
        <w:rPr>
          <w:b/>
        </w:rPr>
        <w:t xml:space="preserve">Esimerkki 7.2924</w:t>
      </w:r>
    </w:p>
    <w:p>
      <w:r>
        <w:t xml:space="preserve">Kysely: Selvitys: Tarvitsetko erityisiä tietoja pnl:stä?</w:t>
      </w:r>
    </w:p>
    <w:p>
      <w:r>
        <w:rPr>
          <w:b/>
        </w:rPr>
        <w:t xml:space="preserve">Tulos</w:t>
      </w:r>
    </w:p>
    <w:p>
      <w:r>
        <w:t xml:space="preserve">Ei</w:t>
      </w:r>
    </w:p>
    <w:p>
      <w:r>
        <w:rPr>
          <w:b/>
        </w:rPr>
        <w:t xml:space="preserve">Esimerkki 7.2925</w:t>
      </w:r>
    </w:p>
    <w:p>
      <w:r>
        <w:t xml:space="preserve">Kysely: Selvitys: Haluatko tietää, mikä on nykyinen maankohoaminen Yellowstonen kansallispuistossa?</w:t>
      </w:r>
    </w:p>
    <w:p>
      <w:r>
        <w:rPr>
          <w:b/>
        </w:rPr>
        <w:t xml:space="preserve">Tulos</w:t>
      </w:r>
    </w:p>
    <w:p>
      <w:r>
        <w:t xml:space="preserve">Ei</w:t>
      </w:r>
    </w:p>
    <w:p>
      <w:r>
        <w:rPr>
          <w:b/>
        </w:rPr>
        <w:t xml:space="preserve">Esimerkki 7.2926</w:t>
      </w:r>
    </w:p>
    <w:p>
      <w:r>
        <w:t xml:space="preserve">Kysely: Miten valmistautua GMAT-kokeeseen?  Selvennys: Haluatko tietää osoitteen?</w:t>
      </w:r>
    </w:p>
    <w:p>
      <w:r>
        <w:rPr>
          <w:b/>
        </w:rPr>
        <w:t xml:space="preserve">Tulos</w:t>
      </w:r>
    </w:p>
    <w:p>
      <w:r>
        <w:t xml:space="preserve">Ei</w:t>
      </w:r>
    </w:p>
    <w:p>
      <w:r>
        <w:rPr>
          <w:b/>
        </w:rPr>
        <w:t xml:space="preserve">Esimerkki 7.2927</w:t>
      </w:r>
    </w:p>
    <w:p>
      <w:r>
        <w:t xml:space="preserve">Kysely: Selvennys: haluaisitko tietää tietoa iron fe:stä?</w:t>
      </w:r>
    </w:p>
    <w:p>
      <w:r>
        <w:rPr>
          <w:b/>
        </w:rPr>
        <w:t xml:space="preserve">Tulos</w:t>
      </w:r>
    </w:p>
    <w:p>
      <w:r>
        <w:t xml:space="preserve">Ei</w:t>
      </w:r>
    </w:p>
    <w:p>
      <w:r>
        <w:rPr>
          <w:b/>
        </w:rPr>
        <w:t xml:space="preserve">Esimerkki 7.2928</w:t>
      </w:r>
    </w:p>
    <w:p>
      <w:r>
        <w:t xml:space="preserve">Kysely: Miten valmistautua GMAT-kokeeseen?  Selvennys: Saanko kertoa teille Brewsterin vanhemmista, missä ja milloin hän on syntynyt?</w:t>
      </w:r>
    </w:p>
    <w:p>
      <w:r>
        <w:rPr>
          <w:b/>
        </w:rPr>
        <w:t xml:space="preserve">Tulos</w:t>
      </w:r>
    </w:p>
    <w:p>
      <w:r>
        <w:t xml:space="preserve">Ei</w:t>
      </w:r>
    </w:p>
    <w:p>
      <w:r>
        <w:rPr>
          <w:b/>
        </w:rPr>
        <w:t xml:space="preserve">Esimerkki 7.2929</w:t>
      </w:r>
    </w:p>
    <w:p>
      <w:r>
        <w:t xml:space="preserve">Kysely: Kysymys: Mitkä ovat lipoomakasvainten syyt Selvennys: haluaisitko tehdä tilauksen?</w:t>
      </w:r>
    </w:p>
    <w:p>
      <w:r>
        <w:rPr>
          <w:b/>
        </w:rPr>
        <w:t xml:space="preserve">Tulos</w:t>
      </w:r>
    </w:p>
    <w:p>
      <w:r>
        <w:t xml:space="preserve">Ei</w:t>
      </w:r>
    </w:p>
    <w:p>
      <w:r>
        <w:rPr>
          <w:b/>
        </w:rPr>
        <w:t xml:space="preserve">Esimerkki 7.2930</w:t>
      </w:r>
    </w:p>
    <w:p>
      <w:r>
        <w:t xml:space="preserve">Kysely: Kerro minulle Internet-puhelinpalveluista.  Täsmennys: Haluatko osallistua sat prep -luokkaan?</w:t>
      </w:r>
    </w:p>
    <w:p>
      <w:r>
        <w:rPr>
          <w:b/>
        </w:rPr>
        <w:t xml:space="preserve">Tulos</w:t>
      </w:r>
    </w:p>
    <w:p>
      <w:r>
        <w:t xml:space="preserve">Ei</w:t>
      </w:r>
    </w:p>
    <w:p>
      <w:r>
        <w:rPr>
          <w:b/>
        </w:rPr>
        <w:t xml:space="preserve">Esimerkki 7.2931</w:t>
      </w:r>
    </w:p>
    <w:p>
      <w:r>
        <w:t xml:space="preserve">Kysely: Selvennys: Kuinka paljon sinun täytyy alentaa sykettäsi?</w:t>
      </w:r>
    </w:p>
    <w:p>
      <w:r>
        <w:rPr>
          <w:b/>
        </w:rPr>
        <w:t xml:space="preserve">Tulos</w:t>
      </w:r>
    </w:p>
    <w:p>
      <w:r>
        <w:t xml:space="preserve">Ei</w:t>
      </w:r>
    </w:p>
    <w:p>
      <w:r>
        <w:rPr>
          <w:b/>
        </w:rPr>
        <w:t xml:space="preserve">Esimerkki 7.2932</w:t>
      </w:r>
    </w:p>
    <w:p>
      <w:r>
        <w:t xml:space="preserve">Kysely: Selvennys: Etsitkö tällä hetkellä avoinna olevia kauppoja?</w:t>
      </w:r>
    </w:p>
    <w:p>
      <w:r>
        <w:rPr>
          <w:b/>
        </w:rPr>
        <w:t xml:space="preserve">Tulos</w:t>
      </w:r>
    </w:p>
    <w:p>
      <w:r>
        <w:t xml:space="preserve">Kyllä</w:t>
      </w:r>
    </w:p>
    <w:p>
      <w:r>
        <w:rPr>
          <w:b/>
        </w:rPr>
        <w:t xml:space="preserve">Esimerkki 7.2933</w:t>
      </w:r>
    </w:p>
    <w:p>
      <w:r>
        <w:t xml:space="preserve">Kysely: Koiran lämpö?  Selvennys: etsitkö koiran kiiman oireita?</w:t>
      </w:r>
    </w:p>
    <w:p>
      <w:r>
        <w:rPr>
          <w:b/>
        </w:rPr>
        <w:t xml:space="preserve">Tulos</w:t>
      </w:r>
    </w:p>
    <w:p>
      <w:r>
        <w:t xml:space="preserve">Kyllä</w:t>
      </w:r>
    </w:p>
    <w:p>
      <w:r>
        <w:rPr>
          <w:b/>
        </w:rPr>
        <w:t xml:space="preserve">Esimerkki 7.2934</w:t>
      </w:r>
    </w:p>
    <w:p>
      <w:r>
        <w:t xml:space="preserve">Kysely: Porterville.  Täsmennys: Haluatko lisätietoja kasvisten grillaamisesta?</w:t>
      </w:r>
    </w:p>
    <w:p>
      <w:r>
        <w:rPr>
          <w:b/>
        </w:rPr>
        <w:t xml:space="preserve">Tulos</w:t>
      </w:r>
    </w:p>
    <w:p>
      <w:r>
        <w:t xml:space="preserve">Ei</w:t>
      </w:r>
    </w:p>
    <w:p>
      <w:r>
        <w:rPr>
          <w:b/>
        </w:rPr>
        <w:t xml:space="preserve">Esimerkki 7.2935</w:t>
      </w:r>
    </w:p>
    <w:p>
      <w:r>
        <w:t xml:space="preserve">Kysely: Kerro minulle televisio-ohjelmasta.  Selvennys: Etsitkö luetteloa er jaksoista.</w:t>
      </w:r>
    </w:p>
    <w:p>
      <w:r>
        <w:rPr>
          <w:b/>
        </w:rPr>
        <w:t xml:space="preserve">Tulos</w:t>
      </w:r>
    </w:p>
    <w:p>
      <w:r>
        <w:t xml:space="preserve">Kyllä</w:t>
      </w:r>
    </w:p>
    <w:p>
      <w:r>
        <w:rPr>
          <w:b/>
        </w:rPr>
        <w:t xml:space="preserve">Esimerkki 7.2936</w:t>
      </w:r>
    </w:p>
    <w:p>
      <w:r>
        <w:t xml:space="preserve">Kysely: Etsi tietoa huuhtelusta.  Täsmennys: Haluaisitko tietää huuhtelun LVI-mekanismeista?</w:t>
      </w:r>
    </w:p>
    <w:p>
      <w:r>
        <w:rPr>
          <w:b/>
        </w:rPr>
        <w:t xml:space="preserve">Tulos</w:t>
      </w:r>
    </w:p>
    <w:p>
      <w:r>
        <w:t xml:space="preserve">Kyllä</w:t>
      </w:r>
    </w:p>
    <w:p>
      <w:r>
        <w:rPr>
          <w:b/>
        </w:rPr>
        <w:t xml:space="preserve">Esimerkki 7.2937</w:t>
      </w:r>
    </w:p>
    <w:p>
      <w:r>
        <w:t xml:space="preserve">Kysely: Selvitys: Etsitkö tapaa solmia tämä solmu nopeasti?</w:t>
      </w:r>
    </w:p>
    <w:p>
      <w:r>
        <w:rPr>
          <w:b/>
        </w:rPr>
        <w:t xml:space="preserve">Tulos</w:t>
      </w:r>
    </w:p>
    <w:p>
      <w:r>
        <w:t xml:space="preserve">Ei</w:t>
      </w:r>
    </w:p>
    <w:p>
      <w:r>
        <w:rPr>
          <w:b/>
        </w:rPr>
        <w:t xml:space="preserve">Esimerkki 7.2938</w:t>
      </w:r>
    </w:p>
    <w:p>
      <w:r>
        <w:t xml:space="preserve">Kysely: Starbucksista.  Selvennys: Etsitkö tiettyä verkkosivua.</w:t>
      </w:r>
    </w:p>
    <w:p>
      <w:r>
        <w:rPr>
          <w:b/>
        </w:rPr>
        <w:t xml:space="preserve">Tulos</w:t>
      </w:r>
    </w:p>
    <w:p>
      <w:r>
        <w:t xml:space="preserve">Kyllä</w:t>
      </w:r>
    </w:p>
    <w:p>
      <w:r>
        <w:rPr>
          <w:b/>
        </w:rPr>
        <w:t xml:space="preserve">Esimerkki 7.2939</w:t>
      </w:r>
    </w:p>
    <w:p>
      <w:r>
        <w:t xml:space="preserve">Kysymys: Voi ja margariini Selvennys: Oletteko kiinnostunut arvonnoista, joihin voi osallistua ja voittaa?</w:t>
      </w:r>
    </w:p>
    <w:p>
      <w:r>
        <w:rPr>
          <w:b/>
        </w:rPr>
        <w:t xml:space="preserve">Tulos</w:t>
      </w:r>
    </w:p>
    <w:p>
      <w:r>
        <w:t xml:space="preserve">Ei</w:t>
      </w:r>
    </w:p>
    <w:p>
      <w:r>
        <w:rPr>
          <w:b/>
        </w:rPr>
        <w:t xml:space="preserve">Esimerkki 7.2940</w:t>
      </w:r>
    </w:p>
    <w:p>
      <w:r>
        <w:t xml:space="preserve">Kysely: Mikä on 403b?  Selvennys: Haluaisitko löytää eläkkeelle jääviä rahoitusneuvojia?</w:t>
      </w:r>
    </w:p>
    <w:p>
      <w:r>
        <w:rPr>
          <w:b/>
        </w:rPr>
        <w:t xml:space="preserve">Tulos</w:t>
      </w:r>
    </w:p>
    <w:p>
      <w:r>
        <w:t xml:space="preserve">Kyllä</w:t>
      </w:r>
    </w:p>
    <w:p>
      <w:r>
        <w:rPr>
          <w:b/>
        </w:rPr>
        <w:t xml:space="preserve">Esimerkki 7.2941</w:t>
      </w:r>
    </w:p>
    <w:p>
      <w:r>
        <w:t xml:space="preserve">Kysely: Selvennys: Mitä tietoja tarvitset bart sf:stä?</w:t>
      </w:r>
    </w:p>
    <w:p>
      <w:r>
        <w:rPr>
          <w:b/>
        </w:rPr>
        <w:t xml:space="preserve">Tulos</w:t>
      </w:r>
    </w:p>
    <w:p>
      <w:r>
        <w:t xml:space="preserve">Ei</w:t>
      </w:r>
    </w:p>
    <w:p>
      <w:r>
        <w:rPr>
          <w:b/>
        </w:rPr>
        <w:t xml:space="preserve">Esimerkki 7.2942</w:t>
      </w:r>
    </w:p>
    <w:p>
      <w:r>
        <w:t xml:space="preserve">Kysely: Titan.  Selvennys: Haluatko nähdä tietyn titaanin?</w:t>
      </w:r>
    </w:p>
    <w:p>
      <w:r>
        <w:rPr>
          <w:b/>
        </w:rPr>
        <w:t xml:space="preserve">Tulos</w:t>
      </w:r>
    </w:p>
    <w:p>
      <w:r>
        <w:t xml:space="preserve">Kyllä</w:t>
      </w:r>
    </w:p>
    <w:p>
      <w:r>
        <w:rPr>
          <w:b/>
        </w:rPr>
        <w:t xml:space="preserve">Esimerkki 7.2943</w:t>
      </w:r>
    </w:p>
    <w:p>
      <w:r>
        <w:t xml:space="preserve">Kysely: Selvennys: Haluatko uusia ajokortin?</w:t>
      </w:r>
    </w:p>
    <w:p>
      <w:r>
        <w:rPr>
          <w:b/>
        </w:rPr>
        <w:t xml:space="preserve">Tulos</w:t>
      </w:r>
    </w:p>
    <w:p>
      <w:r>
        <w:t xml:space="preserve">Ei</w:t>
      </w:r>
    </w:p>
    <w:p>
      <w:r>
        <w:rPr>
          <w:b/>
        </w:rPr>
        <w:t xml:space="preserve">Esimerkki 7.2944</w:t>
      </w:r>
    </w:p>
    <w:p>
      <w:r>
        <w:t xml:space="preserve">Kysely: Selvennys: Haluaisitko tietää eteläafrikkalaisesta ruoasta?</w:t>
      </w:r>
    </w:p>
    <w:p>
      <w:r>
        <w:rPr>
          <w:b/>
        </w:rPr>
        <w:t xml:space="preserve">Tulos</w:t>
      </w:r>
    </w:p>
    <w:p>
      <w:r>
        <w:t xml:space="preserve">Kyllä</w:t>
      </w:r>
    </w:p>
    <w:p>
      <w:r>
        <w:rPr>
          <w:b/>
        </w:rPr>
        <w:t xml:space="preserve">Esimerkki 7.2945</w:t>
      </w:r>
    </w:p>
    <w:p>
      <w:r>
        <w:t xml:space="preserve">Kysely: Kysymys: Mikä on yahoo Selvennys: Millaisia ohjeita etsit?</w:t>
      </w:r>
    </w:p>
    <w:p>
      <w:r>
        <w:rPr>
          <w:b/>
        </w:rPr>
        <w:t xml:space="preserve">Tulos</w:t>
      </w:r>
    </w:p>
    <w:p>
      <w:r>
        <w:t xml:space="preserve">Ei</w:t>
      </w:r>
    </w:p>
    <w:p>
      <w:r>
        <w:rPr>
          <w:b/>
        </w:rPr>
        <w:t xml:space="preserve">Esimerkki 7.2946</w:t>
      </w:r>
    </w:p>
    <w:p>
      <w:r>
        <w:t xml:space="preserve">Kysely: Selvennys: Haluaisitko katsoa InuYasha-elokuvan?</w:t>
      </w:r>
    </w:p>
    <w:p>
      <w:r>
        <w:rPr>
          <w:b/>
        </w:rPr>
        <w:t xml:space="preserve">Tulos</w:t>
      </w:r>
    </w:p>
    <w:p>
      <w:r>
        <w:t xml:space="preserve">Kyllä</w:t>
      </w:r>
    </w:p>
    <w:p>
      <w:r>
        <w:rPr>
          <w:b/>
        </w:rPr>
        <w:t xml:space="preserve">Esimerkki 7.2947</w:t>
      </w:r>
    </w:p>
    <w:p>
      <w:r>
        <w:t xml:space="preserve">Kysely: Barbadoksesta.  Täsmennys: Haluatko tietää jotain erityistä tietoa pnl:n työllistymisvaatimuksista?</w:t>
      </w:r>
    </w:p>
    <w:p>
      <w:r>
        <w:rPr>
          <w:b/>
        </w:rPr>
        <w:t xml:space="preserve">Tulos</w:t>
      </w:r>
    </w:p>
    <w:p>
      <w:r>
        <w:t xml:space="preserve">Ei</w:t>
      </w:r>
    </w:p>
    <w:p>
      <w:r>
        <w:rPr>
          <w:b/>
        </w:rPr>
        <w:t xml:space="preserve">Esimerkki 7.2948</w:t>
      </w:r>
    </w:p>
    <w:p>
      <w:r>
        <w:t xml:space="preserve">Kysely: Selvennys: Tarvitsetko erityisiä vinkkejä koristeluun?</w:t>
      </w:r>
    </w:p>
    <w:p>
      <w:r>
        <w:rPr>
          <w:b/>
        </w:rPr>
        <w:t xml:space="preserve">Tulos</w:t>
      </w:r>
    </w:p>
    <w:p>
      <w:r>
        <w:t xml:space="preserve">Ei</w:t>
      </w:r>
    </w:p>
    <w:p>
      <w:r>
        <w:rPr>
          <w:b/>
        </w:rPr>
        <w:t xml:space="preserve">Esimerkki 7.2949</w:t>
      </w:r>
    </w:p>
    <w:p>
      <w:r>
        <w:t xml:space="preserve">Kysely: Selvennys: haluaisitko tietää, missä Barbados on?</w:t>
      </w:r>
    </w:p>
    <w:p>
      <w:r>
        <w:rPr>
          <w:b/>
        </w:rPr>
        <w:t xml:space="preserve">Tulos</w:t>
      </w:r>
    </w:p>
    <w:p>
      <w:r>
        <w:t xml:space="preserve">Ei</w:t>
      </w:r>
    </w:p>
    <w:p>
      <w:r>
        <w:rPr>
          <w:b/>
        </w:rPr>
        <w:t xml:space="preserve">Esimerkki 7.2950</w:t>
      </w:r>
    </w:p>
    <w:p>
      <w:r>
        <w:t xml:space="preserve">Kysely: Kysymys: Mikä on yahoo Selvennys: Yritätkö korjata wc:täsi?</w:t>
      </w:r>
    </w:p>
    <w:p>
      <w:r>
        <w:rPr>
          <w:b/>
        </w:rPr>
        <w:t xml:space="preserve">Tulos</w:t>
      </w:r>
    </w:p>
    <w:p>
      <w:r>
        <w:t xml:space="preserve">Ei</w:t>
      </w:r>
    </w:p>
    <w:p>
      <w:r>
        <w:rPr>
          <w:b/>
        </w:rPr>
        <w:t xml:space="preserve">Esimerkki 7.2951</w:t>
      </w:r>
    </w:p>
    <w:p>
      <w:r>
        <w:t xml:space="preserve">Kysely: Kysymys: Onko Kenmore-lämmitin hyvä Selvennys: Mikä on veroprosentti osavaltiossa, jossa olet?</w:t>
      </w:r>
    </w:p>
    <w:p>
      <w:r>
        <w:rPr>
          <w:b/>
        </w:rPr>
        <w:t xml:space="preserve">Tulos</w:t>
      </w:r>
    </w:p>
    <w:p>
      <w:r>
        <w:t xml:space="preserve">Ei</w:t>
      </w:r>
    </w:p>
    <w:p>
      <w:r>
        <w:rPr>
          <w:b/>
        </w:rPr>
        <w:t xml:space="preserve">Esimerkki 7.2952</w:t>
      </w:r>
    </w:p>
    <w:p>
      <w:r>
        <w:t xml:space="preserve">Kysely: Kertokaa minulle Sonoman piirikunnan sairaanhoitopalveluista: Kerro minulle Sonoman piirikunnan sairaanhoitopalveluista.  Täsmennys: Haluatko tietää, ketkä ihmiset aloittivat kansalaisoikeusliikkeen?</w:t>
      </w:r>
    </w:p>
    <w:p>
      <w:r>
        <w:rPr>
          <w:b/>
        </w:rPr>
        <w:t xml:space="preserve">Tulos</w:t>
      </w:r>
    </w:p>
    <w:p>
      <w:r>
        <w:t xml:space="preserve">Ei</w:t>
      </w:r>
    </w:p>
    <w:p>
      <w:r>
        <w:rPr>
          <w:b/>
        </w:rPr>
        <w:t xml:space="preserve">Esimerkki 7.2953</w:t>
      </w:r>
    </w:p>
    <w:p>
      <w:r>
        <w:t xml:space="preserve">Kysely: Brooks Brothersin tyhjennys.  Selvennys: Haluatko ostaa puvun?</w:t>
      </w:r>
    </w:p>
    <w:p>
      <w:r>
        <w:rPr>
          <w:b/>
        </w:rPr>
        <w:t xml:space="preserve">Tulos</w:t>
      </w:r>
    </w:p>
    <w:p>
      <w:r>
        <w:t xml:space="preserve">Kyllä</w:t>
      </w:r>
    </w:p>
    <w:p>
      <w:r>
        <w:rPr>
          <w:b/>
        </w:rPr>
        <w:t xml:space="preserve">Esimerkki 7.2954</w:t>
      </w:r>
    </w:p>
    <w:p>
      <w:r>
        <w:t xml:space="preserve">Kysely: Mikä on keskimääräinen hyväntekeväisyyslahjoitus?  Selvennys: Haluatko tietää keskimääräisen hyväntekeväisyyslahjoituksen tulotason mukaan vuonna 2019?</w:t>
      </w:r>
    </w:p>
    <w:p>
      <w:r>
        <w:rPr>
          <w:b/>
        </w:rPr>
        <w:t xml:space="preserve">Tulos</w:t>
      </w:r>
    </w:p>
    <w:p>
      <w:r>
        <w:t xml:space="preserve">Kyllä</w:t>
      </w:r>
    </w:p>
    <w:p>
      <w:r>
        <w:rPr>
          <w:b/>
        </w:rPr>
        <w:t xml:space="preserve">Esimerkki 7.2955</w:t>
      </w:r>
    </w:p>
    <w:p>
      <w:r>
        <w:t xml:space="preserve">Kysely: Arizonan riistasta ja kaloista.  Täsmennys: Mikä osa Volvosta kiinnostaa sinua?</w:t>
      </w:r>
    </w:p>
    <w:p>
      <w:r>
        <w:rPr>
          <w:b/>
        </w:rPr>
        <w:t xml:space="preserve">Tulos</w:t>
      </w:r>
    </w:p>
    <w:p>
      <w:r>
        <w:t xml:space="preserve">Ei</w:t>
      </w:r>
    </w:p>
    <w:p>
      <w:r>
        <w:rPr>
          <w:b/>
        </w:rPr>
        <w:t xml:space="preserve">Esimerkki 7.2956</w:t>
      </w:r>
    </w:p>
    <w:p>
      <w:r>
        <w:t xml:space="preserve">Kysely: Selvitys: Etsitkö ompelumalleja?</w:t>
      </w:r>
    </w:p>
    <w:p>
      <w:r>
        <w:rPr>
          <w:b/>
        </w:rPr>
        <w:t xml:space="preserve">Tulos</w:t>
      </w:r>
    </w:p>
    <w:p>
      <w:r>
        <w:t xml:space="preserve">Ei</w:t>
      </w:r>
    </w:p>
    <w:p>
      <w:r>
        <w:rPr>
          <w:b/>
        </w:rPr>
        <w:t xml:space="preserve">Esimerkki 7.2957</w:t>
      </w:r>
    </w:p>
    <w:p>
      <w:r>
        <w:t xml:space="preserve">Kysely: stewart ja imclone?  Selvennys: Onko sinulla mielessäsi jokin tietty vessamerkki?</w:t>
      </w:r>
    </w:p>
    <w:p>
      <w:r>
        <w:rPr>
          <w:b/>
        </w:rPr>
        <w:t xml:space="preserve">Tulos</w:t>
      </w:r>
    </w:p>
    <w:p>
      <w:r>
        <w:t xml:space="preserve">Ei</w:t>
      </w:r>
    </w:p>
    <w:p>
      <w:r>
        <w:rPr>
          <w:b/>
        </w:rPr>
        <w:t xml:space="preserve">Esimerkki 7.2958</w:t>
      </w:r>
    </w:p>
    <w:p>
      <w:r>
        <w:t xml:space="preserve">Kysely: Mikä on yhtäläiset mahdollisuudet työnantajana?  Selvennys: Etsitkö ps 2 -seikkailupelejä?</w:t>
      </w:r>
    </w:p>
    <w:p>
      <w:r>
        <w:rPr>
          <w:b/>
        </w:rPr>
        <w:t xml:space="preserve">Tulos</w:t>
      </w:r>
    </w:p>
    <w:p>
      <w:r>
        <w:t xml:space="preserve">Ei</w:t>
      </w:r>
    </w:p>
    <w:p>
      <w:r>
        <w:rPr>
          <w:b/>
        </w:rPr>
        <w:t xml:space="preserve">Esimerkki 7.2959</w:t>
      </w:r>
    </w:p>
    <w:p>
      <w:r>
        <w:t xml:space="preserve">Kysely: Selvitys: Oletko huolissasi siitä, että muut ihmiset näkevät historiasi?</w:t>
      </w:r>
    </w:p>
    <w:p>
      <w:r>
        <w:rPr>
          <w:b/>
        </w:rPr>
        <w:t xml:space="preserve">Tulos</w:t>
      </w:r>
    </w:p>
    <w:p>
      <w:r>
        <w:t xml:space="preserve">Ei</w:t>
      </w:r>
    </w:p>
    <w:p>
      <w:r>
        <w:rPr>
          <w:b/>
        </w:rPr>
        <w:t xml:space="preserve">Esimerkki 7.2960</w:t>
      </w:r>
    </w:p>
    <w:p>
      <w:r>
        <w:t xml:space="preserve">Kysely: Kerro minulle rock- ja jalokivinäytöksistä Selvennys: Haluaisitko tietää arvosteluja parhaasta elektronisesta näppäimistöstä?</w:t>
      </w:r>
    </w:p>
    <w:p>
      <w:r>
        <w:rPr>
          <w:b/>
        </w:rPr>
        <w:t xml:space="preserve">Tulos</w:t>
      </w:r>
    </w:p>
    <w:p>
      <w:r>
        <w:t xml:space="preserve">Ei</w:t>
      </w:r>
    </w:p>
    <w:p>
      <w:r>
        <w:rPr>
          <w:b/>
        </w:rPr>
        <w:t xml:space="preserve">Esimerkki 7.2961</w:t>
      </w:r>
    </w:p>
    <w:p>
      <w:r>
        <w:t xml:space="preserve">Kysely: Miten voin tarkastella internet-historiaani?  Selvennys: Kuinka paljon historiastasi halusit nähdä?</w:t>
      </w:r>
    </w:p>
    <w:p>
      <w:r>
        <w:rPr>
          <w:b/>
        </w:rPr>
        <w:t xml:space="preserve">Tulos</w:t>
      </w:r>
    </w:p>
    <w:p>
      <w:r>
        <w:t xml:space="preserve">Kyllä</w:t>
      </w:r>
    </w:p>
    <w:p>
      <w:r>
        <w:rPr>
          <w:b/>
        </w:rPr>
        <w:t xml:space="preserve">Esimerkki 7.2962</w:t>
      </w:r>
    </w:p>
    <w:p>
      <w:r>
        <w:t xml:space="preserve">Kysely: Etsikää minulle tietoa Viimeinen ehtoollinen -maalauksesta.  Selvennys: Oletko kiinnostunut viimeisen ehtoollisen maalauksen historiasta?</w:t>
      </w:r>
    </w:p>
    <w:p>
      <w:r>
        <w:rPr>
          <w:b/>
        </w:rPr>
        <w:t xml:space="preserve">Tulos</w:t>
      </w:r>
    </w:p>
    <w:p>
      <w:r>
        <w:t xml:space="preserve">Kyllä</w:t>
      </w:r>
    </w:p>
    <w:p>
      <w:r>
        <w:rPr>
          <w:b/>
        </w:rPr>
        <w:t xml:space="preserve">Esimerkki 7.2963</w:t>
      </w:r>
    </w:p>
    <w:p>
      <w:r>
        <w:t xml:space="preserve">Kysely: Selvennys: Oletko kiinnostunut koiperhosen elinkaaresta?</w:t>
      </w:r>
    </w:p>
    <w:p>
      <w:r>
        <w:rPr>
          <w:b/>
        </w:rPr>
        <w:t xml:space="preserve">Tulos</w:t>
      </w:r>
    </w:p>
    <w:p>
      <w:r>
        <w:t xml:space="preserve">Kyllä</w:t>
      </w:r>
    </w:p>
    <w:p>
      <w:r>
        <w:rPr>
          <w:b/>
        </w:rPr>
        <w:t xml:space="preserve">Esimerkki 7.2964</w:t>
      </w:r>
    </w:p>
    <w:p>
      <w:r>
        <w:t xml:space="preserve">Kysely: Kerro minulle aineellisesta omaisuusverosta Selvennys: Haluatko kuunnella hänen musiikkiaan?</w:t>
      </w:r>
    </w:p>
    <w:p>
      <w:r>
        <w:rPr>
          <w:b/>
        </w:rPr>
        <w:t xml:space="preserve">Tulos</w:t>
      </w:r>
    </w:p>
    <w:p>
      <w:r>
        <w:t xml:space="preserve">Ei</w:t>
      </w:r>
    </w:p>
    <w:p>
      <w:r>
        <w:rPr>
          <w:b/>
        </w:rPr>
        <w:t xml:space="preserve">Esimerkki 7.2965</w:t>
      </w:r>
    </w:p>
    <w:p>
      <w:r>
        <w:t xml:space="preserve">Kysely: Olen kiinnostunut sähköisen potilaskertomuksen historiasta Selvennys: Haluaisitko ostaa kirjan tästä aiheesta?</w:t>
      </w:r>
    </w:p>
    <w:p>
      <w:r>
        <w:rPr>
          <w:b/>
        </w:rPr>
        <w:t xml:space="preserve">Tulos</w:t>
      </w:r>
    </w:p>
    <w:p>
      <w:r>
        <w:t xml:space="preserve">Kyllä</w:t>
      </w:r>
    </w:p>
    <w:p>
      <w:r>
        <w:rPr>
          <w:b/>
        </w:rPr>
        <w:t xml:space="preserve">Esimerkki 7.2966</w:t>
      </w:r>
    </w:p>
    <w:p>
      <w:r>
        <w:t xml:space="preserve">Kysely: miten palkata disc jockey Selvennys: haluaisitko tietää, miten tulla dj:ksi?</w:t>
      </w:r>
    </w:p>
    <w:p>
      <w:r>
        <w:rPr>
          <w:b/>
        </w:rPr>
        <w:t xml:space="preserve">Tulos</w:t>
      </w:r>
    </w:p>
    <w:p>
      <w:r>
        <w:t xml:space="preserve">Kyllä</w:t>
      </w:r>
    </w:p>
    <w:p>
      <w:r>
        <w:rPr>
          <w:b/>
        </w:rPr>
        <w:t xml:space="preserve">Esimerkki 7.2967</w:t>
      </w:r>
    </w:p>
    <w:p>
      <w:r>
        <w:t xml:space="preserve">Kysely: Selvitys: Etsitkö septisen järjestelmän suunnittelun perusteita?</w:t>
      </w:r>
    </w:p>
    <w:p>
      <w:r>
        <w:rPr>
          <w:b/>
        </w:rPr>
        <w:t xml:space="preserve">Tulos</w:t>
      </w:r>
    </w:p>
    <w:p>
      <w:r>
        <w:t xml:space="preserve">Kyllä</w:t>
      </w:r>
    </w:p>
    <w:p>
      <w:r>
        <w:rPr>
          <w:b/>
        </w:rPr>
        <w:t xml:space="preserve">Esimerkki 7.2968</w:t>
      </w:r>
    </w:p>
    <w:p>
      <w:r>
        <w:t xml:space="preserve">Kysely: Selvennys: Haluaisitko ohjeet paikallisiin kivi- ja jalokivinäyttelyihin?</w:t>
      </w:r>
    </w:p>
    <w:p>
      <w:r>
        <w:rPr>
          <w:b/>
        </w:rPr>
        <w:t xml:space="preserve">Tulos</w:t>
      </w:r>
    </w:p>
    <w:p>
      <w:r>
        <w:t xml:space="preserve">Ei</w:t>
      </w:r>
    </w:p>
    <w:p>
      <w:r>
        <w:rPr>
          <w:b/>
        </w:rPr>
        <w:t xml:space="preserve">Esimerkki 7.2969</w:t>
      </w:r>
    </w:p>
    <w:p>
      <w:r>
        <w:t xml:space="preserve">Kysely: Selvennys: Tiedätkö mitään laista?</w:t>
      </w:r>
    </w:p>
    <w:p>
      <w:r>
        <w:rPr>
          <w:b/>
        </w:rPr>
        <w:t xml:space="preserve">Tulos</w:t>
      </w:r>
    </w:p>
    <w:p>
      <w:r>
        <w:t xml:space="preserve">Kyllä</w:t>
      </w:r>
    </w:p>
    <w:p>
      <w:r>
        <w:rPr>
          <w:b/>
        </w:rPr>
        <w:t xml:space="preserve">Esimerkki 7.2970</w:t>
      </w:r>
    </w:p>
    <w:p>
      <w:r>
        <w:t xml:space="preserve">Kysely: Miten palkata diskojockey Selvennys: Etsitkö grilliä ruoan grillaamista varten?</w:t>
      </w:r>
    </w:p>
    <w:p>
      <w:r>
        <w:rPr>
          <w:b/>
        </w:rPr>
        <w:t xml:space="preserve">Tulos</w:t>
      </w:r>
    </w:p>
    <w:p>
      <w:r>
        <w:t xml:space="preserve">Ei</w:t>
      </w:r>
    </w:p>
    <w:p>
      <w:r>
        <w:rPr>
          <w:b/>
        </w:rPr>
        <w:t xml:space="preserve">Esimerkki 7.2971</w:t>
      </w:r>
    </w:p>
    <w:p>
      <w:r>
        <w:t xml:space="preserve">Kysely: Kerro minulle tietoja Volvosta.  Selvennys: Haluaisitko tietää, missä maassa Volvo sijaitsee?</w:t>
      </w:r>
    </w:p>
    <w:p>
      <w:r>
        <w:rPr>
          <w:b/>
        </w:rPr>
        <w:t xml:space="preserve">Tulos</w:t>
      </w:r>
    </w:p>
    <w:p>
      <w:r>
        <w:t xml:space="preserve">Kyllä</w:t>
      </w:r>
    </w:p>
    <w:p>
      <w:r>
        <w:rPr>
          <w:b/>
        </w:rPr>
        <w:t xml:space="preserve">Esimerkki 7.2972</w:t>
      </w:r>
    </w:p>
    <w:p>
      <w:r>
        <w:t xml:space="preserve">Kysely: Selvennys: kärsitkö kivusta jossakin nivelessäsi?</w:t>
      </w:r>
    </w:p>
    <w:p>
      <w:r>
        <w:rPr>
          <w:b/>
        </w:rPr>
        <w:t xml:space="preserve">Tulos</w:t>
      </w:r>
    </w:p>
    <w:p>
      <w:r>
        <w:t xml:space="preserve">Kyllä</w:t>
      </w:r>
    </w:p>
    <w:p>
      <w:r>
        <w:rPr>
          <w:b/>
        </w:rPr>
        <w:t xml:space="preserve">Esimerkki 7.2973</w:t>
      </w:r>
    </w:p>
    <w:p>
      <w:r>
        <w:t xml:space="preserve">Kysely: miten palkata diskojockey Selvennys: Etsitkö dj:tä alueeltasi?</w:t>
      </w:r>
    </w:p>
    <w:p>
      <w:r>
        <w:rPr>
          <w:b/>
        </w:rPr>
        <w:t xml:space="preserve">Tulos</w:t>
      </w:r>
    </w:p>
    <w:p>
      <w:r>
        <w:t xml:space="preserve">Kyllä</w:t>
      </w:r>
    </w:p>
    <w:p>
      <w:r>
        <w:rPr>
          <w:b/>
        </w:rPr>
        <w:t xml:space="preserve">Esimerkki 7.2974</w:t>
      </w:r>
    </w:p>
    <w:p>
      <w:r>
        <w:t xml:space="preserve">Kysely: Miten voin alentaa sykettäni?  Täsmennys: Minkä merkkisistä matkapuhelimista olet kiinnostunut?</w:t>
      </w:r>
    </w:p>
    <w:p>
      <w:r>
        <w:rPr>
          <w:b/>
        </w:rPr>
        <w:t xml:space="preserve">Tulos</w:t>
      </w:r>
    </w:p>
    <w:p>
      <w:r>
        <w:t xml:space="preserve">Ei</w:t>
      </w:r>
    </w:p>
    <w:p>
      <w:r>
        <w:rPr>
          <w:b/>
        </w:rPr>
        <w:t xml:space="preserve">Esimerkki 7.2975</w:t>
      </w:r>
    </w:p>
    <w:p>
      <w:r>
        <w:t xml:space="preserve">Kysely: Journal Sentinel -lehdestä.  Täsmennys: Mistä tiedoista lehden historiasta olet kiinnostunut?</w:t>
      </w:r>
    </w:p>
    <w:p>
      <w:r>
        <w:rPr>
          <w:b/>
        </w:rPr>
        <w:t xml:space="preserve">Tulos</w:t>
      </w:r>
    </w:p>
    <w:p>
      <w:r>
        <w:t xml:space="preserve">Kyllä</w:t>
      </w:r>
    </w:p>
    <w:p>
      <w:r>
        <w:rPr>
          <w:b/>
        </w:rPr>
        <w:t xml:space="preserve">Esimerkki 7.2976</w:t>
      </w:r>
    </w:p>
    <w:p>
      <w:r>
        <w:t xml:space="preserve">Kysely: Selvitys: Haluaisitko tietää, miten ommella mekko?</w:t>
      </w:r>
    </w:p>
    <w:p>
      <w:r>
        <w:rPr>
          <w:b/>
        </w:rPr>
        <w:t xml:space="preserve">Tulos</w:t>
      </w:r>
    </w:p>
    <w:p>
      <w:r>
        <w:t xml:space="preserve">Kyllä</w:t>
      </w:r>
    </w:p>
    <w:p>
      <w:r>
        <w:rPr>
          <w:b/>
        </w:rPr>
        <w:t xml:space="preserve">Esimerkki 7.2977</w:t>
      </w:r>
    </w:p>
    <w:p>
      <w:r>
        <w:t xml:space="preserve">Kysely: Rick Warrenista: Etsin tietoja Rick Warrenista.  Täsmennys: Mitä haluaisit tietää kansalaisoikeusliikkeestä?</w:t>
      </w:r>
    </w:p>
    <w:p>
      <w:r>
        <w:rPr>
          <w:b/>
        </w:rPr>
        <w:t xml:space="preserve">Tulos</w:t>
      </w:r>
    </w:p>
    <w:p>
      <w:r>
        <w:t xml:space="preserve">Ei</w:t>
      </w:r>
    </w:p>
    <w:p>
      <w:r>
        <w:rPr>
          <w:b/>
        </w:rPr>
        <w:t xml:space="preserve">Esimerkki 7.2978</w:t>
      </w:r>
    </w:p>
    <w:p>
      <w:r>
        <w:t xml:space="preserve">Kysely: Selvennys: Haluatko työpaikan Dutchessin piirikunnasta?</w:t>
      </w:r>
    </w:p>
    <w:p>
      <w:r>
        <w:rPr>
          <w:b/>
        </w:rPr>
        <w:t xml:space="preserve">Tulos</w:t>
      </w:r>
    </w:p>
    <w:p>
      <w:r>
        <w:t xml:space="preserve">Kyllä</w:t>
      </w:r>
    </w:p>
    <w:p>
      <w:r>
        <w:rPr>
          <w:b/>
        </w:rPr>
        <w:t xml:space="preserve">Esimerkki 7.2979</w:t>
      </w:r>
    </w:p>
    <w:p>
      <w:r>
        <w:t xml:space="preserve">Kysely: Selvennys: Haluatko osallistua diabetesta käsittelevälle kurssille?</w:t>
      </w:r>
    </w:p>
    <w:p>
      <w:r>
        <w:rPr>
          <w:b/>
        </w:rPr>
        <w:t xml:space="preserve">Tulos</w:t>
      </w:r>
    </w:p>
    <w:p>
      <w:r>
        <w:t xml:space="preserve">Ei</w:t>
      </w:r>
    </w:p>
    <w:p>
      <w:r>
        <w:rPr>
          <w:b/>
        </w:rPr>
        <w:t xml:space="preserve">Esimerkki 7.2980</w:t>
      </w:r>
    </w:p>
    <w:p>
      <w:r>
        <w:t xml:space="preserve">Kysely: Selvennys: Etsitkö tietoa tietystä liigasta?</w:t>
      </w:r>
    </w:p>
    <w:p>
      <w:r>
        <w:rPr>
          <w:b/>
        </w:rPr>
        <w:t xml:space="preserve">Tulos</w:t>
      </w:r>
    </w:p>
    <w:p>
      <w:r>
        <w:t xml:space="preserve">Ei</w:t>
      </w:r>
    </w:p>
    <w:p>
      <w:r>
        <w:rPr>
          <w:b/>
        </w:rPr>
        <w:t xml:space="preserve">Esimerkki 7.2981</w:t>
      </w:r>
    </w:p>
    <w:p>
      <w:r>
        <w:t xml:space="preserve">Kysely: Selvitys: Haluatko Etelä-Afrikan kartan?</w:t>
      </w:r>
    </w:p>
    <w:p>
      <w:r>
        <w:rPr>
          <w:b/>
        </w:rPr>
        <w:t xml:space="preserve">Tulos</w:t>
      </w:r>
    </w:p>
    <w:p>
      <w:r>
        <w:t xml:space="preserve">Kyllä</w:t>
      </w:r>
    </w:p>
    <w:p>
      <w:r>
        <w:rPr>
          <w:b/>
        </w:rPr>
        <w:t xml:space="preserve">Esimerkki 7.2982</w:t>
      </w:r>
    </w:p>
    <w:p>
      <w:r>
        <w:t xml:space="preserve">Kysely: Selvitys: Etsitkö yrityksiä rakentamaan sinulle aidan?</w:t>
      </w:r>
    </w:p>
    <w:p>
      <w:r>
        <w:rPr>
          <w:b/>
        </w:rPr>
        <w:t xml:space="preserve">Tulos</w:t>
      </w:r>
    </w:p>
    <w:p>
      <w:r>
        <w:t xml:space="preserve">Ei</w:t>
      </w:r>
    </w:p>
    <w:p>
      <w:r>
        <w:rPr>
          <w:b/>
        </w:rPr>
        <w:t xml:space="preserve">Esimerkki 7.2983</w:t>
      </w:r>
    </w:p>
    <w:p>
      <w:r>
        <w:t xml:space="preserve">Kysely: Kerro minulle tietoja Volvosta.  Täsmennys: Haluaisitko tietää George Bushin srs:n presidenttikauden tärkeimmät tapahtumat?</w:t>
      </w:r>
    </w:p>
    <w:p>
      <w:r>
        <w:rPr>
          <w:b/>
        </w:rPr>
        <w:t xml:space="preserve">Tulos</w:t>
      </w:r>
    </w:p>
    <w:p>
      <w:r>
        <w:t xml:space="preserve">Ei</w:t>
      </w:r>
    </w:p>
    <w:p>
      <w:r>
        <w:rPr>
          <w:b/>
        </w:rPr>
        <w:t xml:space="preserve">Esimerkki 7.2984</w:t>
      </w:r>
    </w:p>
    <w:p>
      <w:r>
        <w:t xml:space="preserve">Kysely: Kerro minulle Idahon osavaltion kukka Selvennys: Onko sinulla kyynärvarren kipu?</w:t>
      </w:r>
    </w:p>
    <w:p>
      <w:r>
        <w:rPr>
          <w:b/>
        </w:rPr>
        <w:t xml:space="preserve">Tulos</w:t>
      </w:r>
    </w:p>
    <w:p>
      <w:r>
        <w:t xml:space="preserve">Ei</w:t>
      </w:r>
    </w:p>
    <w:p>
      <w:r>
        <w:rPr>
          <w:b/>
        </w:rPr>
        <w:t xml:space="preserve">Esimerkki 7.2985</w:t>
      </w:r>
    </w:p>
    <w:p>
      <w:r>
        <w:t xml:space="preserve">Kysely: Selvennys: haluaisitko ohjeet Arkadeliphian terveyskeskukseen?</w:t>
      </w:r>
    </w:p>
    <w:p>
      <w:r>
        <w:rPr>
          <w:b/>
        </w:rPr>
        <w:t xml:space="preserve">Tulos</w:t>
      </w:r>
    </w:p>
    <w:p>
      <w:r>
        <w:t xml:space="preserve">Kyllä</w:t>
      </w:r>
    </w:p>
    <w:p>
      <w:r>
        <w:rPr>
          <w:b/>
        </w:rPr>
        <w:t xml:space="preserve">Esimerkki 7.2986</w:t>
      </w:r>
    </w:p>
    <w:p>
      <w:r>
        <w:t xml:space="preserve">Kysely: Mitchell College.  Selvennys: Pitäisikö minun pyytää hakemus Mitchell Collegeen?</w:t>
      </w:r>
    </w:p>
    <w:p>
      <w:r>
        <w:rPr>
          <w:b/>
        </w:rPr>
        <w:t xml:space="preserve">Tulos</w:t>
      </w:r>
    </w:p>
    <w:p>
      <w:r>
        <w:t xml:space="preserve">Kyllä</w:t>
      </w:r>
    </w:p>
    <w:p>
      <w:r>
        <w:rPr>
          <w:b/>
        </w:rPr>
        <w:t xml:space="preserve">Esimerkki 7.2987</w:t>
      </w:r>
    </w:p>
    <w:p>
      <w:r>
        <w:t xml:space="preserve">Kysely: Miten saan ilmaisen vuosittaisen luottotietoraportin?  Selvennys: Haluaisitko vertailla tiettyjä ps 2 -pelejä?</w:t>
      </w:r>
    </w:p>
    <w:p>
      <w:r>
        <w:rPr>
          <w:b/>
        </w:rPr>
        <w:t xml:space="preserve">Tulos</w:t>
      </w:r>
    </w:p>
    <w:p>
      <w:r>
        <w:t xml:space="preserve">Ei</w:t>
      </w:r>
    </w:p>
    <w:p>
      <w:r>
        <w:rPr>
          <w:b/>
        </w:rPr>
        <w:t xml:space="preserve">Esimerkki 7.2988</w:t>
      </w:r>
    </w:p>
    <w:p>
      <w:r>
        <w:t xml:space="preserve">Kysely: Miten valmistautua GMAT-kokeeseen?  Selvennys: Haluaisitko nähdä lomakohteita ja kasinoita French Lickin alueella?</w:t>
      </w:r>
    </w:p>
    <w:p>
      <w:r>
        <w:rPr>
          <w:b/>
        </w:rPr>
        <w:t xml:space="preserve">Tulos</w:t>
      </w:r>
    </w:p>
    <w:p>
      <w:r>
        <w:t xml:space="preserve">Ei</w:t>
      </w:r>
    </w:p>
    <w:p>
      <w:r>
        <w:rPr>
          <w:b/>
        </w:rPr>
        <w:t xml:space="preserve">Esimerkki 7.2989</w:t>
      </w:r>
    </w:p>
    <w:p>
      <w:r>
        <w:t xml:space="preserve">Kysely: voi ja margariini Selvennys: haluaisitko nähdä, miten nämä rasvat vaikuttavat ihmisen valtimoihin?</w:t>
      </w:r>
    </w:p>
    <w:p>
      <w:r>
        <w:rPr>
          <w:b/>
        </w:rPr>
        <w:t xml:space="preserve">Tulos</w:t>
      </w:r>
    </w:p>
    <w:p>
      <w:r>
        <w:t xml:space="preserve">Kyllä</w:t>
      </w:r>
    </w:p>
    <w:p>
      <w:r>
        <w:rPr>
          <w:b/>
        </w:rPr>
        <w:t xml:space="preserve">Esimerkki 7.2990</w:t>
      </w:r>
    </w:p>
    <w:p>
      <w:r>
        <w:t xml:space="preserve">Kysely: Selvitys: Etsitkö laastareita?</w:t>
      </w:r>
    </w:p>
    <w:p>
      <w:r>
        <w:rPr>
          <w:b/>
        </w:rPr>
        <w:t xml:space="preserve">Tulos</w:t>
      </w:r>
    </w:p>
    <w:p>
      <w:r>
        <w:t xml:space="preserve">Kyllä</w:t>
      </w:r>
    </w:p>
    <w:p>
      <w:r>
        <w:rPr>
          <w:b/>
        </w:rPr>
        <w:t xml:space="preserve">Esimerkki 7.2991</w:t>
      </w:r>
    </w:p>
    <w:p>
      <w:r>
        <w:t xml:space="preserve">Kysely: Miten saan ilmaisen vuosittaisen luottotietoraportin?  Selvitys: Kuinka nopeasti haluat laihtua?</w:t>
      </w:r>
    </w:p>
    <w:p>
      <w:r>
        <w:rPr>
          <w:b/>
        </w:rPr>
        <w:t xml:space="preserve">Tulos</w:t>
      </w:r>
    </w:p>
    <w:p>
      <w:r>
        <w:t xml:space="preserve">Ei</w:t>
      </w:r>
    </w:p>
    <w:p>
      <w:r>
        <w:rPr>
          <w:b/>
        </w:rPr>
        <w:t xml:space="preserve">Esimerkki 7.2992</w:t>
      </w:r>
    </w:p>
    <w:p>
      <w:r>
        <w:t xml:space="preserve">Kysely: Kertokaa minulle Pacific Northwest laboratoriosta: Kertokaa minulle Pacific Northwest laboratoriosta: Kertokaa minulle Pacific Northwest laboratoriosta.  Selvennys: Oletko kiinnostunut tietämään, miten rautaa valmistetaan?</w:t>
      </w:r>
    </w:p>
    <w:p>
      <w:r>
        <w:rPr>
          <w:b/>
        </w:rPr>
        <w:t xml:space="preserve">Tulos</w:t>
      </w:r>
    </w:p>
    <w:p>
      <w:r>
        <w:t xml:space="preserve">Ei</w:t>
      </w:r>
    </w:p>
    <w:p>
      <w:r>
        <w:rPr>
          <w:b/>
        </w:rPr>
        <w:t xml:space="preserve">Esimerkki 7.2993</w:t>
      </w:r>
    </w:p>
    <w:p>
      <w:r>
        <w:t xml:space="preserve">Kysely: Selvennys: Oletko kiinnostunut aytypical squamous cells -nimisen solun kuvauksesta?</w:t>
      </w:r>
    </w:p>
    <w:p>
      <w:r>
        <w:rPr>
          <w:b/>
        </w:rPr>
        <w:t xml:space="preserve">Tulos</w:t>
      </w:r>
    </w:p>
    <w:p>
      <w:r>
        <w:t xml:space="preserve">Kyllä</w:t>
      </w:r>
    </w:p>
    <w:p>
      <w:r>
        <w:rPr>
          <w:b/>
        </w:rPr>
        <w:t xml:space="preserve">Esimerkki 7.2994</w:t>
      </w:r>
    </w:p>
    <w:p>
      <w:r>
        <w:t xml:space="preserve">Kysely: Etsi tietoa auringosta.  Täsmennys: Etsitkö erikoisuutisia?</w:t>
      </w:r>
    </w:p>
    <w:p>
      <w:r>
        <w:rPr>
          <w:b/>
        </w:rPr>
        <w:t xml:space="preserve">Tulos</w:t>
      </w:r>
    </w:p>
    <w:p>
      <w:r>
        <w:t xml:space="preserve">Kyllä</w:t>
      </w:r>
    </w:p>
    <w:p>
      <w:r>
        <w:rPr>
          <w:b/>
        </w:rPr>
        <w:t xml:space="preserve">Esimerkki 7.2995</w:t>
      </w:r>
    </w:p>
    <w:p>
      <w:r>
        <w:t xml:space="preserve">Kysely: Selvennys: Mitä kuvia nivelistä haluaisit nähdä?</w:t>
      </w:r>
    </w:p>
    <w:p>
      <w:r>
        <w:rPr>
          <w:b/>
        </w:rPr>
        <w:t xml:space="preserve">Tulos</w:t>
      </w:r>
    </w:p>
    <w:p>
      <w:r>
        <w:t xml:space="preserve">Kyllä</w:t>
      </w:r>
    </w:p>
    <w:p>
      <w:r>
        <w:rPr>
          <w:b/>
        </w:rPr>
        <w:t xml:space="preserve">Esimerkki 7.2996</w:t>
      </w:r>
    </w:p>
    <w:p>
      <w:r>
        <w:t xml:space="preserve">Kysely: Kerro minulle design-koiraroduista.  Täsmennys: Haluatko tietää, ovatko design-koirarodut terveempiä kuin puhdasrotuiset koirat?</w:t>
      </w:r>
    </w:p>
    <w:p>
      <w:r>
        <w:rPr>
          <w:b/>
        </w:rPr>
        <w:t xml:space="preserve">Tulos</w:t>
      </w:r>
    </w:p>
    <w:p>
      <w:r>
        <w:t xml:space="preserve">Kyllä</w:t>
      </w:r>
    </w:p>
    <w:p>
      <w:r>
        <w:rPr>
          <w:b/>
        </w:rPr>
        <w:t xml:space="preserve">Esimerkki 7.2997</w:t>
      </w:r>
    </w:p>
    <w:p>
      <w:r>
        <w:t xml:space="preserve">Kysely: Selvennys: Haluatko uudistaa ajokortin?</w:t>
      </w:r>
    </w:p>
    <w:p>
      <w:r>
        <w:rPr>
          <w:b/>
        </w:rPr>
        <w:t xml:space="preserve">Tulos</w:t>
      </w:r>
    </w:p>
    <w:p>
      <w:r>
        <w:t xml:space="preserve">Kyllä</w:t>
      </w:r>
    </w:p>
    <w:p>
      <w:r>
        <w:rPr>
          <w:b/>
        </w:rPr>
        <w:t xml:space="preserve">Esimerkki 7.2998</w:t>
      </w:r>
    </w:p>
    <w:p>
      <w:r>
        <w:t xml:space="preserve">Kysely: Selvitys: Missä osavaltiossa etsit east ridge high schoolia?</w:t>
      </w:r>
    </w:p>
    <w:p>
      <w:r>
        <w:rPr>
          <w:b/>
        </w:rPr>
        <w:t xml:space="preserve">Tulos</w:t>
      </w:r>
    </w:p>
    <w:p>
      <w:r>
        <w:t xml:space="preserve">Ei</w:t>
      </w:r>
    </w:p>
    <w:p>
      <w:r>
        <w:rPr>
          <w:b/>
        </w:rPr>
        <w:t xml:space="preserve">Esimerkki 7.2999</w:t>
      </w:r>
    </w:p>
    <w:p>
      <w:r>
        <w:t xml:space="preserve">Kysely: Miten kirjoittaa kiitoskirje haastattelun jälkeen?  Selvennys: Etsittekö mustan historian kirjoja?</w:t>
      </w:r>
    </w:p>
    <w:p>
      <w:r>
        <w:rPr>
          <w:b/>
        </w:rPr>
        <w:t xml:space="preserve">Tulos</w:t>
      </w:r>
    </w:p>
    <w:p>
      <w:r>
        <w:t xml:space="preserve">Ei</w:t>
      </w:r>
    </w:p>
    <w:p>
      <w:r>
        <w:rPr>
          <w:b/>
        </w:rPr>
        <w:t xml:space="preserve">Esimerkki 7.3000</w:t>
      </w:r>
    </w:p>
    <w:p>
      <w:r>
        <w:t xml:space="preserve">Kysely: viikunat Selvennys: etsitkö reseptejä, joissa on viikunoita?</w:t>
      </w:r>
    </w:p>
    <w:p>
      <w:r>
        <w:rPr>
          <w:b/>
        </w:rPr>
        <w:t xml:space="preserve">Tulos</w:t>
      </w:r>
    </w:p>
    <w:p>
      <w:r>
        <w:t xml:space="preserve">Kyllä</w:t>
      </w:r>
    </w:p>
    <w:p>
      <w:r>
        <w:rPr>
          <w:b/>
        </w:rPr>
        <w:t xml:space="preserve">Esimerkki 7.3001</w:t>
      </w:r>
    </w:p>
    <w:p>
      <w:r>
        <w:t xml:space="preserve">Kysely: Selvennys: Haluatko luettelon dinosaurusten nimistä?</w:t>
      </w:r>
    </w:p>
    <w:p>
      <w:r>
        <w:rPr>
          <w:b/>
        </w:rPr>
        <w:t xml:space="preserve">Tulos</w:t>
      </w:r>
    </w:p>
    <w:p>
      <w:r>
        <w:t xml:space="preserve">Ei</w:t>
      </w:r>
    </w:p>
    <w:p>
      <w:r>
        <w:rPr>
          <w:b/>
        </w:rPr>
        <w:t xml:space="preserve">Esimerkki 7.3002</w:t>
      </w:r>
    </w:p>
    <w:p>
      <w:r>
        <w:t xml:space="preserve">Kysely: Selvitys: Tarkoitatko kellomerkkiä?</w:t>
      </w:r>
    </w:p>
    <w:p>
      <w:r>
        <w:rPr>
          <w:b/>
        </w:rPr>
        <w:t xml:space="preserve">Tulos</w:t>
      </w:r>
    </w:p>
    <w:p>
      <w:r>
        <w:t xml:space="preserve">Ei</w:t>
      </w:r>
    </w:p>
    <w:p>
      <w:r>
        <w:rPr>
          <w:b/>
        </w:rPr>
        <w:t xml:space="preserve">Esimerkki 7.3003</w:t>
      </w:r>
    </w:p>
    <w:p>
      <w:r>
        <w:t xml:space="preserve">Kysely: Selvennys: Oletko kiinnostunut tietystä verkkosivusta?</w:t>
      </w:r>
    </w:p>
    <w:p>
      <w:r>
        <w:rPr>
          <w:b/>
        </w:rPr>
        <w:t xml:space="preserve">Tulos</w:t>
      </w:r>
    </w:p>
    <w:p>
      <w:r>
        <w:t xml:space="preserve">Ei</w:t>
      </w:r>
    </w:p>
    <w:p>
      <w:r>
        <w:rPr>
          <w:b/>
        </w:rPr>
        <w:t xml:space="preserve">Esimerkki 7.3004</w:t>
      </w:r>
    </w:p>
    <w:p>
      <w:r>
        <w:t xml:space="preserve">Kysely: Selvennys: Mitä sinun on tiedettävä yhtäläisistä mahdollisuuksista työllistyä?</w:t>
      </w:r>
    </w:p>
    <w:p>
      <w:r>
        <w:rPr>
          <w:b/>
        </w:rPr>
        <w:t xml:space="preserve">Tulos</w:t>
      </w:r>
    </w:p>
    <w:p>
      <w:r>
        <w:t xml:space="preserve">Ei</w:t>
      </w:r>
    </w:p>
    <w:p>
      <w:r>
        <w:rPr>
          <w:b/>
        </w:rPr>
        <w:t xml:space="preserve">Esimerkki 7.3005</w:t>
      </w:r>
    </w:p>
    <w:p>
      <w:r>
        <w:t xml:space="preserve">Kysely: Selvennys: Haluaisin katsauksen arkadelphian terveyskeskukseen.</w:t>
      </w:r>
    </w:p>
    <w:p>
      <w:r>
        <w:rPr>
          <w:b/>
        </w:rPr>
        <w:t xml:space="preserve">Tulos</w:t>
      </w:r>
    </w:p>
    <w:p>
      <w:r>
        <w:t xml:space="preserve">Kyllä</w:t>
      </w:r>
    </w:p>
    <w:p>
      <w:r>
        <w:rPr>
          <w:b/>
        </w:rPr>
        <w:t xml:space="preserve">Esimerkki 7.3006</w:t>
      </w:r>
    </w:p>
    <w:p>
      <w:r>
        <w:t xml:space="preserve">Kysely: Selvennys: Tarkoitatko tiettyä yritystä: Mitä voin tehdä sherwoodin aluekirjastossa?</w:t>
      </w:r>
    </w:p>
    <w:p>
      <w:r>
        <w:rPr>
          <w:b/>
        </w:rPr>
        <w:t xml:space="preserve">Tulos</w:t>
      </w:r>
    </w:p>
    <w:p>
      <w:r>
        <w:t xml:space="preserve">Ei</w:t>
      </w:r>
    </w:p>
    <w:p>
      <w:r>
        <w:rPr>
          <w:b/>
        </w:rPr>
        <w:t xml:space="preserve">Esimerkki 7.3007</w:t>
      </w:r>
    </w:p>
    <w:p>
      <w:r>
        <w:t xml:space="preserve">Kysely: Selvennys: Haluatko lyhenteen, joka tarkoittaa avp:tä?</w:t>
      </w:r>
    </w:p>
    <w:p>
      <w:r>
        <w:rPr>
          <w:b/>
        </w:rPr>
        <w:t xml:space="preserve">Tulos</w:t>
      </w:r>
    </w:p>
    <w:p>
      <w:r>
        <w:t xml:space="preserve">Ei</w:t>
      </w:r>
    </w:p>
    <w:p>
      <w:r>
        <w:rPr>
          <w:b/>
        </w:rPr>
        <w:t xml:space="preserve">Esimerkki 7.3008</w:t>
      </w:r>
    </w:p>
    <w:p>
      <w:r>
        <w:t xml:space="preserve">Kysely: OCD: Anna minulle tietoa OCD:stä.  Täsmennys: Haluatko tietää ocd:n oireet?</w:t>
      </w:r>
    </w:p>
    <w:p>
      <w:r>
        <w:rPr>
          <w:b/>
        </w:rPr>
        <w:t xml:space="preserve">Tulos</w:t>
      </w:r>
    </w:p>
    <w:p>
      <w:r>
        <w:t xml:space="preserve">Kyllä</w:t>
      </w:r>
    </w:p>
    <w:p>
      <w:r>
        <w:rPr>
          <w:b/>
        </w:rPr>
        <w:t xml:space="preserve">Esimerkki 7.3009</w:t>
      </w:r>
    </w:p>
    <w:p>
      <w:r>
        <w:t xml:space="preserve">Kysely: Kertokaa minulle tietoa tietokoneohjelmoinnista.  Täsmennys: Etsitkö työtä tietokoneohjelmoinnin parissa?</w:t>
      </w:r>
    </w:p>
    <w:p>
      <w:r>
        <w:rPr>
          <w:b/>
        </w:rPr>
        <w:t xml:space="preserve">Tulos</w:t>
      </w:r>
    </w:p>
    <w:p>
      <w:r>
        <w:t xml:space="preserve">Kyllä</w:t>
      </w:r>
    </w:p>
    <w:p>
      <w:r>
        <w:rPr>
          <w:b/>
        </w:rPr>
        <w:t xml:space="preserve">Esimerkki 7.3010</w:t>
      </w:r>
    </w:p>
    <w:p>
      <w:r>
        <w:t xml:space="preserve">Kysely: Selvennys: Yritätkö löytää videoita musiikkimiehestä?</w:t>
      </w:r>
    </w:p>
    <w:p>
      <w:r>
        <w:rPr>
          <w:b/>
        </w:rPr>
        <w:t xml:space="preserve">Tulos</w:t>
      </w:r>
    </w:p>
    <w:p>
      <w:r>
        <w:t xml:space="preserve">Ei</w:t>
      </w:r>
    </w:p>
    <w:p>
      <w:r>
        <w:rPr>
          <w:b/>
        </w:rPr>
        <w:t xml:space="preserve">Esimerkki 7.3011</w:t>
      </w:r>
    </w:p>
    <w:p>
      <w:r>
        <w:t xml:space="preserve">Kysely: Kerro minulle tietoja Volvosta.  Täsmennys: Tarvitsetko tietoa Volvon jälleenmyyjäliikkeestä?</w:t>
      </w:r>
    </w:p>
    <w:p>
      <w:r>
        <w:rPr>
          <w:b/>
        </w:rPr>
        <w:t xml:space="preserve">Tulos</w:t>
      </w:r>
    </w:p>
    <w:p>
      <w:r>
        <w:t xml:space="preserve">Kyllä</w:t>
      </w:r>
    </w:p>
    <w:p>
      <w:r>
        <w:rPr>
          <w:b/>
        </w:rPr>
        <w:t xml:space="preserve">Esimerkki 7.3012</w:t>
      </w:r>
    </w:p>
    <w:p>
      <w:r>
        <w:t xml:space="preserve">Kysely: American Military University: Kerro minulle amerikkalaisesta sotilasyliopistosta.  Selvennys: Haluaisitko tietää, miten pääset amerikkalaiseen sotilasyliopistoon?</w:t>
      </w:r>
    </w:p>
    <w:p>
      <w:r>
        <w:rPr>
          <w:b/>
        </w:rPr>
        <w:t xml:space="preserve">Tulos</w:t>
      </w:r>
    </w:p>
    <w:p>
      <w:r>
        <w:t xml:space="preserve">Kyllä</w:t>
      </w:r>
    </w:p>
    <w:p>
      <w:r>
        <w:rPr>
          <w:b/>
        </w:rPr>
        <w:t xml:space="preserve">Esimerkki 7.3013</w:t>
      </w:r>
    </w:p>
    <w:p>
      <w:r>
        <w:t xml:space="preserve">Kysely: Selvennys: voimmeko näyttää sinulle arvosteluja alkuperäisestä klassikkokirjasta Salainen puutarha?</w:t>
      </w:r>
    </w:p>
    <w:p>
      <w:r>
        <w:rPr>
          <w:b/>
        </w:rPr>
        <w:t xml:space="preserve">Tulos</w:t>
      </w:r>
    </w:p>
    <w:p>
      <w:r>
        <w:t xml:space="preserve">Ei</w:t>
      </w:r>
    </w:p>
    <w:p>
      <w:r>
        <w:rPr>
          <w:b/>
        </w:rPr>
        <w:t xml:space="preserve">Esimerkki 7.3014</w:t>
      </w:r>
    </w:p>
    <w:p>
      <w:r>
        <w:t xml:space="preserve">Kysely: Kysymys: Onko Kenmore lämmitin hyvä Selvennys: Haluaisitko tehdä asioita, jotka rauhoittavat kipeää kurkkua?</w:t>
      </w:r>
    </w:p>
    <w:p>
      <w:r>
        <w:rPr>
          <w:b/>
        </w:rPr>
        <w:t xml:space="preserve">Tulos</w:t>
      </w:r>
    </w:p>
    <w:p>
      <w:r>
        <w:t xml:space="preserve">Ei</w:t>
      </w:r>
    </w:p>
    <w:p>
      <w:r>
        <w:rPr>
          <w:b/>
        </w:rPr>
        <w:t xml:space="preserve">Esimerkki 7.3015</w:t>
      </w:r>
    </w:p>
    <w:p>
      <w:r>
        <w:t xml:space="preserve">Kysely: sf:stä Oaklandiin johtavia kuljetusreittejä: Kerro lisää HP mini 2140:stä Selvennys: Etsitkö kuljetusreittejä Oaklandiin bart sf:stä?</w:t>
      </w:r>
    </w:p>
    <w:p>
      <w:r>
        <w:rPr>
          <w:b/>
        </w:rPr>
        <w:t xml:space="preserve">Tulos</w:t>
      </w:r>
    </w:p>
    <w:p>
      <w:r>
        <w:t xml:space="preserve">Ei</w:t>
      </w:r>
    </w:p>
    <w:p>
      <w:r>
        <w:rPr>
          <w:b/>
        </w:rPr>
        <w:t xml:space="preserve">Esimerkki 7.3016</w:t>
      </w:r>
    </w:p>
    <w:p>
      <w:r>
        <w:t xml:space="preserve">Kysely: Miten kirjoittaa kiitoskirje haastattelun jälkeen?  Selvennys: Haluaisitko tietää Walkersin hiusten permanenttimenetelmästä?</w:t>
      </w:r>
    </w:p>
    <w:p>
      <w:r>
        <w:rPr>
          <w:b/>
        </w:rPr>
        <w:t xml:space="preserve">Tulos</w:t>
      </w:r>
    </w:p>
    <w:p>
      <w:r>
        <w:t xml:space="preserve">Ei</w:t>
      </w:r>
    </w:p>
    <w:p>
      <w:r>
        <w:rPr>
          <w:b/>
        </w:rPr>
        <w:t xml:space="preserve">Esimerkki 7.3017</w:t>
      </w:r>
    </w:p>
    <w:p>
      <w:r>
        <w:t xml:space="preserve">Kysely: Kerro minulle UNC:stä Selvennys: Haluatko vertailla eri malleja?</w:t>
      </w:r>
    </w:p>
    <w:p>
      <w:r>
        <w:rPr>
          <w:b/>
        </w:rPr>
        <w:t xml:space="preserve">Tulos</w:t>
      </w:r>
    </w:p>
    <w:p>
      <w:r>
        <w:t xml:space="preserve">Ei</w:t>
      </w:r>
    </w:p>
    <w:p>
      <w:r>
        <w:rPr>
          <w:b/>
        </w:rPr>
        <w:t xml:space="preserve">Esimerkki 7.3018</w:t>
      </w:r>
    </w:p>
    <w:p>
      <w:r>
        <w:t xml:space="preserve">Kysely: Miten valmistautua GMAT-kokeeseen?  Selvennys: Etsitkö laihdutusta, johon ei liity lääkkeitä?</w:t>
      </w:r>
    </w:p>
    <w:p>
      <w:r>
        <w:rPr>
          <w:b/>
        </w:rPr>
        <w:t xml:space="preserve">Tulos</w:t>
      </w:r>
    </w:p>
    <w:p>
      <w:r>
        <w:t xml:space="preserve">Ei</w:t>
      </w:r>
    </w:p>
    <w:p>
      <w:r>
        <w:rPr>
          <w:b/>
        </w:rPr>
        <w:t xml:space="preserve">Esimerkki 7.3019</w:t>
      </w:r>
    </w:p>
    <w:p>
      <w:r>
        <w:t xml:space="preserve">Kysely: Mikä on 403b?  Selvennys: Minä vuonna haluatte aloittaa 403b-maksun maksamisen?</w:t>
      </w:r>
    </w:p>
    <w:p>
      <w:r>
        <w:rPr>
          <w:b/>
        </w:rPr>
        <w:t xml:space="preserve">Tulos</w:t>
      </w:r>
    </w:p>
    <w:p>
      <w:r>
        <w:t xml:space="preserve">Kyllä</w:t>
      </w:r>
    </w:p>
    <w:p>
      <w:r>
        <w:rPr>
          <w:b/>
        </w:rPr>
        <w:t xml:space="preserve">Esimerkki 7.3020</w:t>
      </w:r>
    </w:p>
    <w:p>
      <w:r>
        <w:t xml:space="preserve">Kysely: Kerro minulle tietoa kurkkukivusta.  Täsmennys: Haluatko muuttaa Arkansasiin?</w:t>
      </w:r>
    </w:p>
    <w:p>
      <w:r>
        <w:rPr>
          <w:b/>
        </w:rPr>
        <w:t xml:space="preserve">Tulos</w:t>
      </w:r>
    </w:p>
    <w:p>
      <w:r>
        <w:t xml:space="preserve">Ei</w:t>
      </w:r>
    </w:p>
    <w:p>
      <w:r>
        <w:rPr>
          <w:b/>
        </w:rPr>
        <w:t xml:space="preserve">Esimerkki 7.3021</w:t>
      </w:r>
    </w:p>
    <w:p>
      <w:r>
        <w:t xml:space="preserve">Kysely: New Yorkin hotelleista.  Täsmennys: Oletko kiinnostunut New Yorkin hotellien hinnoista?</w:t>
      </w:r>
    </w:p>
    <w:p>
      <w:r>
        <w:rPr>
          <w:b/>
        </w:rPr>
        <w:t xml:space="preserve">Tulos</w:t>
      </w:r>
    </w:p>
    <w:p>
      <w:r>
        <w:t xml:space="preserve">Kyllä</w:t>
      </w:r>
    </w:p>
    <w:p>
      <w:r>
        <w:rPr>
          <w:b/>
        </w:rPr>
        <w:t xml:space="preserve">Esimerkki 7.3022</w:t>
      </w:r>
    </w:p>
    <w:p>
      <w:r>
        <w:t xml:space="preserve">Kysely: Kerro minulle silitysraudasta Selvennys: Haluatko ostaa silitysraudan vaatteitasi varten?</w:t>
      </w:r>
    </w:p>
    <w:p>
      <w:r>
        <w:rPr>
          <w:b/>
        </w:rPr>
        <w:t xml:space="preserve">Tulos</w:t>
      </w:r>
    </w:p>
    <w:p>
      <w:r>
        <w:t xml:space="preserve">Kyllä</w:t>
      </w:r>
    </w:p>
    <w:p>
      <w:r>
        <w:rPr>
          <w:b/>
        </w:rPr>
        <w:t xml:space="preserve">Esimerkki 7.3023</w:t>
      </w:r>
    </w:p>
    <w:p>
      <w:r>
        <w:t xml:space="preserve">Kysely: New Yorkin hotelleista.  Selvennys: Kuinka kauas taaksepäin haluat oppia mustien historiasta?</w:t>
      </w:r>
    </w:p>
    <w:p>
      <w:r>
        <w:rPr>
          <w:b/>
        </w:rPr>
        <w:t xml:space="preserve">Tulos</w:t>
      </w:r>
    </w:p>
    <w:p>
      <w:r>
        <w:t xml:space="preserve">Ei</w:t>
      </w:r>
    </w:p>
    <w:p>
      <w:r>
        <w:rPr>
          <w:b/>
        </w:rPr>
        <w:t xml:space="preserve">Esimerkki 7.3024</w:t>
      </w:r>
    </w:p>
    <w:p>
      <w:r>
        <w:t xml:space="preserve">Kysely: Kertokaa minulle Sonoman piirikunnan sairaanhoitopalveluista: Kerro minulle Sonoman piirikunnan sairaanhoitopalveluista.  Täsmennys: Haluatko tietää espn:n erikoistapahtumista?</w:t>
      </w:r>
    </w:p>
    <w:p>
      <w:r>
        <w:rPr>
          <w:b/>
        </w:rPr>
        <w:t xml:space="preserve">Tulos</w:t>
      </w:r>
    </w:p>
    <w:p>
      <w:r>
        <w:t xml:space="preserve">Ei</w:t>
      </w:r>
    </w:p>
    <w:p>
      <w:r>
        <w:rPr>
          <w:b/>
        </w:rPr>
        <w:t xml:space="preserve">Esimerkki 7.3025</w:t>
      </w:r>
    </w:p>
    <w:p>
      <w:r>
        <w:t xml:space="preserve">Kysely: Selvitys: Haluaisitko lukea arvosteluja Wilson antenneista?</w:t>
      </w:r>
    </w:p>
    <w:p>
      <w:r>
        <w:rPr>
          <w:b/>
        </w:rPr>
        <w:t xml:space="preserve">Tulos</w:t>
      </w:r>
    </w:p>
    <w:p>
      <w:r>
        <w:t xml:space="preserve">Ei</w:t>
      </w:r>
    </w:p>
    <w:p>
      <w:r>
        <w:rPr>
          <w:b/>
        </w:rPr>
        <w:t xml:space="preserve">Esimerkki 7.3026</w:t>
      </w:r>
    </w:p>
    <w:p>
      <w:r>
        <w:t xml:space="preserve">Kysely: Kertokaa minulle varjostavista viiniköynnöksistä.  Täsmennys: Onko jokin tietty alue, josta olet kiinnostunut?</w:t>
      </w:r>
    </w:p>
    <w:p>
      <w:r>
        <w:rPr>
          <w:b/>
        </w:rPr>
        <w:t xml:space="preserve">Tulos</w:t>
      </w:r>
    </w:p>
    <w:p>
      <w:r>
        <w:t xml:space="preserve">Ei</w:t>
      </w:r>
    </w:p>
    <w:p>
      <w:r>
        <w:rPr>
          <w:b/>
        </w:rPr>
        <w:t xml:space="preserve">Esimerkki 7.3027</w:t>
      </w:r>
    </w:p>
    <w:p>
      <w:r>
        <w:t xml:space="preserve">Kysely: stewart ja imclone?  Selvennys: Etsitkö tiettyä verkkosivua.</w:t>
      </w:r>
    </w:p>
    <w:p>
      <w:r>
        <w:rPr>
          <w:b/>
        </w:rPr>
        <w:t xml:space="preserve">Tulos</w:t>
      </w:r>
    </w:p>
    <w:p>
      <w:r>
        <w:t xml:space="preserve">Ei</w:t>
      </w:r>
    </w:p>
    <w:p>
      <w:r>
        <w:rPr>
          <w:b/>
        </w:rPr>
        <w:t xml:space="preserve">Esimerkki 7.3028</w:t>
      </w:r>
    </w:p>
    <w:p>
      <w:r>
        <w:t xml:space="preserve">Kysely: Selvennys: Haluatko geneeriset tyypit vai nimimerkin?</w:t>
      </w:r>
    </w:p>
    <w:p>
      <w:r>
        <w:rPr>
          <w:b/>
        </w:rPr>
        <w:t xml:space="preserve">Tulos</w:t>
      </w:r>
    </w:p>
    <w:p>
      <w:r>
        <w:t xml:space="preserve">Kyllä</w:t>
      </w:r>
    </w:p>
    <w:p>
      <w:r>
        <w:rPr>
          <w:b/>
        </w:rPr>
        <w:t xml:space="preserve">Esimerkki 7.3029</w:t>
      </w:r>
    </w:p>
    <w:p>
      <w:r>
        <w:t xml:space="preserve">Kysely: Kerro minulle tietoja Volvosta.  Täsmennys: Tarvitsetko sherwoodin aluekirjaston yhteystiedot?</w:t>
      </w:r>
    </w:p>
    <w:p>
      <w:r>
        <w:rPr>
          <w:b/>
        </w:rPr>
        <w:t xml:space="preserve">Tulos</w:t>
      </w:r>
    </w:p>
    <w:p>
      <w:r>
        <w:t xml:space="preserve">Ei</w:t>
      </w:r>
    </w:p>
    <w:p>
      <w:r>
        <w:rPr>
          <w:b/>
        </w:rPr>
        <w:t xml:space="preserve">Esimerkki 7.3030</w:t>
      </w:r>
    </w:p>
    <w:p>
      <w:r>
        <w:t xml:space="preserve">Kysely: Selvennys: Minkä tyyppisistä uutisista olet kiinnostunut?</w:t>
      </w:r>
    </w:p>
    <w:p>
      <w:r>
        <w:rPr>
          <w:b/>
        </w:rPr>
        <w:t xml:space="preserve">Tulos</w:t>
      </w:r>
    </w:p>
    <w:p>
      <w:r>
        <w:t xml:space="preserve">Kyllä</w:t>
      </w:r>
    </w:p>
    <w:p>
      <w:r>
        <w:rPr>
          <w:b/>
        </w:rPr>
        <w:t xml:space="preserve">Esimerkki 7.3031</w:t>
      </w:r>
    </w:p>
    <w:p>
      <w:r>
        <w:t xml:space="preserve">Kysely: Figs Selvennys: Oletko järjestäytymisen alkuvaiheessa vai edistyneemmissä vaiheissa?</w:t>
      </w:r>
    </w:p>
    <w:p>
      <w:r>
        <w:rPr>
          <w:b/>
        </w:rPr>
        <w:t xml:space="preserve">Tulos</w:t>
      </w:r>
    </w:p>
    <w:p>
      <w:r>
        <w:t xml:space="preserve">Ei</w:t>
      </w:r>
    </w:p>
    <w:p>
      <w:r>
        <w:rPr>
          <w:b/>
        </w:rPr>
        <w:t xml:space="preserve">Esimerkki 7.3032</w:t>
      </w:r>
    </w:p>
    <w:p>
      <w:r>
        <w:t xml:space="preserve">Kysely: Journal Sentinel -lehdestä.  Selvennys: Etsitkö tiettyä verkkosivustoa.</w:t>
      </w:r>
    </w:p>
    <w:p>
      <w:r>
        <w:rPr>
          <w:b/>
        </w:rPr>
        <w:t xml:space="preserve">Tulos</w:t>
      </w:r>
    </w:p>
    <w:p>
      <w:r>
        <w:t xml:space="preserve">Kyllä</w:t>
      </w:r>
    </w:p>
    <w:p>
      <w:r>
        <w:rPr>
          <w:b/>
        </w:rPr>
        <w:t xml:space="preserve">Esimerkki 7.3033</w:t>
      </w:r>
    </w:p>
    <w:p>
      <w:r>
        <w:t xml:space="preserve">Kysely: Selvennys: Haluaisitko ohjeet Sherwoodin aluekirjastoon: Mitä voin tehdä Sherwoodin aluekirjastossa?</w:t>
      </w:r>
    </w:p>
    <w:p>
      <w:r>
        <w:rPr>
          <w:b/>
        </w:rPr>
        <w:t xml:space="preserve">Tulos</w:t>
      </w:r>
    </w:p>
    <w:p>
      <w:r>
        <w:t xml:space="preserve">Kyllä</w:t>
      </w:r>
    </w:p>
    <w:p>
      <w:r>
        <w:rPr>
          <w:b/>
        </w:rPr>
        <w:t xml:space="preserve">Esimerkki 7.3034</w:t>
      </w:r>
    </w:p>
    <w:p>
      <w:r>
        <w:t xml:space="preserve">Kysely: Selvitys: Haluatko tietää, kuka on er tv-sarjan päänäyttelijä?</w:t>
      </w:r>
    </w:p>
    <w:p>
      <w:r>
        <w:rPr>
          <w:b/>
        </w:rPr>
        <w:t xml:space="preserve">Tulos</w:t>
      </w:r>
    </w:p>
    <w:p>
      <w:r>
        <w:t xml:space="preserve">Ei</w:t>
      </w:r>
    </w:p>
    <w:p>
      <w:r>
        <w:rPr>
          <w:b/>
        </w:rPr>
        <w:t xml:space="preserve">Esimerkki 7.3035</w:t>
      </w:r>
    </w:p>
    <w:p>
      <w:r>
        <w:t xml:space="preserve">Kysely: Mitä ovat sydänkohtauksen merkit?  Selvennys: Etsitkö kasinot lähellä French Lick Resortia?</w:t>
      </w:r>
    </w:p>
    <w:p>
      <w:r>
        <w:rPr>
          <w:b/>
        </w:rPr>
        <w:t xml:space="preserve">Tulos</w:t>
      </w:r>
    </w:p>
    <w:p>
      <w:r>
        <w:t xml:space="preserve">Ei</w:t>
      </w:r>
    </w:p>
    <w:p>
      <w:r>
        <w:rPr>
          <w:b/>
        </w:rPr>
        <w:t xml:space="preserve">Esimerkki 7.3036</w:t>
      </w:r>
    </w:p>
    <w:p>
      <w:r>
        <w:t xml:space="preserve">Kysymys: olla vai olla olematta se on kysymys Selvennys: viittaatko filosofian kirjaan?</w:t>
      </w:r>
    </w:p>
    <w:p>
      <w:r>
        <w:rPr>
          <w:b/>
        </w:rPr>
        <w:t xml:space="preserve">Tulos</w:t>
      </w:r>
    </w:p>
    <w:p>
      <w:r>
        <w:t xml:space="preserve">Kyllä</w:t>
      </w:r>
    </w:p>
    <w:p>
      <w:r>
        <w:rPr>
          <w:b/>
        </w:rPr>
        <w:t xml:space="preserve">Esimerkki 7.3037</w:t>
      </w:r>
    </w:p>
    <w:p>
      <w:r>
        <w:t xml:space="preserve">Kysely: Kerro minulle moninaisuudesta Selvennys: Missä tilanteessa tarvitset lisää tietoa moninaisuudesta?</w:t>
      </w:r>
    </w:p>
    <w:p>
      <w:r>
        <w:rPr>
          <w:b/>
        </w:rPr>
        <w:t xml:space="preserve">Tulos</w:t>
      </w:r>
    </w:p>
    <w:p>
      <w:r>
        <w:t xml:space="preserve">Kyllä</w:t>
      </w:r>
    </w:p>
    <w:p>
      <w:r>
        <w:rPr>
          <w:b/>
        </w:rPr>
        <w:t xml:space="preserve">Esimerkki 7.3038</w:t>
      </w:r>
    </w:p>
    <w:p>
      <w:r>
        <w:t xml:space="preserve">Kysely: Kerro minulle tietoja Volvosta.  Täsmennys: Oletko kiinnostunut majoituksesta?</w:t>
      </w:r>
    </w:p>
    <w:p>
      <w:r>
        <w:rPr>
          <w:b/>
        </w:rPr>
        <w:t xml:space="preserve">Tulos</w:t>
      </w:r>
    </w:p>
    <w:p>
      <w:r>
        <w:t xml:space="preserve">Ei</w:t>
      </w:r>
    </w:p>
    <w:p>
      <w:r>
        <w:rPr>
          <w:b/>
        </w:rPr>
        <w:t xml:space="preserve">Esimerkki 7.3039</w:t>
      </w:r>
    </w:p>
    <w:p>
      <w:r>
        <w:t xml:space="preserve">Kysely: Bowflex Power Pro.  Täsmennys: Haluatko tietää kaupungin, jossa Indianan osavaltion messukeskus sijaitsee?</w:t>
      </w:r>
    </w:p>
    <w:p>
      <w:r>
        <w:rPr>
          <w:b/>
        </w:rPr>
        <w:t xml:space="preserve">Tulos</w:t>
      </w:r>
    </w:p>
    <w:p>
      <w:r>
        <w:t xml:space="preserve">Ei</w:t>
      </w:r>
    </w:p>
    <w:p>
      <w:r>
        <w:rPr>
          <w:b/>
        </w:rPr>
        <w:t xml:space="preserve">Esimerkki 7.3040</w:t>
      </w:r>
    </w:p>
    <w:p>
      <w:r>
        <w:t xml:space="preserve">Kysely: Kerro minulle hullun lehmän taudin oireista ihmisillä Selvennys: Onko ihmisellä jokin tietty sukupuoli?</w:t>
      </w:r>
    </w:p>
    <w:p>
      <w:r>
        <w:rPr>
          <w:b/>
        </w:rPr>
        <w:t xml:space="preserve">Tulos</w:t>
      </w:r>
    </w:p>
    <w:p>
      <w:r>
        <w:t xml:space="preserve">Kyllä</w:t>
      </w:r>
    </w:p>
    <w:p>
      <w:r>
        <w:rPr>
          <w:b/>
        </w:rPr>
        <w:t xml:space="preserve">Esimerkki 7.3041</w:t>
      </w:r>
    </w:p>
    <w:p>
      <w:r>
        <w:t xml:space="preserve">Kysely: Porterville.  Täsmennys: Oletko kiinnostunut hedelmistä vai etsitkö vaatemerkkiä, joka myy leikkausvaatteita.</w:t>
      </w:r>
    </w:p>
    <w:p>
      <w:r>
        <w:rPr>
          <w:b/>
        </w:rPr>
        <w:t xml:space="preserve">Tulos</w:t>
      </w:r>
    </w:p>
    <w:p>
      <w:r>
        <w:t xml:space="preserve">Ei</w:t>
      </w:r>
    </w:p>
    <w:p>
      <w:r>
        <w:rPr>
          <w:b/>
        </w:rPr>
        <w:t xml:space="preserve">Esimerkki 7.3042</w:t>
      </w:r>
    </w:p>
    <w:p>
      <w:r>
        <w:t xml:space="preserve">Kysely: Selvennys: haluaisitko tietää jotain erityistä sen elämäntapaan liittyvää?</w:t>
      </w:r>
    </w:p>
    <w:p>
      <w:r>
        <w:rPr>
          <w:b/>
        </w:rPr>
        <w:t xml:space="preserve">Tulos</w:t>
      </w:r>
    </w:p>
    <w:p>
      <w:r>
        <w:t xml:space="preserve">Kyllä</w:t>
      </w:r>
    </w:p>
    <w:p>
      <w:r>
        <w:rPr>
          <w:b/>
        </w:rPr>
        <w:t xml:space="preserve">Esimerkki 7.3043</w:t>
      </w:r>
    </w:p>
    <w:p>
      <w:r>
        <w:t xml:space="preserve">Kysely: Kertokaa lisää Indianan valtion messualueista.  Täsmennys: Haluaisitko tietoa Vaihtoehtoja väkivallalle -hankkeesta?</w:t>
      </w:r>
    </w:p>
    <w:p>
      <w:r>
        <w:rPr>
          <w:b/>
        </w:rPr>
        <w:t xml:space="preserve">Tulos</w:t>
      </w:r>
    </w:p>
    <w:p>
      <w:r>
        <w:t xml:space="preserve">Ei</w:t>
      </w:r>
    </w:p>
    <w:p>
      <w:r>
        <w:rPr>
          <w:b/>
        </w:rPr>
        <w:t xml:space="preserve">Esimerkki 7.3044</w:t>
      </w:r>
    </w:p>
    <w:p>
      <w:r>
        <w:t xml:space="preserve">Kysely: Miten voin alentaa sykettäni?  Selvennys: Millaisessa kasvuilmastossa asutte?</w:t>
      </w:r>
    </w:p>
    <w:p>
      <w:r>
        <w:rPr>
          <w:b/>
        </w:rPr>
        <w:t xml:space="preserve">Tulos</w:t>
      </w:r>
    </w:p>
    <w:p>
      <w:r>
        <w:t xml:space="preserve">Ei</w:t>
      </w:r>
    </w:p>
    <w:p>
      <w:r>
        <w:rPr>
          <w:b/>
        </w:rPr>
        <w:t xml:space="preserve">Esimerkki 7.3045</w:t>
      </w:r>
    </w:p>
    <w:p>
      <w:r>
        <w:t xml:space="preserve">Kysely: Kysymys: Mikä on Fickle Creek Farm Selvennys: Mitä tietoja tarvitset bart sf:stä?</w:t>
      </w:r>
    </w:p>
    <w:p>
      <w:r>
        <w:rPr>
          <w:b/>
        </w:rPr>
        <w:t xml:space="preserve">Tulos</w:t>
      </w:r>
    </w:p>
    <w:p>
      <w:r>
        <w:t xml:space="preserve">Ei</w:t>
      </w:r>
    </w:p>
    <w:p>
      <w:r>
        <w:rPr>
          <w:b/>
        </w:rPr>
        <w:t xml:space="preserve">Esimerkki 7.3046</w:t>
      </w:r>
    </w:p>
    <w:p>
      <w:r>
        <w:t xml:space="preserve">Kysely: Selvennys: Haluatko luettelon dinosaurusten nimistä?</w:t>
      </w:r>
    </w:p>
    <w:p>
      <w:r>
        <w:rPr>
          <w:b/>
        </w:rPr>
        <w:t xml:space="preserve">Tulos</w:t>
      </w:r>
    </w:p>
    <w:p>
      <w:r>
        <w:t xml:space="preserve">Kyllä</w:t>
      </w:r>
    </w:p>
    <w:p>
      <w:r>
        <w:rPr>
          <w:b/>
        </w:rPr>
        <w:t xml:space="preserve">Esimerkki 7.3047</w:t>
      </w:r>
    </w:p>
    <w:p>
      <w:r>
        <w:t xml:space="preserve">Kysely: Miten saan ilmaisen vuosittaisen luottotietoraportin?  Selvennys: Oletko kiinnostunut inuyashan musiikista?</w:t>
      </w:r>
    </w:p>
    <w:p>
      <w:r>
        <w:rPr>
          <w:b/>
        </w:rPr>
        <w:t xml:space="preserve">Tulos</w:t>
      </w:r>
    </w:p>
    <w:p>
      <w:r>
        <w:t xml:space="preserve">Ei</w:t>
      </w:r>
    </w:p>
    <w:p>
      <w:r>
        <w:rPr>
          <w:b/>
        </w:rPr>
        <w:t xml:space="preserve">Esimerkki 7.3048</w:t>
      </w:r>
    </w:p>
    <w:p>
      <w:r>
        <w:t xml:space="preserve">Kysely: Selvitys: Oletko kiinnostunut ohjelman hakuehdoista vai köyhyysrajoista?</w:t>
      </w:r>
    </w:p>
    <w:p>
      <w:r>
        <w:rPr>
          <w:b/>
        </w:rPr>
        <w:t xml:space="preserve">Tulos</w:t>
      </w:r>
    </w:p>
    <w:p>
      <w:r>
        <w:t xml:space="preserve">Ei</w:t>
      </w:r>
    </w:p>
    <w:p>
      <w:r>
        <w:rPr>
          <w:b/>
        </w:rPr>
        <w:t xml:space="preserve">Esimerkki 7.3049</w:t>
      </w:r>
    </w:p>
    <w:p>
      <w:r>
        <w:t xml:space="preserve">Kysely: stewart ja imclone?  Selvennys: Haluaisitko tietää raudan atomiluvun vai massan?</w:t>
      </w:r>
    </w:p>
    <w:p>
      <w:r>
        <w:rPr>
          <w:b/>
        </w:rPr>
        <w:t xml:space="preserve">Tulos</w:t>
      </w:r>
    </w:p>
    <w:p>
      <w:r>
        <w:t xml:space="preserve">Ei</w:t>
      </w:r>
    </w:p>
    <w:p>
      <w:r>
        <w:rPr>
          <w:b/>
        </w:rPr>
        <w:t xml:space="preserve">Esimerkki 7.3050</w:t>
      </w:r>
    </w:p>
    <w:p>
      <w:r>
        <w:t xml:space="preserve">Kysely: Selvennys: Haluaisitko tietoa Vaihtoehtoja väkivallalle -hankkeesta?</w:t>
      </w:r>
    </w:p>
    <w:p>
      <w:r>
        <w:rPr>
          <w:b/>
        </w:rPr>
        <w:t xml:space="preserve">Tulos</w:t>
      </w:r>
    </w:p>
    <w:p>
      <w:r>
        <w:t xml:space="preserve">Kyllä</w:t>
      </w:r>
    </w:p>
    <w:p>
      <w:r>
        <w:rPr>
          <w:b/>
        </w:rPr>
        <w:t xml:space="preserve">Esimerkki 7.3051</w:t>
      </w:r>
    </w:p>
    <w:p>
      <w:r>
        <w:t xml:space="preserve">Kysymys: Miten palkata levy-yhtiö Selvennys: Haluaisitko tietää lisää lakimiehen tehtävistä?</w:t>
      </w:r>
    </w:p>
    <w:p>
      <w:r>
        <w:rPr>
          <w:b/>
        </w:rPr>
        <w:t xml:space="preserve">Tulos</w:t>
      </w:r>
    </w:p>
    <w:p>
      <w:r>
        <w:t xml:space="preserve">Ei</w:t>
      </w:r>
    </w:p>
    <w:p>
      <w:r>
        <w:rPr>
          <w:b/>
        </w:rPr>
        <w:t xml:space="preserve">Esimerkki 7.3052</w:t>
      </w:r>
    </w:p>
    <w:p>
      <w:r>
        <w:t xml:space="preserve">Kysely: Bowflex Power Pro.  Selvennys: Katsotko, onko Rick Warren vielä elossa?</w:t>
      </w:r>
    </w:p>
    <w:p>
      <w:r>
        <w:rPr>
          <w:b/>
        </w:rPr>
        <w:t xml:space="preserve">Tulos</w:t>
      </w:r>
    </w:p>
    <w:p>
      <w:r>
        <w:t xml:space="preserve">Ei</w:t>
      </w:r>
    </w:p>
    <w:p>
      <w:r>
        <w:rPr>
          <w:b/>
        </w:rPr>
        <w:t xml:space="preserve">Esimerkki 7.3053</w:t>
      </w:r>
    </w:p>
    <w:p>
      <w:r>
        <w:t xml:space="preserve">Kysely: Selvitys: Oletko kiinnostunut oppimaan, miten pelata pokeria?</w:t>
      </w:r>
    </w:p>
    <w:p>
      <w:r>
        <w:rPr>
          <w:b/>
        </w:rPr>
        <w:t xml:space="preserve">Tulos</w:t>
      </w:r>
    </w:p>
    <w:p>
      <w:r>
        <w:t xml:space="preserve">Ei</w:t>
      </w:r>
    </w:p>
    <w:p>
      <w:r>
        <w:rPr>
          <w:b/>
        </w:rPr>
        <w:t xml:space="preserve">Esimerkki 7.3054</w:t>
      </w:r>
    </w:p>
    <w:p>
      <w:r>
        <w:t xml:space="preserve">Kysely: Kertokaa lisää Indianan valtion messualueista.  Täsmennys: Oletko kiinnostunut viimeaikaisista uutisotsikoista Kansas Citystä?</w:t>
      </w:r>
    </w:p>
    <w:p>
      <w:r>
        <w:rPr>
          <w:b/>
        </w:rPr>
        <w:t xml:space="preserve">Tulos</w:t>
      </w:r>
    </w:p>
    <w:p>
      <w:r>
        <w:t xml:space="preserve">Ei</w:t>
      </w:r>
    </w:p>
    <w:p>
      <w:r>
        <w:rPr>
          <w:b/>
        </w:rPr>
        <w:t xml:space="preserve">Esimerkki 7.3055</w:t>
      </w:r>
    </w:p>
    <w:p>
      <w:r>
        <w:t xml:space="preserve">Kysely: C.J. Walkerin syntymäpaikka: Olen kiinnostunut äitienpäivälauluista.</w:t>
      </w:r>
    </w:p>
    <w:p>
      <w:r>
        <w:rPr>
          <w:b/>
        </w:rPr>
        <w:t xml:space="preserve">Tulos</w:t>
      </w:r>
    </w:p>
    <w:p>
      <w:r>
        <w:t xml:space="preserve">Ei</w:t>
      </w:r>
    </w:p>
    <w:p>
      <w:r>
        <w:rPr>
          <w:b/>
        </w:rPr>
        <w:t xml:space="preserve">Esimerkki 7.3056</w:t>
      </w:r>
    </w:p>
    <w:p>
      <w:r>
        <w:t xml:space="preserve">Kysely: Tarkennus: Haluatko Etelä-Afrikan väestön?</w:t>
      </w:r>
    </w:p>
    <w:p>
      <w:r>
        <w:rPr>
          <w:b/>
        </w:rPr>
        <w:t xml:space="preserve">Tulos</w:t>
      </w:r>
    </w:p>
    <w:p>
      <w:r>
        <w:t xml:space="preserve">Kyllä</w:t>
      </w:r>
    </w:p>
    <w:p>
      <w:r>
        <w:rPr>
          <w:b/>
        </w:rPr>
        <w:t xml:space="preserve">Esimerkki 7.3057</w:t>
      </w:r>
    </w:p>
    <w:p>
      <w:r>
        <w:t xml:space="preserve">Kysely: Selvennys: Etsitkö elliptisen valmentajan etuja verrattuna muihin kuntoilulaitteisiin?</w:t>
      </w:r>
    </w:p>
    <w:p>
      <w:r>
        <w:rPr>
          <w:b/>
        </w:rPr>
        <w:t xml:space="preserve">Tulos</w:t>
      </w:r>
    </w:p>
    <w:p>
      <w:r>
        <w:t xml:space="preserve">Kyllä</w:t>
      </w:r>
    </w:p>
    <w:p>
      <w:r>
        <w:rPr>
          <w:b/>
        </w:rPr>
        <w:t xml:space="preserve">Esimerkki 7.3058</w:t>
      </w:r>
    </w:p>
    <w:p>
      <w:r>
        <w:t xml:space="preserve">Kysely: Selvennys: Yritätkö vaihtaa skootterin öljyä?</w:t>
      </w:r>
    </w:p>
    <w:p>
      <w:r>
        <w:rPr>
          <w:b/>
        </w:rPr>
        <w:t xml:space="preserve">Tulos</w:t>
      </w:r>
    </w:p>
    <w:p>
      <w:r>
        <w:t xml:space="preserve">Ei</w:t>
      </w:r>
    </w:p>
    <w:p>
      <w:r>
        <w:rPr>
          <w:b/>
        </w:rPr>
        <w:t xml:space="preserve">Esimerkki 7.3059</w:t>
      </w:r>
    </w:p>
    <w:p>
      <w:r>
        <w:t xml:space="preserve">Kysely: Arizonan riistasta ja kaloista.  Selvennys: Haluatko saada metsästys- tai kalastusluvan Arizonassa?</w:t>
      </w:r>
    </w:p>
    <w:p>
      <w:r>
        <w:rPr>
          <w:b/>
        </w:rPr>
        <w:t xml:space="preserve">Tulos</w:t>
      </w:r>
    </w:p>
    <w:p>
      <w:r>
        <w:t xml:space="preserve">Kyllä</w:t>
      </w:r>
    </w:p>
    <w:p>
      <w:r>
        <w:rPr>
          <w:b/>
        </w:rPr>
        <w:t xml:space="preserve">Esimerkki 7.3060</w:t>
      </w:r>
    </w:p>
    <w:p>
      <w:r>
        <w:t xml:space="preserve">Kysely: Selvitys: Haluatko tietoa tietystä espn-urheiluohjelmasta?</w:t>
      </w:r>
    </w:p>
    <w:p>
      <w:r>
        <w:rPr>
          <w:b/>
        </w:rPr>
        <w:t xml:space="preserve">Tulos</w:t>
      </w:r>
    </w:p>
    <w:p>
      <w:r>
        <w:t xml:space="preserve">Ei</w:t>
      </w:r>
    </w:p>
    <w:p>
      <w:r>
        <w:rPr>
          <w:b/>
        </w:rPr>
        <w:t xml:space="preserve">Esimerkki 7.3061</w:t>
      </w:r>
    </w:p>
    <w:p>
      <w:r>
        <w:t xml:space="preserve">Kysely: Brooks Brothersin tyhjennys.  Täsmennys: Oletko kiinnostunut Brooks Brothers clearance -paidoista?</w:t>
      </w:r>
    </w:p>
    <w:p>
      <w:r>
        <w:rPr>
          <w:b/>
        </w:rPr>
        <w:t xml:space="preserve">Tulos</w:t>
      </w:r>
    </w:p>
    <w:p>
      <w:r>
        <w:t xml:space="preserve">Kyllä</w:t>
      </w:r>
    </w:p>
    <w:p>
      <w:r>
        <w:rPr>
          <w:b/>
        </w:rPr>
        <w:t xml:space="preserve">Esimerkki 7.3062</w:t>
      </w:r>
    </w:p>
    <w:p>
      <w:r>
        <w:t xml:space="preserve">Kysely: Kerro minulle kivi- ja jalokivinäyttelyistä Selvennys: Mitä haluaisit aikatauluttaa lauantaille?</w:t>
      </w:r>
    </w:p>
    <w:p>
      <w:r>
        <w:rPr>
          <w:b/>
        </w:rPr>
        <w:t xml:space="preserve">Tulos</w:t>
      </w:r>
    </w:p>
    <w:p>
      <w:r>
        <w:t xml:space="preserve">Ei</w:t>
      </w:r>
    </w:p>
    <w:p>
      <w:r>
        <w:rPr>
          <w:b/>
        </w:rPr>
        <w:t xml:space="preserve">Esimerkki 7.3063</w:t>
      </w:r>
    </w:p>
    <w:p>
      <w:r>
        <w:t xml:space="preserve">Kysely: Miten saan ilmaisen vuosittaisen luottotietoraportin?  Selvennys: Haluaisitko tietää viimeisimmästä kiertoradalle lähetetystä satelliitista?</w:t>
      </w:r>
    </w:p>
    <w:p>
      <w:r>
        <w:rPr>
          <w:b/>
        </w:rPr>
        <w:t xml:space="preserve">Tulos</w:t>
      </w:r>
    </w:p>
    <w:p>
      <w:r>
        <w:t xml:space="preserve">Ei</w:t>
      </w:r>
    </w:p>
    <w:p>
      <w:r>
        <w:rPr>
          <w:b/>
        </w:rPr>
        <w:t xml:space="preserve">Esimerkki 7.3064</w:t>
      </w:r>
    </w:p>
    <w:p>
      <w:r>
        <w:t xml:space="preserve">Kysely: Kysymys: Olen kiinnostunut äitienpäivälauluista Selvennys: Minkä vuoden osalta halusit selvittää, mitkä ovat yleisiä skitsofrenialääkkeitä?</w:t>
      </w:r>
    </w:p>
    <w:p>
      <w:r>
        <w:rPr>
          <w:b/>
        </w:rPr>
        <w:t xml:space="preserve">Tulos</w:t>
      </w:r>
    </w:p>
    <w:p>
      <w:r>
        <w:t xml:space="preserve">Ei</w:t>
      </w:r>
    </w:p>
    <w:p>
      <w:r>
        <w:rPr>
          <w:b/>
        </w:rPr>
        <w:t xml:space="preserve">Esimerkki 7.3065</w:t>
      </w:r>
    </w:p>
    <w:p>
      <w:r>
        <w:t xml:space="preserve">Kysely: Selvennys: haluaisitko tietää, miten sinikurkkukolibrit syövät sinikurkkukolibreja?</w:t>
      </w:r>
    </w:p>
    <w:p>
      <w:r>
        <w:rPr>
          <w:b/>
        </w:rPr>
        <w:t xml:space="preserve">Tulos</w:t>
      </w:r>
    </w:p>
    <w:p>
      <w:r>
        <w:t xml:space="preserve">Kyllä</w:t>
      </w:r>
    </w:p>
    <w:p>
      <w:r>
        <w:rPr>
          <w:b/>
        </w:rPr>
        <w:t xml:space="preserve">Esimerkki 7.3066</w:t>
      </w:r>
    </w:p>
    <w:p>
      <w:r>
        <w:t xml:space="preserve">Kysely: Kertokaa minulle varjostavista viiniköynnöksistä.  Selvennys: Haluatko tietää, voiko viiniköynnöksiä kasvattaa varjossa?</w:t>
      </w:r>
    </w:p>
    <w:p>
      <w:r>
        <w:rPr>
          <w:b/>
        </w:rPr>
        <w:t xml:space="preserve">Tulos</w:t>
      </w:r>
    </w:p>
    <w:p>
      <w:r>
        <w:t xml:space="preserve">Kyllä</w:t>
      </w:r>
    </w:p>
    <w:p>
      <w:r>
        <w:rPr>
          <w:b/>
        </w:rPr>
        <w:t xml:space="preserve">Esimerkki 7.3067</w:t>
      </w:r>
    </w:p>
    <w:p>
      <w:r>
        <w:t xml:space="preserve">Kysely: Selvitys: Onko sinulla huollettavia henkilöitä rekisterissäsi?</w:t>
      </w:r>
    </w:p>
    <w:p>
      <w:r>
        <w:rPr>
          <w:b/>
        </w:rPr>
        <w:t xml:space="preserve">Tulos</w:t>
      </w:r>
    </w:p>
    <w:p>
      <w:r>
        <w:t xml:space="preserve">Ei</w:t>
      </w:r>
    </w:p>
    <w:p>
      <w:r>
        <w:rPr>
          <w:b/>
        </w:rPr>
        <w:t xml:space="preserve">Esimerkki 7.3068</w:t>
      </w:r>
    </w:p>
    <w:p>
      <w:r>
        <w:t xml:space="preserve">Kysely: Koiran lämpö?  Täsmennys: Etsitkö jotain tiettyä kuumuuteen liittyvää sairautta koirilla?</w:t>
      </w:r>
    </w:p>
    <w:p>
      <w:r>
        <w:rPr>
          <w:b/>
        </w:rPr>
        <w:t xml:space="preserve">Tulos</w:t>
      </w:r>
    </w:p>
    <w:p>
      <w:r>
        <w:t xml:space="preserve">Kyllä</w:t>
      </w:r>
    </w:p>
    <w:p>
      <w:r>
        <w:rPr>
          <w:b/>
        </w:rPr>
        <w:t xml:space="preserve">Esimerkki 7.3069</w:t>
      </w:r>
    </w:p>
    <w:p>
      <w:r>
        <w:t xml:space="preserve">Kysely: Kerro minulle tietoja Volvosta.  Selvennys: Onko Volvossasi huolto-ongelmia?</w:t>
      </w:r>
    </w:p>
    <w:p>
      <w:r>
        <w:rPr>
          <w:b/>
        </w:rPr>
        <w:t xml:space="preserve">Tulos</w:t>
      </w:r>
    </w:p>
    <w:p>
      <w:r>
        <w:t xml:space="preserve">Kyllä</w:t>
      </w:r>
    </w:p>
    <w:p>
      <w:r>
        <w:rPr>
          <w:b/>
        </w:rPr>
        <w:t xml:space="preserve">Esimerkki 7.3070</w:t>
      </w:r>
    </w:p>
    <w:p>
      <w:r>
        <w:t xml:space="preserve">Kysely: Kerro minulle kanakeiton valmistamisesta tyhjästä.  Täsmennys: Etsitkö kanakeittoa, jonka tunnetut kokit ovat valmistaneet tyhjästä?</w:t>
      </w:r>
    </w:p>
    <w:p>
      <w:r>
        <w:rPr>
          <w:b/>
        </w:rPr>
        <w:t xml:space="preserve">Tulos</w:t>
      </w:r>
    </w:p>
    <w:p>
      <w:r>
        <w:t xml:space="preserve">Kyllä</w:t>
      </w:r>
    </w:p>
    <w:p>
      <w:r>
        <w:rPr>
          <w:b/>
        </w:rPr>
        <w:t xml:space="preserve">Esimerkki 7.3071</w:t>
      </w:r>
    </w:p>
    <w:p>
      <w:r>
        <w:t xml:space="preserve">Kysely: Selvennys: Etsitkö yritystä, joka tarjoaa Internet-palveluja?</w:t>
      </w:r>
    </w:p>
    <w:p>
      <w:r>
        <w:rPr>
          <w:b/>
        </w:rPr>
        <w:t xml:space="preserve">Tulos</w:t>
      </w:r>
    </w:p>
    <w:p>
      <w:r>
        <w:t xml:space="preserve">Ei</w:t>
      </w:r>
    </w:p>
    <w:p>
      <w:r>
        <w:rPr>
          <w:b/>
        </w:rPr>
        <w:t xml:space="preserve">Esimerkki 7.3072</w:t>
      </w:r>
    </w:p>
    <w:p>
      <w:r>
        <w:t xml:space="preserve">Kysely: Selvitys: Haluaisitko tietää lisää sir stamfordin arpajaisista?</w:t>
      </w:r>
    </w:p>
    <w:p>
      <w:r>
        <w:rPr>
          <w:b/>
        </w:rPr>
        <w:t xml:space="preserve">Tulos</w:t>
      </w:r>
    </w:p>
    <w:p>
      <w:r>
        <w:t xml:space="preserve">Kyllä</w:t>
      </w:r>
    </w:p>
    <w:p>
      <w:r>
        <w:rPr>
          <w:b/>
        </w:rPr>
        <w:t xml:space="preserve">Esimerkki 7.3073</w:t>
      </w:r>
    </w:p>
    <w:p>
      <w:r>
        <w:t xml:space="preserve">Kysymys: Mitkä ovat seitsemän kuolemansyntiä Selvennys: Mistä seitsemästä kuolemansynnistä haluat tietää enemmän?</w:t>
      </w:r>
    </w:p>
    <w:p>
      <w:r>
        <w:rPr>
          <w:b/>
        </w:rPr>
        <w:t xml:space="preserve">Tulos</w:t>
      </w:r>
    </w:p>
    <w:p>
      <w:r>
        <w:t xml:space="preserve">Kyllä</w:t>
      </w:r>
    </w:p>
    <w:p>
      <w:r>
        <w:rPr>
          <w:b/>
        </w:rPr>
        <w:t xml:space="preserve">Esimerkki 7.3074</w:t>
      </w:r>
    </w:p>
    <w:p>
      <w:r>
        <w:t xml:space="preserve">Kysely: Selvitys: Haluatko tietää dnr:n laillisuuden?</w:t>
      </w:r>
    </w:p>
    <w:p>
      <w:r>
        <w:rPr>
          <w:b/>
        </w:rPr>
        <w:t xml:space="preserve">Tulos</w:t>
      </w:r>
    </w:p>
    <w:p>
      <w:r>
        <w:t xml:space="preserve">Ei</w:t>
      </w:r>
    </w:p>
    <w:p>
      <w:r>
        <w:rPr>
          <w:b/>
        </w:rPr>
        <w:t xml:space="preserve">Esimerkki 7.3075</w:t>
      </w:r>
    </w:p>
    <w:p>
      <w:r>
        <w:t xml:space="preserve">Kysely: figs Selvennys: haluatko Portervillen historian?</w:t>
      </w:r>
    </w:p>
    <w:p>
      <w:r>
        <w:rPr>
          <w:b/>
        </w:rPr>
        <w:t xml:space="preserve">Tulos</w:t>
      </w:r>
    </w:p>
    <w:p>
      <w:r>
        <w:t xml:space="preserve">Ei</w:t>
      </w:r>
    </w:p>
    <w:p>
      <w:r>
        <w:rPr>
          <w:b/>
        </w:rPr>
        <w:t xml:space="preserve">Esimerkki 7.3076</w:t>
      </w:r>
    </w:p>
    <w:p>
      <w:r>
        <w:t xml:space="preserve">Kysely: Selvitys: Kuinka kokenut olet ompelussa?</w:t>
      </w:r>
    </w:p>
    <w:p>
      <w:r>
        <w:rPr>
          <w:b/>
        </w:rPr>
        <w:t xml:space="preserve">Tulos</w:t>
      </w:r>
    </w:p>
    <w:p>
      <w:r>
        <w:t xml:space="preserve">Ei</w:t>
      </w:r>
    </w:p>
    <w:p>
      <w:r>
        <w:rPr>
          <w:b/>
        </w:rPr>
        <w:t xml:space="preserve">Esimerkki 7.3077</w:t>
      </w:r>
    </w:p>
    <w:p>
      <w:r>
        <w:t xml:space="preserve">Kysely: Kertokaa minulle Pacific Northwest laboratoriosta: Kertokaa minulle Pacific Northwest laboratoriosta: Kertokaa minulle Pacific Northwest laboratoriosta.  Täsmennys: Mitä haluaisit tietää vldl-tasoista?</w:t>
      </w:r>
    </w:p>
    <w:p>
      <w:r>
        <w:rPr>
          <w:b/>
        </w:rPr>
        <w:t xml:space="preserve">Tulos</w:t>
      </w:r>
    </w:p>
    <w:p>
      <w:r>
        <w:t xml:space="preserve">Ei</w:t>
      </w:r>
    </w:p>
    <w:p>
      <w:r>
        <w:rPr>
          <w:b/>
        </w:rPr>
        <w:t xml:space="preserve">Esimerkki 7.3078</w:t>
      </w:r>
    </w:p>
    <w:p>
      <w:r>
        <w:t xml:space="preserve">Kysely: Selvennys: Haluaisitko tietää, miksi jotkut tiedemiehet uskovat, että Yellowstone-tulivuori on kuolemassa?</w:t>
      </w:r>
    </w:p>
    <w:p>
      <w:r>
        <w:rPr>
          <w:b/>
        </w:rPr>
        <w:t xml:space="preserve">Tulos</w:t>
      </w:r>
    </w:p>
    <w:p>
      <w:r>
        <w:t xml:space="preserve">Kyllä</w:t>
      </w:r>
    </w:p>
    <w:p>
      <w:r>
        <w:rPr>
          <w:b/>
        </w:rPr>
        <w:t xml:space="preserve">Esimerkki 7.3079</w:t>
      </w:r>
    </w:p>
    <w:p>
      <w:r>
        <w:t xml:space="preserve">Kysely: figs Selvennys: haluatko tietää, mitä pidetään hyvänä pistemääränä?</w:t>
      </w:r>
    </w:p>
    <w:p>
      <w:r>
        <w:rPr>
          <w:b/>
        </w:rPr>
        <w:t xml:space="preserve">Tulos</w:t>
      </w:r>
    </w:p>
    <w:p>
      <w:r>
        <w:t xml:space="preserve">Ei</w:t>
      </w:r>
    </w:p>
    <w:p>
      <w:r>
        <w:rPr>
          <w:b/>
        </w:rPr>
        <w:t xml:space="preserve">Esimerkki 7.3080</w:t>
      </w:r>
    </w:p>
    <w:p>
      <w:r>
        <w:t xml:space="preserve">Kysely: Selvennys: Oletko kiinnostunut yleisten skitsofrenialääkkeiden sivuvaikutuksista?</w:t>
      </w:r>
    </w:p>
    <w:p>
      <w:r>
        <w:rPr>
          <w:b/>
        </w:rPr>
        <w:t xml:space="preserve">Tulos</w:t>
      </w:r>
    </w:p>
    <w:p>
      <w:r>
        <w:t xml:space="preserve">Kyllä</w:t>
      </w:r>
    </w:p>
    <w:p>
      <w:r>
        <w:rPr>
          <w:b/>
        </w:rPr>
        <w:t xml:space="preserve">Esimerkki 7.3081</w:t>
      </w:r>
    </w:p>
    <w:p>
      <w:r>
        <w:t xml:space="preserve">Kysely: Bowflex Power Pro.  Selvennys: Haluatko tietää näyttelijät musiikin mies</w:t>
      </w:r>
    </w:p>
    <w:p>
      <w:r>
        <w:rPr>
          <w:b/>
        </w:rPr>
        <w:t xml:space="preserve">Tulos</w:t>
      </w:r>
    </w:p>
    <w:p>
      <w:r>
        <w:t xml:space="preserve">Ei</w:t>
      </w:r>
    </w:p>
    <w:p>
      <w:r>
        <w:rPr>
          <w:b/>
        </w:rPr>
        <w:t xml:space="preserve">Esimerkki 7.3082</w:t>
      </w:r>
    </w:p>
    <w:p>
      <w:r>
        <w:t xml:space="preserve">Kysymys: Miten palkata diskojockey Selvennys: Haluatko tietää, milloin seuraava lukukausi alkaa Mitchell Collegessa?</w:t>
      </w:r>
    </w:p>
    <w:p>
      <w:r>
        <w:rPr>
          <w:b/>
        </w:rPr>
        <w:t xml:space="preserve">Tulos</w:t>
      </w:r>
    </w:p>
    <w:p>
      <w:r>
        <w:t xml:space="preserve">Ei</w:t>
      </w:r>
    </w:p>
    <w:p>
      <w:r>
        <w:rPr>
          <w:b/>
        </w:rPr>
        <w:t xml:space="preserve">Esimerkki 7.3083</w:t>
      </w:r>
    </w:p>
    <w:p>
      <w:r>
        <w:t xml:space="preserve">Kysely: Mistä Yhdysvaltain myyntivoittovero koostuu ja miten se jakautuu?  Selvennys: Haluatko tietää lyhytaikaisista pääomavoittojen verokannasta 2020</w:t>
      </w:r>
    </w:p>
    <w:p>
      <w:r>
        <w:rPr>
          <w:b/>
        </w:rPr>
        <w:t xml:space="preserve">Tulos</w:t>
      </w:r>
    </w:p>
    <w:p>
      <w:r>
        <w:t xml:space="preserve">Kyllä</w:t>
      </w:r>
    </w:p>
    <w:p>
      <w:r>
        <w:rPr>
          <w:b/>
        </w:rPr>
        <w:t xml:space="preserve">Esimerkki 7.3084</w:t>
      </w:r>
    </w:p>
    <w:p>
      <w:r>
        <w:t xml:space="preserve">Kysely: Miten Windsor-solmu solmitaan?  Selvennys: Etsitkö video-opetusta?</w:t>
      </w:r>
    </w:p>
    <w:p>
      <w:r>
        <w:rPr>
          <w:b/>
        </w:rPr>
        <w:t xml:space="preserve">Tulos</w:t>
      </w:r>
    </w:p>
    <w:p>
      <w:r>
        <w:t xml:space="preserve">Kyllä</w:t>
      </w:r>
    </w:p>
    <w:p>
      <w:r>
        <w:rPr>
          <w:b/>
        </w:rPr>
        <w:t xml:space="preserve">Esimerkki 7.3085</w:t>
      </w:r>
    </w:p>
    <w:p>
      <w:r>
        <w:t xml:space="preserve">Kysely: Selvennys: Oletko kiinnostunut auringon lämpötilasta?</w:t>
      </w:r>
    </w:p>
    <w:p>
      <w:r>
        <w:rPr>
          <w:b/>
        </w:rPr>
        <w:t xml:space="preserve">Tulos</w:t>
      </w:r>
    </w:p>
    <w:p>
      <w:r>
        <w:t xml:space="preserve">Ei</w:t>
      </w:r>
    </w:p>
    <w:p>
      <w:r>
        <w:rPr>
          <w:b/>
        </w:rPr>
        <w:t xml:space="preserve">Esimerkki 7.3086</w:t>
      </w:r>
    </w:p>
    <w:p>
      <w:r>
        <w:t xml:space="preserve">Kysely: Arizonan riistasta ja kaloista.  Täsmennys: Etsitkö oppimateriaalia koulua varten?</w:t>
      </w:r>
    </w:p>
    <w:p>
      <w:r>
        <w:rPr>
          <w:b/>
        </w:rPr>
        <w:t xml:space="preserve">Tulos</w:t>
      </w:r>
    </w:p>
    <w:p>
      <w:r>
        <w:t xml:space="preserve">Ei</w:t>
      </w:r>
    </w:p>
    <w:p>
      <w:r>
        <w:rPr>
          <w:b/>
        </w:rPr>
        <w:t xml:space="preserve">Esimerkki 7.3087</w:t>
      </w:r>
    </w:p>
    <w:p>
      <w:r>
        <w:t xml:space="preserve">Kysely: kartta Selvennys: oletko matkoilla?</w:t>
      </w:r>
    </w:p>
    <w:p>
      <w:r>
        <w:rPr>
          <w:b/>
        </w:rPr>
        <w:t xml:space="preserve">Tulos</w:t>
      </w:r>
    </w:p>
    <w:p>
      <w:r>
        <w:t xml:space="preserve">Kyllä</w:t>
      </w:r>
    </w:p>
    <w:p>
      <w:r>
        <w:rPr>
          <w:b/>
        </w:rPr>
        <w:t xml:space="preserve">Esimerkki 7.3088</w:t>
      </w:r>
    </w:p>
    <w:p>
      <w:r>
        <w:t xml:space="preserve">Kysely: Kerro minulle Internet-puhelinpalveluista.  Selvennys: Etsitkö tietokoneen osaa?</w:t>
      </w:r>
    </w:p>
    <w:p>
      <w:r>
        <w:rPr>
          <w:b/>
        </w:rPr>
        <w:t xml:space="preserve">Tulos</w:t>
      </w:r>
    </w:p>
    <w:p>
      <w:r>
        <w:t xml:space="preserve">Ei</w:t>
      </w:r>
    </w:p>
    <w:p>
      <w:r>
        <w:rPr>
          <w:b/>
        </w:rPr>
        <w:t xml:space="preserve">Esimerkki 7.3089</w:t>
      </w:r>
    </w:p>
    <w:p>
      <w:r>
        <w:t xml:space="preserve">Kysely: Selvitys: Etsitkö mitään oikeudellista tietoa?</w:t>
      </w:r>
    </w:p>
    <w:p>
      <w:r>
        <w:rPr>
          <w:b/>
        </w:rPr>
        <w:t xml:space="preserve">Tulos</w:t>
      </w:r>
    </w:p>
    <w:p>
      <w:r>
        <w:t xml:space="preserve">Ei</w:t>
      </w:r>
    </w:p>
    <w:p>
      <w:r>
        <w:rPr>
          <w:b/>
        </w:rPr>
        <w:t xml:space="preserve">Esimerkki 7.3090</w:t>
      </w:r>
    </w:p>
    <w:p>
      <w:r>
        <w:t xml:space="preserve">Kysely: Selvennys: Tarvitsetko tn:n tiepartion käyttämien partioautojen lukumäärän?</w:t>
      </w:r>
    </w:p>
    <w:p>
      <w:r>
        <w:rPr>
          <w:b/>
        </w:rPr>
        <w:t xml:space="preserve">Tulos</w:t>
      </w:r>
    </w:p>
    <w:p>
      <w:r>
        <w:t xml:space="preserve">Kyllä</w:t>
      </w:r>
    </w:p>
    <w:p>
      <w:r>
        <w:rPr>
          <w:b/>
        </w:rPr>
        <w:t xml:space="preserve">Esimerkki 7.3091</w:t>
      </w:r>
    </w:p>
    <w:p>
      <w:r>
        <w:t xml:space="preserve">Kysely: Selvennys: Etsitkö auto arvontoja omalla alueellasi?</w:t>
      </w:r>
    </w:p>
    <w:p>
      <w:r>
        <w:rPr>
          <w:b/>
        </w:rPr>
        <w:t xml:space="preserve">Tulos</w:t>
      </w:r>
    </w:p>
    <w:p>
      <w:r>
        <w:t xml:space="preserve">Ei</w:t>
      </w:r>
    </w:p>
    <w:p>
      <w:r>
        <w:rPr>
          <w:b/>
        </w:rPr>
        <w:t xml:space="preserve">Esimerkki 7.3092</w:t>
      </w:r>
    </w:p>
    <w:p>
      <w:r>
        <w:t xml:space="preserve">Kysely: Kysymys: Onko Kenmore lämmitin hyvä Selvennys: Minkä merkkistä gps-laitetta etsit?</w:t>
      </w:r>
    </w:p>
    <w:p>
      <w:r>
        <w:rPr>
          <w:b/>
        </w:rPr>
        <w:t xml:space="preserve">Tulos</w:t>
      </w:r>
    </w:p>
    <w:p>
      <w:r>
        <w:t xml:space="preserve">Ei</w:t>
      </w:r>
    </w:p>
    <w:p>
      <w:r>
        <w:rPr>
          <w:b/>
        </w:rPr>
        <w:t xml:space="preserve">Esimerkki 7.3093</w:t>
      </w:r>
    </w:p>
    <w:p>
      <w:r>
        <w:t xml:space="preserve">Kysely: American Military University: Kerro minulle amerikkalaisesta sotilasyliopistosta.  Täsmennys: Haluatko tietää johtotehtävistä?</w:t>
      </w:r>
    </w:p>
    <w:p>
      <w:r>
        <w:rPr>
          <w:b/>
        </w:rPr>
        <w:t xml:space="preserve">Tulos</w:t>
      </w:r>
    </w:p>
    <w:p>
      <w:r>
        <w:t xml:space="preserve">Ei</w:t>
      </w:r>
    </w:p>
    <w:p>
      <w:r>
        <w:rPr>
          <w:b/>
        </w:rPr>
        <w:t xml:space="preserve">Esimerkki 7.3094</w:t>
      </w:r>
    </w:p>
    <w:p>
      <w:r>
        <w:t xml:space="preserve">Kysely: East Ridge High School.  Selvennys: Oletko kiinnostunut siitä, milloin Ron Howard oli nuorempi vai hänen vanhemmasta työstään.</w:t>
      </w:r>
    </w:p>
    <w:p>
      <w:r>
        <w:rPr>
          <w:b/>
        </w:rPr>
        <w:t xml:space="preserve">Tulos</w:t>
      </w:r>
    </w:p>
    <w:p>
      <w:r>
        <w:t xml:space="preserve">Ei</w:t>
      </w:r>
    </w:p>
    <w:p>
      <w:r>
        <w:rPr>
          <w:b/>
        </w:rPr>
        <w:t xml:space="preserve">Esimerkki 7.3095</w:t>
      </w:r>
    </w:p>
    <w:p>
      <w:r>
        <w:t xml:space="preserve">Kysely: Selvennys: Tarkoitatko kreikkalaista jumalaa vai pc:tä?</w:t>
      </w:r>
    </w:p>
    <w:p>
      <w:r>
        <w:rPr>
          <w:b/>
        </w:rPr>
        <w:t xml:space="preserve">Tulos</w:t>
      </w:r>
    </w:p>
    <w:p>
      <w:r>
        <w:t xml:space="preserve">Ei</w:t>
      </w:r>
    </w:p>
    <w:p>
      <w:r>
        <w:rPr>
          <w:b/>
        </w:rPr>
        <w:t xml:space="preserve">Esimerkki 7.3096</w:t>
      </w:r>
    </w:p>
    <w:p>
      <w:r>
        <w:t xml:space="preserve">Kysely: Kerro minulle Bellevuesta.  Täsmennys: Tarvitsetko tietoa Bellevue Nebraskasta?</w:t>
      </w:r>
    </w:p>
    <w:p>
      <w:r>
        <w:rPr>
          <w:b/>
        </w:rPr>
        <w:t xml:space="preserve">Tulos</w:t>
      </w:r>
    </w:p>
    <w:p>
      <w:r>
        <w:t xml:space="preserve">Kyllä</w:t>
      </w:r>
    </w:p>
    <w:p>
      <w:r>
        <w:rPr>
          <w:b/>
        </w:rPr>
        <w:t xml:space="preserve">Esimerkki 7.3097</w:t>
      </w:r>
    </w:p>
    <w:p>
      <w:r>
        <w:t xml:space="preserve">Kysely: Kysymys: Mikä on Fickle Creek Farm Selvennys: Minkälaiseen käsityöhön käytät pvc:tä?</w:t>
      </w:r>
    </w:p>
    <w:p>
      <w:r>
        <w:rPr>
          <w:b/>
        </w:rPr>
        <w:t xml:space="preserve">Tulos</w:t>
      </w:r>
    </w:p>
    <w:p>
      <w:r>
        <w:t xml:space="preserve">Ei</w:t>
      </w:r>
    </w:p>
    <w:p>
      <w:r>
        <w:rPr>
          <w:b/>
        </w:rPr>
        <w:t xml:space="preserve">Esimerkki 7.3098</w:t>
      </w:r>
    </w:p>
    <w:p>
      <w:r>
        <w:t xml:space="preserve">Kysely: Selvitys: Haluatko vuokrata vai ostaa asunnon?</w:t>
      </w:r>
    </w:p>
    <w:p>
      <w:r>
        <w:rPr>
          <w:b/>
        </w:rPr>
        <w:t xml:space="preserve">Tulos</w:t>
      </w:r>
    </w:p>
    <w:p>
      <w:r>
        <w:t xml:space="preserve">Ei</w:t>
      </w:r>
    </w:p>
    <w:p>
      <w:r>
        <w:rPr>
          <w:b/>
        </w:rPr>
        <w:t xml:space="preserve">Esimerkki 7.3099</w:t>
      </w:r>
    </w:p>
    <w:p>
      <w:r>
        <w:t xml:space="preserve">Kysely: Selvennys: haluaisitko tietää arvosteluja parhaasta elektronisesta näppäimistöstä?</w:t>
      </w:r>
    </w:p>
    <w:p>
      <w:r>
        <w:rPr>
          <w:b/>
        </w:rPr>
        <w:t xml:space="preserve">Tulos</w:t>
      </w:r>
    </w:p>
    <w:p>
      <w:r>
        <w:t xml:space="preserve">Kyllä</w:t>
      </w:r>
    </w:p>
    <w:p>
      <w:r>
        <w:rPr>
          <w:b/>
        </w:rPr>
        <w:t xml:space="preserve">Esimerkki 7.3100</w:t>
      </w:r>
    </w:p>
    <w:p>
      <w:r>
        <w:t xml:space="preserve">Kysely: Selvennys: mitä kuukautta etsit heinäkyytejä?</w:t>
      </w:r>
    </w:p>
    <w:p>
      <w:r>
        <w:rPr>
          <w:b/>
        </w:rPr>
        <w:t xml:space="preserve">Tulos</w:t>
      </w:r>
    </w:p>
    <w:p>
      <w:r>
        <w:t xml:space="preserve">Kyllä</w:t>
      </w:r>
    </w:p>
    <w:p>
      <w:r>
        <w:rPr>
          <w:b/>
        </w:rPr>
        <w:t xml:space="preserve">Esimerkki 7.3101</w:t>
      </w:r>
    </w:p>
    <w:p>
      <w:r>
        <w:t xml:space="preserve">Kysely: Selvennys: Mistä ajanjaksosta etsit tietoa?</w:t>
      </w:r>
    </w:p>
    <w:p>
      <w:r>
        <w:rPr>
          <w:b/>
        </w:rPr>
        <w:t xml:space="preserve">Tulos</w:t>
      </w:r>
    </w:p>
    <w:p>
      <w:r>
        <w:t xml:space="preserve">Kyllä</w:t>
      </w:r>
    </w:p>
    <w:p>
      <w:r>
        <w:rPr>
          <w:b/>
        </w:rPr>
        <w:t xml:space="preserve">Esimerkki 7.3102</w:t>
      </w:r>
    </w:p>
    <w:p>
      <w:r>
        <w:t xml:space="preserve">Kysely: Ps 2 -peleistä?  Selvennys: Haluatko vertailla tiettyjä ps 2 -pelejä?</w:t>
      </w:r>
    </w:p>
    <w:p>
      <w:r>
        <w:rPr>
          <w:b/>
        </w:rPr>
        <w:t xml:space="preserve">Tulos</w:t>
      </w:r>
    </w:p>
    <w:p>
      <w:r>
        <w:t xml:space="preserve">Kyllä</w:t>
      </w:r>
    </w:p>
    <w:p>
      <w:r>
        <w:rPr>
          <w:b/>
        </w:rPr>
        <w:t xml:space="preserve">Esimerkki 7.3103</w:t>
      </w:r>
    </w:p>
    <w:p>
      <w:r>
        <w:t xml:space="preserve">Kysely: Selvennys: Oletko kiinnostunut erityisesti Denverissä julkaistavasta lehdestä?</w:t>
      </w:r>
    </w:p>
    <w:p>
      <w:r>
        <w:rPr>
          <w:b/>
        </w:rPr>
        <w:t xml:space="preserve">Tulos</w:t>
      </w:r>
    </w:p>
    <w:p>
      <w:r>
        <w:t xml:space="preserve">Kyllä</w:t>
      </w:r>
    </w:p>
    <w:p>
      <w:r>
        <w:rPr>
          <w:b/>
        </w:rPr>
        <w:t xml:space="preserve">Esimerkki 7.3104</w:t>
      </w:r>
    </w:p>
    <w:p>
      <w:r>
        <w:t xml:space="preserve">Kysymys: Mitkä ovat suosittuja työpaikkoja Michiganissa Selvennys: Etsitkö työntekijöitä yrityksellesi?</w:t>
      </w:r>
    </w:p>
    <w:p>
      <w:r>
        <w:rPr>
          <w:b/>
        </w:rPr>
        <w:t xml:space="preserve">Tulos</w:t>
      </w:r>
    </w:p>
    <w:p>
      <w:r>
        <w:t xml:space="preserve">Kyllä</w:t>
      </w:r>
    </w:p>
    <w:p>
      <w:r>
        <w:rPr>
          <w:b/>
        </w:rPr>
        <w:t xml:space="preserve">Esimerkki 7.3105</w:t>
      </w:r>
    </w:p>
    <w:p>
      <w:r>
        <w:t xml:space="preserve">Kysely: Kertokaa lisää Indianan valtion messualueista.  Täsmennys: Etsitkö tietoa siitä, miten se pisteytetään.</w:t>
      </w:r>
    </w:p>
    <w:p>
      <w:r>
        <w:rPr>
          <w:b/>
        </w:rPr>
        <w:t xml:space="preserve">Tulos</w:t>
      </w:r>
    </w:p>
    <w:p>
      <w:r>
        <w:t xml:space="preserve">Ei</w:t>
      </w:r>
    </w:p>
    <w:p>
      <w:r>
        <w:rPr>
          <w:b/>
        </w:rPr>
        <w:t xml:space="preserve">Esimerkki 7.3106</w:t>
      </w:r>
    </w:p>
    <w:p>
      <w:r>
        <w:t xml:space="preserve">Kysely: Etsin musiikkimiestä.  Selvennys: Etsitkö Music Manin esitysaikoja?</w:t>
      </w:r>
    </w:p>
    <w:p>
      <w:r>
        <w:rPr>
          <w:b/>
        </w:rPr>
        <w:t xml:space="preserve">Tulos</w:t>
      </w:r>
    </w:p>
    <w:p>
      <w:r>
        <w:t xml:space="preserve">Kyllä</w:t>
      </w:r>
    </w:p>
    <w:p>
      <w:r>
        <w:rPr>
          <w:b/>
        </w:rPr>
        <w:t xml:space="preserve">Esimerkki 7.3107</w:t>
      </w:r>
    </w:p>
    <w:p>
      <w:r>
        <w:t xml:space="preserve">Kysely: Selvennys: teetkö tutkimusta tulivuorten observatorioista?</w:t>
      </w:r>
    </w:p>
    <w:p>
      <w:r>
        <w:rPr>
          <w:b/>
        </w:rPr>
        <w:t xml:space="preserve">Tulos</w:t>
      </w:r>
    </w:p>
    <w:p>
      <w:r>
        <w:t xml:space="preserve">Kyllä</w:t>
      </w:r>
    </w:p>
    <w:p>
      <w:r>
        <w:rPr>
          <w:b/>
        </w:rPr>
        <w:t xml:space="preserve">Esimerkki 7.3108</w:t>
      </w:r>
    </w:p>
    <w:p>
      <w:r>
        <w:t xml:space="preserve">Kysely: Kertokaa minulle istuma- ja kurottautumistestistä: Kertokaa minulle istuma- ja kurottautumistestistä.  Täsmennys: Haluatko yleistä tietoa testistä?</w:t>
      </w:r>
    </w:p>
    <w:p>
      <w:r>
        <w:rPr>
          <w:b/>
        </w:rPr>
        <w:t xml:space="preserve">Tulos</w:t>
      </w:r>
    </w:p>
    <w:p>
      <w:r>
        <w:t xml:space="preserve">Kyllä</w:t>
      </w:r>
    </w:p>
    <w:p>
      <w:r>
        <w:rPr>
          <w:b/>
        </w:rPr>
        <w:t xml:space="preserve">Esimerkki 7.3109</w:t>
      </w:r>
    </w:p>
    <w:p>
      <w:r>
        <w:t xml:space="preserve">Kysely: Selvennys: Etsitkö Neil Youngin kiertuepäiviä?</w:t>
      </w:r>
    </w:p>
    <w:p>
      <w:r>
        <w:rPr>
          <w:b/>
        </w:rPr>
        <w:t xml:space="preserve">Tulos</w:t>
      </w:r>
    </w:p>
    <w:p>
      <w:r>
        <w:t xml:space="preserve">Ei</w:t>
      </w:r>
    </w:p>
    <w:p>
      <w:r>
        <w:rPr>
          <w:b/>
        </w:rPr>
        <w:t xml:space="preserve">Esimerkki 7.3110</w:t>
      </w:r>
    </w:p>
    <w:p>
      <w:r>
        <w:t xml:space="preserve">Kysely: Selvitys: Haluatko tietää koirien lymfooman oireista?</w:t>
      </w:r>
    </w:p>
    <w:p>
      <w:r>
        <w:rPr>
          <w:b/>
        </w:rPr>
        <w:t xml:space="preserve">Tulos</w:t>
      </w:r>
    </w:p>
    <w:p>
      <w:r>
        <w:t xml:space="preserve">Ei</w:t>
      </w:r>
    </w:p>
    <w:p>
      <w:r>
        <w:rPr>
          <w:b/>
        </w:rPr>
        <w:t xml:space="preserve">Esimerkki 7.3111</w:t>
      </w:r>
    </w:p>
    <w:p>
      <w:r>
        <w:t xml:space="preserve">Kysely: Selvitys: Etsitkö nähtävyyksiä lähellä kohdetta Churchill Downs?</w:t>
      </w:r>
    </w:p>
    <w:p>
      <w:r>
        <w:rPr>
          <w:b/>
        </w:rPr>
        <w:t xml:space="preserve">Tulos</w:t>
      </w:r>
    </w:p>
    <w:p>
      <w:r>
        <w:t xml:space="preserve">Kyllä</w:t>
      </w:r>
    </w:p>
    <w:p>
      <w:r>
        <w:rPr>
          <w:b/>
        </w:rPr>
        <w:t xml:space="preserve">Esimerkki 7.3112</w:t>
      </w:r>
    </w:p>
    <w:p>
      <w:r>
        <w:t xml:space="preserve">Kysely: French Lick Resort and Casino.  Täsmennys: Etsitkö kuljetusreittejä berkeleyyn bart sf:stä?</w:t>
      </w:r>
    </w:p>
    <w:p>
      <w:r>
        <w:rPr>
          <w:b/>
        </w:rPr>
        <w:t xml:space="preserve">Tulos</w:t>
      </w:r>
    </w:p>
    <w:p>
      <w:r>
        <w:t xml:space="preserve">Ei</w:t>
      </w:r>
    </w:p>
    <w:p>
      <w:r>
        <w:rPr>
          <w:b/>
        </w:rPr>
        <w:t xml:space="preserve">Esimerkki 7.3113</w:t>
      </w:r>
    </w:p>
    <w:p>
      <w:r>
        <w:t xml:space="preserve">Kysymys: Kerro minulle aineellisen henkilökohtaisen omaisuuden verosta Selvennys: Haluaisitko tietää lisää matkatavaroita koskevista säännöistä?</w:t>
      </w:r>
    </w:p>
    <w:p>
      <w:r>
        <w:rPr>
          <w:b/>
        </w:rPr>
        <w:t xml:space="preserve">Tulos</w:t>
      </w:r>
    </w:p>
    <w:p>
      <w:r>
        <w:t xml:space="preserve">Ei</w:t>
      </w:r>
    </w:p>
    <w:p>
      <w:r>
        <w:rPr>
          <w:b/>
        </w:rPr>
        <w:t xml:space="preserve">Esimerkki 7.3114</w:t>
      </w:r>
    </w:p>
    <w:p>
      <w:r>
        <w:t xml:space="preserve">Kysely: Porterville.  Täsmennys: Haluatko ostaa kirjan korotetuista puutarhoista?</w:t>
      </w:r>
    </w:p>
    <w:p>
      <w:r>
        <w:rPr>
          <w:b/>
        </w:rPr>
        <w:t xml:space="preserve">Tulos</w:t>
      </w:r>
    </w:p>
    <w:p>
      <w:r>
        <w:t xml:space="preserve">Ei</w:t>
      </w:r>
    </w:p>
    <w:p>
      <w:r>
        <w:rPr>
          <w:b/>
        </w:rPr>
        <w:t xml:space="preserve">Esimerkki 7.3115</w:t>
      </w:r>
    </w:p>
    <w:p>
      <w:r>
        <w:t xml:space="preserve">Kysely: kartta Selvennys: etsitkö luokkaa elliptiselle kouluttajalle?</w:t>
      </w:r>
    </w:p>
    <w:p>
      <w:r>
        <w:rPr>
          <w:b/>
        </w:rPr>
        <w:t xml:space="preserve">Tulos</w:t>
      </w:r>
    </w:p>
    <w:p>
      <w:r>
        <w:t xml:space="preserve">Ei</w:t>
      </w:r>
    </w:p>
    <w:p>
      <w:r>
        <w:rPr>
          <w:b/>
        </w:rPr>
        <w:t xml:space="preserve">Esimerkki 7.3116</w:t>
      </w:r>
    </w:p>
    <w:p>
      <w:r>
        <w:t xml:space="preserve">Kysely: Selvitys: Oletko kiinnostunut siitä, missä Bowflex Power Pro on tuotettu?</w:t>
      </w:r>
    </w:p>
    <w:p>
      <w:r>
        <w:rPr>
          <w:b/>
        </w:rPr>
        <w:t xml:space="preserve">Tulos</w:t>
      </w:r>
    </w:p>
    <w:p>
      <w:r>
        <w:t xml:space="preserve">Ei</w:t>
      </w:r>
    </w:p>
    <w:p>
      <w:r>
        <w:rPr>
          <w:b/>
        </w:rPr>
        <w:t xml:space="preserve">Esimerkki 7.3117</w:t>
      </w:r>
    </w:p>
    <w:p>
      <w:r>
        <w:t xml:space="preserve">Kysely: Miten valmistautua GMAT-kokeeseen?  Selvennys: Etsitkö tupakoinnin vaihtoehtoisia tuotteita?</w:t>
      </w:r>
    </w:p>
    <w:p>
      <w:r>
        <w:rPr>
          <w:b/>
        </w:rPr>
        <w:t xml:space="preserve">Tulos</w:t>
      </w:r>
    </w:p>
    <w:p>
      <w:r>
        <w:t xml:space="preserve">Ei</w:t>
      </w:r>
    </w:p>
    <w:p>
      <w:r>
        <w:rPr>
          <w:b/>
        </w:rPr>
        <w:t xml:space="preserve">Esimerkki 7.3118</w:t>
      </w:r>
    </w:p>
    <w:p>
      <w:r>
        <w:t xml:space="preserve">Kysely: viikunat Selvennys: oletko kiinnostunut hedelmän kalorimäärästä tai muista ravintoarvotiedoista?</w:t>
      </w:r>
    </w:p>
    <w:p>
      <w:r>
        <w:rPr>
          <w:b/>
        </w:rPr>
        <w:t xml:space="preserve">Tulos</w:t>
      </w:r>
    </w:p>
    <w:p>
      <w:r>
        <w:t xml:space="preserve">Kyllä</w:t>
      </w:r>
    </w:p>
    <w:p>
      <w:r>
        <w:rPr>
          <w:b/>
        </w:rPr>
        <w:t xml:space="preserve">Esimerkki 7.3119</w:t>
      </w:r>
    </w:p>
    <w:p>
      <w:r>
        <w:t xml:space="preserve">Kysely: Barbadoksesta.  Selvennys: Haluatko tietää tämän lauantaipäivän päivämäärän?</w:t>
      </w:r>
    </w:p>
    <w:p>
      <w:r>
        <w:rPr>
          <w:b/>
        </w:rPr>
        <w:t xml:space="preserve">Tulos</w:t>
      </w:r>
    </w:p>
    <w:p>
      <w:r>
        <w:t xml:space="preserve">Ei</w:t>
      </w:r>
    </w:p>
    <w:p>
      <w:r>
        <w:rPr>
          <w:b/>
        </w:rPr>
        <w:t xml:space="preserve">Esimerkki 7.3120</w:t>
      </w:r>
    </w:p>
    <w:p>
      <w:r>
        <w:t xml:space="preserve">Kysely: Bowflex Power Pro.  Selvennys: Haluatko oppia tekemään huonekaluja?</w:t>
      </w:r>
    </w:p>
    <w:p>
      <w:r>
        <w:rPr>
          <w:b/>
        </w:rPr>
        <w:t xml:space="preserve">Tulos</w:t>
      </w:r>
    </w:p>
    <w:p>
      <w:r>
        <w:t xml:space="preserve">Ei</w:t>
      </w:r>
    </w:p>
    <w:p>
      <w:r>
        <w:rPr>
          <w:b/>
        </w:rPr>
        <w:t xml:space="preserve">Esimerkki 7.3121</w:t>
      </w:r>
    </w:p>
    <w:p>
      <w:r>
        <w:t xml:space="preserve">Kysely: Selvennys: Tarvitsetko tietoa siitä, miten asentaa wc</w:t>
      </w:r>
    </w:p>
    <w:p>
      <w:r>
        <w:rPr>
          <w:b/>
        </w:rPr>
        <w:t xml:space="preserve">Tulos</w:t>
      </w:r>
    </w:p>
    <w:p>
      <w:r>
        <w:t xml:space="preserve">Ei</w:t>
      </w:r>
    </w:p>
    <w:p>
      <w:r>
        <w:rPr>
          <w:b/>
        </w:rPr>
        <w:t xml:space="preserve">Esimerkki 7.3122</w:t>
      </w:r>
    </w:p>
    <w:p>
      <w:r>
        <w:t xml:space="preserve">Kysely: Kysymys: Etsin tietoa laihduttamisesta: Etsitkö laihduttamista, johon ei liity lääkkeitä?</w:t>
      </w:r>
    </w:p>
    <w:p>
      <w:r>
        <w:rPr>
          <w:b/>
        </w:rPr>
        <w:t xml:space="preserve">Tulos</w:t>
      </w:r>
    </w:p>
    <w:p>
      <w:r>
        <w:t xml:space="preserve">Kyllä</w:t>
      </w:r>
    </w:p>
    <w:p>
      <w:r>
        <w:rPr>
          <w:b/>
        </w:rPr>
        <w:t xml:space="preserve">Esimerkki 7.3123</w:t>
      </w:r>
    </w:p>
    <w:p>
      <w:r>
        <w:t xml:space="preserve">Kysely: Selvennys: Haluatko tiedustella hevosen kavioista?</w:t>
      </w:r>
    </w:p>
    <w:p>
      <w:r>
        <w:rPr>
          <w:b/>
        </w:rPr>
        <w:t xml:space="preserve">Tulos</w:t>
      </w:r>
    </w:p>
    <w:p>
      <w:r>
        <w:t xml:space="preserve">Kyllä</w:t>
      </w:r>
    </w:p>
    <w:p>
      <w:r>
        <w:rPr>
          <w:b/>
        </w:rPr>
        <w:t xml:space="preserve">Esimerkki 7.3124</w:t>
      </w:r>
    </w:p>
    <w:p>
      <w:r>
        <w:t xml:space="preserve">Kysely: Selvennys: Haluatko suorittaa korean kielen kokeen?</w:t>
      </w:r>
    </w:p>
    <w:p>
      <w:r>
        <w:rPr>
          <w:b/>
        </w:rPr>
        <w:t xml:space="preserve">Tulos</w:t>
      </w:r>
    </w:p>
    <w:p>
      <w:r>
        <w:t xml:space="preserve">Ei</w:t>
      </w:r>
    </w:p>
    <w:p>
      <w:r>
        <w:rPr>
          <w:b/>
        </w:rPr>
        <w:t xml:space="preserve">Esimerkki 7.3125</w:t>
      </w:r>
    </w:p>
    <w:p>
      <w:r>
        <w:t xml:space="preserve">Kysely: French Lick Resort and Casino.  Täsmennys: Haluatko puhelinnumeron, johon voit soittaa?</w:t>
      </w:r>
    </w:p>
    <w:p>
      <w:r>
        <w:rPr>
          <w:b/>
        </w:rPr>
        <w:t xml:space="preserve">Tulos</w:t>
      </w:r>
    </w:p>
    <w:p>
      <w:r>
        <w:t xml:space="preserve">Ei</w:t>
      </w:r>
    </w:p>
    <w:p>
      <w:r>
        <w:rPr>
          <w:b/>
        </w:rPr>
        <w:t xml:space="preserve">Esimerkki 7.3126</w:t>
      </w:r>
    </w:p>
    <w:p>
      <w:r>
        <w:t xml:space="preserve">Kysely: Arizonan riistasta ja kaloista.  Täsmennys: Etsitkö tiettyä riisityyppiä.</w:t>
      </w:r>
    </w:p>
    <w:p>
      <w:r>
        <w:rPr>
          <w:b/>
        </w:rPr>
        <w:t xml:space="preserve">Tulos</w:t>
      </w:r>
    </w:p>
    <w:p>
      <w:r>
        <w:t xml:space="preserve">Ei</w:t>
      </w:r>
    </w:p>
    <w:p>
      <w:r>
        <w:rPr>
          <w:b/>
        </w:rPr>
        <w:t xml:space="preserve">Esimerkki 7.3127</w:t>
      </w:r>
    </w:p>
    <w:p>
      <w:r>
        <w:t xml:space="preserve">Kysely: Kerro minulle Barbadoksesta.  Selvennys: Tarkoitatko pastoria, joka asuu Barbadosissa?</w:t>
      </w:r>
    </w:p>
    <w:p>
      <w:r>
        <w:rPr>
          <w:b/>
        </w:rPr>
        <w:t xml:space="preserve">Tulos</w:t>
      </w:r>
    </w:p>
    <w:p>
      <w:r>
        <w:t xml:space="preserve">Ei</w:t>
      </w:r>
    </w:p>
    <w:p>
      <w:r>
        <w:rPr>
          <w:b/>
        </w:rPr>
        <w:t xml:space="preserve">Esimerkki 7.3128</w:t>
      </w:r>
    </w:p>
    <w:p>
      <w:r>
        <w:t xml:space="preserve">Kysely: Selvitys: Haluatko vinkkejä siitä, miten menestyä haastattelussa?</w:t>
      </w:r>
    </w:p>
    <w:p>
      <w:r>
        <w:rPr>
          <w:b/>
        </w:rPr>
        <w:t xml:space="preserve">Tulos</w:t>
      </w:r>
    </w:p>
    <w:p>
      <w:r>
        <w:t xml:space="preserve">Ei</w:t>
      </w:r>
    </w:p>
    <w:p>
      <w:r>
        <w:rPr>
          <w:b/>
        </w:rPr>
        <w:t xml:space="preserve">Esimerkki 7.3129</w:t>
      </w:r>
    </w:p>
    <w:p>
      <w:r>
        <w:t xml:space="preserve">Kysely: Porterville.  Täsmennys: Haluaisitko tietää, mistä voit ostaa viikunoita...</w:t>
      </w:r>
    </w:p>
    <w:p>
      <w:r>
        <w:rPr>
          <w:b/>
        </w:rPr>
        <w:t xml:space="preserve">Tulos</w:t>
      </w:r>
    </w:p>
    <w:p>
      <w:r>
        <w:t xml:space="preserve">Ei</w:t>
      </w:r>
    </w:p>
    <w:p>
      <w:r>
        <w:rPr>
          <w:b/>
        </w:rPr>
        <w:t xml:space="preserve">Esimerkki 7.3130</w:t>
      </w:r>
    </w:p>
    <w:p>
      <w:r>
        <w:t xml:space="preserve">Kysely: Kysymys: Kerro minulle lisää Hawain tulivuorista Selvennys: Halusitko tietää, missä Hawain tulivuoriobservatoriot sijaitsevat?</w:t>
      </w:r>
    </w:p>
    <w:p>
      <w:r>
        <w:rPr>
          <w:b/>
        </w:rPr>
        <w:t xml:space="preserve">Tulos</w:t>
      </w:r>
    </w:p>
    <w:p>
      <w:r>
        <w:t xml:space="preserve">Kyllä</w:t>
      </w:r>
    </w:p>
    <w:p>
      <w:r>
        <w:rPr>
          <w:b/>
        </w:rPr>
        <w:t xml:space="preserve">Esimerkki 7.3131</w:t>
      </w:r>
    </w:p>
    <w:p>
      <w:r>
        <w:t xml:space="preserve">Kysely: tarkennus: Etsitkö korjata koi tartunta</w:t>
      </w:r>
    </w:p>
    <w:p>
      <w:r>
        <w:rPr>
          <w:b/>
        </w:rPr>
        <w:t xml:space="preserve">Tulos</w:t>
      </w:r>
    </w:p>
    <w:p>
      <w:r>
        <w:t xml:space="preserve">Ei</w:t>
      </w:r>
    </w:p>
    <w:p>
      <w:r>
        <w:rPr>
          <w:b/>
        </w:rPr>
        <w:t xml:space="preserve">Esimerkki 7.3132</w:t>
      </w:r>
    </w:p>
    <w:p>
      <w:r>
        <w:t xml:space="preserve">Kysely: Selvennys: tarvitseeko sinun nähdä kuva perhosesta?</w:t>
      </w:r>
    </w:p>
    <w:p>
      <w:r>
        <w:rPr>
          <w:b/>
        </w:rPr>
        <w:t xml:space="preserve">Tulos</w:t>
      </w:r>
    </w:p>
    <w:p>
      <w:r>
        <w:t xml:space="preserve">Kyllä</w:t>
      </w:r>
    </w:p>
    <w:p>
      <w:r>
        <w:rPr>
          <w:b/>
        </w:rPr>
        <w:t xml:space="preserve">Esimerkki 7.3133</w:t>
      </w:r>
    </w:p>
    <w:p>
      <w:r>
        <w:t xml:space="preserve">Kysely: Kerro minulle monimuotoisuudesta Selvennys: Etsitkö tietynlaista monimuotoisuustilastoa?</w:t>
      </w:r>
    </w:p>
    <w:p>
      <w:r>
        <w:rPr>
          <w:b/>
        </w:rPr>
        <w:t xml:space="preserve">Tulos</w:t>
      </w:r>
    </w:p>
    <w:p>
      <w:r>
        <w:t xml:space="preserve">Kyllä</w:t>
      </w:r>
    </w:p>
    <w:p>
      <w:r>
        <w:rPr>
          <w:b/>
        </w:rPr>
        <w:t xml:space="preserve">Esimerkki 7.3134</w:t>
      </w:r>
    </w:p>
    <w:p>
      <w:r>
        <w:t xml:space="preserve">Kysely: Miten valmistautua GMAT-kokeeseen?  Selvennys: Mikä osa Connecticutia kiinnostaa sinua?</w:t>
      </w:r>
    </w:p>
    <w:p>
      <w:r>
        <w:rPr>
          <w:b/>
        </w:rPr>
        <w:t xml:space="preserve">Tulos</w:t>
      </w:r>
    </w:p>
    <w:p>
      <w:r>
        <w:t xml:space="preserve">Ei</w:t>
      </w:r>
    </w:p>
    <w:p>
      <w:r>
        <w:rPr>
          <w:b/>
        </w:rPr>
        <w:t xml:space="preserve">Esimerkki 7.3135</w:t>
      </w:r>
    </w:p>
    <w:p>
      <w:r>
        <w:t xml:space="preserve">Kysely: Kerro minulle tietoja Volvosta.  Selvennys: Etsitkö ennaltaehkäiseviä työkaluja</w:t>
      </w:r>
    </w:p>
    <w:p>
      <w:r>
        <w:rPr>
          <w:b/>
        </w:rPr>
        <w:t xml:space="preserve">Tulos</w:t>
      </w:r>
    </w:p>
    <w:p>
      <w:r>
        <w:t xml:space="preserve">Ei</w:t>
      </w:r>
    </w:p>
    <w:p>
      <w:r>
        <w:rPr>
          <w:b/>
        </w:rPr>
        <w:t xml:space="preserve">Esimerkki 7.3136</w:t>
      </w:r>
    </w:p>
    <w:p>
      <w:r>
        <w:t xml:space="preserve">Kysely: Mikä on paras pitkäaikaishoitovakuutus Selvennys: Haluaisitko tietää, miten pyydystää koiperhosia?</w:t>
      </w:r>
    </w:p>
    <w:p>
      <w:r>
        <w:rPr>
          <w:b/>
        </w:rPr>
        <w:t xml:space="preserve">Tulos</w:t>
      </w:r>
    </w:p>
    <w:p>
      <w:r>
        <w:t xml:space="preserve">Ei</w:t>
      </w:r>
    </w:p>
    <w:p>
      <w:r>
        <w:rPr>
          <w:b/>
        </w:rPr>
        <w:t xml:space="preserve">Esimerkki 7.3137</w:t>
      </w:r>
    </w:p>
    <w:p>
      <w:r>
        <w:t xml:space="preserve">Kysely: Barbadoksesta.  Täsmennys: Kuka on puolueen ehdokas, jonka haluat tietää lisää tuloksia?</w:t>
      </w:r>
    </w:p>
    <w:p>
      <w:r>
        <w:rPr>
          <w:b/>
        </w:rPr>
        <w:t xml:space="preserve">Tulos</w:t>
      </w:r>
    </w:p>
    <w:p>
      <w:r>
        <w:t xml:space="preserve">Ei</w:t>
      </w:r>
    </w:p>
    <w:p>
      <w:r>
        <w:rPr>
          <w:b/>
        </w:rPr>
        <w:t xml:space="preserve">Esimerkki 7.3138</w:t>
      </w:r>
    </w:p>
    <w:p>
      <w:r>
        <w:t xml:space="preserve">Kysely: Selvitys: Haluatko nähdä pastorin videoita?</w:t>
      </w:r>
    </w:p>
    <w:p>
      <w:r>
        <w:rPr>
          <w:b/>
        </w:rPr>
        <w:t xml:space="preserve">Tulos</w:t>
      </w:r>
    </w:p>
    <w:p>
      <w:r>
        <w:t xml:space="preserve">Ei</w:t>
      </w:r>
    </w:p>
    <w:p>
      <w:r>
        <w:rPr>
          <w:b/>
        </w:rPr>
        <w:t xml:space="preserve">Esimerkki 7.3139</w:t>
      </w:r>
    </w:p>
    <w:p>
      <w:r>
        <w:t xml:space="preserve">Kysely: Kerro minulle Cass County Missouri Selvennys: Haluatko tietää rikollisuuden määrästä Cass County Missouri</w:t>
      </w:r>
    </w:p>
    <w:p>
      <w:r>
        <w:rPr>
          <w:b/>
        </w:rPr>
        <w:t xml:space="preserve">Tulos</w:t>
      </w:r>
    </w:p>
    <w:p>
      <w:r>
        <w:t xml:space="preserve">Kyllä</w:t>
      </w:r>
    </w:p>
    <w:p>
      <w:r>
        <w:rPr>
          <w:b/>
        </w:rPr>
        <w:t xml:space="preserve">Esimerkki 7.3140</w:t>
      </w:r>
    </w:p>
    <w:p>
      <w:r>
        <w:t xml:space="preserve">Kysely: Olen kiinnostunut sähköisen potilaskertomuksen historiasta Selvennys: Etsitkö tiettyä ajanjaksoa, jonka aikana</w:t>
      </w:r>
    </w:p>
    <w:p>
      <w:r>
        <w:rPr>
          <w:b/>
        </w:rPr>
        <w:t xml:space="preserve">Tulos</w:t>
      </w:r>
    </w:p>
    <w:p>
      <w:r>
        <w:t xml:space="preserve">Kyllä</w:t>
      </w:r>
    </w:p>
    <w:p>
      <w:r>
        <w:rPr>
          <w:b/>
        </w:rPr>
        <w:t xml:space="preserve">Esimerkki 7.3141</w:t>
      </w:r>
    </w:p>
    <w:p>
      <w:r>
        <w:t xml:space="preserve">Kysely: Selvennys: haluaisitko videoita hurrikaani Irenen tulvista, jotka liittyvät hurrikaani Irenen tulviin?</w:t>
      </w:r>
    </w:p>
    <w:p>
      <w:r>
        <w:rPr>
          <w:b/>
        </w:rPr>
        <w:t xml:space="preserve">Tulos</w:t>
      </w:r>
    </w:p>
    <w:p>
      <w:r>
        <w:t xml:space="preserve">Kyllä</w:t>
      </w:r>
    </w:p>
    <w:p>
      <w:r>
        <w:rPr>
          <w:b/>
        </w:rPr>
        <w:t xml:space="preserve">Esimerkki 7.3142</w:t>
      </w:r>
    </w:p>
    <w:p>
      <w:r>
        <w:t xml:space="preserve">Kysely: Kerro lisää Indianan valtion messualueista.  Täsmennys: Etsitkö kenmore sears kaasun vedenlämmittimien käyttöohjeita.</w:t>
      </w:r>
    </w:p>
    <w:p>
      <w:r>
        <w:rPr>
          <w:b/>
        </w:rPr>
        <w:t xml:space="preserve">Tulos</w:t>
      </w:r>
    </w:p>
    <w:p>
      <w:r>
        <w:t xml:space="preserve">Ei</w:t>
      </w:r>
    </w:p>
    <w:p>
      <w:r>
        <w:rPr>
          <w:b/>
        </w:rPr>
        <w:t xml:space="preserve">Esimerkki 7.3143</w:t>
      </w:r>
    </w:p>
    <w:p>
      <w:r>
        <w:t xml:space="preserve">Kysely: Selvennys: Haluaisitko tietää, kuinka monta sakkoa he oikeassa vuosittain?</w:t>
      </w:r>
    </w:p>
    <w:p>
      <w:r>
        <w:rPr>
          <w:b/>
        </w:rPr>
        <w:t xml:space="preserve">Tulos</w:t>
      </w:r>
    </w:p>
    <w:p>
      <w:r>
        <w:t xml:space="preserve">Kyllä</w:t>
      </w:r>
    </w:p>
    <w:p>
      <w:r>
        <w:rPr>
          <w:b/>
        </w:rPr>
        <w:t xml:space="preserve">Esimerkki 7.3144</w:t>
      </w:r>
    </w:p>
    <w:p>
      <w:r>
        <w:t xml:space="preserve">Kysely: Miten saan ilmaisen vuosittaisen luottotietoraportin?  Selvennys: Haluatko Alexian Brothers Hospitalin yhteystiedot?</w:t>
      </w:r>
    </w:p>
    <w:p>
      <w:r>
        <w:rPr>
          <w:b/>
        </w:rPr>
        <w:t xml:space="preserve">Tulos</w:t>
      </w:r>
    </w:p>
    <w:p>
      <w:r>
        <w:t xml:space="preserve">Ei</w:t>
      </w:r>
    </w:p>
    <w:p>
      <w:r>
        <w:rPr>
          <w:b/>
        </w:rPr>
        <w:t xml:space="preserve">Esimerkki 7.3145</w:t>
      </w:r>
    </w:p>
    <w:p>
      <w:r>
        <w:t xml:space="preserve">Kysely: Kysymys: Etsi minulle tietoa Illinois'n liikevaihtoverosta.  Täsmennys: Haluaisitko tietää, kuka kerää Illinoisin osavaltion veroa?</w:t>
      </w:r>
    </w:p>
    <w:p>
      <w:r>
        <w:rPr>
          <w:b/>
        </w:rPr>
        <w:t xml:space="preserve">Tulos</w:t>
      </w:r>
    </w:p>
    <w:p>
      <w:r>
        <w:t xml:space="preserve">Kyllä</w:t>
      </w:r>
    </w:p>
    <w:p>
      <w:r>
        <w:rPr>
          <w:b/>
        </w:rPr>
        <w:t xml:space="preserve">Esimerkki 7.3146</w:t>
      </w:r>
    </w:p>
    <w:p>
      <w:r>
        <w:t xml:space="preserve">Kysely: Kerro minulle tietoja Volvosta.  Täsmennys: Oletko kiinnostunut elinluovutustiedoista?</w:t>
      </w:r>
    </w:p>
    <w:p>
      <w:r>
        <w:rPr>
          <w:b/>
        </w:rPr>
        <w:t xml:space="preserve">Tulos</w:t>
      </w:r>
    </w:p>
    <w:p>
      <w:r>
        <w:t xml:space="preserve">Ei</w:t>
      </w:r>
    </w:p>
    <w:p>
      <w:r>
        <w:rPr>
          <w:b/>
        </w:rPr>
        <w:t xml:space="preserve">Esimerkki 7.3147</w:t>
      </w:r>
    </w:p>
    <w:p>
      <w:r>
        <w:t xml:space="preserve">Kysely: Miten järjestäytyä?  Täsmennys: Haluatko apua siihen, mitä tehdä järjestäytyäksesi kotonasi?</w:t>
      </w:r>
    </w:p>
    <w:p>
      <w:r>
        <w:rPr>
          <w:b/>
        </w:rPr>
        <w:t xml:space="preserve">Tulos</w:t>
      </w:r>
    </w:p>
    <w:p>
      <w:r>
        <w:t xml:space="preserve">Kyllä</w:t>
      </w:r>
    </w:p>
    <w:p>
      <w:r>
        <w:rPr>
          <w:b/>
        </w:rPr>
        <w:t xml:space="preserve">Esimerkki 7.3148</w:t>
      </w:r>
    </w:p>
    <w:p>
      <w:r>
        <w:t xml:space="preserve">Kysely: Kysymys: Etsin tietoa mato Selvennys: Haluatko oppia, mistä ostaa kalastussyöttiä?</w:t>
      </w:r>
    </w:p>
    <w:p>
      <w:r>
        <w:rPr>
          <w:b/>
        </w:rPr>
        <w:t xml:space="preserve">Tulos</w:t>
      </w:r>
    </w:p>
    <w:p>
      <w:r>
        <w:t xml:space="preserve">Kyllä</w:t>
      </w:r>
    </w:p>
    <w:p>
      <w:r>
        <w:rPr>
          <w:b/>
        </w:rPr>
        <w:t xml:space="preserve">Esimerkki 7.3149</w:t>
      </w:r>
    </w:p>
    <w:p>
      <w:r>
        <w:t xml:space="preserve">Kysely: Selvitys: Haluatko tietää, miten tehdä balettitankoja PVC:stä?</w:t>
      </w:r>
    </w:p>
    <w:p>
      <w:r>
        <w:rPr>
          <w:b/>
        </w:rPr>
        <w:t xml:space="preserve">Tulos</w:t>
      </w:r>
    </w:p>
    <w:p>
      <w:r>
        <w:t xml:space="preserve">Kyllä</w:t>
      </w:r>
    </w:p>
    <w:p>
      <w:r>
        <w:rPr>
          <w:b/>
        </w:rPr>
        <w:t xml:space="preserve">Esimerkki 7.3150</w:t>
      </w:r>
    </w:p>
    <w:p>
      <w:r>
        <w:t xml:space="preserve">Kysely: Selvennys: Mitä haluat tietää vldl-tasoista?</w:t>
      </w:r>
    </w:p>
    <w:p>
      <w:r>
        <w:rPr>
          <w:b/>
        </w:rPr>
        <w:t xml:space="preserve">Tulos</w:t>
      </w:r>
    </w:p>
    <w:p>
      <w:r>
        <w:t xml:space="preserve">Kyllä</w:t>
      </w:r>
    </w:p>
    <w:p>
      <w:r>
        <w:rPr>
          <w:b/>
        </w:rPr>
        <w:t xml:space="preserve">Esimerkki 7.3151</w:t>
      </w:r>
    </w:p>
    <w:p>
      <w:r>
        <w:t xml:space="preserve">Kysely: Kerro minulle Wilson-antennista Selvennys: Onko sinulla erityinen käyttötarkoitus antennille?</w:t>
      </w:r>
    </w:p>
    <w:p>
      <w:r>
        <w:rPr>
          <w:b/>
        </w:rPr>
        <w:t xml:space="preserve">Tulos</w:t>
      </w:r>
    </w:p>
    <w:p>
      <w:r>
        <w:t xml:space="preserve">Kyllä</w:t>
      </w:r>
    </w:p>
    <w:p>
      <w:r>
        <w:rPr>
          <w:b/>
        </w:rPr>
        <w:t xml:space="preserve">Esimerkki 7.3152</w:t>
      </w:r>
    </w:p>
    <w:p>
      <w:r>
        <w:t xml:space="preserve">Kysely: Kysymys: Mitkä ovat lipoomakasvainten syyt Selvennys: haluaisitko tietää enemmän eläimistä, joilla on lipoomia?</w:t>
      </w:r>
    </w:p>
    <w:p>
      <w:r>
        <w:rPr>
          <w:b/>
        </w:rPr>
        <w:t xml:space="preserve">Tulos</w:t>
      </w:r>
    </w:p>
    <w:p>
      <w:r>
        <w:t xml:space="preserve">Kyllä</w:t>
      </w:r>
    </w:p>
    <w:p>
      <w:r>
        <w:rPr>
          <w:b/>
        </w:rPr>
        <w:t xml:space="preserve">Esimerkki 7.3153</w:t>
      </w:r>
    </w:p>
    <w:p>
      <w:r>
        <w:t xml:space="preserve">Kysely: Kysymys: Mitkä ovat syitä lipoma kasvaimet Selvennys: haluaisitko tietää postinumero Kansas City mo: Mitkä ovat syitä lipoma kasvaimet Selvennys: haluaisitko tietää postinumero Kansas City mo</w:t>
      </w:r>
    </w:p>
    <w:p>
      <w:r>
        <w:rPr>
          <w:b/>
        </w:rPr>
        <w:t xml:space="preserve">Tulos</w:t>
      </w:r>
    </w:p>
    <w:p>
      <w:r>
        <w:t xml:space="preserve">Ei</w:t>
      </w:r>
    </w:p>
    <w:p>
      <w:r>
        <w:rPr>
          <w:b/>
        </w:rPr>
        <w:t xml:space="preserve">Esimerkki 7.3154</w:t>
      </w:r>
    </w:p>
    <w:p>
      <w:r>
        <w:t xml:space="preserve">Kysely: Selvennys: Oletko kiinnostunut kiivin hedelmää koskevista kuvista?</w:t>
      </w:r>
    </w:p>
    <w:p>
      <w:r>
        <w:rPr>
          <w:b/>
        </w:rPr>
        <w:t xml:space="preserve">Tulos</w:t>
      </w:r>
    </w:p>
    <w:p>
      <w:r>
        <w:t xml:space="preserve">Kyllä</w:t>
      </w:r>
    </w:p>
    <w:p>
      <w:r>
        <w:rPr>
          <w:b/>
        </w:rPr>
        <w:t xml:space="preserve">Esimerkki 7.3155</w:t>
      </w:r>
    </w:p>
    <w:p>
      <w:r>
        <w:t xml:space="preserve">Kysymys: Mitä ovat mannerlaatat Selvennys: Tarvitsetko tietoa myös valtamerilaatoista?</w:t>
      </w:r>
    </w:p>
    <w:p>
      <w:r>
        <w:rPr>
          <w:b/>
        </w:rPr>
        <w:t xml:space="preserve">Tulos</w:t>
      </w:r>
    </w:p>
    <w:p>
      <w:r>
        <w:t xml:space="preserve">Kyllä</w:t>
      </w:r>
    </w:p>
    <w:p>
      <w:r>
        <w:rPr>
          <w:b/>
        </w:rPr>
        <w:t xml:space="preserve">Esimerkki 7.3156</w:t>
      </w:r>
    </w:p>
    <w:p>
      <w:r>
        <w:t xml:space="preserve">Kysely: Selvennys: Haluatko tietää, mitä rouva C.J. Walker keksi?</w:t>
      </w:r>
    </w:p>
    <w:p>
      <w:r>
        <w:rPr>
          <w:b/>
        </w:rPr>
        <w:t xml:space="preserve">Tulos</w:t>
      </w:r>
    </w:p>
    <w:p>
      <w:r>
        <w:t xml:space="preserve">Ei</w:t>
      </w:r>
    </w:p>
    <w:p>
      <w:r>
        <w:rPr>
          <w:b/>
        </w:rPr>
        <w:t xml:space="preserve">Esimerkki 7.3157</w:t>
      </w:r>
    </w:p>
    <w:p>
      <w:r>
        <w:t xml:space="preserve">Kysely: Kysymys: Mitkä ovat asbestin erityiset vaarat?  Täsmennys: Haluatko oppia laihduttamisen historiasta?</w:t>
      </w:r>
    </w:p>
    <w:p>
      <w:r>
        <w:rPr>
          <w:b/>
        </w:rPr>
        <w:t xml:space="preserve">Tulos</w:t>
      </w:r>
    </w:p>
    <w:p>
      <w:r>
        <w:t xml:space="preserve">Ei</w:t>
      </w:r>
    </w:p>
    <w:p>
      <w:r>
        <w:rPr>
          <w:b/>
        </w:rPr>
        <w:t xml:space="preserve">Esimerkki 7.3158</w:t>
      </w:r>
    </w:p>
    <w:p>
      <w:r>
        <w:t xml:space="preserve">Kysely: Mikä oli vaalipiirin 2008 tulokset?  Selvennys: Voinko antaa tietyn puolueen prosenttiosuudet?</w:t>
      </w:r>
    </w:p>
    <w:p>
      <w:r>
        <w:rPr>
          <w:b/>
        </w:rPr>
        <w:t xml:space="preserve">Tulos</w:t>
      </w:r>
    </w:p>
    <w:p>
      <w:r>
        <w:t xml:space="preserve">Kyllä</w:t>
      </w:r>
    </w:p>
    <w:p>
      <w:r>
        <w:rPr>
          <w:b/>
        </w:rPr>
        <w:t xml:space="preserve">Esimerkki 7.3159</w:t>
      </w:r>
    </w:p>
    <w:p>
      <w:r>
        <w:t xml:space="preserve">Kysely: Howardista.  Selvennys: Haluaisitko tietää Ron Howardin näyttelijänurasta?</w:t>
      </w:r>
    </w:p>
    <w:p>
      <w:r>
        <w:rPr>
          <w:b/>
        </w:rPr>
        <w:t xml:space="preserve">Tulos</w:t>
      </w:r>
    </w:p>
    <w:p>
      <w:r>
        <w:t xml:space="preserve">Kyllä</w:t>
      </w:r>
    </w:p>
    <w:p>
      <w:r>
        <w:rPr>
          <w:b/>
        </w:rPr>
        <w:t xml:space="preserve">Esimerkki 7.3160</w:t>
      </w:r>
    </w:p>
    <w:p>
      <w:r>
        <w:t xml:space="preserve">Kysely: Kerro minulle televisio-ohjelmasta.  Täsmennys: Haluatko tietää, mihin aikaan er tv-ohjelma tulee?</w:t>
      </w:r>
    </w:p>
    <w:p>
      <w:r>
        <w:rPr>
          <w:b/>
        </w:rPr>
        <w:t xml:space="preserve">Tulos</w:t>
      </w:r>
    </w:p>
    <w:p>
      <w:r>
        <w:t xml:space="preserve">Kyllä</w:t>
      </w:r>
    </w:p>
    <w:p>
      <w:r>
        <w:rPr>
          <w:b/>
        </w:rPr>
        <w:t xml:space="preserve">Esimerkki 7.3161</w:t>
      </w:r>
    </w:p>
    <w:p>
      <w:r>
        <w:t xml:space="preserve">Kysely: Kysy: Kerro minulle Poconosta Selvennys: Etsitkö oireita lymfooma koirilla</w:t>
      </w:r>
    </w:p>
    <w:p>
      <w:r>
        <w:rPr>
          <w:b/>
        </w:rPr>
        <w:t xml:space="preserve">Tulos</w:t>
      </w:r>
    </w:p>
    <w:p>
      <w:r>
        <w:t xml:space="preserve">Ei</w:t>
      </w:r>
    </w:p>
    <w:p>
      <w:r>
        <w:rPr>
          <w:b/>
        </w:rPr>
        <w:t xml:space="preserve">Esimerkki 7.3162</w:t>
      </w:r>
    </w:p>
    <w:p>
      <w:r>
        <w:t xml:space="preserve">Kysely: Selvitys: Kuinka paljon olet valmis käyttämään kuukausittain hostingiin?</w:t>
      </w:r>
    </w:p>
    <w:p>
      <w:r>
        <w:rPr>
          <w:b/>
        </w:rPr>
        <w:t xml:space="preserve">Tulos</w:t>
      </w:r>
    </w:p>
    <w:p>
      <w:r>
        <w:t xml:space="preserve">Ei</w:t>
      </w:r>
    </w:p>
    <w:p>
      <w:r>
        <w:rPr>
          <w:b/>
        </w:rPr>
        <w:t xml:space="preserve">Esimerkki 7.3163</w:t>
      </w:r>
    </w:p>
    <w:p>
      <w:r>
        <w:t xml:space="preserve">Kysely: Selvennys: Pitääkö sinun hakea ruokakuponkeja Iowassa?</w:t>
      </w:r>
    </w:p>
    <w:p>
      <w:r>
        <w:rPr>
          <w:b/>
        </w:rPr>
        <w:t xml:space="preserve">Tulos</w:t>
      </w:r>
    </w:p>
    <w:p>
      <w:r>
        <w:t xml:space="preserve">Kyllä</w:t>
      </w:r>
    </w:p>
    <w:p>
      <w:r>
        <w:rPr>
          <w:b/>
        </w:rPr>
        <w:t xml:space="preserve">Esimerkki 7.3164</w:t>
      </w:r>
    </w:p>
    <w:p>
      <w:r>
        <w:t xml:space="preserve">Kysely: Selvitys: Tarvitsetko työkalun sivuston suunnitteluun?</w:t>
      </w:r>
    </w:p>
    <w:p>
      <w:r>
        <w:rPr>
          <w:b/>
        </w:rPr>
        <w:t xml:space="preserve">Tulos</w:t>
      </w:r>
    </w:p>
    <w:p>
      <w:r>
        <w:t xml:space="preserve">Ei</w:t>
      </w:r>
    </w:p>
    <w:p>
      <w:r>
        <w:rPr>
          <w:b/>
        </w:rPr>
        <w:t xml:space="preserve">Esimerkki 7.3165</w:t>
      </w:r>
    </w:p>
    <w:p>
      <w:r>
        <w:t xml:space="preserve">Kysely: Ritz Carlton Lake Las Vegas.  Täsmennys: Etsitkö jotain tiettyä peliä, jota voit pelata siellä...</w:t>
      </w:r>
    </w:p>
    <w:p>
      <w:r>
        <w:rPr>
          <w:b/>
        </w:rPr>
        <w:t xml:space="preserve">Tulos</w:t>
      </w:r>
    </w:p>
    <w:p>
      <w:r>
        <w:t xml:space="preserve">Kyllä</w:t>
      </w:r>
    </w:p>
    <w:p>
      <w:r>
        <w:rPr>
          <w:b/>
        </w:rPr>
        <w:t xml:space="preserve">Esimerkki 7.3166</w:t>
      </w:r>
    </w:p>
    <w:p>
      <w:r>
        <w:t xml:space="preserve">Kysely: Selvitys: Tarkoitatko lauantaita vai verbiä?</w:t>
      </w:r>
    </w:p>
    <w:p>
      <w:r>
        <w:rPr>
          <w:b/>
        </w:rPr>
        <w:t xml:space="preserve">Tulos</w:t>
      </w:r>
    </w:p>
    <w:p>
      <w:r>
        <w:t xml:space="preserve">Kyllä</w:t>
      </w:r>
    </w:p>
    <w:p>
      <w:r>
        <w:rPr>
          <w:b/>
        </w:rPr>
        <w:t xml:space="preserve">Esimerkki 7.3167</w:t>
      </w:r>
    </w:p>
    <w:p>
      <w:r>
        <w:t xml:space="preserve">Kysely: Selvitys: Etsitkö paperiversiota Yhdysvaltojen kartasta?</w:t>
      </w:r>
    </w:p>
    <w:p>
      <w:r>
        <w:rPr>
          <w:b/>
        </w:rPr>
        <w:t xml:space="preserve">Tulos</w:t>
      </w:r>
    </w:p>
    <w:p>
      <w:r>
        <w:t xml:space="preserve">Kyllä</w:t>
      </w:r>
    </w:p>
    <w:p>
      <w:r>
        <w:rPr>
          <w:b/>
        </w:rPr>
        <w:t xml:space="preserve">Esimerkki 7.3168</w:t>
      </w:r>
    </w:p>
    <w:p>
      <w:r>
        <w:t xml:space="preserve">Kysely: Mikä oli vaalipiirin 2008 tulokset?  Täsmennys: Haluaisitko luettelon poisjääneistä ehdokkaista?</w:t>
      </w:r>
    </w:p>
    <w:p>
      <w:r>
        <w:rPr>
          <w:b/>
        </w:rPr>
        <w:t xml:space="preserve">Tulos</w:t>
      </w:r>
    </w:p>
    <w:p>
      <w:r>
        <w:t xml:space="preserve">Kyllä</w:t>
      </w:r>
    </w:p>
    <w:p>
      <w:r>
        <w:rPr>
          <w:b/>
        </w:rPr>
        <w:t xml:space="preserve">Esimerkki 7.3169</w:t>
      </w:r>
    </w:p>
    <w:p>
      <w:r>
        <w:t xml:space="preserve">Kysely: Kysymys: TV tietokoneella Selvennys: Oletko kiinnostunut vierailemaan salaisessa puutarhassa?</w:t>
      </w:r>
    </w:p>
    <w:p>
      <w:r>
        <w:rPr>
          <w:b/>
        </w:rPr>
        <w:t xml:space="preserve">Tulos</w:t>
      </w:r>
    </w:p>
    <w:p>
      <w:r>
        <w:t xml:space="preserve">Ei</w:t>
      </w:r>
    </w:p>
    <w:p>
      <w:r>
        <w:rPr>
          <w:b/>
        </w:rPr>
        <w:t xml:space="preserve">Esimerkki 7.3170</w:t>
      </w:r>
    </w:p>
    <w:p>
      <w:r>
        <w:t xml:space="preserve">Kysely: Mitä ovat sydänkohtauksen merkit?  Täsmennys: Etsitkö klassisen musiikin historiaa?</w:t>
      </w:r>
    </w:p>
    <w:p>
      <w:r>
        <w:rPr>
          <w:b/>
        </w:rPr>
        <w:t xml:space="preserve">Tulos</w:t>
      </w:r>
    </w:p>
    <w:p>
      <w:r>
        <w:t xml:space="preserve">Ei</w:t>
      </w:r>
    </w:p>
    <w:p>
      <w:r>
        <w:rPr>
          <w:b/>
        </w:rPr>
        <w:t xml:space="preserve">Esimerkki 7.3171</w:t>
      </w:r>
    </w:p>
    <w:p>
      <w:r>
        <w:t xml:space="preserve">Kysely: New Yorkin hotelleista.  Täsmennys: Haluatko tietää lisää eri ocd-tyypeistä?</w:t>
      </w:r>
    </w:p>
    <w:p>
      <w:r>
        <w:rPr>
          <w:b/>
        </w:rPr>
        <w:t xml:space="preserve">Tulos</w:t>
      </w:r>
    </w:p>
    <w:p>
      <w:r>
        <w:t xml:space="preserve">Ei</w:t>
      </w:r>
    </w:p>
    <w:p>
      <w:r>
        <w:rPr>
          <w:b/>
        </w:rPr>
        <w:t xml:space="preserve">Esimerkki 7.3172</w:t>
      </w:r>
    </w:p>
    <w:p>
      <w:r>
        <w:t xml:space="preserve">Kysely: Miten voin tarkastella Internet-historiaani?  Selvennys: halusitko poistaa historiasi?</w:t>
      </w:r>
    </w:p>
    <w:p>
      <w:r>
        <w:rPr>
          <w:b/>
        </w:rPr>
        <w:t xml:space="preserve">Tulos</w:t>
      </w:r>
    </w:p>
    <w:p>
      <w:r>
        <w:t xml:space="preserve">Kyllä</w:t>
      </w:r>
    </w:p>
    <w:p>
      <w:r>
        <w:rPr>
          <w:b/>
        </w:rPr>
        <w:t xml:space="preserve">Esimerkki 7.3173</w:t>
      </w:r>
    </w:p>
    <w:p>
      <w:r>
        <w:t xml:space="preserve">Kysely: Kerro minulle mustien historiasta.  Selvennys: Yritätkö selvittää, mikä on turvallinen rautamäärä veressäsi?</w:t>
      </w:r>
    </w:p>
    <w:p>
      <w:r>
        <w:rPr>
          <w:b/>
        </w:rPr>
        <w:t xml:space="preserve">Tulos</w:t>
      </w:r>
    </w:p>
    <w:p>
      <w:r>
        <w:t xml:space="preserve">Ei</w:t>
      </w:r>
    </w:p>
    <w:p>
      <w:r>
        <w:rPr>
          <w:b/>
        </w:rPr>
        <w:t xml:space="preserve">Esimerkki 7.3174</w:t>
      </w:r>
    </w:p>
    <w:p>
      <w:r>
        <w:t xml:space="preserve">Kysely: Mitä tehdä Arkansasissa Selvitys: Tarkoitatko suussa olevaa lymfoomaa?</w:t>
      </w:r>
    </w:p>
    <w:p>
      <w:r>
        <w:rPr>
          <w:b/>
        </w:rPr>
        <w:t xml:space="preserve">Tulos</w:t>
      </w:r>
    </w:p>
    <w:p>
      <w:r>
        <w:t xml:space="preserve">Ei</w:t>
      </w:r>
    </w:p>
    <w:p>
      <w:r>
        <w:rPr>
          <w:b/>
        </w:rPr>
        <w:t xml:space="preserve">Esimerkki 7.3175</w:t>
      </w:r>
    </w:p>
    <w:p>
      <w:r>
        <w:t xml:space="preserve">Kysely: Kysely: Vie minut virtaan.  Täsmennys: Oletko kiinnostunut pennusta?</w:t>
      </w:r>
    </w:p>
    <w:p>
      <w:r>
        <w:rPr>
          <w:b/>
        </w:rPr>
        <w:t xml:space="preserve">Tulos</w:t>
      </w:r>
    </w:p>
    <w:p>
      <w:r>
        <w:t xml:space="preserve">Ei</w:t>
      </w:r>
    </w:p>
    <w:p>
      <w:r>
        <w:rPr>
          <w:b/>
        </w:rPr>
        <w:t xml:space="preserve">Esimerkki 7.3176</w:t>
      </w:r>
    </w:p>
    <w:p>
      <w:r>
        <w:t xml:space="preserve">Kysely: Kysymys: Kerro minulle Poconosta Selvennys: Minkä vuoren hiihtokeskus haluaisit tietoa Poconon alueen ympäriltä?</w:t>
      </w:r>
    </w:p>
    <w:p>
      <w:r>
        <w:rPr>
          <w:b/>
        </w:rPr>
        <w:t xml:space="preserve">Tulos</w:t>
      </w:r>
    </w:p>
    <w:p>
      <w:r>
        <w:t xml:space="preserve">Kyllä</w:t>
      </w:r>
    </w:p>
    <w:p>
      <w:r>
        <w:rPr>
          <w:b/>
        </w:rPr>
        <w:t xml:space="preserve">Esimerkki 7.3177</w:t>
      </w:r>
    </w:p>
    <w:p>
      <w:r>
        <w:t xml:space="preserve">Kysely: Miten saan ilmaisen vuosittaisen luottotietoraportin?  Selvennys: Haluaisitko rekisteröidä verkkotunnuksen?</w:t>
      </w:r>
    </w:p>
    <w:p>
      <w:r>
        <w:rPr>
          <w:b/>
        </w:rPr>
        <w:t xml:space="preserve">Tulos</w:t>
      </w:r>
    </w:p>
    <w:p>
      <w:r>
        <w:t xml:space="preserve">Ei</w:t>
      </w:r>
    </w:p>
    <w:p>
      <w:r>
        <w:rPr>
          <w:b/>
        </w:rPr>
        <w:t xml:space="preserve">Esimerkki 7.3178</w:t>
      </w:r>
    </w:p>
    <w:p>
      <w:r>
        <w:t xml:space="preserve">Kysely: Tarkennus: Haluatko tietää, kuka voitti viimeisimmän World Series of Pokerin?</w:t>
      </w:r>
    </w:p>
    <w:p>
      <w:r>
        <w:rPr>
          <w:b/>
        </w:rPr>
        <w:t xml:space="preserve">Tulos</w:t>
      </w:r>
    </w:p>
    <w:p>
      <w:r>
        <w:t xml:space="preserve">Kyllä</w:t>
      </w:r>
    </w:p>
    <w:p>
      <w:r>
        <w:rPr>
          <w:b/>
        </w:rPr>
        <w:t xml:space="preserve">Esimerkki 7.3179</w:t>
      </w:r>
    </w:p>
    <w:p>
      <w:r>
        <w:t xml:space="preserve">Kysely: Selvennys: Oletko kiinnostunut värityskirjoista?</w:t>
      </w:r>
    </w:p>
    <w:p>
      <w:r>
        <w:rPr>
          <w:b/>
        </w:rPr>
        <w:t xml:space="preserve">Tulos</w:t>
      </w:r>
    </w:p>
    <w:p>
      <w:r>
        <w:t xml:space="preserve">Kyllä</w:t>
      </w:r>
    </w:p>
    <w:p>
      <w:r>
        <w:rPr>
          <w:b/>
        </w:rPr>
        <w:t xml:space="preserve">Esimerkki 7.3180</w:t>
      </w:r>
    </w:p>
    <w:p>
      <w:r>
        <w:t xml:space="preserve">Kysely: Miten saan ilmaisen vuosittaisen luottotietoraportin?  Selvennys: Etsitkö jotain erityistä tasa-arvoiseen syrjintään liittyvää?</w:t>
      </w:r>
    </w:p>
    <w:p>
      <w:r>
        <w:rPr>
          <w:b/>
        </w:rPr>
        <w:t xml:space="preserve">Tulos</w:t>
      </w:r>
    </w:p>
    <w:p>
      <w:r>
        <w:t xml:space="preserve">Ei</w:t>
      </w:r>
    </w:p>
    <w:p>
      <w:r>
        <w:rPr>
          <w:b/>
        </w:rPr>
        <w:t xml:space="preserve">Esimerkki 7.3181</w:t>
      </w:r>
    </w:p>
    <w:p>
      <w:r>
        <w:t xml:space="preserve">Tiedustelu: Kerro minulle uss yorktown charleston SC Selvennys: Mikä lomakausi kiinnostaa sinua?</w:t>
      </w:r>
    </w:p>
    <w:p>
      <w:r>
        <w:rPr>
          <w:b/>
        </w:rPr>
        <w:t xml:space="preserve">Tulos</w:t>
      </w:r>
    </w:p>
    <w:p>
      <w:r>
        <w:t xml:space="preserve">Kyllä</w:t>
      </w:r>
    </w:p>
    <w:p>
      <w:r>
        <w:rPr>
          <w:b/>
        </w:rPr>
        <w:t xml:space="preserve">Esimerkki 7.3182</w:t>
      </w:r>
    </w:p>
    <w:p>
      <w:r>
        <w:t xml:space="preserve">Kysely: Kerro minulle UNC:stä Selvennys: Mietitkö, kuka käytti halpaa internetiä?</w:t>
      </w:r>
    </w:p>
    <w:p>
      <w:r>
        <w:rPr>
          <w:b/>
        </w:rPr>
        <w:t xml:space="preserve">Tulos</w:t>
      </w:r>
    </w:p>
    <w:p>
      <w:r>
        <w:t xml:space="preserve">Ei</w:t>
      </w:r>
    </w:p>
    <w:p>
      <w:r>
        <w:rPr>
          <w:b/>
        </w:rPr>
        <w:t xml:space="preserve">Esimerkki 7.3183</w:t>
      </w:r>
    </w:p>
    <w:p>
      <w:r>
        <w:t xml:space="preserve">Kysely: Kerro minulle pieniin tiloihin tarkoitetuista huonekaluista.  Selvennys: Oletko kiinnostunut ostamaan huonekaluja</w:t>
      </w:r>
    </w:p>
    <w:p>
      <w:r>
        <w:rPr>
          <w:b/>
        </w:rPr>
        <w:t xml:space="preserve">Tulos</w:t>
      </w:r>
    </w:p>
    <w:p>
      <w:r>
        <w:t xml:space="preserve">Kyllä</w:t>
      </w:r>
    </w:p>
    <w:p>
      <w:r>
        <w:rPr>
          <w:b/>
        </w:rPr>
        <w:t xml:space="preserve">Esimerkki 7.3184</w:t>
      </w:r>
    </w:p>
    <w:p>
      <w:r>
        <w:t xml:space="preserve">Kysely: Selvennys: Oletko kiinnostunut tietystä InuYasha-kaudesta?</w:t>
      </w:r>
    </w:p>
    <w:p>
      <w:r>
        <w:rPr>
          <w:b/>
        </w:rPr>
        <w:t xml:space="preserve">Tulos</w:t>
      </w:r>
    </w:p>
    <w:p>
      <w:r>
        <w:t xml:space="preserve">Kyllä</w:t>
      </w:r>
    </w:p>
    <w:p>
      <w:r>
        <w:rPr>
          <w:b/>
        </w:rPr>
        <w:t xml:space="preserve">Esimerkki 7.3185</w:t>
      </w:r>
    </w:p>
    <w:p>
      <w:r>
        <w:t xml:space="preserve">Kysely: Kertokaa minulle Sonoman piirikunnan sairaanhoitopalveluista: Kerro minulle Sonoman piirikunnan sairaanhoitopalveluista.  Selvennys: Haluatko tietää lähimmästä kaupungista nimeltä Bellevue?</w:t>
      </w:r>
    </w:p>
    <w:p>
      <w:r>
        <w:rPr>
          <w:b/>
        </w:rPr>
        <w:t xml:space="preserve">Tulos</w:t>
      </w:r>
    </w:p>
    <w:p>
      <w:r>
        <w:t xml:space="preserve">Ei</w:t>
      </w:r>
    </w:p>
    <w:p>
      <w:r>
        <w:rPr>
          <w:b/>
        </w:rPr>
        <w:t xml:space="preserve">Esimerkki 7.3186</w:t>
      </w:r>
    </w:p>
    <w:p>
      <w:r>
        <w:t xml:space="preserve">Kysely: Selvennys: Haluaisitko tietää walkersin hiusten permanenttimenetelmästä?</w:t>
      </w:r>
    </w:p>
    <w:p>
      <w:r>
        <w:rPr>
          <w:b/>
        </w:rPr>
        <w:t xml:space="preserve">Tulos</w:t>
      </w:r>
    </w:p>
    <w:p>
      <w:r>
        <w:t xml:space="preserve">Kyllä</w:t>
      </w:r>
    </w:p>
    <w:p>
      <w:r>
        <w:rPr>
          <w:b/>
        </w:rPr>
        <w:t xml:space="preserve">Esimerkki 7.3187</w:t>
      </w:r>
    </w:p>
    <w:p>
      <w:r>
        <w:t xml:space="preserve">Kysely: Espn urheilutietoja: Anna minulle espn urheilutietoja.  Selvennys: Mietitkö, onko tupakoinnin lopettaminen vaikeaa?</w:t>
      </w:r>
    </w:p>
    <w:p>
      <w:r>
        <w:rPr>
          <w:b/>
        </w:rPr>
        <w:t xml:space="preserve">Tulos</w:t>
      </w:r>
    </w:p>
    <w:p>
      <w:r>
        <w:t xml:space="preserve">Ei</w:t>
      </w:r>
    </w:p>
    <w:p>
      <w:r>
        <w:rPr>
          <w:b/>
        </w:rPr>
        <w:t xml:space="preserve">Esimerkki 7.3188</w:t>
      </w:r>
    </w:p>
    <w:p>
      <w:r>
        <w:t xml:space="preserve">Kysely: Selvitys: Haluatko liittyä diabeteskoulutuksen ryhmään?</w:t>
      </w:r>
    </w:p>
    <w:p>
      <w:r>
        <w:rPr>
          <w:b/>
        </w:rPr>
        <w:t xml:space="preserve">Tulos</w:t>
      </w:r>
    </w:p>
    <w:p>
      <w:r>
        <w:t xml:space="preserve">Kyllä</w:t>
      </w:r>
    </w:p>
    <w:p>
      <w:r>
        <w:rPr>
          <w:b/>
        </w:rPr>
        <w:t xml:space="preserve">Esimerkki 7.3189</w:t>
      </w:r>
    </w:p>
    <w:p>
      <w:r>
        <w:t xml:space="preserve">Kysely: Kysy: Anna minulle espn-urheilutietoja.  Selvennys: Haluatko tietoa tietystä espn-urheiluohjelmasta?</w:t>
      </w:r>
    </w:p>
    <w:p>
      <w:r>
        <w:rPr>
          <w:b/>
        </w:rPr>
        <w:t xml:space="preserve">Tulos</w:t>
      </w:r>
    </w:p>
    <w:p>
      <w:r>
        <w:t xml:space="preserve">Kyllä</w:t>
      </w:r>
    </w:p>
    <w:p>
      <w:r>
        <w:rPr>
          <w:b/>
        </w:rPr>
        <w:t xml:space="preserve">Esimerkki 7.3190</w:t>
      </w:r>
    </w:p>
    <w:p>
      <w:r>
        <w:t xml:space="preserve">Kysely: Mitä ovat sydänkohtauksen merkit?  Täsmennys: Haluaisitko tietää, miksi jotkut tiedemiehet uskovat, että Yellowstone-tulivuori on kuolemassa?</w:t>
      </w:r>
    </w:p>
    <w:p>
      <w:r>
        <w:rPr>
          <w:b/>
        </w:rPr>
        <w:t xml:space="preserve">Tulos</w:t>
      </w:r>
    </w:p>
    <w:p>
      <w:r>
        <w:t xml:space="preserve">Ei</w:t>
      </w:r>
    </w:p>
    <w:p>
      <w:r>
        <w:rPr>
          <w:b/>
        </w:rPr>
        <w:t xml:space="preserve">Esimerkki 7.3191</w:t>
      </w:r>
    </w:p>
    <w:p>
      <w:r>
        <w:t xml:space="preserve">Kysymys: Kerro minulle raudasta Selvennys: Haluatko tietää raudan atomiluvun vai massan?</w:t>
      </w:r>
    </w:p>
    <w:p>
      <w:r>
        <w:rPr>
          <w:b/>
        </w:rPr>
        <w:t xml:space="preserve">Tulos</w:t>
      </w:r>
    </w:p>
    <w:p>
      <w:r>
        <w:t xml:space="preserve">Kyllä</w:t>
      </w:r>
    </w:p>
    <w:p>
      <w:r>
        <w:rPr>
          <w:b/>
        </w:rPr>
        <w:t xml:space="preserve">Esimerkki 7.3192</w:t>
      </w:r>
    </w:p>
    <w:p>
      <w:r>
        <w:t xml:space="preserve">Kysely: Barbadoksesta.  Täsmennys: Oletko kiinnostunut diabeteksen online-sivustosta?</w:t>
      </w:r>
    </w:p>
    <w:p>
      <w:r>
        <w:rPr>
          <w:b/>
        </w:rPr>
        <w:t xml:space="preserve">Tulos</w:t>
      </w:r>
    </w:p>
    <w:p>
      <w:r>
        <w:t xml:space="preserve">Ei</w:t>
      </w:r>
    </w:p>
    <w:p>
      <w:r>
        <w:rPr>
          <w:b/>
        </w:rPr>
        <w:t xml:space="preserve">Esimerkki 7.3193</w:t>
      </w:r>
    </w:p>
    <w:p>
      <w:r>
        <w:t xml:space="preserve">Kysely: French Lick Resort and Casino.  Täsmennys: Oletko kiinnostunut tietystä pingviinityypistä?</w:t>
      </w:r>
    </w:p>
    <w:p>
      <w:r>
        <w:rPr>
          <w:b/>
        </w:rPr>
        <w:t xml:space="preserve">Tulos</w:t>
      </w:r>
    </w:p>
    <w:p>
      <w:r>
        <w:t xml:space="preserve">Ei</w:t>
      </w:r>
    </w:p>
    <w:p>
      <w:r>
        <w:rPr>
          <w:b/>
        </w:rPr>
        <w:t xml:space="preserve">Esimerkki 7.3194</w:t>
      </w:r>
    </w:p>
    <w:p>
      <w:r>
        <w:t xml:space="preserve">Kysely: Howardista.  Täsmennys: Oletko kiinnostunut Ron Howardin elämäntarinasta ja uran kohokohdista?</w:t>
      </w:r>
    </w:p>
    <w:p>
      <w:r>
        <w:rPr>
          <w:b/>
        </w:rPr>
        <w:t xml:space="preserve">Tulos</w:t>
      </w:r>
    </w:p>
    <w:p>
      <w:r>
        <w:t xml:space="preserve">Kyllä</w:t>
      </w:r>
    </w:p>
    <w:p>
      <w:r>
        <w:rPr>
          <w:b/>
        </w:rPr>
        <w:t xml:space="preserve">Esimerkki 7.3195</w:t>
      </w:r>
    </w:p>
    <w:p>
      <w:r>
        <w:t xml:space="preserve">Kysely: Haluan tietää arvioinneista.  Selvennys: Haluatko tietää arvion kustannukset?</w:t>
      </w:r>
    </w:p>
    <w:p>
      <w:r>
        <w:rPr>
          <w:b/>
        </w:rPr>
        <w:t xml:space="preserve">Tulos</w:t>
      </w:r>
    </w:p>
    <w:p>
      <w:r>
        <w:t xml:space="preserve">Kyllä</w:t>
      </w:r>
    </w:p>
    <w:p>
      <w:r>
        <w:rPr>
          <w:b/>
        </w:rPr>
        <w:t xml:space="preserve">Esimerkki 7.3196</w:t>
      </w:r>
    </w:p>
    <w:p>
      <w:r>
        <w:t xml:space="preserve">Kysely: Kysely: Vie minut virtaan.  Selvennys: Etsitkö lehteä the current?</w:t>
      </w:r>
    </w:p>
    <w:p>
      <w:r>
        <w:rPr>
          <w:b/>
        </w:rPr>
        <w:t xml:space="preserve">Tulos</w:t>
      </w:r>
    </w:p>
    <w:p>
      <w:r>
        <w:t xml:space="preserve">Kyllä</w:t>
      </w:r>
    </w:p>
    <w:p>
      <w:r>
        <w:rPr>
          <w:b/>
        </w:rPr>
        <w:t xml:space="preserve">Esimerkki 7.3197</w:t>
      </w:r>
    </w:p>
    <w:p>
      <w:r>
        <w:t xml:space="preserve">Kysely: Selvitys: haluaisitko luettelon alueen lääkäreistä, jotka voivat antaa ammattimaisia neuvoja ruokavalioon liittyvissä asioissa?</w:t>
      </w:r>
    </w:p>
    <w:p>
      <w:r>
        <w:rPr>
          <w:b/>
        </w:rPr>
        <w:t xml:space="preserve">Tulos</w:t>
      </w:r>
    </w:p>
    <w:p>
      <w:r>
        <w:t xml:space="preserve">Ei</w:t>
      </w:r>
    </w:p>
    <w:p>
      <w:r>
        <w:rPr>
          <w:b/>
        </w:rPr>
        <w:t xml:space="preserve">Esimerkki 7.3198</w:t>
      </w:r>
    </w:p>
    <w:p>
      <w:r>
        <w:t xml:space="preserve">Kysely: Etsin musiikkimiestä.  Selvennys: Etsitkö musiikkimiehen kappaleiden sanoituksia.</w:t>
      </w:r>
    </w:p>
    <w:p>
      <w:r>
        <w:rPr>
          <w:b/>
        </w:rPr>
        <w:t xml:space="preserve">Tulos</w:t>
      </w:r>
    </w:p>
    <w:p>
      <w:r>
        <w:t xml:space="preserve">Kyllä</w:t>
      </w:r>
    </w:p>
    <w:p>
      <w:r>
        <w:rPr>
          <w:b/>
        </w:rPr>
        <w:t xml:space="preserve">Esimerkki 7.3199</w:t>
      </w:r>
    </w:p>
    <w:p>
      <w:r>
        <w:t xml:space="preserve">Kysely: Espn urheilutietoja: Anna minulle espn urheilutietoja.  Täsmennys: Haluatko espn sports -yritystietoja?</w:t>
      </w:r>
    </w:p>
    <w:p>
      <w:r>
        <w:rPr>
          <w:b/>
        </w:rPr>
        <w:t xml:space="preserve">Tulos</w:t>
      </w:r>
    </w:p>
    <w:p>
      <w:r>
        <w:t xml:space="preserve">Kyllä</w:t>
      </w:r>
    </w:p>
    <w:p>
      <w:r>
        <w:rPr>
          <w:b/>
        </w:rPr>
        <w:t xml:space="preserve">Esimerkki 7.3200</w:t>
      </w:r>
    </w:p>
    <w:p>
      <w:r>
        <w:t xml:space="preserve">Kysely: Bowflex Power Pro.  Selvennys: Haluaisitko nähdä joitakin erilaisia harjoituksia, joita tällä laitteella voidaan tehdä?</w:t>
      </w:r>
    </w:p>
    <w:p>
      <w:r>
        <w:rPr>
          <w:b/>
        </w:rPr>
        <w:t xml:space="preserve">Tulos</w:t>
      </w:r>
    </w:p>
    <w:p>
      <w:r>
        <w:t xml:space="preserve">Kyllä</w:t>
      </w:r>
    </w:p>
    <w:p>
      <w:r>
        <w:rPr>
          <w:b/>
        </w:rPr>
        <w:t xml:space="preserve">Esimerkki 7.3201</w:t>
      </w:r>
    </w:p>
    <w:p>
      <w:r>
        <w:t xml:space="preserve">Kysely: Selvennys: Miten haluaisit katsoa Inuyasha-jaksoja?</w:t>
      </w:r>
    </w:p>
    <w:p>
      <w:r>
        <w:rPr>
          <w:b/>
        </w:rPr>
        <w:t xml:space="preserve">Tulos</w:t>
      </w:r>
    </w:p>
    <w:p>
      <w:r>
        <w:t xml:space="preserve">Ei</w:t>
      </w:r>
    </w:p>
    <w:p>
      <w:r>
        <w:rPr>
          <w:b/>
        </w:rPr>
        <w:t xml:space="preserve">Esimerkki 7.3202</w:t>
      </w:r>
    </w:p>
    <w:p>
      <w:r>
        <w:t xml:space="preserve">Kysely: Selvennys: Minkä vuoden presidentin haluat tietää?</w:t>
      </w:r>
    </w:p>
    <w:p>
      <w:r>
        <w:rPr>
          <w:b/>
        </w:rPr>
        <w:t xml:space="preserve">Tulos</w:t>
      </w:r>
    </w:p>
    <w:p>
      <w:r>
        <w:t xml:space="preserve">Kyllä</w:t>
      </w:r>
    </w:p>
    <w:p>
      <w:r>
        <w:rPr>
          <w:b/>
        </w:rPr>
        <w:t xml:space="preserve">Esimerkki 7.3203</w:t>
      </w:r>
    </w:p>
    <w:p>
      <w:r>
        <w:t xml:space="preserve">Kysely: East Ridge High School.  Täsmennys: Etsitkö East Ridge High Schoolin toimintaa?</w:t>
      </w:r>
    </w:p>
    <w:p>
      <w:r>
        <w:rPr>
          <w:b/>
        </w:rPr>
        <w:t xml:space="preserve">Tulos</w:t>
      </w:r>
    </w:p>
    <w:p>
      <w:r>
        <w:t xml:space="preserve">Kyllä</w:t>
      </w:r>
    </w:p>
    <w:p>
      <w:r>
        <w:rPr>
          <w:b/>
        </w:rPr>
        <w:t xml:space="preserve">Esimerkki 7.3204</w:t>
      </w:r>
    </w:p>
    <w:p>
      <w:r>
        <w:t xml:space="preserve">Kysely: Selvennys: Haluatko tietää lähimmän eläinlääkärin, joka voi auttaa?</w:t>
      </w:r>
    </w:p>
    <w:p>
      <w:r>
        <w:rPr>
          <w:b/>
        </w:rPr>
        <w:t xml:space="preserve">Tulos</w:t>
      </w:r>
    </w:p>
    <w:p>
      <w:r>
        <w:t xml:space="preserve">Kyllä</w:t>
      </w:r>
    </w:p>
    <w:p>
      <w:r>
        <w:rPr>
          <w:b/>
        </w:rPr>
        <w:t xml:space="preserve">Esimerkki 7.3205</w:t>
      </w:r>
    </w:p>
    <w:p>
      <w:r>
        <w:t xml:space="preserve">Kysely: Selvennys: Etsitkö insinöörejä tällaisella alalla?</w:t>
      </w:r>
    </w:p>
    <w:p>
      <w:r>
        <w:rPr>
          <w:b/>
        </w:rPr>
        <w:t xml:space="preserve">Tulos</w:t>
      </w:r>
    </w:p>
    <w:p>
      <w:r>
        <w:t xml:space="preserve">Kyllä</w:t>
      </w:r>
    </w:p>
    <w:p>
      <w:r>
        <w:rPr>
          <w:b/>
        </w:rPr>
        <w:t xml:space="preserve">Esimerkki 7.3206</w:t>
      </w:r>
    </w:p>
    <w:p>
      <w:r>
        <w:t xml:space="preserve">Kysely: Kerro minulle monimuotoisuudesta Selvennys: Etsitkö koulutusmateriaalia monimuotoisuudesta?</w:t>
      </w:r>
    </w:p>
    <w:p>
      <w:r>
        <w:rPr>
          <w:b/>
        </w:rPr>
        <w:t xml:space="preserve">Tulos</w:t>
      </w:r>
    </w:p>
    <w:p>
      <w:r>
        <w:t xml:space="preserve">Kyllä</w:t>
      </w:r>
    </w:p>
    <w:p>
      <w:r>
        <w:rPr>
          <w:b/>
        </w:rPr>
        <w:t xml:space="preserve">Esimerkki 7.3207</w:t>
      </w:r>
    </w:p>
    <w:p>
      <w:r>
        <w:t xml:space="preserve">Kysely: Selvitys: Haluatko tietää kustannukset?</w:t>
      </w:r>
    </w:p>
    <w:p>
      <w:r>
        <w:rPr>
          <w:b/>
        </w:rPr>
        <w:t xml:space="preserve">Tulos</w:t>
      </w:r>
    </w:p>
    <w:p>
      <w:r>
        <w:t xml:space="preserve">Kyllä</w:t>
      </w:r>
    </w:p>
    <w:p>
      <w:r>
        <w:rPr>
          <w:b/>
        </w:rPr>
        <w:t xml:space="preserve">Esimerkki 7.3208</w:t>
      </w:r>
    </w:p>
    <w:p>
      <w:r>
        <w:t xml:space="preserve">Kysely: Selvennys: Tunnetko itsesi valmistautumattomaksi gmat-koetta varten?</w:t>
      </w:r>
    </w:p>
    <w:p>
      <w:r>
        <w:rPr>
          <w:b/>
        </w:rPr>
        <w:t xml:space="preserve">Tulos</w:t>
      </w:r>
    </w:p>
    <w:p>
      <w:r>
        <w:t xml:space="preserve">Ei</w:t>
      </w:r>
    </w:p>
    <w:p>
      <w:r>
        <w:rPr>
          <w:b/>
        </w:rPr>
        <w:t xml:space="preserve">Esimerkki 7.3209</w:t>
      </w:r>
    </w:p>
    <w:p>
      <w:r>
        <w:t xml:space="preserve">Kysely: Selvennys: Haluatko tietää, mistä hevosen kaviot on tehty?</w:t>
      </w:r>
    </w:p>
    <w:p>
      <w:r>
        <w:rPr>
          <w:b/>
        </w:rPr>
        <w:t xml:space="preserve">Tulos</w:t>
      </w:r>
    </w:p>
    <w:p>
      <w:r>
        <w:t xml:space="preserve">Kyllä</w:t>
      </w:r>
    </w:p>
    <w:p>
      <w:r>
        <w:rPr>
          <w:b/>
        </w:rPr>
        <w:t xml:space="preserve">Esimerkki 7.3210</w:t>
      </w:r>
    </w:p>
    <w:p>
      <w:r>
        <w:t xml:space="preserve">Kysely: Selvitys: Haluaisitko tietää Alien versus Predator -elokuvasta?</w:t>
      </w:r>
    </w:p>
    <w:p>
      <w:r>
        <w:rPr>
          <w:b/>
        </w:rPr>
        <w:t xml:space="preserve">Tulos</w:t>
      </w:r>
    </w:p>
    <w:p>
      <w:r>
        <w:t xml:space="preserve">Kyllä</w:t>
      </w:r>
    </w:p>
    <w:p>
      <w:r>
        <w:rPr>
          <w:b/>
        </w:rPr>
        <w:t xml:space="preserve">Esimerkki 7.3211</w:t>
      </w:r>
    </w:p>
    <w:p>
      <w:r>
        <w:t xml:space="preserve">Kysely: Selvitys: Etsitkö ruokaa Hobokenissa?</w:t>
      </w:r>
    </w:p>
    <w:p>
      <w:r>
        <w:rPr>
          <w:b/>
        </w:rPr>
        <w:t xml:space="preserve">Tulos</w:t>
      </w:r>
    </w:p>
    <w:p>
      <w:r>
        <w:t xml:space="preserve">Kyllä</w:t>
      </w:r>
    </w:p>
    <w:p>
      <w:r>
        <w:rPr>
          <w:b/>
        </w:rPr>
        <w:t xml:space="preserve">Esimerkki 7.3212</w:t>
      </w:r>
    </w:p>
    <w:p>
      <w:r>
        <w:t xml:space="preserve">Kysely: Miten voin alentaa sykettäni?  Selvennys: Haluatko oppia presidentistämme?</w:t>
      </w:r>
    </w:p>
    <w:p>
      <w:r>
        <w:rPr>
          <w:b/>
        </w:rPr>
        <w:t xml:space="preserve">Tulos</w:t>
      </w:r>
    </w:p>
    <w:p>
      <w:r>
        <w:t xml:space="preserve">Ei</w:t>
      </w:r>
    </w:p>
    <w:p>
      <w:r>
        <w:rPr>
          <w:b/>
        </w:rPr>
        <w:t xml:space="preserve">Esimerkki 7.3213</w:t>
      </w:r>
    </w:p>
    <w:p>
      <w:r>
        <w:t xml:space="preserve">Kysely: Titan.  Selvennys: Etsitkö lisätietoja Titanin koneista?</w:t>
      </w:r>
    </w:p>
    <w:p>
      <w:r>
        <w:rPr>
          <w:b/>
        </w:rPr>
        <w:t xml:space="preserve">Tulos</w:t>
      </w:r>
    </w:p>
    <w:p>
      <w:r>
        <w:t xml:space="preserve">Kyllä</w:t>
      </w:r>
    </w:p>
    <w:p>
      <w:r>
        <w:rPr>
          <w:b/>
        </w:rPr>
        <w:t xml:space="preserve">Esimerkki 7.3214</w:t>
      </w:r>
    </w:p>
    <w:p>
      <w:r>
        <w:t xml:space="preserve">Kysely: Kysymys: Mitkä ovat asbestin erityiset vaarat?  Selvennys: Kysytkö asbestipellin vaaroista?</w:t>
      </w:r>
    </w:p>
    <w:p>
      <w:r>
        <w:rPr>
          <w:b/>
        </w:rPr>
        <w:t xml:space="preserve">Tulos</w:t>
      </w:r>
    </w:p>
    <w:p>
      <w:r>
        <w:t xml:space="preserve">Kyllä</w:t>
      </w:r>
    </w:p>
    <w:p>
      <w:r>
        <w:rPr>
          <w:b/>
        </w:rPr>
        <w:t xml:space="preserve">Esimerkki 7.3215</w:t>
      </w:r>
    </w:p>
    <w:p>
      <w:r>
        <w:t xml:space="preserve">Kysely: Miten kirjoittaa kiitoskirje haastattelun jälkeen?  Selvennys: Oletko kiinnostunut vierailemaan</w:t>
      </w:r>
    </w:p>
    <w:p>
      <w:r>
        <w:rPr>
          <w:b/>
        </w:rPr>
        <w:t xml:space="preserve">Tulos</w:t>
      </w:r>
    </w:p>
    <w:p>
      <w:r>
        <w:t xml:space="preserve">Ei</w:t>
      </w:r>
    </w:p>
    <w:p>
      <w:r>
        <w:rPr>
          <w:b/>
        </w:rPr>
        <w:t xml:space="preserve">Esimerkki 7.3216</w:t>
      </w:r>
    </w:p>
    <w:p>
      <w:r>
        <w:t xml:space="preserve">Kysely: voi ja margariini Selvennys: haluatko käyttää voita ja margariinia leivonnassa?</w:t>
      </w:r>
    </w:p>
    <w:p>
      <w:r>
        <w:rPr>
          <w:b/>
        </w:rPr>
        <w:t xml:space="preserve">Tulos</w:t>
      </w:r>
    </w:p>
    <w:p>
      <w:r>
        <w:t xml:space="preserve">Kyllä</w:t>
      </w:r>
    </w:p>
    <w:p>
      <w:r>
        <w:rPr>
          <w:b/>
        </w:rPr>
        <w:t xml:space="preserve">Esimerkki 7.3217</w:t>
      </w:r>
    </w:p>
    <w:p>
      <w:r>
        <w:t xml:space="preserve">Kysely: Selvitys: Oletko kiinnostunut Ron Howardin yksityiselämästä?</w:t>
      </w:r>
    </w:p>
    <w:p>
      <w:r>
        <w:rPr>
          <w:b/>
        </w:rPr>
        <w:t xml:space="preserve">Tulos</w:t>
      </w:r>
    </w:p>
    <w:p>
      <w:r>
        <w:t xml:space="preserve">Ei</w:t>
      </w:r>
    </w:p>
    <w:p>
      <w:r>
        <w:rPr>
          <w:b/>
        </w:rPr>
        <w:t xml:space="preserve">Esimerkki 7.3218</w:t>
      </w:r>
    </w:p>
    <w:p>
      <w:r>
        <w:t xml:space="preserve">Kysely: Kysymys: Mitkä ovat Uranuksen ominaisuudet Selvennys: Mietitkö, milloin Uranus löydettiin?</w:t>
      </w:r>
    </w:p>
    <w:p>
      <w:r>
        <w:rPr>
          <w:b/>
        </w:rPr>
        <w:t xml:space="preserve">Tulos</w:t>
      </w:r>
    </w:p>
    <w:p>
      <w:r>
        <w:t xml:space="preserve">Kyllä</w:t>
      </w:r>
    </w:p>
    <w:p>
      <w:r>
        <w:rPr>
          <w:b/>
        </w:rPr>
        <w:t xml:space="preserve">Esimerkki 7.3219</w:t>
      </w:r>
    </w:p>
    <w:p>
      <w:r>
        <w:t xml:space="preserve">Kysely: East Ridge High School.  Täsmennys: Etsitkö east ridge high school in woodbury mn</w:t>
      </w:r>
    </w:p>
    <w:p>
      <w:r>
        <w:rPr>
          <w:b/>
        </w:rPr>
        <w:t xml:space="preserve">Tulos</w:t>
      </w:r>
    </w:p>
    <w:p>
      <w:r>
        <w:t xml:space="preserve">Kyllä</w:t>
      </w:r>
    </w:p>
    <w:p>
      <w:r>
        <w:rPr>
          <w:b/>
        </w:rPr>
        <w:t xml:space="preserve">Esimerkki 7.3220</w:t>
      </w:r>
    </w:p>
    <w:p>
      <w:r>
        <w:t xml:space="preserve">Kysely: Selvennys: Haluaisitko varata hotellin i singapore</w:t>
      </w:r>
    </w:p>
    <w:p>
      <w:r>
        <w:rPr>
          <w:b/>
        </w:rPr>
        <w:t xml:space="preserve">Tulos</w:t>
      </w:r>
    </w:p>
    <w:p>
      <w:r>
        <w:t xml:space="preserve">Kyllä</w:t>
      </w:r>
    </w:p>
    <w:p>
      <w:r>
        <w:rPr>
          <w:b/>
        </w:rPr>
        <w:t xml:space="preserve">Esimerkki 7.3221</w:t>
      </w:r>
    </w:p>
    <w:p>
      <w:r>
        <w:t xml:space="preserve">Kysely: Etsi tietoa huuhtelusta.  Täsmennys: Mistä huuhtelun remonttitilanteen osa-alueesta haluaisit tietää lisää?</w:t>
      </w:r>
    </w:p>
    <w:p>
      <w:r>
        <w:rPr>
          <w:b/>
        </w:rPr>
        <w:t xml:space="preserve">Tulos</w:t>
      </w:r>
    </w:p>
    <w:p>
      <w:r>
        <w:t xml:space="preserve">Kyllä</w:t>
      </w:r>
    </w:p>
    <w:p>
      <w:r>
        <w:rPr>
          <w:b/>
        </w:rPr>
        <w:t xml:space="preserve">Esimerkki 7.3222</w:t>
      </w:r>
    </w:p>
    <w:p>
      <w:r>
        <w:t xml:space="preserve">Kysely: figs Selvennys: oletko kiinnostunut jostakin erityissäännöstä?</w:t>
      </w:r>
    </w:p>
    <w:p>
      <w:r>
        <w:rPr>
          <w:b/>
        </w:rPr>
        <w:t xml:space="preserve">Tulos</w:t>
      </w:r>
    </w:p>
    <w:p>
      <w:r>
        <w:t xml:space="preserve">Ei</w:t>
      </w:r>
    </w:p>
    <w:p>
      <w:r>
        <w:rPr>
          <w:b/>
        </w:rPr>
        <w:t xml:space="preserve">Esimerkki 7.3223</w:t>
      </w:r>
    </w:p>
    <w:p>
      <w:r>
        <w:t xml:space="preserve">Kysely: Howardista.  Täsmennys: Etsitkö Ron Howardin elämäkertaa.</w:t>
      </w:r>
    </w:p>
    <w:p>
      <w:r>
        <w:rPr>
          <w:b/>
        </w:rPr>
        <w:t xml:space="preserve">Tulos</w:t>
      </w:r>
    </w:p>
    <w:p>
      <w:r>
        <w:t xml:space="preserve">Kyllä</w:t>
      </w:r>
    </w:p>
    <w:p>
      <w:r>
        <w:rPr>
          <w:b/>
        </w:rPr>
        <w:t xml:space="preserve">Esimerkki 7.3224</w:t>
      </w:r>
    </w:p>
    <w:p>
      <w:r>
        <w:t xml:space="preserve">Kysely: Tarkennus: Haluatko korvata voin ja margariinin?</w:t>
      </w:r>
    </w:p>
    <w:p>
      <w:r>
        <w:rPr>
          <w:b/>
        </w:rPr>
        <w:t xml:space="preserve">Tulos</w:t>
      </w:r>
    </w:p>
    <w:p>
      <w:r>
        <w:t xml:space="preserve">Ei</w:t>
      </w:r>
    </w:p>
    <w:p>
      <w:r>
        <w:rPr>
          <w:b/>
        </w:rPr>
        <w:t xml:space="preserve">Esimerkki 7.3225</w:t>
      </w:r>
    </w:p>
    <w:p>
      <w:r>
        <w:t xml:space="preserve">Kysely: Kysymys: Mikä on Kalifornian Franchise Tax Board Selvennys: Haluatko tietää satelliittivastaanottimista tai -antenneista?</w:t>
      </w:r>
    </w:p>
    <w:p>
      <w:r>
        <w:rPr>
          <w:b/>
        </w:rPr>
        <w:t xml:space="preserve">Tulos</w:t>
      </w:r>
    </w:p>
    <w:p>
      <w:r>
        <w:t xml:space="preserve">Ei</w:t>
      </w:r>
    </w:p>
    <w:p>
      <w:r>
        <w:rPr>
          <w:b/>
        </w:rPr>
        <w:t xml:space="preserve">Esimerkki 7.3226</w:t>
      </w:r>
    </w:p>
    <w:p>
      <w:r>
        <w:t xml:space="preserve">Kysely: Selvitys: Etsitkö aktiviteetteja, jotka liittyvät kasveihin?</w:t>
      </w:r>
    </w:p>
    <w:p>
      <w:r>
        <w:rPr>
          <w:b/>
        </w:rPr>
        <w:t xml:space="preserve">Tulos</w:t>
      </w:r>
    </w:p>
    <w:p>
      <w:r>
        <w:t xml:space="preserve">Kyllä</w:t>
      </w:r>
    </w:p>
    <w:p>
      <w:r>
        <w:rPr>
          <w:b/>
        </w:rPr>
        <w:t xml:space="preserve">Esimerkki 7.3227</w:t>
      </w:r>
    </w:p>
    <w:p>
      <w:r>
        <w:t xml:space="preserve">Kysely: Alexian Brothers -sairaaloista.  Selvennys: Haluatko maksaa laskun?</w:t>
      </w:r>
    </w:p>
    <w:p>
      <w:r>
        <w:rPr>
          <w:b/>
        </w:rPr>
        <w:t xml:space="preserve">Tulos</w:t>
      </w:r>
    </w:p>
    <w:p>
      <w:r>
        <w:t xml:space="preserve">Kyllä</w:t>
      </w:r>
    </w:p>
    <w:p>
      <w:r>
        <w:rPr>
          <w:b/>
        </w:rPr>
        <w:t xml:space="preserve">Esimerkki 7.3228</w:t>
      </w:r>
    </w:p>
    <w:p>
      <w:r>
        <w:t xml:space="preserve">Kysely: Rick Warrenista: Etsin tietoja Rick Warrenista.  Selvennys: Etsitkö elliptisen kuntopyörän etuja verrattuna muihin kuntoilulaitteisiin?</w:t>
      </w:r>
    </w:p>
    <w:p>
      <w:r>
        <w:rPr>
          <w:b/>
        </w:rPr>
        <w:t xml:space="preserve">Tulos</w:t>
      </w:r>
    </w:p>
    <w:p>
      <w:r>
        <w:t xml:space="preserve">Ei</w:t>
      </w:r>
    </w:p>
    <w:p>
      <w:r>
        <w:rPr>
          <w:b/>
        </w:rPr>
        <w:t xml:space="preserve">Esimerkki 7.3229</w:t>
      </w:r>
    </w:p>
    <w:p>
      <w:r>
        <w:t xml:space="preserve">Kysely: Journal Sentinel -lehdestä.  Täsmennys: Minkä toimittajien artikkeleita olet kiinnostunut lukemaan?</w:t>
      </w:r>
    </w:p>
    <w:p>
      <w:r>
        <w:rPr>
          <w:b/>
        </w:rPr>
        <w:t xml:space="preserve">Tulos</w:t>
      </w:r>
    </w:p>
    <w:p>
      <w:r>
        <w:t xml:space="preserve">Kyllä</w:t>
      </w:r>
    </w:p>
    <w:p>
      <w:r>
        <w:rPr>
          <w:b/>
        </w:rPr>
        <w:t xml:space="preserve">Esimerkki 7.3230</w:t>
      </w:r>
    </w:p>
    <w:p>
      <w:r>
        <w:t xml:space="preserve">Kysely: Selvennys: Mihin nimenomaiseen dnr:hen viittaat?</w:t>
      </w:r>
    </w:p>
    <w:p>
      <w:r>
        <w:rPr>
          <w:b/>
        </w:rPr>
        <w:t xml:space="preserve">Tulos</w:t>
      </w:r>
    </w:p>
    <w:p>
      <w:r>
        <w:t xml:space="preserve">Kyllä</w:t>
      </w:r>
    </w:p>
    <w:p>
      <w:r>
        <w:rPr>
          <w:b/>
        </w:rPr>
        <w:t xml:space="preserve">Esimerkki 7.3231</w:t>
      </w:r>
    </w:p>
    <w:p>
      <w:r>
        <w:t xml:space="preserve">Kysely: Selvitys: Haluaisitko tietää lisää rintakivusta?</w:t>
      </w:r>
    </w:p>
    <w:p>
      <w:r>
        <w:rPr>
          <w:b/>
        </w:rPr>
        <w:t xml:space="preserve">Tulos</w:t>
      </w:r>
    </w:p>
    <w:p>
      <w:r>
        <w:t xml:space="preserve">Kyllä</w:t>
      </w:r>
    </w:p>
    <w:p>
      <w:r>
        <w:rPr>
          <w:b/>
        </w:rPr>
        <w:t xml:space="preserve">Esimerkki 7.3232</w:t>
      </w:r>
    </w:p>
    <w:p>
      <w:r>
        <w:t xml:space="preserve">Kysely: FL: Etsin tietoa Mayo Clinic Jacksonville FL:stä.</w:t>
      </w:r>
    </w:p>
    <w:p>
      <w:r>
        <w:rPr>
          <w:b/>
        </w:rPr>
        <w:t xml:space="preserve">Tulos</w:t>
      </w:r>
    </w:p>
    <w:p>
      <w:r>
        <w:t xml:space="preserve">Ei</w:t>
      </w:r>
    </w:p>
    <w:p>
      <w:r>
        <w:rPr>
          <w:b/>
        </w:rPr>
        <w:t xml:space="preserve">Esimerkki 7.3233</w:t>
      </w:r>
    </w:p>
    <w:p>
      <w:r>
        <w:t xml:space="preserve">Kysely: Kysymys: Mitkä ovat asbestin erityiset vaarat?  Täsmennys: Haluaisitko tietää, aiheuttaako asbestialtistus syöpää?</w:t>
      </w:r>
    </w:p>
    <w:p>
      <w:r>
        <w:rPr>
          <w:b/>
        </w:rPr>
        <w:t xml:space="preserve">Tulos</w:t>
      </w:r>
    </w:p>
    <w:p>
      <w:r>
        <w:t xml:space="preserve">Kyllä</w:t>
      </w:r>
    </w:p>
    <w:p>
      <w:r>
        <w:rPr>
          <w:b/>
        </w:rPr>
        <w:t xml:space="preserve">Esimerkki 7.3234</w:t>
      </w:r>
    </w:p>
    <w:p>
      <w:r>
        <w:t xml:space="preserve">Kysely: Kalifornian lentokenttää koskevat tiedot.  Täsmennys: Haluaisitko kuulla nes ontario california airportista?</w:t>
      </w:r>
    </w:p>
    <w:p>
      <w:r>
        <w:rPr>
          <w:b/>
        </w:rPr>
        <w:t xml:space="preserve">Tulos</w:t>
      </w:r>
    </w:p>
    <w:p>
      <w:r>
        <w:t xml:space="preserve">Kyllä</w:t>
      </w:r>
    </w:p>
    <w:p>
      <w:r>
        <w:rPr>
          <w:b/>
        </w:rPr>
        <w:t xml:space="preserve">Esimerkki 7.3235</w:t>
      </w:r>
    </w:p>
    <w:p>
      <w:r>
        <w:t xml:space="preserve">Kysely: selvennys: Haluatko tietää lisää yrityksistä, joiden pääkonttori sijaitsee Bellevue Washingtonissa?</w:t>
      </w:r>
    </w:p>
    <w:p>
      <w:r>
        <w:rPr>
          <w:b/>
        </w:rPr>
        <w:t xml:space="preserve">Tulos</w:t>
      </w:r>
    </w:p>
    <w:p>
      <w:r>
        <w:t xml:space="preserve">Ei</w:t>
      </w:r>
    </w:p>
    <w:p>
      <w:r>
        <w:rPr>
          <w:b/>
        </w:rPr>
        <w:t xml:space="preserve">Esimerkki 7.3236</w:t>
      </w:r>
    </w:p>
    <w:p>
      <w:r>
        <w:t xml:space="preserve">Kysely: Kysymys: Olen kiinnostunut dinosauruksista Selvennys: Oletko kiinnostunut dinosauruksiin liittyvistä sisustusesineistä?</w:t>
      </w:r>
    </w:p>
    <w:p>
      <w:r>
        <w:rPr>
          <w:b/>
        </w:rPr>
        <w:t xml:space="preserve">Tulos</w:t>
      </w:r>
    </w:p>
    <w:p>
      <w:r>
        <w:t xml:space="preserve">Kyllä</w:t>
      </w:r>
    </w:p>
    <w:p>
      <w:r>
        <w:rPr>
          <w:b/>
        </w:rPr>
        <w:t xml:space="preserve">Esimerkki 7.3237</w:t>
      </w:r>
    </w:p>
    <w:p>
      <w:r>
        <w:t xml:space="preserve">Kysely: Selvennys: Oletko kiinnostunut saamaan lisää tietoa satelliittipuhelimista tai radiosta?</w:t>
      </w:r>
    </w:p>
    <w:p>
      <w:r>
        <w:rPr>
          <w:b/>
        </w:rPr>
        <w:t xml:space="preserve">Tulos</w:t>
      </w:r>
    </w:p>
    <w:p>
      <w:r>
        <w:t xml:space="preserve">Ei</w:t>
      </w:r>
    </w:p>
    <w:p>
      <w:r>
        <w:rPr>
          <w:b/>
        </w:rPr>
        <w:t xml:space="preserve">Esimerkki 7.3238</w:t>
      </w:r>
    </w:p>
    <w:p>
      <w:r>
        <w:t xml:space="preserve">Kysely: Kertokaa lisää Indianan valtion messualueista.  Täsmennys: Haluaisitko nähdä Google Mapsin etusivun?</w:t>
      </w:r>
    </w:p>
    <w:p>
      <w:r>
        <w:rPr>
          <w:b/>
        </w:rPr>
        <w:t xml:space="preserve">Tulos</w:t>
      </w:r>
    </w:p>
    <w:p>
      <w:r>
        <w:t xml:space="preserve">Ei</w:t>
      </w:r>
    </w:p>
    <w:p>
      <w:r>
        <w:rPr>
          <w:b/>
        </w:rPr>
        <w:t xml:space="preserve">Esimerkki 7.3239</w:t>
      </w:r>
    </w:p>
    <w:p>
      <w:r>
        <w:t xml:space="preserve">Kysely: Kerro minulle tietoa kurkkukivusta.  Täsmennys: Haluaisitko nähdä kuvia kurkkukivusta?</w:t>
      </w:r>
    </w:p>
    <w:p>
      <w:r>
        <w:rPr>
          <w:b/>
        </w:rPr>
        <w:t xml:space="preserve">Tulos</w:t>
      </w:r>
    </w:p>
    <w:p>
      <w:r>
        <w:t xml:space="preserve">Kyllä</w:t>
      </w:r>
    </w:p>
    <w:p>
      <w:r>
        <w:rPr>
          <w:b/>
        </w:rPr>
        <w:t xml:space="preserve">Esimerkki 7.3240</w:t>
      </w:r>
    </w:p>
    <w:p>
      <w:r>
        <w:t xml:space="preserve">Kysely: Selvitys: Haluaisitko tietää joitakin perusohjeita ompeluun?</w:t>
      </w:r>
    </w:p>
    <w:p>
      <w:r>
        <w:rPr>
          <w:b/>
        </w:rPr>
        <w:t xml:space="preserve">Tulos</w:t>
      </w:r>
    </w:p>
    <w:p>
      <w:r>
        <w:t xml:space="preserve">Kyllä</w:t>
      </w:r>
    </w:p>
    <w:p>
      <w:r>
        <w:rPr>
          <w:b/>
        </w:rPr>
        <w:t xml:space="preserve">Esimerkki 7.3241</w:t>
      </w:r>
    </w:p>
    <w:p>
      <w:r>
        <w:t xml:space="preserve">Kysely: kartta Selvennys: onko se blogia vai verkkokauppaa varten?</w:t>
      </w:r>
    </w:p>
    <w:p>
      <w:r>
        <w:rPr>
          <w:b/>
        </w:rPr>
        <w:t xml:space="preserve">Tulos</w:t>
      </w:r>
    </w:p>
    <w:p>
      <w:r>
        <w:t xml:space="preserve">Ei</w:t>
      </w:r>
    </w:p>
    <w:p>
      <w:r>
        <w:rPr>
          <w:b/>
        </w:rPr>
        <w:t xml:space="preserve">Esimerkki 7.3242</w:t>
      </w:r>
    </w:p>
    <w:p>
      <w:r>
        <w:t xml:space="preserve">Kysely: Selvennys: haluaisitko nähdä keinoja sydänkohtauksen tilapäiseksi hidastamiseksi?</w:t>
      </w:r>
    </w:p>
    <w:p>
      <w:r>
        <w:rPr>
          <w:b/>
        </w:rPr>
        <w:t xml:space="preserve">Tulos</w:t>
      </w:r>
    </w:p>
    <w:p>
      <w:r>
        <w:t xml:space="preserve">Ei</w:t>
      </w:r>
    </w:p>
    <w:p>
      <w:r>
        <w:rPr>
          <w:b/>
        </w:rPr>
        <w:t xml:space="preserve">Esimerkki 7.3243</w:t>
      </w:r>
    </w:p>
    <w:p>
      <w:r>
        <w:t xml:space="preserve">Kysymys: kuka keksi musiikin Selvennys: etsit klassisen musiikin historiaa?</w:t>
      </w:r>
    </w:p>
    <w:p>
      <w:r>
        <w:rPr>
          <w:b/>
        </w:rPr>
        <w:t xml:space="preserve">Tulos</w:t>
      </w:r>
    </w:p>
    <w:p>
      <w:r>
        <w:t xml:space="preserve">Kyllä</w:t>
      </w:r>
    </w:p>
    <w:p>
      <w:r>
        <w:rPr>
          <w:b/>
        </w:rPr>
        <w:t xml:space="preserve">Esimerkki 7.3244</w:t>
      </w:r>
    </w:p>
    <w:p>
      <w:r>
        <w:t xml:space="preserve">Kysely: Kysymys: Mikä on yahoo Selvennys: Millaista kauppaa etsit?</w:t>
      </w:r>
    </w:p>
    <w:p>
      <w:r>
        <w:rPr>
          <w:b/>
        </w:rPr>
        <w:t xml:space="preserve">Tulos</w:t>
      </w:r>
    </w:p>
    <w:p>
      <w:r>
        <w:t xml:space="preserve">Ei</w:t>
      </w:r>
    </w:p>
    <w:p>
      <w:r>
        <w:rPr>
          <w:b/>
        </w:rPr>
        <w:t xml:space="preserve">Esimerkki 7.3245</w:t>
      </w:r>
    </w:p>
    <w:p>
      <w:r>
        <w:t xml:space="preserve">Kysely: Ritz Carlton Lake Las Vegas.  Täsmennys: Haluatko Las Vegasissa sijaitsevan Ritz Carltonin hinnat?</w:t>
      </w:r>
    </w:p>
    <w:p>
      <w:r>
        <w:rPr>
          <w:b/>
        </w:rPr>
        <w:t xml:space="preserve">Tulos</w:t>
      </w:r>
    </w:p>
    <w:p>
      <w:r>
        <w:t xml:space="preserve">Kyllä</w:t>
      </w:r>
    </w:p>
    <w:p>
      <w:r>
        <w:rPr>
          <w:b/>
        </w:rPr>
        <w:t xml:space="preserve">Esimerkki 7.3246</w:t>
      </w:r>
    </w:p>
    <w:p>
      <w:r>
        <w:t xml:space="preserve">Kysely: Kysymys: Mistä löydän halpaa internetiä Selvennys: Oletko järkyttynyt internet-palvelusi laadusta?</w:t>
      </w:r>
    </w:p>
    <w:p>
      <w:r>
        <w:rPr>
          <w:b/>
        </w:rPr>
        <w:t xml:space="preserve">Tulos</w:t>
      </w:r>
    </w:p>
    <w:p>
      <w:r>
        <w:t xml:space="preserve">Kyllä</w:t>
      </w:r>
    </w:p>
    <w:p>
      <w:r>
        <w:rPr>
          <w:b/>
        </w:rPr>
        <w:t xml:space="preserve">Esimerkki 7.3247</w:t>
      </w:r>
    </w:p>
    <w:p>
      <w:r>
        <w:t xml:space="preserve">Kysely: Miten voin alentaa sykettäni?  Selvennys: Tarvitsetko puhelinnumeron</w:t>
      </w:r>
    </w:p>
    <w:p>
      <w:r>
        <w:rPr>
          <w:b/>
        </w:rPr>
        <w:t xml:space="preserve">Tulos</w:t>
      </w:r>
    </w:p>
    <w:p>
      <w:r>
        <w:t xml:space="preserve">Ei</w:t>
      </w:r>
    </w:p>
    <w:p>
      <w:r>
        <w:rPr>
          <w:b/>
        </w:rPr>
        <w:t xml:space="preserve">Esimerkki 7.3248</w:t>
      </w:r>
    </w:p>
    <w:p>
      <w:r>
        <w:t xml:space="preserve">Kysely: Miten kirjoittaa kiitoskirje haastattelun jälkeen?  Selvennys: Tarvitsetko jotain erityistä liittyen päivittäin kuluttamiesi kalorien laskemiseen?</w:t>
      </w:r>
    </w:p>
    <w:p>
      <w:r>
        <w:rPr>
          <w:b/>
        </w:rPr>
        <w:t xml:space="preserve">Tulos</w:t>
      </w:r>
    </w:p>
    <w:p>
      <w:r>
        <w:t xml:space="preserve">Ei</w:t>
      </w:r>
    </w:p>
    <w:p>
      <w:r>
        <w:rPr>
          <w:b/>
        </w:rPr>
        <w:t xml:space="preserve">Esimerkki 7.3249</w:t>
      </w:r>
    </w:p>
    <w:p>
      <w:r>
        <w:t xml:space="preserve">Kysely: Kysymys: Kerro minulle Vanugatusta Selvennys: Mistä Atari-pelijärjestelmästä haluaisit tietää?</w:t>
      </w:r>
    </w:p>
    <w:p>
      <w:r>
        <w:rPr>
          <w:b/>
        </w:rPr>
        <w:t xml:space="preserve">Tulos</w:t>
      </w:r>
    </w:p>
    <w:p>
      <w:r>
        <w:t xml:space="preserve">Ei</w:t>
      </w:r>
    </w:p>
    <w:p>
      <w:r>
        <w:rPr>
          <w:b/>
        </w:rPr>
        <w:t xml:space="preserve">Esimerkki 7.3250</w:t>
      </w:r>
    </w:p>
    <w:p>
      <w:r>
        <w:t xml:space="preserve">Kysely: Barbadoksesta.  Selvennys: Etsitkö esimerkkejä septisen järjestelmän suunnittelusta?</w:t>
      </w:r>
    </w:p>
    <w:p>
      <w:r>
        <w:rPr>
          <w:b/>
        </w:rPr>
        <w:t xml:space="preserve">Tulos</w:t>
      </w:r>
    </w:p>
    <w:p>
      <w:r>
        <w:t xml:space="preserve">Ei</w:t>
      </w:r>
    </w:p>
    <w:p>
      <w:r>
        <w:rPr>
          <w:b/>
        </w:rPr>
        <w:t xml:space="preserve">Esimerkki 7.3251</w:t>
      </w:r>
    </w:p>
    <w:p>
      <w:r>
        <w:t xml:space="preserve">Kysely: Kysymys: Mitkä ovat asbestin erityiset vaarat?  Selvennys: Etsitkö ruokasalin huonekaluja?</w:t>
      </w:r>
    </w:p>
    <w:p>
      <w:r>
        <w:rPr>
          <w:b/>
        </w:rPr>
        <w:t xml:space="preserve">Tulos</w:t>
      </w:r>
    </w:p>
    <w:p>
      <w:r>
        <w:t xml:space="preserve">Ei</w:t>
      </w:r>
    </w:p>
    <w:p>
      <w:r>
        <w:rPr>
          <w:b/>
        </w:rPr>
        <w:t xml:space="preserve">Esimerkki 7.3252</w:t>
      </w:r>
    </w:p>
    <w:p>
      <w:r>
        <w:t xml:space="preserve">Kysely: stewart ja imclone?  Selvennys: Oletko kiinnostunut eläimestä vai jääkiekkojoukkueesta?</w:t>
      </w:r>
    </w:p>
    <w:p>
      <w:r>
        <w:rPr>
          <w:b/>
        </w:rPr>
        <w:t xml:space="preserve">Tulos</w:t>
      </w:r>
    </w:p>
    <w:p>
      <w:r>
        <w:t xml:space="preserve">Ei</w:t>
      </w:r>
    </w:p>
    <w:p>
      <w:r>
        <w:rPr>
          <w:b/>
        </w:rPr>
        <w:t xml:space="preserve">Esimerkki 7.3253</w:t>
      </w:r>
    </w:p>
    <w:p>
      <w:r>
        <w:t xml:space="preserve">Kysely: Porterville.  Täsmennys: Haluatko tietää lisää Ron Howardsin ohjaajan urasta?</w:t>
      </w:r>
    </w:p>
    <w:p>
      <w:r>
        <w:rPr>
          <w:b/>
        </w:rPr>
        <w:t xml:space="preserve">Tulos</w:t>
      </w:r>
    </w:p>
    <w:p>
      <w:r>
        <w:t xml:space="preserve">Ei</w:t>
      </w:r>
    </w:p>
    <w:p>
      <w:r>
        <w:rPr>
          <w:b/>
        </w:rPr>
        <w:t xml:space="preserve">Esimerkki 7.3254</w:t>
      </w:r>
    </w:p>
    <w:p>
      <w:r>
        <w:t xml:space="preserve">Kysely: stewart ja imclone?  Selvennys: Kuinka paljon olet valmis käyttämään kuukausittain hostingiin?</w:t>
      </w:r>
    </w:p>
    <w:p>
      <w:r>
        <w:rPr>
          <w:b/>
        </w:rPr>
        <w:t xml:space="preserve">Tulos</w:t>
      </w:r>
    </w:p>
    <w:p>
      <w:r>
        <w:t xml:space="preserve">Ei</w:t>
      </w:r>
    </w:p>
    <w:p>
      <w:r>
        <w:rPr>
          <w:b/>
        </w:rPr>
        <w:t xml:space="preserve">Esimerkki 7.3255</w:t>
      </w:r>
    </w:p>
    <w:p>
      <w:r>
        <w:t xml:space="preserve">Kysely: Selvitys: Oletko kiinnostunut edullisista internet-palveluntarjoajista?</w:t>
      </w:r>
    </w:p>
    <w:p>
      <w:r>
        <w:rPr>
          <w:b/>
        </w:rPr>
        <w:t xml:space="preserve">Tulos</w:t>
      </w:r>
    </w:p>
    <w:p>
      <w:r>
        <w:t xml:space="preserve">Kyllä</w:t>
      </w:r>
    </w:p>
    <w:p>
      <w:r>
        <w:rPr>
          <w:b/>
        </w:rPr>
        <w:t xml:space="preserve">Esimerkki 7.3256</w:t>
      </w:r>
    </w:p>
    <w:p>
      <w:r>
        <w:t xml:space="preserve">Kysely: Kertokaa minulle tietoa kurkkukivusta.  Täsmennys: Haluatko tietää lainauksen merkityksen?</w:t>
      </w:r>
    </w:p>
    <w:p>
      <w:r>
        <w:rPr>
          <w:b/>
        </w:rPr>
        <w:t xml:space="preserve">Tulos</w:t>
      </w:r>
    </w:p>
    <w:p>
      <w:r>
        <w:t xml:space="preserve">Ei</w:t>
      </w:r>
    </w:p>
    <w:p>
      <w:r>
        <w:rPr>
          <w:b/>
        </w:rPr>
        <w:t xml:space="preserve">Esimerkki 7.3257</w:t>
      </w:r>
    </w:p>
    <w:p>
      <w:r>
        <w:t xml:space="preserve">Kysely: New Yorkin hotelleista.  Selvennys: porsaan sisäfileen hinta...</w:t>
      </w:r>
    </w:p>
    <w:p>
      <w:r>
        <w:rPr>
          <w:b/>
        </w:rPr>
        <w:t xml:space="preserve">Tulos</w:t>
      </w:r>
    </w:p>
    <w:p>
      <w:r>
        <w:t xml:space="preserve">Ei</w:t>
      </w:r>
    </w:p>
    <w:p>
      <w:r>
        <w:rPr>
          <w:b/>
        </w:rPr>
        <w:t xml:space="preserve">Esimerkki 7.3258</w:t>
      </w:r>
    </w:p>
    <w:p>
      <w:r>
        <w:t xml:space="preserve">Kysely: Selvennys: Mistä haluaisit löytää pokeriturnauksia?</w:t>
      </w:r>
    </w:p>
    <w:p>
      <w:r>
        <w:rPr>
          <w:b/>
        </w:rPr>
        <w:t xml:space="preserve">Tulos</w:t>
      </w:r>
    </w:p>
    <w:p>
      <w:r>
        <w:t xml:space="preserve">Kyllä</w:t>
      </w:r>
    </w:p>
    <w:p>
      <w:r>
        <w:rPr>
          <w:b/>
        </w:rPr>
        <w:t xml:space="preserve">Esimerkki 7.3259</w:t>
      </w:r>
    </w:p>
    <w:p>
      <w:r>
        <w:t xml:space="preserve">Kysely: Selvitys: Yritätkö löytää lisää tietoa Rick Warrenista?</w:t>
      </w:r>
    </w:p>
    <w:p>
      <w:r>
        <w:rPr>
          <w:b/>
        </w:rPr>
        <w:t xml:space="preserve">Tulos</w:t>
      </w:r>
    </w:p>
    <w:p>
      <w:r>
        <w:t xml:space="preserve">Ei</w:t>
      </w:r>
    </w:p>
    <w:p>
      <w:r>
        <w:rPr>
          <w:b/>
        </w:rPr>
        <w:t xml:space="preserve">Esimerkki 7.3260</w:t>
      </w:r>
    </w:p>
    <w:p>
      <w:r>
        <w:t xml:space="preserve">Kysely: Selvennys: Etsitkö karttaa?</w:t>
      </w:r>
    </w:p>
    <w:p>
      <w:r>
        <w:rPr>
          <w:b/>
        </w:rPr>
        <w:t xml:space="preserve">Tulos</w:t>
      </w:r>
    </w:p>
    <w:p>
      <w:r>
        <w:t xml:space="preserve">Kyllä</w:t>
      </w:r>
    </w:p>
    <w:p>
      <w:r>
        <w:rPr>
          <w:b/>
        </w:rPr>
        <w:t xml:space="preserve">Esimerkki 7.3261</w:t>
      </w:r>
    </w:p>
    <w:p>
      <w:r>
        <w:t xml:space="preserve">Kysely: Selvennys: Haluatko tietää lisää sisäänpääsyvaatimuksista?</w:t>
      </w:r>
    </w:p>
    <w:p>
      <w:r>
        <w:rPr>
          <w:b/>
        </w:rPr>
        <w:t xml:space="preserve">Tulos</w:t>
      </w:r>
    </w:p>
    <w:p>
      <w:r>
        <w:t xml:space="preserve">Ei</w:t>
      </w:r>
    </w:p>
    <w:p>
      <w:r>
        <w:rPr>
          <w:b/>
        </w:rPr>
        <w:t xml:space="preserve">Esimerkki 7.3262</w:t>
      </w:r>
    </w:p>
    <w:p>
      <w:r>
        <w:t xml:space="preserve">Kysely: Selvitys: Etsitkö terveysklubia vai country clubia?</w:t>
      </w:r>
    </w:p>
    <w:p>
      <w:r>
        <w:rPr>
          <w:b/>
        </w:rPr>
        <w:t xml:space="preserve">Tulos</w:t>
      </w:r>
    </w:p>
    <w:p>
      <w:r>
        <w:t xml:space="preserve">Ei</w:t>
      </w:r>
    </w:p>
    <w:p>
      <w:r>
        <w:rPr>
          <w:b/>
        </w:rPr>
        <w:t xml:space="preserve">Esimerkki 7.3263</w:t>
      </w:r>
    </w:p>
    <w:p>
      <w:r>
        <w:t xml:space="preserve">Kysely: Selvitys: Käyttäytyykö koirasi oudosti kuin olisi kiimassa?</w:t>
      </w:r>
    </w:p>
    <w:p>
      <w:r>
        <w:rPr>
          <w:b/>
        </w:rPr>
        <w:t xml:space="preserve">Tulos</w:t>
      </w:r>
    </w:p>
    <w:p>
      <w:r>
        <w:t xml:space="preserve">Ei</w:t>
      </w:r>
    </w:p>
    <w:p>
      <w:r>
        <w:rPr>
          <w:b/>
        </w:rPr>
        <w:t xml:space="preserve">Esimerkki 7.3264</w:t>
      </w:r>
    </w:p>
    <w:p>
      <w:r>
        <w:t xml:space="preserve">Kysely: Kysymys: TV tietokoneella Selvennys: Mietitkö, kuka käytti halpaa internetiä?</w:t>
      </w:r>
    </w:p>
    <w:p>
      <w:r>
        <w:rPr>
          <w:b/>
        </w:rPr>
        <w:t xml:space="preserve">Tulos</w:t>
      </w:r>
    </w:p>
    <w:p>
      <w:r>
        <w:t xml:space="preserve">Ei</w:t>
      </w:r>
    </w:p>
    <w:p>
      <w:r>
        <w:rPr>
          <w:b/>
        </w:rPr>
        <w:t xml:space="preserve">Esimerkki 7.3265</w:t>
      </w:r>
    </w:p>
    <w:p>
      <w:r>
        <w:t xml:space="preserve">Kysely: Kertokaa minulle istuma- ja kurottautumistestistä: Kertokaa minulle istuma- ja kurottautumistestistä.  Täsmennys: Haluatko tietää, mikä on hyvä tulos?</w:t>
      </w:r>
    </w:p>
    <w:p>
      <w:r>
        <w:rPr>
          <w:b/>
        </w:rPr>
        <w:t xml:space="preserve">Tulos</w:t>
      </w:r>
    </w:p>
    <w:p>
      <w:r>
        <w:t xml:space="preserve">Kyllä</w:t>
      </w:r>
    </w:p>
    <w:p>
      <w:r>
        <w:rPr>
          <w:b/>
        </w:rPr>
        <w:t xml:space="preserve">Esimerkki 7.3266</w:t>
      </w:r>
    </w:p>
    <w:p>
      <w:r>
        <w:t xml:space="preserve">Kysely: Selvitys: mietitkö Uranuksen kokoa?</w:t>
      </w:r>
    </w:p>
    <w:p>
      <w:r>
        <w:rPr>
          <w:b/>
        </w:rPr>
        <w:t xml:space="preserve">Tulos</w:t>
      </w:r>
    </w:p>
    <w:p>
      <w:r>
        <w:t xml:space="preserve">Ei</w:t>
      </w:r>
    </w:p>
    <w:p>
      <w:r>
        <w:rPr>
          <w:b/>
        </w:rPr>
        <w:t xml:space="preserve">Esimerkki 7.3267</w:t>
      </w:r>
    </w:p>
    <w:p>
      <w:r>
        <w:t xml:space="preserve">Kysely: Selvennys: haluaisitko nopean reseptin?</w:t>
      </w:r>
    </w:p>
    <w:p>
      <w:r>
        <w:rPr>
          <w:b/>
        </w:rPr>
        <w:t xml:space="preserve">Tulos</w:t>
      </w:r>
    </w:p>
    <w:p>
      <w:r>
        <w:t xml:space="preserve">Kyllä</w:t>
      </w:r>
    </w:p>
    <w:p>
      <w:r>
        <w:rPr>
          <w:b/>
        </w:rPr>
        <w:t xml:space="preserve">Esimerkki 7.3268</w:t>
      </w:r>
    </w:p>
    <w:p>
      <w:r>
        <w:t xml:space="preserve">Kysely: Selvennys: Haluatko tietää tietyn palkkaluokan palkkahaarukan?</w:t>
      </w:r>
    </w:p>
    <w:p>
      <w:r>
        <w:rPr>
          <w:b/>
        </w:rPr>
        <w:t xml:space="preserve">Tulos</w:t>
      </w:r>
    </w:p>
    <w:p>
      <w:r>
        <w:t xml:space="preserve">Kyllä</w:t>
      </w:r>
    </w:p>
    <w:p>
      <w:r>
        <w:rPr>
          <w:b/>
        </w:rPr>
        <w:t xml:space="preserve">Esimerkki 7.3269</w:t>
      </w:r>
    </w:p>
    <w:p>
      <w:r>
        <w:t xml:space="preserve">Kysely: Miten valmistautua GMAT-kokeeseen?  Selvennys: ostatteko tänään porsaan sisäfilettä?</w:t>
      </w:r>
    </w:p>
    <w:p>
      <w:r>
        <w:rPr>
          <w:b/>
        </w:rPr>
        <w:t xml:space="preserve">Tulos</w:t>
      </w:r>
    </w:p>
    <w:p>
      <w:r>
        <w:t xml:space="preserve">Ei</w:t>
      </w:r>
    </w:p>
    <w:p>
      <w:r>
        <w:rPr>
          <w:b/>
        </w:rPr>
        <w:t xml:space="preserve">Esimerkki 7.3270</w:t>
      </w:r>
    </w:p>
    <w:p>
      <w:r>
        <w:t xml:space="preserve">Kysely: Selvennys: Etsitkö tietoa hevosenkengistä?</w:t>
      </w:r>
    </w:p>
    <w:p>
      <w:r>
        <w:rPr>
          <w:b/>
        </w:rPr>
        <w:t xml:space="preserve">Tulos</w:t>
      </w:r>
    </w:p>
    <w:p>
      <w:r>
        <w:t xml:space="preserve">Kyllä</w:t>
      </w:r>
    </w:p>
    <w:p>
      <w:r>
        <w:rPr>
          <w:b/>
        </w:rPr>
        <w:t xml:space="preserve">Esimerkki 7.3271</w:t>
      </w:r>
    </w:p>
    <w:p>
      <w:r>
        <w:t xml:space="preserve">Kysely: Kerro minulle Idahon osavaltion kukkasista Selvennys: Haluatko, että etsin sinulle lähimmän Kenmore-myymälän?</w:t>
      </w:r>
    </w:p>
    <w:p>
      <w:r>
        <w:rPr>
          <w:b/>
        </w:rPr>
        <w:t xml:space="preserve">Tulos</w:t>
      </w:r>
    </w:p>
    <w:p>
      <w:r>
        <w:t xml:space="preserve">Ei</w:t>
      </w:r>
    </w:p>
    <w:p>
      <w:r>
        <w:rPr>
          <w:b/>
        </w:rPr>
        <w:t xml:space="preserve">Esimerkki 7.3272</w:t>
      </w:r>
    </w:p>
    <w:p>
      <w:r>
        <w:t xml:space="preserve">Kysely: Espn urheilutietoja: Anna minulle espn urheilutietoja.  Selvennys: Haluatko tietää, kuka omistaa espn:n?</w:t>
      </w:r>
    </w:p>
    <w:p>
      <w:r>
        <w:rPr>
          <w:b/>
        </w:rPr>
        <w:t xml:space="preserve">Tulos</w:t>
      </w:r>
    </w:p>
    <w:p>
      <w:r>
        <w:t xml:space="preserve">Kyllä</w:t>
      </w:r>
    </w:p>
    <w:p>
      <w:r>
        <w:rPr>
          <w:b/>
        </w:rPr>
        <w:t xml:space="preserve">Esimerkki 7.3273</w:t>
      </w:r>
    </w:p>
    <w:p>
      <w:r>
        <w:t xml:space="preserve">Kysely: Selvennys: Etsitkö lääkitystä oireiden hoitoon?</w:t>
      </w:r>
    </w:p>
    <w:p>
      <w:r>
        <w:rPr>
          <w:b/>
        </w:rPr>
        <w:t xml:space="preserve">Tulos</w:t>
      </w:r>
    </w:p>
    <w:p>
      <w:r>
        <w:t xml:space="preserve">Kyllä</w:t>
      </w:r>
    </w:p>
    <w:p>
      <w:r>
        <w:rPr>
          <w:b/>
        </w:rPr>
        <w:t xml:space="preserve">Esimerkki 7.3274</w:t>
      </w:r>
    </w:p>
    <w:p>
      <w:r>
        <w:t xml:space="preserve">Kysely: Kerro minulle tietoa kurkkukivusta.  Selvennys: Puhutko psykologian kurssista?</w:t>
      </w:r>
    </w:p>
    <w:p>
      <w:r>
        <w:rPr>
          <w:b/>
        </w:rPr>
        <w:t xml:space="preserve">Tulos</w:t>
      </w:r>
    </w:p>
    <w:p>
      <w:r>
        <w:t xml:space="preserve">Ei</w:t>
      </w:r>
    </w:p>
    <w:p>
      <w:r>
        <w:rPr>
          <w:b/>
        </w:rPr>
        <w:t xml:space="preserve">Esimerkki 7.3275</w:t>
      </w:r>
    </w:p>
    <w:p>
      <w:r>
        <w:t xml:space="preserve">Kysely: Kerro lisää Indianan valtion messualueista.  Selvennys: Pitäisikö siellä olla jotain muuta liekkien lisäksi?</w:t>
      </w:r>
    </w:p>
    <w:p>
      <w:r>
        <w:rPr>
          <w:b/>
        </w:rPr>
        <w:t xml:space="preserve">Tulos</w:t>
      </w:r>
    </w:p>
    <w:p>
      <w:r>
        <w:t xml:space="preserve">Ei</w:t>
      </w:r>
    </w:p>
    <w:p>
      <w:r>
        <w:rPr>
          <w:b/>
        </w:rPr>
        <w:t xml:space="preserve">Esimerkki 7.3276</w:t>
      </w:r>
    </w:p>
    <w:p>
      <w:r>
        <w:t xml:space="preserve">Kysely: Kerro minulle Internet-puhelinpalveluista.  Selvennys: Haluaisitko Arizonan kala- ja riistakomission sijainnin?</w:t>
      </w:r>
    </w:p>
    <w:p>
      <w:r>
        <w:rPr>
          <w:b/>
        </w:rPr>
        <w:t xml:space="preserve">Tulos</w:t>
      </w:r>
    </w:p>
    <w:p>
      <w:r>
        <w:t xml:space="preserve">Ei</w:t>
      </w:r>
    </w:p>
    <w:p>
      <w:r>
        <w:rPr>
          <w:b/>
        </w:rPr>
        <w:t xml:space="preserve">Esimerkki 7.3277</w:t>
      </w:r>
    </w:p>
    <w:p>
      <w:r>
        <w:t xml:space="preserve">Kysymys: Mikä on paras pitkäaikaishoitovakuutus Selvennys: Oletko kiinnostunut kuulemaan faktoja ehdotetusta rajamuurista?</w:t>
      </w:r>
    </w:p>
    <w:p>
      <w:r>
        <w:rPr>
          <w:b/>
        </w:rPr>
        <w:t xml:space="preserve">Tulos</w:t>
      </w:r>
    </w:p>
    <w:p>
      <w:r>
        <w:t xml:space="preserve">Ei</w:t>
      </w:r>
    </w:p>
    <w:p>
      <w:r>
        <w:rPr>
          <w:b/>
        </w:rPr>
        <w:t xml:space="preserve">Esimerkki 7.3278</w:t>
      </w:r>
    </w:p>
    <w:p>
      <w:r>
        <w:t xml:space="preserve">Kysely: American Military University: Kerro minulle amerikkalaisesta sotilasyliopistosta.  Selvennys: Oletko kiinnostunut oppimaan lisää mytologisista titaaneista?</w:t>
      </w:r>
    </w:p>
    <w:p>
      <w:r>
        <w:rPr>
          <w:b/>
        </w:rPr>
        <w:t xml:space="preserve">Tulos</w:t>
      </w:r>
    </w:p>
    <w:p>
      <w:r>
        <w:t xml:space="preserve">Ei</w:t>
      </w:r>
    </w:p>
    <w:p>
      <w:r>
        <w:rPr>
          <w:b/>
        </w:rPr>
        <w:t xml:space="preserve">Esimerkki 7.3279</w:t>
      </w:r>
    </w:p>
    <w:p>
      <w:r>
        <w:t xml:space="preserve">Kysely: Bowflex Power Pro.  Täsmennys: Haluaisitko tietää, mikä aiheuttaa lipoomakasvaimia?</w:t>
      </w:r>
    </w:p>
    <w:p>
      <w:r>
        <w:rPr>
          <w:b/>
        </w:rPr>
        <w:t xml:space="preserve">Tulos</w:t>
      </w:r>
    </w:p>
    <w:p>
      <w:r>
        <w:t xml:space="preserve">Ei</w:t>
      </w:r>
    </w:p>
    <w:p>
      <w:r>
        <w:rPr>
          <w:b/>
        </w:rPr>
        <w:t xml:space="preserve">Esimerkki 7.3280</w:t>
      </w:r>
    </w:p>
    <w:p>
      <w:r>
        <w:t xml:space="preserve">Kysely: Selvitys: Mietitkö, millä palveluntarjoajalla on halvin internet?</w:t>
      </w:r>
    </w:p>
    <w:p>
      <w:r>
        <w:rPr>
          <w:b/>
        </w:rPr>
        <w:t xml:space="preserve">Tulos</w:t>
      </w:r>
    </w:p>
    <w:p>
      <w:r>
        <w:t xml:space="preserve">Ei</w:t>
      </w:r>
    </w:p>
    <w:p>
      <w:r>
        <w:rPr>
          <w:b/>
        </w:rPr>
        <w:t xml:space="preserve">Esimerkki 7.3281</w:t>
      </w:r>
    </w:p>
    <w:p>
      <w:r>
        <w:t xml:space="preserve">Kysely: Kerro minulle tietoja Volvosta.  Täsmennys: Oletko järkyttynyt internet-palvelusi laadusta?</w:t>
      </w:r>
    </w:p>
    <w:p>
      <w:r>
        <w:rPr>
          <w:b/>
        </w:rPr>
        <w:t xml:space="preserve">Tulos</w:t>
      </w:r>
    </w:p>
    <w:p>
      <w:r>
        <w:t xml:space="preserve">Ei</w:t>
      </w:r>
    </w:p>
    <w:p>
      <w:r>
        <w:rPr>
          <w:b/>
        </w:rPr>
        <w:t xml:space="preserve">Esimerkki 7.3282</w:t>
      </w:r>
    </w:p>
    <w:p>
      <w:r>
        <w:t xml:space="preserve">Kysely: Miten saan ilmaisen vuosittaisen luottotietoraportin?  Selvennys: Haluaisitko asioita, joita tehdä kurkkukivun lievittämiseksi?</w:t>
      </w:r>
    </w:p>
    <w:p>
      <w:r>
        <w:rPr>
          <w:b/>
        </w:rPr>
        <w:t xml:space="preserve">Tulos</w:t>
      </w:r>
    </w:p>
    <w:p>
      <w:r>
        <w:t xml:space="preserve">Ei</w:t>
      </w:r>
    </w:p>
    <w:p>
      <w:r>
        <w:rPr>
          <w:b/>
        </w:rPr>
        <w:t xml:space="preserve">Esimerkki 7.3283</w:t>
      </w:r>
    </w:p>
    <w:p>
      <w:r>
        <w:t xml:space="preserve">Kysely: Selvitys: Haluaisitko ohjeet paikallisiin kivi- ja jalokivinäyttelyihin?</w:t>
      </w:r>
    </w:p>
    <w:p>
      <w:r>
        <w:rPr>
          <w:b/>
        </w:rPr>
        <w:t xml:space="preserve">Tulos</w:t>
      </w:r>
    </w:p>
    <w:p>
      <w:r>
        <w:t xml:space="preserve">Ei</w:t>
      </w:r>
    </w:p>
    <w:p>
      <w:r>
        <w:rPr>
          <w:b/>
        </w:rPr>
        <w:t xml:space="preserve">Esimerkki 7.3284</w:t>
      </w:r>
    </w:p>
    <w:p>
      <w:r>
        <w:t xml:space="preserve">Kysely: Kysymys: Kerro minulle Vanugatusta Selvennys: Haluatko tietää eläinten populaation Fickle Creek Farmilla: Haluatko tietää eläinten populaation Fickle Creek Farmilla?</w:t>
      </w:r>
    </w:p>
    <w:p>
      <w:r>
        <w:rPr>
          <w:b/>
        </w:rPr>
        <w:t xml:space="preserve">Tulos</w:t>
      </w:r>
    </w:p>
    <w:p>
      <w:r>
        <w:t xml:space="preserve">Ei</w:t>
      </w:r>
    </w:p>
    <w:p>
      <w:r>
        <w:rPr>
          <w:b/>
        </w:rPr>
        <w:t xml:space="preserve">Esimerkki 7.3285</w:t>
      </w:r>
    </w:p>
    <w:p>
      <w:r>
        <w:t xml:space="preserve">Kysely: Rick Warrenista: Etsin tietoja Rick Warrenista.  Selvennys: Etsitkö tulvista eniten tai vähiten kärsineitä alueita Irene-ilmiön aikana Manville NJ:ssä.</w:t>
      </w:r>
    </w:p>
    <w:p>
      <w:r>
        <w:rPr>
          <w:b/>
        </w:rPr>
        <w:t xml:space="preserve">Tulos</w:t>
      </w:r>
    </w:p>
    <w:p>
      <w:r>
        <w:t xml:space="preserve">Ei</w:t>
      </w:r>
    </w:p>
    <w:p>
      <w:r>
        <w:rPr>
          <w:b/>
        </w:rPr>
        <w:t xml:space="preserve">Esimerkki 7.3286</w:t>
      </w:r>
    </w:p>
    <w:p>
      <w:r>
        <w:t xml:space="preserve">Kysely: Arizonan riistasta ja kaloista.  Selvennys: Etsitkö tiettyä verkkosivustoa.</w:t>
      </w:r>
    </w:p>
    <w:p>
      <w:r>
        <w:rPr>
          <w:b/>
        </w:rPr>
        <w:t xml:space="preserve">Tulos</w:t>
      </w:r>
    </w:p>
    <w:p>
      <w:r>
        <w:t xml:space="preserve">Kyllä</w:t>
      </w:r>
    </w:p>
    <w:p>
      <w:r>
        <w:rPr>
          <w:b/>
        </w:rPr>
        <w:t xml:space="preserve">Esimerkki 7.3287</w:t>
      </w:r>
    </w:p>
    <w:p>
      <w:r>
        <w:t xml:space="preserve">Kysely: Barbadoksesta.  Täsmennys: Haluaisitko lisätietoja kiitoskirjeen kirjoittamisesta?</w:t>
      </w:r>
    </w:p>
    <w:p>
      <w:r>
        <w:rPr>
          <w:b/>
        </w:rPr>
        <w:t xml:space="preserve">Tulos</w:t>
      </w:r>
    </w:p>
    <w:p>
      <w:r>
        <w:t xml:space="preserve">Ei</w:t>
      </w:r>
    </w:p>
    <w:p>
      <w:r>
        <w:rPr>
          <w:b/>
        </w:rPr>
        <w:t xml:space="preserve">Esimerkki 7.3288</w:t>
      </w:r>
    </w:p>
    <w:p>
      <w:r>
        <w:t xml:space="preserve">Tiedustelu: Kerro minulle UNC:stä Selvennys: Oletko kiinnostunut oppimaan Arkansasista?</w:t>
      </w:r>
    </w:p>
    <w:p>
      <w:r>
        <w:rPr>
          <w:b/>
        </w:rPr>
        <w:t xml:space="preserve">Tulos</w:t>
      </w:r>
    </w:p>
    <w:p>
      <w:r>
        <w:t xml:space="preserve">Ei</w:t>
      </w:r>
    </w:p>
    <w:p>
      <w:r>
        <w:rPr>
          <w:b/>
        </w:rPr>
        <w:t xml:space="preserve">Esimerkki 7.3289</w:t>
      </w:r>
    </w:p>
    <w:p>
      <w:r>
        <w:t xml:space="preserve">Kysely: Tarkennus: Haluatko kappaleita, jotka on julkaistu äitienpäivänä tiettynä vuonna?</w:t>
      </w:r>
    </w:p>
    <w:p>
      <w:r>
        <w:rPr>
          <w:b/>
        </w:rPr>
        <w:t xml:space="preserve">Tulos</w:t>
      </w:r>
    </w:p>
    <w:p>
      <w:r>
        <w:t xml:space="preserve">Kyllä</w:t>
      </w:r>
    </w:p>
    <w:p>
      <w:r>
        <w:rPr>
          <w:b/>
        </w:rPr>
        <w:t xml:space="preserve">Esimerkki 7.3290</w:t>
      </w:r>
    </w:p>
    <w:p>
      <w:r>
        <w:t xml:space="preserve">Kysely: Rick Warrenista: Etsin tietoja Rick Warrenista.  Täsmennys: Haluaisitko nähdä tehokkaimmat menetelmät gmat prep</w:t>
      </w:r>
    </w:p>
    <w:p>
      <w:r>
        <w:rPr>
          <w:b/>
        </w:rPr>
        <w:t xml:space="preserve">Tulos</w:t>
      </w:r>
    </w:p>
    <w:p>
      <w:r>
        <w:t xml:space="preserve">Ei</w:t>
      </w:r>
    </w:p>
    <w:p>
      <w:r>
        <w:rPr>
          <w:b/>
        </w:rPr>
        <w:t xml:space="preserve">Esimerkki 7.3291</w:t>
      </w:r>
    </w:p>
    <w:p>
      <w:r>
        <w:t xml:space="preserve">Kysely: Kerro minulle tietoja Volvosta.  Täsmennys: Tarvitsetko tietoa siitä, mitkä ovat vamman oireet?</w:t>
      </w:r>
    </w:p>
    <w:p>
      <w:r>
        <w:rPr>
          <w:b/>
        </w:rPr>
        <w:t xml:space="preserve">Tulos</w:t>
      </w:r>
    </w:p>
    <w:p>
      <w:r>
        <w:t xml:space="preserve">Ei</w:t>
      </w:r>
    </w:p>
    <w:p>
      <w:r>
        <w:rPr>
          <w:b/>
        </w:rPr>
        <w:t xml:space="preserve">Esimerkki 7.3292</w:t>
      </w:r>
    </w:p>
    <w:p>
      <w:r>
        <w:t xml:space="preserve">Kysely: Selvennys: Haluatko lakimiesharjoittelun?</w:t>
      </w:r>
    </w:p>
    <w:p>
      <w:r>
        <w:rPr>
          <w:b/>
        </w:rPr>
        <w:t xml:space="preserve">Tulos</w:t>
      </w:r>
    </w:p>
    <w:p>
      <w:r>
        <w:t xml:space="preserve">Kyllä</w:t>
      </w:r>
    </w:p>
    <w:p>
      <w:r>
        <w:rPr>
          <w:b/>
        </w:rPr>
        <w:t xml:space="preserve">Esimerkki 7.3293</w:t>
      </w:r>
    </w:p>
    <w:p>
      <w:r>
        <w:t xml:space="preserve">Kysely: Mitä ovat sydänkohtauksen merkit?  Täsmennys: Haluatko luettelon yrityksistä, jotka palkkaavat tällä hetkellä avustajia?</w:t>
      </w:r>
    </w:p>
    <w:p>
      <w:r>
        <w:rPr>
          <w:b/>
        </w:rPr>
        <w:t xml:space="preserve">Tulos</w:t>
      </w:r>
    </w:p>
    <w:p>
      <w:r>
        <w:t xml:space="preserve">Ei</w:t>
      </w:r>
    </w:p>
    <w:p>
      <w:r>
        <w:rPr>
          <w:b/>
        </w:rPr>
        <w:t xml:space="preserve">Esimerkki 7.3294</w:t>
      </w:r>
    </w:p>
    <w:p>
      <w:r>
        <w:t xml:space="preserve">Kysely: Selvitys: Tarvitsetko jotain erityistä liittyen päivittäin kuluttamiesi kaloreiden laskemiseen?</w:t>
      </w:r>
    </w:p>
    <w:p>
      <w:r>
        <w:rPr>
          <w:b/>
        </w:rPr>
        <w:t xml:space="preserve">Tulos</w:t>
      </w:r>
    </w:p>
    <w:p>
      <w:r>
        <w:t xml:space="preserve">Kyllä</w:t>
      </w:r>
    </w:p>
    <w:p>
      <w:r>
        <w:rPr>
          <w:b/>
        </w:rPr>
        <w:t xml:space="preserve">Esimerkki 7.3295</w:t>
      </w:r>
    </w:p>
    <w:p>
      <w:r>
        <w:t xml:space="preserve">Kysely: Mikä oli vaalipiirin 2008 tulokset?  Täsmennys: Minkä puolueen tulokset haluatte?</w:t>
      </w:r>
    </w:p>
    <w:p>
      <w:r>
        <w:rPr>
          <w:b/>
        </w:rPr>
        <w:t xml:space="preserve">Tulos</w:t>
      </w:r>
    </w:p>
    <w:p>
      <w:r>
        <w:t xml:space="preserve">Kyllä</w:t>
      </w:r>
    </w:p>
    <w:p>
      <w:r>
        <w:rPr>
          <w:b/>
        </w:rPr>
        <w:t xml:space="preserve">Esimerkki 7.3296</w:t>
      </w:r>
    </w:p>
    <w:p>
      <w:r>
        <w:t xml:space="preserve">Kysely: Ritz Carlton Lake Las Vegas.  Täsmennys: Haluaisitko tietää, missä Ritz Carlton Lake Las Vegas sijaitsee kartalla?</w:t>
      </w:r>
    </w:p>
    <w:p>
      <w:r>
        <w:rPr>
          <w:b/>
        </w:rPr>
        <w:t xml:space="preserve">Tulos</w:t>
      </w:r>
    </w:p>
    <w:p>
      <w:r>
        <w:t xml:space="preserve">Kyllä</w:t>
      </w:r>
    </w:p>
    <w:p>
      <w:r>
        <w:rPr>
          <w:b/>
        </w:rPr>
        <w:t xml:space="preserve">Esimerkki 7.3297</w:t>
      </w:r>
    </w:p>
    <w:p>
      <w:r>
        <w:t xml:space="preserve">Kysely: Selvennys: Haluatko tietää, mistä madam cj walker on kuuluisa?</w:t>
      </w:r>
    </w:p>
    <w:p>
      <w:r>
        <w:rPr>
          <w:b/>
        </w:rPr>
        <w:t xml:space="preserve">Tulos</w:t>
      </w:r>
    </w:p>
    <w:p>
      <w:r>
        <w:t xml:space="preserve">Kyllä</w:t>
      </w:r>
    </w:p>
    <w:p>
      <w:r>
        <w:rPr>
          <w:b/>
        </w:rPr>
        <w:t xml:space="preserve">Esimerkki 7.3298</w:t>
      </w:r>
    </w:p>
    <w:p>
      <w:r>
        <w:t xml:space="preserve">Kysely: Kerro minulle UNC Selvennys: Etsitkö luonnollisia korjaustoimenpiteitä kurkkukipua vastaan?</w:t>
      </w:r>
    </w:p>
    <w:p>
      <w:r>
        <w:rPr>
          <w:b/>
        </w:rPr>
        <w:t xml:space="preserve">Tulos</w:t>
      </w:r>
    </w:p>
    <w:p>
      <w:r>
        <w:t xml:space="preserve">Ei</w:t>
      </w:r>
    </w:p>
    <w:p>
      <w:r>
        <w:rPr>
          <w:b/>
        </w:rPr>
        <w:t xml:space="preserve">Esimerkki 7.3299</w:t>
      </w:r>
    </w:p>
    <w:p>
      <w:r>
        <w:t xml:space="preserve">Kysely: Kerro minulle wilson-antennista Selvennys: Haluaisitko lukea arvosteluja wilson-antenneista?</w:t>
      </w:r>
    </w:p>
    <w:p>
      <w:r>
        <w:rPr>
          <w:b/>
        </w:rPr>
        <w:t xml:space="preserve">Tulos</w:t>
      </w:r>
    </w:p>
    <w:p>
      <w:r>
        <w:t xml:space="preserve">Kyllä</w:t>
      </w:r>
    </w:p>
    <w:p>
      <w:r>
        <w:rPr>
          <w:b/>
        </w:rPr>
        <w:t xml:space="preserve">Esimerkki 7.3300</w:t>
      </w:r>
    </w:p>
    <w:p>
      <w:r>
        <w:t xml:space="preserve">Kysely: Mitchell College.  Selvennys: Oletko kiinnostunut tietystä verkkosivusta?</w:t>
      </w:r>
    </w:p>
    <w:p>
      <w:r>
        <w:rPr>
          <w:b/>
        </w:rPr>
        <w:t xml:space="preserve">Tulos</w:t>
      </w:r>
    </w:p>
    <w:p>
      <w:r>
        <w:t xml:space="preserve">Kyllä</w:t>
      </w:r>
    </w:p>
    <w:p>
      <w:r>
        <w:rPr>
          <w:b/>
        </w:rPr>
        <w:t xml:space="preserve">Esimerkki 7.3301</w:t>
      </w:r>
    </w:p>
    <w:p>
      <w:r>
        <w:t xml:space="preserve">Kysely: Selvennys: Etsitkö lähintä myymälää, josta voit ostaa hp mini 2140</w:t>
      </w:r>
    </w:p>
    <w:p>
      <w:r>
        <w:rPr>
          <w:b/>
        </w:rPr>
        <w:t xml:space="preserve">Tulos</w:t>
      </w:r>
    </w:p>
    <w:p>
      <w:r>
        <w:t xml:space="preserve">Ei</w:t>
      </w:r>
    </w:p>
    <w:p>
      <w:r>
        <w:rPr>
          <w:b/>
        </w:rPr>
        <w:t xml:space="preserve">Esimerkki 7.3302</w:t>
      </w:r>
    </w:p>
    <w:p>
      <w:r>
        <w:t xml:space="preserve">Kysely: Selvitys: Mistä michworksin osastosta olet kiinnostunut?</w:t>
      </w:r>
    </w:p>
    <w:p>
      <w:r>
        <w:rPr>
          <w:b/>
        </w:rPr>
        <w:t xml:space="preserve">Tulos</w:t>
      </w:r>
    </w:p>
    <w:p>
      <w:r>
        <w:t xml:space="preserve">Ei</w:t>
      </w:r>
    </w:p>
    <w:p>
      <w:r>
        <w:rPr>
          <w:b/>
        </w:rPr>
        <w:t xml:space="preserve">Esimerkki 7.3303</w:t>
      </w:r>
    </w:p>
    <w:p>
      <w:r>
        <w:t xml:space="preserve">Kysely: Howardista.  Selvennys: Haluaisitko tietää, kuinka monta elokuvaa Ron Howard on ohjannut?</w:t>
      </w:r>
    </w:p>
    <w:p>
      <w:r>
        <w:rPr>
          <w:b/>
        </w:rPr>
        <w:t xml:space="preserve">Tulos</w:t>
      </w:r>
    </w:p>
    <w:p>
      <w:r>
        <w:t xml:space="preserve">Kyllä</w:t>
      </w:r>
    </w:p>
    <w:p>
      <w:r>
        <w:rPr>
          <w:b/>
        </w:rPr>
        <w:t xml:space="preserve">Esimerkki 7.3304</w:t>
      </w:r>
    </w:p>
    <w:p>
      <w:r>
        <w:t xml:space="preserve">Kysely: Selvitys: Etsitkö tietoja Culpeperin kansallisesta hautausmaasta: Kerro lisää Culpeperin kansallisesta hautausmaasta.</w:t>
      </w:r>
    </w:p>
    <w:p>
      <w:r>
        <w:rPr>
          <w:b/>
        </w:rPr>
        <w:t xml:space="preserve">Tulos</w:t>
      </w:r>
    </w:p>
    <w:p>
      <w:r>
        <w:t xml:space="preserve">Kyllä</w:t>
      </w:r>
    </w:p>
    <w:p>
      <w:r>
        <w:rPr>
          <w:b/>
        </w:rPr>
        <w:t xml:space="preserve">Esimerkki 7.3305</w:t>
      </w:r>
    </w:p>
    <w:p>
      <w:r>
        <w:t xml:space="preserve">Kysely: Selvitys: Etsitkö yleistä nimeä angulaariselle cheilitikselle?</w:t>
      </w:r>
    </w:p>
    <w:p>
      <w:r>
        <w:rPr>
          <w:b/>
        </w:rPr>
        <w:t xml:space="preserve">Tulos</w:t>
      </w:r>
    </w:p>
    <w:p>
      <w:r>
        <w:t xml:space="preserve">Kyllä</w:t>
      </w:r>
    </w:p>
    <w:p>
      <w:r>
        <w:rPr>
          <w:b/>
        </w:rPr>
        <w:t xml:space="preserve">Esimerkki 7.3306</w:t>
      </w:r>
    </w:p>
    <w:p>
      <w:r>
        <w:t xml:space="preserve">Kysely: Selvitys: Haluaisitko nähdä, miten nämä rasvat vaikuttavat ihmisen valtimoihin?</w:t>
      </w:r>
    </w:p>
    <w:p>
      <w:r>
        <w:rPr>
          <w:b/>
        </w:rPr>
        <w:t xml:space="preserve">Tulos</w:t>
      </w:r>
    </w:p>
    <w:p>
      <w:r>
        <w:t xml:space="preserve">Ei</w:t>
      </w:r>
    </w:p>
    <w:p>
      <w:r>
        <w:rPr>
          <w:b/>
        </w:rPr>
        <w:t xml:space="preserve">Esimerkki 7.3307</w:t>
      </w:r>
    </w:p>
    <w:p>
      <w:r>
        <w:t xml:space="preserve">Kysely: Selvitys: Etsitkö tiettyä dinosaurusta?</w:t>
      </w:r>
    </w:p>
    <w:p>
      <w:r>
        <w:rPr>
          <w:b/>
        </w:rPr>
        <w:t xml:space="preserve">Tulos</w:t>
      </w:r>
    </w:p>
    <w:p>
      <w:r>
        <w:t xml:space="preserve">Ei</w:t>
      </w:r>
    </w:p>
    <w:p>
      <w:r>
        <w:rPr>
          <w:b/>
        </w:rPr>
        <w:t xml:space="preserve">Esimerkki 7.3308</w:t>
      </w:r>
    </w:p>
    <w:p>
      <w:r>
        <w:t xml:space="preserve">Kysely: Miten saan ilmaisen vuosittaisen luottotietoraportin?  Selvennys: Haluaisitko oppia sääsuojista?</w:t>
      </w:r>
    </w:p>
    <w:p>
      <w:r>
        <w:rPr>
          <w:b/>
        </w:rPr>
        <w:t xml:space="preserve">Tulos</w:t>
      </w:r>
    </w:p>
    <w:p>
      <w:r>
        <w:t xml:space="preserve">Ei</w:t>
      </w:r>
    </w:p>
    <w:p>
      <w:r>
        <w:rPr>
          <w:b/>
        </w:rPr>
        <w:t xml:space="preserve">Esimerkki 7.3309</w:t>
      </w:r>
    </w:p>
    <w:p>
      <w:r>
        <w:t xml:space="preserve">Kysely: Miten Windsor-solmu solmitaan?  Selvennys: Etsitkö tapaa tehdä tästä kaulan solmio?</w:t>
      </w:r>
    </w:p>
    <w:p>
      <w:r>
        <w:rPr>
          <w:b/>
        </w:rPr>
        <w:t xml:space="preserve">Tulos</w:t>
      </w:r>
    </w:p>
    <w:p>
      <w:r>
        <w:t xml:space="preserve">Kyllä</w:t>
      </w:r>
    </w:p>
    <w:p>
      <w:r>
        <w:rPr>
          <w:b/>
        </w:rPr>
        <w:t xml:space="preserve">Esimerkki 7.3310</w:t>
      </w:r>
    </w:p>
    <w:p>
      <w:r>
        <w:t xml:space="preserve">Kysely: Kerro minulle UNC:stä Selvennys: Haluatko tietää faktoja olennon madosta?</w:t>
      </w:r>
    </w:p>
    <w:p>
      <w:r>
        <w:rPr>
          <w:b/>
        </w:rPr>
        <w:t xml:space="preserve">Tulos</w:t>
      </w:r>
    </w:p>
    <w:p>
      <w:r>
        <w:t xml:space="preserve">Ei</w:t>
      </w:r>
    </w:p>
    <w:p>
      <w:r>
        <w:rPr>
          <w:b/>
        </w:rPr>
        <w:t xml:space="preserve">Esimerkki 7.3311</w:t>
      </w:r>
    </w:p>
    <w:p>
      <w:r>
        <w:t xml:space="preserve">Kysely: Selvennys: Mitä tekemistä ja näkemistä sinua kiinnostaa?</w:t>
      </w:r>
    </w:p>
    <w:p>
      <w:r>
        <w:rPr>
          <w:b/>
        </w:rPr>
        <w:t xml:space="preserve">Tulos</w:t>
      </w:r>
    </w:p>
    <w:p>
      <w:r>
        <w:t xml:space="preserve">Ei</w:t>
      </w:r>
    </w:p>
    <w:p>
      <w:r>
        <w:rPr>
          <w:b/>
        </w:rPr>
        <w:t xml:space="preserve">Esimerkki 7.3312</w:t>
      </w:r>
    </w:p>
    <w:p>
      <w:r>
        <w:t xml:space="preserve">Tiedustelu: voita ja margariinia Selvennys: haluatko vuokrata skootterin?</w:t>
      </w:r>
    </w:p>
    <w:p>
      <w:r>
        <w:rPr>
          <w:b/>
        </w:rPr>
        <w:t xml:space="preserve">Tulos</w:t>
      </w:r>
    </w:p>
    <w:p>
      <w:r>
        <w:t xml:space="preserve">Ei</w:t>
      </w:r>
    </w:p>
    <w:p>
      <w:r>
        <w:rPr>
          <w:b/>
        </w:rPr>
        <w:t xml:space="preserve">Esimerkki 7.3313</w:t>
      </w:r>
    </w:p>
    <w:p>
      <w:r>
        <w:t xml:space="preserve">Kysely: Kerro minulle idahon osavaltion kukka Selvennys: Haluatko tietää planeetan koon?</w:t>
      </w:r>
    </w:p>
    <w:p>
      <w:r>
        <w:rPr>
          <w:b/>
        </w:rPr>
        <w:t xml:space="preserve">Tulos</w:t>
      </w:r>
    </w:p>
    <w:p>
      <w:r>
        <w:t xml:space="preserve">Ei</w:t>
      </w:r>
    </w:p>
    <w:p>
      <w:r>
        <w:rPr>
          <w:b/>
        </w:rPr>
        <w:t xml:space="preserve">Esimerkki 7.3314</w:t>
      </w:r>
    </w:p>
    <w:p>
      <w:r>
        <w:t xml:space="preserve">Kysely: Barbadoksesta.  Selvennys: Haluatko saada metsästys- tai kalastusluvan Arizonassa?</w:t>
      </w:r>
    </w:p>
    <w:p>
      <w:r>
        <w:rPr>
          <w:b/>
        </w:rPr>
        <w:t xml:space="preserve">Tulos</w:t>
      </w:r>
    </w:p>
    <w:p>
      <w:r>
        <w:t xml:space="preserve">Ei</w:t>
      </w:r>
    </w:p>
    <w:p>
      <w:r>
        <w:rPr>
          <w:b/>
        </w:rPr>
        <w:t xml:space="preserve">Esimerkki 7.3315</w:t>
      </w:r>
    </w:p>
    <w:p>
      <w:r>
        <w:t xml:space="preserve">Kysely: Selvennys: missä kaupungissa Pennsylvaniassa etsit heinäajeluja?</w:t>
      </w:r>
    </w:p>
    <w:p>
      <w:r>
        <w:rPr>
          <w:b/>
        </w:rPr>
        <w:t xml:space="preserve">Tulos</w:t>
      </w:r>
    </w:p>
    <w:p>
      <w:r>
        <w:t xml:space="preserve">Kyllä</w:t>
      </w:r>
    </w:p>
    <w:p>
      <w:r>
        <w:rPr>
          <w:b/>
        </w:rPr>
        <w:t xml:space="preserve">Esimerkki 7.3316</w:t>
      </w:r>
    </w:p>
    <w:p>
      <w:r>
        <w:t xml:space="preserve">Kysely: Selvennys: Etsitkö tietoa jostain tietystä koristelutekniikasta?</w:t>
      </w:r>
    </w:p>
    <w:p>
      <w:r>
        <w:rPr>
          <w:b/>
        </w:rPr>
        <w:t xml:space="preserve">Tulos</w:t>
      </w:r>
    </w:p>
    <w:p>
      <w:r>
        <w:t xml:space="preserve">Ei</w:t>
      </w:r>
    </w:p>
    <w:p>
      <w:r>
        <w:rPr>
          <w:b/>
        </w:rPr>
        <w:t xml:space="preserve">Esimerkki 7.3317</w:t>
      </w:r>
    </w:p>
    <w:p>
      <w:r>
        <w:t xml:space="preserve">Kysely: Selvennys: Olitko kiinnostunut siitä, kuinka paljon painoa ihmiset menettivät?</w:t>
      </w:r>
    </w:p>
    <w:p>
      <w:r>
        <w:rPr>
          <w:b/>
        </w:rPr>
        <w:t xml:space="preserve">Tulos</w:t>
      </w:r>
    </w:p>
    <w:p>
      <w:r>
        <w:t xml:space="preserve">Kyllä</w:t>
      </w:r>
    </w:p>
    <w:p>
      <w:r>
        <w:rPr>
          <w:b/>
        </w:rPr>
        <w:t xml:space="preserve">Esimerkki 7.3318</w:t>
      </w:r>
    </w:p>
    <w:p>
      <w:r>
        <w:t xml:space="preserve">Kysely: Selvennys: Haluaisitko ryhtyä avustajaksi?</w:t>
      </w:r>
    </w:p>
    <w:p>
      <w:r>
        <w:rPr>
          <w:b/>
        </w:rPr>
        <w:t xml:space="preserve">Tulos</w:t>
      </w:r>
    </w:p>
    <w:p>
      <w:r>
        <w:t xml:space="preserve">Ei</w:t>
      </w:r>
    </w:p>
    <w:p>
      <w:r>
        <w:rPr>
          <w:b/>
        </w:rPr>
        <w:t xml:space="preserve">Esimerkki 7.3319</w:t>
      </w:r>
    </w:p>
    <w:p>
      <w:r>
        <w:t xml:space="preserve">Kysely: Kerro minulle Idahon osavaltion kukista Selvennys: Haluaisitko tietää, kuinka suuria ne kasvavat?</w:t>
      </w:r>
    </w:p>
    <w:p>
      <w:r>
        <w:rPr>
          <w:b/>
        </w:rPr>
        <w:t xml:space="preserve">Tulos</w:t>
      </w:r>
    </w:p>
    <w:p>
      <w:r>
        <w:t xml:space="preserve">Kyllä</w:t>
      </w:r>
    </w:p>
    <w:p>
      <w:r>
        <w:rPr>
          <w:b/>
        </w:rPr>
        <w:t xml:space="preserve">Esimerkki 7.3320</w:t>
      </w:r>
    </w:p>
    <w:p>
      <w:r>
        <w:t xml:space="preserve">Kysely: Selvennys: Yritätkö löytää urakoitsijan?</w:t>
      </w:r>
    </w:p>
    <w:p>
      <w:r>
        <w:rPr>
          <w:b/>
        </w:rPr>
        <w:t xml:space="preserve">Tulos</w:t>
      </w:r>
    </w:p>
    <w:p>
      <w:r>
        <w:t xml:space="preserve">Ei</w:t>
      </w:r>
    </w:p>
    <w:p>
      <w:r>
        <w:rPr>
          <w:b/>
        </w:rPr>
        <w:t xml:space="preserve">Esimerkki 7.3321</w:t>
      </w:r>
    </w:p>
    <w:p>
      <w:r>
        <w:t xml:space="preserve">Kysely: Selvitys: Tarvitsetko Phoenixin yliopiston verkkosivuston?</w:t>
      </w:r>
    </w:p>
    <w:p>
      <w:r>
        <w:rPr>
          <w:b/>
        </w:rPr>
        <w:t xml:space="preserve">Tulos</w:t>
      </w:r>
    </w:p>
    <w:p>
      <w:r>
        <w:t xml:space="preserve">Ei</w:t>
      </w:r>
    </w:p>
    <w:p>
      <w:r>
        <w:rPr>
          <w:b/>
        </w:rPr>
        <w:t xml:space="preserve">Esimerkki 7.3322</w:t>
      </w:r>
    </w:p>
    <w:p>
      <w:r>
        <w:t xml:space="preserve">Kysely: Selvennys: Haluatko tietää hoidon kustannukset?</w:t>
      </w:r>
    </w:p>
    <w:p>
      <w:r>
        <w:rPr>
          <w:b/>
        </w:rPr>
        <w:t xml:space="preserve">Tulos</w:t>
      </w:r>
    </w:p>
    <w:p>
      <w:r>
        <w:t xml:space="preserve">Kyllä</w:t>
      </w:r>
    </w:p>
    <w:p>
      <w:r>
        <w:rPr>
          <w:b/>
        </w:rPr>
        <w:t xml:space="preserve">Esimerkki 7.3323</w:t>
      </w:r>
    </w:p>
    <w:p>
      <w:r>
        <w:t xml:space="preserve">Kysely: Miten saan ilmaisen vuosittaisen luottotietoraportin?  Selvennys: Etsitkö sopivaa elliptistä laitetta kotikäyttöön?</w:t>
      </w:r>
    </w:p>
    <w:p>
      <w:r>
        <w:rPr>
          <w:b/>
        </w:rPr>
        <w:t xml:space="preserve">Tulos</w:t>
      </w:r>
    </w:p>
    <w:p>
      <w:r>
        <w:t xml:space="preserve">Ei</w:t>
      </w:r>
    </w:p>
    <w:p>
      <w:r>
        <w:rPr>
          <w:b/>
        </w:rPr>
        <w:t xml:space="preserve">Esimerkki 7.3324</w:t>
      </w:r>
    </w:p>
    <w:p>
      <w:r>
        <w:t xml:space="preserve">Kysymys: Mitä ovat mannerlaatat Selvennys: Haluatko tietää, kuinka monta mannerlaattaa on olemassa?</w:t>
      </w:r>
    </w:p>
    <w:p>
      <w:r>
        <w:rPr>
          <w:b/>
        </w:rPr>
        <w:t xml:space="preserve">Tulos</w:t>
      </w:r>
    </w:p>
    <w:p>
      <w:r>
        <w:t xml:space="preserve">Kyllä</w:t>
      </w:r>
    </w:p>
    <w:p>
      <w:r>
        <w:rPr>
          <w:b/>
        </w:rPr>
        <w:t xml:space="preserve">Esimerkki 7.3325</w:t>
      </w:r>
    </w:p>
    <w:p>
      <w:r>
        <w:t xml:space="preserve">Kysely: Kerro minulle idahon osavaltion kukasta Selvennys: Mistä kukan ominaispiirteistä haluaisit tietää lisää?</w:t>
      </w:r>
    </w:p>
    <w:p>
      <w:r>
        <w:rPr>
          <w:b/>
        </w:rPr>
        <w:t xml:space="preserve">Tulos</w:t>
      </w:r>
    </w:p>
    <w:p>
      <w:r>
        <w:t xml:space="preserve">Kyllä</w:t>
      </w:r>
    </w:p>
    <w:p>
      <w:r>
        <w:rPr>
          <w:b/>
        </w:rPr>
        <w:t xml:space="preserve">Esimerkki 7.3326</w:t>
      </w:r>
    </w:p>
    <w:p>
      <w:r>
        <w:t xml:space="preserve">Kysely: Selvennys: Haluatko realistisia vai sarjakuvamaisia malleja?</w:t>
      </w:r>
    </w:p>
    <w:p>
      <w:r>
        <w:rPr>
          <w:b/>
        </w:rPr>
        <w:t xml:space="preserve">Tulos</w:t>
      </w:r>
    </w:p>
    <w:p>
      <w:r>
        <w:t xml:space="preserve">Kyllä</w:t>
      </w:r>
    </w:p>
    <w:p>
      <w:r>
        <w:rPr>
          <w:b/>
        </w:rPr>
        <w:t xml:space="preserve">Esimerkki 7.3327</w:t>
      </w:r>
    </w:p>
    <w:p>
      <w:r>
        <w:t xml:space="preserve">Kysely: Kysymys: Kerro minulle Vanugatusta Selvennys: Olisitko kiinnostunut paikallisista alueellisista kansallisista tai kansainvälisistä uutisista, jotka koskevat keskimääräistä hyväntekeväisyyslahjoitusta?</w:t>
      </w:r>
    </w:p>
    <w:p>
      <w:r>
        <w:rPr>
          <w:b/>
        </w:rPr>
        <w:t xml:space="preserve">Tulos</w:t>
      </w:r>
    </w:p>
    <w:p>
      <w:r>
        <w:t xml:space="preserve">Ei</w:t>
      </w:r>
    </w:p>
    <w:p>
      <w:r>
        <w:rPr>
          <w:b/>
        </w:rPr>
        <w:t xml:space="preserve">Esimerkki 7.3328</w:t>
      </w:r>
    </w:p>
    <w:p>
      <w:r>
        <w:t xml:space="preserve">Kysely: stewart ja imclone?  Selvennys: Etsitään arvosteluja Volvo xc90 suv:stä.</w:t>
      </w:r>
    </w:p>
    <w:p>
      <w:r>
        <w:rPr>
          <w:b/>
        </w:rPr>
        <w:t xml:space="preserve">Tulos</w:t>
      </w:r>
    </w:p>
    <w:p>
      <w:r>
        <w:t xml:space="preserve">Ei</w:t>
      </w:r>
    </w:p>
    <w:p>
      <w:r>
        <w:rPr>
          <w:b/>
        </w:rPr>
        <w:t xml:space="preserve">Esimerkki 7.3329</w:t>
      </w:r>
    </w:p>
    <w:p>
      <w:r>
        <w:t xml:space="preserve">Kysely: Kerro minulle tietoja Volvosta.  Selvennys: Etsitkö ohjeita aidan rakentamiseen?</w:t>
      </w:r>
    </w:p>
    <w:p>
      <w:r>
        <w:rPr>
          <w:b/>
        </w:rPr>
        <w:t xml:space="preserve">Tulos</w:t>
      </w:r>
    </w:p>
    <w:p>
      <w:r>
        <w:t xml:space="preserve">Ei</w:t>
      </w:r>
    </w:p>
    <w:p>
      <w:r>
        <w:rPr>
          <w:b/>
        </w:rPr>
        <w:t xml:space="preserve">Esimerkki 7.3330</w:t>
      </w:r>
    </w:p>
    <w:p>
      <w:r>
        <w:t xml:space="preserve">Kysely: Kysymys: Mikä on Fickle Creek Farm Selvennys: Etsitkö World Series of Pokeria?</w:t>
      </w:r>
    </w:p>
    <w:p>
      <w:r>
        <w:rPr>
          <w:b/>
        </w:rPr>
        <w:t xml:space="preserve">Tulos</w:t>
      </w:r>
    </w:p>
    <w:p>
      <w:r>
        <w:t xml:space="preserve">Ei</w:t>
      </w:r>
    </w:p>
    <w:p>
      <w:r>
        <w:rPr>
          <w:b/>
        </w:rPr>
        <w:t xml:space="preserve">Esimerkki 7.3331</w:t>
      </w:r>
    </w:p>
    <w:p>
      <w:r>
        <w:t xml:space="preserve">Kysely: Selvennys: Mistä alueesta Manville NJ tulvat olet eniten kiinnostunut?</w:t>
      </w:r>
    </w:p>
    <w:p>
      <w:r>
        <w:rPr>
          <w:b/>
        </w:rPr>
        <w:t xml:space="preserve">Tulos</w:t>
      </w:r>
    </w:p>
    <w:p>
      <w:r>
        <w:t xml:space="preserve">Kyllä</w:t>
      </w:r>
    </w:p>
    <w:p>
      <w:r>
        <w:rPr>
          <w:b/>
        </w:rPr>
        <w:t xml:space="preserve">Esimerkki 7.3332</w:t>
      </w:r>
    </w:p>
    <w:p>
      <w:r>
        <w:t xml:space="preserve">Kysely: Kerro minulle tietoa kurkkukivusta.  Täsmennys: Haluaisitko nähdä kuvia tai videoita dinosauruksista?</w:t>
      </w:r>
    </w:p>
    <w:p>
      <w:r>
        <w:rPr>
          <w:b/>
        </w:rPr>
        <w:t xml:space="preserve">Tulos</w:t>
      </w:r>
    </w:p>
    <w:p>
      <w:r>
        <w:t xml:space="preserve">Ei</w:t>
      </w:r>
    </w:p>
    <w:p>
      <w:r>
        <w:rPr>
          <w:b/>
        </w:rPr>
        <w:t xml:space="preserve">Esimerkki 7.3333</w:t>
      </w:r>
    </w:p>
    <w:p>
      <w:r>
        <w:t xml:space="preserve">Kysely: American Military University: Kerro minulle amerikkalaisesta sotilasyliopistosta.  Selvennys: Haluatko tietää sen sijainnin?</w:t>
      </w:r>
    </w:p>
    <w:p>
      <w:r>
        <w:rPr>
          <w:b/>
        </w:rPr>
        <w:t xml:space="preserve">Tulos</w:t>
      </w:r>
    </w:p>
    <w:p>
      <w:r>
        <w:t xml:space="preserve">Kyllä</w:t>
      </w:r>
    </w:p>
    <w:p>
      <w:r>
        <w:rPr>
          <w:b/>
        </w:rPr>
        <w:t xml:space="preserve">Esimerkki 7.3334</w:t>
      </w:r>
    </w:p>
    <w:p>
      <w:r>
        <w:t xml:space="preserve">Kysymys: Miten palkata diskojockey Selvennys: Oletko kiinnostunut aurinkoa kiertävistä kohteista?</w:t>
      </w:r>
    </w:p>
    <w:p>
      <w:r>
        <w:rPr>
          <w:b/>
        </w:rPr>
        <w:t xml:space="preserve">Tulos</w:t>
      </w:r>
    </w:p>
    <w:p>
      <w:r>
        <w:t xml:space="preserve">Ei</w:t>
      </w:r>
    </w:p>
    <w:p>
      <w:r>
        <w:rPr>
          <w:b/>
        </w:rPr>
        <w:t xml:space="preserve">Esimerkki 7.3335</w:t>
      </w:r>
    </w:p>
    <w:p>
      <w:r>
        <w:t xml:space="preserve">Kysely: Kysymys: Mitkä ovat asbestin erityiset vaarat?  Täsmennys: Oletko kiinnostunut oppimaan asbestimyrkytykseen liittyvistä oireista?</w:t>
      </w:r>
    </w:p>
    <w:p>
      <w:r>
        <w:rPr>
          <w:b/>
        </w:rPr>
        <w:t xml:space="preserve">Tulos</w:t>
      </w:r>
    </w:p>
    <w:p>
      <w:r>
        <w:t xml:space="preserve">Kyllä</w:t>
      </w:r>
    </w:p>
    <w:p>
      <w:r>
        <w:rPr>
          <w:b/>
        </w:rPr>
        <w:t xml:space="preserve">Esimerkki 7.3336</w:t>
      </w:r>
    </w:p>
    <w:p>
      <w:r>
        <w:t xml:space="preserve">Kysely: Mitä ovat sydänkohtauksen merkit?  Täsmennys: Etsitkö culpeperin kansallisen hautausmaan tietoja?</w:t>
      </w:r>
    </w:p>
    <w:p>
      <w:r>
        <w:rPr>
          <w:b/>
        </w:rPr>
        <w:t xml:space="preserve">Tulos</w:t>
      </w:r>
    </w:p>
    <w:p>
      <w:r>
        <w:t xml:space="preserve">Ei</w:t>
      </w:r>
    </w:p>
    <w:p>
      <w:r>
        <w:rPr>
          <w:b/>
        </w:rPr>
        <w:t xml:space="preserve">Esimerkki 7.3337</w:t>
      </w:r>
    </w:p>
    <w:p>
      <w:r>
        <w:t xml:space="preserve">Kysely: Selvennys: Mihin käytät mallia?</w:t>
      </w:r>
    </w:p>
    <w:p>
      <w:r>
        <w:rPr>
          <w:b/>
        </w:rPr>
        <w:t xml:space="preserve">Tulos</w:t>
      </w:r>
    </w:p>
    <w:p>
      <w:r>
        <w:t xml:space="preserve">Kyllä</w:t>
      </w:r>
    </w:p>
    <w:p>
      <w:r>
        <w:rPr>
          <w:b/>
        </w:rPr>
        <w:t xml:space="preserve">Esimerkki 7.3338</w:t>
      </w:r>
    </w:p>
    <w:p>
      <w:r>
        <w:t xml:space="preserve">Kysely: Selvennys: Haluatko tietää vaihtoehdoista septiselle järjestelmälle?</w:t>
      </w:r>
    </w:p>
    <w:p>
      <w:r>
        <w:rPr>
          <w:b/>
        </w:rPr>
        <w:t xml:space="preserve">Tulos</w:t>
      </w:r>
    </w:p>
    <w:p>
      <w:r>
        <w:t xml:space="preserve">Ei</w:t>
      </w:r>
    </w:p>
    <w:p>
      <w:r>
        <w:rPr>
          <w:b/>
        </w:rPr>
        <w:t xml:space="preserve">Esimerkki 7.3339</w:t>
      </w:r>
    </w:p>
    <w:p>
      <w:r>
        <w:t xml:space="preserve">Kysely: Kertokaa minulle Pacific Northwest laboratoriosta: Kertokaa minulle Pacific Northwest laboratoriosta: Kertokaa minulle Pacific Northwest laboratoriosta.  Täsmennys: Etsitkö tutkimuspapereita</w:t>
      </w:r>
    </w:p>
    <w:p>
      <w:r>
        <w:rPr>
          <w:b/>
        </w:rPr>
        <w:t xml:space="preserve">Tulos</w:t>
      </w:r>
    </w:p>
    <w:p>
      <w:r>
        <w:t xml:space="preserve">Kyllä</w:t>
      </w:r>
    </w:p>
    <w:p>
      <w:r>
        <w:rPr>
          <w:b/>
        </w:rPr>
        <w:t xml:space="preserve">Esimerkki 7.3340</w:t>
      </w:r>
    </w:p>
    <w:p>
      <w:r>
        <w:t xml:space="preserve">Kysely: Miten saan ilmaisen vuosittaisen luottotietoraportin?  Selvennys: Haluaisitko tietää, mitä avp tarkoittaa?</w:t>
      </w:r>
    </w:p>
    <w:p>
      <w:r>
        <w:rPr>
          <w:b/>
        </w:rPr>
        <w:t xml:space="preserve">Tulos</w:t>
      </w:r>
    </w:p>
    <w:p>
      <w:r>
        <w:t xml:space="preserve">Ei</w:t>
      </w:r>
    </w:p>
    <w:p>
      <w:r>
        <w:rPr>
          <w:b/>
        </w:rPr>
        <w:t xml:space="preserve">Esimerkki 7.3341</w:t>
      </w:r>
    </w:p>
    <w:p>
      <w:r>
        <w:t xml:space="preserve">Kysely: kartta Selvennys: haluaisitko nähdä, tarjoaako työnantajasi 403b-resursseja?</w:t>
      </w:r>
    </w:p>
    <w:p>
      <w:r>
        <w:rPr>
          <w:b/>
        </w:rPr>
        <w:t xml:space="preserve">Tulos</w:t>
      </w:r>
    </w:p>
    <w:p>
      <w:r>
        <w:t xml:space="preserve">Ei</w:t>
      </w:r>
    </w:p>
    <w:p>
      <w:r>
        <w:rPr>
          <w:b/>
        </w:rPr>
        <w:t xml:space="preserve">Esimerkki 7.3342</w:t>
      </w:r>
    </w:p>
    <w:p>
      <w:r>
        <w:t xml:space="preserve">Kysely: Selvitys: Etsitkö testiä, jolla voit tarkistaa ocd:n varalta</w:t>
      </w:r>
    </w:p>
    <w:p>
      <w:r>
        <w:rPr>
          <w:b/>
        </w:rPr>
        <w:t xml:space="preserve">Tulos</w:t>
      </w:r>
    </w:p>
    <w:p>
      <w:r>
        <w:t xml:space="preserve">Ei</w:t>
      </w:r>
    </w:p>
    <w:p>
      <w:r>
        <w:rPr>
          <w:b/>
        </w:rPr>
        <w:t xml:space="preserve">Esimerkki 7.3343</w:t>
      </w:r>
    </w:p>
    <w:p>
      <w:r>
        <w:t xml:space="preserve">Kysely: Selvennys: haluaisitko bändin historian?</w:t>
      </w:r>
    </w:p>
    <w:p>
      <w:r>
        <w:rPr>
          <w:b/>
        </w:rPr>
        <w:t xml:space="preserve">Tulos</w:t>
      </w:r>
    </w:p>
    <w:p>
      <w:r>
        <w:t xml:space="preserve">Kyllä</w:t>
      </w:r>
    </w:p>
    <w:p>
      <w:r>
        <w:rPr>
          <w:b/>
        </w:rPr>
        <w:t xml:space="preserve">Esimerkki 7.3344</w:t>
      </w:r>
    </w:p>
    <w:p>
      <w:r>
        <w:t xml:space="preserve">Kysely: Kysymys: Mitkä ovat asbestin erityiset vaarat?  Selvennys: Oletteko kiinnostunut jäämään tänne tiettyinä päivinä?</w:t>
      </w:r>
    </w:p>
    <w:p>
      <w:r>
        <w:rPr>
          <w:b/>
        </w:rPr>
        <w:t xml:space="preserve">Tulos</w:t>
      </w:r>
    </w:p>
    <w:p>
      <w:r>
        <w:t xml:space="preserve">Ei</w:t>
      </w:r>
    </w:p>
    <w:p>
      <w:r>
        <w:rPr>
          <w:b/>
        </w:rPr>
        <w:t xml:space="preserve">Esimerkki 7.3345</w:t>
      </w:r>
    </w:p>
    <w:p>
      <w:r>
        <w:t xml:space="preserve">Kysely: Kerro minulle tietoja Volvosta.  Täsmennys: Oletko kiinnostunut ostamaan lippuja arvontaan?</w:t>
      </w:r>
    </w:p>
    <w:p>
      <w:r>
        <w:rPr>
          <w:b/>
        </w:rPr>
        <w:t xml:space="preserve">Tulos</w:t>
      </w:r>
    </w:p>
    <w:p>
      <w:r>
        <w:t xml:space="preserve">Ei</w:t>
      </w:r>
    </w:p>
    <w:p>
      <w:r>
        <w:rPr>
          <w:b/>
        </w:rPr>
        <w:t xml:space="preserve">Esimerkki 7.3346</w:t>
      </w:r>
    </w:p>
    <w:p>
      <w:r>
        <w:t xml:space="preserve">Kysely: Selvennys: Haluatko myydä huonekaluja?</w:t>
      </w:r>
    </w:p>
    <w:p>
      <w:r>
        <w:rPr>
          <w:b/>
        </w:rPr>
        <w:t xml:space="preserve">Tulos</w:t>
      </w:r>
    </w:p>
    <w:p>
      <w:r>
        <w:t xml:space="preserve">Ei</w:t>
      </w:r>
    </w:p>
    <w:p>
      <w:r>
        <w:rPr>
          <w:b/>
        </w:rPr>
        <w:t xml:space="preserve">Esimerkki 7.3347</w:t>
      </w:r>
    </w:p>
    <w:p>
      <w:r>
        <w:t xml:space="preserve">Kysely: Selvennys: Tarkoitatko liittovaltion rahoittamaa vai osavaltion rahoittamaa ruokakuponkiohjelmaa?</w:t>
      </w:r>
    </w:p>
    <w:p>
      <w:r>
        <w:rPr>
          <w:b/>
        </w:rPr>
        <w:t xml:space="preserve">Tulos</w:t>
      </w:r>
    </w:p>
    <w:p>
      <w:r>
        <w:t xml:space="preserve">Kyllä</w:t>
      </w:r>
    </w:p>
    <w:p>
      <w:r>
        <w:rPr>
          <w:b/>
        </w:rPr>
        <w:t xml:space="preserve">Esimerkki 7.3348</w:t>
      </w:r>
    </w:p>
    <w:p>
      <w:r>
        <w:t xml:space="preserve">Kysely: Kysymys: Mitkä ovat asbestin erityiset vaarat?  Selvennys: Etsitkö lääkäreitä, jotka voivat auttaa sinua lopettamaan tupakoinnin?</w:t>
      </w:r>
    </w:p>
    <w:p>
      <w:r>
        <w:rPr>
          <w:b/>
        </w:rPr>
        <w:t xml:space="preserve">Tulos</w:t>
      </w:r>
    </w:p>
    <w:p>
      <w:r>
        <w:t xml:space="preserve">Ei</w:t>
      </w:r>
    </w:p>
    <w:p>
      <w:r>
        <w:rPr>
          <w:b/>
        </w:rPr>
        <w:t xml:space="preserve">Esimerkki 7.3349</w:t>
      </w:r>
    </w:p>
    <w:p>
      <w:r>
        <w:t xml:space="preserve">Kysely: Kerro minulle mustien historiasta.  Selvennys: Haluatko tietää tietystä henkilöstä.</w:t>
      </w:r>
    </w:p>
    <w:p>
      <w:r>
        <w:rPr>
          <w:b/>
        </w:rPr>
        <w:t xml:space="preserve">Tulos</w:t>
      </w:r>
    </w:p>
    <w:p>
      <w:r>
        <w:t xml:space="preserve">Kyllä</w:t>
      </w:r>
    </w:p>
    <w:p>
      <w:r>
        <w:rPr>
          <w:b/>
        </w:rPr>
        <w:t xml:space="preserve">Esimerkki 7.3350</w:t>
      </w:r>
    </w:p>
    <w:p>
      <w:r>
        <w:t xml:space="preserve">Kysely: Selvennys: Haluatko tietää hoidon kustannukset?</w:t>
      </w:r>
    </w:p>
    <w:p>
      <w:r>
        <w:rPr>
          <w:b/>
        </w:rPr>
        <w:t xml:space="preserve">Tulos</w:t>
      </w:r>
    </w:p>
    <w:p>
      <w:r>
        <w:t xml:space="preserve">Ei</w:t>
      </w:r>
    </w:p>
    <w:p>
      <w:r>
        <w:rPr>
          <w:b/>
        </w:rPr>
        <w:t xml:space="preserve">Esimerkki 7.3351</w:t>
      </w:r>
    </w:p>
    <w:p>
      <w:r>
        <w:t xml:space="preserve">Kysely: Kysymys: Mikä on yahoo Selvennys: Haluaisitko lukea erityyppisistä laihdutusvalmisteista?</w:t>
      </w:r>
    </w:p>
    <w:p>
      <w:r>
        <w:rPr>
          <w:b/>
        </w:rPr>
        <w:t xml:space="preserve">Tulos</w:t>
      </w:r>
    </w:p>
    <w:p>
      <w:r>
        <w:t xml:space="preserve">Ei</w:t>
      </w:r>
    </w:p>
    <w:p>
      <w:r>
        <w:rPr>
          <w:b/>
        </w:rPr>
        <w:t xml:space="preserve">Esimerkki 7.3352</w:t>
      </w:r>
    </w:p>
    <w:p>
      <w:r>
        <w:t xml:space="preserve">Kysely: Selvennys: Haluatko tietää tietyistä avainhenkilöistä?</w:t>
      </w:r>
    </w:p>
    <w:p>
      <w:r>
        <w:rPr>
          <w:b/>
        </w:rPr>
        <w:t xml:space="preserve">Tulos</w:t>
      </w:r>
    </w:p>
    <w:p>
      <w:r>
        <w:t xml:space="preserve">Kyllä</w:t>
      </w:r>
    </w:p>
    <w:p>
      <w:r>
        <w:rPr>
          <w:b/>
        </w:rPr>
        <w:t xml:space="preserve">Esimerkki 7.3353</w:t>
      </w:r>
    </w:p>
    <w:p>
      <w:r>
        <w:t xml:space="preserve">Kysely: Miten valmistautua GMAT-kokeeseen?  Selvennys: Etsitkö lähelläsi olevia gmat-valmennuskursseja?</w:t>
      </w:r>
    </w:p>
    <w:p>
      <w:r>
        <w:rPr>
          <w:b/>
        </w:rPr>
        <w:t xml:space="preserve">Tulos</w:t>
      </w:r>
    </w:p>
    <w:p>
      <w:r>
        <w:t xml:space="preserve">Kyllä</w:t>
      </w:r>
    </w:p>
    <w:p>
      <w:r>
        <w:rPr>
          <w:b/>
        </w:rPr>
        <w:t xml:space="preserve">Esimerkki 7.3354</w:t>
      </w:r>
    </w:p>
    <w:p>
      <w:r>
        <w:t xml:space="preserve">Kysely: Selvitys: Mihin projektiin haluat käyttää PVC:tä?</w:t>
      </w:r>
    </w:p>
    <w:p>
      <w:r>
        <w:rPr>
          <w:b/>
        </w:rPr>
        <w:t xml:space="preserve">Tulos</w:t>
      </w:r>
    </w:p>
    <w:p>
      <w:r>
        <w:t xml:space="preserve">Kyllä</w:t>
      </w:r>
    </w:p>
    <w:p>
      <w:r>
        <w:rPr>
          <w:b/>
        </w:rPr>
        <w:t xml:space="preserve">Esimerkki 7.3355</w:t>
      </w:r>
    </w:p>
    <w:p>
      <w:r>
        <w:t xml:space="preserve">Kysely: Selvennys: Haluatko kaljuuntumisen parannuskeinoja?</w:t>
      </w:r>
    </w:p>
    <w:p>
      <w:r>
        <w:rPr>
          <w:b/>
        </w:rPr>
        <w:t xml:space="preserve">Tulos</w:t>
      </w:r>
    </w:p>
    <w:p>
      <w:r>
        <w:t xml:space="preserve">Kyllä</w:t>
      </w:r>
    </w:p>
    <w:p>
      <w:r>
        <w:rPr>
          <w:b/>
        </w:rPr>
        <w:t xml:space="preserve">Esimerkki 7.3356</w:t>
      </w:r>
    </w:p>
    <w:p>
      <w:r>
        <w:t xml:space="preserve">Kysely: Kerro minulle mustien historiasta.  Täsmennys: Haluaisitko tietää lisää ilmaisista luottotiedoista?</w:t>
      </w:r>
    </w:p>
    <w:p>
      <w:r>
        <w:rPr>
          <w:b/>
        </w:rPr>
        <w:t xml:space="preserve">Tulos</w:t>
      </w:r>
    </w:p>
    <w:p>
      <w:r>
        <w:t xml:space="preserve">Ei</w:t>
      </w:r>
    </w:p>
    <w:p>
      <w:r>
        <w:rPr>
          <w:b/>
        </w:rPr>
        <w:t xml:space="preserve">Esimerkki 7.3357</w:t>
      </w:r>
    </w:p>
    <w:p>
      <w:r>
        <w:t xml:space="preserve">Kysely: Etsin musiikkimiestä.  Täsmennys: Haluatko tietää näyttelijät musiikkimies</w:t>
      </w:r>
    </w:p>
    <w:p>
      <w:r>
        <w:rPr>
          <w:b/>
        </w:rPr>
        <w:t xml:space="preserve">Tulos</w:t>
      </w:r>
    </w:p>
    <w:p>
      <w:r>
        <w:t xml:space="preserve">Kyllä</w:t>
      </w:r>
    </w:p>
    <w:p>
      <w:r>
        <w:rPr>
          <w:b/>
        </w:rPr>
        <w:t xml:space="preserve">Esimerkki 7.3358</w:t>
      </w:r>
    </w:p>
    <w:p>
      <w:r>
        <w:t xml:space="preserve">Kysely: Mistä voin ostaa painepesureita?  Selvennys: Tarvitsetko painepesurin suoraan toimitettuna?</w:t>
      </w:r>
    </w:p>
    <w:p>
      <w:r>
        <w:rPr>
          <w:b/>
        </w:rPr>
        <w:t xml:space="preserve">Tulos</w:t>
      </w:r>
    </w:p>
    <w:p>
      <w:r>
        <w:t xml:space="preserve">Kyllä</w:t>
      </w:r>
    </w:p>
    <w:p>
      <w:r>
        <w:rPr>
          <w:b/>
        </w:rPr>
        <w:t xml:space="preserve">Esimerkki 7.3359</w:t>
      </w:r>
    </w:p>
    <w:p>
      <w:r>
        <w:t xml:space="preserve">Kysely: Mikä on keskimääräinen hyväntekeväisyyslahjoitus?  Selvennys: Oletko utelias siitä, mikä on sopiva keskimääräinen hyväntekeväisyyslahjoitus?</w:t>
      </w:r>
    </w:p>
    <w:p>
      <w:r>
        <w:rPr>
          <w:b/>
        </w:rPr>
        <w:t xml:space="preserve">Tulos</w:t>
      </w:r>
    </w:p>
    <w:p>
      <w:r>
        <w:t xml:space="preserve">Kyllä</w:t>
      </w:r>
    </w:p>
    <w:p>
      <w:r>
        <w:rPr>
          <w:b/>
        </w:rPr>
        <w:t xml:space="preserve">Esimerkki 7.3360</w:t>
      </w:r>
    </w:p>
    <w:p>
      <w:r>
        <w:t xml:space="preserve">Kysely: Selvitys: viittaatko todella mothraan?</w:t>
      </w:r>
    </w:p>
    <w:p>
      <w:r>
        <w:rPr>
          <w:b/>
        </w:rPr>
        <w:t xml:space="preserve">Tulos</w:t>
      </w:r>
    </w:p>
    <w:p>
      <w:r>
        <w:t xml:space="preserve">Ei</w:t>
      </w:r>
    </w:p>
    <w:p>
      <w:r>
        <w:rPr>
          <w:b/>
        </w:rPr>
        <w:t xml:space="preserve">Esimerkki 7.3361</w:t>
      </w:r>
    </w:p>
    <w:p>
      <w:r>
        <w:t xml:space="preserve">Kysely: Selvitys: Haluaisitko Arizonan osavaltion kala- ja riistakomission yhteystiedot?</w:t>
      </w:r>
    </w:p>
    <w:p>
      <w:r>
        <w:rPr>
          <w:b/>
        </w:rPr>
        <w:t xml:space="preserve">Tulos</w:t>
      </w:r>
    </w:p>
    <w:p>
      <w:r>
        <w:t xml:space="preserve">Ei</w:t>
      </w:r>
    </w:p>
    <w:p>
      <w:r>
        <w:rPr>
          <w:b/>
        </w:rPr>
        <w:t xml:space="preserve">Esimerkki 7.3362</w:t>
      </w:r>
    </w:p>
    <w:p>
      <w:r>
        <w:t xml:space="preserve">Kysely: Selvitys: Haluatko tietää, kuka omistaa yrityksen imclone?</w:t>
      </w:r>
    </w:p>
    <w:p>
      <w:r>
        <w:rPr>
          <w:b/>
        </w:rPr>
        <w:t xml:space="preserve">Tulos</w:t>
      </w:r>
    </w:p>
    <w:p>
      <w:r>
        <w:t xml:space="preserve">Ei</w:t>
      </w:r>
    </w:p>
    <w:p>
      <w:r>
        <w:rPr>
          <w:b/>
        </w:rPr>
        <w:t xml:space="preserve">Esimerkki 7.3363</w:t>
      </w:r>
    </w:p>
    <w:p>
      <w:r>
        <w:t xml:space="preserve">Kysely: Selvennys: Haluatko tietoa Arizonan villieläimistä?</w:t>
      </w:r>
    </w:p>
    <w:p>
      <w:r>
        <w:rPr>
          <w:b/>
        </w:rPr>
        <w:t xml:space="preserve">Tulos</w:t>
      </w:r>
    </w:p>
    <w:p>
      <w:r>
        <w:t xml:space="preserve">Ei</w:t>
      </w:r>
    </w:p>
    <w:p>
      <w:r>
        <w:rPr>
          <w:b/>
        </w:rPr>
        <w:t xml:space="preserve">Esimerkki 7.3364</w:t>
      </w:r>
    </w:p>
    <w:p>
      <w:r>
        <w:t xml:space="preserve">Kysely: New Yorkin hotelleista.  Täsmennys: Haluatko mustavalkoisia vai värillisiä malleja?</w:t>
      </w:r>
    </w:p>
    <w:p>
      <w:r>
        <w:rPr>
          <w:b/>
        </w:rPr>
        <w:t xml:space="preserve">Tulos</w:t>
      </w:r>
    </w:p>
    <w:p>
      <w:r>
        <w:t xml:space="preserve">Ei</w:t>
      </w:r>
    </w:p>
    <w:p>
      <w:r>
        <w:rPr>
          <w:b/>
        </w:rPr>
        <w:t xml:space="preserve">Esimerkki 7.3365</w:t>
      </w:r>
    </w:p>
    <w:p>
      <w:r>
        <w:t xml:space="preserve">Kysely: Kertokaa minulle varjostavista viiniköynnöksistä.  Täsmennys: Haluaisitko tietää tulevista konserttipäivistä?</w:t>
      </w:r>
    </w:p>
    <w:p>
      <w:r>
        <w:rPr>
          <w:b/>
        </w:rPr>
        <w:t xml:space="preserve">Tulos</w:t>
      </w:r>
    </w:p>
    <w:p>
      <w:r>
        <w:t xml:space="preserve">Ei</w:t>
      </w:r>
    </w:p>
    <w:p>
      <w:r>
        <w:rPr>
          <w:b/>
        </w:rPr>
        <w:t xml:space="preserve">Esimerkki 7.3366</w:t>
      </w:r>
    </w:p>
    <w:p>
      <w:r>
        <w:t xml:space="preserve">Kysely: Kysymys: Mitkä ovat asbestin erityiset vaarat?  Selvennys: Haluaisitko tietää lisää käsimatkatavaroita koskevista säännöistä?</w:t>
      </w:r>
    </w:p>
    <w:p>
      <w:r>
        <w:rPr>
          <w:b/>
        </w:rPr>
        <w:t xml:space="preserve">Tulos</w:t>
      </w:r>
    </w:p>
    <w:p>
      <w:r>
        <w:t xml:space="preserve">Ei</w:t>
      </w:r>
    </w:p>
    <w:p>
      <w:r>
        <w:rPr>
          <w:b/>
        </w:rPr>
        <w:t xml:space="preserve">Esimerkki 7.3367</w:t>
      </w:r>
    </w:p>
    <w:p>
      <w:r>
        <w:t xml:space="preserve">Kysely: Bowflex Power Pro.  Täsmennys: Mitä erityistä tarviketta haluaisit ostaa korotettua puutarhaa varten?</w:t>
      </w:r>
    </w:p>
    <w:p>
      <w:r>
        <w:rPr>
          <w:b/>
        </w:rPr>
        <w:t xml:space="preserve">Tulos</w:t>
      </w:r>
    </w:p>
    <w:p>
      <w:r>
        <w:t xml:space="preserve">Ei</w:t>
      </w:r>
    </w:p>
    <w:p>
      <w:r>
        <w:rPr>
          <w:b/>
        </w:rPr>
        <w:t xml:space="preserve">Esimerkki 7.3368</w:t>
      </w:r>
    </w:p>
    <w:p>
      <w:r>
        <w:t xml:space="preserve">Kysely: East Ridge High School.  Täsmennys: Oletko kiinnostunut tietystä verkkosivusta?</w:t>
      </w:r>
    </w:p>
    <w:p>
      <w:r>
        <w:rPr>
          <w:b/>
        </w:rPr>
        <w:t xml:space="preserve">Tulos</w:t>
      </w:r>
    </w:p>
    <w:p>
      <w:r>
        <w:t xml:space="preserve">Ei</w:t>
      </w:r>
    </w:p>
    <w:p>
      <w:r>
        <w:rPr>
          <w:b/>
        </w:rPr>
        <w:t xml:space="preserve">Esimerkki 7.3369</w:t>
      </w:r>
    </w:p>
    <w:p>
      <w:r>
        <w:t xml:space="preserve">Kysely: Selvitys: Etsitkö myyjää lähelläsi?</w:t>
      </w:r>
    </w:p>
    <w:p>
      <w:r>
        <w:rPr>
          <w:b/>
        </w:rPr>
        <w:t xml:space="preserve">Tulos</w:t>
      </w:r>
    </w:p>
    <w:p>
      <w:r>
        <w:t xml:space="preserve">Kyllä</w:t>
      </w:r>
    </w:p>
    <w:p>
      <w:r>
        <w:rPr>
          <w:b/>
        </w:rPr>
        <w:t xml:space="preserve">Esimerkki 7.3370</w:t>
      </w:r>
    </w:p>
    <w:p>
      <w:r>
        <w:t xml:space="preserve">Kysely: Kertokaa minulle Pacific Northwest laboratoriosta: Kertokaa minulle Pacific Northwest laboratoriosta: Kertokaa minulle Pacific Northwest laboratoriosta.  Täsmennys: Haluatko tietää näppäimistöistä kansainvälisesti?</w:t>
      </w:r>
    </w:p>
    <w:p>
      <w:r>
        <w:rPr>
          <w:b/>
        </w:rPr>
        <w:t xml:space="preserve">Tulos</w:t>
      </w:r>
    </w:p>
    <w:p>
      <w:r>
        <w:t xml:space="preserve">Ei</w:t>
      </w:r>
    </w:p>
    <w:p>
      <w:r>
        <w:rPr>
          <w:b/>
        </w:rPr>
        <w:t xml:space="preserve">Esimerkki 7.3371</w:t>
      </w:r>
    </w:p>
    <w:p>
      <w:r>
        <w:t xml:space="preserve">Kysely: Starbucksista.  Täsmennys: Tarvitsetko ohjeita lähimpään Starbucksiin?</w:t>
      </w:r>
    </w:p>
    <w:p>
      <w:r>
        <w:rPr>
          <w:b/>
        </w:rPr>
        <w:t xml:space="preserve">Tulos</w:t>
      </w:r>
    </w:p>
    <w:p>
      <w:r>
        <w:t xml:space="preserve">Kyllä</w:t>
      </w:r>
    </w:p>
    <w:p>
      <w:r>
        <w:rPr>
          <w:b/>
        </w:rPr>
        <w:t xml:space="preserve">Esimerkki 7.3372</w:t>
      </w:r>
    </w:p>
    <w:p>
      <w:r>
        <w:t xml:space="preserve">Kysely: Arizonan riistasta ja kaloista.  Täsmennys: Haluatko ostaa Atari-pelin?</w:t>
      </w:r>
    </w:p>
    <w:p>
      <w:r>
        <w:rPr>
          <w:b/>
        </w:rPr>
        <w:t xml:space="preserve">Tulos</w:t>
      </w:r>
    </w:p>
    <w:p>
      <w:r>
        <w:t xml:space="preserve">Ei</w:t>
      </w:r>
    </w:p>
    <w:p>
      <w:r>
        <w:rPr>
          <w:b/>
        </w:rPr>
        <w:t xml:space="preserve">Esimerkki 7.3373</w:t>
      </w:r>
    </w:p>
    <w:p>
      <w:r>
        <w:t xml:space="preserve">Kysely: Willebrandin tauti?  Täsmennys: Etsitkö erityistietoa von willebrandin taudista?</w:t>
      </w:r>
    </w:p>
    <w:p>
      <w:r>
        <w:rPr>
          <w:b/>
        </w:rPr>
        <w:t xml:space="preserve">Tulos</w:t>
      </w:r>
    </w:p>
    <w:p>
      <w:r>
        <w:t xml:space="preserve">Kyllä</w:t>
      </w:r>
    </w:p>
    <w:p>
      <w:r>
        <w:rPr>
          <w:b/>
        </w:rPr>
        <w:t xml:space="preserve">Esimerkki 7.3374</w:t>
      </w:r>
    </w:p>
    <w:p>
      <w:r>
        <w:t xml:space="preserve">Kysely: Mitä ovat sydänkohtauksen merkit?  Täsmennys: Haluaisitko nähdä keinoja sydänkohtauksen tilapäiseen hidastamiseen?</w:t>
      </w:r>
    </w:p>
    <w:p>
      <w:r>
        <w:rPr>
          <w:b/>
        </w:rPr>
        <w:t xml:space="preserve">Tulos</w:t>
      </w:r>
    </w:p>
    <w:p>
      <w:r>
        <w:t xml:space="preserve">Kyllä</w:t>
      </w:r>
    </w:p>
    <w:p>
      <w:r>
        <w:rPr>
          <w:b/>
        </w:rPr>
        <w:t xml:space="preserve">Esimerkki 7.3375</w:t>
      </w:r>
    </w:p>
    <w:p>
      <w:r>
        <w:t xml:space="preserve">Kysely: Selvennys: Tarkoitatko niveliä, jotka rullaat?</w:t>
      </w:r>
    </w:p>
    <w:p>
      <w:r>
        <w:rPr>
          <w:b/>
        </w:rPr>
        <w:t xml:space="preserve">Tulos</w:t>
      </w:r>
    </w:p>
    <w:p>
      <w:r>
        <w:t xml:space="preserve">Ei</w:t>
      </w:r>
    </w:p>
    <w:p>
      <w:r>
        <w:rPr>
          <w:b/>
        </w:rPr>
        <w:t xml:space="preserve">Esimerkki 7.3376</w:t>
      </w:r>
    </w:p>
    <w:p>
      <w:r>
        <w:t xml:space="preserve">Kysely: Owen Bresteristä.  Selvennys: Etsitkö tiettyjä kursseja</w:t>
      </w:r>
    </w:p>
    <w:p>
      <w:r>
        <w:rPr>
          <w:b/>
        </w:rPr>
        <w:t xml:space="preserve">Tulos</w:t>
      </w:r>
    </w:p>
    <w:p>
      <w:r>
        <w:t xml:space="preserve">Ei</w:t>
      </w:r>
    </w:p>
    <w:p>
      <w:r>
        <w:rPr>
          <w:b/>
        </w:rPr>
        <w:t xml:space="preserve">Esimerkki 7.3377</w:t>
      </w:r>
    </w:p>
    <w:p>
      <w:r>
        <w:t xml:space="preserve">Kysely: Selvennys: Oletko kiinnostunut oppimaan Arkansasista?</w:t>
      </w:r>
    </w:p>
    <w:p>
      <w:r>
        <w:rPr>
          <w:b/>
        </w:rPr>
        <w:t xml:space="preserve">Tulos</w:t>
      </w:r>
    </w:p>
    <w:p>
      <w:r>
        <w:t xml:space="preserve">Ei</w:t>
      </w:r>
    </w:p>
    <w:p>
      <w:r>
        <w:rPr>
          <w:b/>
        </w:rPr>
        <w:t xml:space="preserve">Esimerkki 7.3378</w:t>
      </w:r>
    </w:p>
    <w:p>
      <w:r>
        <w:t xml:space="preserve">Kysely: Selvitys: Haluatko tietää, miten musiikkivideot alkoivat?</w:t>
      </w:r>
    </w:p>
    <w:p>
      <w:r>
        <w:rPr>
          <w:b/>
        </w:rPr>
        <w:t xml:space="preserve">Tulos</w:t>
      </w:r>
    </w:p>
    <w:p>
      <w:r>
        <w:t xml:space="preserve">Ei</w:t>
      </w:r>
    </w:p>
    <w:p>
      <w:r>
        <w:rPr>
          <w:b/>
        </w:rPr>
        <w:t xml:space="preserve">Esimerkki 7.3379</w:t>
      </w:r>
    </w:p>
    <w:p>
      <w:r>
        <w:t xml:space="preserve">Kysely: Kertokaa minulle kurkkukipuun käytettävistä kansanhoitokeinoista: Kertokaa minulle kurkkukipuun käytettävistä kansanhoitokeinoista.  Selvennys: Etsitkö homeopaattisia keinoja kurkkukipuun.</w:t>
      </w:r>
    </w:p>
    <w:p>
      <w:r>
        <w:rPr>
          <w:b/>
        </w:rPr>
        <w:t xml:space="preserve">Tulos</w:t>
      </w:r>
    </w:p>
    <w:p>
      <w:r>
        <w:t xml:space="preserve">Kyllä</w:t>
      </w:r>
    </w:p>
    <w:p>
      <w:r>
        <w:rPr>
          <w:b/>
        </w:rPr>
        <w:t xml:space="preserve">Esimerkki 7.3380</w:t>
      </w:r>
    </w:p>
    <w:p>
      <w:r>
        <w:t xml:space="preserve">Kysely: Kysymys: Mikä on yahoo Selvennys: Haluatko kartan lähialueeltasi?</w:t>
      </w:r>
    </w:p>
    <w:p>
      <w:r>
        <w:rPr>
          <w:b/>
        </w:rPr>
        <w:t xml:space="preserve">Tulos</w:t>
      </w:r>
    </w:p>
    <w:p>
      <w:r>
        <w:t xml:space="preserve">Ei</w:t>
      </w:r>
    </w:p>
    <w:p>
      <w:r>
        <w:rPr>
          <w:b/>
        </w:rPr>
        <w:t xml:space="preserve">Esimerkki 7.3381</w:t>
      </w:r>
    </w:p>
    <w:p>
      <w:r>
        <w:t xml:space="preserve">Kysely: Selvennys: Haluatko tietää sisä- vai ulkogrillauksesta?</w:t>
      </w:r>
    </w:p>
    <w:p>
      <w:r>
        <w:rPr>
          <w:b/>
        </w:rPr>
        <w:t xml:space="preserve">Tulos</w:t>
      </w:r>
    </w:p>
    <w:p>
      <w:r>
        <w:t xml:space="preserve">Ei</w:t>
      </w:r>
    </w:p>
    <w:p>
      <w:r>
        <w:rPr>
          <w:b/>
        </w:rPr>
        <w:t xml:space="preserve">Esimerkki 7.3382</w:t>
      </w:r>
    </w:p>
    <w:p>
      <w:r>
        <w:t xml:space="preserve">Kysely: Phoenixin yliopistosta: Tarvitsen tietoa Phoenixin yliopistosta.  Täsmennys: Haluaisitko verkkosivuston tästä aiheesta?</w:t>
      </w:r>
    </w:p>
    <w:p>
      <w:r>
        <w:rPr>
          <w:b/>
        </w:rPr>
        <w:t xml:space="preserve">Tulos</w:t>
      </w:r>
    </w:p>
    <w:p>
      <w:r>
        <w:t xml:space="preserve">Ei</w:t>
      </w:r>
    </w:p>
    <w:p>
      <w:r>
        <w:rPr>
          <w:b/>
        </w:rPr>
        <w:t xml:space="preserve">Esimerkki 7.3383</w:t>
      </w:r>
    </w:p>
    <w:p>
      <w:r>
        <w:t xml:space="preserve">Kysely: Koiran lämpö?  Täsmennys: haluaisitko tietää kiimaisen koiran oireet?</w:t>
      </w:r>
    </w:p>
    <w:p>
      <w:r>
        <w:rPr>
          <w:b/>
        </w:rPr>
        <w:t xml:space="preserve">Tulos</w:t>
      </w:r>
    </w:p>
    <w:p>
      <w:r>
        <w:t xml:space="preserve">Kyllä</w:t>
      </w:r>
    </w:p>
    <w:p>
      <w:r>
        <w:rPr>
          <w:b/>
        </w:rPr>
        <w:t xml:space="preserve">Esimerkki 7.3384</w:t>
      </w:r>
    </w:p>
    <w:p>
      <w:r>
        <w:t xml:space="preserve">Kysely: Owen Bresteristä.  Selvennys: Haluaisitko tietää, mikä elokuvatähti esitti Brewsteria elokuvassa The aviator ja minkä palkinnon elokuvatähti oli ehdolla suorituksesta?</w:t>
      </w:r>
    </w:p>
    <w:p>
      <w:r>
        <w:rPr>
          <w:b/>
        </w:rPr>
        <w:t xml:space="preserve">Tulos</w:t>
      </w:r>
    </w:p>
    <w:p>
      <w:r>
        <w:t xml:space="preserve">Kyllä</w:t>
      </w:r>
    </w:p>
    <w:p>
      <w:r>
        <w:rPr>
          <w:b/>
        </w:rPr>
        <w:t xml:space="preserve">Esimerkki 7.3385</w:t>
      </w:r>
    </w:p>
    <w:p>
      <w:r>
        <w:t xml:space="preserve">Kysely: Kysymys: Mitkä ovat parhaita grillausreseptejä Selvennys: Oletko huolissasi, jos ruokapyramidi on vanhentunut?</w:t>
      </w:r>
    </w:p>
    <w:p>
      <w:r>
        <w:rPr>
          <w:b/>
        </w:rPr>
        <w:t xml:space="preserve">Tulos</w:t>
      </w:r>
    </w:p>
    <w:p>
      <w:r>
        <w:t xml:space="preserve">Ei</w:t>
      </w:r>
    </w:p>
    <w:p>
      <w:r>
        <w:rPr>
          <w:b/>
        </w:rPr>
        <w:t xml:space="preserve">Esimerkki 7.3386</w:t>
      </w:r>
    </w:p>
    <w:p>
      <w:r>
        <w:t xml:space="preserve">Kysely: American Military University: Kerro minulle amerikkalaisesta sotilasyliopistosta.  Täsmennys: Etsitkö voita ja margariinia vertailuun</w:t>
      </w:r>
    </w:p>
    <w:p>
      <w:r>
        <w:rPr>
          <w:b/>
        </w:rPr>
        <w:t xml:space="preserve">Tulos</w:t>
      </w:r>
    </w:p>
    <w:p>
      <w:r>
        <w:t xml:space="preserve">Ei</w:t>
      </w:r>
    </w:p>
    <w:p>
      <w:r>
        <w:rPr>
          <w:b/>
        </w:rPr>
        <w:t xml:space="preserve">Esimerkki 7.3387</w:t>
      </w:r>
    </w:p>
    <w:p>
      <w:r>
        <w:t xml:space="preserve">Kysely: Kerro minulle Bellevuesta.  Selvennys: Etsitkö yliopistoa Bellevue</w:t>
      </w:r>
    </w:p>
    <w:p>
      <w:r>
        <w:rPr>
          <w:b/>
        </w:rPr>
        <w:t xml:space="preserve">Tulos</w:t>
      </w:r>
    </w:p>
    <w:p>
      <w:r>
        <w:t xml:space="preserve">Kyllä</w:t>
      </w:r>
    </w:p>
    <w:p>
      <w:r>
        <w:rPr>
          <w:b/>
        </w:rPr>
        <w:t xml:space="preserve">Esimerkki 7.3388</w:t>
      </w:r>
    </w:p>
    <w:p>
      <w:r>
        <w:t xml:space="preserve">Kysely: Selvennys: Haluaisitko tietää lisää liukulasiovista?</w:t>
      </w:r>
    </w:p>
    <w:p>
      <w:r>
        <w:rPr>
          <w:b/>
        </w:rPr>
        <w:t xml:space="preserve">Tulos</w:t>
      </w:r>
    </w:p>
    <w:p>
      <w:r>
        <w:t xml:space="preserve">Kyllä</w:t>
      </w:r>
    </w:p>
    <w:p>
      <w:r>
        <w:rPr>
          <w:b/>
        </w:rPr>
        <w:t xml:space="preserve">Esimerkki 7.3389</w:t>
      </w:r>
    </w:p>
    <w:p>
      <w:r>
        <w:t xml:space="preserve">Kysely: Kysymys: Mitä tehdä Arkansasissa Selvennys: Haluatko tietää, miten päästä Arkansasiin?</w:t>
      </w:r>
    </w:p>
    <w:p>
      <w:r>
        <w:rPr>
          <w:b/>
        </w:rPr>
        <w:t xml:space="preserve">Tulos</w:t>
      </w:r>
    </w:p>
    <w:p>
      <w:r>
        <w:t xml:space="preserve">Kyllä</w:t>
      </w:r>
    </w:p>
    <w:p>
      <w:r>
        <w:rPr>
          <w:b/>
        </w:rPr>
        <w:t xml:space="preserve">Esimerkki 7.3390</w:t>
      </w:r>
    </w:p>
    <w:p>
      <w:r>
        <w:t xml:space="preserve">Kysely: Kertokaa minulle Pacific Northwest laboratoriosta: Kertokaa minulle Pacific Northwest laboratoriosta: Kertokaa minulle Pacific Northwest laboratoriosta.  Täsmennys: Tarvitsetko jonkun tietyn edustajan yhteystietoja?</w:t>
      </w:r>
    </w:p>
    <w:p>
      <w:r>
        <w:rPr>
          <w:b/>
        </w:rPr>
        <w:t xml:space="preserve">Tulos</w:t>
      </w:r>
    </w:p>
    <w:p>
      <w:r>
        <w:t xml:space="preserve">Kyllä</w:t>
      </w:r>
    </w:p>
    <w:p>
      <w:r>
        <w:rPr>
          <w:b/>
        </w:rPr>
        <w:t xml:space="preserve">Esimerkki 7.3391</w:t>
      </w:r>
    </w:p>
    <w:p>
      <w:r>
        <w:t xml:space="preserve">Kysely: stewart ja imclone?  Täsmennys: Haluatko tietää, kuka omistaa yrityksen imclone?</w:t>
      </w:r>
    </w:p>
    <w:p>
      <w:r>
        <w:rPr>
          <w:b/>
        </w:rPr>
        <w:t xml:space="preserve">Tulos</w:t>
      </w:r>
    </w:p>
    <w:p>
      <w:r>
        <w:t xml:space="preserve">Kyllä</w:t>
      </w:r>
    </w:p>
    <w:p>
      <w:r>
        <w:rPr>
          <w:b/>
        </w:rPr>
        <w:t xml:space="preserve">Esimerkki 7.3392</w:t>
      </w:r>
    </w:p>
    <w:p>
      <w:r>
        <w:t xml:space="preserve">Kysely: Selvitys: Minkä tyyppistä wc:tä etsit?</w:t>
      </w:r>
    </w:p>
    <w:p>
      <w:r>
        <w:rPr>
          <w:b/>
        </w:rPr>
        <w:t xml:space="preserve">Tulos</w:t>
      </w:r>
    </w:p>
    <w:p>
      <w:r>
        <w:t xml:space="preserve">Kyllä</w:t>
      </w:r>
    </w:p>
    <w:p>
      <w:r>
        <w:rPr>
          <w:b/>
        </w:rPr>
        <w:t xml:space="preserve">Esimerkki 7.3393</w:t>
      </w:r>
    </w:p>
    <w:p>
      <w:r>
        <w:t xml:space="preserve">Kysely: Kertokaa minulle tietoa kurkkukivusta.  Täsmennys: Missä taistelussa haluaisit tietää, miten huuhtelutekniikkaa käytettiin</w:t>
      </w:r>
    </w:p>
    <w:p>
      <w:r>
        <w:rPr>
          <w:b/>
        </w:rPr>
        <w:t xml:space="preserve">Tulos</w:t>
      </w:r>
    </w:p>
    <w:p>
      <w:r>
        <w:t xml:space="preserve">Ei</w:t>
      </w:r>
    </w:p>
    <w:p>
      <w:r>
        <w:rPr>
          <w:b/>
        </w:rPr>
        <w:t xml:space="preserve">Esimerkki 7.3394</w:t>
      </w:r>
    </w:p>
    <w:p>
      <w:r>
        <w:t xml:space="preserve">Kysely: Selvennys: Etsitkö ennaltaehkäisyvälineitä?</w:t>
      </w:r>
    </w:p>
    <w:p>
      <w:r>
        <w:rPr>
          <w:b/>
        </w:rPr>
        <w:t xml:space="preserve">Tulos</w:t>
      </w:r>
    </w:p>
    <w:p>
      <w:r>
        <w:t xml:space="preserve">Kyllä</w:t>
      </w:r>
    </w:p>
    <w:p>
      <w:r>
        <w:rPr>
          <w:b/>
        </w:rPr>
        <w:t xml:space="preserve">Esimerkki 7.3395</w:t>
      </w:r>
    </w:p>
    <w:p>
      <w:r>
        <w:t xml:space="preserve">Kysely: Selvitys: Etsitkö rautojen sulamispistettä?</w:t>
      </w:r>
    </w:p>
    <w:p>
      <w:r>
        <w:rPr>
          <w:b/>
        </w:rPr>
        <w:t xml:space="preserve">Tulos</w:t>
      </w:r>
    </w:p>
    <w:p>
      <w:r>
        <w:t xml:space="preserve">Ei</w:t>
      </w:r>
    </w:p>
    <w:p>
      <w:r>
        <w:rPr>
          <w:b/>
        </w:rPr>
        <w:t xml:space="preserve">Esimerkki 7.3396</w:t>
      </w:r>
    </w:p>
    <w:p>
      <w:r>
        <w:t xml:space="preserve">Kysely: Kysy: Anna minulle lentomatkustustietoja.  Täsmennys: Tarvitsetko tietoa lentokentän sääviivästyksistä?</w:t>
      </w:r>
    </w:p>
    <w:p>
      <w:r>
        <w:rPr>
          <w:b/>
        </w:rPr>
        <w:t xml:space="preserve">Tulos</w:t>
      </w:r>
    </w:p>
    <w:p>
      <w:r>
        <w:t xml:space="preserve">Kyllä</w:t>
      </w:r>
    </w:p>
    <w:p>
      <w:r>
        <w:rPr>
          <w:b/>
        </w:rPr>
        <w:t xml:space="preserve">Esimerkki 7.3397</w:t>
      </w:r>
    </w:p>
    <w:p>
      <w:r>
        <w:t xml:space="preserve">Kysely: Selvitys: Haluatko löytää niitä Meksikosta vai Yhdysvalloista?</w:t>
      </w:r>
    </w:p>
    <w:p>
      <w:r>
        <w:rPr>
          <w:b/>
        </w:rPr>
        <w:t xml:space="preserve">Tulos</w:t>
      </w:r>
    </w:p>
    <w:p>
      <w:r>
        <w:t xml:space="preserve">Kyllä</w:t>
      </w:r>
    </w:p>
    <w:p>
      <w:r>
        <w:rPr>
          <w:b/>
        </w:rPr>
        <w:t xml:space="preserve">Esimerkki 7.3398</w:t>
      </w:r>
    </w:p>
    <w:p>
      <w:r>
        <w:t xml:space="preserve">Kysely: Selvennys: Minkälaista wc:tä etsit?</w:t>
      </w:r>
    </w:p>
    <w:p>
      <w:r>
        <w:rPr>
          <w:b/>
        </w:rPr>
        <w:t xml:space="preserve">Tulos</w:t>
      </w:r>
    </w:p>
    <w:p>
      <w:r>
        <w:t xml:space="preserve">Ei</w:t>
      </w:r>
    </w:p>
    <w:p>
      <w:r>
        <w:rPr>
          <w:b/>
        </w:rPr>
        <w:t xml:space="preserve">Esimerkki 7.3399</w:t>
      </w:r>
    </w:p>
    <w:p>
      <w:r>
        <w:t xml:space="preserve">Kysely: Selvennys: Haluatko tietää faktoja olennosta mato?</w:t>
      </w:r>
    </w:p>
    <w:p>
      <w:r>
        <w:rPr>
          <w:b/>
        </w:rPr>
        <w:t xml:space="preserve">Tulos</w:t>
      </w:r>
    </w:p>
    <w:p>
      <w:r>
        <w:t xml:space="preserve">Kyllä</w:t>
      </w:r>
    </w:p>
    <w:p>
      <w:r>
        <w:rPr>
          <w:b/>
        </w:rPr>
        <w:t xml:space="preserve">Esimerkki 7.3400</w:t>
      </w:r>
    </w:p>
    <w:p>
      <w:r>
        <w:t xml:space="preserve">Kysely: viikunat Selvennys: tarvitsetteko tietoa tarvittavista materiaaleista?</w:t>
      </w:r>
    </w:p>
    <w:p>
      <w:r>
        <w:rPr>
          <w:b/>
        </w:rPr>
        <w:t xml:space="preserve">Tulos</w:t>
      </w:r>
    </w:p>
    <w:p>
      <w:r>
        <w:t xml:space="preserve">Ei</w:t>
      </w:r>
    </w:p>
    <w:p>
      <w:r>
        <w:rPr>
          <w:b/>
        </w:rPr>
        <w:t xml:space="preserve">Esimerkki 7.3401</w:t>
      </w:r>
    </w:p>
    <w:p>
      <w:r>
        <w:t xml:space="preserve">Kysely: Selvennys: Oletko kiinnostunut lasten ocd:stä?</w:t>
      </w:r>
    </w:p>
    <w:p>
      <w:r>
        <w:rPr>
          <w:b/>
        </w:rPr>
        <w:t xml:space="preserve">Tulos</w:t>
      </w:r>
    </w:p>
    <w:p>
      <w:r>
        <w:t xml:space="preserve">Ei</w:t>
      </w:r>
    </w:p>
    <w:p>
      <w:r>
        <w:rPr>
          <w:b/>
        </w:rPr>
        <w:t xml:space="preserve">Esimerkki 7.3402</w:t>
      </w:r>
    </w:p>
    <w:p>
      <w:r>
        <w:t xml:space="preserve">Kysely: Selvennys: Etsitkö useita terveyskeskuksia arkadelphia ar:ssa?</w:t>
      </w:r>
    </w:p>
    <w:p>
      <w:r>
        <w:rPr>
          <w:b/>
        </w:rPr>
        <w:t xml:space="preserve">Tulos</w:t>
      </w:r>
    </w:p>
    <w:p>
      <w:r>
        <w:t xml:space="preserve">Kyllä</w:t>
      </w:r>
    </w:p>
    <w:p>
      <w:r>
        <w:rPr>
          <w:b/>
        </w:rPr>
        <w:t xml:space="preserve">Esimerkki 7.3403</w:t>
      </w:r>
    </w:p>
    <w:p>
      <w:r>
        <w:t xml:space="preserve">Kysely: Selvennys: Haluatko sisällyttää sekä kanadalaiset että yhdysvaltalaiset uutislähteet?</w:t>
      </w:r>
    </w:p>
    <w:p>
      <w:r>
        <w:rPr>
          <w:b/>
        </w:rPr>
        <w:t xml:space="preserve">Tulos</w:t>
      </w:r>
    </w:p>
    <w:p>
      <w:r>
        <w:t xml:space="preserve">Kyllä</w:t>
      </w:r>
    </w:p>
    <w:p>
      <w:r>
        <w:rPr>
          <w:b/>
        </w:rPr>
        <w:t xml:space="preserve">Esimerkki 7.3404</w:t>
      </w:r>
    </w:p>
    <w:p>
      <w:r>
        <w:t xml:space="preserve">Kysely: Selvennys: Etsitkö netflixiä?</w:t>
      </w:r>
    </w:p>
    <w:p>
      <w:r>
        <w:rPr>
          <w:b/>
        </w:rPr>
        <w:t xml:space="preserve">Tulos</w:t>
      </w:r>
    </w:p>
    <w:p>
      <w:r>
        <w:t xml:space="preserve">Ei</w:t>
      </w:r>
    </w:p>
    <w:p>
      <w:r>
        <w:rPr>
          <w:b/>
        </w:rPr>
        <w:t xml:space="preserve">Esimerkki 7.3405</w:t>
      </w:r>
    </w:p>
    <w:p>
      <w:r>
        <w:t xml:space="preserve">Kysely: Titan.  Täsmennys: Haluatko tietää lisää Titanit-sarjasta?</w:t>
      </w:r>
    </w:p>
    <w:p>
      <w:r>
        <w:rPr>
          <w:b/>
        </w:rPr>
        <w:t xml:space="preserve">Tulos</w:t>
      </w:r>
    </w:p>
    <w:p>
      <w:r>
        <w:t xml:space="preserve">Kyllä</w:t>
      </w:r>
    </w:p>
    <w:p>
      <w:r>
        <w:rPr>
          <w:b/>
        </w:rPr>
        <w:t xml:space="preserve">Esimerkki 7.3406</w:t>
      </w:r>
    </w:p>
    <w:p>
      <w:r>
        <w:t xml:space="preserve">Kysely: Indiana?  Selvennys: Oletko velkaa elatusapua Indianassa?</w:t>
      </w:r>
    </w:p>
    <w:p>
      <w:r>
        <w:rPr>
          <w:b/>
        </w:rPr>
        <w:t xml:space="preserve">Tulos</w:t>
      </w:r>
    </w:p>
    <w:p>
      <w:r>
        <w:t xml:space="preserve">Kyllä</w:t>
      </w:r>
    </w:p>
    <w:p>
      <w:r>
        <w:rPr>
          <w:b/>
        </w:rPr>
        <w:t xml:space="preserve">Esimerkki 7.3407</w:t>
      </w:r>
    </w:p>
    <w:p>
      <w:r>
        <w:t xml:space="preserve">Kysely: Mistä voin ostaa pasuunan?  Täsmennys: etsitkö alennettuja pasuunoita?</w:t>
      </w:r>
    </w:p>
    <w:p>
      <w:r>
        <w:rPr>
          <w:b/>
        </w:rPr>
        <w:t xml:space="preserve">Tulos</w:t>
      </w:r>
    </w:p>
    <w:p>
      <w:r>
        <w:t xml:space="preserve">Kyllä</w:t>
      </w:r>
    </w:p>
    <w:p>
      <w:r>
        <w:rPr>
          <w:b/>
        </w:rPr>
        <w:t xml:space="preserve">Esimerkki 7.3408</w:t>
      </w:r>
    </w:p>
    <w:p>
      <w:r>
        <w:t xml:space="preserve">Kysely: Kertokaa lisää Indianan valtion messualueista.  Täsmennys: Haluatko tietää, mikä on design-koirarotu?</w:t>
      </w:r>
    </w:p>
    <w:p>
      <w:r>
        <w:rPr>
          <w:b/>
        </w:rPr>
        <w:t xml:space="preserve">Tulos</w:t>
      </w:r>
    </w:p>
    <w:p>
      <w:r>
        <w:t xml:space="preserve">Ei</w:t>
      </w:r>
    </w:p>
    <w:p>
      <w:r>
        <w:rPr>
          <w:b/>
        </w:rPr>
        <w:t xml:space="preserve">Esimerkki 7.3409</w:t>
      </w:r>
    </w:p>
    <w:p>
      <w:r>
        <w:t xml:space="preserve">Kysely: East Ridge High School.  Selvennys: haluaisitko tietoa siitä, miten vldl-tasoja voidaan lieventää.</w:t>
      </w:r>
    </w:p>
    <w:p>
      <w:r>
        <w:rPr>
          <w:b/>
        </w:rPr>
        <w:t xml:space="preserve">Tulos</w:t>
      </w:r>
    </w:p>
    <w:p>
      <w:r>
        <w:t xml:space="preserve">Ei</w:t>
      </w:r>
    </w:p>
    <w:p>
      <w:r>
        <w:rPr>
          <w:b/>
        </w:rPr>
        <w:t xml:space="preserve">Esimerkki 7.3410</w:t>
      </w:r>
    </w:p>
    <w:p>
      <w:r>
        <w:t xml:space="preserve">Kysely: Selvitys: Millaisista erityisruokavalioista olet kiinnostunut?</w:t>
      </w:r>
    </w:p>
    <w:p>
      <w:r>
        <w:rPr>
          <w:b/>
        </w:rPr>
        <w:t xml:space="preserve">Tulos</w:t>
      </w:r>
    </w:p>
    <w:p>
      <w:r>
        <w:t xml:space="preserve">Kyllä</w:t>
      </w:r>
    </w:p>
    <w:p>
      <w:r>
        <w:rPr>
          <w:b/>
        </w:rPr>
        <w:t xml:space="preserve">Esimerkki 7.3411</w:t>
      </w:r>
    </w:p>
    <w:p>
      <w:r>
        <w:t xml:space="preserve">Kysely: Selvitys: Mikä saa ihmiset uskomaan, että Yellowstone-tulivuori purkautuu pian?</w:t>
      </w:r>
    </w:p>
    <w:p>
      <w:r>
        <w:rPr>
          <w:b/>
        </w:rPr>
        <w:t xml:space="preserve">Tulos</w:t>
      </w:r>
    </w:p>
    <w:p>
      <w:r>
        <w:t xml:space="preserve">Kyllä</w:t>
      </w:r>
    </w:p>
    <w:p>
      <w:r>
        <w:rPr>
          <w:b/>
        </w:rPr>
        <w:t xml:space="preserve">Esimerkki 7.3412</w:t>
      </w:r>
    </w:p>
    <w:p>
      <w:r>
        <w:t xml:space="preserve">Tiedustelu: kartta Selvennys: mistä osastosta olet kiinnostunut mayo clinic jacksonville fl:ssä?</w:t>
      </w:r>
    </w:p>
    <w:p>
      <w:r>
        <w:rPr>
          <w:b/>
        </w:rPr>
        <w:t xml:space="preserve">Tulos</w:t>
      </w:r>
    </w:p>
    <w:p>
      <w:r>
        <w:t xml:space="preserve">Ei</w:t>
      </w:r>
    </w:p>
    <w:p>
      <w:r>
        <w:rPr>
          <w:b/>
        </w:rPr>
        <w:t xml:space="preserve">Esimerkki 7.3413</w:t>
      </w:r>
    </w:p>
    <w:p>
      <w:r>
        <w:t xml:space="preserve">Kysely: Selvennys: Etsitkö sää Arkansasissa?</w:t>
      </w:r>
    </w:p>
    <w:p>
      <w:r>
        <w:rPr>
          <w:b/>
        </w:rPr>
        <w:t xml:space="preserve">Tulos</w:t>
      </w:r>
    </w:p>
    <w:p>
      <w:r>
        <w:t xml:space="preserve">Kyllä</w:t>
      </w:r>
    </w:p>
    <w:p>
      <w:r>
        <w:rPr>
          <w:b/>
        </w:rPr>
        <w:t xml:space="preserve">Esimerkki 7.3414</w:t>
      </w:r>
    </w:p>
    <w:p>
      <w:r>
        <w:t xml:space="preserve">Kysely: Kysymys: Etsi minulle tietoa Illinois'n liikevaihtoverosta.  Selvennys: Saanko kertoa, kuinka paljon Illinoisin osavaltion tulovero on?</w:t>
      </w:r>
    </w:p>
    <w:p>
      <w:r>
        <w:rPr>
          <w:b/>
        </w:rPr>
        <w:t xml:space="preserve">Tulos</w:t>
      </w:r>
    </w:p>
    <w:p>
      <w:r>
        <w:t xml:space="preserve">Kyllä</w:t>
      </w:r>
    </w:p>
    <w:p>
      <w:r>
        <w:rPr>
          <w:b/>
        </w:rPr>
        <w:t xml:space="preserve">Esimerkki 7.3415</w:t>
      </w:r>
    </w:p>
    <w:p>
      <w:r>
        <w:t xml:space="preserve">Kysely: Phoenixin yliopistosta: Tarvitsen tietoa Phoenixin yliopistosta.  Täsmennys: Haluatko tietää sisä- vai ulkogrillauksesta?</w:t>
      </w:r>
    </w:p>
    <w:p>
      <w:r>
        <w:rPr>
          <w:b/>
        </w:rPr>
        <w:t xml:space="preserve">Tulos</w:t>
      </w:r>
    </w:p>
    <w:p>
      <w:r>
        <w:t xml:space="preserve">Ei</w:t>
      </w:r>
    </w:p>
    <w:p>
      <w:r>
        <w:rPr>
          <w:b/>
        </w:rPr>
        <w:t xml:space="preserve">Esimerkki 7.3416</w:t>
      </w:r>
    </w:p>
    <w:p>
      <w:r>
        <w:t xml:space="preserve">Kysely: Selvennys: Oletko kiinnostunut er tv-ohjelman jaksojen tiivistelmistä: Mitä voin tehdä Sherwoodin aluekirjastossa?</w:t>
      </w:r>
    </w:p>
    <w:p>
      <w:r>
        <w:rPr>
          <w:b/>
        </w:rPr>
        <w:t xml:space="preserve">Tulos</w:t>
      </w:r>
    </w:p>
    <w:p>
      <w:r>
        <w:t xml:space="preserve">Ei</w:t>
      </w:r>
    </w:p>
    <w:p>
      <w:r>
        <w:rPr>
          <w:b/>
        </w:rPr>
        <w:t xml:space="preserve">Esimerkki 7.3417</w:t>
      </w:r>
    </w:p>
    <w:p>
      <w:r>
        <w:t xml:space="preserve">Kysely: Selvitys: Oletko kiinnostunut kaljuuntumiskuurista miehille vai naisille?</w:t>
      </w:r>
    </w:p>
    <w:p>
      <w:r>
        <w:rPr>
          <w:b/>
        </w:rPr>
        <w:t xml:space="preserve">Tulos</w:t>
      </w:r>
    </w:p>
    <w:p>
      <w:r>
        <w:t xml:space="preserve">Kyllä</w:t>
      </w:r>
    </w:p>
    <w:p>
      <w:r>
        <w:rPr>
          <w:b/>
        </w:rPr>
        <w:t xml:space="preserve">Esimerkki 7.3418</w:t>
      </w:r>
    </w:p>
    <w:p>
      <w:r>
        <w:t xml:space="preserve">Kysely: Selvennys: Haluatko tietää, milloin Orcas Island löydettiin?</w:t>
      </w:r>
    </w:p>
    <w:p>
      <w:r>
        <w:rPr>
          <w:b/>
        </w:rPr>
        <w:t xml:space="preserve">Tulos</w:t>
      </w:r>
    </w:p>
    <w:p>
      <w:r>
        <w:t xml:space="preserve">Kyllä</w:t>
      </w:r>
    </w:p>
    <w:p>
      <w:r>
        <w:rPr>
          <w:b/>
        </w:rPr>
        <w:t xml:space="preserve">Esimerkki 7.3419</w:t>
      </w:r>
    </w:p>
    <w:p>
      <w:r>
        <w:t xml:space="preserve">Kysely: Starbucksista.  Täsmennys: Haluaisitko tarkkaa tietoa Starbucksista?</w:t>
      </w:r>
    </w:p>
    <w:p>
      <w:r>
        <w:rPr>
          <w:b/>
        </w:rPr>
        <w:t xml:space="preserve">Tulos</w:t>
      </w:r>
    </w:p>
    <w:p>
      <w:r>
        <w:t xml:space="preserve">Kyllä</w:t>
      </w:r>
    </w:p>
    <w:p>
      <w:r>
        <w:rPr>
          <w:b/>
        </w:rPr>
        <w:t xml:space="preserve">Esimerkki 7.3420</w:t>
      </w:r>
    </w:p>
    <w:p>
      <w:r>
        <w:t xml:space="preserve">Kysely: Selvennys: Haluatko tietää väestömäärän?</w:t>
      </w:r>
    </w:p>
    <w:p>
      <w:r>
        <w:rPr>
          <w:b/>
        </w:rPr>
        <w:t xml:space="preserve">Tulos</w:t>
      </w:r>
    </w:p>
    <w:p>
      <w:r>
        <w:t xml:space="preserve">Ei</w:t>
      </w:r>
    </w:p>
    <w:p>
      <w:r>
        <w:rPr>
          <w:b/>
        </w:rPr>
        <w:t xml:space="preserve">Esimerkki 7.3421</w:t>
      </w:r>
    </w:p>
    <w:p>
      <w:r>
        <w:t xml:space="preserve">Kysely: Haluan tietää arvioinneista.  Selvennys: Mitä haluatte arvioida?</w:t>
      </w:r>
    </w:p>
    <w:p>
      <w:r>
        <w:rPr>
          <w:b/>
        </w:rPr>
        <w:t xml:space="preserve">Tulos</w:t>
      </w:r>
    </w:p>
    <w:p>
      <w:r>
        <w:t xml:space="preserve">Kyllä</w:t>
      </w:r>
    </w:p>
    <w:p>
      <w:r>
        <w:rPr>
          <w:b/>
        </w:rPr>
        <w:t xml:space="preserve">Esimerkki 7.3422</w:t>
      </w:r>
    </w:p>
    <w:p>
      <w:r>
        <w:t xml:space="preserve">Kysely: kartta Selvennys: oletko kiinnostunut tietyn aikakauden kansanlääkkeistä?</w:t>
      </w:r>
    </w:p>
    <w:p>
      <w:r>
        <w:rPr>
          <w:b/>
        </w:rPr>
        <w:t xml:space="preserve">Tulos</w:t>
      </w:r>
    </w:p>
    <w:p>
      <w:r>
        <w:t xml:space="preserve">Ei</w:t>
      </w:r>
    </w:p>
    <w:p>
      <w:r>
        <w:rPr>
          <w:b/>
        </w:rPr>
        <w:t xml:space="preserve">Esimerkki 7.3423</w:t>
      </w:r>
    </w:p>
    <w:p>
      <w:r>
        <w:t xml:space="preserve">Kysely: Selvennys: Yritätkö etsiä kucoin osakkeita kryptovaluutta</w:t>
      </w:r>
    </w:p>
    <w:p>
      <w:r>
        <w:rPr>
          <w:b/>
        </w:rPr>
        <w:t xml:space="preserve">Tulos</w:t>
      </w:r>
    </w:p>
    <w:p>
      <w:r>
        <w:t xml:space="preserve">Kyllä</w:t>
      </w:r>
    </w:p>
    <w:p>
      <w:r>
        <w:rPr>
          <w:b/>
        </w:rPr>
        <w:t xml:space="preserve">Esimerkki 7.3424</w:t>
      </w:r>
    </w:p>
    <w:p>
      <w:r>
        <w:t xml:space="preserve">Kysely: Arizonan riistasta ja kaloista.  Täsmennys: Haluatko tietää, mihin aikaan er tv-ohjelma on käynnissä?</w:t>
      </w:r>
    </w:p>
    <w:p>
      <w:r>
        <w:rPr>
          <w:b/>
        </w:rPr>
        <w:t xml:space="preserve">Tulos</w:t>
      </w:r>
    </w:p>
    <w:p>
      <w:r>
        <w:t xml:space="preserve">Ei</w:t>
      </w:r>
    </w:p>
    <w:p>
      <w:r>
        <w:rPr>
          <w:b/>
        </w:rPr>
        <w:t xml:space="preserve">Esimerkki 7.3425</w:t>
      </w:r>
    </w:p>
    <w:p>
      <w:r>
        <w:t xml:space="preserve">Kysely: Selvennys: haluaisitko tietoa niiden kasvatuksesta?</w:t>
      </w:r>
    </w:p>
    <w:p>
      <w:r>
        <w:rPr>
          <w:b/>
        </w:rPr>
        <w:t xml:space="preserve">Tulos</w:t>
      </w:r>
    </w:p>
    <w:p>
      <w:r>
        <w:t xml:space="preserve">Kyllä</w:t>
      </w:r>
    </w:p>
    <w:p>
      <w:r>
        <w:rPr>
          <w:b/>
        </w:rPr>
        <w:t xml:space="preserve">Esimerkki 7.3426</w:t>
      </w:r>
    </w:p>
    <w:p>
      <w:r>
        <w:t xml:space="preserve">Kysely: New Yorkin hotelleista.  Täsmennys: Haluatko tietää, miten pääset Arkansasiin?</w:t>
      </w:r>
    </w:p>
    <w:p>
      <w:r>
        <w:rPr>
          <w:b/>
        </w:rPr>
        <w:t xml:space="preserve">Tulos</w:t>
      </w:r>
    </w:p>
    <w:p>
      <w:r>
        <w:t xml:space="preserve">Ei</w:t>
      </w:r>
    </w:p>
    <w:p>
      <w:r>
        <w:rPr>
          <w:b/>
        </w:rPr>
        <w:t xml:space="preserve">Esimerkki 7.3427</w:t>
      </w:r>
    </w:p>
    <w:p>
      <w:r>
        <w:t xml:space="preserve">Kysely: Mikä on yhtäläiset mahdollisuudet työnantajana?  Selvennys: Oletko kiinnostunut värityskirjoista?</w:t>
      </w:r>
    </w:p>
    <w:p>
      <w:r>
        <w:rPr>
          <w:b/>
        </w:rPr>
        <w:t xml:space="preserve">Tulos</w:t>
      </w:r>
    </w:p>
    <w:p>
      <w:r>
        <w:t xml:space="preserve">Ei</w:t>
      </w:r>
    </w:p>
    <w:p>
      <w:r>
        <w:rPr>
          <w:b/>
        </w:rPr>
        <w:t xml:space="preserve">Esimerkki 7.3428</w:t>
      </w:r>
    </w:p>
    <w:p>
      <w:r>
        <w:t xml:space="preserve">Kysely: Howardista.  Selvennys: Etsitkö elokuvia ja tv-sarjoja, joissa Ron Howard oli näyttelijänä?</w:t>
      </w:r>
    </w:p>
    <w:p>
      <w:r>
        <w:rPr>
          <w:b/>
        </w:rPr>
        <w:t xml:space="preserve">Tulos</w:t>
      </w:r>
    </w:p>
    <w:p>
      <w:r>
        <w:t xml:space="preserve">Kyllä</w:t>
      </w:r>
    </w:p>
    <w:p>
      <w:r>
        <w:rPr>
          <w:b/>
        </w:rPr>
        <w:t xml:space="preserve">Esimerkki 7.3429</w:t>
      </w:r>
    </w:p>
    <w:p>
      <w:r>
        <w:t xml:space="preserve">Kysely: Koiran lämpö?  Täsmennys: Oletko kiinnostunut lemmikkieläinten terveystarvikkeista?</w:t>
      </w:r>
    </w:p>
    <w:p>
      <w:r>
        <w:rPr>
          <w:b/>
        </w:rPr>
        <w:t xml:space="preserve">Tulos</w:t>
      </w:r>
    </w:p>
    <w:p>
      <w:r>
        <w:t xml:space="preserve">Kyllä</w:t>
      </w:r>
    </w:p>
    <w:p>
      <w:r>
        <w:rPr>
          <w:b/>
        </w:rPr>
        <w:t xml:space="preserve">Esimerkki 7.3430</w:t>
      </w:r>
    </w:p>
    <w:p>
      <w:r>
        <w:t xml:space="preserve">Kysely: Kysymys: Kerro minulle Poconosta Selvennys: Haluaisitko tietää lisää Pocono Racewaysta?</w:t>
      </w:r>
    </w:p>
    <w:p>
      <w:r>
        <w:rPr>
          <w:b/>
        </w:rPr>
        <w:t xml:space="preserve">Tulos</w:t>
      </w:r>
    </w:p>
    <w:p>
      <w:r>
        <w:t xml:space="preserve">Kyllä</w:t>
      </w:r>
    </w:p>
    <w:p>
      <w:r>
        <w:rPr>
          <w:b/>
        </w:rPr>
        <w:t xml:space="preserve">Esimerkki 7.3431</w:t>
      </w:r>
    </w:p>
    <w:p>
      <w:r>
        <w:t xml:space="preserve">Kysely: Selvennys: Etsitkö tietoa yrityksen alkuperästä?</w:t>
      </w:r>
    </w:p>
    <w:p>
      <w:r>
        <w:rPr>
          <w:b/>
        </w:rPr>
        <w:t xml:space="preserve">Tulos</w:t>
      </w:r>
    </w:p>
    <w:p>
      <w:r>
        <w:t xml:space="preserve">Kyllä</w:t>
      </w:r>
    </w:p>
    <w:p>
      <w:r>
        <w:rPr>
          <w:b/>
        </w:rPr>
        <w:t xml:space="preserve">Esimerkki 7.3432</w:t>
      </w:r>
    </w:p>
    <w:p>
      <w:r>
        <w:t xml:space="preserve">Kysely: viikunat Selvennys: haluaisitko, että näytämme, mistä voit ostaa viikunoita ja muita tuoreita hedelmiä paikallisesti?</w:t>
      </w:r>
    </w:p>
    <w:p>
      <w:r>
        <w:rPr>
          <w:b/>
        </w:rPr>
        <w:t xml:space="preserve">Tulos</w:t>
      </w:r>
    </w:p>
    <w:p>
      <w:r>
        <w:t xml:space="preserve">Kyllä</w:t>
      </w:r>
    </w:p>
    <w:p>
      <w:r>
        <w:rPr>
          <w:b/>
        </w:rPr>
        <w:t xml:space="preserve">Esimerkki 7.3433</w:t>
      </w:r>
    </w:p>
    <w:p>
      <w:r>
        <w:t xml:space="preserve">Kysely: Kertokaa minulle Sonoman piirikunnan sairaanhoitopalveluista: Kerro minulle Sonoman piirikunnan sairaanhoitopalveluista.  Täsmennys: Minkälaista riisiruokaa etsit?</w:t>
      </w:r>
    </w:p>
    <w:p>
      <w:r>
        <w:rPr>
          <w:b/>
        </w:rPr>
        <w:t xml:space="preserve">Tulos</w:t>
      </w:r>
    </w:p>
    <w:p>
      <w:r>
        <w:t xml:space="preserve">Ei</w:t>
      </w:r>
    </w:p>
    <w:p>
      <w:r>
        <w:rPr>
          <w:b/>
        </w:rPr>
        <w:t xml:space="preserve">Esimerkki 7.3434</w:t>
      </w:r>
    </w:p>
    <w:p>
      <w:r>
        <w:t xml:space="preserve">Kysely: Selvennys: Oletko kiinnostunut yhtyeen saamista palkinnoista?</w:t>
      </w:r>
    </w:p>
    <w:p>
      <w:r>
        <w:rPr>
          <w:b/>
        </w:rPr>
        <w:t xml:space="preserve">Tulos</w:t>
      </w:r>
    </w:p>
    <w:p>
      <w:r>
        <w:t xml:space="preserve">Kyllä</w:t>
      </w:r>
    </w:p>
    <w:p>
      <w:r>
        <w:rPr>
          <w:b/>
        </w:rPr>
        <w:t xml:space="preserve">Esimerkki 7.3435</w:t>
      </w:r>
    </w:p>
    <w:p>
      <w:r>
        <w:t xml:space="preserve">Kysely: Kerro minulle Internet-puhelinpalveluista.  Täsmennys: Haluaisitko tietää, kuinka kaukana Barbados on?</w:t>
      </w:r>
    </w:p>
    <w:p>
      <w:r>
        <w:rPr>
          <w:b/>
        </w:rPr>
        <w:t xml:space="preserve">Tulos</w:t>
      </w:r>
    </w:p>
    <w:p>
      <w:r>
        <w:t xml:space="preserve">Ei</w:t>
      </w:r>
    </w:p>
    <w:p>
      <w:r>
        <w:rPr>
          <w:b/>
        </w:rPr>
        <w:t xml:space="preserve">Esimerkki 7.3436</w:t>
      </w:r>
    </w:p>
    <w:p>
      <w:r>
        <w:t xml:space="preserve">Kysely: Selvennys: Oletko kiinnostunut InuYashan hahmojen luettelosta?</w:t>
      </w:r>
    </w:p>
    <w:p>
      <w:r>
        <w:rPr>
          <w:b/>
        </w:rPr>
        <w:t xml:space="preserve">Tulos</w:t>
      </w:r>
    </w:p>
    <w:p>
      <w:r>
        <w:t xml:space="preserve">Kyllä</w:t>
      </w:r>
    </w:p>
    <w:p>
      <w:r>
        <w:rPr>
          <w:b/>
        </w:rPr>
        <w:t xml:space="preserve">Esimerkki 7.3437</w:t>
      </w:r>
    </w:p>
    <w:p>
      <w:r>
        <w:t xml:space="preserve">Kysely: Alexian Brothers -sairaaloista.  Täsmennys: Mitä sairaalaa etsit?</w:t>
      </w:r>
    </w:p>
    <w:p>
      <w:r>
        <w:rPr>
          <w:b/>
        </w:rPr>
        <w:t xml:space="preserve">Tulos</w:t>
      </w:r>
    </w:p>
    <w:p>
      <w:r>
        <w:t xml:space="preserve">Kyllä</w:t>
      </w:r>
    </w:p>
    <w:p>
      <w:r>
        <w:rPr>
          <w:b/>
        </w:rPr>
        <w:t xml:space="preserve">Esimerkki 7.3438</w:t>
      </w:r>
    </w:p>
    <w:p>
      <w:r>
        <w:t xml:space="preserve">Kysely: figs Selvennys: haluatko lisätietoja hiekkateatterin näyttelijöistä?</w:t>
      </w:r>
    </w:p>
    <w:p>
      <w:r>
        <w:rPr>
          <w:b/>
        </w:rPr>
        <w:t xml:space="preserve">Tulos</w:t>
      </w:r>
    </w:p>
    <w:p>
      <w:r>
        <w:t xml:space="preserve">Ei</w:t>
      </w:r>
    </w:p>
    <w:p>
      <w:r>
        <w:rPr>
          <w:b/>
        </w:rPr>
        <w:t xml:space="preserve">Esimerkki 7.3439</w:t>
      </w:r>
    </w:p>
    <w:p>
      <w:r>
        <w:t xml:space="preserve">Kysely: Kysymys: Mitä voin tehdä sherwoodin aluekirjastossa Selvennys: Tarkoitatko asbestin vaaroja uusissa vai vanhoissa taloissa?</w:t>
      </w:r>
    </w:p>
    <w:p>
      <w:r>
        <w:rPr>
          <w:b/>
        </w:rPr>
        <w:t xml:space="preserve">Tulos</w:t>
      </w:r>
    </w:p>
    <w:p>
      <w:r>
        <w:t xml:space="preserve">Ei</w:t>
      </w:r>
    </w:p>
    <w:p>
      <w:r>
        <w:rPr>
          <w:b/>
        </w:rPr>
        <w:t xml:space="preserve">Esimerkki 7.3440</w:t>
      </w:r>
    </w:p>
    <w:p>
      <w:r>
        <w:t xml:space="preserve">Kysely: Kerro minulle idahon osavaltion kukkasista Selvennys: Haluatko tietää, miten sitä hoidetaan?</w:t>
      </w:r>
    </w:p>
    <w:p>
      <w:r>
        <w:rPr>
          <w:b/>
        </w:rPr>
        <w:t xml:space="preserve">Tulos</w:t>
      </w:r>
    </w:p>
    <w:p>
      <w:r>
        <w:t xml:space="preserve">Kyllä</w:t>
      </w:r>
    </w:p>
    <w:p>
      <w:r>
        <w:rPr>
          <w:b/>
        </w:rPr>
        <w:t xml:space="preserve">Esimerkki 7.3441</w:t>
      </w:r>
    </w:p>
    <w:p>
      <w:r>
        <w:t xml:space="preserve">Kysely: Kysymys: Mikä on Fickle Creek Farm Selvennys: Etsitkö erityisiä tietoja Fickle Creek Farmista?</w:t>
      </w:r>
    </w:p>
    <w:p>
      <w:r>
        <w:rPr>
          <w:b/>
        </w:rPr>
        <w:t xml:space="preserve">Tulos</w:t>
      </w:r>
    </w:p>
    <w:p>
      <w:r>
        <w:t xml:space="preserve">Kyllä</w:t>
      </w:r>
    </w:p>
    <w:p>
      <w:r>
        <w:rPr>
          <w:b/>
        </w:rPr>
        <w:t xml:space="preserve">Esimerkki 7.3442</w:t>
      </w:r>
    </w:p>
    <w:p>
      <w:r>
        <w:t xml:space="preserve">Kysymys: Kerro minulle Cassin piirikunnasta Missourista Selvennys: Cassin piirikunnasta on joitakin mielenkiintoisia historiallisia faktoja, näytänkö ne sinulle?</w:t>
      </w:r>
    </w:p>
    <w:p>
      <w:r>
        <w:rPr>
          <w:b/>
        </w:rPr>
        <w:t xml:space="preserve">Tulos</w:t>
      </w:r>
    </w:p>
    <w:p>
      <w:r>
        <w:t xml:space="preserve">Kyllä</w:t>
      </w:r>
    </w:p>
    <w:p>
      <w:r>
        <w:rPr>
          <w:b/>
        </w:rPr>
        <w:t xml:space="preserve">Esimerkki 7.3443</w:t>
      </w:r>
    </w:p>
    <w:p>
      <w:r>
        <w:t xml:space="preserve">Kysely: American Military University: Kerro minulle amerikkalaisesta sotilasyliopistosta.  Täsmennys: Etsitkö avp beach volleyballia.</w:t>
      </w:r>
    </w:p>
    <w:p>
      <w:r>
        <w:rPr>
          <w:b/>
        </w:rPr>
        <w:t xml:space="preserve">Tulos</w:t>
      </w:r>
    </w:p>
    <w:p>
      <w:r>
        <w:t xml:space="preserve">Ei</w:t>
      </w:r>
    </w:p>
    <w:p>
      <w:r>
        <w:rPr>
          <w:b/>
        </w:rPr>
        <w:t xml:space="preserve">Esimerkki 7.3444</w:t>
      </w:r>
    </w:p>
    <w:p>
      <w:r>
        <w:t xml:space="preserve">Kysely: Selvennys: Haluaisitko nähdä tietoa Kansas Cityn eteläisestä rautatiestä?</w:t>
      </w:r>
    </w:p>
    <w:p>
      <w:r>
        <w:rPr>
          <w:b/>
        </w:rPr>
        <w:t xml:space="preserve">Tulos</w:t>
      </w:r>
    </w:p>
    <w:p>
      <w:r>
        <w:t xml:space="preserve">Ei</w:t>
      </w:r>
    </w:p>
    <w:p>
      <w:r>
        <w:rPr>
          <w:b/>
        </w:rPr>
        <w:t xml:space="preserve">Esimerkki 7.3445</w:t>
      </w:r>
    </w:p>
    <w:p>
      <w:r>
        <w:t xml:space="preserve">Kysely: Kysymys: Mitkä ovat asbestin erityiset vaarat?  Selvennys: Haluaisitko pokeriturnausten aikataulun?</w:t>
      </w:r>
    </w:p>
    <w:p>
      <w:r>
        <w:rPr>
          <w:b/>
        </w:rPr>
        <w:t xml:space="preserve">Tulos</w:t>
      </w:r>
    </w:p>
    <w:p>
      <w:r>
        <w:t xml:space="preserve">Ei</w:t>
      </w:r>
    </w:p>
    <w:p>
      <w:r>
        <w:rPr>
          <w:b/>
        </w:rPr>
        <w:t xml:space="preserve">Esimerkki 7.3446</w:t>
      </w:r>
    </w:p>
    <w:p>
      <w:r>
        <w:t xml:space="preserve">Kysely: Selvitys: Haluaisitko luettelon peruutetuista ehdokkaista?</w:t>
      </w:r>
    </w:p>
    <w:p>
      <w:r>
        <w:rPr>
          <w:b/>
        </w:rPr>
        <w:t xml:space="preserve">Tulos</w:t>
      </w:r>
    </w:p>
    <w:p>
      <w:r>
        <w:t xml:space="preserve">Ei</w:t>
      </w:r>
    </w:p>
    <w:p>
      <w:r>
        <w:rPr>
          <w:b/>
        </w:rPr>
        <w:t xml:space="preserve">Esimerkki 7.3447</w:t>
      </w:r>
    </w:p>
    <w:p>
      <w:r>
        <w:t xml:space="preserve">Kysely: Kerro minulle monimuotoisuudesta Selvennys: Etsitkö tietoa tietystä monimuotoisuusohjelmasta?</w:t>
      </w:r>
    </w:p>
    <w:p>
      <w:r>
        <w:rPr>
          <w:b/>
        </w:rPr>
        <w:t xml:space="preserve">Tulos</w:t>
      </w:r>
    </w:p>
    <w:p>
      <w:r>
        <w:t xml:space="preserve">Kyllä</w:t>
      </w:r>
    </w:p>
    <w:p>
      <w:r>
        <w:rPr>
          <w:b/>
        </w:rPr>
        <w:t xml:space="preserve">Esimerkki 7.3448</w:t>
      </w:r>
    </w:p>
    <w:p>
      <w:r>
        <w:t xml:space="preserve">Kysely: Teksasin rajavartiostosta.  Täsmennys: Oletko kiinnostunut siitä, mitä heidän työtehtävänsä ovat?</w:t>
      </w:r>
    </w:p>
    <w:p>
      <w:r>
        <w:rPr>
          <w:b/>
        </w:rPr>
        <w:t xml:space="preserve">Tulos</w:t>
      </w:r>
    </w:p>
    <w:p>
      <w:r>
        <w:t xml:space="preserve">Kyllä</w:t>
      </w:r>
    </w:p>
    <w:p>
      <w:r>
        <w:rPr>
          <w:b/>
        </w:rPr>
        <w:t xml:space="preserve">Esimerkki 7.3449</w:t>
      </w:r>
    </w:p>
    <w:p>
      <w:r>
        <w:t xml:space="preserve">Kysely: Bowflex Power Pro.  Täsmennys: Tarvitsetko lisätietoa erilaisista lentomatkoista</w:t>
      </w:r>
    </w:p>
    <w:p>
      <w:r>
        <w:rPr>
          <w:b/>
        </w:rPr>
        <w:t xml:space="preserve">Tulos</w:t>
      </w:r>
    </w:p>
    <w:p>
      <w:r>
        <w:t xml:space="preserve">Ei</w:t>
      </w:r>
    </w:p>
    <w:p>
      <w:r>
        <w:rPr>
          <w:b/>
        </w:rPr>
        <w:t xml:space="preserve">Esimerkki 7.3450</w:t>
      </w:r>
    </w:p>
    <w:p>
      <w:r>
        <w:t xml:space="preserve">Kysely: Miten saan ilmaisen vuosittaisen luottotietoraportin?  Selvennys: Oletko kiinnostunut ostamaan sen verkosta?</w:t>
      </w:r>
    </w:p>
    <w:p>
      <w:r>
        <w:rPr>
          <w:b/>
        </w:rPr>
        <w:t xml:space="preserve">Tulos</w:t>
      </w:r>
    </w:p>
    <w:p>
      <w:r>
        <w:t xml:space="preserve">Ei</w:t>
      </w:r>
    </w:p>
    <w:p>
      <w:r>
        <w:rPr>
          <w:b/>
        </w:rPr>
        <w:t xml:space="preserve">Esimerkki 7.3451</w:t>
      </w:r>
    </w:p>
    <w:p>
      <w:r>
        <w:t xml:space="preserve">Kysymys: Miten palkata diskojockey Selvennys: Haluaisitko tietää luottopisteistä?</w:t>
      </w:r>
    </w:p>
    <w:p>
      <w:r>
        <w:rPr>
          <w:b/>
        </w:rPr>
        <w:t xml:space="preserve">Tulos</w:t>
      </w:r>
    </w:p>
    <w:p>
      <w:r>
        <w:t xml:space="preserve">Ei</w:t>
      </w:r>
    </w:p>
    <w:p>
      <w:r>
        <w:rPr>
          <w:b/>
        </w:rPr>
        <w:t xml:space="preserve">Esimerkki 7.3452</w:t>
      </w:r>
    </w:p>
    <w:p>
      <w:r>
        <w:t xml:space="preserve">Kysely: Selvitys: Kuinka kokenut olet ompelussa?</w:t>
      </w:r>
    </w:p>
    <w:p>
      <w:r>
        <w:rPr>
          <w:b/>
        </w:rPr>
        <w:t xml:space="preserve">Tulos</w:t>
      </w:r>
    </w:p>
    <w:p>
      <w:r>
        <w:t xml:space="preserve">Kyllä</w:t>
      </w:r>
    </w:p>
    <w:p>
      <w:r>
        <w:rPr>
          <w:b/>
        </w:rPr>
        <w:t xml:space="preserve">Esimerkki 7.3453</w:t>
      </w:r>
    </w:p>
    <w:p>
      <w:r>
        <w:t xml:space="preserve">Kysely: Selvennys: Haluatko tietää laihduttamisen historiasta?</w:t>
      </w:r>
    </w:p>
    <w:p>
      <w:r>
        <w:rPr>
          <w:b/>
        </w:rPr>
        <w:t xml:space="preserve">Tulos</w:t>
      </w:r>
    </w:p>
    <w:p>
      <w:r>
        <w:t xml:space="preserve">Kyllä</w:t>
      </w:r>
    </w:p>
    <w:p>
      <w:r>
        <w:rPr>
          <w:b/>
        </w:rPr>
        <w:t xml:space="preserve">Esimerkki 7.3454</w:t>
      </w:r>
    </w:p>
    <w:p>
      <w:r>
        <w:t xml:space="preserve">Kysely: Selvitys: Mitkä ps 2 -pelien sarjat kiinnostavat sinua?</w:t>
      </w:r>
    </w:p>
    <w:p>
      <w:r>
        <w:rPr>
          <w:b/>
        </w:rPr>
        <w:t xml:space="preserve">Tulos</w:t>
      </w:r>
    </w:p>
    <w:p>
      <w:r>
        <w:t xml:space="preserve">Ei</w:t>
      </w:r>
    </w:p>
    <w:p>
      <w:r>
        <w:rPr>
          <w:b/>
        </w:rPr>
        <w:t xml:space="preserve">Esimerkki 7.3455</w:t>
      </w:r>
    </w:p>
    <w:p>
      <w:r>
        <w:t xml:space="preserve">Kysely: Selvennys: Yritätkö selvittää, mikä on turvallinen määrä rautaa veressäsi?</w:t>
      </w:r>
    </w:p>
    <w:p>
      <w:r>
        <w:rPr>
          <w:b/>
        </w:rPr>
        <w:t xml:space="preserve">Tulos</w:t>
      </w:r>
    </w:p>
    <w:p>
      <w:r>
        <w:t xml:space="preserve">Ei</w:t>
      </w:r>
    </w:p>
    <w:p>
      <w:r>
        <w:rPr>
          <w:b/>
        </w:rPr>
        <w:t xml:space="preserve">Esimerkki 7.3456</w:t>
      </w:r>
    </w:p>
    <w:p>
      <w:r>
        <w:t xml:space="preserve">Kysely: Kysymys: Haluatko uusia ajokortin?</w:t>
      </w:r>
    </w:p>
    <w:p>
      <w:r>
        <w:rPr>
          <w:b/>
        </w:rPr>
        <w:t xml:space="preserve">Tulos</w:t>
      </w:r>
    </w:p>
    <w:p>
      <w:r>
        <w:t xml:space="preserve">Ei</w:t>
      </w:r>
    </w:p>
    <w:p>
      <w:r>
        <w:rPr>
          <w:b/>
        </w:rPr>
        <w:t xml:space="preserve">Esimerkki 7.3457</w:t>
      </w:r>
    </w:p>
    <w:p>
      <w:r>
        <w:t xml:space="preserve">Kysely: Miten kirjoittaa kiitoskirje haastattelun jälkeen?  Selvennys: Haluaisitko lisätietoja kiitoskirjeen kirjoittamisesta?</w:t>
      </w:r>
    </w:p>
    <w:p>
      <w:r>
        <w:rPr>
          <w:b/>
        </w:rPr>
        <w:t xml:space="preserve">Tulos</w:t>
      </w:r>
    </w:p>
    <w:p>
      <w:r>
        <w:t xml:space="preserve">Kyllä</w:t>
      </w:r>
    </w:p>
    <w:p>
      <w:r>
        <w:rPr>
          <w:b/>
        </w:rPr>
        <w:t xml:space="preserve">Esimerkki 7.3458</w:t>
      </w:r>
    </w:p>
    <w:p>
      <w:r>
        <w:t xml:space="preserve">Kysely: Miten kirjoittaa kiitoskirje haastattelun jälkeen?  Selvennys: Haluaisitteko Arizonan osavaltion kala- ja riistakomission yhteystiedot?</w:t>
      </w:r>
    </w:p>
    <w:p>
      <w:r>
        <w:rPr>
          <w:b/>
        </w:rPr>
        <w:t xml:space="preserve">Tulos</w:t>
      </w:r>
    </w:p>
    <w:p>
      <w:r>
        <w:t xml:space="preserve">Ei</w:t>
      </w:r>
    </w:p>
    <w:p>
      <w:r>
        <w:rPr>
          <w:b/>
        </w:rPr>
        <w:t xml:space="preserve">Esimerkki 7.3459</w:t>
      </w:r>
    </w:p>
    <w:p>
      <w:r>
        <w:t xml:space="preserve">Kysely: Tiedustelu: Etsin tietoa Arizonan riistasta ja kalasta.  Täsmennys: Pitääkö sinun löytää metsästys- ja kalastusalueita Arizonassa.</w:t>
      </w:r>
    </w:p>
    <w:p>
      <w:r>
        <w:rPr>
          <w:b/>
        </w:rPr>
        <w:t xml:space="preserve">Tulos</w:t>
      </w:r>
    </w:p>
    <w:p>
      <w:r>
        <w:t xml:space="preserve">Kyllä</w:t>
      </w:r>
    </w:p>
    <w:p>
      <w:r>
        <w:rPr>
          <w:b/>
        </w:rPr>
        <w:t xml:space="preserve">Esimerkki 7.3460</w:t>
      </w:r>
    </w:p>
    <w:p>
      <w:r>
        <w:t xml:space="preserve">Kysymys: miten palkata DJ:n Selvennys: Haluatko tietää dj:n vuokrauksen hinnan?</w:t>
      </w:r>
    </w:p>
    <w:p>
      <w:r>
        <w:rPr>
          <w:b/>
        </w:rPr>
        <w:t xml:space="preserve">Tulos</w:t>
      </w:r>
    </w:p>
    <w:p>
      <w:r>
        <w:t xml:space="preserve">Kyllä</w:t>
      </w:r>
    </w:p>
    <w:p>
      <w:r>
        <w:rPr>
          <w:b/>
        </w:rPr>
        <w:t xml:space="preserve">Esimerkki 7.3461</w:t>
      </w:r>
    </w:p>
    <w:p>
      <w:r>
        <w:t xml:space="preserve">Kysely: East Ridge High School.  Täsmennys: Haluatko tietää Music Manin näyttelijät?</w:t>
      </w:r>
    </w:p>
    <w:p>
      <w:r>
        <w:rPr>
          <w:b/>
        </w:rPr>
        <w:t xml:space="preserve">Tulos</w:t>
      </w:r>
    </w:p>
    <w:p>
      <w:r>
        <w:t xml:space="preserve">Ei</w:t>
      </w:r>
    </w:p>
    <w:p>
      <w:r>
        <w:rPr>
          <w:b/>
        </w:rPr>
        <w:t xml:space="preserve">Esimerkki 7.3462</w:t>
      </w:r>
    </w:p>
    <w:p>
      <w:r>
        <w:t xml:space="preserve">Kysely: Afganistanista.  Täsmennys: Haluaisitko historiallista tietoa Afganistanista?</w:t>
      </w:r>
    </w:p>
    <w:p>
      <w:r>
        <w:rPr>
          <w:b/>
        </w:rPr>
        <w:t xml:space="preserve">Tulos</w:t>
      </w:r>
    </w:p>
    <w:p>
      <w:r>
        <w:t xml:space="preserve">Kyllä</w:t>
      </w:r>
    </w:p>
    <w:p>
      <w:r>
        <w:rPr>
          <w:b/>
        </w:rPr>
        <w:t xml:space="preserve">Esimerkki 7.3463</w:t>
      </w:r>
    </w:p>
    <w:p>
      <w:r>
        <w:t xml:space="preserve">Kysely: Owen Bresteristä.  Täsmennys: Etsitkö tietoja disneylandin hotelleista?</w:t>
      </w:r>
    </w:p>
    <w:p>
      <w:r>
        <w:rPr>
          <w:b/>
        </w:rPr>
        <w:t xml:space="preserve">Tulos</w:t>
      </w:r>
    </w:p>
    <w:p>
      <w:r>
        <w:t xml:space="preserve">Ei</w:t>
      </w:r>
    </w:p>
    <w:p>
      <w:r>
        <w:rPr>
          <w:b/>
        </w:rPr>
        <w:t xml:space="preserve">Esimerkki 7.3464</w:t>
      </w:r>
    </w:p>
    <w:p>
      <w:r>
        <w:t xml:space="preserve">Kysely: Selvennys: Mitä tapahtuu, kun yleisten skitsofrenialääkkeiden käyttö lopetetaan?</w:t>
      </w:r>
    </w:p>
    <w:p>
      <w:r>
        <w:rPr>
          <w:b/>
        </w:rPr>
        <w:t xml:space="preserve">Tulos</w:t>
      </w:r>
    </w:p>
    <w:p>
      <w:r>
        <w:t xml:space="preserve">Kyllä</w:t>
      </w:r>
    </w:p>
    <w:p>
      <w:r>
        <w:rPr>
          <w:b/>
        </w:rPr>
        <w:t xml:space="preserve">Esimerkki 7.3465</w:t>
      </w:r>
    </w:p>
    <w:p>
      <w:r>
        <w:t xml:space="preserve">Kysely: Kysymys: Etsi sydänkohtauksen oireita: Haluatko tietää lemmikkieläimen sydänkohtauksen oireista?</w:t>
      </w:r>
    </w:p>
    <w:p>
      <w:r>
        <w:rPr>
          <w:b/>
        </w:rPr>
        <w:t xml:space="preserve">Tulos</w:t>
      </w:r>
    </w:p>
    <w:p>
      <w:r>
        <w:t xml:space="preserve">Kyllä</w:t>
      </w:r>
    </w:p>
    <w:p>
      <w:r>
        <w:rPr>
          <w:b/>
        </w:rPr>
        <w:t xml:space="preserve">Esimerkki 7.3466</w:t>
      </w:r>
    </w:p>
    <w:p>
      <w:r>
        <w:t xml:space="preserve">Kysely: New Yorkin hotelleista.  Täsmennys: jokin tietty yritys mielessäsi</w:t>
      </w:r>
    </w:p>
    <w:p>
      <w:r>
        <w:rPr>
          <w:b/>
        </w:rPr>
        <w:t xml:space="preserve">Tulos</w:t>
      </w:r>
    </w:p>
    <w:p>
      <w:r>
        <w:t xml:space="preserve">Ei</w:t>
      </w:r>
    </w:p>
    <w:p>
      <w:r>
        <w:rPr>
          <w:b/>
        </w:rPr>
        <w:t xml:space="preserve">Esimerkki 7.3467</w:t>
      </w:r>
    </w:p>
    <w:p>
      <w:r>
        <w:t xml:space="preserve">Kysely: Miten Windsor-solmu solmitaan?  Selvennys: Millaisia ohjeita etsit?</w:t>
      </w:r>
    </w:p>
    <w:p>
      <w:r>
        <w:rPr>
          <w:b/>
        </w:rPr>
        <w:t xml:space="preserve">Tulos</w:t>
      </w:r>
    </w:p>
    <w:p>
      <w:r>
        <w:t xml:space="preserve">Kyllä</w:t>
      </w:r>
    </w:p>
    <w:p>
      <w:r>
        <w:rPr>
          <w:b/>
        </w:rPr>
        <w:t xml:space="preserve">Esimerkki 7.3468</w:t>
      </w:r>
    </w:p>
    <w:p>
      <w:r>
        <w:t xml:space="preserve">Kysely: Espn urheilutietoja: Anna minulle espn urheilutietoja.  Täsmennys: Oletko kiinnostunut siitä, mitä heidän työtehtävänsä ovat?</w:t>
      </w:r>
    </w:p>
    <w:p>
      <w:r>
        <w:rPr>
          <w:b/>
        </w:rPr>
        <w:t xml:space="preserve">Tulos</w:t>
      </w:r>
    </w:p>
    <w:p>
      <w:r>
        <w:t xml:space="preserve">Ei</w:t>
      </w:r>
    </w:p>
    <w:p>
      <w:r>
        <w:rPr>
          <w:b/>
        </w:rPr>
        <w:t xml:space="preserve">Esimerkki 7.3469</w:t>
      </w:r>
    </w:p>
    <w:p>
      <w:r>
        <w:t xml:space="preserve">Kysely: Espn urheilutietoja: Anna minulle espn urheilutietoja.  Täsmennys: Etsitkö tiettyä hotellia?</w:t>
      </w:r>
    </w:p>
    <w:p>
      <w:r>
        <w:rPr>
          <w:b/>
        </w:rPr>
        <w:t xml:space="preserve">Tulos</w:t>
      </w:r>
    </w:p>
    <w:p>
      <w:r>
        <w:t xml:space="preserve">Ei</w:t>
      </w:r>
    </w:p>
    <w:p>
      <w:r>
        <w:rPr>
          <w:b/>
        </w:rPr>
        <w:t xml:space="preserve">Esimerkki 7.3470</w:t>
      </w:r>
    </w:p>
    <w:p>
      <w:r>
        <w:t xml:space="preserve">Kysely: Obaman sukupuusta: Kerro minulle Obaman sukupuusta.  Täsmennys: Oletko kiinnostunut viimeaikaisista uutisotsikoista Kansas Citystä?</w:t>
      </w:r>
    </w:p>
    <w:p>
      <w:r>
        <w:rPr>
          <w:b/>
        </w:rPr>
        <w:t xml:space="preserve">Tulos</w:t>
      </w:r>
    </w:p>
    <w:p>
      <w:r>
        <w:t xml:space="preserve">Ei</w:t>
      </w:r>
    </w:p>
    <w:p>
      <w:r>
        <w:rPr>
          <w:b/>
        </w:rPr>
        <w:t xml:space="preserve">Esimerkki 7.3471</w:t>
      </w:r>
    </w:p>
    <w:p>
      <w:r>
        <w:t xml:space="preserve">Kysely: Selvitys: Haluaisitko varata huoneen raffles-hotellista Dubaissa?</w:t>
      </w:r>
    </w:p>
    <w:p>
      <w:r>
        <w:rPr>
          <w:b/>
        </w:rPr>
        <w:t xml:space="preserve">Tulos</w:t>
      </w:r>
    </w:p>
    <w:p>
      <w:r>
        <w:t xml:space="preserve">Ei</w:t>
      </w:r>
    </w:p>
    <w:p>
      <w:r>
        <w:rPr>
          <w:b/>
        </w:rPr>
        <w:t xml:space="preserve">Esimerkki 7.3472</w:t>
      </w:r>
    </w:p>
    <w:p>
      <w:r>
        <w:t xml:space="preserve">Kysely: Selvennys: Etsitkö puolustajan sanoituksia?</w:t>
      </w:r>
    </w:p>
    <w:p>
      <w:r>
        <w:rPr>
          <w:b/>
        </w:rPr>
        <w:t xml:space="preserve">Tulos</w:t>
      </w:r>
    </w:p>
    <w:p>
      <w:r>
        <w:t xml:space="preserve">Kyllä</w:t>
      </w:r>
    </w:p>
    <w:p>
      <w:r>
        <w:rPr>
          <w:b/>
        </w:rPr>
        <w:t xml:space="preserve">Esimerkki 7.3473</w:t>
      </w:r>
    </w:p>
    <w:p>
      <w:r>
        <w:t xml:space="preserve">Kysely: Selvitys: Haluatko tietää lähimmästä kaupungista nimeltä Bellevue?</w:t>
      </w:r>
    </w:p>
    <w:p>
      <w:r>
        <w:rPr>
          <w:b/>
        </w:rPr>
        <w:t xml:space="preserve">Tulos</w:t>
      </w:r>
    </w:p>
    <w:p>
      <w:r>
        <w:t xml:space="preserve">Ei</w:t>
      </w:r>
    </w:p>
    <w:p>
      <w:r>
        <w:rPr>
          <w:b/>
        </w:rPr>
        <w:t xml:space="preserve">Esimerkki 7.3474</w:t>
      </w:r>
    </w:p>
    <w:p>
      <w:r>
        <w:t xml:space="preserve">Kysely: Porterville.  Täsmennys: Milloin oletat tarvitsevasi vakuutusturvan alkavaksi?</w:t>
      </w:r>
    </w:p>
    <w:p>
      <w:r>
        <w:rPr>
          <w:b/>
        </w:rPr>
        <w:t xml:space="preserve">Tulos</w:t>
      </w:r>
    </w:p>
    <w:p>
      <w:r>
        <w:t xml:space="preserve">Ei</w:t>
      </w:r>
    </w:p>
    <w:p>
      <w:r>
        <w:rPr>
          <w:b/>
        </w:rPr>
        <w:t xml:space="preserve">Esimerkki 7.3475</w:t>
      </w:r>
    </w:p>
    <w:p>
      <w:r>
        <w:t xml:space="preserve">Kysely: Selvennys: Haluatko tietää yleisesti käytetyn lääkkeen hinnan?</w:t>
      </w:r>
    </w:p>
    <w:p>
      <w:r>
        <w:rPr>
          <w:b/>
        </w:rPr>
        <w:t xml:space="preserve">Tulos</w:t>
      </w:r>
    </w:p>
    <w:p>
      <w:r>
        <w:t xml:space="preserve">Kyllä</w:t>
      </w:r>
    </w:p>
    <w:p>
      <w:r>
        <w:rPr>
          <w:b/>
        </w:rPr>
        <w:t xml:space="preserve">Esimerkki 7.3476</w:t>
      </w:r>
    </w:p>
    <w:p>
      <w:r>
        <w:t xml:space="preserve">Kysely: Kerro minulle Internet-puhelinpalveluista.  Selvennys: Haluaisitko tietää, missä Barbados on?</w:t>
      </w:r>
    </w:p>
    <w:p>
      <w:r>
        <w:rPr>
          <w:b/>
        </w:rPr>
        <w:t xml:space="preserve">Tulos</w:t>
      </w:r>
    </w:p>
    <w:p>
      <w:r>
        <w:t xml:space="preserve">Ei</w:t>
      </w:r>
    </w:p>
    <w:p>
      <w:r>
        <w:rPr>
          <w:b/>
        </w:rPr>
        <w:t xml:space="preserve">Esimerkki 7.3477</w:t>
      </w:r>
    </w:p>
    <w:p>
      <w:r>
        <w:t xml:space="preserve">Kysely: French Lick Resort and Casino.  Täsmennys: kumpaa presidenttiä etsit</w:t>
      </w:r>
    </w:p>
    <w:p>
      <w:r>
        <w:rPr>
          <w:b/>
        </w:rPr>
        <w:t xml:space="preserve">Tulos</w:t>
      </w:r>
    </w:p>
    <w:p>
      <w:r>
        <w:t xml:space="preserve">Ei</w:t>
      </w:r>
    </w:p>
    <w:p>
      <w:r>
        <w:rPr>
          <w:b/>
        </w:rPr>
        <w:t xml:space="preserve">Esimerkki 7.3478</w:t>
      </w:r>
    </w:p>
    <w:p>
      <w:r>
        <w:t xml:space="preserve">Kysely: Selvennys: haluaisitko ohjeet paikallisiin kivi- ja jalokivinäyttelyihin?</w:t>
      </w:r>
    </w:p>
    <w:p>
      <w:r>
        <w:rPr>
          <w:b/>
        </w:rPr>
        <w:t xml:space="preserve">Tulos</w:t>
      </w:r>
    </w:p>
    <w:p>
      <w:r>
        <w:t xml:space="preserve">Ei</w:t>
      </w:r>
    </w:p>
    <w:p>
      <w:r>
        <w:rPr>
          <w:b/>
        </w:rPr>
        <w:t xml:space="preserve">Esimerkki 7.3479</w:t>
      </w:r>
    </w:p>
    <w:p>
      <w:r>
        <w:t xml:space="preserve">Kysely: Kysymys: Mitkä ovat parhaat reseptit grillaukseen Selvennys: Haluaisitko tehdä asioita, jotka rauhoittavat kipeää kurkkua?</w:t>
      </w:r>
    </w:p>
    <w:p>
      <w:r>
        <w:rPr>
          <w:b/>
        </w:rPr>
        <w:t xml:space="preserve">Tulos</w:t>
      </w:r>
    </w:p>
    <w:p>
      <w:r>
        <w:t xml:space="preserve">Ei</w:t>
      </w:r>
    </w:p>
    <w:p>
      <w:r>
        <w:rPr>
          <w:b/>
        </w:rPr>
        <w:t xml:space="preserve">Esimerkki 7.3480</w:t>
      </w:r>
    </w:p>
    <w:p>
      <w:r>
        <w:t xml:space="preserve">Kysely: Arizonan riistasta ja kaloista.  Täsmennys: Haluatko tietää teräksen rautakoostumuksen?</w:t>
      </w:r>
    </w:p>
    <w:p>
      <w:r>
        <w:rPr>
          <w:b/>
        </w:rPr>
        <w:t xml:space="preserve">Tulos</w:t>
      </w:r>
    </w:p>
    <w:p>
      <w:r>
        <w:t xml:space="preserve">Ei</w:t>
      </w:r>
    </w:p>
    <w:p>
      <w:r>
        <w:rPr>
          <w:b/>
        </w:rPr>
        <w:t xml:space="preserve">Esimerkki 7.3481</w:t>
      </w:r>
    </w:p>
    <w:p>
      <w:r>
        <w:t xml:space="preserve">Kysely: Selvennys: Haluatko tietää rautateistä?</w:t>
      </w:r>
    </w:p>
    <w:p>
      <w:r>
        <w:rPr>
          <w:b/>
        </w:rPr>
        <w:t xml:space="preserve">Tulos</w:t>
      </w:r>
    </w:p>
    <w:p>
      <w:r>
        <w:t xml:space="preserve">Kyllä</w:t>
      </w:r>
    </w:p>
    <w:p>
      <w:r>
        <w:rPr>
          <w:b/>
        </w:rPr>
        <w:t xml:space="preserve">Esimerkki 7.3482</w:t>
      </w:r>
    </w:p>
    <w:p>
      <w:r>
        <w:t xml:space="preserve">Kysely: Bush sr.  Täsmennys: Haluaisitko tietää George Bush srs:n presidenttikauden tärkeimmät tapahtumat?</w:t>
      </w:r>
    </w:p>
    <w:p>
      <w:r>
        <w:rPr>
          <w:b/>
        </w:rPr>
        <w:t xml:space="preserve">Tulos</w:t>
      </w:r>
    </w:p>
    <w:p>
      <w:r>
        <w:t xml:space="preserve">Kyllä</w:t>
      </w:r>
    </w:p>
    <w:p>
      <w:r>
        <w:rPr>
          <w:b/>
        </w:rPr>
        <w:t xml:space="preserve">Esimerkki 7.3483</w:t>
      </w:r>
    </w:p>
    <w:p>
      <w:r>
        <w:t xml:space="preserve">Kysely: Kerro minulle UNC:stä Selvennys: Haluaisitko lisätietoja kiitoskirjeen kirjoittamisesta?</w:t>
      </w:r>
    </w:p>
    <w:p>
      <w:r>
        <w:rPr>
          <w:b/>
        </w:rPr>
        <w:t xml:space="preserve">Tulos</w:t>
      </w:r>
    </w:p>
    <w:p>
      <w:r>
        <w:t xml:space="preserve">Ei</w:t>
      </w:r>
    </w:p>
    <w:p>
      <w:r>
        <w:rPr>
          <w:b/>
        </w:rPr>
        <w:t xml:space="preserve">Esimerkki 7.3484</w:t>
      </w:r>
    </w:p>
    <w:p>
      <w:r>
        <w:t xml:space="preserve">Kysely: Etsi tietoa pingviineistä.  Selvennys: Etsitkö tiettyä verkkosivua.</w:t>
      </w:r>
    </w:p>
    <w:p>
      <w:r>
        <w:rPr>
          <w:b/>
        </w:rPr>
        <w:t xml:space="preserve">Tulos</w:t>
      </w:r>
    </w:p>
    <w:p>
      <w:r>
        <w:t xml:space="preserve">Kyllä</w:t>
      </w:r>
    </w:p>
    <w:p>
      <w:r>
        <w:rPr>
          <w:b/>
        </w:rPr>
        <w:t xml:space="preserve">Esimerkki 7.3485</w:t>
      </w:r>
    </w:p>
    <w:p>
      <w:r>
        <w:t xml:space="preserve">Kysely: Miten voin alentaa sykettäni?  Selvennys: Yritätkö vaihtaa skootterin öljyä?</w:t>
      </w:r>
    </w:p>
    <w:p>
      <w:r>
        <w:rPr>
          <w:b/>
        </w:rPr>
        <w:t xml:space="preserve">Tulos</w:t>
      </w:r>
    </w:p>
    <w:p>
      <w:r>
        <w:t xml:space="preserve">Ei</w:t>
      </w:r>
    </w:p>
    <w:p>
      <w:r>
        <w:rPr>
          <w:b/>
        </w:rPr>
        <w:t xml:space="preserve">Esimerkki 7.3486</w:t>
      </w:r>
    </w:p>
    <w:p>
      <w:r>
        <w:t xml:space="preserve">Kysely: Tiedustelu: Etsin tietoa Arizonan riistasta ja kalasta.  Selvennys: Onko sinulla nivelongelmia</w:t>
      </w:r>
    </w:p>
    <w:p>
      <w:r>
        <w:rPr>
          <w:b/>
        </w:rPr>
        <w:t xml:space="preserve">Tulos</w:t>
      </w:r>
    </w:p>
    <w:p>
      <w:r>
        <w:t xml:space="preserve">Ei</w:t>
      </w:r>
    </w:p>
    <w:p>
      <w:r>
        <w:rPr>
          <w:b/>
        </w:rPr>
        <w:t xml:space="preserve">Esimerkki 7.3487</w:t>
      </w:r>
    </w:p>
    <w:p>
      <w:r>
        <w:t xml:space="preserve">Kysely: Kysymys: Mitkä ovat parhaita grillausreseptejä Selvennys: Oletko kiinnostunut myymään omistamasi pasuunan?</w:t>
      </w:r>
    </w:p>
    <w:p>
      <w:r>
        <w:rPr>
          <w:b/>
        </w:rPr>
        <w:t xml:space="preserve">Tulos</w:t>
      </w:r>
    </w:p>
    <w:p>
      <w:r>
        <w:t xml:space="preserve">Ei</w:t>
      </w:r>
    </w:p>
    <w:p>
      <w:r>
        <w:rPr>
          <w:b/>
        </w:rPr>
        <w:t xml:space="preserve">Esimerkki 7.3488</w:t>
      </w:r>
    </w:p>
    <w:p>
      <w:r>
        <w:t xml:space="preserve">Kysely: Bowflex Power Pro.  Täsmennys: Haluaisitko tietää, mistä sellaisen voi ostaa?</w:t>
      </w:r>
    </w:p>
    <w:p>
      <w:r>
        <w:rPr>
          <w:b/>
        </w:rPr>
        <w:t xml:space="preserve">Tulos</w:t>
      </w:r>
    </w:p>
    <w:p>
      <w:r>
        <w:t xml:space="preserve">Kyllä</w:t>
      </w:r>
    </w:p>
    <w:p>
      <w:r>
        <w:rPr>
          <w:b/>
        </w:rPr>
        <w:t xml:space="preserve">Esimerkki 7.3489</w:t>
      </w:r>
    </w:p>
    <w:p>
      <w:r>
        <w:t xml:space="preserve">Kysely: Rick Warrenista: Etsin tietoja Rick Warrenista.  Selvennys: Haluatko tietää, kuinka vanha Rick Warren on?</w:t>
      </w:r>
    </w:p>
    <w:p>
      <w:r>
        <w:rPr>
          <w:b/>
        </w:rPr>
        <w:t xml:space="preserve">Tulos</w:t>
      </w:r>
    </w:p>
    <w:p>
      <w:r>
        <w:t xml:space="preserve">Kyllä</w:t>
      </w:r>
    </w:p>
    <w:p>
      <w:r>
        <w:rPr>
          <w:b/>
        </w:rPr>
        <w:t xml:space="preserve">Esimerkki 7.3490</w:t>
      </w:r>
    </w:p>
    <w:p>
      <w:r>
        <w:t xml:space="preserve">Kysely: Selvitys: Millä yrityksillä on edullisin internet-palvelu?</w:t>
      </w:r>
    </w:p>
    <w:p>
      <w:r>
        <w:rPr>
          <w:b/>
        </w:rPr>
        <w:t xml:space="preserve">Tulos</w:t>
      </w:r>
    </w:p>
    <w:p>
      <w:r>
        <w:t xml:space="preserve">Kyllä</w:t>
      </w:r>
    </w:p>
    <w:p>
      <w:r>
        <w:rPr>
          <w:b/>
        </w:rPr>
        <w:t xml:space="preserve">Esimerkki 7.3491</w:t>
      </w:r>
    </w:p>
    <w:p>
      <w:r>
        <w:t xml:space="preserve">Kysely: Selvennys: Haluaisitko nähdä gs-palkkalaskurin?</w:t>
      </w:r>
    </w:p>
    <w:p>
      <w:r>
        <w:rPr>
          <w:b/>
        </w:rPr>
        <w:t xml:space="preserve">Tulos</w:t>
      </w:r>
    </w:p>
    <w:p>
      <w:r>
        <w:t xml:space="preserve">Ei</w:t>
      </w:r>
    </w:p>
    <w:p>
      <w:r>
        <w:rPr>
          <w:b/>
        </w:rPr>
        <w:t xml:space="preserve">Esimerkki 7.3492</w:t>
      </w:r>
    </w:p>
    <w:p>
      <w:r>
        <w:t xml:space="preserve">Kysely: Selvennys: Haluaisitko tietää Kansas Cityn sään?</w:t>
      </w:r>
    </w:p>
    <w:p>
      <w:r>
        <w:rPr>
          <w:b/>
        </w:rPr>
        <w:t xml:space="preserve">Tulos</w:t>
      </w:r>
    </w:p>
    <w:p>
      <w:r>
        <w:t xml:space="preserve">Kyllä</w:t>
      </w:r>
    </w:p>
    <w:p>
      <w:r>
        <w:rPr>
          <w:b/>
        </w:rPr>
        <w:t xml:space="preserve">Esimerkki 7.3493</w:t>
      </w:r>
    </w:p>
    <w:p>
      <w:r>
        <w:t xml:space="preserve">Kysely: Selvennys: Onko sinulla kyynärvarren kipu, kun ojennat kättäsi?</w:t>
      </w:r>
    </w:p>
    <w:p>
      <w:r>
        <w:rPr>
          <w:b/>
        </w:rPr>
        <w:t xml:space="preserve">Tulos</w:t>
      </w:r>
    </w:p>
    <w:p>
      <w:r>
        <w:t xml:space="preserve">Ei</w:t>
      </w:r>
    </w:p>
    <w:p>
      <w:r>
        <w:rPr>
          <w:b/>
        </w:rPr>
        <w:t xml:space="preserve">Esimerkki 7.3494</w:t>
      </w:r>
    </w:p>
    <w:p>
      <w:r>
        <w:t xml:space="preserve">Kysely: Selvennys: Haluaisitko nähdä luettelon lääketieteen ammattilaisista, jotka ovat erikoistuneet kaljuuntumiseen?</w:t>
      </w:r>
    </w:p>
    <w:p>
      <w:r>
        <w:rPr>
          <w:b/>
        </w:rPr>
        <w:t xml:space="preserve">Tulos</w:t>
      </w:r>
    </w:p>
    <w:p>
      <w:r>
        <w:t xml:space="preserve">Kyllä</w:t>
      </w:r>
    </w:p>
    <w:p>
      <w:r>
        <w:rPr>
          <w:b/>
        </w:rPr>
        <w:t xml:space="preserve">Esimerkki 7.3495</w:t>
      </w:r>
    </w:p>
    <w:p>
      <w:r>
        <w:t xml:space="preserve">Kysely: Selvennys: haluaisitko tietää, mistä niitä löytyy?</w:t>
      </w:r>
    </w:p>
    <w:p>
      <w:r>
        <w:rPr>
          <w:b/>
        </w:rPr>
        <w:t xml:space="preserve">Tulos</w:t>
      </w:r>
    </w:p>
    <w:p>
      <w:r>
        <w:t xml:space="preserve">Kyllä</w:t>
      </w:r>
    </w:p>
    <w:p>
      <w:r>
        <w:rPr>
          <w:b/>
        </w:rPr>
        <w:t xml:space="preserve">Esimerkki 7.3496</w:t>
      </w:r>
    </w:p>
    <w:p>
      <w:r>
        <w:t xml:space="preserve">Kysely: Selvennys: Mikä osa Connecticutista kiinnostaa sinua?</w:t>
      </w:r>
    </w:p>
    <w:p>
      <w:r>
        <w:rPr>
          <w:b/>
        </w:rPr>
        <w:t xml:space="preserve">Tulos</w:t>
      </w:r>
    </w:p>
    <w:p>
      <w:r>
        <w:t xml:space="preserve">Ei</w:t>
      </w:r>
    </w:p>
    <w:p>
      <w:r>
        <w:rPr>
          <w:b/>
        </w:rPr>
        <w:t xml:space="preserve">Esimerkki 7.3497</w:t>
      </w:r>
    </w:p>
    <w:p>
      <w:r>
        <w:t xml:space="preserve">Kysely: Bowflex Power Pro.  Selvennys: Haluatko tietää, miten vammaa hoidetaan?</w:t>
      </w:r>
    </w:p>
    <w:p>
      <w:r>
        <w:rPr>
          <w:b/>
        </w:rPr>
        <w:t xml:space="preserve">Tulos</w:t>
      </w:r>
    </w:p>
    <w:p>
      <w:r>
        <w:t xml:space="preserve">Ei</w:t>
      </w:r>
    </w:p>
    <w:p>
      <w:r>
        <w:rPr>
          <w:b/>
        </w:rPr>
        <w:t xml:space="preserve">Esimerkki 7.3498</w:t>
      </w:r>
    </w:p>
    <w:p>
      <w:r>
        <w:t xml:space="preserve">Kysely: Selvennys: Etsitkö terveysklubia vai maalaisklubia?</w:t>
      </w:r>
    </w:p>
    <w:p>
      <w:r>
        <w:rPr>
          <w:b/>
        </w:rPr>
        <w:t xml:space="preserve">Tulos</w:t>
      </w:r>
    </w:p>
    <w:p>
      <w:r>
        <w:t xml:space="preserve">Kyllä</w:t>
      </w:r>
    </w:p>
    <w:p>
      <w:r>
        <w:rPr>
          <w:b/>
        </w:rPr>
        <w:t xml:space="preserve">Esimerkki 7.3499</w:t>
      </w:r>
    </w:p>
    <w:p>
      <w:r>
        <w:t xml:space="preserve">Kysely: Obaman sukupuusta: Kerro minulle Obaman sukupuusta.  Täsmennys: Haluaisitko kuulla presidentti Obaman sukupuusta?</w:t>
      </w:r>
    </w:p>
    <w:p>
      <w:r>
        <w:rPr>
          <w:b/>
        </w:rPr>
        <w:t xml:space="preserve">Tulos</w:t>
      </w:r>
    </w:p>
    <w:p>
      <w:r>
        <w:t xml:space="preserve">Kyllä</w:t>
      </w:r>
    </w:p>
    <w:p>
      <w:r>
        <w:rPr>
          <w:b/>
        </w:rPr>
        <w:t xml:space="preserve">Esimerkki 7.3500</w:t>
      </w:r>
    </w:p>
    <w:p>
      <w:r>
        <w:t xml:space="preserve">Kysely: Selvennys: Oletko kiinnostunut tietystä pvc-putken pituudesta?</w:t>
      </w:r>
    </w:p>
    <w:p>
      <w:r>
        <w:rPr>
          <w:b/>
        </w:rPr>
        <w:t xml:space="preserve">Tulos</w:t>
      </w:r>
    </w:p>
    <w:p>
      <w:r>
        <w:t xml:space="preserve">Ei</w:t>
      </w:r>
    </w:p>
    <w:p>
      <w:r>
        <w:rPr>
          <w:b/>
        </w:rPr>
        <w:t xml:space="preserve">Esimerkki 7.3501</w:t>
      </w:r>
    </w:p>
    <w:p>
      <w:r>
        <w:t xml:space="preserve">Kysely: Kerro minulle kivi- ja jalokivinäyttelyistä Selvennys: Etsitkö luetteloa klubeista, jotka järjestävät kivi- ja jalokivinäyttelyitä?</w:t>
      </w:r>
    </w:p>
    <w:p>
      <w:r>
        <w:rPr>
          <w:b/>
        </w:rPr>
        <w:t xml:space="preserve">Tulos</w:t>
      </w:r>
    </w:p>
    <w:p>
      <w:r>
        <w:t xml:space="preserve">Kyllä</w:t>
      </w:r>
    </w:p>
    <w:p>
      <w:r>
        <w:rPr>
          <w:b/>
        </w:rPr>
        <w:t xml:space="preserve">Esimerkki 7.3502</w:t>
      </w:r>
    </w:p>
    <w:p>
      <w:r>
        <w:t xml:space="preserve">Kysely: Miten saan ilmaisen vuosittaisen luottotietoraportin?  Selvennys: Haluatko tietää, mikä kanava espn on?</w:t>
      </w:r>
    </w:p>
    <w:p>
      <w:r>
        <w:rPr>
          <w:b/>
        </w:rPr>
        <w:t xml:space="preserve">Tulos</w:t>
      </w:r>
    </w:p>
    <w:p>
      <w:r>
        <w:t xml:space="preserve">Ei</w:t>
      </w:r>
    </w:p>
    <w:p>
      <w:r>
        <w:rPr>
          <w:b/>
        </w:rPr>
        <w:t xml:space="preserve">Esimerkki 7.3503</w:t>
      </w:r>
    </w:p>
    <w:p>
      <w:r>
        <w:t xml:space="preserve">Kysely: Kerro minulle ct-työpaikoista Selvennys: Onko olemassa tiettyjä työpaikkoja, joita etsit?</w:t>
      </w:r>
    </w:p>
    <w:p>
      <w:r>
        <w:rPr>
          <w:b/>
        </w:rPr>
        <w:t xml:space="preserve">Tulos</w:t>
      </w:r>
    </w:p>
    <w:p>
      <w:r>
        <w:t xml:space="preserve">Kyllä</w:t>
      </w:r>
    </w:p>
    <w:p>
      <w:r>
        <w:rPr>
          <w:b/>
        </w:rPr>
        <w:t xml:space="preserve">Esimerkki 7.3504</w:t>
      </w:r>
    </w:p>
    <w:p>
      <w:r>
        <w:t xml:space="preserve">Kysely: Selvennys: Haluatko tietää näppäimistöistä kansainvälisesti?</w:t>
      </w:r>
    </w:p>
    <w:p>
      <w:r>
        <w:rPr>
          <w:b/>
        </w:rPr>
        <w:t xml:space="preserve">Tulos</w:t>
      </w:r>
    </w:p>
    <w:p>
      <w:r>
        <w:t xml:space="preserve">Kyllä</w:t>
      </w:r>
    </w:p>
    <w:p>
      <w:r>
        <w:rPr>
          <w:b/>
        </w:rPr>
        <w:t xml:space="preserve">Esimerkki 7.3505</w:t>
      </w:r>
    </w:p>
    <w:p>
      <w:r>
        <w:t xml:space="preserve">Kysely: Kerro minulle aineellisen omaisuuden verosta Selvennys: Haluaisitko ostaa indeksoidun elinkoron?</w:t>
      </w:r>
    </w:p>
    <w:p>
      <w:r>
        <w:rPr>
          <w:b/>
        </w:rPr>
        <w:t xml:space="preserve">Tulos</w:t>
      </w:r>
    </w:p>
    <w:p>
      <w:r>
        <w:t xml:space="preserve">Ei</w:t>
      </w:r>
    </w:p>
    <w:p>
      <w:r>
        <w:rPr>
          <w:b/>
        </w:rPr>
        <w:t xml:space="preserve">Esimerkki 7.3506</w:t>
      </w:r>
    </w:p>
    <w:p>
      <w:r>
        <w:t xml:space="preserve">Kysely: Selvennys: Pitääkö sianlihapihvi kypsentää?</w:t>
      </w:r>
    </w:p>
    <w:p>
      <w:r>
        <w:rPr>
          <w:b/>
        </w:rPr>
        <w:t xml:space="preserve">Tulos</w:t>
      </w:r>
    </w:p>
    <w:p>
      <w:r>
        <w:t xml:space="preserve">Ei</w:t>
      </w:r>
    </w:p>
    <w:p>
      <w:r>
        <w:rPr>
          <w:b/>
        </w:rPr>
        <w:t xml:space="preserve">Esimerkki 7.3507</w:t>
      </w:r>
    </w:p>
    <w:p>
      <w:r>
        <w:t xml:space="preserve">Kysely: Kerro minulle design-koiraroduista.  Täsmennys: Haluatko tietää, mitä koirarotuja pidetään design-koirarotuina?</w:t>
      </w:r>
    </w:p>
    <w:p>
      <w:r>
        <w:rPr>
          <w:b/>
        </w:rPr>
        <w:t xml:space="preserve">Tulos</w:t>
      </w:r>
    </w:p>
    <w:p>
      <w:r>
        <w:t xml:space="preserve">Kyllä</w:t>
      </w:r>
    </w:p>
    <w:p>
      <w:r>
        <w:rPr>
          <w:b/>
        </w:rPr>
        <w:t xml:space="preserve">Esimerkki 7.3508</w:t>
      </w:r>
    </w:p>
    <w:p>
      <w:r>
        <w:t xml:space="preserve">Kysely: Mitä ovat mannerlaatat Selvennys: Tarvitsetko tietoa jostakin tietystä edustajasta, joka on kirjoittanut aiheesta?</w:t>
      </w:r>
    </w:p>
    <w:p>
      <w:r>
        <w:rPr>
          <w:b/>
        </w:rPr>
        <w:t xml:space="preserve">Tulos</w:t>
      </w:r>
    </w:p>
    <w:p>
      <w:r>
        <w:t xml:space="preserve">Kyllä</w:t>
      </w:r>
    </w:p>
    <w:p>
      <w:r>
        <w:rPr>
          <w:b/>
        </w:rPr>
        <w:t xml:space="preserve">Esimerkki 7.3509</w:t>
      </w:r>
    </w:p>
    <w:p>
      <w:r>
        <w:t xml:space="preserve">Kysymys: Miten palkata levyseppä Selvennys: Haluatko yhden suuren sivusivun vai useita pienempiä sivusivuja?</w:t>
      </w:r>
    </w:p>
    <w:p>
      <w:r>
        <w:rPr>
          <w:b/>
        </w:rPr>
        <w:t xml:space="preserve">Tulos</w:t>
      </w:r>
    </w:p>
    <w:p>
      <w:r>
        <w:t xml:space="preserve">Ei</w:t>
      </w:r>
    </w:p>
    <w:p>
      <w:r>
        <w:rPr>
          <w:b/>
        </w:rPr>
        <w:t xml:space="preserve">Esimerkki 7.3510</w:t>
      </w:r>
    </w:p>
    <w:p>
      <w:r>
        <w:t xml:space="preserve">Kysely: Kysymys: Kerro minulle avp:stä Selvennys: Haluaisitko tietoa lentopalloammattilaisten liitosta?</w:t>
      </w:r>
    </w:p>
    <w:p>
      <w:r>
        <w:rPr>
          <w:b/>
        </w:rPr>
        <w:t xml:space="preserve">Tulos</w:t>
      </w:r>
    </w:p>
    <w:p>
      <w:r>
        <w:t xml:space="preserve">Kyllä</w:t>
      </w:r>
    </w:p>
    <w:p>
      <w:r>
        <w:rPr>
          <w:b/>
        </w:rPr>
        <w:t xml:space="preserve">Esimerkki 7.3511</w:t>
      </w:r>
    </w:p>
    <w:p>
      <w:r>
        <w:t xml:space="preserve">Kysely: Selvennys: Etsitkö tiettyä verkkosivua?</w:t>
      </w:r>
    </w:p>
    <w:p>
      <w:r>
        <w:rPr>
          <w:b/>
        </w:rPr>
        <w:t xml:space="preserve">Tulos</w:t>
      </w:r>
    </w:p>
    <w:p>
      <w:r>
        <w:t xml:space="preserve">Kyllä</w:t>
      </w:r>
    </w:p>
    <w:p>
      <w:r>
        <w:rPr>
          <w:b/>
        </w:rPr>
        <w:t xml:space="preserve">Esimerkki 7.3512</w:t>
      </w:r>
    </w:p>
    <w:p>
      <w:r>
        <w:t xml:space="preserve">Kysely: Selvitys: Haluatko löytää luokan diabeteksen sairauden koulutuksesta?</w:t>
      </w:r>
    </w:p>
    <w:p>
      <w:r>
        <w:rPr>
          <w:b/>
        </w:rPr>
        <w:t xml:space="preserve">Tulos</w:t>
      </w:r>
    </w:p>
    <w:p>
      <w:r>
        <w:t xml:space="preserve">Kyllä</w:t>
      </w:r>
    </w:p>
    <w:p>
      <w:r>
        <w:rPr>
          <w:b/>
        </w:rPr>
        <w:t xml:space="preserve">Esimerkki 7.3513</w:t>
      </w:r>
    </w:p>
    <w:p>
      <w:r>
        <w:t xml:space="preserve">Kysely: Kerro minulle UNC:stä Selvennys: Etsitkö tiettyjä tuotteita, jotka liittyvät käymälöihin?</w:t>
      </w:r>
    </w:p>
    <w:p>
      <w:r>
        <w:rPr>
          <w:b/>
        </w:rPr>
        <w:t xml:space="preserve">Tulos</w:t>
      </w:r>
    </w:p>
    <w:p>
      <w:r>
        <w:t xml:space="preserve">Ei</w:t>
      </w:r>
    </w:p>
    <w:p>
      <w:r>
        <w:rPr>
          <w:b/>
        </w:rPr>
        <w:t xml:space="preserve">Esimerkki 7.3514</w:t>
      </w:r>
    </w:p>
    <w:p>
      <w:r>
        <w:t xml:space="preserve">Kysely: Phoenixin yliopistosta: Tarvitsen tietoa Phoenixin yliopistosta.  Täsmennys: Oletko kiinnostunut tietystä osasta?</w:t>
      </w:r>
    </w:p>
    <w:p>
      <w:r>
        <w:rPr>
          <w:b/>
        </w:rPr>
        <w:t xml:space="preserve">Tulos</w:t>
      </w:r>
    </w:p>
    <w:p>
      <w:r>
        <w:t xml:space="preserve">Ei</w:t>
      </w:r>
    </w:p>
    <w:p>
      <w:r>
        <w:rPr>
          <w:b/>
        </w:rPr>
        <w:t xml:space="preserve">Esimerkki 7.3515</w:t>
      </w:r>
    </w:p>
    <w:p>
      <w:r>
        <w:t xml:space="preserve">Kysely: Selvennys: Oletko kiinnostunut avanced käsittely maanalainen suunnittelu</w:t>
      </w:r>
    </w:p>
    <w:p>
      <w:r>
        <w:rPr>
          <w:b/>
        </w:rPr>
        <w:t xml:space="preserve">Tulos</w:t>
      </w:r>
    </w:p>
    <w:p>
      <w:r>
        <w:t xml:space="preserve">Kyllä</w:t>
      </w:r>
    </w:p>
    <w:p>
      <w:r>
        <w:rPr>
          <w:b/>
        </w:rPr>
        <w:t xml:space="preserve">Esimerkki 7.3516</w:t>
      </w:r>
    </w:p>
    <w:p>
      <w:r>
        <w:t xml:space="preserve">Kysely: Selvennys: Etsitkö laihdutuspillereitä?</w:t>
      </w:r>
    </w:p>
    <w:p>
      <w:r>
        <w:rPr>
          <w:b/>
        </w:rPr>
        <w:t xml:space="preserve">Tulos</w:t>
      </w:r>
    </w:p>
    <w:p>
      <w:r>
        <w:t xml:space="preserve">Kyllä</w:t>
      </w:r>
    </w:p>
    <w:p>
      <w:r>
        <w:rPr>
          <w:b/>
        </w:rPr>
        <w:t xml:space="preserve">Esimerkki 7.3517</w:t>
      </w:r>
    </w:p>
    <w:p>
      <w:r>
        <w:t xml:space="preserve">Kysely: Miten järjestäytyä?  Selvennys: Tarkoitatko, miten järjestäytyä?</w:t>
      </w:r>
    </w:p>
    <w:p>
      <w:r>
        <w:rPr>
          <w:b/>
        </w:rPr>
        <w:t xml:space="preserve">Tulos</w:t>
      </w:r>
    </w:p>
    <w:p>
      <w:r>
        <w:t xml:space="preserve">Kyllä</w:t>
      </w:r>
    </w:p>
    <w:p>
      <w:r>
        <w:rPr>
          <w:b/>
        </w:rPr>
        <w:t xml:space="preserve">Esimerkki 7.3518</w:t>
      </w:r>
    </w:p>
    <w:p>
      <w:r>
        <w:t xml:space="preserve">Kysely: Kerro minulle todisteista evoluution puolesta Selvennys: Etsitkö todisteita nykyisestä hyväksytystä evoluutioteoriasta?</w:t>
      </w:r>
    </w:p>
    <w:p>
      <w:r>
        <w:rPr>
          <w:b/>
        </w:rPr>
        <w:t xml:space="preserve">Tulos</w:t>
      </w:r>
    </w:p>
    <w:p>
      <w:r>
        <w:t xml:space="preserve">Kyllä</w:t>
      </w:r>
    </w:p>
    <w:p>
      <w:r>
        <w:rPr>
          <w:b/>
        </w:rPr>
        <w:t xml:space="preserve">Esimerkki 7.3519</w:t>
      </w:r>
    </w:p>
    <w:p>
      <w:r>
        <w:t xml:space="preserve">Kysely: Porterville.  Täsmennys: haluaisitko ostaa sabluunoita netistä?</w:t>
      </w:r>
    </w:p>
    <w:p>
      <w:r>
        <w:rPr>
          <w:b/>
        </w:rPr>
        <w:t xml:space="preserve">Tulos</w:t>
      </w:r>
    </w:p>
    <w:p>
      <w:r>
        <w:t xml:space="preserve">Ei</w:t>
      </w:r>
    </w:p>
    <w:p>
      <w:r>
        <w:rPr>
          <w:b/>
        </w:rPr>
        <w:t xml:space="preserve">Esimerkki 7.3520</w:t>
      </w:r>
    </w:p>
    <w:p>
      <w:r>
        <w:t xml:space="preserve">Kysely: Porterville.  Selvennys: etsitkö ocd:n määritelmää?</w:t>
      </w:r>
    </w:p>
    <w:p>
      <w:r>
        <w:rPr>
          <w:b/>
        </w:rPr>
        <w:t xml:space="preserve">Tulos</w:t>
      </w:r>
    </w:p>
    <w:p>
      <w:r>
        <w:t xml:space="preserve">Ei</w:t>
      </w:r>
    </w:p>
    <w:p>
      <w:r>
        <w:rPr>
          <w:b/>
        </w:rPr>
        <w:t xml:space="preserve">Esimerkki 7.3521</w:t>
      </w:r>
    </w:p>
    <w:p>
      <w:r>
        <w:t xml:space="preserve">Kysely: Selvitys: Haluatko tietää aineellisen henkilökohtaisen omaisuuden veron: Mitkä ovat parhaat reseptit grillaamiseen?</w:t>
      </w:r>
    </w:p>
    <w:p>
      <w:r>
        <w:rPr>
          <w:b/>
        </w:rPr>
        <w:t xml:space="preserve">Tulos</w:t>
      </w:r>
    </w:p>
    <w:p>
      <w:r>
        <w:t xml:space="preserve">Ei</w:t>
      </w:r>
    </w:p>
    <w:p>
      <w:r>
        <w:rPr>
          <w:b/>
        </w:rPr>
        <w:t xml:space="preserve">Esimerkki 7.3522</w:t>
      </w:r>
    </w:p>
    <w:p>
      <w:r>
        <w:t xml:space="preserve">Kysely: Selvennys: Haluatko tietää jostakin tietystä säädöksestä?</w:t>
      </w:r>
    </w:p>
    <w:p>
      <w:r>
        <w:rPr>
          <w:b/>
        </w:rPr>
        <w:t xml:space="preserve">Tulos</w:t>
      </w:r>
    </w:p>
    <w:p>
      <w:r>
        <w:t xml:space="preserve">Ei</w:t>
      </w:r>
    </w:p>
    <w:p>
      <w:r>
        <w:rPr>
          <w:b/>
        </w:rPr>
        <w:t xml:space="preserve">Esimerkki 7.3523</w:t>
      </w:r>
    </w:p>
    <w:p>
      <w:r>
        <w:t xml:space="preserve">Kysely: Selvennys: Etsitkö ompelumalleja?</w:t>
      </w:r>
    </w:p>
    <w:p>
      <w:r>
        <w:rPr>
          <w:b/>
        </w:rPr>
        <w:t xml:space="preserve">Tulos</w:t>
      </w:r>
    </w:p>
    <w:p>
      <w:r>
        <w:t xml:space="preserve">Ei</w:t>
      </w:r>
    </w:p>
    <w:p>
      <w:r>
        <w:rPr>
          <w:b/>
        </w:rPr>
        <w:t xml:space="preserve">Esimerkki 7.3524</w:t>
      </w:r>
    </w:p>
    <w:p>
      <w:r>
        <w:t xml:space="preserve">Kysely: Selvennys: Mitkä dinosaurukset kiinnostavat sinua?</w:t>
      </w:r>
    </w:p>
    <w:p>
      <w:r>
        <w:rPr>
          <w:b/>
        </w:rPr>
        <w:t xml:space="preserve">Tulos</w:t>
      </w:r>
    </w:p>
    <w:p>
      <w:r>
        <w:t xml:space="preserve">Ei</w:t>
      </w:r>
    </w:p>
    <w:p>
      <w:r>
        <w:rPr>
          <w:b/>
        </w:rPr>
        <w:t xml:space="preserve">Esimerkki 7.3525</w:t>
      </w:r>
    </w:p>
    <w:p>
      <w:r>
        <w:t xml:space="preserve">Kysely: Kerro minulle Bellevuesta.  Täsmennys: Etsitkö sairaalaa new york ny:ssä.</w:t>
      </w:r>
    </w:p>
    <w:p>
      <w:r>
        <w:rPr>
          <w:b/>
        </w:rPr>
        <w:t xml:space="preserve">Tulos</w:t>
      </w:r>
    </w:p>
    <w:p>
      <w:r>
        <w:t xml:space="preserve">Kyllä</w:t>
      </w:r>
    </w:p>
    <w:p>
      <w:r>
        <w:rPr>
          <w:b/>
        </w:rPr>
        <w:t xml:space="preserve">Esimerkki 7.3526</w:t>
      </w:r>
    </w:p>
    <w:p>
      <w:r>
        <w:t xml:space="preserve">Kysely: Selvitys: Oletko kiinnostunut Yhdysvaltojen historiasta?</w:t>
      </w:r>
    </w:p>
    <w:p>
      <w:r>
        <w:rPr>
          <w:b/>
        </w:rPr>
        <w:t xml:space="preserve">Tulos</w:t>
      </w:r>
    </w:p>
    <w:p>
      <w:r>
        <w:t xml:space="preserve">Ei</w:t>
      </w:r>
    </w:p>
    <w:p>
      <w:r>
        <w:rPr>
          <w:b/>
        </w:rPr>
        <w:t xml:space="preserve">Esimerkki 7.3527</w:t>
      </w:r>
    </w:p>
    <w:p>
      <w:r>
        <w:t xml:space="preserve">Kysely: Selvennys: haluaisitko tietää hevosen kavioiden sairauksista?</w:t>
      </w:r>
    </w:p>
    <w:p>
      <w:r>
        <w:rPr>
          <w:b/>
        </w:rPr>
        <w:t xml:space="preserve">Tulos</w:t>
      </w:r>
    </w:p>
    <w:p>
      <w:r>
        <w:t xml:space="preserve">Kyllä</w:t>
      </w:r>
    </w:p>
    <w:p>
      <w:r>
        <w:rPr>
          <w:b/>
        </w:rPr>
        <w:t xml:space="preserve">Esimerkki 7.3528</w:t>
      </w:r>
    </w:p>
    <w:p>
      <w:r>
        <w:t xml:space="preserve">Kysely: Selvitys: Pidätkö ihmiset ulkona vai eläimet sisällä?</w:t>
      </w:r>
    </w:p>
    <w:p>
      <w:r>
        <w:rPr>
          <w:b/>
        </w:rPr>
        <w:t xml:space="preserve">Tulos</w:t>
      </w:r>
    </w:p>
    <w:p>
      <w:r>
        <w:t xml:space="preserve">Ei</w:t>
      </w:r>
    </w:p>
    <w:p>
      <w:r>
        <w:rPr>
          <w:b/>
        </w:rPr>
        <w:t xml:space="preserve">Esimerkki 7.3529</w:t>
      </w:r>
    </w:p>
    <w:p>
      <w:r>
        <w:t xml:space="preserve">Kysely: Selvitys: Yritätkö löytää urakoitsijan?</w:t>
      </w:r>
    </w:p>
    <w:p>
      <w:r>
        <w:rPr>
          <w:b/>
        </w:rPr>
        <w:t xml:space="preserve">Tulos</w:t>
      </w:r>
    </w:p>
    <w:p>
      <w:r>
        <w:t xml:space="preserve">Kyllä</w:t>
      </w:r>
    </w:p>
    <w:p>
      <w:r>
        <w:rPr>
          <w:b/>
        </w:rPr>
        <w:t xml:space="preserve">Esimerkki 7.3530</w:t>
      </w:r>
    </w:p>
    <w:p>
      <w:r>
        <w:t xml:space="preserve">Kysely: Selvennys: Haluatko tietää uutisia rajamuurista?</w:t>
      </w:r>
    </w:p>
    <w:p>
      <w:r>
        <w:rPr>
          <w:b/>
        </w:rPr>
        <w:t xml:space="preserve">Tulos</w:t>
      </w:r>
    </w:p>
    <w:p>
      <w:r>
        <w:t xml:space="preserve">Kyllä</w:t>
      </w:r>
    </w:p>
    <w:p>
      <w:r>
        <w:rPr>
          <w:b/>
        </w:rPr>
        <w:t xml:space="preserve">Esimerkki 7.3531</w:t>
      </w:r>
    </w:p>
    <w:p>
      <w:r>
        <w:t xml:space="preserve">Kysely: Kertokaa minulle varjostavista viiniköynnöksistä.  Selvennys: Haluatko tietää, mistä ostaa varjostavia köynnöksiä?</w:t>
      </w:r>
    </w:p>
    <w:p>
      <w:r>
        <w:rPr>
          <w:b/>
        </w:rPr>
        <w:t xml:space="preserve">Tulos</w:t>
      </w:r>
    </w:p>
    <w:p>
      <w:r>
        <w:t xml:space="preserve">Kyllä</w:t>
      </w:r>
    </w:p>
    <w:p>
      <w:r>
        <w:rPr>
          <w:b/>
        </w:rPr>
        <w:t xml:space="preserve">Esimerkki 7.3532</w:t>
      </w:r>
    </w:p>
    <w:p>
      <w:r>
        <w:t xml:space="preserve">Kysely: Kerro minulle mgb:stä Selvennys: Etsitkö mgb:n käyttöä?</w:t>
      </w:r>
    </w:p>
    <w:p>
      <w:r>
        <w:rPr>
          <w:b/>
        </w:rPr>
        <w:t xml:space="preserve">Tulos</w:t>
      </w:r>
    </w:p>
    <w:p>
      <w:r>
        <w:t xml:space="preserve">Kyllä</w:t>
      </w:r>
    </w:p>
    <w:p>
      <w:r>
        <w:rPr>
          <w:b/>
        </w:rPr>
        <w:t xml:space="preserve">Esimerkki 7.3533</w:t>
      </w:r>
    </w:p>
    <w:p>
      <w:r>
        <w:t xml:space="preserve">Kysely: Miten saan ilmaisen vuosittaisen luottotietoraportin?  Selvennys: Haluaisitteko tarinoita kansalliskaartista hurrikaani Irenessä Manville NJ:ssä?</w:t>
      </w:r>
    </w:p>
    <w:p>
      <w:r>
        <w:rPr>
          <w:b/>
        </w:rPr>
        <w:t xml:space="preserve">Tulos</w:t>
      </w:r>
    </w:p>
    <w:p>
      <w:r>
        <w:t xml:space="preserve">Ei</w:t>
      </w:r>
    </w:p>
    <w:p>
      <w:r>
        <w:rPr>
          <w:b/>
        </w:rPr>
        <w:t xml:space="preserve">Esimerkki 7.3534</w:t>
      </w:r>
    </w:p>
    <w:p>
      <w:r>
        <w:t xml:space="preserve">Kysely: East Ridge High School.  Täsmennys: Voimmeko näyttää arvosteluja alkuperäisestä klassikkokirjasta Salainen puutarha?</w:t>
      </w:r>
    </w:p>
    <w:p>
      <w:r>
        <w:rPr>
          <w:b/>
        </w:rPr>
        <w:t xml:space="preserve">Tulos</w:t>
      </w:r>
    </w:p>
    <w:p>
      <w:r>
        <w:t xml:space="preserve">Ei</w:t>
      </w:r>
    </w:p>
    <w:p>
      <w:r>
        <w:rPr>
          <w:b/>
        </w:rPr>
        <w:t xml:space="preserve">Esimerkki 7.3535</w:t>
      </w:r>
    </w:p>
    <w:p>
      <w:r>
        <w:t xml:space="preserve">Kysely: Starbucksista.  Täsmennys: Haluatko tietää, kuinka monta erilaista kahvia Starbucksilla on?</w:t>
      </w:r>
    </w:p>
    <w:p>
      <w:r>
        <w:rPr>
          <w:b/>
        </w:rPr>
        <w:t xml:space="preserve">Tulos</w:t>
      </w:r>
    </w:p>
    <w:p>
      <w:r>
        <w:t xml:space="preserve">Kyllä</w:t>
      </w:r>
    </w:p>
    <w:p>
      <w:r>
        <w:rPr>
          <w:b/>
        </w:rPr>
        <w:t xml:space="preserve">Esimerkki 7.3536</w:t>
      </w:r>
    </w:p>
    <w:p>
      <w:r>
        <w:t xml:space="preserve">Kysely: Mistä Yhdysvaltain myyntivoittovero koostuu ja miten se jakautuu?  Selvennys: Haluatko tietää lyhyen vai pitkän aikavälin pääomavoittojen verokannasta?</w:t>
      </w:r>
    </w:p>
    <w:p>
      <w:r>
        <w:rPr>
          <w:b/>
        </w:rPr>
        <w:t xml:space="preserve">Tulos</w:t>
      </w:r>
    </w:p>
    <w:p>
      <w:r>
        <w:t xml:space="preserve">Kyllä</w:t>
      </w:r>
    </w:p>
    <w:p>
      <w:r>
        <w:rPr>
          <w:b/>
        </w:rPr>
        <w:t xml:space="preserve">Esimerkki 7.3537</w:t>
      </w:r>
    </w:p>
    <w:p>
      <w:r>
        <w:t xml:space="preserve">Kysely: Selvitys: Haluatko tietää, milloin on paras aika vierailla Churchill Downsissa?</w:t>
      </w:r>
    </w:p>
    <w:p>
      <w:r>
        <w:rPr>
          <w:b/>
        </w:rPr>
        <w:t xml:space="preserve">Tulos</w:t>
      </w:r>
    </w:p>
    <w:p>
      <w:r>
        <w:t xml:space="preserve">Kyllä</w:t>
      </w:r>
    </w:p>
    <w:p>
      <w:r>
        <w:rPr>
          <w:b/>
        </w:rPr>
        <w:t xml:space="preserve">Esimerkki 7.3538</w:t>
      </w:r>
    </w:p>
    <w:p>
      <w:r>
        <w:t xml:space="preserve">Kysely: Kerro minulle tietoja Volvosta.  Selvennys: Viittaako tämä kukkiin vai vihanneksiin?</w:t>
      </w:r>
    </w:p>
    <w:p>
      <w:r>
        <w:rPr>
          <w:b/>
        </w:rPr>
        <w:t xml:space="preserve">Tulos</w:t>
      </w:r>
    </w:p>
    <w:p>
      <w:r>
        <w:t xml:space="preserve">Ei</w:t>
      </w:r>
    </w:p>
    <w:p>
      <w:r>
        <w:rPr>
          <w:b/>
        </w:rPr>
        <w:t xml:space="preserve">Esimerkki 7.3539</w:t>
      </w:r>
    </w:p>
    <w:p>
      <w:r>
        <w:t xml:space="preserve">Kysely: Selvennys: Oletko kiinnostunut sisällissodan taistelujen muistomerkeistä ja muista rakenteista Etelä-Carolinassa?</w:t>
      </w:r>
    </w:p>
    <w:p>
      <w:r>
        <w:rPr>
          <w:b/>
        </w:rPr>
        <w:t xml:space="preserve">Tulos</w:t>
      </w:r>
    </w:p>
    <w:p>
      <w:r>
        <w:t xml:space="preserve">Kyllä</w:t>
      </w:r>
    </w:p>
    <w:p>
      <w:r>
        <w:rPr>
          <w:b/>
        </w:rPr>
        <w:t xml:space="preserve">Esimerkki 7.3540</w:t>
      </w:r>
    </w:p>
    <w:p>
      <w:r>
        <w:t xml:space="preserve">Kysely: Kysymys: Kerro minulle lisää Rocky Mountain Newsista Selvennys: Kenen uutisia haluat löytää?</w:t>
      </w:r>
    </w:p>
    <w:p>
      <w:r>
        <w:rPr>
          <w:b/>
        </w:rPr>
        <w:t xml:space="preserve">Tulos</w:t>
      </w:r>
    </w:p>
    <w:p>
      <w:r>
        <w:t xml:space="preserve">Kyllä</w:t>
      </w:r>
    </w:p>
    <w:p>
      <w:r>
        <w:rPr>
          <w:b/>
        </w:rPr>
        <w:t xml:space="preserve">Esimerkki 7.3541</w:t>
      </w:r>
    </w:p>
    <w:p>
      <w:r>
        <w:t xml:space="preserve">Kysely: Selvitys: Oletko kiinnostunut tietyistä vanhoista kolikoista?</w:t>
      </w:r>
    </w:p>
    <w:p>
      <w:r>
        <w:rPr>
          <w:b/>
        </w:rPr>
        <w:t xml:space="preserve">Tulos</w:t>
      </w:r>
    </w:p>
    <w:p>
      <w:r>
        <w:t xml:space="preserve">Kyllä</w:t>
      </w:r>
    </w:p>
    <w:p>
      <w:r>
        <w:rPr>
          <w:b/>
        </w:rPr>
        <w:t xml:space="preserve">Esimerkki 7.3542</w:t>
      </w:r>
    </w:p>
    <w:p>
      <w:r>
        <w:t xml:space="preserve">Kysely: Selvitys: Etsitkö alueesi arpajaislippuja, joita voit ostaa?</w:t>
      </w:r>
    </w:p>
    <w:p>
      <w:r>
        <w:rPr>
          <w:b/>
        </w:rPr>
        <w:t xml:space="preserve">Tulos</w:t>
      </w:r>
    </w:p>
    <w:p>
      <w:r>
        <w:t xml:space="preserve">Kyllä</w:t>
      </w:r>
    </w:p>
    <w:p>
      <w:r>
        <w:rPr>
          <w:b/>
        </w:rPr>
        <w:t xml:space="preserve">Esimerkki 7.3543</w:t>
      </w:r>
    </w:p>
    <w:p>
      <w:r>
        <w:t xml:space="preserve">Kysely: Kysely: Etsi tietoa salaisesta puutarhasta.  Täsmennys: Oletko kiinnostunut koulutuksellisista arvosteluista ja esseistä salaisesta puutarhasta kotitehtävää varten?</w:t>
      </w:r>
    </w:p>
    <w:p>
      <w:r>
        <w:rPr>
          <w:b/>
        </w:rPr>
        <w:t xml:space="preserve">Tulos</w:t>
      </w:r>
    </w:p>
    <w:p>
      <w:r>
        <w:t xml:space="preserve">Kyllä</w:t>
      </w:r>
    </w:p>
    <w:p>
      <w:r>
        <w:rPr>
          <w:b/>
        </w:rPr>
        <w:t xml:space="preserve">Esimerkki 7.3544</w:t>
      </w:r>
    </w:p>
    <w:p>
      <w:r>
        <w:t xml:space="preserve">Kysely: Selvitys: Mistä pääaineesta olet kiinnostunut?</w:t>
      </w:r>
    </w:p>
    <w:p>
      <w:r>
        <w:rPr>
          <w:b/>
        </w:rPr>
        <w:t xml:space="preserve">Tulos</w:t>
      </w:r>
    </w:p>
    <w:p>
      <w:r>
        <w:t xml:space="preserve">Ei</w:t>
      </w:r>
    </w:p>
    <w:p>
      <w:r>
        <w:rPr>
          <w:b/>
        </w:rPr>
        <w:t xml:space="preserve">Esimerkki 7.3545</w:t>
      </w:r>
    </w:p>
    <w:p>
      <w:r>
        <w:t xml:space="preserve">Kysymys: viikunat Selvennys: haluaisitko tietää, mistä voit ostaa viikunoita?</w:t>
      </w:r>
    </w:p>
    <w:p>
      <w:r>
        <w:rPr>
          <w:b/>
        </w:rPr>
        <w:t xml:space="preserve">Tulos</w:t>
      </w:r>
    </w:p>
    <w:p>
      <w:r>
        <w:t xml:space="preserve">Kyllä</w:t>
      </w:r>
    </w:p>
    <w:p>
      <w:r>
        <w:rPr>
          <w:b/>
        </w:rPr>
        <w:t xml:space="preserve">Esimerkki 7.3546</w:t>
      </w:r>
    </w:p>
    <w:p>
      <w:r>
        <w:t xml:space="preserve">Kysely: Kerro minulle mustien historiasta.  Selvennys: Oletko kiinnostunut viimeisen ehtoollisen maalauksen historiasta?</w:t>
      </w:r>
    </w:p>
    <w:p>
      <w:r>
        <w:rPr>
          <w:b/>
        </w:rPr>
        <w:t xml:space="preserve">Tulos</w:t>
      </w:r>
    </w:p>
    <w:p>
      <w:r>
        <w:t xml:space="preserve">Ei</w:t>
      </w:r>
    </w:p>
    <w:p>
      <w:r>
        <w:rPr>
          <w:b/>
        </w:rPr>
        <w:t xml:space="preserve">Esimerkki 7.3547</w:t>
      </w:r>
    </w:p>
    <w:p>
      <w:r>
        <w:t xml:space="preserve">Kysely: Tarkennus: Haluatko tietää tietystä henkilöstä?</w:t>
      </w:r>
    </w:p>
    <w:p>
      <w:r>
        <w:rPr>
          <w:b/>
        </w:rPr>
        <w:t xml:space="preserve">Tulos</w:t>
      </w:r>
    </w:p>
    <w:p>
      <w:r>
        <w:t xml:space="preserve">Ei</w:t>
      </w:r>
    </w:p>
    <w:p>
      <w:r>
        <w:rPr>
          <w:b/>
        </w:rPr>
        <w:t xml:space="preserve">Esimerkki 7.3548</w:t>
      </w:r>
    </w:p>
    <w:p>
      <w:r>
        <w:t xml:space="preserve">Kysely: Mikä oli Elvis Presleyn kodin nimi?  Selvennys: Tarkoitatko Elvis Presleyn talon nimeä?</w:t>
      </w:r>
    </w:p>
    <w:p>
      <w:r>
        <w:rPr>
          <w:b/>
        </w:rPr>
        <w:t xml:space="preserve">Tulos</w:t>
      </w:r>
    </w:p>
    <w:p>
      <w:r>
        <w:t xml:space="preserve">Kyllä</w:t>
      </w:r>
    </w:p>
    <w:p>
      <w:r>
        <w:rPr>
          <w:b/>
        </w:rPr>
        <w:t xml:space="preserve">Esimerkki 7.3549</w:t>
      </w:r>
    </w:p>
    <w:p>
      <w:r>
        <w:t xml:space="preserve">Kysely: Selvennys: Haluatko tietää vaihtoehdoista septiselle järjestelmälle?</w:t>
      </w:r>
    </w:p>
    <w:p>
      <w:r>
        <w:rPr>
          <w:b/>
        </w:rPr>
        <w:t xml:space="preserve">Tulos</w:t>
      </w:r>
    </w:p>
    <w:p>
      <w:r>
        <w:t xml:space="preserve">Ei</w:t>
      </w:r>
    </w:p>
    <w:p>
      <w:r>
        <w:rPr>
          <w:b/>
        </w:rPr>
        <w:t xml:space="preserve">Esimerkki 7.3550</w:t>
      </w:r>
    </w:p>
    <w:p>
      <w:r>
        <w:t xml:space="preserve">Kysely: Haluan tietää arvioinneista.  Selvennys: Haluaisitko nähdä arvioiden hintahaarukan?</w:t>
      </w:r>
    </w:p>
    <w:p>
      <w:r>
        <w:rPr>
          <w:b/>
        </w:rPr>
        <w:t xml:space="preserve">Tulos</w:t>
      </w:r>
    </w:p>
    <w:p>
      <w:r>
        <w:t xml:space="preserve">Kyllä</w:t>
      </w:r>
    </w:p>
    <w:p>
      <w:r>
        <w:rPr>
          <w:b/>
        </w:rPr>
        <w:t xml:space="preserve">Esimerkki 7.3551</w:t>
      </w:r>
    </w:p>
    <w:p>
      <w:r>
        <w:t xml:space="preserve">Kysely: Kerro minulle wilson-antennista Selvennys: Mitä wilson-antennin mallia kysyt?</w:t>
      </w:r>
    </w:p>
    <w:p>
      <w:r>
        <w:rPr>
          <w:b/>
        </w:rPr>
        <w:t xml:space="preserve">Tulos</w:t>
      </w:r>
    </w:p>
    <w:p>
      <w:r>
        <w:t xml:space="preserve">Kyllä</w:t>
      </w:r>
    </w:p>
    <w:p>
      <w:r>
        <w:rPr>
          <w:b/>
        </w:rPr>
        <w:t xml:space="preserve">Esimerkki 7.3552</w:t>
      </w:r>
    </w:p>
    <w:p>
      <w:r>
        <w:t xml:space="preserve">Kysely: Bowflex Power Pro.  Selvennys: Etsitkö tiettyä riisityyppiä?</w:t>
      </w:r>
    </w:p>
    <w:p>
      <w:r>
        <w:rPr>
          <w:b/>
        </w:rPr>
        <w:t xml:space="preserve">Tulos</w:t>
      </w:r>
    </w:p>
    <w:p>
      <w:r>
        <w:t xml:space="preserve">Ei</w:t>
      </w:r>
    </w:p>
    <w:p>
      <w:r>
        <w:rPr>
          <w:b/>
        </w:rPr>
        <w:t xml:space="preserve">Esimerkki 7.3553</w:t>
      </w:r>
    </w:p>
    <w:p>
      <w:r>
        <w:t xml:space="preserve">Kysely: Selvennys: haluaisitko ostaa sabluunoita netistä?</w:t>
      </w:r>
    </w:p>
    <w:p>
      <w:r>
        <w:rPr>
          <w:b/>
        </w:rPr>
        <w:t xml:space="preserve">Tulos</w:t>
      </w:r>
    </w:p>
    <w:p>
      <w:r>
        <w:t xml:space="preserve">Ei</w:t>
      </w:r>
    </w:p>
    <w:p>
      <w:r>
        <w:rPr>
          <w:b/>
        </w:rPr>
        <w:t xml:space="preserve">Esimerkki 7.3554</w:t>
      </w:r>
    </w:p>
    <w:p>
      <w:r>
        <w:t xml:space="preserve">Kysely: Obaman sukupuusta: Kerro minulle Obaman sukupuusta.  Selvennys: Tarkoitatko niveliä, joita pyöritätte?</w:t>
      </w:r>
    </w:p>
    <w:p>
      <w:r>
        <w:rPr>
          <w:b/>
        </w:rPr>
        <w:t xml:space="preserve">Tulos</w:t>
      </w:r>
    </w:p>
    <w:p>
      <w:r>
        <w:t xml:space="preserve">Ei</w:t>
      </w:r>
    </w:p>
    <w:p>
      <w:r>
        <w:rPr>
          <w:b/>
        </w:rPr>
        <w:t xml:space="preserve">Esimerkki 7.3555</w:t>
      </w:r>
    </w:p>
    <w:p>
      <w:r>
        <w:t xml:space="preserve">Kysely: Selvitys: Haluatko tietää, miten gps toimii?</w:t>
      </w:r>
    </w:p>
    <w:p>
      <w:r>
        <w:rPr>
          <w:b/>
        </w:rPr>
        <w:t xml:space="preserve">Tulos</w:t>
      </w:r>
    </w:p>
    <w:p>
      <w:r>
        <w:t xml:space="preserve">Kyllä</w:t>
      </w:r>
    </w:p>
    <w:p>
      <w:r>
        <w:rPr>
          <w:b/>
        </w:rPr>
        <w:t xml:space="preserve">Esimerkki 7.3556</w:t>
      </w:r>
    </w:p>
    <w:p>
      <w:r>
        <w:t xml:space="preserve">Kysely: Selvennys: Etsitäänkö sijainteja</w:t>
      </w:r>
    </w:p>
    <w:p>
      <w:r>
        <w:rPr>
          <w:b/>
        </w:rPr>
        <w:t xml:space="preserve">Tulos</w:t>
      </w:r>
    </w:p>
    <w:p>
      <w:r>
        <w:t xml:space="preserve">Ei</w:t>
      </w:r>
    </w:p>
    <w:p>
      <w:r>
        <w:rPr>
          <w:b/>
        </w:rPr>
        <w:t xml:space="preserve">Esimerkki 7.3557</w:t>
      </w:r>
    </w:p>
    <w:p>
      <w:r>
        <w:t xml:space="preserve">Kysely: Barbadoksesta.  Täsmennys: Oletko kiinnostunut ovien sääsuojakaistoista?</w:t>
      </w:r>
    </w:p>
    <w:p>
      <w:r>
        <w:rPr>
          <w:b/>
        </w:rPr>
        <w:t xml:space="preserve">Tulos</w:t>
      </w:r>
    </w:p>
    <w:p>
      <w:r>
        <w:t xml:space="preserve">Ei</w:t>
      </w:r>
    </w:p>
    <w:p>
      <w:r>
        <w:rPr>
          <w:b/>
        </w:rPr>
        <w:t xml:space="preserve">Esimerkki 7.3558</w:t>
      </w:r>
    </w:p>
    <w:p>
      <w:r>
        <w:t xml:space="preserve">Kysely: Selvennys: haluaisitko tietoa tietystä bändin jäsenestä?</w:t>
      </w:r>
    </w:p>
    <w:p>
      <w:r>
        <w:rPr>
          <w:b/>
        </w:rPr>
        <w:t xml:space="preserve">Tulos</w:t>
      </w:r>
    </w:p>
    <w:p>
      <w:r>
        <w:t xml:space="preserve">Kyllä</w:t>
      </w:r>
    </w:p>
    <w:p>
      <w:r>
        <w:rPr>
          <w:b/>
        </w:rPr>
        <w:t xml:space="preserve">Esimerkki 7.3559</w:t>
      </w:r>
    </w:p>
    <w:p>
      <w:r>
        <w:t xml:space="preserve">Kysely: Starbucksista.  Selvennys: Etsitkö ajankohtaisia uutisia, jotka liittyvät Starbucksiin.</w:t>
      </w:r>
    </w:p>
    <w:p>
      <w:r>
        <w:rPr>
          <w:b/>
        </w:rPr>
        <w:t xml:space="preserve">Tulos</w:t>
      </w:r>
    </w:p>
    <w:p>
      <w:r>
        <w:t xml:space="preserve">Kyllä</w:t>
      </w:r>
    </w:p>
    <w:p>
      <w:r>
        <w:rPr>
          <w:b/>
        </w:rPr>
        <w:t xml:space="preserve">Esimerkki 7.3560</w:t>
      </w:r>
    </w:p>
    <w:p>
      <w:r>
        <w:t xml:space="preserve">Kysely: Selvennys: Haluatko tietää tulvien aikajanan Manville NJ:ssä hurrikaani Irenen vuoksi?</w:t>
      </w:r>
    </w:p>
    <w:p>
      <w:r>
        <w:rPr>
          <w:b/>
        </w:rPr>
        <w:t xml:space="preserve">Tulos</w:t>
      </w:r>
    </w:p>
    <w:p>
      <w:r>
        <w:t xml:space="preserve">Kyllä</w:t>
      </w:r>
    </w:p>
    <w:p>
      <w:r>
        <w:rPr>
          <w:b/>
        </w:rPr>
        <w:t xml:space="preserve">Esimerkki 7.3561</w:t>
      </w:r>
    </w:p>
    <w:p>
      <w:r>
        <w:t xml:space="preserve">Kysely: Kysymys: Mikä on Kalifornian Franchise Tax Board Selvennys: Tarvitsetko erityisiä lomakkeita täytettäväksi?</w:t>
      </w:r>
    </w:p>
    <w:p>
      <w:r>
        <w:rPr>
          <w:b/>
        </w:rPr>
        <w:t xml:space="preserve">Tulos</w:t>
      </w:r>
    </w:p>
    <w:p>
      <w:r>
        <w:t xml:space="preserve">Kyllä</w:t>
      </w:r>
    </w:p>
    <w:p>
      <w:r>
        <w:rPr>
          <w:b/>
        </w:rPr>
        <w:t xml:space="preserve">Esimerkki 7.3562</w:t>
      </w:r>
    </w:p>
    <w:p>
      <w:r>
        <w:t xml:space="preserve">Kysely: Kerro minulle Internet-puhelinpalveluista.  Täsmennys: Oletko kiinnostunut pakettien hintavertailusta?</w:t>
      </w:r>
    </w:p>
    <w:p>
      <w:r>
        <w:rPr>
          <w:b/>
        </w:rPr>
        <w:t xml:space="preserve">Tulos</w:t>
      </w:r>
    </w:p>
    <w:p>
      <w:r>
        <w:t xml:space="preserve">Kyllä</w:t>
      </w:r>
    </w:p>
    <w:p>
      <w:r>
        <w:rPr>
          <w:b/>
        </w:rPr>
        <w:t xml:space="preserve">Esimerkki 7.3563</w:t>
      </w:r>
    </w:p>
    <w:p>
      <w:r>
        <w:t xml:space="preserve">Kysely: East Ridge High School.  Täsmennys: Oletko kiinnostunut siitä, kuka on toimitusjohtaja?</w:t>
      </w:r>
    </w:p>
    <w:p>
      <w:r>
        <w:rPr>
          <w:b/>
        </w:rPr>
        <w:t xml:space="preserve">Tulos</w:t>
      </w:r>
    </w:p>
    <w:p>
      <w:r>
        <w:t xml:space="preserve">Ei</w:t>
      </w:r>
    </w:p>
    <w:p>
      <w:r>
        <w:rPr>
          <w:b/>
        </w:rPr>
        <w:t xml:space="preserve">Esimerkki 7.3564</w:t>
      </w:r>
    </w:p>
    <w:p>
      <w:r>
        <w:t xml:space="preserve">Kysely: Kysymys: Mikä on yahoo Selvennys: Haluatko tietää kuuluisat mustat ihmiset?</w:t>
      </w:r>
    </w:p>
    <w:p>
      <w:r>
        <w:rPr>
          <w:b/>
        </w:rPr>
        <w:t xml:space="preserve">Tulos</w:t>
      </w:r>
    </w:p>
    <w:p>
      <w:r>
        <w:t xml:space="preserve">Ei</w:t>
      </w:r>
    </w:p>
    <w:p>
      <w:r>
        <w:rPr>
          <w:b/>
        </w:rPr>
        <w:t xml:space="preserve">Esimerkki 7.3565</w:t>
      </w:r>
    </w:p>
    <w:p>
      <w:r>
        <w:t xml:space="preserve">Kysymys: Mitkä ovat seitsemän kuolemansyntiä Selvennys: Haluatko tietää seitsemän kuolemansynnin merkityksen?</w:t>
      </w:r>
    </w:p>
    <w:p>
      <w:r>
        <w:rPr>
          <w:b/>
        </w:rPr>
        <w:t xml:space="preserve">Tulos</w:t>
      </w:r>
    </w:p>
    <w:p>
      <w:r>
        <w:t xml:space="preserve">Kyllä</w:t>
      </w:r>
    </w:p>
    <w:p>
      <w:r>
        <w:rPr>
          <w:b/>
        </w:rPr>
        <w:t xml:space="preserve">Esimerkki 7.3566</w:t>
      </w:r>
    </w:p>
    <w:p>
      <w:r>
        <w:t xml:space="preserve">Kysely: Selvennys: Haluatko tietää avustajien keskimääräisen vuosipalkan?</w:t>
      </w:r>
    </w:p>
    <w:p>
      <w:r>
        <w:rPr>
          <w:b/>
        </w:rPr>
        <w:t xml:space="preserve">Tulos</w:t>
      </w:r>
    </w:p>
    <w:p>
      <w:r>
        <w:t xml:space="preserve">Kyllä</w:t>
      </w:r>
    </w:p>
    <w:p>
      <w:r>
        <w:rPr>
          <w:b/>
        </w:rPr>
        <w:t xml:space="preserve">Esimerkki 7.3567</w:t>
      </w:r>
    </w:p>
    <w:p>
      <w:r>
        <w:t xml:space="preserve">Kysely: Minne mennä, jos teen rikoksen Brasiliassa Selvennys: Haluatko kartan Brasilian teistä?</w:t>
      </w:r>
    </w:p>
    <w:p>
      <w:r>
        <w:rPr>
          <w:b/>
        </w:rPr>
        <w:t xml:space="preserve">Tulos</w:t>
      </w:r>
    </w:p>
    <w:p>
      <w:r>
        <w:t xml:space="preserve">Kyllä</w:t>
      </w:r>
    </w:p>
    <w:p>
      <w:r>
        <w:rPr>
          <w:b/>
        </w:rPr>
        <w:t xml:space="preserve">Esimerkki 7.3568</w:t>
      </w:r>
    </w:p>
    <w:p>
      <w:r>
        <w:t xml:space="preserve">Kysely: Mitä ovat sydänkohtauksen merkit?  Täsmennys: Haluatko tietää merkkejä, jotka perustuvat tiettyihin demografisiin tekijöihin?</w:t>
      </w:r>
    </w:p>
    <w:p>
      <w:r>
        <w:rPr>
          <w:b/>
        </w:rPr>
        <w:t xml:space="preserve">Tulos</w:t>
      </w:r>
    </w:p>
    <w:p>
      <w:r>
        <w:t xml:space="preserve">Kyllä</w:t>
      </w:r>
    </w:p>
    <w:p>
      <w:r>
        <w:rPr>
          <w:b/>
        </w:rPr>
        <w:t xml:space="preserve">Esimerkki 7.3569</w:t>
      </w:r>
    </w:p>
    <w:p>
      <w:r>
        <w:t xml:space="preserve">Kysely: Kysymys: Mikä on USDA:n ruokapyramidi Selvennys: Haluatko oppia lisää USDA:n ruokapyramidista?</w:t>
      </w:r>
    </w:p>
    <w:p>
      <w:r>
        <w:rPr>
          <w:b/>
        </w:rPr>
        <w:t xml:space="preserve">Tulos</w:t>
      </w:r>
    </w:p>
    <w:p>
      <w:r>
        <w:t xml:space="preserve">Kyllä</w:t>
      </w:r>
    </w:p>
    <w:p>
      <w:r>
        <w:rPr>
          <w:b/>
        </w:rPr>
        <w:t xml:space="preserve">Esimerkki 7.3570</w:t>
      </w:r>
    </w:p>
    <w:p>
      <w:r>
        <w:t xml:space="preserve">Kysymys: Miten palkata diskojockey Selvennys: Haluatko tietää, kuinka monta työpaikkaa on tarjolla verkkosivustolla?</w:t>
      </w:r>
    </w:p>
    <w:p>
      <w:r>
        <w:rPr>
          <w:b/>
        </w:rPr>
        <w:t xml:space="preserve">Tulos</w:t>
      </w:r>
    </w:p>
    <w:p>
      <w:r>
        <w:t xml:space="preserve">Ei</w:t>
      </w:r>
    </w:p>
    <w:p>
      <w:r>
        <w:rPr>
          <w:b/>
        </w:rPr>
        <w:t xml:space="preserve">Esimerkki 7.3571</w:t>
      </w:r>
    </w:p>
    <w:p>
      <w:r>
        <w:t xml:space="preserve">Kysely: Owen Bresteristä.  Selvennys: Tarvitsetko ohjeita Indianan valtion messualueelle?</w:t>
      </w:r>
    </w:p>
    <w:p>
      <w:r>
        <w:rPr>
          <w:b/>
        </w:rPr>
        <w:t xml:space="preserve">Tulos</w:t>
      </w:r>
    </w:p>
    <w:p>
      <w:r>
        <w:t xml:space="preserve">Ei</w:t>
      </w:r>
    </w:p>
    <w:p>
      <w:r>
        <w:rPr>
          <w:b/>
        </w:rPr>
        <w:t xml:space="preserve">Esimerkki 7.3572</w:t>
      </w:r>
    </w:p>
    <w:p>
      <w:r>
        <w:t xml:space="preserve">Kysely: Selvennys: Oletko kiinnostunut lapsilisien resursseista?</w:t>
      </w:r>
    </w:p>
    <w:p>
      <w:r>
        <w:rPr>
          <w:b/>
        </w:rPr>
        <w:t xml:space="preserve">Tulos</w:t>
      </w:r>
    </w:p>
    <w:p>
      <w:r>
        <w:t xml:space="preserve">Ei</w:t>
      </w:r>
    </w:p>
    <w:p>
      <w:r>
        <w:rPr>
          <w:b/>
        </w:rPr>
        <w:t xml:space="preserve">Esimerkki 7.3573</w:t>
      </w:r>
    </w:p>
    <w:p>
      <w:r>
        <w:t xml:space="preserve">Kysely: East Ridge High School.  Täsmennys: Oletko kiinnostunut pcoconosin historiasta?</w:t>
      </w:r>
    </w:p>
    <w:p>
      <w:r>
        <w:rPr>
          <w:b/>
        </w:rPr>
        <w:t xml:space="preserve">Tulos</w:t>
      </w:r>
    </w:p>
    <w:p>
      <w:r>
        <w:t xml:space="preserve">Ei</w:t>
      </w:r>
    </w:p>
    <w:p>
      <w:r>
        <w:rPr>
          <w:b/>
        </w:rPr>
        <w:t xml:space="preserve">Esimerkki 7.3574</w:t>
      </w:r>
    </w:p>
    <w:p>
      <w:r>
        <w:t xml:space="preserve">Kysely: Teksasin rajavartiostosta.  Selvennys: Haluatko tietää, missä heidän päämaja sijaitsee?</w:t>
      </w:r>
    </w:p>
    <w:p>
      <w:r>
        <w:rPr>
          <w:b/>
        </w:rPr>
        <w:t xml:space="preserve">Tulos</w:t>
      </w:r>
    </w:p>
    <w:p>
      <w:r>
        <w:t xml:space="preserve">Kyllä</w:t>
      </w:r>
    </w:p>
    <w:p>
      <w:r>
        <w:rPr>
          <w:b/>
        </w:rPr>
        <w:t xml:space="preserve">Esimerkki 7.3575</w:t>
      </w:r>
    </w:p>
    <w:p>
      <w:r>
        <w:t xml:space="preserve">Kysely: Miten voin tarkastella internet-historiaani?  Selvennys: Oletko huolissasi siitä, että muut ihmiset näkevät historiasi?</w:t>
      </w:r>
    </w:p>
    <w:p>
      <w:r>
        <w:rPr>
          <w:b/>
        </w:rPr>
        <w:t xml:space="preserve">Tulos</w:t>
      </w:r>
    </w:p>
    <w:p>
      <w:r>
        <w:t xml:space="preserve">Kyllä</w:t>
      </w:r>
    </w:p>
    <w:p>
      <w:r>
        <w:rPr>
          <w:b/>
        </w:rPr>
        <w:t xml:space="preserve">Esimerkki 7.3576</w:t>
      </w:r>
    </w:p>
    <w:p>
      <w:r>
        <w:t xml:space="preserve">Kysely: Kerro minulle aineellisesta henkilökohtaisesta omaisuusverosta Selvennys: Tarvitsetko tietoa Volvo-jälleenmyyjästä?</w:t>
      </w:r>
    </w:p>
    <w:p>
      <w:r>
        <w:rPr>
          <w:b/>
        </w:rPr>
        <w:t xml:space="preserve">Tulos</w:t>
      </w:r>
    </w:p>
    <w:p>
      <w:r>
        <w:t xml:space="preserve">Ei</w:t>
      </w:r>
    </w:p>
    <w:p>
      <w:r>
        <w:rPr>
          <w:b/>
        </w:rPr>
        <w:t xml:space="preserve">Esimerkki 7.3577</w:t>
      </w:r>
    </w:p>
    <w:p>
      <w:r>
        <w:t xml:space="preserve">Kysely: Selvennys: Etsitkö East Ridge High School Community Education -ohjelmaa?</w:t>
      </w:r>
    </w:p>
    <w:p>
      <w:r>
        <w:rPr>
          <w:b/>
        </w:rPr>
        <w:t xml:space="preserve">Tulos</w:t>
      </w:r>
    </w:p>
    <w:p>
      <w:r>
        <w:t xml:space="preserve">Ei</w:t>
      </w:r>
    </w:p>
    <w:p>
      <w:r>
        <w:rPr>
          <w:b/>
        </w:rPr>
        <w:t xml:space="preserve">Esimerkki 7.3578</w:t>
      </w:r>
    </w:p>
    <w:p>
      <w:r>
        <w:t xml:space="preserve">Kysely: Kysymys: Onko Kenmore lämmitin hyvä Selvennys: Haluaisitko tietää, kuinka paljon Kenmore-kaasuvedenlämmitin on?</w:t>
      </w:r>
    </w:p>
    <w:p>
      <w:r>
        <w:rPr>
          <w:b/>
        </w:rPr>
        <w:t xml:space="preserve">Tulos</w:t>
      </w:r>
    </w:p>
    <w:p>
      <w:r>
        <w:t xml:space="preserve">Kyllä</w:t>
      </w:r>
    </w:p>
    <w:p>
      <w:r>
        <w:rPr>
          <w:b/>
        </w:rPr>
        <w:t xml:space="preserve">Esimerkki 7.3579</w:t>
      </w:r>
    </w:p>
    <w:p>
      <w:r>
        <w:t xml:space="preserve">Kysely: Selvitys: Etsitkö ohjeita aidan rakentamiseen?</w:t>
      </w:r>
    </w:p>
    <w:p>
      <w:r>
        <w:rPr>
          <w:b/>
        </w:rPr>
        <w:t xml:space="preserve">Tulos</w:t>
      </w:r>
    </w:p>
    <w:p>
      <w:r>
        <w:t xml:space="preserve">Ei</w:t>
      </w:r>
    </w:p>
    <w:p>
      <w:r>
        <w:rPr>
          <w:b/>
        </w:rPr>
        <w:t xml:space="preserve">Esimerkki 7.3580</w:t>
      </w:r>
    </w:p>
    <w:p>
      <w:r>
        <w:t xml:space="preserve">Kysely: Selvennys: Etsitkö tietoa split rockin palauttamisesta?</w:t>
      </w:r>
    </w:p>
    <w:p>
      <w:r>
        <w:rPr>
          <w:b/>
        </w:rPr>
        <w:t xml:space="preserve">Tulos</w:t>
      </w:r>
    </w:p>
    <w:p>
      <w:r>
        <w:t xml:space="preserve">Kyllä</w:t>
      </w:r>
    </w:p>
    <w:p>
      <w:r>
        <w:rPr>
          <w:b/>
        </w:rPr>
        <w:t xml:space="preserve">Esimerkki 7.3581</w:t>
      </w:r>
    </w:p>
    <w:p>
      <w:r>
        <w:t xml:space="preserve">Kysely: Selvennys: Haluaisitko tietää jotain erityistä tietoa pnl:n työllistymisvaatimuksista?</w:t>
      </w:r>
    </w:p>
    <w:p>
      <w:r>
        <w:rPr>
          <w:b/>
        </w:rPr>
        <w:t xml:space="preserve">Tulos</w:t>
      </w:r>
    </w:p>
    <w:p>
      <w:r>
        <w:t xml:space="preserve">Ei</w:t>
      </w:r>
    </w:p>
    <w:p>
      <w:r>
        <w:rPr>
          <w:b/>
        </w:rPr>
        <w:t xml:space="preserve">Esimerkki 7.3582</w:t>
      </w:r>
    </w:p>
    <w:p>
      <w:r>
        <w:t xml:space="preserve">Kysely: Selvennys: Oletko kiinnostunut löytämään halpoja kohteita internetistä?</w:t>
      </w:r>
    </w:p>
    <w:p>
      <w:r>
        <w:rPr>
          <w:b/>
        </w:rPr>
        <w:t xml:space="preserve">Tulos</w:t>
      </w:r>
    </w:p>
    <w:p>
      <w:r>
        <w:t xml:space="preserve">Ei</w:t>
      </w:r>
    </w:p>
    <w:p>
      <w:r>
        <w:rPr>
          <w:b/>
        </w:rPr>
        <w:t xml:space="preserve">Esimerkki 7.3583</w:t>
      </w:r>
    </w:p>
    <w:p>
      <w:r>
        <w:t xml:space="preserve">Kysely: Selvitys: Yritätkö löytää videoita musiikin mies</w:t>
      </w:r>
    </w:p>
    <w:p>
      <w:r>
        <w:rPr>
          <w:b/>
        </w:rPr>
        <w:t xml:space="preserve">Tulos</w:t>
      </w:r>
    </w:p>
    <w:p>
      <w:r>
        <w:t xml:space="preserve">Ei</w:t>
      </w:r>
    </w:p>
    <w:p>
      <w:r>
        <w:rPr>
          <w:b/>
        </w:rPr>
        <w:t xml:space="preserve">Esimerkki 7.3584</w:t>
      </w:r>
    </w:p>
    <w:p>
      <w:r>
        <w:t xml:space="preserve">Kysely: Selvennys: Etsitkö tietokoneen osaa?</w:t>
      </w:r>
    </w:p>
    <w:p>
      <w:r>
        <w:rPr>
          <w:b/>
        </w:rPr>
        <w:t xml:space="preserve">Tulos</w:t>
      </w:r>
    </w:p>
    <w:p>
      <w:r>
        <w:t xml:space="preserve">Ei</w:t>
      </w:r>
    </w:p>
    <w:p>
      <w:r>
        <w:rPr>
          <w:b/>
        </w:rPr>
        <w:t xml:space="preserve">Esimerkki 7.3585</w:t>
      </w:r>
    </w:p>
    <w:p>
      <w:r>
        <w:t xml:space="preserve">Kysely: Kertokaa lisää Indianan valtion messualueista.  Täsmennys: Haluatko tietää, missä maassa lähde on?</w:t>
      </w:r>
    </w:p>
    <w:p>
      <w:r>
        <w:rPr>
          <w:b/>
        </w:rPr>
        <w:t xml:space="preserve">Tulos</w:t>
      </w:r>
    </w:p>
    <w:p>
      <w:r>
        <w:t xml:space="preserve">Ei</w:t>
      </w:r>
    </w:p>
    <w:p>
      <w:r>
        <w:rPr>
          <w:b/>
        </w:rPr>
        <w:t xml:space="preserve">Esimerkki 7.3586</w:t>
      </w:r>
    </w:p>
    <w:p>
      <w:r>
        <w:t xml:space="preserve">Kysely: Miten palkata disc jockey Selvennys: Oletko kiinnostunut siitä, kuinka paljon voit saada tästä ohjelmasta?</w:t>
      </w:r>
    </w:p>
    <w:p>
      <w:r>
        <w:rPr>
          <w:b/>
        </w:rPr>
        <w:t xml:space="preserve">Tulos</w:t>
      </w:r>
    </w:p>
    <w:p>
      <w:r>
        <w:t xml:space="preserve">Ei</w:t>
      </w:r>
    </w:p>
    <w:p>
      <w:r>
        <w:rPr>
          <w:b/>
        </w:rPr>
        <w:t xml:space="preserve">Esimerkki 7.3587</w:t>
      </w:r>
    </w:p>
    <w:p>
      <w:r>
        <w:t xml:space="preserve">Kysely: Kysymys: Kertokaa minulle pampered chefistä.</w:t>
      </w:r>
    </w:p>
    <w:p>
      <w:r>
        <w:rPr>
          <w:b/>
        </w:rPr>
        <w:t xml:space="preserve">Tulos</w:t>
      </w:r>
    </w:p>
    <w:p>
      <w:r>
        <w:t xml:space="preserve">Kyllä</w:t>
      </w:r>
    </w:p>
    <w:p>
      <w:r>
        <w:rPr>
          <w:b/>
        </w:rPr>
        <w:t xml:space="preserve">Esimerkki 7.3588</w:t>
      </w:r>
    </w:p>
    <w:p>
      <w:r>
        <w:t xml:space="preserve">Kysely: Selvennys: Etsitkö tekemistä Bellevue'ssa?</w:t>
      </w:r>
    </w:p>
    <w:p>
      <w:r>
        <w:rPr>
          <w:b/>
        </w:rPr>
        <w:t xml:space="preserve">Tulos</w:t>
      </w:r>
    </w:p>
    <w:p>
      <w:r>
        <w:t xml:space="preserve">Ei</w:t>
      </w:r>
    </w:p>
    <w:p>
      <w:r>
        <w:rPr>
          <w:b/>
        </w:rPr>
        <w:t xml:space="preserve">Esimerkki 7.3589</w:t>
      </w:r>
    </w:p>
    <w:p>
      <w:r>
        <w:t xml:space="preserve">Kysely: Miten voin alentaa sykettäni?  Selvennys: Haluaisitko tietää, mikä vaikuttaa verenpaineeseen ja kolesteroliin?</w:t>
      </w:r>
    </w:p>
    <w:p>
      <w:r>
        <w:rPr>
          <w:b/>
        </w:rPr>
        <w:t xml:space="preserve">Tulos</w:t>
      </w:r>
    </w:p>
    <w:p>
      <w:r>
        <w:t xml:space="preserve">Kyllä</w:t>
      </w:r>
    </w:p>
    <w:p>
      <w:r>
        <w:rPr>
          <w:b/>
        </w:rPr>
        <w:t xml:space="preserve">Esimerkki 7.3590</w:t>
      </w:r>
    </w:p>
    <w:p>
      <w:r>
        <w:t xml:space="preserve">Kysely: Selvitys: Haluatko yhden potin reseptin?</w:t>
      </w:r>
    </w:p>
    <w:p>
      <w:r>
        <w:rPr>
          <w:b/>
        </w:rPr>
        <w:t xml:space="preserve">Tulos</w:t>
      </w:r>
    </w:p>
    <w:p>
      <w:r>
        <w:t xml:space="preserve">Kyllä</w:t>
      </w:r>
    </w:p>
    <w:p>
      <w:r>
        <w:rPr>
          <w:b/>
        </w:rPr>
        <w:t xml:space="preserve">Esimerkki 7.3591</w:t>
      </w:r>
    </w:p>
    <w:p>
      <w:r>
        <w:t xml:space="preserve">Kysely: Mikä on yhtäläiset mahdollisuudet työnantajana?  Selvennys: Tarvitsetko tietoa tietystä työnantajasta?</w:t>
      </w:r>
    </w:p>
    <w:p>
      <w:r>
        <w:rPr>
          <w:b/>
        </w:rPr>
        <w:t xml:space="preserve">Tulos</w:t>
      </w:r>
    </w:p>
    <w:p>
      <w:r>
        <w:t xml:space="preserve">Kyllä</w:t>
      </w:r>
    </w:p>
    <w:p>
      <w:r>
        <w:rPr>
          <w:b/>
        </w:rPr>
        <w:t xml:space="preserve">Esimerkki 7.3592</w:t>
      </w:r>
    </w:p>
    <w:p>
      <w:r>
        <w:t xml:space="preserve">Kysely: Selvennys: Haluatko ostaa hp mini 2140</w:t>
      </w:r>
    </w:p>
    <w:p>
      <w:r>
        <w:rPr>
          <w:b/>
        </w:rPr>
        <w:t xml:space="preserve">Tulos</w:t>
      </w:r>
    </w:p>
    <w:p>
      <w:r>
        <w:t xml:space="preserve">Ei</w:t>
      </w:r>
    </w:p>
    <w:p>
      <w:r>
        <w:rPr>
          <w:b/>
        </w:rPr>
        <w:t xml:space="preserve">Esimerkki 7.3593</w:t>
      </w:r>
    </w:p>
    <w:p>
      <w:r>
        <w:t xml:space="preserve">Kysely: Mistä voin ostaa pasuunan?  Täsmennys: haluaisitko nähdä ebayssä myytäviä pasuunoita?</w:t>
      </w:r>
    </w:p>
    <w:p>
      <w:r>
        <w:rPr>
          <w:b/>
        </w:rPr>
        <w:t xml:space="preserve">Tulos</w:t>
      </w:r>
    </w:p>
    <w:p>
      <w:r>
        <w:t xml:space="preserve">Kyllä</w:t>
      </w:r>
    </w:p>
    <w:p>
      <w:r>
        <w:rPr>
          <w:b/>
        </w:rPr>
        <w:t xml:space="preserve">Esimerkki 7.3594</w:t>
      </w:r>
    </w:p>
    <w:p>
      <w:r>
        <w:t xml:space="preserve">Kysely: Kerro minulle sosiaalisten verkostosivustojen opetuksellisista eduista.  Selvennys: Mihin koulutusryhmään viittaat lukio-, korkeakoulu- tai ammattikouluopiskelijoihin?</w:t>
      </w:r>
    </w:p>
    <w:p>
      <w:r>
        <w:rPr>
          <w:b/>
        </w:rPr>
        <w:t xml:space="preserve">Tulos</w:t>
      </w:r>
    </w:p>
    <w:p>
      <w:r>
        <w:t xml:space="preserve">Kyllä</w:t>
      </w:r>
    </w:p>
    <w:p>
      <w:r>
        <w:rPr>
          <w:b/>
        </w:rPr>
        <w:t xml:space="preserve">Esimerkki 7.3595</w:t>
      </w:r>
    </w:p>
    <w:p>
      <w:r>
        <w:t xml:space="preserve">Kysely: Mikä on paras pitkäaikaishoitovakuutus Selvennys: Oletko kiinnostunut kouluista Potervillessä?</w:t>
      </w:r>
    </w:p>
    <w:p>
      <w:r>
        <w:rPr>
          <w:b/>
        </w:rPr>
        <w:t xml:space="preserve">Tulos</w:t>
      </w:r>
    </w:p>
    <w:p>
      <w:r>
        <w:t xml:space="preserve">Ei</w:t>
      </w:r>
    </w:p>
    <w:p>
      <w:r>
        <w:rPr>
          <w:b/>
        </w:rPr>
        <w:t xml:space="preserve">Esimerkki 7.3596</w:t>
      </w:r>
    </w:p>
    <w:p>
      <w:r>
        <w:t xml:space="preserve">Kysely: Selvitys: Kuinka monta ps 2 -peliä haluat ostaa?</w:t>
      </w:r>
    </w:p>
    <w:p>
      <w:r>
        <w:rPr>
          <w:b/>
        </w:rPr>
        <w:t xml:space="preserve">Tulos</w:t>
      </w:r>
    </w:p>
    <w:p>
      <w:r>
        <w:t xml:space="preserve">Ei</w:t>
      </w:r>
    </w:p>
    <w:p>
      <w:r>
        <w:rPr>
          <w:b/>
        </w:rPr>
        <w:t xml:space="preserve">Esimerkki 7.3597</w:t>
      </w:r>
    </w:p>
    <w:p>
      <w:r>
        <w:t xml:space="preserve">Kysely: Kerro minulle mgb:stä Selvennys: Etsitkö kuvia mgb:stä?</w:t>
      </w:r>
    </w:p>
    <w:p>
      <w:r>
        <w:rPr>
          <w:b/>
        </w:rPr>
        <w:t xml:space="preserve">Tulos</w:t>
      </w:r>
    </w:p>
    <w:p>
      <w:r>
        <w:t xml:space="preserve">Kyllä</w:t>
      </w:r>
    </w:p>
    <w:p>
      <w:r>
        <w:rPr>
          <w:b/>
        </w:rPr>
        <w:t xml:space="preserve">Esimerkki 7.3598</w:t>
      </w:r>
    </w:p>
    <w:p>
      <w:r>
        <w:t xml:space="preserve">Kysely: Kerro minulle kivi- ja jalokivinäyttelyistä Selvennys: Mitä haluaisit tietää kivi- ja jalokivinäyttelyistä?</w:t>
      </w:r>
    </w:p>
    <w:p>
      <w:r>
        <w:rPr>
          <w:b/>
        </w:rPr>
        <w:t xml:space="preserve">Tulos</w:t>
      </w:r>
    </w:p>
    <w:p>
      <w:r>
        <w:t xml:space="preserve">Kyllä</w:t>
      </w:r>
    </w:p>
    <w:p>
      <w:r>
        <w:rPr>
          <w:b/>
        </w:rPr>
        <w:t xml:space="preserve">Esimerkki 7.3599</w:t>
      </w:r>
    </w:p>
    <w:p>
      <w:r>
        <w:t xml:space="preserve">Kysely: Kerro minulle UNC:stä Selvennys: Oletko kiinnostunut täyttämään kyselytutkimuksen heille?</w:t>
      </w:r>
    </w:p>
    <w:p>
      <w:r>
        <w:rPr>
          <w:b/>
        </w:rPr>
        <w:t xml:space="preserve">Tulos</w:t>
      </w:r>
    </w:p>
    <w:p>
      <w:r>
        <w:t xml:space="preserve">Ei</w:t>
      </w:r>
    </w:p>
    <w:p>
      <w:r>
        <w:rPr>
          <w:b/>
        </w:rPr>
        <w:t xml:space="preserve">Esimerkki 7.3600</w:t>
      </w:r>
    </w:p>
    <w:p>
      <w:r>
        <w:t xml:space="preserve">Kysely: Mistä löydän tietoa kyynärvarren kivusta?  Täsmennys: Etsitkö hoitoja kyynärvarren kipuun?</w:t>
      </w:r>
    </w:p>
    <w:p>
      <w:r>
        <w:rPr>
          <w:b/>
        </w:rPr>
        <w:t xml:space="preserve">Tulos</w:t>
      </w:r>
    </w:p>
    <w:p>
      <w:r>
        <w:t xml:space="preserve">Kyllä</w:t>
      </w:r>
    </w:p>
    <w:p>
      <w:r>
        <w:rPr>
          <w:b/>
        </w:rPr>
        <w:t xml:space="preserve">Esimerkki 7.3601</w:t>
      </w:r>
    </w:p>
    <w:p>
      <w:r>
        <w:t xml:space="preserve">Kysely: Selvitys: Etsitkö tietoa jostain tietystä internet-teknologiasta?</w:t>
      </w:r>
    </w:p>
    <w:p>
      <w:r>
        <w:rPr>
          <w:b/>
        </w:rPr>
        <w:t xml:space="preserve">Tulos</w:t>
      </w:r>
    </w:p>
    <w:p>
      <w:r>
        <w:t xml:space="preserve">Kyllä</w:t>
      </w:r>
    </w:p>
    <w:p>
      <w:r>
        <w:rPr>
          <w:b/>
        </w:rPr>
        <w:t xml:space="preserve">Esimerkki 7.3602</w:t>
      </w:r>
    </w:p>
    <w:p>
      <w:r>
        <w:t xml:space="preserve">Kysely: Rick Warrenista: Etsin tietoja Rick Warrenista.  Selvennys: Onko sinulla kuumetta?</w:t>
      </w:r>
    </w:p>
    <w:p>
      <w:r>
        <w:rPr>
          <w:b/>
        </w:rPr>
        <w:t xml:space="preserve">Tulos</w:t>
      </w:r>
    </w:p>
    <w:p>
      <w:r>
        <w:t xml:space="preserve">Ei</w:t>
      </w:r>
    </w:p>
    <w:p>
      <w:r>
        <w:rPr>
          <w:b/>
        </w:rPr>
        <w:t xml:space="preserve">Esimerkki 7.3603</w:t>
      </w:r>
    </w:p>
    <w:p>
      <w:r>
        <w:t xml:space="preserve">Kysely: Kerro minulle skoottereista.  Selvennys: Yritätkö rakentaa skootterin?</w:t>
      </w:r>
    </w:p>
    <w:p>
      <w:r>
        <w:rPr>
          <w:b/>
        </w:rPr>
        <w:t xml:space="preserve">Tulos</w:t>
      </w:r>
    </w:p>
    <w:p>
      <w:r>
        <w:t xml:space="preserve">Kyllä</w:t>
      </w:r>
    </w:p>
    <w:p>
      <w:r>
        <w:rPr>
          <w:b/>
        </w:rPr>
        <w:t xml:space="preserve">Esimerkki 7.3604</w:t>
      </w:r>
    </w:p>
    <w:p>
      <w:r>
        <w:t xml:space="preserve">Kysely: Ps 2-peleistä?  Täsmennys: Mitkä ps 2 -pelisarjat kiinnostavat sinua?</w:t>
      </w:r>
    </w:p>
    <w:p>
      <w:r>
        <w:rPr>
          <w:b/>
        </w:rPr>
        <w:t xml:space="preserve">Tulos</w:t>
      </w:r>
    </w:p>
    <w:p>
      <w:r>
        <w:t xml:space="preserve">Kyllä</w:t>
      </w:r>
    </w:p>
    <w:p>
      <w:r>
        <w:rPr>
          <w:b/>
        </w:rPr>
        <w:t xml:space="preserve">Esimerkki 7.3605</w:t>
      </w:r>
    </w:p>
    <w:p>
      <w:r>
        <w:t xml:space="preserve">Kysely: Kysymys: Haluan oppia kalliotaiteesta.  Selvennys: aiotko hankkia mitään erityisiä työkaluja?</w:t>
      </w:r>
    </w:p>
    <w:p>
      <w:r>
        <w:rPr>
          <w:b/>
        </w:rPr>
        <w:t xml:space="preserve">Tulos</w:t>
      </w:r>
    </w:p>
    <w:p>
      <w:r>
        <w:t xml:space="preserve">Kyllä</w:t>
      </w:r>
    </w:p>
    <w:p>
      <w:r>
        <w:rPr>
          <w:b/>
        </w:rPr>
        <w:t xml:space="preserve">Esimerkki 7.3606</w:t>
      </w:r>
    </w:p>
    <w:p>
      <w:r>
        <w:t xml:space="preserve">Kysely: Kysymys: Mikä on Kalifornian Franchise Tax Board Selvennys: Haluatko tietoa verolautakunnasta?</w:t>
      </w:r>
    </w:p>
    <w:p>
      <w:r>
        <w:rPr>
          <w:b/>
        </w:rPr>
        <w:t xml:space="preserve">Tulos</w:t>
      </w:r>
    </w:p>
    <w:p>
      <w:r>
        <w:t xml:space="preserve">Kyllä</w:t>
      </w:r>
    </w:p>
    <w:p>
      <w:r>
        <w:rPr>
          <w:b/>
        </w:rPr>
        <w:t xml:space="preserve">Esimerkki 7.3607</w:t>
      </w:r>
    </w:p>
    <w:p>
      <w:r>
        <w:t xml:space="preserve">Kysely: FL: Etsin tietoa Mayo Clinic Jacksonville FL:stä Selvennys: Etsitkö ruokavaliota, joka auttaa hallitsemaan fibromyalgiaa?</w:t>
      </w:r>
    </w:p>
    <w:p>
      <w:r>
        <w:rPr>
          <w:b/>
        </w:rPr>
        <w:t xml:space="preserve">Tulos</w:t>
      </w:r>
    </w:p>
    <w:p>
      <w:r>
        <w:t xml:space="preserve">Ei</w:t>
      </w:r>
    </w:p>
    <w:p>
      <w:r>
        <w:rPr>
          <w:b/>
        </w:rPr>
        <w:t xml:space="preserve">Esimerkki 7.3608</w:t>
      </w:r>
    </w:p>
    <w:p>
      <w:r>
        <w:t xml:space="preserve">Kysely: Kysymys: Mitkä ovat parhaita grillausreseptejä Selvennys: Haluatko tietää enemmän grillausprosessista?</w:t>
      </w:r>
    </w:p>
    <w:p>
      <w:r>
        <w:rPr>
          <w:b/>
        </w:rPr>
        <w:t xml:space="preserve">Tulos</w:t>
      </w:r>
    </w:p>
    <w:p>
      <w:r>
        <w:t xml:space="preserve">Kyllä</w:t>
      </w:r>
    </w:p>
    <w:p>
      <w:r>
        <w:rPr>
          <w:b/>
        </w:rPr>
        <w:t xml:space="preserve">Esimerkki 7.3609</w:t>
      </w:r>
    </w:p>
    <w:p>
      <w:r>
        <w:t xml:space="preserve">Kysely: Selvitys: Haluatko mustavalkoisia vai värillisiä malleja?</w:t>
      </w:r>
    </w:p>
    <w:p>
      <w:r>
        <w:rPr>
          <w:b/>
        </w:rPr>
        <w:t xml:space="preserve">Tulos</w:t>
      </w:r>
    </w:p>
    <w:p>
      <w:r>
        <w:t xml:space="preserve">Kyllä</w:t>
      </w:r>
    </w:p>
    <w:p>
      <w:r>
        <w:rPr>
          <w:b/>
        </w:rPr>
        <w:t xml:space="preserve">Esimerkki 7.3610</w:t>
      </w:r>
    </w:p>
    <w:p>
      <w:r>
        <w:t xml:space="preserve">Kysely: Selvennys: Haluaisitko uusimmat uutiset Barbadoksella</w:t>
      </w:r>
    </w:p>
    <w:p>
      <w:r>
        <w:rPr>
          <w:b/>
        </w:rPr>
        <w:t xml:space="preserve">Tulos</w:t>
      </w:r>
    </w:p>
    <w:p>
      <w:r>
        <w:t xml:space="preserve">Ei</w:t>
      </w:r>
    </w:p>
    <w:p>
      <w:r>
        <w:rPr>
          <w:b/>
        </w:rPr>
        <w:t xml:space="preserve">Esimerkki 7.3611</w:t>
      </w:r>
    </w:p>
    <w:p>
      <w:r>
        <w:t xml:space="preserve">Kysely: Selvennys: Tarvitsetko tietoa erikoistarjouksista?</w:t>
      </w:r>
    </w:p>
    <w:p>
      <w:r>
        <w:rPr>
          <w:b/>
        </w:rPr>
        <w:t xml:space="preserve">Tulos</w:t>
      </w:r>
    </w:p>
    <w:p>
      <w:r>
        <w:t xml:space="preserve">Ei</w:t>
      </w:r>
    </w:p>
    <w:p>
      <w:r>
        <w:rPr>
          <w:b/>
        </w:rPr>
        <w:t xml:space="preserve">Esimerkki 7.3612</w:t>
      </w:r>
    </w:p>
    <w:p>
      <w:r>
        <w:t xml:space="preserve">Kysely: Mitä hoitoja on karotis-kavernoosifisteli?  Selvennys: Etsitkö tiettyä karotis-kavernoosifistelin hoitoa?</w:t>
      </w:r>
    </w:p>
    <w:p>
      <w:r>
        <w:rPr>
          <w:b/>
        </w:rPr>
        <w:t xml:space="preserve">Tulos</w:t>
      </w:r>
    </w:p>
    <w:p>
      <w:r>
        <w:t xml:space="preserve">Kyllä</w:t>
      </w:r>
    </w:p>
    <w:p>
      <w:r>
        <w:rPr>
          <w:b/>
        </w:rPr>
        <w:t xml:space="preserve">Esimerkki 7.3613</w:t>
      </w:r>
    </w:p>
    <w:p>
      <w:r>
        <w:t xml:space="preserve">Kysely: Disneyland hotellista.  Selvennys: Haluatko puhelinnumeron, johon voit soittaa?</w:t>
      </w:r>
    </w:p>
    <w:p>
      <w:r>
        <w:rPr>
          <w:b/>
        </w:rPr>
        <w:t xml:space="preserve">Tulos</w:t>
      </w:r>
    </w:p>
    <w:p>
      <w:r>
        <w:t xml:space="preserve">Kyllä</w:t>
      </w:r>
    </w:p>
    <w:p>
      <w:r>
        <w:rPr>
          <w:b/>
        </w:rPr>
        <w:t xml:space="preserve">Esimerkki 7.3614</w:t>
      </w:r>
    </w:p>
    <w:p>
      <w:r>
        <w:t xml:space="preserve">Kysely: Selvennys: Etsitkö hänen olinpaikkaansa?</w:t>
      </w:r>
    </w:p>
    <w:p>
      <w:r>
        <w:rPr>
          <w:b/>
        </w:rPr>
        <w:t xml:space="preserve">Tulos</w:t>
      </w:r>
    </w:p>
    <w:p>
      <w:r>
        <w:t xml:space="preserve">Kyllä</w:t>
      </w:r>
    </w:p>
    <w:p>
      <w:r>
        <w:rPr>
          <w:b/>
        </w:rPr>
        <w:t xml:space="preserve">Esimerkki 7.3615</w:t>
      </w:r>
    </w:p>
    <w:p>
      <w:r>
        <w:t xml:space="preserve">Kysely: Obaman sukupuusta: Kerro minulle Obaman sukupuusta.  Täsmennys: Etsitkö koiran kuumuuden oireita?</w:t>
      </w:r>
    </w:p>
    <w:p>
      <w:r>
        <w:rPr>
          <w:b/>
        </w:rPr>
        <w:t xml:space="preserve">Tulos</w:t>
      </w:r>
    </w:p>
    <w:p>
      <w:r>
        <w:t xml:space="preserve">Ei</w:t>
      </w:r>
    </w:p>
    <w:p>
      <w:r>
        <w:rPr>
          <w:b/>
        </w:rPr>
        <w:t xml:space="preserve">Esimerkki 7.3616</w:t>
      </w:r>
    </w:p>
    <w:p>
      <w:r>
        <w:t xml:space="preserve">Kysely: miten rakentaa aita?  Selvennys: käytetäänkö tätä eläinkarsinaksi?</w:t>
      </w:r>
    </w:p>
    <w:p>
      <w:r>
        <w:rPr>
          <w:b/>
        </w:rPr>
        <w:t xml:space="preserve">Tulos</w:t>
      </w:r>
    </w:p>
    <w:p>
      <w:r>
        <w:t xml:space="preserve">Kyllä</w:t>
      </w:r>
    </w:p>
    <w:p>
      <w:r>
        <w:rPr>
          <w:b/>
        </w:rPr>
        <w:t xml:space="preserve">Esimerkki 7.3617</w:t>
      </w:r>
    </w:p>
    <w:p>
      <w:r>
        <w:t xml:space="preserve">Kysely: Mikä on 403b?  Selvennys: Oletko kiinnostunut tietyistä säännöistä?</w:t>
      </w:r>
    </w:p>
    <w:p>
      <w:r>
        <w:rPr>
          <w:b/>
        </w:rPr>
        <w:t xml:space="preserve">Tulos</w:t>
      </w:r>
    </w:p>
    <w:p>
      <w:r>
        <w:t xml:space="preserve">Kyllä</w:t>
      </w:r>
    </w:p>
    <w:p>
      <w:r>
        <w:rPr>
          <w:b/>
        </w:rPr>
        <w:t xml:space="preserve">Esimerkki 7.3618</w:t>
      </w:r>
    </w:p>
    <w:p>
      <w:r>
        <w:t xml:space="preserve">Kysely: Selvennys: Etsitkö joitakin esimerkkitestejä?</w:t>
      </w:r>
    </w:p>
    <w:p>
      <w:r>
        <w:rPr>
          <w:b/>
        </w:rPr>
        <w:t xml:space="preserve">Tulos</w:t>
      </w:r>
    </w:p>
    <w:p>
      <w:r>
        <w:t xml:space="preserve">Ei</w:t>
      </w:r>
    </w:p>
    <w:p>
      <w:r>
        <w:rPr>
          <w:b/>
        </w:rPr>
        <w:t xml:space="preserve">Esimerkki 7.3619</w:t>
      </w:r>
    </w:p>
    <w:p>
      <w:r>
        <w:t xml:space="preserve">Kysely: Porterville.  Täsmennys: Oletko kiinnostunut Portervillen kouluista?</w:t>
      </w:r>
    </w:p>
    <w:p>
      <w:r>
        <w:rPr>
          <w:b/>
        </w:rPr>
        <w:t xml:space="preserve">Tulos</w:t>
      </w:r>
    </w:p>
    <w:p>
      <w:r>
        <w:t xml:space="preserve">Kyllä</w:t>
      </w:r>
    </w:p>
    <w:p>
      <w:r>
        <w:rPr>
          <w:b/>
        </w:rPr>
        <w:t xml:space="preserve">Esimerkki 7.3620</w:t>
      </w:r>
    </w:p>
    <w:p>
      <w:r>
        <w:t xml:space="preserve">Kysely: Miten valmistautua GMAT-kokeeseen?  Selvennys: Haluatko tietää matojen valusta?</w:t>
      </w:r>
    </w:p>
    <w:p>
      <w:r>
        <w:rPr>
          <w:b/>
        </w:rPr>
        <w:t xml:space="preserve">Tulos</w:t>
      </w:r>
    </w:p>
    <w:p>
      <w:r>
        <w:t xml:space="preserve">Ei</w:t>
      </w:r>
    </w:p>
    <w:p>
      <w:r>
        <w:rPr>
          <w:b/>
        </w:rPr>
        <w:t xml:space="preserve">Esimerkki 7.3621</w:t>
      </w:r>
    </w:p>
    <w:p>
      <w:r>
        <w:t xml:space="preserve">Kysely: Selvennys: Etsitkö tumman suklaan hintoja?</w:t>
      </w:r>
    </w:p>
    <w:p>
      <w:r>
        <w:rPr>
          <w:b/>
        </w:rPr>
        <w:t xml:space="preserve">Tulos</w:t>
      </w:r>
    </w:p>
    <w:p>
      <w:r>
        <w:t xml:space="preserve">Ei</w:t>
      </w:r>
    </w:p>
    <w:p>
      <w:r>
        <w:rPr>
          <w:b/>
        </w:rPr>
        <w:t xml:space="preserve">Esimerkki 7.3622</w:t>
      </w:r>
    </w:p>
    <w:p>
      <w:r>
        <w:t xml:space="preserve">Kysely: Obaman sukupuusta: Kerro minulle Obaman sukupuusta.  Täsmennys: Etsitkö ketjua vai boutique-hotellia?</w:t>
      </w:r>
    </w:p>
    <w:p>
      <w:r>
        <w:rPr>
          <w:b/>
        </w:rPr>
        <w:t xml:space="preserve">Tulos</w:t>
      </w:r>
    </w:p>
    <w:p>
      <w:r>
        <w:t xml:space="preserve">Ei</w:t>
      </w:r>
    </w:p>
    <w:p>
      <w:r>
        <w:rPr>
          <w:b/>
        </w:rPr>
        <w:t xml:space="preserve">Esimerkki 7.3623</w:t>
      </w:r>
    </w:p>
    <w:p>
      <w:r>
        <w:t xml:space="preserve">Kysely: Selvitys: Oletko kiinnostunut tietyistä vanhoista kolikoista?</w:t>
      </w:r>
    </w:p>
    <w:p>
      <w:r>
        <w:rPr>
          <w:b/>
        </w:rPr>
        <w:t xml:space="preserve">Tulos</w:t>
      </w:r>
    </w:p>
    <w:p>
      <w:r>
        <w:t xml:space="preserve">Ei</w:t>
      </w:r>
    </w:p>
    <w:p>
      <w:r>
        <w:rPr>
          <w:b/>
        </w:rPr>
        <w:t xml:space="preserve">Esimerkki 7.3624</w:t>
      </w:r>
    </w:p>
    <w:p>
      <w:r>
        <w:t xml:space="preserve">Kysely: Kerro minulle sähköisestä skeet-ammunnasta.  Selvennys: Etsitkö siihen liittyviä arvosteluja.</w:t>
      </w:r>
    </w:p>
    <w:p>
      <w:r>
        <w:rPr>
          <w:b/>
        </w:rPr>
        <w:t xml:space="preserve">Tulos</w:t>
      </w:r>
    </w:p>
    <w:p>
      <w:r>
        <w:t xml:space="preserve">Kyllä</w:t>
      </w:r>
    </w:p>
    <w:p>
      <w:r>
        <w:rPr>
          <w:b/>
        </w:rPr>
        <w:t xml:space="preserve">Esimerkki 7.3625</w:t>
      </w:r>
    </w:p>
    <w:p>
      <w:r>
        <w:t xml:space="preserve">Kysely: Selvitys: Onko sinulla jo puhelinpalvelu?</w:t>
      </w:r>
    </w:p>
    <w:p>
      <w:r>
        <w:rPr>
          <w:b/>
        </w:rPr>
        <w:t xml:space="preserve">Tulos</w:t>
      </w:r>
    </w:p>
    <w:p>
      <w:r>
        <w:t xml:space="preserve">Ei</w:t>
      </w:r>
    </w:p>
    <w:p>
      <w:r>
        <w:rPr>
          <w:b/>
        </w:rPr>
        <w:t xml:space="preserve">Esimerkki 7.3626</w:t>
      </w:r>
    </w:p>
    <w:p>
      <w:r>
        <w:t xml:space="preserve">Kysely: Bowflex Power Pro.  Selvennys: Tarvitsetko ohjeita Culpeperin kansalliseen hautausmaahan?</w:t>
      </w:r>
    </w:p>
    <w:p>
      <w:r>
        <w:rPr>
          <w:b/>
        </w:rPr>
        <w:t xml:space="preserve">Tulos</w:t>
      </w:r>
    </w:p>
    <w:p>
      <w:r>
        <w:t xml:space="preserve">Ei</w:t>
      </w:r>
    </w:p>
    <w:p>
      <w:r>
        <w:rPr>
          <w:b/>
        </w:rPr>
        <w:t xml:space="preserve">Esimerkki 7.3627</w:t>
      </w:r>
    </w:p>
    <w:p>
      <w:r>
        <w:t xml:space="preserve">Kysely: Mistä voin ostaa painepesureita?  Selvennys: Etsitkö paineenpesurin osien ostopaikkaa?</w:t>
      </w:r>
    </w:p>
    <w:p>
      <w:r>
        <w:rPr>
          <w:b/>
        </w:rPr>
        <w:t xml:space="preserve">Tulos</w:t>
      </w:r>
    </w:p>
    <w:p>
      <w:r>
        <w:t xml:space="preserve">Kyllä</w:t>
      </w:r>
    </w:p>
    <w:p>
      <w:r>
        <w:rPr>
          <w:b/>
        </w:rPr>
        <w:t xml:space="preserve">Esimerkki 7.3628</w:t>
      </w:r>
    </w:p>
    <w:p>
      <w:r>
        <w:t xml:space="preserve">Kysely: FL: Etsin tietoa Mayo Clinic Jacksonville FL:stä Selvennys: Mistä osastosta olet kiinnostunut Mayo Clinic Jacksonville fl:ssä?</w:t>
      </w:r>
    </w:p>
    <w:p>
      <w:r>
        <w:rPr>
          <w:b/>
        </w:rPr>
        <w:t xml:space="preserve">Tulos</w:t>
      </w:r>
    </w:p>
    <w:p>
      <w:r>
        <w:t xml:space="preserve">Kyllä</w:t>
      </w:r>
    </w:p>
    <w:p>
      <w:r>
        <w:rPr>
          <w:b/>
        </w:rPr>
        <w:t xml:space="preserve">Esimerkki 7.3629</w:t>
      </w:r>
    </w:p>
    <w:p>
      <w:r>
        <w:t xml:space="preserve">Kysely: Kerro minulle hullun lehmän taudin oireista ihmisillä Selvennys: Oletko kiinnostunut hullun lehmän taudin oireista?</w:t>
      </w:r>
    </w:p>
    <w:p>
      <w:r>
        <w:rPr>
          <w:b/>
        </w:rPr>
        <w:t xml:space="preserve">Tulos</w:t>
      </w:r>
    </w:p>
    <w:p>
      <w:r>
        <w:t xml:space="preserve">Kyllä</w:t>
      </w:r>
    </w:p>
    <w:p>
      <w:r>
        <w:rPr>
          <w:b/>
        </w:rPr>
        <w:t xml:space="preserve">Esimerkki 7.3630</w:t>
      </w:r>
    </w:p>
    <w:p>
      <w:r>
        <w:t xml:space="preserve">Kysely: New Yorkin hotelleista.  Täsmennys: Oletko kiinnostunut kyynärvarsien anatomiasta?</w:t>
      </w:r>
    </w:p>
    <w:p>
      <w:r>
        <w:rPr>
          <w:b/>
        </w:rPr>
        <w:t xml:space="preserve">Tulos</w:t>
      </w:r>
    </w:p>
    <w:p>
      <w:r>
        <w:t xml:space="preserve">Ei</w:t>
      </w:r>
    </w:p>
    <w:p>
      <w:r>
        <w:rPr>
          <w:b/>
        </w:rPr>
        <w:t xml:space="preserve">Esimerkki 7.3631</w:t>
      </w:r>
    </w:p>
    <w:p>
      <w:r>
        <w:t xml:space="preserve">Kysely: Miten valmistautua GMAT-kokeeseen?  Täsmennys: Tarvitsetko tarkempia tietoja sat-arvosanoista?</w:t>
      </w:r>
    </w:p>
    <w:p>
      <w:r>
        <w:rPr>
          <w:b/>
        </w:rPr>
        <w:t xml:space="preserve">Tulos</w:t>
      </w:r>
    </w:p>
    <w:p>
      <w:r>
        <w:t xml:space="preserve">Ei</w:t>
      </w:r>
    </w:p>
    <w:p>
      <w:r>
        <w:rPr>
          <w:b/>
        </w:rPr>
        <w:t xml:space="preserve">Esimerkki 7.3632</w:t>
      </w:r>
    </w:p>
    <w:p>
      <w:r>
        <w:t xml:space="preserve">Kysely: Kerro minulle tietoja Volvosta.  Täsmennys: Haluaisitko luettelon lomakkeista elatusapuvaatimusten käsittelyä varten?</w:t>
      </w:r>
    </w:p>
    <w:p>
      <w:r>
        <w:rPr>
          <w:b/>
        </w:rPr>
        <w:t xml:space="preserve">Tulos</w:t>
      </w:r>
    </w:p>
    <w:p>
      <w:r>
        <w:t xml:space="preserve">Ei</w:t>
      </w:r>
    </w:p>
    <w:p>
      <w:r>
        <w:rPr>
          <w:b/>
        </w:rPr>
        <w:t xml:space="preserve">Esimerkki 7.3633</w:t>
      </w:r>
    </w:p>
    <w:p>
      <w:r>
        <w:t xml:space="preserve">Kysely: stewart ja imclone?  Selvennys: Yritätkö etsiä alueellasi järjestettävän arvonnan tuloksia?</w:t>
      </w:r>
    </w:p>
    <w:p>
      <w:r>
        <w:rPr>
          <w:b/>
        </w:rPr>
        <w:t xml:space="preserve">Tulos</w:t>
      </w:r>
    </w:p>
    <w:p>
      <w:r>
        <w:t xml:space="preserve">Ei</w:t>
      </w:r>
    </w:p>
    <w:p>
      <w:r>
        <w:rPr>
          <w:b/>
        </w:rPr>
        <w:t xml:space="preserve">Esimerkki 7.3634</w:t>
      </w:r>
    </w:p>
    <w:p>
      <w:r>
        <w:t xml:space="preserve">Kysely: Kysymys: Mitkä ovat parhaat reseptit grillaamiseen?</w:t>
      </w:r>
    </w:p>
    <w:p>
      <w:r>
        <w:rPr>
          <w:b/>
        </w:rPr>
        <w:t xml:space="preserve">Tulos</w:t>
      </w:r>
    </w:p>
    <w:p>
      <w:r>
        <w:t xml:space="preserve">Kyllä</w:t>
      </w:r>
    </w:p>
    <w:p>
      <w:r>
        <w:rPr>
          <w:b/>
        </w:rPr>
        <w:t xml:space="preserve">Esimerkki 7.3635</w:t>
      </w:r>
    </w:p>
    <w:p>
      <w:r>
        <w:t xml:space="preserve">Kysely: Selvennys: Onko joesta jotain erityistä tietoa, joka kiinnostaisi sinua?</w:t>
      </w:r>
    </w:p>
    <w:p>
      <w:r>
        <w:rPr>
          <w:b/>
        </w:rPr>
        <w:t xml:space="preserve">Tulos</w:t>
      </w:r>
    </w:p>
    <w:p>
      <w:r>
        <w:t xml:space="preserve">Kyllä</w:t>
      </w:r>
    </w:p>
    <w:p>
      <w:r>
        <w:rPr>
          <w:b/>
        </w:rPr>
        <w:t xml:space="preserve">Esimerkki 7.3636</w:t>
      </w:r>
    </w:p>
    <w:p>
      <w:r>
        <w:t xml:space="preserve">Kysely: Selvitys: Haluaisitko tietää, miten paita korjataan?</w:t>
      </w:r>
    </w:p>
    <w:p>
      <w:r>
        <w:rPr>
          <w:b/>
        </w:rPr>
        <w:t xml:space="preserve">Tulos</w:t>
      </w:r>
    </w:p>
    <w:p>
      <w:r>
        <w:t xml:space="preserve">Kyllä</w:t>
      </w:r>
    </w:p>
    <w:p>
      <w:r>
        <w:rPr>
          <w:b/>
        </w:rPr>
        <w:t xml:space="preserve">Esimerkki 7.3637</w:t>
      </w:r>
    </w:p>
    <w:p>
      <w:r>
        <w:t xml:space="preserve">Kysely: Selvitys: Mikä kaupunki Arkansasissa kiinnostaa sinua?</w:t>
      </w:r>
    </w:p>
    <w:p>
      <w:r>
        <w:rPr>
          <w:b/>
        </w:rPr>
        <w:t xml:space="preserve">Tulos</w:t>
      </w:r>
    </w:p>
    <w:p>
      <w:r>
        <w:t xml:space="preserve">Kyllä</w:t>
      </w:r>
    </w:p>
    <w:p>
      <w:r>
        <w:rPr>
          <w:b/>
        </w:rPr>
        <w:t xml:space="preserve">Esimerkki 7.3638</w:t>
      </w:r>
    </w:p>
    <w:p>
      <w:r>
        <w:t xml:space="preserve">Kysely: Selvennys: Etsitkö ensimmäistä presidenttiä koskaan?</w:t>
      </w:r>
    </w:p>
    <w:p>
      <w:r>
        <w:rPr>
          <w:b/>
        </w:rPr>
        <w:t xml:space="preserve">Tulos</w:t>
      </w:r>
    </w:p>
    <w:p>
      <w:r>
        <w:t xml:space="preserve">Kyllä</w:t>
      </w:r>
    </w:p>
    <w:p>
      <w:r>
        <w:rPr>
          <w:b/>
        </w:rPr>
        <w:t xml:space="preserve">Esimerkki 7.3639</w:t>
      </w:r>
    </w:p>
    <w:p>
      <w:r>
        <w:t xml:space="preserve">Kysely: Kysymys: Mikä on yahoo Selvennys: Yritätkö löytää lentoyhtiön?</w:t>
      </w:r>
    </w:p>
    <w:p>
      <w:r>
        <w:rPr>
          <w:b/>
        </w:rPr>
        <w:t xml:space="preserve">Tulos</w:t>
      </w:r>
    </w:p>
    <w:p>
      <w:r>
        <w:t xml:space="preserve">Ei</w:t>
      </w:r>
    </w:p>
    <w:p>
      <w:r>
        <w:rPr>
          <w:b/>
        </w:rPr>
        <w:t xml:space="preserve">Esimerkki 7.3640</w:t>
      </w:r>
    </w:p>
    <w:p>
      <w:r>
        <w:t xml:space="preserve">Kysely: New Yorkin hotelleista.  Täsmennys: Haluaisitko tietää eri tyyppejä</w:t>
      </w:r>
    </w:p>
    <w:p>
      <w:r>
        <w:rPr>
          <w:b/>
        </w:rPr>
        <w:t xml:space="preserve">Tulos</w:t>
      </w:r>
    </w:p>
    <w:p>
      <w:r>
        <w:t xml:space="preserve">Ei</w:t>
      </w:r>
    </w:p>
    <w:p>
      <w:r>
        <w:rPr>
          <w:b/>
        </w:rPr>
        <w:t xml:space="preserve">Esimerkki 7.3641</w:t>
      </w:r>
    </w:p>
    <w:p>
      <w:r>
        <w:t xml:space="preserve">Kysely: Kysymys: Etsin tietoa madosta: Haluatko tietää eläimestä mato vai miksi ihmistä kutsutaan madoksi?</w:t>
      </w:r>
    </w:p>
    <w:p>
      <w:r>
        <w:rPr>
          <w:b/>
        </w:rPr>
        <w:t xml:space="preserve">Tulos</w:t>
      </w:r>
    </w:p>
    <w:p>
      <w:r>
        <w:t xml:space="preserve">Kyllä</w:t>
      </w:r>
    </w:p>
    <w:p>
      <w:r>
        <w:rPr>
          <w:b/>
        </w:rPr>
        <w:t xml:space="preserve">Esimerkki 7.3642</w:t>
      </w:r>
    </w:p>
    <w:p>
      <w:r>
        <w:t xml:space="preserve">Kysely: Selvennys: haluatko tietoa jostain tietystä bändin jäsenestä?</w:t>
      </w:r>
    </w:p>
    <w:p>
      <w:r>
        <w:rPr>
          <w:b/>
        </w:rPr>
        <w:t xml:space="preserve">Tulos</w:t>
      </w:r>
    </w:p>
    <w:p>
      <w:r>
        <w:t xml:space="preserve">Ei</w:t>
      </w:r>
    </w:p>
    <w:p>
      <w:r>
        <w:rPr>
          <w:b/>
        </w:rPr>
        <w:t xml:space="preserve">Esimerkki 7.3643</w:t>
      </w:r>
    </w:p>
    <w:p>
      <w:r>
        <w:t xml:space="preserve">Kysely: Indiana?  Selvennys: Oletko kiinnostunut laskurista elatusmaksuja varten?</w:t>
      </w:r>
    </w:p>
    <w:p>
      <w:r>
        <w:rPr>
          <w:b/>
        </w:rPr>
        <w:t xml:space="preserve">Tulos</w:t>
      </w:r>
    </w:p>
    <w:p>
      <w:r>
        <w:t xml:space="preserve">Kyllä</w:t>
      </w:r>
    </w:p>
    <w:p>
      <w:r>
        <w:rPr>
          <w:b/>
        </w:rPr>
        <w:t xml:space="preserve">Esimerkki 7.3644</w:t>
      </w:r>
    </w:p>
    <w:p>
      <w:r>
        <w:t xml:space="preserve">Kysely: Selvitys: viittaatko filosofian kirjaan?</w:t>
      </w:r>
    </w:p>
    <w:p>
      <w:r>
        <w:rPr>
          <w:b/>
        </w:rPr>
        <w:t xml:space="preserve">Tulos</w:t>
      </w:r>
    </w:p>
    <w:p>
      <w:r>
        <w:t xml:space="preserve">Ei</w:t>
      </w:r>
    </w:p>
    <w:p>
      <w:r>
        <w:rPr>
          <w:b/>
        </w:rPr>
        <w:t xml:space="preserve">Esimerkki 7.3645</w:t>
      </w:r>
    </w:p>
    <w:p>
      <w:r>
        <w:t xml:space="preserve">Kysely: I will survive lyrics Selvennys: Haluatko koko kappaleen sanat?</w:t>
      </w:r>
    </w:p>
    <w:p>
      <w:r>
        <w:rPr>
          <w:b/>
        </w:rPr>
        <w:t xml:space="preserve">Tulos</w:t>
      </w:r>
    </w:p>
    <w:p>
      <w:r>
        <w:t xml:space="preserve">Kyllä</w:t>
      </w:r>
    </w:p>
    <w:p>
      <w:r>
        <w:rPr>
          <w:b/>
        </w:rPr>
        <w:t xml:space="preserve">Esimerkki 7.3646</w:t>
      </w:r>
    </w:p>
    <w:p>
      <w:r>
        <w:t xml:space="preserve">Kysely: Selvennys: haluaisitko tietää epätyypillisten levyepiteelisolujen todennäköisyyden?</w:t>
      </w:r>
    </w:p>
    <w:p>
      <w:r>
        <w:rPr>
          <w:b/>
        </w:rPr>
        <w:t xml:space="preserve">Tulos</w:t>
      </w:r>
    </w:p>
    <w:p>
      <w:r>
        <w:t xml:space="preserve">Kyllä</w:t>
      </w:r>
    </w:p>
    <w:p>
      <w:r>
        <w:rPr>
          <w:b/>
        </w:rPr>
        <w:t xml:space="preserve">Esimerkki 7.3647</w:t>
      </w:r>
    </w:p>
    <w:p>
      <w:r>
        <w:t xml:space="preserve">Kysely: Selvennys: Mistä tiedät, onko internet-palvelusi edullinen?</w:t>
      </w:r>
    </w:p>
    <w:p>
      <w:r>
        <w:rPr>
          <w:b/>
        </w:rPr>
        <w:t xml:space="preserve">Tulos</w:t>
      </w:r>
    </w:p>
    <w:p>
      <w:r>
        <w:t xml:space="preserve">Ei</w:t>
      </w:r>
    </w:p>
    <w:p>
      <w:r>
        <w:rPr>
          <w:b/>
        </w:rPr>
        <w:t xml:space="preserve">Esimerkki 7.3648</w:t>
      </w:r>
    </w:p>
    <w:p>
      <w:r>
        <w:t xml:space="preserve">Kysely: stewart ja imclone?  Selvennys: Haluaisitko selvittää parhaan pitkäaikaishoitovakuutuksen erilaiset maksuvaihtoehdot?</w:t>
      </w:r>
    </w:p>
    <w:p>
      <w:r>
        <w:rPr>
          <w:b/>
        </w:rPr>
        <w:t xml:space="preserve">Tulos</w:t>
      </w:r>
    </w:p>
    <w:p>
      <w:r>
        <w:t xml:space="preserve">Ei</w:t>
      </w:r>
    </w:p>
    <w:p>
      <w:r>
        <w:rPr>
          <w:b/>
        </w:rPr>
        <w:t xml:space="preserve">Esimerkki 7.3649</w:t>
      </w:r>
    </w:p>
    <w:p>
      <w:r>
        <w:t xml:space="preserve">Kysely: Kysymys: Mikä on Fickle Creek Farm Selvennys: Haluatko tietää, kuka on Etelä-Afrikan presidentti?</w:t>
      </w:r>
    </w:p>
    <w:p>
      <w:r>
        <w:rPr>
          <w:b/>
        </w:rPr>
        <w:t xml:space="preserve">Tulos</w:t>
      </w:r>
    </w:p>
    <w:p>
      <w:r>
        <w:t xml:space="preserve">Ei</w:t>
      </w:r>
    </w:p>
    <w:p>
      <w:r>
        <w:rPr>
          <w:b/>
        </w:rPr>
        <w:t xml:space="preserve">Esimerkki 7.3650</w:t>
      </w:r>
    </w:p>
    <w:p>
      <w:r>
        <w:t xml:space="preserve">Kysely: Kertokaa minulle kurkkukipuun käytettävistä kansanhoitokeinoista: Kertokaa minulle kurkkukipuun käytettävistä kansanhoitokeinoista.  Täsmennys: Haluatko tietää, ovatko lääkärit samaa mieltä tietystä kansanlääkkeestä kurkkukivun parantamiseen</w:t>
      </w:r>
    </w:p>
    <w:p>
      <w:r>
        <w:rPr>
          <w:b/>
        </w:rPr>
        <w:t xml:space="preserve">Tulos</w:t>
      </w:r>
    </w:p>
    <w:p>
      <w:r>
        <w:t xml:space="preserve">Kyllä</w:t>
      </w:r>
    </w:p>
    <w:p>
      <w:r>
        <w:rPr>
          <w:b/>
        </w:rPr>
        <w:t xml:space="preserve">Esimerkki 7.3651</w:t>
      </w:r>
    </w:p>
    <w:p>
      <w:r>
        <w:t xml:space="preserve">Kysymys: Voi ja margariini Selvennys: Oletko kiinnostunut usda-ruokapyramidin taustalla olevasta tieteestä?</w:t>
      </w:r>
    </w:p>
    <w:p>
      <w:r>
        <w:rPr>
          <w:b/>
        </w:rPr>
        <w:t xml:space="preserve">Tulos</w:t>
      </w:r>
    </w:p>
    <w:p>
      <w:r>
        <w:t xml:space="preserve">Ei</w:t>
      </w:r>
    </w:p>
    <w:p>
      <w:r>
        <w:rPr>
          <w:b/>
        </w:rPr>
        <w:t xml:space="preserve">Esimerkki 7.3652</w:t>
      </w:r>
    </w:p>
    <w:p>
      <w:r>
        <w:t xml:space="preserve">Kysely: Selvitys: Tarvitsetko teknistä tukea palveluunne liittyen?</w:t>
      </w:r>
    </w:p>
    <w:p>
      <w:r>
        <w:rPr>
          <w:b/>
        </w:rPr>
        <w:t xml:space="preserve">Tulos</w:t>
      </w:r>
    </w:p>
    <w:p>
      <w:r>
        <w:t xml:space="preserve">Ei</w:t>
      </w:r>
    </w:p>
    <w:p>
      <w:r>
        <w:rPr>
          <w:b/>
        </w:rPr>
        <w:t xml:space="preserve">Esimerkki 7.3653</w:t>
      </w:r>
    </w:p>
    <w:p>
      <w:r>
        <w:t xml:space="preserve">Kysely: Alexian Brothers -sairaaloista.  Täsmennys: Etsitkö avoimia työpaikkoja Alexian Brothersin sairaalassa?</w:t>
      </w:r>
    </w:p>
    <w:p>
      <w:r>
        <w:rPr>
          <w:b/>
        </w:rPr>
        <w:t xml:space="preserve">Tulos</w:t>
      </w:r>
    </w:p>
    <w:p>
      <w:r>
        <w:t xml:space="preserve">Kyllä</w:t>
      </w:r>
    </w:p>
    <w:p>
      <w:r>
        <w:rPr>
          <w:b/>
        </w:rPr>
        <w:t xml:space="preserve">Esimerkki 7.3654</w:t>
      </w:r>
    </w:p>
    <w:p>
      <w:r>
        <w:t xml:space="preserve">Kysely: Barbadoksesta.  Täsmennys: Haluaisitko tietää, kuinka kaukana Barbados on?</w:t>
      </w:r>
    </w:p>
    <w:p>
      <w:r>
        <w:rPr>
          <w:b/>
        </w:rPr>
        <w:t xml:space="preserve">Tulos</w:t>
      </w:r>
    </w:p>
    <w:p>
      <w:r>
        <w:t xml:space="preserve">Kyllä</w:t>
      </w:r>
    </w:p>
    <w:p>
      <w:r>
        <w:rPr>
          <w:b/>
        </w:rPr>
        <w:t xml:space="preserve">Esimerkki 7.3655</w:t>
      </w:r>
    </w:p>
    <w:p>
      <w:r>
        <w:t xml:space="preserve">Kysely: Selvitys: Saanko kertoa teille Brewsterin vanhemmista, missä ja milloin hän on syntynyt?</w:t>
      </w:r>
    </w:p>
    <w:p>
      <w:r>
        <w:rPr>
          <w:b/>
        </w:rPr>
        <w:t xml:space="preserve">Tulos</w:t>
      </w:r>
    </w:p>
    <w:p>
      <w:r>
        <w:t xml:space="preserve">Ei</w:t>
      </w:r>
    </w:p>
    <w:p>
      <w:r>
        <w:rPr>
          <w:b/>
        </w:rPr>
        <w:t xml:space="preserve">Esimerkki 7.3656</w:t>
      </w:r>
    </w:p>
    <w:p>
      <w:r>
        <w:t xml:space="preserve">Kysely: American Military University: Kerro minulle amerikkalaisesta sotilasyliopistosta.  Selvennys: Haluatko saada lomakkeita dmv:ltä?</w:t>
      </w:r>
    </w:p>
    <w:p>
      <w:r>
        <w:rPr>
          <w:b/>
        </w:rPr>
        <w:t xml:space="preserve">Tulos</w:t>
      </w:r>
    </w:p>
    <w:p>
      <w:r>
        <w:t xml:space="preserve">Ei</w:t>
      </w:r>
    </w:p>
    <w:p>
      <w:r>
        <w:rPr>
          <w:b/>
        </w:rPr>
        <w:t xml:space="preserve">Esimerkki 7.3657</w:t>
      </w:r>
    </w:p>
    <w:p>
      <w:r>
        <w:t xml:space="preserve">Kysely: Willebrandin tauti?  Täsmennys: Mistä von Willebrandin tautia sairastavasta henkilöstä haluat tietää?</w:t>
      </w:r>
    </w:p>
    <w:p>
      <w:r>
        <w:rPr>
          <w:b/>
        </w:rPr>
        <w:t xml:space="preserve">Tulos</w:t>
      </w:r>
    </w:p>
    <w:p>
      <w:r>
        <w:t xml:space="preserve">Kyllä</w:t>
      </w:r>
    </w:p>
    <w:p>
      <w:r>
        <w:rPr>
          <w:b/>
        </w:rPr>
        <w:t xml:space="preserve">Esimerkki 7.3658</w:t>
      </w:r>
    </w:p>
    <w:p>
      <w:r>
        <w:t xml:space="preserve">Kysely: Tarkennus: haluaisitko tietää, missä Frank Lloyd Wright teki suurimman osan työstään?</w:t>
      </w:r>
    </w:p>
    <w:p>
      <w:r>
        <w:rPr>
          <w:b/>
        </w:rPr>
        <w:t xml:space="preserve">Tulos</w:t>
      </w:r>
    </w:p>
    <w:p>
      <w:r>
        <w:t xml:space="preserve">Kyllä</w:t>
      </w:r>
    </w:p>
    <w:p>
      <w:r>
        <w:rPr>
          <w:b/>
        </w:rPr>
        <w:t xml:space="preserve">Esimerkki 7.3659</w:t>
      </w:r>
    </w:p>
    <w:p>
      <w:r>
        <w:t xml:space="preserve">Kysely: Kerro minulle Barbadoksesta.  Täsmennys: Haluatko lisää tietoa hiekkateatterin näyttelijöistä?</w:t>
      </w:r>
    </w:p>
    <w:p>
      <w:r>
        <w:rPr>
          <w:b/>
        </w:rPr>
        <w:t xml:space="preserve">Tulos</w:t>
      </w:r>
    </w:p>
    <w:p>
      <w:r>
        <w:t xml:space="preserve">Ei</w:t>
      </w:r>
    </w:p>
    <w:p>
      <w:r>
        <w:rPr>
          <w:b/>
        </w:rPr>
        <w:t xml:space="preserve">Esimerkki 7.3660</w:t>
      </w:r>
    </w:p>
    <w:p>
      <w:r>
        <w:t xml:space="preserve">Kysely: Mitä ovat sydänkohtauksen merkit?  Selvennys: Millaisia ps 2 -pelejä tykkäätte pelata?</w:t>
      </w:r>
    </w:p>
    <w:p>
      <w:r>
        <w:rPr>
          <w:b/>
        </w:rPr>
        <w:t xml:space="preserve">Tulos</w:t>
      </w:r>
    </w:p>
    <w:p>
      <w:r>
        <w:t xml:space="preserve">Ei</w:t>
      </w:r>
    </w:p>
    <w:p>
      <w:r>
        <w:rPr>
          <w:b/>
        </w:rPr>
        <w:t xml:space="preserve">Esimerkki 7.3661</w:t>
      </w:r>
    </w:p>
    <w:p>
      <w:r>
        <w:t xml:space="preserve">Kysely: Brooks Brothersin tyhjennys.  Täsmennys: Etsitkö Brooks Brothersin myyntipistettä</w:t>
      </w:r>
    </w:p>
    <w:p>
      <w:r>
        <w:rPr>
          <w:b/>
        </w:rPr>
        <w:t xml:space="preserve">Tulos</w:t>
      </w:r>
    </w:p>
    <w:p>
      <w:r>
        <w:t xml:space="preserve">Kyllä</w:t>
      </w:r>
    </w:p>
    <w:p>
      <w:r>
        <w:rPr>
          <w:b/>
        </w:rPr>
        <w:t xml:space="preserve">Esimerkki 7.3662</w:t>
      </w:r>
    </w:p>
    <w:p>
      <w:r>
        <w:t xml:space="preserve">Kysely: kartta Selvennys: haluaisitko Etelä-Afrikan historian?</w:t>
      </w:r>
    </w:p>
    <w:p>
      <w:r>
        <w:rPr>
          <w:b/>
        </w:rPr>
        <w:t xml:space="preserve">Tulos</w:t>
      </w:r>
    </w:p>
    <w:p>
      <w:r>
        <w:t xml:space="preserve">Ei</w:t>
      </w:r>
    </w:p>
    <w:p>
      <w:r>
        <w:rPr>
          <w:b/>
        </w:rPr>
        <w:t xml:space="preserve">Esimerkki 7.3663</w:t>
      </w:r>
    </w:p>
    <w:p>
      <w:r>
        <w:t xml:space="preserve">Kysymys: Mikä on paras pitkäaikaishoitovakuutus Selvennys: Yritätkö löytää elokuvia, joita Ron Howard ohjasi?</w:t>
      </w:r>
    </w:p>
    <w:p>
      <w:r>
        <w:rPr>
          <w:b/>
        </w:rPr>
        <w:t xml:space="preserve">Tulos</w:t>
      </w:r>
    </w:p>
    <w:p>
      <w:r>
        <w:t xml:space="preserve">Ei</w:t>
      </w:r>
    </w:p>
    <w:p>
      <w:r>
        <w:rPr>
          <w:b/>
        </w:rPr>
        <w:t xml:space="preserve">Esimerkki 7.3664</w:t>
      </w:r>
    </w:p>
    <w:p>
      <w:r>
        <w:t xml:space="preserve">Kysely: Koiran lämpö?  Selvennys: Käyttäytyykö koirasi oudosti kuin se olisi kiimassa?</w:t>
      </w:r>
    </w:p>
    <w:p>
      <w:r>
        <w:rPr>
          <w:b/>
        </w:rPr>
        <w:t xml:space="preserve">Tulos</w:t>
      </w:r>
    </w:p>
    <w:p>
      <w:r>
        <w:t xml:space="preserve">Kyllä</w:t>
      </w:r>
    </w:p>
    <w:p>
      <w:r>
        <w:rPr>
          <w:b/>
        </w:rPr>
        <w:t xml:space="preserve">Esimerkki 7.3665</w:t>
      </w:r>
    </w:p>
    <w:p>
      <w:r>
        <w:t xml:space="preserve">Kysely: FL: Etsin tietoa Mayo Clinic Jacksonville FL:stä Selvennys: Oletko kiinnostunut lataamaan albumin the wall (seinä)?</w:t>
      </w:r>
    </w:p>
    <w:p>
      <w:r>
        <w:rPr>
          <w:b/>
        </w:rPr>
        <w:t xml:space="preserve">Tulos</w:t>
      </w:r>
    </w:p>
    <w:p>
      <w:r>
        <w:t xml:space="preserve">Ei</w:t>
      </w:r>
    </w:p>
    <w:p>
      <w:r>
        <w:rPr>
          <w:b/>
        </w:rPr>
        <w:t xml:space="preserve">Esimerkki 7.3666</w:t>
      </w:r>
    </w:p>
    <w:p>
      <w:r>
        <w:t xml:space="preserve">Kysely: Kysymys: TV tietokoneella Selvennys: Haluatko tietää, millä sivustoilla voit katsoa televisiota tietokoneella?</w:t>
      </w:r>
    </w:p>
    <w:p>
      <w:r>
        <w:rPr>
          <w:b/>
        </w:rPr>
        <w:t xml:space="preserve">Tulos</w:t>
      </w:r>
    </w:p>
    <w:p>
      <w:r>
        <w:t xml:space="preserve">Kyllä</w:t>
      </w:r>
    </w:p>
    <w:p>
      <w:r>
        <w:rPr>
          <w:b/>
        </w:rPr>
        <w:t xml:space="preserve">Esimerkki 7.3667</w:t>
      </w:r>
    </w:p>
    <w:p>
      <w:r>
        <w:t xml:space="preserve">Kysely: Kysymys: Mitä tehdä Arkansasissa Selvennys: haluaisitko erilaisia palveluja, jotka tarjotaan</w:t>
      </w:r>
    </w:p>
    <w:p>
      <w:r>
        <w:rPr>
          <w:b/>
        </w:rPr>
        <w:t xml:space="preserve">Tulos</w:t>
      </w:r>
    </w:p>
    <w:p>
      <w:r>
        <w:t xml:space="preserve">Ei</w:t>
      </w:r>
    </w:p>
    <w:p>
      <w:r>
        <w:rPr>
          <w:b/>
        </w:rPr>
        <w:t xml:space="preserve">Esimerkki 7.3668</w:t>
      </w:r>
    </w:p>
    <w:p>
      <w:r>
        <w:t xml:space="preserve">Kysely: stewart ja imclone?  Täsmennys: Mistä huuhtelun uudelleenjärjestelyyn liittyvästä näkökohdasta haluaisit oppia lisää?</w:t>
      </w:r>
    </w:p>
    <w:p>
      <w:r>
        <w:rPr>
          <w:b/>
        </w:rPr>
        <w:t xml:space="preserve">Tulos</w:t>
      </w:r>
    </w:p>
    <w:p>
      <w:r>
        <w:t xml:space="preserve">Ei</w:t>
      </w:r>
    </w:p>
    <w:p>
      <w:r>
        <w:rPr>
          <w:b/>
        </w:rPr>
        <w:t xml:space="preserve">Esimerkki 7.3669</w:t>
      </w:r>
    </w:p>
    <w:p>
      <w:r>
        <w:t xml:space="preserve">Kysely: Selvennys: Haluatko tietää yleisimmin käytetyt lääkkeet?</w:t>
      </w:r>
    </w:p>
    <w:p>
      <w:r>
        <w:rPr>
          <w:b/>
        </w:rPr>
        <w:t xml:space="preserve">Tulos</w:t>
      </w:r>
    </w:p>
    <w:p>
      <w:r>
        <w:t xml:space="preserve">Kyllä</w:t>
      </w:r>
    </w:p>
    <w:p>
      <w:r>
        <w:rPr>
          <w:b/>
        </w:rPr>
        <w:t xml:space="preserve">Esimerkki 7.3670</w:t>
      </w:r>
    </w:p>
    <w:p>
      <w:r>
        <w:t xml:space="preserve">Kysely: Kysymys: Mikä on Fickle Creek Farm Selvennys: Haluatko löytää luokan diabeteksen sairauden koulutuksesta?</w:t>
      </w:r>
    </w:p>
    <w:p>
      <w:r>
        <w:rPr>
          <w:b/>
        </w:rPr>
        <w:t xml:space="preserve">Tulos</w:t>
      </w:r>
    </w:p>
    <w:p>
      <w:r>
        <w:t xml:space="preserve">Ei</w:t>
      </w:r>
    </w:p>
    <w:p>
      <w:r>
        <w:rPr>
          <w:b/>
        </w:rPr>
        <w:t xml:space="preserve">Esimerkki 7.3671</w:t>
      </w:r>
    </w:p>
    <w:p>
      <w:r>
        <w:t xml:space="preserve">Kysymys: Miten palkata diskojockey Selvennys: Haluatko tietää, mitkä ovat lonkkamurtuman oireet?</w:t>
      </w:r>
    </w:p>
    <w:p>
      <w:r>
        <w:rPr>
          <w:b/>
        </w:rPr>
        <w:t xml:space="preserve">Tulos</w:t>
      </w:r>
    </w:p>
    <w:p>
      <w:r>
        <w:t xml:space="preserve">Ei</w:t>
      </w:r>
    </w:p>
    <w:p>
      <w:r>
        <w:rPr>
          <w:b/>
        </w:rPr>
        <w:t xml:space="preserve">Esimerkki 7.3672</w:t>
      </w:r>
    </w:p>
    <w:p>
      <w:r>
        <w:t xml:space="preserve">Kysely: Selvennys: Etsitkö poliittista keskustelua?</w:t>
      </w:r>
    </w:p>
    <w:p>
      <w:r>
        <w:rPr>
          <w:b/>
        </w:rPr>
        <w:t xml:space="preserve">Tulos</w:t>
      </w:r>
    </w:p>
    <w:p>
      <w:r>
        <w:t xml:space="preserve">Ei</w:t>
      </w:r>
    </w:p>
    <w:p>
      <w:r>
        <w:rPr>
          <w:b/>
        </w:rPr>
        <w:t xml:space="preserve">Esimerkki 7.3673</w:t>
      </w:r>
    </w:p>
    <w:p>
      <w:r>
        <w:t xml:space="preserve">Kysely: Phoenixin yliopistosta: Tarvitsen tietoa Phoenixin yliopistosta.  Selvennys: Tarvitsetko tietoja Phoenixin yliopiston sisäänpääsystä?</w:t>
      </w:r>
    </w:p>
    <w:p>
      <w:r>
        <w:rPr>
          <w:b/>
        </w:rPr>
        <w:t xml:space="preserve">Tulos</w:t>
      </w:r>
    </w:p>
    <w:p>
      <w:r>
        <w:t xml:space="preserve">Kyllä</w:t>
      </w:r>
    </w:p>
    <w:p>
      <w:r>
        <w:rPr>
          <w:b/>
        </w:rPr>
        <w:t xml:space="preserve">Esimerkki 7.3674</w:t>
      </w:r>
    </w:p>
    <w:p>
      <w:r>
        <w:t xml:space="preserve">Kysely: Selvennys: Oletko kiinnostunut kansas city mo matkailusta?</w:t>
      </w:r>
    </w:p>
    <w:p>
      <w:r>
        <w:rPr>
          <w:b/>
        </w:rPr>
        <w:t xml:space="preserve">Tulos</w:t>
      </w:r>
    </w:p>
    <w:p>
      <w:r>
        <w:t xml:space="preserve">Kyllä</w:t>
      </w:r>
    </w:p>
    <w:p>
      <w:r>
        <w:rPr>
          <w:b/>
        </w:rPr>
        <w:t xml:space="preserve">Esimerkki 7.3675</w:t>
      </w:r>
    </w:p>
    <w:p>
      <w:r>
        <w:t xml:space="preserve">Kysely: Miten voin alentaa sykettäni?  Selvennys: Haluatko mennä Arkansasiin?</w:t>
      </w:r>
    </w:p>
    <w:p>
      <w:r>
        <w:rPr>
          <w:b/>
        </w:rPr>
        <w:t xml:space="preserve">Tulos</w:t>
      </w:r>
    </w:p>
    <w:p>
      <w:r>
        <w:t xml:space="preserve">Ei</w:t>
      </w:r>
    </w:p>
    <w:p>
      <w:r>
        <w:rPr>
          <w:b/>
        </w:rPr>
        <w:t xml:space="preserve">Esimerkki 7.3676</w:t>
      </w:r>
    </w:p>
    <w:p>
      <w:r>
        <w:t xml:space="preserve">Kysely: Selvennys: sijaitsetko jacksonville fl:ssä?</w:t>
      </w:r>
    </w:p>
    <w:p>
      <w:r>
        <w:rPr>
          <w:b/>
        </w:rPr>
        <w:t xml:space="preserve">Tulos</w:t>
      </w:r>
    </w:p>
    <w:p>
      <w:r>
        <w:t xml:space="preserve">Ei</w:t>
      </w:r>
    </w:p>
    <w:p>
      <w:r>
        <w:rPr>
          <w:b/>
        </w:rPr>
        <w:t xml:space="preserve">Esimerkki 7.3677</w:t>
      </w:r>
    </w:p>
    <w:p>
      <w:r>
        <w:t xml:space="preserve">Kysely: Selvennys: Oletko kiinnostunut tietystä InuYasha-hahmosta?</w:t>
      </w:r>
    </w:p>
    <w:p>
      <w:r>
        <w:rPr>
          <w:b/>
        </w:rPr>
        <w:t xml:space="preserve">Tulos</w:t>
      </w:r>
    </w:p>
    <w:p>
      <w:r>
        <w:t xml:space="preserve">Kyllä</w:t>
      </w:r>
    </w:p>
    <w:p>
      <w:r>
        <w:rPr>
          <w:b/>
        </w:rPr>
        <w:t xml:space="preserve">Esimerkki 7.3678</w:t>
      </w:r>
    </w:p>
    <w:p>
      <w:r>
        <w:t xml:space="preserve">Kysymys: Miten palkata diskojockey Selvennys: Haluatko tietää, mikä kanava espn on?</w:t>
      </w:r>
    </w:p>
    <w:p>
      <w:r>
        <w:rPr>
          <w:b/>
        </w:rPr>
        <w:t xml:space="preserve">Tulos</w:t>
      </w:r>
    </w:p>
    <w:p>
      <w:r>
        <w:t xml:space="preserve">Ei</w:t>
      </w:r>
    </w:p>
    <w:p>
      <w:r>
        <w:rPr>
          <w:b/>
        </w:rPr>
        <w:t xml:space="preserve">Esimerkki 7.3679</w:t>
      </w:r>
    </w:p>
    <w:p>
      <w:r>
        <w:t xml:space="preserve">Kysely: Phoenixin yliopistosta: Tarvitsen tietoa Phoenixin yliopistosta.  Täsmennys: Etsitkö nähtävyyksiä lähellä Portervilleä?</w:t>
      </w:r>
    </w:p>
    <w:p>
      <w:r>
        <w:rPr>
          <w:b/>
        </w:rPr>
        <w:t xml:space="preserve">Tulos</w:t>
      </w:r>
    </w:p>
    <w:p>
      <w:r>
        <w:t xml:space="preserve">Ei</w:t>
      </w:r>
    </w:p>
    <w:p>
      <w:r>
        <w:rPr>
          <w:b/>
        </w:rPr>
        <w:t xml:space="preserve">Esimerkki 7.3680</w:t>
      </w:r>
    </w:p>
    <w:p>
      <w:r>
        <w:t xml:space="preserve">Kysely: Kerro minulle Idahon osavaltion kukka Selvennys: Etsitkö tietoa siitä, miten 403b-suunnitelma toimii?</w:t>
      </w:r>
    </w:p>
    <w:p>
      <w:r>
        <w:rPr>
          <w:b/>
        </w:rPr>
        <w:t xml:space="preserve">Tulos</w:t>
      </w:r>
    </w:p>
    <w:p>
      <w:r>
        <w:t xml:space="preserve">Ei</w:t>
      </w:r>
    </w:p>
    <w:p>
      <w:r>
        <w:rPr>
          <w:b/>
        </w:rPr>
        <w:t xml:space="preserve">Esimerkki 7.3681</w:t>
      </w:r>
    </w:p>
    <w:p>
      <w:r>
        <w:t xml:space="preserve">Kysely: Selvennys: Etsitkö tarkkaa tietoa koskien Fickle Creek Farmia?</w:t>
      </w:r>
    </w:p>
    <w:p>
      <w:r>
        <w:rPr>
          <w:b/>
        </w:rPr>
        <w:t xml:space="preserve">Tulos</w:t>
      </w:r>
    </w:p>
    <w:p>
      <w:r>
        <w:t xml:space="preserve">Ei</w:t>
      </w:r>
    </w:p>
    <w:p>
      <w:r>
        <w:rPr>
          <w:b/>
        </w:rPr>
        <w:t xml:space="preserve">Esimerkki 7.3682</w:t>
      </w:r>
    </w:p>
    <w:p>
      <w:r>
        <w:t xml:space="preserve">Kysely: Haluaisitko keittää naudanlihan stroganoffia pikaruukussa vai haluatko mieluummin uunissa?</w:t>
      </w:r>
    </w:p>
    <w:p>
      <w:r>
        <w:rPr>
          <w:b/>
        </w:rPr>
        <w:t xml:space="preserve">Tulos</w:t>
      </w:r>
    </w:p>
    <w:p>
      <w:r>
        <w:t xml:space="preserve">Kyllä</w:t>
      </w:r>
    </w:p>
    <w:p>
      <w:r>
        <w:rPr>
          <w:b/>
        </w:rPr>
        <w:t xml:space="preserve">Esimerkki 7.3683</w:t>
      </w:r>
    </w:p>
    <w:p>
      <w:r>
        <w:t xml:space="preserve">Kysely: Kerro minulle sosiaalisten verkostosivustojen opetuksellisista eduista.  Täsmennys: Minkä koulutustason sosiaalisten verkostosivustojen eduista olet kiinnostunut saamaan?</w:t>
      </w:r>
    </w:p>
    <w:p>
      <w:r>
        <w:rPr>
          <w:b/>
        </w:rPr>
        <w:t xml:space="preserve">Tulos</w:t>
      </w:r>
    </w:p>
    <w:p>
      <w:r>
        <w:t xml:space="preserve">Kyllä</w:t>
      </w:r>
    </w:p>
    <w:p>
      <w:r>
        <w:rPr>
          <w:b/>
        </w:rPr>
        <w:t xml:space="preserve">Esimerkki 7.3684</w:t>
      </w:r>
    </w:p>
    <w:p>
      <w:r>
        <w:t xml:space="preserve">Kysely: Tarkennus: Tarkoitatko tiettyä ajoneuvoa?</w:t>
      </w:r>
    </w:p>
    <w:p>
      <w:r>
        <w:rPr>
          <w:b/>
        </w:rPr>
        <w:t xml:space="preserve">Tulos</w:t>
      </w:r>
    </w:p>
    <w:p>
      <w:r>
        <w:t xml:space="preserve">Ei</w:t>
      </w:r>
    </w:p>
    <w:p>
      <w:r>
        <w:rPr>
          <w:b/>
        </w:rPr>
        <w:t xml:space="preserve">Esimerkki 7.3685</w:t>
      </w:r>
    </w:p>
    <w:p>
      <w:r>
        <w:t xml:space="preserve">Kysely: Rick Warrenista: Etsin tietoja Rick Warrenista.  Täsmennys: Mihin haluat käyttää antennia?</w:t>
      </w:r>
    </w:p>
    <w:p>
      <w:r>
        <w:rPr>
          <w:b/>
        </w:rPr>
        <w:t xml:space="preserve">Tulos</w:t>
      </w:r>
    </w:p>
    <w:p>
      <w:r>
        <w:t xml:space="preserve">Ei</w:t>
      </w:r>
    </w:p>
    <w:p>
      <w:r>
        <w:rPr>
          <w:b/>
        </w:rPr>
        <w:t xml:space="preserve">Esimerkki 7.3686</w:t>
      </w:r>
    </w:p>
    <w:p>
      <w:r>
        <w:t xml:space="preserve">Kysely: Bowflex Power Pro.  Täsmennys: Etsitkö nähtävyyksiä lähistöllä Porterville</w:t>
      </w:r>
    </w:p>
    <w:p>
      <w:r>
        <w:rPr>
          <w:b/>
        </w:rPr>
        <w:t xml:space="preserve">Tulos</w:t>
      </w:r>
    </w:p>
    <w:p>
      <w:r>
        <w:t xml:space="preserve">Ei</w:t>
      </w:r>
    </w:p>
    <w:p>
      <w:r>
        <w:rPr>
          <w:b/>
        </w:rPr>
        <w:t xml:space="preserve">Esimerkki 7.3687</w:t>
      </w:r>
    </w:p>
    <w:p>
      <w:r>
        <w:t xml:space="preserve">Kysely: Selvitys: Etsitkö luetteloa kaikista presidenteistämme?</w:t>
      </w:r>
    </w:p>
    <w:p>
      <w:r>
        <w:rPr>
          <w:b/>
        </w:rPr>
        <w:t xml:space="preserve">Tulos</w:t>
      </w:r>
    </w:p>
    <w:p>
      <w:r>
        <w:t xml:space="preserve">Ei</w:t>
      </w:r>
    </w:p>
    <w:p>
      <w:r>
        <w:rPr>
          <w:b/>
        </w:rPr>
        <w:t xml:space="preserve">Esimerkki 7.3688</w:t>
      </w:r>
    </w:p>
    <w:p>
      <w:r>
        <w:t xml:space="preserve">Kysely: Owen Bresteristä.  Selvennys: Saanko antaa teille tietoja siitä, milloin Ralph Owen Brewster kuoli ja kuolinsyy.</w:t>
      </w:r>
    </w:p>
    <w:p>
      <w:r>
        <w:rPr>
          <w:b/>
        </w:rPr>
        <w:t xml:space="preserve">Tulos</w:t>
      </w:r>
    </w:p>
    <w:p>
      <w:r>
        <w:t xml:space="preserve">Kyllä</w:t>
      </w:r>
    </w:p>
    <w:p>
      <w:r>
        <w:rPr>
          <w:b/>
        </w:rPr>
        <w:t xml:space="preserve">Esimerkki 7.3689</w:t>
      </w:r>
    </w:p>
    <w:p>
      <w:r>
        <w:t xml:space="preserve">Kysely: Kysy: Anna minulle lentomatkustustiedot.  Täsmennys: Haluaisitko tietää lisää kirjattavia matkatavaroita koskevista säännöistä?</w:t>
      </w:r>
    </w:p>
    <w:p>
      <w:r>
        <w:rPr>
          <w:b/>
        </w:rPr>
        <w:t xml:space="preserve">Tulos</w:t>
      </w:r>
    </w:p>
    <w:p>
      <w:r>
        <w:t xml:space="preserve">Kyllä</w:t>
      </w:r>
    </w:p>
    <w:p>
      <w:r>
        <w:rPr>
          <w:b/>
        </w:rPr>
        <w:t xml:space="preserve">Esimerkki 7.3690</w:t>
      </w:r>
    </w:p>
    <w:p>
      <w:r>
        <w:t xml:space="preserve">Kysely: Selvennys: Haluatko tietää lisää työpaikoista Connecticutissa?</w:t>
      </w:r>
    </w:p>
    <w:p>
      <w:r>
        <w:rPr>
          <w:b/>
        </w:rPr>
        <w:t xml:space="preserve">Tulos</w:t>
      </w:r>
    </w:p>
    <w:p>
      <w:r>
        <w:t xml:space="preserve">Ei</w:t>
      </w:r>
    </w:p>
    <w:p>
      <w:r>
        <w:rPr>
          <w:b/>
        </w:rPr>
        <w:t xml:space="preserve">Esimerkki 7.3691</w:t>
      </w:r>
    </w:p>
    <w:p>
      <w:r>
        <w:t xml:space="preserve">Kysely: Selvennys: Etsitkö tarkempia yksityiskohtia Afganistanin turvallisuudesta?</w:t>
      </w:r>
    </w:p>
    <w:p>
      <w:r>
        <w:rPr>
          <w:b/>
        </w:rPr>
        <w:t xml:space="preserve">Tulos</w:t>
      </w:r>
    </w:p>
    <w:p>
      <w:r>
        <w:t xml:space="preserve">Ei</w:t>
      </w:r>
    </w:p>
    <w:p>
      <w:r>
        <w:rPr>
          <w:b/>
        </w:rPr>
        <w:t xml:space="preserve">Esimerkki 7.3692</w:t>
      </w:r>
    </w:p>
    <w:p>
      <w:r>
        <w:t xml:space="preserve">Kysely: Kerro minulle uss yorktown charleston SC Selvennys: Haluatko tietää, missä uss yorktown tällä hetkellä sijaitsee?</w:t>
      </w:r>
    </w:p>
    <w:p>
      <w:r>
        <w:rPr>
          <w:b/>
        </w:rPr>
        <w:t xml:space="preserve">Tulos</w:t>
      </w:r>
    </w:p>
    <w:p>
      <w:r>
        <w:t xml:space="preserve">Kyllä</w:t>
      </w:r>
    </w:p>
    <w:p>
      <w:r>
        <w:rPr>
          <w:b/>
        </w:rPr>
        <w:t xml:space="preserve">Esimerkki 7.3693</w:t>
      </w:r>
    </w:p>
    <w:p>
      <w:r>
        <w:t xml:space="preserve">Kysely: Selvennys: Oletko kiinnostunut inuyasha wiki-toiminnasta?</w:t>
      </w:r>
    </w:p>
    <w:p>
      <w:r>
        <w:rPr>
          <w:b/>
        </w:rPr>
        <w:t xml:space="preserve">Tulos</w:t>
      </w:r>
    </w:p>
    <w:p>
      <w:r>
        <w:t xml:space="preserve">Ei</w:t>
      </w:r>
    </w:p>
    <w:p>
      <w:r>
        <w:rPr>
          <w:b/>
        </w:rPr>
        <w:t xml:space="preserve">Esimerkki 7.3694</w:t>
      </w:r>
    </w:p>
    <w:p>
      <w:r>
        <w:t xml:space="preserve">Kysely: Kerro minulle korean kielestä.  Selvennys: Etsitkö korean kielen symboleja?</w:t>
      </w:r>
    </w:p>
    <w:p>
      <w:r>
        <w:rPr>
          <w:b/>
        </w:rPr>
        <w:t xml:space="preserve">Tulos</w:t>
      </w:r>
    </w:p>
    <w:p>
      <w:r>
        <w:t xml:space="preserve">Kyllä</w:t>
      </w:r>
    </w:p>
    <w:p>
      <w:r>
        <w:rPr>
          <w:b/>
        </w:rPr>
        <w:t xml:space="preserve">Esimerkki 7.3695</w:t>
      </w:r>
    </w:p>
    <w:p>
      <w:r>
        <w:t xml:space="preserve">Kysely: Mistä Yhdysvaltain myyntivoittovero koostuu ja miten se jakautuu?  Täsmennys: Haluatko tietää kiinteistöjen myyntivoittoverotuksen</w:t>
      </w:r>
    </w:p>
    <w:p>
      <w:r>
        <w:rPr>
          <w:b/>
        </w:rPr>
        <w:t xml:space="preserve">Tulos</w:t>
      </w:r>
    </w:p>
    <w:p>
      <w:r>
        <w:t xml:space="preserve">Kyllä</w:t>
      </w:r>
    </w:p>
    <w:p>
      <w:r>
        <w:rPr>
          <w:b/>
        </w:rPr>
        <w:t xml:space="preserve">Esimerkki 7.3696</w:t>
      </w:r>
    </w:p>
    <w:p>
      <w:r>
        <w:t xml:space="preserve">Kysely: Miten valmistautua GMAT-kokeeseen?  Selvennys: Etsitkö dj:tä alueeltasi?</w:t>
      </w:r>
    </w:p>
    <w:p>
      <w:r>
        <w:rPr>
          <w:b/>
        </w:rPr>
        <w:t xml:space="preserve">Tulos</w:t>
      </w:r>
    </w:p>
    <w:p>
      <w:r>
        <w:t xml:space="preserve">Ei</w:t>
      </w:r>
    </w:p>
    <w:p>
      <w:r>
        <w:rPr>
          <w:b/>
        </w:rPr>
        <w:t xml:space="preserve">Esimerkki 7.3697</w:t>
      </w:r>
    </w:p>
    <w:p>
      <w:r>
        <w:t xml:space="preserve">Kysely: Walker: Kerro minulle madam cj walkerista Selvennys: Haluatko lisätietoja madam cj walkerin historiasta?</w:t>
      </w:r>
    </w:p>
    <w:p>
      <w:r>
        <w:rPr>
          <w:b/>
        </w:rPr>
        <w:t xml:space="preserve">Tulos</w:t>
      </w:r>
    </w:p>
    <w:p>
      <w:r>
        <w:t xml:space="preserve">Kyllä</w:t>
      </w:r>
    </w:p>
    <w:p>
      <w:r>
        <w:rPr>
          <w:b/>
        </w:rPr>
        <w:t xml:space="preserve">Esimerkki 7.3698</w:t>
      </w:r>
    </w:p>
    <w:p>
      <w:r>
        <w:t xml:space="preserve">Kysely: Kerro minulle muistista Selvennys: Oletko kiinnostunut muistojen tyypistä?</w:t>
      </w:r>
    </w:p>
    <w:p>
      <w:r>
        <w:rPr>
          <w:b/>
        </w:rPr>
        <w:t xml:space="preserve">Tulos</w:t>
      </w:r>
    </w:p>
    <w:p>
      <w:r>
        <w:t xml:space="preserve">Kyllä</w:t>
      </w:r>
    </w:p>
    <w:p>
      <w:r>
        <w:rPr>
          <w:b/>
        </w:rPr>
        <w:t xml:space="preserve">Esimerkki 7.3699</w:t>
      </w:r>
    </w:p>
    <w:p>
      <w:r>
        <w:t xml:space="preserve">Kysely: Kysymys: Olen kiinnostunut InuYashasta Selvennys: Haluaisitko syitä olla sijoittamatta indeksoituun eläkkeeseen?</w:t>
      </w:r>
    </w:p>
    <w:p>
      <w:r>
        <w:rPr>
          <w:b/>
        </w:rPr>
        <w:t xml:space="preserve">Tulos</w:t>
      </w:r>
    </w:p>
    <w:p>
      <w:r>
        <w:t xml:space="preserve">Ei</w:t>
      </w:r>
    </w:p>
    <w:p>
      <w:r>
        <w:rPr>
          <w:b/>
        </w:rPr>
        <w:t xml:space="preserve">Esimerkki 7.3700</w:t>
      </w:r>
    </w:p>
    <w:p>
      <w:r>
        <w:t xml:space="preserve">Kysely: Selvitys: Haluaisitko tietää, kuka kuljettaa tätä tuotetta?</w:t>
      </w:r>
    </w:p>
    <w:p>
      <w:r>
        <w:rPr>
          <w:b/>
        </w:rPr>
        <w:t xml:space="preserve">Tulos</w:t>
      </w:r>
    </w:p>
    <w:p>
      <w:r>
        <w:t xml:space="preserve">Kyllä</w:t>
      </w:r>
    </w:p>
    <w:p>
      <w:r>
        <w:rPr>
          <w:b/>
        </w:rPr>
        <w:t xml:space="preserve">Esimerkki 7.3701</w:t>
      </w:r>
    </w:p>
    <w:p>
      <w:r>
        <w:t xml:space="preserve">Kysely: Selvitys: Kuinka paljon aikaa voit käyttää naudanlihan stroganoffin valmisteluun?</w:t>
      </w:r>
    </w:p>
    <w:p>
      <w:r>
        <w:rPr>
          <w:b/>
        </w:rPr>
        <w:t xml:space="preserve">Tulos</w:t>
      </w:r>
    </w:p>
    <w:p>
      <w:r>
        <w:t xml:space="preserve">Kyllä</w:t>
      </w:r>
    </w:p>
    <w:p>
      <w:r>
        <w:rPr>
          <w:b/>
        </w:rPr>
        <w:t xml:space="preserve">Esimerkki 7.3702</w:t>
      </w:r>
    </w:p>
    <w:p>
      <w:r>
        <w:t xml:space="preserve">Kysely: Kysymys: Mitkä ovat parhaita grillausreseptejä Selvennys: Haluatko tietää niiden aukioloajat?</w:t>
      </w:r>
    </w:p>
    <w:p>
      <w:r>
        <w:rPr>
          <w:b/>
        </w:rPr>
        <w:t xml:space="preserve">Tulos</w:t>
      </w:r>
    </w:p>
    <w:p>
      <w:r>
        <w:t xml:space="preserve">Ei</w:t>
      </w:r>
    </w:p>
    <w:p>
      <w:r>
        <w:rPr>
          <w:b/>
        </w:rPr>
        <w:t xml:space="preserve">Esimerkki 7.3703</w:t>
      </w:r>
    </w:p>
    <w:p>
      <w:r>
        <w:t xml:space="preserve">Kysely: Selvennys: Oletko kiinnostunut helposta maapallon päivän toiminnasta?</w:t>
      </w:r>
    </w:p>
    <w:p>
      <w:r>
        <w:rPr>
          <w:b/>
        </w:rPr>
        <w:t xml:space="preserve">Tulos</w:t>
      </w:r>
    </w:p>
    <w:p>
      <w:r>
        <w:t xml:space="preserve">Kyllä</w:t>
      </w:r>
    </w:p>
    <w:p>
      <w:r>
        <w:rPr>
          <w:b/>
        </w:rPr>
        <w:t xml:space="preserve">Esimerkki 7.3704</w:t>
      </w:r>
    </w:p>
    <w:p>
      <w:r>
        <w:t xml:space="preserve">Kysely: Kysymys: Mikä on Fickle Creek Farm Selvennys: Haluatko tietoa nykyisestä presidentistä?</w:t>
      </w:r>
    </w:p>
    <w:p>
      <w:r>
        <w:rPr>
          <w:b/>
        </w:rPr>
        <w:t xml:space="preserve">Tulos</w:t>
      </w:r>
    </w:p>
    <w:p>
      <w:r>
        <w:t xml:space="preserve">Ei</w:t>
      </w:r>
    </w:p>
    <w:p>
      <w:r>
        <w:rPr>
          <w:b/>
        </w:rPr>
        <w:t xml:space="preserve">Esimerkki 7.3705</w:t>
      </w:r>
    </w:p>
    <w:p>
      <w:r>
        <w:t xml:space="preserve">Kysely: Kertokaa minulle tietoa tietokoneohjelmoinnista.  Selvennys: Etsitkö tietoa eri tietokoneohjelmointikielistä?</w:t>
      </w:r>
    </w:p>
    <w:p>
      <w:r>
        <w:rPr>
          <w:b/>
        </w:rPr>
        <w:t xml:space="preserve">Tulos</w:t>
      </w:r>
    </w:p>
    <w:p>
      <w:r>
        <w:t xml:space="preserve">Kyllä</w:t>
      </w:r>
    </w:p>
    <w:p>
      <w:r>
        <w:rPr>
          <w:b/>
        </w:rPr>
        <w:t xml:space="preserve">Esimerkki 7.3706</w:t>
      </w:r>
    </w:p>
    <w:p>
      <w:r>
        <w:t xml:space="preserve">Kysely: Kerro minulle Idahon osavaltion kukka Selvennys: Oletko kiinnostunut Carolinan yliopiston sijainnista?</w:t>
      </w:r>
    </w:p>
    <w:p>
      <w:r>
        <w:rPr>
          <w:b/>
        </w:rPr>
        <w:t xml:space="preserve">Tulos</w:t>
      </w:r>
    </w:p>
    <w:p>
      <w:r>
        <w:t xml:space="preserve">Ei</w:t>
      </w:r>
    </w:p>
    <w:p>
      <w:r>
        <w:rPr>
          <w:b/>
        </w:rPr>
        <w:t xml:space="preserve">Esimerkki 7.3707</w:t>
      </w:r>
    </w:p>
    <w:p>
      <w:r>
        <w:t xml:space="preserve">Kysely: Selvitys: Etsitkö jotain tiettyä paikkaa Portervillessä?</w:t>
      </w:r>
    </w:p>
    <w:p>
      <w:r>
        <w:rPr>
          <w:b/>
        </w:rPr>
        <w:t xml:space="preserve">Tulos</w:t>
      </w:r>
    </w:p>
    <w:p>
      <w:r>
        <w:t xml:space="preserve">Ei</w:t>
      </w:r>
    </w:p>
    <w:p>
      <w:r>
        <w:rPr>
          <w:b/>
        </w:rPr>
        <w:t xml:space="preserve">Esimerkki 7.3708</w:t>
      </w:r>
    </w:p>
    <w:p>
      <w:r>
        <w:t xml:space="preserve">Kysely: Kysymys: Mikä on yahoo Selvennys: Etsitkö michworksin uratietoja?</w:t>
      </w:r>
    </w:p>
    <w:p>
      <w:r>
        <w:rPr>
          <w:b/>
        </w:rPr>
        <w:t xml:space="preserve">Tulos</w:t>
      </w:r>
    </w:p>
    <w:p>
      <w:r>
        <w:t xml:space="preserve">Ei</w:t>
      </w:r>
    </w:p>
    <w:p>
      <w:r>
        <w:rPr>
          <w:b/>
        </w:rPr>
        <w:t xml:space="preserve">Esimerkki 7.3709</w:t>
      </w:r>
    </w:p>
    <w:p>
      <w:r>
        <w:t xml:space="preserve">Kysely: Youngista.  Täsmennys: Etsitkö Neil Youngin kiertuepäivämääriä.</w:t>
      </w:r>
    </w:p>
    <w:p>
      <w:r>
        <w:rPr>
          <w:b/>
        </w:rPr>
        <w:t xml:space="preserve">Tulos</w:t>
      </w:r>
    </w:p>
    <w:p>
      <w:r>
        <w:t xml:space="preserve">Kyllä</w:t>
      </w:r>
    </w:p>
    <w:p>
      <w:r>
        <w:rPr>
          <w:b/>
        </w:rPr>
        <w:t xml:space="preserve">Esimerkki 7.3710</w:t>
      </w:r>
    </w:p>
    <w:p>
      <w:r>
        <w:t xml:space="preserve">Kysely: Kysymys: Mitkä ovat lipoomakasvainten syyt Selvennys: Onko olemassa tietty ohjelma, jota etsit?</w:t>
      </w:r>
    </w:p>
    <w:p>
      <w:r>
        <w:rPr>
          <w:b/>
        </w:rPr>
        <w:t xml:space="preserve">Tulos</w:t>
      </w:r>
    </w:p>
    <w:p>
      <w:r>
        <w:t xml:space="preserve">Ei</w:t>
      </w:r>
    </w:p>
    <w:p>
      <w:r>
        <w:rPr>
          <w:b/>
        </w:rPr>
        <w:t xml:space="preserve">Esimerkki 7.3711</w:t>
      </w:r>
    </w:p>
    <w:p>
      <w:r>
        <w:t xml:space="preserve">Kysely: Selvennys: Etsitkö mitään tiettyjä tiloja?</w:t>
      </w:r>
    </w:p>
    <w:p>
      <w:r>
        <w:rPr>
          <w:b/>
        </w:rPr>
        <w:t xml:space="preserve">Tulos</w:t>
      </w:r>
    </w:p>
    <w:p>
      <w:r>
        <w:t xml:space="preserve">Ei</w:t>
      </w:r>
    </w:p>
    <w:p>
      <w:r>
        <w:rPr>
          <w:b/>
        </w:rPr>
        <w:t xml:space="preserve">Esimerkki 7.3712</w:t>
      </w:r>
    </w:p>
    <w:p>
      <w:r>
        <w:t xml:space="preserve">Kysely: Etsi asuntoja Floridasta.  Selvennys: Haluatko asunnon lomalle vai asua asuaksesi.</w:t>
      </w:r>
    </w:p>
    <w:p>
      <w:r>
        <w:rPr>
          <w:b/>
        </w:rPr>
        <w:t xml:space="preserve">Tulos</w:t>
      </w:r>
    </w:p>
    <w:p>
      <w:r>
        <w:t xml:space="preserve">Kyllä</w:t>
      </w:r>
    </w:p>
    <w:p>
      <w:r>
        <w:rPr>
          <w:b/>
        </w:rPr>
        <w:t xml:space="preserve">Esimerkki 7.3713</w:t>
      </w:r>
    </w:p>
    <w:p>
      <w:r>
        <w:t xml:space="preserve">Kysely: Kerro minulle Bellevuesta.  Selvennys: Haluatko tietää lähimmästä Bellevue-nimisestä kaupungista?</w:t>
      </w:r>
    </w:p>
    <w:p>
      <w:r>
        <w:rPr>
          <w:b/>
        </w:rPr>
        <w:t xml:space="preserve">Tulos</w:t>
      </w:r>
    </w:p>
    <w:p>
      <w:r>
        <w:t xml:space="preserve">Kyllä</w:t>
      </w:r>
    </w:p>
    <w:p>
      <w:r>
        <w:rPr>
          <w:b/>
        </w:rPr>
        <w:t xml:space="preserve">Esimerkki 7.3714</w:t>
      </w:r>
    </w:p>
    <w:p>
      <w:r>
        <w:t xml:space="preserve">Kysely: Selvitys: Haluatko tietää, miten pääset käsiksi Yhdysvaltain Capitolin karttaan?</w:t>
      </w:r>
    </w:p>
    <w:p>
      <w:r>
        <w:rPr>
          <w:b/>
        </w:rPr>
        <w:t xml:space="preserve">Tulos</w:t>
      </w:r>
    </w:p>
    <w:p>
      <w:r>
        <w:t xml:space="preserve">Kyllä</w:t>
      </w:r>
    </w:p>
    <w:p>
      <w:r>
        <w:rPr>
          <w:b/>
        </w:rPr>
        <w:t xml:space="preserve">Esimerkki 7.3715</w:t>
      </w:r>
    </w:p>
    <w:p>
      <w:r>
        <w:t xml:space="preserve">Kysely: Selvitys: Etsitkö tietyn valmistajan käytettyjä autonosia?</w:t>
      </w:r>
    </w:p>
    <w:p>
      <w:r>
        <w:rPr>
          <w:b/>
        </w:rPr>
        <w:t xml:space="preserve">Tulos</w:t>
      </w:r>
    </w:p>
    <w:p>
      <w:r>
        <w:t xml:space="preserve">Ei</w:t>
      </w:r>
    </w:p>
    <w:p>
      <w:r>
        <w:rPr>
          <w:b/>
        </w:rPr>
        <w:t xml:space="preserve">Esimerkki 7.3716</w:t>
      </w:r>
    </w:p>
    <w:p>
      <w:r>
        <w:t xml:space="preserve">Kysely: Selvitys: Haluatko tietää, kuka päänäyttelijä on er tv-ohjelmassa?</w:t>
      </w:r>
    </w:p>
    <w:p>
      <w:r>
        <w:rPr>
          <w:b/>
        </w:rPr>
        <w:t xml:space="preserve">Tulos</w:t>
      </w:r>
    </w:p>
    <w:p>
      <w:r>
        <w:t xml:space="preserve">Ei</w:t>
      </w:r>
    </w:p>
    <w:p>
      <w:r>
        <w:rPr>
          <w:b/>
        </w:rPr>
        <w:t xml:space="preserve">Esimerkki 7.3717</w:t>
      </w:r>
    </w:p>
    <w:p>
      <w:r>
        <w:t xml:space="preserve">Kysely: Selvitys: Etsitkö oikeudellisia lomakkeita?</w:t>
      </w:r>
    </w:p>
    <w:p>
      <w:r>
        <w:rPr>
          <w:b/>
        </w:rPr>
        <w:t xml:space="preserve">Tulos</w:t>
      </w:r>
    </w:p>
    <w:p>
      <w:r>
        <w:t xml:space="preserve">Kyllä</w:t>
      </w:r>
    </w:p>
    <w:p>
      <w:r>
        <w:rPr>
          <w:b/>
        </w:rPr>
        <w:t xml:space="preserve">Esimerkki 7.3718</w:t>
      </w:r>
    </w:p>
    <w:p>
      <w:r>
        <w:t xml:space="preserve">Kysely: Kertokaa minulle Pacific Northwest laboratoriosta: Kertokaa minulle Pacific Northwest laboratoriosta: Kertokaa minulle Pacific Northwest laboratoriosta.  Selvennys: Etsitkö laboratoriotöitä</w:t>
      </w:r>
    </w:p>
    <w:p>
      <w:r>
        <w:rPr>
          <w:b/>
        </w:rPr>
        <w:t xml:space="preserve">Tulos</w:t>
      </w:r>
    </w:p>
    <w:p>
      <w:r>
        <w:t xml:space="preserve">Kyllä</w:t>
      </w:r>
    </w:p>
    <w:p>
      <w:r>
        <w:rPr>
          <w:b/>
        </w:rPr>
        <w:t xml:space="preserve">Esimerkki 7.3719</w:t>
      </w:r>
    </w:p>
    <w:p>
      <w:r>
        <w:t xml:space="preserve">Kysymys: Mikä on paras pitkäaikaishoitovakuutus Selvennys: Onko lähelläsi kolikkokauppiaita?</w:t>
      </w:r>
    </w:p>
    <w:p>
      <w:r>
        <w:rPr>
          <w:b/>
        </w:rPr>
        <w:t xml:space="preserve">Tulos</w:t>
      </w:r>
    </w:p>
    <w:p>
      <w:r>
        <w:t xml:space="preserve">Ei</w:t>
      </w:r>
    </w:p>
    <w:p>
      <w:r>
        <w:rPr>
          <w:b/>
        </w:rPr>
        <w:t xml:space="preserve">Esimerkki 7.3720</w:t>
      </w:r>
    </w:p>
    <w:p>
      <w:r>
        <w:t xml:space="preserve">Kysely: Selvennys: Etsitkö tietoa siitä, mistä ostaa elliptinen valmentaja?</w:t>
      </w:r>
    </w:p>
    <w:p>
      <w:r>
        <w:rPr>
          <w:b/>
        </w:rPr>
        <w:t xml:space="preserve">Tulos</w:t>
      </w:r>
    </w:p>
    <w:p>
      <w:r>
        <w:t xml:space="preserve">Kyllä</w:t>
      </w:r>
    </w:p>
    <w:p>
      <w:r>
        <w:rPr>
          <w:b/>
        </w:rPr>
        <w:t xml:space="preserve">Esimerkki 7.3721</w:t>
      </w:r>
    </w:p>
    <w:p>
      <w:r>
        <w:t xml:space="preserve">Kysely: Kysymys: Mitkä ovat asbestin erityiset vaarat?  Selvennys: Haluaisitko nähdä kuvia tai videoita dinosauruksista?</w:t>
      </w:r>
    </w:p>
    <w:p>
      <w:r>
        <w:rPr>
          <w:b/>
        </w:rPr>
        <w:t xml:space="preserve">Tulos</w:t>
      </w:r>
    </w:p>
    <w:p>
      <w:r>
        <w:t xml:space="preserve">Ei</w:t>
      </w:r>
    </w:p>
    <w:p>
      <w:r>
        <w:rPr>
          <w:b/>
        </w:rPr>
        <w:t xml:space="preserve">Esimerkki 7.3722</w:t>
      </w:r>
    </w:p>
    <w:p>
      <w:r>
        <w:t xml:space="preserve">Kysely: Kerro minulle Barbadoksesta.  Selvennys: Haluaisitko tietää Bowflex power pro -laitteen historian?</w:t>
      </w:r>
    </w:p>
    <w:p>
      <w:r>
        <w:rPr>
          <w:b/>
        </w:rPr>
        <w:t xml:space="preserve">Tulos</w:t>
      </w:r>
    </w:p>
    <w:p>
      <w:r>
        <w:t xml:space="preserve">Ei</w:t>
      </w:r>
    </w:p>
    <w:p>
      <w:r>
        <w:rPr>
          <w:b/>
        </w:rPr>
        <w:t xml:space="preserve">Esimerkki 7.3723</w:t>
      </w:r>
    </w:p>
    <w:p>
      <w:r>
        <w:t xml:space="preserve">Kysely: Rick Warrenista: Etsin tietoja Rick Warrenista.  Täsmennys: Tarvitsetko tarkkaa tietoa Obaman virkaanastujaisista?</w:t>
      </w:r>
    </w:p>
    <w:p>
      <w:r>
        <w:rPr>
          <w:b/>
        </w:rPr>
        <w:t xml:space="preserve">Tulos</w:t>
      </w:r>
    </w:p>
    <w:p>
      <w:r>
        <w:t xml:space="preserve">Kyllä</w:t>
      </w:r>
    </w:p>
    <w:p>
      <w:r>
        <w:rPr>
          <w:b/>
        </w:rPr>
        <w:t xml:space="preserve">Esimerkki 7.3724</w:t>
      </w:r>
    </w:p>
    <w:p>
      <w:r>
        <w:t xml:space="preserve">Kysely: Kysymys: Haluan oppia kalliotaiteesta.  Täsmennys: Haluatko tietää jotain erityistä rockmusiikista?</w:t>
      </w:r>
    </w:p>
    <w:p>
      <w:r>
        <w:rPr>
          <w:b/>
        </w:rPr>
        <w:t xml:space="preserve">Tulos</w:t>
      </w:r>
    </w:p>
    <w:p>
      <w:r>
        <w:t xml:space="preserve">Kyllä</w:t>
      </w:r>
    </w:p>
    <w:p>
      <w:r>
        <w:rPr>
          <w:b/>
        </w:rPr>
        <w:t xml:space="preserve">Esimerkki 7.3725</w:t>
      </w:r>
    </w:p>
    <w:p>
      <w:r>
        <w:t xml:space="preserve">Kysely: New Yorkin hotelleista.  Selvennys: Vienkö teidät tietyille sivuille Yahoon sivustolla?</w:t>
      </w:r>
    </w:p>
    <w:p>
      <w:r>
        <w:rPr>
          <w:b/>
        </w:rPr>
        <w:t xml:space="preserve">Tulos</w:t>
      </w:r>
    </w:p>
    <w:p>
      <w:r>
        <w:t xml:space="preserve">Ei</w:t>
      </w:r>
    </w:p>
    <w:p>
      <w:r>
        <w:rPr>
          <w:b/>
        </w:rPr>
        <w:t xml:space="preserve">Esimerkki 7.3726</w:t>
      </w:r>
    </w:p>
    <w:p>
      <w:r>
        <w:t xml:space="preserve">Kysely: Selvennys: haluaisitko tietää, missä maissa bobcatia esiintyy?</w:t>
      </w:r>
    </w:p>
    <w:p>
      <w:r>
        <w:rPr>
          <w:b/>
        </w:rPr>
        <w:t xml:space="preserve">Tulos</w:t>
      </w:r>
    </w:p>
    <w:p>
      <w:r>
        <w:t xml:space="preserve">Ei</w:t>
      </w:r>
    </w:p>
    <w:p>
      <w:r>
        <w:rPr>
          <w:b/>
        </w:rPr>
        <w:t xml:space="preserve">Esimerkki 7.3727</w:t>
      </w:r>
    </w:p>
    <w:p>
      <w:r>
        <w:t xml:space="preserve">Kysely: Selvennys: Mitä haluaisit tietää hevosen kavioista?</w:t>
      </w:r>
    </w:p>
    <w:p>
      <w:r>
        <w:rPr>
          <w:b/>
        </w:rPr>
        <w:t xml:space="preserve">Tulos</w:t>
      </w:r>
    </w:p>
    <w:p>
      <w:r>
        <w:t xml:space="preserve">Kyllä</w:t>
      </w:r>
    </w:p>
    <w:p>
      <w:r>
        <w:rPr>
          <w:b/>
        </w:rPr>
        <w:t xml:space="preserve">Esimerkki 7.3728</w:t>
      </w:r>
    </w:p>
    <w:p>
      <w:r>
        <w:t xml:space="preserve">Kysely: Kartta Selvennys: Onko ruokavalio yhdistettynä liikuntaan vai painoharjoitteluun?</w:t>
      </w:r>
    </w:p>
    <w:p>
      <w:r>
        <w:rPr>
          <w:b/>
        </w:rPr>
        <w:t xml:space="preserve">Tulos</w:t>
      </w:r>
    </w:p>
    <w:p>
      <w:r>
        <w:t xml:space="preserve">Ei</w:t>
      </w:r>
    </w:p>
    <w:p>
      <w:r>
        <w:rPr>
          <w:b/>
        </w:rPr>
        <w:t xml:space="preserve">Esimerkki 7.3729</w:t>
      </w:r>
    </w:p>
    <w:p>
      <w:r>
        <w:t xml:space="preserve">Kysely: Selvitys: Etsitkö ketju- tai botiikkahotellia?</w:t>
      </w:r>
    </w:p>
    <w:p>
      <w:r>
        <w:rPr>
          <w:b/>
        </w:rPr>
        <w:t xml:space="preserve">Tulos</w:t>
      </w:r>
    </w:p>
    <w:p>
      <w:r>
        <w:t xml:space="preserve">Ei</w:t>
      </w:r>
    </w:p>
    <w:p>
      <w:r>
        <w:rPr>
          <w:b/>
        </w:rPr>
        <w:t xml:space="preserve">Esimerkki 7.3730</w:t>
      </w:r>
    </w:p>
    <w:p>
      <w:r>
        <w:t xml:space="preserve">Kysely: Kertokaa minulle varjostavista viiniköynnöksistä.  Selvennys: Tarkoitatko Bellevue Nebraskaa?</w:t>
      </w:r>
    </w:p>
    <w:p>
      <w:r>
        <w:rPr>
          <w:b/>
        </w:rPr>
        <w:t xml:space="preserve">Tulos</w:t>
      </w:r>
    </w:p>
    <w:p>
      <w:r>
        <w:t xml:space="preserve">Ei</w:t>
      </w:r>
    </w:p>
    <w:p>
      <w:r>
        <w:rPr>
          <w:b/>
        </w:rPr>
        <w:t xml:space="preserve">Esimerkki 7.3731</w:t>
      </w:r>
    </w:p>
    <w:p>
      <w:r>
        <w:t xml:space="preserve">Kysely: Selvennys: Missä asioissa tarvitset apua haastattelussa?</w:t>
      </w:r>
    </w:p>
    <w:p>
      <w:r>
        <w:rPr>
          <w:b/>
        </w:rPr>
        <w:t xml:space="preserve">Tulos</w:t>
      </w:r>
    </w:p>
    <w:p>
      <w:r>
        <w:t xml:space="preserve">Ei</w:t>
      </w:r>
    </w:p>
    <w:p>
      <w:r>
        <w:rPr>
          <w:b/>
        </w:rPr>
        <w:t xml:space="preserve">Esimerkki 7.3732</w:t>
      </w:r>
    </w:p>
    <w:p>
      <w:r>
        <w:t xml:space="preserve">Kysely: Kerro minulle Idahon osavaltion kukka Selvennys: Haluaisitko nähdä pasuunoita aloittelijoille?</w:t>
      </w:r>
    </w:p>
    <w:p>
      <w:r>
        <w:rPr>
          <w:b/>
        </w:rPr>
        <w:t xml:space="preserve">Tulos</w:t>
      </w:r>
    </w:p>
    <w:p>
      <w:r>
        <w:t xml:space="preserve">Ei</w:t>
      </w:r>
    </w:p>
    <w:p>
      <w:r>
        <w:rPr>
          <w:b/>
        </w:rPr>
        <w:t xml:space="preserve">Esimerkki 7.3733</w:t>
      </w:r>
    </w:p>
    <w:p>
      <w:r>
        <w:t xml:space="preserve">Kysely: Espn urheilutietoja: Anna minulle espn urheilutietoja.  Selvennys: Oletko kiinnostunut Shakespearen näytelmistä?</w:t>
      </w:r>
    </w:p>
    <w:p>
      <w:r>
        <w:rPr>
          <w:b/>
        </w:rPr>
        <w:t xml:space="preserve">Tulos</w:t>
      </w:r>
    </w:p>
    <w:p>
      <w:r>
        <w:t xml:space="preserve">Ei</w:t>
      </w:r>
    </w:p>
    <w:p>
      <w:r>
        <w:rPr>
          <w:b/>
        </w:rPr>
        <w:t xml:space="preserve">Esimerkki 7.3734</w:t>
      </w:r>
    </w:p>
    <w:p>
      <w:r>
        <w:t xml:space="preserve">Kysely: Anna minulle tietoa aurinkopaneeleista.  Selvennys: Haluaisitko rahaa säästäviä ideoita aurinkopaneeleihin liittyen?</w:t>
      </w:r>
    </w:p>
    <w:p>
      <w:r>
        <w:rPr>
          <w:b/>
        </w:rPr>
        <w:t xml:space="preserve">Tulos</w:t>
      </w:r>
    </w:p>
    <w:p>
      <w:r>
        <w:t xml:space="preserve">Kyllä</w:t>
      </w:r>
    </w:p>
    <w:p>
      <w:r>
        <w:rPr>
          <w:b/>
        </w:rPr>
        <w:t xml:space="preserve">Esimerkki 7.3735</w:t>
      </w:r>
    </w:p>
    <w:p>
      <w:r>
        <w:t xml:space="preserve">Kysely: Selvennys: Etsitkö aidanrakennusmateriaaleja?</w:t>
      </w:r>
    </w:p>
    <w:p>
      <w:r>
        <w:rPr>
          <w:b/>
        </w:rPr>
        <w:t xml:space="preserve">Tulos</w:t>
      </w:r>
    </w:p>
    <w:p>
      <w:r>
        <w:t xml:space="preserve">Ei</w:t>
      </w:r>
    </w:p>
    <w:p>
      <w:r>
        <w:rPr>
          <w:b/>
        </w:rPr>
        <w:t xml:space="preserve">Esimerkki 7.3736</w:t>
      </w:r>
    </w:p>
    <w:p>
      <w:r>
        <w:t xml:space="preserve">Kysely: Kysymys: Mitkä ovat asbestin erityiset vaarat?  Täsmennys: Haluatko tietää keskipalkan tässä osavaltiossa?</w:t>
      </w:r>
    </w:p>
    <w:p>
      <w:r>
        <w:rPr>
          <w:b/>
        </w:rPr>
        <w:t xml:space="preserve">Tulos</w:t>
      </w:r>
    </w:p>
    <w:p>
      <w:r>
        <w:t xml:space="preserve">Ei</w:t>
      </w:r>
    </w:p>
    <w:p>
      <w:r>
        <w:rPr>
          <w:b/>
        </w:rPr>
        <w:t xml:space="preserve">Esimerkki 7.3737</w:t>
      </w:r>
    </w:p>
    <w:p>
      <w:r>
        <w:t xml:space="preserve">Kysymys: Mikä on paras pitkäaikaishoitovakuutus Selvennys: Haluatko tietää, kuinka paljon dnr maksaa?</w:t>
      </w:r>
    </w:p>
    <w:p>
      <w:r>
        <w:rPr>
          <w:b/>
        </w:rPr>
        <w:t xml:space="preserve">Tulos</w:t>
      </w:r>
    </w:p>
    <w:p>
      <w:r>
        <w:t xml:space="preserve">Ei</w:t>
      </w:r>
    </w:p>
    <w:p>
      <w:r>
        <w:rPr>
          <w:b/>
        </w:rPr>
        <w:t xml:space="preserve">Esimerkki 7.3738</w:t>
      </w:r>
    </w:p>
    <w:p>
      <w:r>
        <w:t xml:space="preserve">Kysely: Kerro minulle Neil Youngista.  Selvennys: Haluatko kuunnella hänen musiikkiaan?</w:t>
      </w:r>
    </w:p>
    <w:p>
      <w:r>
        <w:rPr>
          <w:b/>
        </w:rPr>
        <w:t xml:space="preserve">Tulos</w:t>
      </w:r>
    </w:p>
    <w:p>
      <w:r>
        <w:t xml:space="preserve">Kyllä</w:t>
      </w:r>
    </w:p>
    <w:p>
      <w:r>
        <w:rPr>
          <w:b/>
        </w:rPr>
        <w:t xml:space="preserve">Esimerkki 7.3739</w:t>
      </w:r>
    </w:p>
    <w:p>
      <w:r>
        <w:t xml:space="preserve">Kysely: Mistä voin ostaa pasuunan?  Täsmennys: haluaisitko tietää, missä maissa bobcatteja esiintyy?</w:t>
      </w:r>
    </w:p>
    <w:p>
      <w:r>
        <w:rPr>
          <w:b/>
        </w:rPr>
        <w:t xml:space="preserve">Tulos</w:t>
      </w:r>
    </w:p>
    <w:p>
      <w:r>
        <w:t xml:space="preserve">Ei</w:t>
      </w:r>
    </w:p>
    <w:p>
      <w:r>
        <w:rPr>
          <w:b/>
        </w:rPr>
        <w:t xml:space="preserve">Esimerkki 7.3740</w:t>
      </w:r>
    </w:p>
    <w:p>
      <w:r>
        <w:t xml:space="preserve">Kysely: Selvennys: Tarvitsetko tietoa lisävarusteista hp mini 2140:lle?</w:t>
      </w:r>
    </w:p>
    <w:p>
      <w:r>
        <w:rPr>
          <w:b/>
        </w:rPr>
        <w:t xml:space="preserve">Tulos</w:t>
      </w:r>
    </w:p>
    <w:p>
      <w:r>
        <w:t xml:space="preserve">Ei</w:t>
      </w:r>
    </w:p>
    <w:p>
      <w:r>
        <w:rPr>
          <w:b/>
        </w:rPr>
        <w:t xml:space="preserve">Esimerkki 7.3741</w:t>
      </w:r>
    </w:p>
    <w:p>
      <w:r>
        <w:t xml:space="preserve">Kysely: Selvennys: Harkitsetko indeksoidun elinkoron ostamista?</w:t>
      </w:r>
    </w:p>
    <w:p>
      <w:r>
        <w:rPr>
          <w:b/>
        </w:rPr>
        <w:t xml:space="preserve">Tulos</w:t>
      </w:r>
    </w:p>
    <w:p>
      <w:r>
        <w:t xml:space="preserve">Kyllä</w:t>
      </w:r>
    </w:p>
    <w:p>
      <w:r>
        <w:rPr>
          <w:b/>
        </w:rPr>
        <w:t xml:space="preserve">Esimerkki 7.3742</w:t>
      </w:r>
    </w:p>
    <w:p>
      <w:r>
        <w:t xml:space="preserve">Kysely: Kertokaa minulle Pacific Northwest laboratoriosta: Kertokaa minulle Pacific Northwest laboratoriosta: Kertokaa minulle Pacific Northwest laboratoriosta.  Selvennys: Haluatko tietää, miten musiikkivideot alkoivat?</w:t>
      </w:r>
    </w:p>
    <w:p>
      <w:r>
        <w:rPr>
          <w:b/>
        </w:rPr>
        <w:t xml:space="preserve">Tulos</w:t>
      </w:r>
    </w:p>
    <w:p>
      <w:r>
        <w:t xml:space="preserve">Ei</w:t>
      </w:r>
    </w:p>
    <w:p>
      <w:r>
        <w:rPr>
          <w:b/>
        </w:rPr>
        <w:t xml:space="preserve">Esimerkki 7.3743</w:t>
      </w:r>
    </w:p>
    <w:p>
      <w:r>
        <w:t xml:space="preserve">Kysely: Kerro minulle tietoja Volvosta.  Täsmennys: Tarvitsetko tietoa alueellasi saatavilla olevista nopeuksista?</w:t>
      </w:r>
    </w:p>
    <w:p>
      <w:r>
        <w:rPr>
          <w:b/>
        </w:rPr>
        <w:t xml:space="preserve">Tulos</w:t>
      </w:r>
    </w:p>
    <w:p>
      <w:r>
        <w:t xml:space="preserve">Ei</w:t>
      </w:r>
    </w:p>
    <w:p>
      <w:r>
        <w:rPr>
          <w:b/>
        </w:rPr>
        <w:t xml:space="preserve">Esimerkki 7.3744</w:t>
      </w:r>
    </w:p>
    <w:p>
      <w:r>
        <w:t xml:space="preserve">Kysely: Kerro minulle mgb:stä Selvennys: Etsitkö lisätietoja mgb:stä?</w:t>
      </w:r>
    </w:p>
    <w:p>
      <w:r>
        <w:rPr>
          <w:b/>
        </w:rPr>
        <w:t xml:space="preserve">Tulos</w:t>
      </w:r>
    </w:p>
    <w:p>
      <w:r>
        <w:t xml:space="preserve">Kyllä</w:t>
      </w:r>
    </w:p>
    <w:p>
      <w:r>
        <w:rPr>
          <w:b/>
        </w:rPr>
        <w:t xml:space="preserve">Esimerkki 7.3745</w:t>
      </w:r>
    </w:p>
    <w:p>
      <w:r>
        <w:t xml:space="preserve">Kysely: Kerro minulle uss yorktownista charleston SC Selvennys: Tarvitsetko tietoja ryhmä- tai yksilöllisten lippujen hinnoista uss yorktownin kiertoajeluille?</w:t>
      </w:r>
    </w:p>
    <w:p>
      <w:r>
        <w:rPr>
          <w:b/>
        </w:rPr>
        <w:t xml:space="preserve">Tulos</w:t>
      </w:r>
    </w:p>
    <w:p>
      <w:r>
        <w:t xml:space="preserve">Kyllä</w:t>
      </w:r>
    </w:p>
    <w:p>
      <w:r>
        <w:rPr>
          <w:b/>
        </w:rPr>
        <w:t xml:space="preserve">Esimerkki 7.3746</w:t>
      </w:r>
    </w:p>
    <w:p>
      <w:r>
        <w:t xml:space="preserve">Kysely: Les Miserables: Etsi minulle arvosteluja les Miserables.  Selvennys: tarkoitatko kirjaa vai elokuvaa?</w:t>
      </w:r>
    </w:p>
    <w:p>
      <w:r>
        <w:rPr>
          <w:b/>
        </w:rPr>
        <w:t xml:space="preserve">Tulos</w:t>
      </w:r>
    </w:p>
    <w:p>
      <w:r>
        <w:t xml:space="preserve">Kyllä</w:t>
      </w:r>
    </w:p>
    <w:p>
      <w:r>
        <w:rPr>
          <w:b/>
        </w:rPr>
        <w:t xml:space="preserve">Esimerkki 7.3747</w:t>
      </w:r>
    </w:p>
    <w:p>
      <w:r>
        <w:t xml:space="preserve">Kysely: Obaman sukupuusta: Kerro minulle Obaman sukupuusta.  Selvennys: Etsitkö tiettyä verkkosivustoa?</w:t>
      </w:r>
    </w:p>
    <w:p>
      <w:r>
        <w:rPr>
          <w:b/>
        </w:rPr>
        <w:t xml:space="preserve">Tulos</w:t>
      </w:r>
    </w:p>
    <w:p>
      <w:r>
        <w:t xml:space="preserve">Ei</w:t>
      </w:r>
    </w:p>
    <w:p>
      <w:r>
        <w:rPr>
          <w:b/>
        </w:rPr>
        <w:t xml:space="preserve">Esimerkki 7.3748</w:t>
      </w:r>
    </w:p>
    <w:p>
      <w:r>
        <w:t xml:space="preserve">Kysely: Selvitys: Etsitkö lähintä sat-testauspaikkaa?</w:t>
      </w:r>
    </w:p>
    <w:p>
      <w:r>
        <w:rPr>
          <w:b/>
        </w:rPr>
        <w:t xml:space="preserve">Tulos</w:t>
      </w:r>
    </w:p>
    <w:p>
      <w:r>
        <w:t xml:space="preserve">Kyllä</w:t>
      </w:r>
    </w:p>
    <w:p>
      <w:r>
        <w:rPr>
          <w:b/>
        </w:rPr>
        <w:t xml:space="preserve">Esimerkki 7.3749</w:t>
      </w:r>
    </w:p>
    <w:p>
      <w:r>
        <w:t xml:space="preserve">Kysely: Kysymys: Onko Kenmore-lämmitin hyvä Selvennys: Mitä kokoa etsit?</w:t>
      </w:r>
    </w:p>
    <w:p>
      <w:r>
        <w:rPr>
          <w:b/>
        </w:rPr>
        <w:t xml:space="preserve">Tulos</w:t>
      </w:r>
    </w:p>
    <w:p>
      <w:r>
        <w:t xml:space="preserve">Kyllä</w:t>
      </w:r>
    </w:p>
    <w:p>
      <w:r>
        <w:rPr>
          <w:b/>
        </w:rPr>
        <w:t xml:space="preserve">Esimerkki 7.3750</w:t>
      </w:r>
    </w:p>
    <w:p>
      <w:r>
        <w:t xml:space="preserve">Kysely: Kysymys: Mikä on Kalifornian Franchise Tax Board Selvennys: Tarkoitatko kaasugrilliä?</w:t>
      </w:r>
    </w:p>
    <w:p>
      <w:r>
        <w:rPr>
          <w:b/>
        </w:rPr>
        <w:t xml:space="preserve">Tulos</w:t>
      </w:r>
    </w:p>
    <w:p>
      <w:r>
        <w:t xml:space="preserve">Ei</w:t>
      </w:r>
    </w:p>
    <w:p>
      <w:r>
        <w:rPr>
          <w:b/>
        </w:rPr>
        <w:t xml:space="preserve">Esimerkki 7.3751</w:t>
      </w:r>
    </w:p>
    <w:p>
      <w:r>
        <w:t xml:space="preserve">Kysely: Selvennys: Haluatko tietää koirien lymfoomaa koskevasta uusimmasta tutkimuksesta?</w:t>
      </w:r>
    </w:p>
    <w:p>
      <w:r>
        <w:rPr>
          <w:b/>
        </w:rPr>
        <w:t xml:space="preserve">Tulos</w:t>
      </w:r>
    </w:p>
    <w:p>
      <w:r>
        <w:t xml:space="preserve">Kyllä</w:t>
      </w:r>
    </w:p>
    <w:p>
      <w:r>
        <w:rPr>
          <w:b/>
        </w:rPr>
        <w:t xml:space="preserve">Esimerkki 7.3752</w:t>
      </w:r>
    </w:p>
    <w:p>
      <w:r>
        <w:t xml:space="preserve">Kysely: Selvennys: Mitä haluat tietää upliftista?</w:t>
      </w:r>
    </w:p>
    <w:p>
      <w:r>
        <w:rPr>
          <w:b/>
        </w:rPr>
        <w:t xml:space="preserve">Tulos</w:t>
      </w:r>
    </w:p>
    <w:p>
      <w:r>
        <w:t xml:space="preserve">Ei</w:t>
      </w:r>
    </w:p>
    <w:p>
      <w:r>
        <w:rPr>
          <w:b/>
        </w:rPr>
        <w:t xml:space="preserve">Esimerkki 7.3753</w:t>
      </w:r>
    </w:p>
    <w:p>
      <w:r>
        <w:t xml:space="preserve">Kysely: Kerro minulle tietoja Volvosta.  Täsmennys: Oletko kiinnostunut tietokonepelin matoista?</w:t>
      </w:r>
    </w:p>
    <w:p>
      <w:r>
        <w:rPr>
          <w:b/>
        </w:rPr>
        <w:t xml:space="preserve">Tulos</w:t>
      </w:r>
    </w:p>
    <w:p>
      <w:r>
        <w:t xml:space="preserve">Ei</w:t>
      </w:r>
    </w:p>
    <w:p>
      <w:r>
        <w:rPr>
          <w:b/>
        </w:rPr>
        <w:t xml:space="preserve">Esimerkki 7.3754</w:t>
      </w:r>
    </w:p>
    <w:p>
      <w:r>
        <w:t xml:space="preserve">Kysymys: Mikä on paras pitkäaikaishoitovakuutus Selvennys: Etsitkö makuuhuoneen huonekaluja?</w:t>
      </w:r>
    </w:p>
    <w:p>
      <w:r>
        <w:rPr>
          <w:b/>
        </w:rPr>
        <w:t xml:space="preserve">Tulos</w:t>
      </w:r>
    </w:p>
    <w:p>
      <w:r>
        <w:t xml:space="preserve">Ei</w:t>
      </w:r>
    </w:p>
    <w:p>
      <w:r>
        <w:rPr>
          <w:b/>
        </w:rPr>
        <w:t xml:space="preserve">Esimerkki 7.3755</w:t>
      </w:r>
    </w:p>
    <w:p>
      <w:r>
        <w:t xml:space="preserve">Kysely: Discovery Channel Store Selvennys: Etsitkö mythbusters-tuotetta?</w:t>
      </w:r>
    </w:p>
    <w:p>
      <w:r>
        <w:rPr>
          <w:b/>
        </w:rPr>
        <w:t xml:space="preserve">Tulos</w:t>
      </w:r>
    </w:p>
    <w:p>
      <w:r>
        <w:t xml:space="preserve">Kyllä</w:t>
      </w:r>
    </w:p>
    <w:p>
      <w:r>
        <w:rPr>
          <w:b/>
        </w:rPr>
        <w:t xml:space="preserve">Esimerkki 7.3756</w:t>
      </w:r>
    </w:p>
    <w:p>
      <w:r>
        <w:t xml:space="preserve">Kysely: Koiran lämpö?  Täsmennys: haluaisitko tietää, miksi koirat lämpenevät?</w:t>
      </w:r>
    </w:p>
    <w:p>
      <w:r>
        <w:rPr>
          <w:b/>
        </w:rPr>
        <w:t xml:space="preserve">Tulos</w:t>
      </w:r>
    </w:p>
    <w:p>
      <w:r>
        <w:t xml:space="preserve">Kyllä</w:t>
      </w:r>
    </w:p>
    <w:p>
      <w:r>
        <w:rPr>
          <w:b/>
        </w:rPr>
        <w:t xml:space="preserve">Esimerkki 7.3757</w:t>
      </w:r>
    </w:p>
    <w:p>
      <w:r>
        <w:t xml:space="preserve">Kysely: Porterville.  Täsmennys: Haluatko tietää, minä vuonna Idaho julisti osavaltion kukan</w:t>
      </w:r>
    </w:p>
    <w:p>
      <w:r>
        <w:rPr>
          <w:b/>
        </w:rPr>
        <w:t xml:space="preserve">Tulos</w:t>
      </w:r>
    </w:p>
    <w:p>
      <w:r>
        <w:t xml:space="preserve">Ei</w:t>
      </w:r>
    </w:p>
    <w:p>
      <w:r>
        <w:rPr>
          <w:b/>
        </w:rPr>
        <w:t xml:space="preserve">Esimerkki 7.3758</w:t>
      </w:r>
    </w:p>
    <w:p>
      <w:r>
        <w:t xml:space="preserve">Kysely: Selvennys: haluaisitko tietää miesten kaljuuntumisen parannuskeinoista?</w:t>
      </w:r>
    </w:p>
    <w:p>
      <w:r>
        <w:rPr>
          <w:b/>
        </w:rPr>
        <w:t xml:space="preserve">Tulos</w:t>
      </w:r>
    </w:p>
    <w:p>
      <w:r>
        <w:t xml:space="preserve">Kyllä</w:t>
      </w:r>
    </w:p>
    <w:p>
      <w:r>
        <w:rPr>
          <w:b/>
        </w:rPr>
        <w:t xml:space="preserve">Esimerkki 7.3759</w:t>
      </w:r>
    </w:p>
    <w:p>
      <w:r>
        <w:t xml:space="preserve">Kysely: Selvitys: Etsitkö ompelumalleja?</w:t>
      </w:r>
    </w:p>
    <w:p>
      <w:r>
        <w:rPr>
          <w:b/>
        </w:rPr>
        <w:t xml:space="preserve">Tulos</w:t>
      </w:r>
    </w:p>
    <w:p>
      <w:r>
        <w:t xml:space="preserve">Kyllä</w:t>
      </w:r>
    </w:p>
    <w:p>
      <w:r>
        <w:rPr>
          <w:b/>
        </w:rPr>
        <w:t xml:space="preserve">Esimerkki 7.3760</w:t>
      </w:r>
    </w:p>
    <w:p>
      <w:r>
        <w:t xml:space="preserve">Kysely: Etsi tietoa pingviineistä.  Selvennys: Tarkoitatko siirtoa</w:t>
      </w:r>
    </w:p>
    <w:p>
      <w:r>
        <w:rPr>
          <w:b/>
        </w:rPr>
        <w:t xml:space="preserve">Tulos</w:t>
      </w:r>
    </w:p>
    <w:p>
      <w:r>
        <w:t xml:space="preserve">Kyllä</w:t>
      </w:r>
    </w:p>
    <w:p>
      <w:r>
        <w:rPr>
          <w:b/>
        </w:rPr>
        <w:t xml:space="preserve">Esimerkki 7.3761</w:t>
      </w:r>
    </w:p>
    <w:p>
      <w:r>
        <w:t xml:space="preserve">Kysely: Mistä voin ostaa pasuunan?  Selvennys: tarvitsetteko puhelinnumeron</w:t>
      </w:r>
    </w:p>
    <w:p>
      <w:r>
        <w:rPr>
          <w:b/>
        </w:rPr>
        <w:t xml:space="preserve">Tulos</w:t>
      </w:r>
    </w:p>
    <w:p>
      <w:r>
        <w:t xml:space="preserve">Ei</w:t>
      </w:r>
    </w:p>
    <w:p>
      <w:r>
        <w:rPr>
          <w:b/>
        </w:rPr>
        <w:t xml:space="preserve">Esimerkki 7.3762</w:t>
      </w:r>
    </w:p>
    <w:p>
      <w:r>
        <w:t xml:space="preserve">Kysely: Selvennys: tarvitseeko sinun ottaa yhteyttä yahoo:hon?</w:t>
      </w:r>
    </w:p>
    <w:p>
      <w:r>
        <w:rPr>
          <w:b/>
        </w:rPr>
        <w:t xml:space="preserve">Tulos</w:t>
      </w:r>
    </w:p>
    <w:p>
      <w:r>
        <w:t xml:space="preserve">Ei</w:t>
      </w:r>
    </w:p>
    <w:p>
      <w:r>
        <w:rPr>
          <w:b/>
        </w:rPr>
        <w:t xml:space="preserve">Esimerkki 7.3763</w:t>
      </w:r>
    </w:p>
    <w:p>
      <w:r>
        <w:t xml:space="preserve">Kysely: Kertokaa minulle Pacific Northwest laboratoriosta: Kertokaa minulle Pacific Northwest laboratoriosta: Kertokaa minulle Pacific Northwest laboratoriosta.  Täsmennys: Haluaisitko löytää eläkkeelle jääviä rahoitusneuvojia?</w:t>
      </w:r>
    </w:p>
    <w:p>
      <w:r>
        <w:rPr>
          <w:b/>
        </w:rPr>
        <w:t xml:space="preserve">Tulos</w:t>
      </w:r>
    </w:p>
    <w:p>
      <w:r>
        <w:t xml:space="preserve">Ei</w:t>
      </w:r>
    </w:p>
    <w:p>
      <w:r>
        <w:rPr>
          <w:b/>
        </w:rPr>
        <w:t xml:space="preserve">Esimerkki 7.3764</w:t>
      </w:r>
    </w:p>
    <w:p>
      <w:r>
        <w:t xml:space="preserve">Kysely: Kysy: Anna minulle espn-urheilutietoja.  Täsmennys: Oletko utelias Tennesse Highway Patrolin työmahdollisuuksista?</w:t>
      </w:r>
    </w:p>
    <w:p>
      <w:r>
        <w:rPr>
          <w:b/>
        </w:rPr>
        <w:t xml:space="preserve">Tulos</w:t>
      </w:r>
    </w:p>
    <w:p>
      <w:r>
        <w:t xml:space="preserve">Ei</w:t>
      </w:r>
    </w:p>
    <w:p>
      <w:r>
        <w:rPr>
          <w:b/>
        </w:rPr>
        <w:t xml:space="preserve">Esimerkki 7.3765</w:t>
      </w:r>
    </w:p>
    <w:p>
      <w:r>
        <w:t xml:space="preserve">Kysely: Selvennys: Haluatko luettelon yrityksistä, jotka palkkaavat tällä hetkellä avustajia?</w:t>
      </w:r>
    </w:p>
    <w:p>
      <w:r>
        <w:rPr>
          <w:b/>
        </w:rPr>
        <w:t xml:space="preserve">Tulos</w:t>
      </w:r>
    </w:p>
    <w:p>
      <w:r>
        <w:t xml:space="preserve">Kyllä</w:t>
      </w:r>
    </w:p>
    <w:p>
      <w:r>
        <w:rPr>
          <w:b/>
        </w:rPr>
        <w:t xml:space="preserve">Esimerkki 7.3766</w:t>
      </w:r>
    </w:p>
    <w:p>
      <w:r>
        <w:t xml:space="preserve">Kysely: East Ridge High School.  Selvitys: Mikä on Ralph Owen Brewstersin tausta?</w:t>
      </w:r>
    </w:p>
    <w:p>
      <w:r>
        <w:rPr>
          <w:b/>
        </w:rPr>
        <w:t xml:space="preserve">Tulos</w:t>
      </w:r>
    </w:p>
    <w:p>
      <w:r>
        <w:t xml:space="preserve">Ei</w:t>
      </w:r>
    </w:p>
    <w:p>
      <w:r>
        <w:rPr>
          <w:b/>
        </w:rPr>
        <w:t xml:space="preserve">Esimerkki 7.3767</w:t>
      </w:r>
    </w:p>
    <w:p>
      <w:r>
        <w:t xml:space="preserve">Kysely: Täsmennys: Kuinka paljon historiastasi halusit nähdä?</w:t>
      </w:r>
    </w:p>
    <w:p>
      <w:r>
        <w:rPr>
          <w:b/>
        </w:rPr>
        <w:t xml:space="preserve">Tulos</w:t>
      </w:r>
    </w:p>
    <w:p>
      <w:r>
        <w:t xml:space="preserve">Ei</w:t>
      </w:r>
    </w:p>
    <w:p>
      <w:r>
        <w:rPr>
          <w:b/>
        </w:rPr>
        <w:t xml:space="preserve">Esimerkki 7.3768</w:t>
      </w:r>
    </w:p>
    <w:p>
      <w:r>
        <w:t xml:space="preserve">Kysely: Selvitys: Haluaisin katsauksen arkadelphian terveysklubiin.</w:t>
      </w:r>
    </w:p>
    <w:p>
      <w:r>
        <w:rPr>
          <w:b/>
        </w:rPr>
        <w:t xml:space="preserve">Tulos</w:t>
      </w:r>
    </w:p>
    <w:p>
      <w:r>
        <w:t xml:space="preserve">Ei</w:t>
      </w:r>
    </w:p>
    <w:p>
      <w:r>
        <w:rPr>
          <w:b/>
        </w:rPr>
        <w:t xml:space="preserve">Esimerkki 7.3769</w:t>
      </w:r>
    </w:p>
    <w:p>
      <w:r>
        <w:t xml:space="preserve">Kysely: Bowflex Power Pro.  Täsmennys: Haluatko lukea arvosteluja tuotteesta hp mini 2140</w:t>
      </w:r>
    </w:p>
    <w:p>
      <w:r>
        <w:rPr>
          <w:b/>
        </w:rPr>
        <w:t xml:space="preserve">Tulos</w:t>
      </w:r>
    </w:p>
    <w:p>
      <w:r>
        <w:t xml:space="preserve">Ei</w:t>
      </w:r>
    </w:p>
    <w:p>
      <w:r>
        <w:rPr>
          <w:b/>
        </w:rPr>
        <w:t xml:space="preserve">Esimerkki 7.3770</w:t>
      </w:r>
    </w:p>
    <w:p>
      <w:r>
        <w:t xml:space="preserve">Kysely: American Military University: Kerro minulle amerikkalaisesta sotilasyliopistosta.  Täsmennys: Etsitkö lääkäreitä, jotka hoitavat kurkkukipuja?</w:t>
      </w:r>
    </w:p>
    <w:p>
      <w:r>
        <w:rPr>
          <w:b/>
        </w:rPr>
        <w:t xml:space="preserve">Tulos</w:t>
      </w:r>
    </w:p>
    <w:p>
      <w:r>
        <w:t xml:space="preserve">Ei</w:t>
      </w:r>
    </w:p>
    <w:p>
      <w:r>
        <w:rPr>
          <w:b/>
        </w:rPr>
        <w:t xml:space="preserve">Esimerkki 7.3771</w:t>
      </w:r>
    </w:p>
    <w:p>
      <w:r>
        <w:t xml:space="preserve">Kysely: Kysymys: Mitkä ovat lipoomakasvainten syyt Selvennys: Haluatko tietää lipoomista, jotka perustuvat tiettyihin demografisiin tekijöihin?</w:t>
      </w:r>
    </w:p>
    <w:p>
      <w:r>
        <w:rPr>
          <w:b/>
        </w:rPr>
        <w:t xml:space="preserve">Tulos</w:t>
      </w:r>
    </w:p>
    <w:p>
      <w:r>
        <w:t xml:space="preserve">Kyllä</w:t>
      </w:r>
    </w:p>
    <w:p>
      <w:r>
        <w:rPr>
          <w:b/>
        </w:rPr>
        <w:t xml:space="preserve">Esimerkki 7.3772</w:t>
      </w:r>
    </w:p>
    <w:p>
      <w:r>
        <w:t xml:space="preserve">Kysely: Selvitys: Etsitkö unionin voittoa?</w:t>
      </w:r>
    </w:p>
    <w:p>
      <w:r>
        <w:rPr>
          <w:b/>
        </w:rPr>
        <w:t xml:space="preserve">Tulos</w:t>
      </w:r>
    </w:p>
    <w:p>
      <w:r>
        <w:t xml:space="preserve">Kyllä</w:t>
      </w:r>
    </w:p>
    <w:p>
      <w:r>
        <w:rPr>
          <w:b/>
        </w:rPr>
        <w:t xml:space="preserve">Esimerkki 7.3773</w:t>
      </w:r>
    </w:p>
    <w:p>
      <w:r>
        <w:t xml:space="preserve">Kysely: Etsi tietoa huuhtelusta.  Täsmennys: Oletko kiinnostunut keinoista korjata ongelmia vessan huuhtelussa?</w:t>
      </w:r>
    </w:p>
    <w:p>
      <w:r>
        <w:rPr>
          <w:b/>
        </w:rPr>
        <w:t xml:space="preserve">Tulos</w:t>
      </w:r>
    </w:p>
    <w:p>
      <w:r>
        <w:t xml:space="preserve">Kyllä</w:t>
      </w:r>
    </w:p>
    <w:p>
      <w:r>
        <w:rPr>
          <w:b/>
        </w:rPr>
        <w:t xml:space="preserve">Esimerkki 7.3774</w:t>
      </w:r>
    </w:p>
    <w:p>
      <w:r>
        <w:t xml:space="preserve">Tiedustelu: voita ja margariinia Selvennys: haluaisitko viimeisimmät uutiset Barbadokselta?</w:t>
      </w:r>
    </w:p>
    <w:p>
      <w:r>
        <w:rPr>
          <w:b/>
        </w:rPr>
        <w:t xml:space="preserve">Tulos</w:t>
      </w:r>
    </w:p>
    <w:p>
      <w:r>
        <w:t xml:space="preserve">Ei</w:t>
      </w:r>
    </w:p>
    <w:p>
      <w:r>
        <w:rPr>
          <w:b/>
        </w:rPr>
        <w:t xml:space="preserve">Esimerkki 7.3775</w:t>
      </w:r>
    </w:p>
    <w:p>
      <w:r>
        <w:t xml:space="preserve">Kysely: Selvitys: Haluatko muuttaa Arkansasiin?</w:t>
      </w:r>
    </w:p>
    <w:p>
      <w:r>
        <w:rPr>
          <w:b/>
        </w:rPr>
        <w:t xml:space="preserve">Tulos</w:t>
      </w:r>
    </w:p>
    <w:p>
      <w:r>
        <w:t xml:space="preserve">Kyllä</w:t>
      </w:r>
    </w:p>
    <w:p>
      <w:r>
        <w:rPr>
          <w:b/>
        </w:rPr>
        <w:t xml:space="preserve">Esimerkki 7.3776</w:t>
      </w:r>
    </w:p>
    <w:p>
      <w:r>
        <w:t xml:space="preserve">Kysely: figs Selvennys: mitä haluaisit tehdä Poconosissa?</w:t>
      </w:r>
    </w:p>
    <w:p>
      <w:r>
        <w:rPr>
          <w:b/>
        </w:rPr>
        <w:t xml:space="preserve">Tulos</w:t>
      </w:r>
    </w:p>
    <w:p>
      <w:r>
        <w:t xml:space="preserve">Ei</w:t>
      </w:r>
    </w:p>
    <w:p>
      <w:r>
        <w:rPr>
          <w:b/>
        </w:rPr>
        <w:t xml:space="preserve">Esimerkki 7.3777</w:t>
      </w:r>
    </w:p>
    <w:p>
      <w:r>
        <w:t xml:space="preserve">Kysely: Selvitys: Etsitkö tiettyä verkkosivua?</w:t>
      </w:r>
    </w:p>
    <w:p>
      <w:r>
        <w:rPr>
          <w:b/>
        </w:rPr>
        <w:t xml:space="preserve">Tulos</w:t>
      </w:r>
    </w:p>
    <w:p>
      <w:r>
        <w:t xml:space="preserve">Ei</w:t>
      </w:r>
    </w:p>
    <w:p>
      <w:r>
        <w:rPr>
          <w:b/>
        </w:rPr>
        <w:t xml:space="preserve">Esimerkki 7.3778</w:t>
      </w:r>
    </w:p>
    <w:p>
      <w:r>
        <w:t xml:space="preserve">Kysely: Selvennys: Etsitkö tiettyjä ohjelmatietoja?</w:t>
      </w:r>
    </w:p>
    <w:p>
      <w:r>
        <w:rPr>
          <w:b/>
        </w:rPr>
        <w:t xml:space="preserve">Tulos</w:t>
      </w:r>
    </w:p>
    <w:p>
      <w:r>
        <w:t xml:space="preserve">Ei</w:t>
      </w:r>
    </w:p>
    <w:p>
      <w:r>
        <w:rPr>
          <w:b/>
        </w:rPr>
        <w:t xml:space="preserve">Esimerkki 7.3779</w:t>
      </w:r>
    </w:p>
    <w:p>
      <w:r>
        <w:t xml:space="preserve">Kysely: Selvennys: Oletko kiinnostunut vierailemaan Kansas Cityssä?</w:t>
      </w:r>
    </w:p>
    <w:p>
      <w:r>
        <w:rPr>
          <w:b/>
        </w:rPr>
        <w:t xml:space="preserve">Tulos</w:t>
      </w:r>
    </w:p>
    <w:p>
      <w:r>
        <w:t xml:space="preserve">Kyllä</w:t>
      </w:r>
    </w:p>
    <w:p>
      <w:r>
        <w:rPr>
          <w:b/>
        </w:rPr>
        <w:t xml:space="preserve">Esimerkki 7.3780</w:t>
      </w:r>
    </w:p>
    <w:p>
      <w:r>
        <w:t xml:space="preserve">Kysely: Titan.  Selvennys: Etsitkö tietokoneen osaa?</w:t>
      </w:r>
    </w:p>
    <w:p>
      <w:r>
        <w:rPr>
          <w:b/>
        </w:rPr>
        <w:t xml:space="preserve">Tulos</w:t>
      </w:r>
    </w:p>
    <w:p>
      <w:r>
        <w:t xml:space="preserve">Kyllä</w:t>
      </w:r>
    </w:p>
    <w:p>
      <w:r>
        <w:rPr>
          <w:b/>
        </w:rPr>
        <w:t xml:space="preserve">Esimerkki 7.3781</w:t>
      </w:r>
    </w:p>
    <w:p>
      <w:r>
        <w:t xml:space="preserve">Kysely: Kysymys: Mikä on Kalifornian Franchise Tax Board Selvennys: Haluatko yhden henkilön nimen?</w:t>
      </w:r>
    </w:p>
    <w:p>
      <w:r>
        <w:rPr>
          <w:b/>
        </w:rPr>
        <w:t xml:space="preserve">Tulos</w:t>
      </w:r>
    </w:p>
    <w:p>
      <w:r>
        <w:t xml:space="preserve">Ei</w:t>
      </w:r>
    </w:p>
    <w:p>
      <w:r>
        <w:rPr>
          <w:b/>
        </w:rPr>
        <w:t xml:space="preserve">Esimerkki 7.3782</w:t>
      </w:r>
    </w:p>
    <w:p>
      <w:r>
        <w:t xml:space="preserve">Kysely: Kerro minulle pieniin tiloihin tarkoitetuista huonekaluista.  Täsmennys: Millaisia huonekaluja etsit?</w:t>
      </w:r>
    </w:p>
    <w:p>
      <w:r>
        <w:rPr>
          <w:b/>
        </w:rPr>
        <w:t xml:space="preserve">Tulos</w:t>
      </w:r>
    </w:p>
    <w:p>
      <w:r>
        <w:t xml:space="preserve">Kyllä</w:t>
      </w:r>
    </w:p>
    <w:p>
      <w:r>
        <w:rPr>
          <w:b/>
        </w:rPr>
        <w:t xml:space="preserve">Esimerkki 7.3783</w:t>
      </w:r>
    </w:p>
    <w:p>
      <w:r>
        <w:t xml:space="preserve">Kysely: Selvennys: Etsitkö luokan elliptinen kouluttaja: Etsitkö luokan elliptinen kouluttaja</w:t>
      </w:r>
    </w:p>
    <w:p>
      <w:r>
        <w:rPr>
          <w:b/>
        </w:rPr>
        <w:t xml:space="preserve">Tulos</w:t>
      </w:r>
    </w:p>
    <w:p>
      <w:r>
        <w:t xml:space="preserve">Kyllä</w:t>
      </w:r>
    </w:p>
    <w:p>
      <w:r>
        <w:rPr>
          <w:b/>
        </w:rPr>
        <w:t xml:space="preserve">Esimerkki 7.3784</w:t>
      </w:r>
    </w:p>
    <w:p>
      <w:r>
        <w:t xml:space="preserve">Kysely: Selvennys: Haluatko tietää rautateistä?</w:t>
      </w:r>
    </w:p>
    <w:p>
      <w:r>
        <w:rPr>
          <w:b/>
        </w:rPr>
        <w:t xml:space="preserve">Tulos</w:t>
      </w:r>
    </w:p>
    <w:p>
      <w:r>
        <w:t xml:space="preserve">Ei</w:t>
      </w:r>
    </w:p>
    <w:p>
      <w:r>
        <w:rPr>
          <w:b/>
        </w:rPr>
        <w:t xml:space="preserve">Esimerkki 7.3785</w:t>
      </w:r>
    </w:p>
    <w:p>
      <w:r>
        <w:t xml:space="preserve">Kysely: Selvennys: Haluaisitko tietää yellowstonen purkausten historiasta?</w:t>
      </w:r>
    </w:p>
    <w:p>
      <w:r>
        <w:rPr>
          <w:b/>
        </w:rPr>
        <w:t xml:space="preserve">Tulos</w:t>
      </w:r>
    </w:p>
    <w:p>
      <w:r>
        <w:t xml:space="preserve">Kyllä</w:t>
      </w:r>
    </w:p>
    <w:p>
      <w:r>
        <w:rPr>
          <w:b/>
        </w:rPr>
        <w:t xml:space="preserve">Esimerkki 7.3786</w:t>
      </w:r>
    </w:p>
    <w:p>
      <w:r>
        <w:t xml:space="preserve">Kysymys: Mikä on paras pitkäaikaishoitovakuutus Selvennys: Onko sinulla mielessäsi jokin asbestityyppi, kun kysyt asbestin vaaroista?</w:t>
      </w:r>
    </w:p>
    <w:p>
      <w:r>
        <w:rPr>
          <w:b/>
        </w:rPr>
        <w:t xml:space="preserve">Tulos</w:t>
      </w:r>
    </w:p>
    <w:p>
      <w:r>
        <w:t xml:space="preserve">Ei</w:t>
      </w:r>
    </w:p>
    <w:p>
      <w:r>
        <w:rPr>
          <w:b/>
        </w:rPr>
        <w:t xml:space="preserve">Esimerkki 7.3787</w:t>
      </w:r>
    </w:p>
    <w:p>
      <w:r>
        <w:t xml:space="preserve">Kysely: Kertokaa minulle varjostavista viiniköynnöksistä.  Selvennys: laitatteko murattia säleikköön?</w:t>
      </w:r>
    </w:p>
    <w:p>
      <w:r>
        <w:rPr>
          <w:b/>
        </w:rPr>
        <w:t xml:space="preserve">Tulos</w:t>
      </w:r>
    </w:p>
    <w:p>
      <w:r>
        <w:t xml:space="preserve">Kyllä</w:t>
      </w:r>
    </w:p>
    <w:p>
      <w:r>
        <w:rPr>
          <w:b/>
        </w:rPr>
        <w:t xml:space="preserve">Esimerkki 7.3788</w:t>
      </w:r>
    </w:p>
    <w:p>
      <w:r>
        <w:t xml:space="preserve">Kysely: Kysymys: Tietoa arpajaisista Selvennys: Missä kategoriassa etsit arpajaisia?</w:t>
      </w:r>
    </w:p>
    <w:p>
      <w:r>
        <w:rPr>
          <w:b/>
        </w:rPr>
        <w:t xml:space="preserve">Tulos</w:t>
      </w:r>
    </w:p>
    <w:p>
      <w:r>
        <w:t xml:space="preserve">Kyllä</w:t>
      </w:r>
    </w:p>
    <w:p>
      <w:r>
        <w:rPr>
          <w:b/>
        </w:rPr>
        <w:t xml:space="preserve">Esimerkki 7.3789</w:t>
      </w:r>
    </w:p>
    <w:p>
      <w:r>
        <w:t xml:space="preserve">Kysely: Selvennys: pitääkö sinun tunnistaa koi?</w:t>
      </w:r>
    </w:p>
    <w:p>
      <w:r>
        <w:rPr>
          <w:b/>
        </w:rPr>
        <w:t xml:space="preserve">Tulos</w:t>
      </w:r>
    </w:p>
    <w:p>
      <w:r>
        <w:t xml:space="preserve">Kyllä</w:t>
      </w:r>
    </w:p>
    <w:p>
      <w:r>
        <w:rPr>
          <w:b/>
        </w:rPr>
        <w:t xml:space="preserve">Esimerkki 7.3790</w:t>
      </w:r>
    </w:p>
    <w:p>
      <w:r>
        <w:t xml:space="preserve">Kysely: Selvitys: Tarkoitatko kirjoittajaa?</w:t>
      </w:r>
    </w:p>
    <w:p>
      <w:r>
        <w:rPr>
          <w:b/>
        </w:rPr>
        <w:t xml:space="preserve">Tulos</w:t>
      </w:r>
    </w:p>
    <w:p>
      <w:r>
        <w:t xml:space="preserve">Ei</w:t>
      </w:r>
    </w:p>
    <w:p>
      <w:r>
        <w:rPr>
          <w:b/>
        </w:rPr>
        <w:t xml:space="preserve">Esimerkki 7.3791</w:t>
      </w:r>
    </w:p>
    <w:p>
      <w:r>
        <w:t xml:space="preserve">Kysely: Selvennys: Haluatko tietää, onko laihduttaminen turvallista?</w:t>
      </w:r>
    </w:p>
    <w:p>
      <w:r>
        <w:rPr>
          <w:b/>
        </w:rPr>
        <w:t xml:space="preserve">Tulos</w:t>
      </w:r>
    </w:p>
    <w:p>
      <w:r>
        <w:t xml:space="preserve">Ei</w:t>
      </w:r>
    </w:p>
    <w:p>
      <w:r>
        <w:rPr>
          <w:b/>
        </w:rPr>
        <w:t xml:space="preserve">Esimerkki 7.3792</w:t>
      </w:r>
    </w:p>
    <w:p>
      <w:r>
        <w:t xml:space="preserve">Kysely: Kysymys: Miten voin adoptoida koiran? Selvennys: Mitä koirarotua etsit?</w:t>
      </w:r>
    </w:p>
    <w:p>
      <w:r>
        <w:rPr>
          <w:b/>
        </w:rPr>
        <w:t xml:space="preserve">Tulos</w:t>
      </w:r>
    </w:p>
    <w:p>
      <w:r>
        <w:t xml:space="preserve">Kyllä</w:t>
      </w:r>
    </w:p>
    <w:p>
      <w:r>
        <w:rPr>
          <w:b/>
        </w:rPr>
        <w:t xml:space="preserve">Esimerkki 7.3793</w:t>
      </w:r>
    </w:p>
    <w:p>
      <w:r>
        <w:t xml:space="preserve">Kysely: mistä löytää morel-sieniä Selvennys: mistä maasta haluat löytää sieniä?</w:t>
      </w:r>
    </w:p>
    <w:p>
      <w:r>
        <w:rPr>
          <w:b/>
        </w:rPr>
        <w:t xml:space="preserve">Tulos</w:t>
      </w:r>
    </w:p>
    <w:p>
      <w:r>
        <w:t xml:space="preserve">Kyllä</w:t>
      </w:r>
    </w:p>
    <w:p>
      <w:r>
        <w:rPr>
          <w:b/>
        </w:rPr>
        <w:t xml:space="preserve">Esimerkki 7.3794</w:t>
      </w:r>
    </w:p>
    <w:p>
      <w:r>
        <w:t xml:space="preserve">Kysely: Selvennys: Haluatko tuloksia molemmilta osapuolilta?</w:t>
      </w:r>
    </w:p>
    <w:p>
      <w:r>
        <w:rPr>
          <w:b/>
        </w:rPr>
        <w:t xml:space="preserve">Tulos</w:t>
      </w:r>
    </w:p>
    <w:p>
      <w:r>
        <w:t xml:space="preserve">Ei</w:t>
      </w:r>
    </w:p>
    <w:p>
      <w:r>
        <w:rPr>
          <w:b/>
        </w:rPr>
        <w:t xml:space="preserve">Esimerkki 7.3795</w:t>
      </w:r>
    </w:p>
    <w:p>
      <w:r>
        <w:t xml:space="preserve">Kysely: Arizonan riistasta ja kaloista.  Täsmennys: Oletko kiinnostunut jostain tietystä toiminnasta University of Carolinassa?</w:t>
      </w:r>
    </w:p>
    <w:p>
      <w:r>
        <w:rPr>
          <w:b/>
        </w:rPr>
        <w:t xml:space="preserve">Tulos</w:t>
      </w:r>
    </w:p>
    <w:p>
      <w:r>
        <w:t xml:space="preserve">Ei</w:t>
      </w:r>
    </w:p>
    <w:p>
      <w:r>
        <w:rPr>
          <w:b/>
        </w:rPr>
        <w:t xml:space="preserve">Esimerkki 7.3796</w:t>
      </w:r>
    </w:p>
    <w:p>
      <w:r>
        <w:t xml:space="preserve">Kysely: Brooks Brothersin tyhjennys.  Selvennys: Etsitkö tavaraluetteloa.</w:t>
      </w:r>
    </w:p>
    <w:p>
      <w:r>
        <w:rPr>
          <w:b/>
        </w:rPr>
        <w:t xml:space="preserve">Tulos</w:t>
      </w:r>
    </w:p>
    <w:p>
      <w:r>
        <w:t xml:space="preserve">Kyllä</w:t>
      </w:r>
    </w:p>
    <w:p>
      <w:r>
        <w:rPr>
          <w:b/>
        </w:rPr>
        <w:t xml:space="preserve">Esimerkki 7.3797</w:t>
      </w:r>
    </w:p>
    <w:p>
      <w:r>
        <w:t xml:space="preserve">Kysely: Selvennys: Oletko kiinnostunut vakiomuotoisesta painovoimaisesta suunnittelusta, jossa on 3 jalkaa imukykyistä maata?</w:t>
      </w:r>
    </w:p>
    <w:p>
      <w:r>
        <w:rPr>
          <w:b/>
        </w:rPr>
        <w:t xml:space="preserve">Tulos</w:t>
      </w:r>
    </w:p>
    <w:p>
      <w:r>
        <w:t xml:space="preserve">Kyllä</w:t>
      </w:r>
    </w:p>
    <w:p>
      <w:r>
        <w:rPr>
          <w:b/>
        </w:rPr>
        <w:t xml:space="preserve">Esimerkki 7.3798</w:t>
      </w:r>
    </w:p>
    <w:p>
      <w:r>
        <w:t xml:space="preserve">Kysely: Kerro minulle sosiaalisten verkostosivustojen opetuksellisista eduista.  Selvennys: Tarkoitatko facebookia, instagramia, linkediniä vai twitteriä koulutuksen etujen osalta?</w:t>
      </w:r>
    </w:p>
    <w:p>
      <w:r>
        <w:rPr>
          <w:b/>
        </w:rPr>
        <w:t xml:space="preserve">Tulos</w:t>
      </w:r>
    </w:p>
    <w:p>
      <w:r>
        <w:t xml:space="preserve">Kyllä</w:t>
      </w:r>
    </w:p>
    <w:p>
      <w:r>
        <w:rPr>
          <w:b/>
        </w:rPr>
        <w:t xml:space="preserve">Esimerkki 7.3799</w:t>
      </w:r>
    </w:p>
    <w:p>
      <w:r>
        <w:t xml:space="preserve">Kysely: Selvitys: Etsitkö tietoa tietokoneviruksista?</w:t>
      </w:r>
    </w:p>
    <w:p>
      <w:r>
        <w:rPr>
          <w:b/>
        </w:rPr>
        <w:t xml:space="preserve">Tulos</w:t>
      </w:r>
    </w:p>
    <w:p>
      <w:r>
        <w:t xml:space="preserve">Ei</w:t>
      </w:r>
    </w:p>
    <w:p>
      <w:r>
        <w:rPr>
          <w:b/>
        </w:rPr>
        <w:t xml:space="preserve">Esimerkki 7.3800</w:t>
      </w:r>
    </w:p>
    <w:p>
      <w:r>
        <w:t xml:space="preserve">Kysely: Selvitys: Etsitkö klinikkaa lipooman hoitoon?</w:t>
      </w:r>
    </w:p>
    <w:p>
      <w:r>
        <w:rPr>
          <w:b/>
        </w:rPr>
        <w:t xml:space="preserve">Tulos</w:t>
      </w:r>
    </w:p>
    <w:p>
      <w:r>
        <w:t xml:space="preserve">Kyllä</w:t>
      </w:r>
    </w:p>
    <w:p>
      <w:r>
        <w:rPr>
          <w:b/>
        </w:rPr>
        <w:t xml:space="preserve">Esimerkki 7.3801</w:t>
      </w:r>
    </w:p>
    <w:p>
      <w:r>
        <w:t xml:space="preserve">Kysely: Selvitys: Haluaisitko ostaa indeksoidun elinkoron?</w:t>
      </w:r>
    </w:p>
    <w:p>
      <w:r>
        <w:rPr>
          <w:b/>
        </w:rPr>
        <w:t xml:space="preserve">Tulos</w:t>
      </w:r>
    </w:p>
    <w:p>
      <w:r>
        <w:t xml:space="preserve">Ei</w:t>
      </w:r>
    </w:p>
    <w:p>
      <w:r>
        <w:rPr>
          <w:b/>
        </w:rPr>
        <w:t xml:space="preserve">Esimerkki 7.3802</w:t>
      </w:r>
    </w:p>
    <w:p>
      <w:r>
        <w:t xml:space="preserve">Kysely: Rick Warrenista: Etsin tietoja Rick Warrenista.  Selvennys: Oletko kiinnostunut oppimaan lisää satelliittipuhelimista vai radiosta?</w:t>
      </w:r>
    </w:p>
    <w:p>
      <w:r>
        <w:rPr>
          <w:b/>
        </w:rPr>
        <w:t xml:space="preserve">Tulos</w:t>
      </w:r>
    </w:p>
    <w:p>
      <w:r>
        <w:t xml:space="preserve">Ei</w:t>
      </w:r>
    </w:p>
    <w:p>
      <w:r>
        <w:rPr>
          <w:b/>
        </w:rPr>
        <w:t xml:space="preserve">Esimerkki 7.3803</w:t>
      </w:r>
    </w:p>
    <w:p>
      <w:r>
        <w:t xml:space="preserve">Kysely: Kysely: Etsi tietoa salaisesta puutarhasta.  Täsmennys: Etsitkö alueellasi sijaitsevaa puutarhaa?</w:t>
      </w:r>
    </w:p>
    <w:p>
      <w:r>
        <w:rPr>
          <w:b/>
        </w:rPr>
        <w:t xml:space="preserve">Tulos</w:t>
      </w:r>
    </w:p>
    <w:p>
      <w:r>
        <w:t xml:space="preserve">Kyllä</w:t>
      </w:r>
    </w:p>
    <w:p>
      <w:r>
        <w:rPr>
          <w:b/>
        </w:rPr>
        <w:t xml:space="preserve">Esimerkki 7.3804</w:t>
      </w:r>
    </w:p>
    <w:p>
      <w:r>
        <w:t xml:space="preserve">Kysely: Selvennys: haluaisitko tietää tulevista konserttipäivistä?</w:t>
      </w:r>
    </w:p>
    <w:p>
      <w:r>
        <w:rPr>
          <w:b/>
        </w:rPr>
        <w:t xml:space="preserve">Tulos</w:t>
      </w:r>
    </w:p>
    <w:p>
      <w:r>
        <w:t xml:space="preserve">Kyllä</w:t>
      </w:r>
    </w:p>
    <w:p>
      <w:r>
        <w:rPr>
          <w:b/>
        </w:rPr>
        <w:t xml:space="preserve">Esimerkki 7.3805</w:t>
      </w:r>
    </w:p>
    <w:p>
      <w:r>
        <w:t xml:space="preserve">Kysely: Obaman sukupuusta: Kerro minulle Obaman sukupuusta.  Selvennys: Onko sinulla puhelimessasi karttasovelluksia?</w:t>
      </w:r>
    </w:p>
    <w:p>
      <w:r>
        <w:rPr>
          <w:b/>
        </w:rPr>
        <w:t xml:space="preserve">Tulos</w:t>
      </w:r>
    </w:p>
    <w:p>
      <w:r>
        <w:t xml:space="preserve">Ei</w:t>
      </w:r>
    </w:p>
    <w:p>
      <w:r>
        <w:rPr>
          <w:b/>
        </w:rPr>
        <w:t xml:space="preserve">Esimerkki 7.3806</w:t>
      </w:r>
    </w:p>
    <w:p>
      <w:r>
        <w:t xml:space="preserve">Kysely: Selvennys: Etsitkö neuvoja jalkapallon pelaamiseen?</w:t>
      </w:r>
    </w:p>
    <w:p>
      <w:r>
        <w:rPr>
          <w:b/>
        </w:rPr>
        <w:t xml:space="preserve">Tulos</w:t>
      </w:r>
    </w:p>
    <w:p>
      <w:r>
        <w:t xml:space="preserve">Kyllä</w:t>
      </w:r>
    </w:p>
    <w:p>
      <w:r>
        <w:rPr>
          <w:b/>
        </w:rPr>
        <w:t xml:space="preserve">Esimerkki 7.3807</w:t>
      </w:r>
    </w:p>
    <w:p>
      <w:r>
        <w:t xml:space="preserve">Kysely: Kysymys: Mikä on Kalifornian Franchise Tax Board Selvennys: Minkä paikan haluatte kartan?</w:t>
      </w:r>
    </w:p>
    <w:p>
      <w:r>
        <w:rPr>
          <w:b/>
        </w:rPr>
        <w:t xml:space="preserve">Tulos</w:t>
      </w:r>
    </w:p>
    <w:p>
      <w:r>
        <w:t xml:space="preserve">Ei</w:t>
      </w:r>
    </w:p>
    <w:p>
      <w:r>
        <w:rPr>
          <w:b/>
        </w:rPr>
        <w:t xml:space="preserve">Esimerkki 7.3808</w:t>
      </w:r>
    </w:p>
    <w:p>
      <w:r>
        <w:t xml:space="preserve">Kysely: Owen Bresteristä.  Selvennys: Onko rikas tekstieditori sinulle tuttu?</w:t>
      </w:r>
    </w:p>
    <w:p>
      <w:r>
        <w:rPr>
          <w:b/>
        </w:rPr>
        <w:t xml:space="preserve">Tulos</w:t>
      </w:r>
    </w:p>
    <w:p>
      <w:r>
        <w:t xml:space="preserve">Ei</w:t>
      </w:r>
    </w:p>
    <w:p>
      <w:r>
        <w:rPr>
          <w:b/>
        </w:rPr>
        <w:t xml:space="preserve">Esimerkki 7.3809</w:t>
      </w:r>
    </w:p>
    <w:p>
      <w:r>
        <w:t xml:space="preserve">Kysely: Selvitys: Haluatko mennä Arkansasiin?</w:t>
      </w:r>
    </w:p>
    <w:p>
      <w:r>
        <w:rPr>
          <w:b/>
        </w:rPr>
        <w:t xml:space="preserve">Tulos</w:t>
      </w:r>
    </w:p>
    <w:p>
      <w:r>
        <w:t xml:space="preserve">Kyllä</w:t>
      </w:r>
    </w:p>
    <w:p>
      <w:r>
        <w:rPr>
          <w:b/>
        </w:rPr>
        <w:t xml:space="preserve">Esimerkki 7.3810</w:t>
      </w:r>
    </w:p>
    <w:p>
      <w:r>
        <w:t xml:space="preserve">Kysely: Kerro minulle tumman suklaan terveyshyödyistä Selvennys: Haluatko tietää, missä tumma suklaa valmistetaan?</w:t>
      </w:r>
    </w:p>
    <w:p>
      <w:r>
        <w:rPr>
          <w:b/>
        </w:rPr>
        <w:t xml:space="preserve">Tulos</w:t>
      </w:r>
    </w:p>
    <w:p>
      <w:r>
        <w:t xml:space="preserve">Kyllä</w:t>
      </w:r>
    </w:p>
    <w:p>
      <w:r>
        <w:rPr>
          <w:b/>
        </w:rPr>
        <w:t xml:space="preserve">Esimerkki 7.3811</w:t>
      </w:r>
    </w:p>
    <w:p>
      <w:r>
        <w:t xml:space="preserve">Kysely: Kysymys: Mikä on California Franchise Tax Board Selvennys: Tarvitsetteko teknistä tukea palveluunne liittyen?</w:t>
      </w:r>
    </w:p>
    <w:p>
      <w:r>
        <w:rPr>
          <w:b/>
        </w:rPr>
        <w:t xml:space="preserve">Tulos</w:t>
      </w:r>
    </w:p>
    <w:p>
      <w:r>
        <w:t xml:space="preserve">Ei</w:t>
      </w:r>
    </w:p>
    <w:p>
      <w:r>
        <w:rPr>
          <w:b/>
        </w:rPr>
        <w:t xml:space="preserve">Esimerkki 7.3812</w:t>
      </w:r>
    </w:p>
    <w:p>
      <w:r>
        <w:t xml:space="preserve">Kysely: Selvitys: minkä kokoinen on WC:si?</w:t>
      </w:r>
    </w:p>
    <w:p>
      <w:r>
        <w:rPr>
          <w:b/>
        </w:rPr>
        <w:t xml:space="preserve">Tulos</w:t>
      </w:r>
    </w:p>
    <w:p>
      <w:r>
        <w:t xml:space="preserve">Kyllä</w:t>
      </w:r>
    </w:p>
    <w:p>
      <w:r>
        <w:rPr>
          <w:b/>
        </w:rPr>
        <w:t xml:space="preserve">Esimerkki 7.3813</w:t>
      </w:r>
    </w:p>
    <w:p>
      <w:r>
        <w:t xml:space="preserve">Kysely: Miten valmistautua GMAT-kokeeseen?  Täsmennys: Haluaisitko tietoa tämän vuoden näppäimistöistä?</w:t>
      </w:r>
    </w:p>
    <w:p>
      <w:r>
        <w:rPr>
          <w:b/>
        </w:rPr>
        <w:t xml:space="preserve">Tulos</w:t>
      </w:r>
    </w:p>
    <w:p>
      <w:r>
        <w:t xml:space="preserve">Ei</w:t>
      </w:r>
    </w:p>
    <w:p>
      <w:r>
        <w:rPr>
          <w:b/>
        </w:rPr>
        <w:t xml:space="preserve">Esimerkki 7.3814</w:t>
      </w:r>
    </w:p>
    <w:p>
      <w:r>
        <w:t xml:space="preserve">Kysely: I will survive lyrics Selvennys: Minkä säkeistön kappaleesta I will survive haluat tietää?</w:t>
      </w:r>
    </w:p>
    <w:p>
      <w:r>
        <w:rPr>
          <w:b/>
        </w:rPr>
        <w:t xml:space="preserve">Tulos</w:t>
      </w:r>
    </w:p>
    <w:p>
      <w:r>
        <w:t xml:space="preserve">Kyllä</w:t>
      </w:r>
    </w:p>
    <w:p>
      <w:r>
        <w:rPr>
          <w:b/>
        </w:rPr>
        <w:t xml:space="preserve">Esimerkki 7.3815</w:t>
      </w:r>
    </w:p>
    <w:p>
      <w:r>
        <w:t xml:space="preserve">Kysely: Kerro minulle tietoja Volvosta.  Täsmennys: Oletko kiinnostunut ilvesten ruokavaliosta?</w:t>
      </w:r>
    </w:p>
    <w:p>
      <w:r>
        <w:rPr>
          <w:b/>
        </w:rPr>
        <w:t xml:space="preserve">Tulos</w:t>
      </w:r>
    </w:p>
    <w:p>
      <w:r>
        <w:t xml:space="preserve">Ei</w:t>
      </w:r>
    </w:p>
    <w:p>
      <w:r>
        <w:rPr>
          <w:b/>
        </w:rPr>
        <w:t xml:space="preserve">Esimerkki 7.3816</w:t>
      </w:r>
    </w:p>
    <w:p>
      <w:r>
        <w:t xml:space="preserve">Kysely: Selvennys: Etsitkö radio-ohjattua lentokonetta?</w:t>
      </w:r>
    </w:p>
    <w:p>
      <w:r>
        <w:rPr>
          <w:b/>
        </w:rPr>
        <w:t xml:space="preserve">Tulos</w:t>
      </w:r>
    </w:p>
    <w:p>
      <w:r>
        <w:t xml:space="preserve">Kyllä</w:t>
      </w:r>
    </w:p>
    <w:p>
      <w:r>
        <w:rPr>
          <w:b/>
        </w:rPr>
        <w:t xml:space="preserve">Esimerkki 7.3817</w:t>
      </w:r>
    </w:p>
    <w:p>
      <w:r>
        <w:t xml:space="preserve">Kysely: Lloyd wrightin elämäkerta Selvennys: Haluan nähdä luettelon lomakohteista, joissa on Frank Lloyd wrightin suunnittelemaa arkkitehtuuria.</w:t>
      </w:r>
    </w:p>
    <w:p>
      <w:r>
        <w:rPr>
          <w:b/>
        </w:rPr>
        <w:t xml:space="preserve">Tulos</w:t>
      </w:r>
    </w:p>
    <w:p>
      <w:r>
        <w:t xml:space="preserve">Kyllä</w:t>
      </w:r>
    </w:p>
    <w:p>
      <w:r>
        <w:rPr>
          <w:b/>
        </w:rPr>
        <w:t xml:space="preserve">Esimerkki 7.3818</w:t>
      </w:r>
    </w:p>
    <w:p>
      <w:r>
        <w:t xml:space="preserve">Kysely: Selvitys: Oletko kiinnostunut sianlihan reseptistä?</w:t>
      </w:r>
    </w:p>
    <w:p>
      <w:r>
        <w:rPr>
          <w:b/>
        </w:rPr>
        <w:t xml:space="preserve">Tulos</w:t>
      </w:r>
    </w:p>
    <w:p>
      <w:r>
        <w:t xml:space="preserve">Kyllä</w:t>
      </w:r>
    </w:p>
    <w:p>
      <w:r>
        <w:rPr>
          <w:b/>
        </w:rPr>
        <w:t xml:space="preserve">Esimerkki 7.3819</w:t>
      </w:r>
    </w:p>
    <w:p>
      <w:r>
        <w:t xml:space="preserve">Kysely: Kuka on mielisairauksien suojeluspyhimys?  Selvennys: Haluatko rukoilla jonkun mielisairaan puolesta?</w:t>
      </w:r>
    </w:p>
    <w:p>
      <w:r>
        <w:rPr>
          <w:b/>
        </w:rPr>
        <w:t xml:space="preserve">Tulos</w:t>
      </w:r>
    </w:p>
    <w:p>
      <w:r>
        <w:t xml:space="preserve">Kyllä</w:t>
      </w:r>
    </w:p>
    <w:p>
      <w:r>
        <w:rPr>
          <w:b/>
        </w:rPr>
        <w:t xml:space="preserve">Esimerkki 7.3820</w:t>
      </w:r>
    </w:p>
    <w:p>
      <w:r>
        <w:t xml:space="preserve">Kysely: Selvennys: Oletko käynyt Poconossa aiemmin?</w:t>
      </w:r>
    </w:p>
    <w:p>
      <w:r>
        <w:rPr>
          <w:b/>
        </w:rPr>
        <w:t xml:space="preserve">Tulos</w:t>
      </w:r>
    </w:p>
    <w:p>
      <w:r>
        <w:t xml:space="preserve">Kyllä</w:t>
      </w:r>
    </w:p>
    <w:p>
      <w:r>
        <w:rPr>
          <w:b/>
        </w:rPr>
        <w:t xml:space="preserve">Esimerkki 7.3821</w:t>
      </w:r>
    </w:p>
    <w:p>
      <w:r>
        <w:t xml:space="preserve">Kysely: Miten saan ilmaisen vuosittaisen luottotietoraportin?  Selvennys: minkä vuoden presidentin haluatte tietää?</w:t>
      </w:r>
    </w:p>
    <w:p>
      <w:r>
        <w:rPr>
          <w:b/>
        </w:rPr>
        <w:t xml:space="preserve">Tulos</w:t>
      </w:r>
    </w:p>
    <w:p>
      <w:r>
        <w:t xml:space="preserve">Ei</w:t>
      </w:r>
    </w:p>
    <w:p>
      <w:r>
        <w:rPr>
          <w:b/>
        </w:rPr>
        <w:t xml:space="preserve">Esimerkki 7.3822</w:t>
      </w:r>
    </w:p>
    <w:p>
      <w:r>
        <w:t xml:space="preserve">Kysely: Miten valmistautua GMAT-kokeeseen?  Selvennys: Haluaisitko historiallisia tietoja</w:t>
      </w:r>
    </w:p>
    <w:p>
      <w:r>
        <w:rPr>
          <w:b/>
        </w:rPr>
        <w:t xml:space="preserve">Tulos</w:t>
      </w:r>
    </w:p>
    <w:p>
      <w:r>
        <w:t xml:space="preserve">Ei</w:t>
      </w:r>
    </w:p>
    <w:p>
      <w:r>
        <w:rPr>
          <w:b/>
        </w:rPr>
        <w:t xml:space="preserve">Esimerkki 7.3823</w:t>
      </w:r>
    </w:p>
    <w:p>
      <w:r>
        <w:t xml:space="preserve">Kysymys: Olen kiinnostunut sähköisen potilastiedoston historiasta Selvennys: Haluaisitko tietää, kuka keksi sähköisen potilastiedoston?</w:t>
      </w:r>
    </w:p>
    <w:p>
      <w:r>
        <w:rPr>
          <w:b/>
        </w:rPr>
        <w:t xml:space="preserve">Tulos</w:t>
      </w:r>
    </w:p>
    <w:p>
      <w:r>
        <w:t xml:space="preserve">Kyllä</w:t>
      </w:r>
    </w:p>
    <w:p>
      <w:r>
        <w:rPr>
          <w:b/>
        </w:rPr>
        <w:t xml:space="preserve">Esimerkki 7.3824</w:t>
      </w:r>
    </w:p>
    <w:p>
      <w:r>
        <w:t xml:space="preserve">Kysely: Kysymys: Onko Kenmore lämmitin hyvä Selvennys: Haluaisitko nähdä kuvia siitä?</w:t>
      </w:r>
    </w:p>
    <w:p>
      <w:r>
        <w:rPr>
          <w:b/>
        </w:rPr>
        <w:t xml:space="preserve">Tulos</w:t>
      </w:r>
    </w:p>
    <w:p>
      <w:r>
        <w:t xml:space="preserve">Ei</w:t>
      </w:r>
    </w:p>
    <w:p>
      <w:r>
        <w:rPr>
          <w:b/>
        </w:rPr>
        <w:t xml:space="preserve">Esimerkki 7.3825</w:t>
      </w:r>
    </w:p>
    <w:p>
      <w:r>
        <w:t xml:space="preserve">Kysely: Espn urheilutietoja: Anna minulle espn urheilutietoja.  Selvennys: Etsitkö reseptejä, joissa on viikunoita?</w:t>
      </w:r>
    </w:p>
    <w:p>
      <w:r>
        <w:rPr>
          <w:b/>
        </w:rPr>
        <w:t xml:space="preserve">Tulos</w:t>
      </w:r>
    </w:p>
    <w:p>
      <w:r>
        <w:t xml:space="preserve">Ei</w:t>
      </w:r>
    </w:p>
    <w:p>
      <w:r>
        <w:rPr>
          <w:b/>
        </w:rPr>
        <w:t xml:space="preserve">Esimerkki 7.3826</w:t>
      </w:r>
    </w:p>
    <w:p>
      <w:r>
        <w:t xml:space="preserve">Kysely: Selvennys: Etsitkö paikkakuntia, jotka ovat peräisin Duchessin piirikunnasta?</w:t>
      </w:r>
    </w:p>
    <w:p>
      <w:r>
        <w:rPr>
          <w:b/>
        </w:rPr>
        <w:t xml:space="preserve">Tulos</w:t>
      </w:r>
    </w:p>
    <w:p>
      <w:r>
        <w:t xml:space="preserve">Ei</w:t>
      </w:r>
    </w:p>
    <w:p>
      <w:r>
        <w:rPr>
          <w:b/>
        </w:rPr>
        <w:t xml:space="preserve">Esimerkki 7.3827</w:t>
      </w:r>
    </w:p>
    <w:p>
      <w:r>
        <w:t xml:space="preserve">Kysely: viikunat Selvennys: haluaisitko katsoa videoita siitä, miten viikunat kasvavat tai miten niitä valmistetaan?</w:t>
      </w:r>
    </w:p>
    <w:p>
      <w:r>
        <w:rPr>
          <w:b/>
        </w:rPr>
        <w:t xml:space="preserve">Tulos</w:t>
      </w:r>
    </w:p>
    <w:p>
      <w:r>
        <w:t xml:space="preserve">Kyllä</w:t>
      </w:r>
    </w:p>
    <w:p>
      <w:r>
        <w:rPr>
          <w:b/>
        </w:rPr>
        <w:t xml:space="preserve">Esimerkki 7.3828</w:t>
      </w:r>
    </w:p>
    <w:p>
      <w:r>
        <w:t xml:space="preserve">Kysely: Selvennys: Tarkoitatko imusolmukesyöpää suussa?</w:t>
      </w:r>
    </w:p>
    <w:p>
      <w:r>
        <w:rPr>
          <w:b/>
        </w:rPr>
        <w:t xml:space="preserve">Tulos</w:t>
      </w:r>
    </w:p>
    <w:p>
      <w:r>
        <w:t xml:space="preserve">Kyllä</w:t>
      </w:r>
    </w:p>
    <w:p>
      <w:r>
        <w:rPr>
          <w:b/>
        </w:rPr>
        <w:t xml:space="preserve">Esimerkki 7.3829</w:t>
      </w:r>
    </w:p>
    <w:p>
      <w:r>
        <w:t xml:space="preserve">Kysely: Selvitys: Etsitkö tietoa tietystä liigasta?</w:t>
      </w:r>
    </w:p>
    <w:p>
      <w:r>
        <w:rPr>
          <w:b/>
        </w:rPr>
        <w:t xml:space="preserve">Tulos</w:t>
      </w:r>
    </w:p>
    <w:p>
      <w:r>
        <w:t xml:space="preserve">Ei</w:t>
      </w:r>
    </w:p>
    <w:p>
      <w:r>
        <w:rPr>
          <w:b/>
        </w:rPr>
        <w:t xml:space="preserve">Esimerkki 7.3830</w:t>
      </w:r>
    </w:p>
    <w:p>
      <w:r>
        <w:t xml:space="preserve">Kysely: Kerro minulle tietoja Volvosta.  Täsmennys: Onko sinulla kyynärvarren kipu kirjoittamisesta?</w:t>
      </w:r>
    </w:p>
    <w:p>
      <w:r>
        <w:rPr>
          <w:b/>
        </w:rPr>
        <w:t xml:space="preserve">Tulos</w:t>
      </w:r>
    </w:p>
    <w:p>
      <w:r>
        <w:t xml:space="preserve">Ei</w:t>
      </w:r>
    </w:p>
    <w:p>
      <w:r>
        <w:rPr>
          <w:b/>
        </w:rPr>
        <w:t xml:space="preserve">Esimerkki 7.3831</w:t>
      </w:r>
    </w:p>
    <w:p>
      <w:r>
        <w:t xml:space="preserve">Kysymys: Mitkä ovat seitsemän kuolemansyntiä Selvennys: Haluaisitko tietää, missä Raamatussa seitsemän kuolemansyntiä mainitaan?</w:t>
      </w:r>
    </w:p>
    <w:p>
      <w:r>
        <w:rPr>
          <w:b/>
        </w:rPr>
        <w:t xml:space="preserve">Tulos</w:t>
      </w:r>
    </w:p>
    <w:p>
      <w:r>
        <w:t xml:space="preserve">Kyllä</w:t>
      </w:r>
    </w:p>
    <w:p>
      <w:r>
        <w:rPr>
          <w:b/>
        </w:rPr>
        <w:t xml:space="preserve">Esimerkki 7.3832</w:t>
      </w:r>
    </w:p>
    <w:p>
      <w:r>
        <w:t xml:space="preserve">Kysely: Howardista.  Selvennys: Oletko kiinnostunut siitä, milloin Ron Howard oli nuorempi vai hänen vanhemmista töistään?</w:t>
      </w:r>
    </w:p>
    <w:p>
      <w:r>
        <w:rPr>
          <w:b/>
        </w:rPr>
        <w:t xml:space="preserve">Tulos</w:t>
      </w:r>
    </w:p>
    <w:p>
      <w:r>
        <w:t xml:space="preserve">Kyllä</w:t>
      </w:r>
    </w:p>
    <w:p>
      <w:r>
        <w:rPr>
          <w:b/>
        </w:rPr>
        <w:t xml:space="preserve">Esimerkki 7.3833</w:t>
      </w:r>
    </w:p>
    <w:p>
      <w:r>
        <w:t xml:space="preserve">Kysely: Mitä ovat sydänkohtauksen merkit?  Selvennys: Etsitkö tietoa tietokoneviruksista?</w:t>
      </w:r>
    </w:p>
    <w:p>
      <w:r>
        <w:rPr>
          <w:b/>
        </w:rPr>
        <w:t xml:space="preserve">Tulos</w:t>
      </w:r>
    </w:p>
    <w:p>
      <w:r>
        <w:t xml:space="preserve">Ei</w:t>
      </w:r>
    </w:p>
    <w:p>
      <w:r>
        <w:rPr>
          <w:b/>
        </w:rPr>
        <w:t xml:space="preserve">Esimerkki 7.3834</w:t>
      </w:r>
    </w:p>
    <w:p>
      <w:r>
        <w:t xml:space="preserve">Kysely: Mitä tehdä Arkansasissa Selvennys: Haluatko jax kemiallinen yritys kuponki: Mitä tehdä Arkansasissa?</w:t>
      </w:r>
    </w:p>
    <w:p>
      <w:r>
        <w:rPr>
          <w:b/>
        </w:rPr>
        <w:t xml:space="preserve">Tulos</w:t>
      </w:r>
    </w:p>
    <w:p>
      <w:r>
        <w:t xml:space="preserve">Ei</w:t>
      </w:r>
    </w:p>
    <w:p>
      <w:r>
        <w:rPr>
          <w:b/>
        </w:rPr>
        <w:t xml:space="preserve">Esimerkki 7.3835</w:t>
      </w:r>
    </w:p>
    <w:p>
      <w:r>
        <w:t xml:space="preserve">Kysely: Phoenixin yliopistosta: Tarvitsen tietoa Phoenixin yliopistosta.  Selvennys: Etsitkö ennaltaehkäiseviä työkaluja</w:t>
      </w:r>
    </w:p>
    <w:p>
      <w:r>
        <w:rPr>
          <w:b/>
        </w:rPr>
        <w:t xml:space="preserve">Tulos</w:t>
      </w:r>
    </w:p>
    <w:p>
      <w:r>
        <w:t xml:space="preserve">Ei</w:t>
      </w:r>
    </w:p>
    <w:p>
      <w:r>
        <w:rPr>
          <w:b/>
        </w:rPr>
        <w:t xml:space="preserve">Esimerkki 7.3836</w:t>
      </w:r>
    </w:p>
    <w:p>
      <w:r>
        <w:t xml:space="preserve">Kysely: Etsin käytettyjen autonosien lähteitä.  Selvennys: Haluaisitko tietää enemmän parhaiden käytettyjen autonosien hankkimisesta?</w:t>
      </w:r>
    </w:p>
    <w:p>
      <w:r>
        <w:rPr>
          <w:b/>
        </w:rPr>
        <w:t xml:space="preserve">Tulos</w:t>
      </w:r>
    </w:p>
    <w:p>
      <w:r>
        <w:t xml:space="preserve">Kyllä</w:t>
      </w:r>
    </w:p>
    <w:p>
      <w:r>
        <w:rPr>
          <w:b/>
        </w:rPr>
        <w:t xml:space="preserve">Esimerkki 7.3837</w:t>
      </w:r>
    </w:p>
    <w:p>
      <w:r>
        <w:t xml:space="preserve">Kysely: Bowflex Power Pro.  Selvennys: Haluatko lisätietoja siitä, mitä indeksoitu annuiteetti on?</w:t>
      </w:r>
    </w:p>
    <w:p>
      <w:r>
        <w:rPr>
          <w:b/>
        </w:rPr>
        <w:t xml:space="preserve">Tulos</w:t>
      </w:r>
    </w:p>
    <w:p>
      <w:r>
        <w:t xml:space="preserve">Ei</w:t>
      </w:r>
    </w:p>
    <w:p>
      <w:r>
        <w:rPr>
          <w:b/>
        </w:rPr>
        <w:t xml:space="preserve">Esimerkki 7.3838</w:t>
      </w:r>
    </w:p>
    <w:p>
      <w:r>
        <w:t xml:space="preserve">Kysely: Selvitys: Haluaisitko nähdä luettelon osavaltioista, jotka saavat aineellisen henkilökohtaisen omaisuuden veroa?</w:t>
      </w:r>
    </w:p>
    <w:p>
      <w:r>
        <w:rPr>
          <w:b/>
        </w:rPr>
        <w:t xml:space="preserve">Tulos</w:t>
      </w:r>
    </w:p>
    <w:p>
      <w:r>
        <w:t xml:space="preserve">Ei</w:t>
      </w:r>
    </w:p>
    <w:p>
      <w:r>
        <w:rPr>
          <w:b/>
        </w:rPr>
        <w:t xml:space="preserve">Esimerkki 7.3839</w:t>
      </w:r>
    </w:p>
    <w:p>
      <w:r>
        <w:t xml:space="preserve">Kysely: East Ridge High School.  Täsmennys: Etsitkö tietoa koulun urheilutiloista?</w:t>
      </w:r>
    </w:p>
    <w:p>
      <w:r>
        <w:rPr>
          <w:b/>
        </w:rPr>
        <w:t xml:space="preserve">Tulos</w:t>
      </w:r>
    </w:p>
    <w:p>
      <w:r>
        <w:t xml:space="preserve">Kyllä</w:t>
      </w:r>
    </w:p>
    <w:p>
      <w:r>
        <w:rPr>
          <w:b/>
        </w:rPr>
        <w:t xml:space="preserve">Esimerkki 7.3840</w:t>
      </w:r>
    </w:p>
    <w:p>
      <w:r>
        <w:t xml:space="preserve">Kysely: Selvennys: Tarvitsetko tietoa alueellasi saatavilla olevista nopeuksista?</w:t>
      </w:r>
    </w:p>
    <w:p>
      <w:r>
        <w:rPr>
          <w:b/>
        </w:rPr>
        <w:t xml:space="preserve">Tulos</w:t>
      </w:r>
    </w:p>
    <w:p>
      <w:r>
        <w:t xml:space="preserve">Ei</w:t>
      </w:r>
    </w:p>
    <w:p>
      <w:r>
        <w:rPr>
          <w:b/>
        </w:rPr>
        <w:t xml:space="preserve">Esimerkki 7.3841</w:t>
      </w:r>
    </w:p>
    <w:p>
      <w:r>
        <w:t xml:space="preserve">Kysely: Kysymys: Mikä on yahoo Selvennys: Haluatko tietää, miten yahoo toimii yrityksenä?</w:t>
      </w:r>
    </w:p>
    <w:p>
      <w:r>
        <w:rPr>
          <w:b/>
        </w:rPr>
        <w:t xml:space="preserve">Tulos</w:t>
      </w:r>
    </w:p>
    <w:p>
      <w:r>
        <w:t xml:space="preserve">Kyllä</w:t>
      </w:r>
    </w:p>
    <w:p>
      <w:r>
        <w:rPr>
          <w:b/>
        </w:rPr>
        <w:t xml:space="preserve">Esimerkki 7.3842</w:t>
      </w:r>
    </w:p>
    <w:p>
      <w:r>
        <w:t xml:space="preserve">Kysely: Mikä on yhtäläiset mahdollisuudet työnantajana?  Selvennys: Etsitkö tiettyä verkkosivustoa?</w:t>
      </w:r>
    </w:p>
    <w:p>
      <w:r>
        <w:rPr>
          <w:b/>
        </w:rPr>
        <w:t xml:space="preserve">Tulos</w:t>
      </w:r>
    </w:p>
    <w:p>
      <w:r>
        <w:t xml:space="preserve">Ei</w:t>
      </w:r>
    </w:p>
    <w:p>
      <w:r>
        <w:rPr>
          <w:b/>
        </w:rPr>
        <w:t xml:space="preserve">Esimerkki 7.3843</w:t>
      </w:r>
    </w:p>
    <w:p>
      <w:r>
        <w:t xml:space="preserve">Kysely: Titan.  Selvennys: Tarkoitatko Final Fantasy -sarjan hirviötä?</w:t>
      </w:r>
    </w:p>
    <w:p>
      <w:r>
        <w:rPr>
          <w:b/>
        </w:rPr>
        <w:t xml:space="preserve">Tulos</w:t>
      </w:r>
    </w:p>
    <w:p>
      <w:r>
        <w:t xml:space="preserve">Kyllä</w:t>
      </w:r>
    </w:p>
    <w:p>
      <w:r>
        <w:rPr>
          <w:b/>
        </w:rPr>
        <w:t xml:space="preserve">Esimerkki 7.3844</w:t>
      </w:r>
    </w:p>
    <w:p>
      <w:r>
        <w:t xml:space="preserve">Kysymys: Miten palkata diskojockey Selvennys: Mitä haluaisit tietää kansalaisoikeusliikkeestä?</w:t>
      </w:r>
    </w:p>
    <w:p>
      <w:r>
        <w:rPr>
          <w:b/>
        </w:rPr>
        <w:t xml:space="preserve">Tulos</w:t>
      </w:r>
    </w:p>
    <w:p>
      <w:r>
        <w:t xml:space="preserve">Ei</w:t>
      </w:r>
    </w:p>
    <w:p>
      <w:r>
        <w:rPr>
          <w:b/>
        </w:rPr>
        <w:t xml:space="preserve">Esimerkki 7.3845</w:t>
      </w:r>
    </w:p>
    <w:p>
      <w:r>
        <w:t xml:space="preserve">Kysely: Tarkennus: Oletko kiinnostunut reseptistä grillattua kanaa varten?</w:t>
      </w:r>
    </w:p>
    <w:p>
      <w:r>
        <w:rPr>
          <w:b/>
        </w:rPr>
        <w:t xml:space="preserve">Tulos</w:t>
      </w:r>
    </w:p>
    <w:p>
      <w:r>
        <w:t xml:space="preserve">Kyllä</w:t>
      </w:r>
    </w:p>
    <w:p>
      <w:r>
        <w:rPr>
          <w:b/>
        </w:rPr>
        <w:t xml:space="preserve">Esimerkki 7.3846</w:t>
      </w:r>
    </w:p>
    <w:p>
      <w:r>
        <w:t xml:space="preserve">Kysely: Kalifornian lentokenttää koskevat tiedot.  Täsmennys: Oletko kiinnostunut vierailemaan ontario californian lentokentällä?</w:t>
      </w:r>
    </w:p>
    <w:p>
      <w:r>
        <w:rPr>
          <w:b/>
        </w:rPr>
        <w:t xml:space="preserve">Tulos</w:t>
      </w:r>
    </w:p>
    <w:p>
      <w:r>
        <w:t xml:space="preserve">Kyllä</w:t>
      </w:r>
    </w:p>
    <w:p>
      <w:r>
        <w:rPr>
          <w:b/>
        </w:rPr>
        <w:t xml:space="preserve">Esimerkki 7.3847</w:t>
      </w:r>
    </w:p>
    <w:p>
      <w:r>
        <w:t xml:space="preserve">Kysely: Obaman sukupuusta: Kerro minulle Obaman sukupuusta.  Täsmennys: Onko etsimäsi dj tietynlainen?</w:t>
      </w:r>
    </w:p>
    <w:p>
      <w:r>
        <w:rPr>
          <w:b/>
        </w:rPr>
        <w:t xml:space="preserve">Tulos</w:t>
      </w:r>
    </w:p>
    <w:p>
      <w:r>
        <w:t xml:space="preserve">Ei</w:t>
      </w:r>
    </w:p>
    <w:p>
      <w:r>
        <w:rPr>
          <w:b/>
        </w:rPr>
        <w:t xml:space="preserve">Esimerkki 7.3848</w:t>
      </w:r>
    </w:p>
    <w:p>
      <w:r>
        <w:t xml:space="preserve">Kysely: Rick Warrenista: Etsin tietoja Rick Warrenista.  Selvennys: aiotko muuttaa tänne</w:t>
      </w:r>
    </w:p>
    <w:p>
      <w:r>
        <w:rPr>
          <w:b/>
        </w:rPr>
        <w:t xml:space="preserve">Tulos</w:t>
      </w:r>
    </w:p>
    <w:p>
      <w:r>
        <w:t xml:space="preserve">Ei</w:t>
      </w:r>
    </w:p>
    <w:p>
      <w:r>
        <w:rPr>
          <w:b/>
        </w:rPr>
        <w:t xml:space="preserve">Esimerkki 7.3849</w:t>
      </w:r>
    </w:p>
    <w:p>
      <w:r>
        <w:t xml:space="preserve">Kysely: Arizonan riistasta ja kaloista.  Täsmennys: Onko teillä myös yskää?</w:t>
      </w:r>
    </w:p>
    <w:p>
      <w:r>
        <w:rPr>
          <w:b/>
        </w:rPr>
        <w:t xml:space="preserve">Tulos</w:t>
      </w:r>
    </w:p>
    <w:p>
      <w:r>
        <w:t xml:space="preserve">Ei</w:t>
      </w:r>
    </w:p>
    <w:p>
      <w:r>
        <w:rPr>
          <w:b/>
        </w:rPr>
        <w:t xml:space="preserve">Esimerkki 7.3850</w:t>
      </w:r>
    </w:p>
    <w:p>
      <w:r>
        <w:t xml:space="preserve">Kysely: Selvennys: Oletko kiinnostunut oikeustieteellisestä tiedekunnasta?</w:t>
      </w:r>
    </w:p>
    <w:p>
      <w:r>
        <w:rPr>
          <w:b/>
        </w:rPr>
        <w:t xml:space="preserve">Tulos</w:t>
      </w:r>
    </w:p>
    <w:p>
      <w:r>
        <w:t xml:space="preserve">Kyllä</w:t>
      </w:r>
    </w:p>
    <w:p>
      <w:r>
        <w:rPr>
          <w:b/>
        </w:rPr>
        <w:t xml:space="preserve">Esimerkki 7.3851</w:t>
      </w:r>
    </w:p>
    <w:p>
      <w:r>
        <w:t xml:space="preserve">Kysely: mitkä ovat suosittuja työpaikkoja Michiganissa Selvennys: haluaisitko lukea arvosteluja michworksista?</w:t>
      </w:r>
    </w:p>
    <w:p>
      <w:r>
        <w:rPr>
          <w:b/>
        </w:rPr>
        <w:t xml:space="preserve">Tulos</w:t>
      </w:r>
    </w:p>
    <w:p>
      <w:r>
        <w:t xml:space="preserve">Kyllä</w:t>
      </w:r>
    </w:p>
    <w:p>
      <w:r>
        <w:rPr>
          <w:b/>
        </w:rPr>
        <w:t xml:space="preserve">Esimerkki 7.3852</w:t>
      </w:r>
    </w:p>
    <w:p>
      <w:r>
        <w:t xml:space="preserve">Kysymys: Kuka keksi musiikin Selvennys: Haluatko tietää, millainen musiikki oli ensimmäinen musiikki?</w:t>
      </w:r>
    </w:p>
    <w:p>
      <w:r>
        <w:rPr>
          <w:b/>
        </w:rPr>
        <w:t xml:space="preserve">Tulos</w:t>
      </w:r>
    </w:p>
    <w:p>
      <w:r>
        <w:t xml:space="preserve">Kyllä</w:t>
      </w:r>
    </w:p>
    <w:p>
      <w:r>
        <w:rPr>
          <w:b/>
        </w:rPr>
        <w:t xml:space="preserve">Esimerkki 7.3853</w:t>
      </w:r>
    </w:p>
    <w:p>
      <w:r>
        <w:t xml:space="preserve">Kysely: Selvitys: Etsitkö asuntoa Kansas Citystä?</w:t>
      </w:r>
    </w:p>
    <w:p>
      <w:r>
        <w:rPr>
          <w:b/>
        </w:rPr>
        <w:t xml:space="preserve">Tulos</w:t>
      </w:r>
    </w:p>
    <w:p>
      <w:r>
        <w:t xml:space="preserve">Ei</w:t>
      </w:r>
    </w:p>
    <w:p>
      <w:r>
        <w:rPr>
          <w:b/>
        </w:rPr>
        <w:t xml:space="preserve">Esimerkki 7.3854</w:t>
      </w:r>
    </w:p>
    <w:p>
      <w:r>
        <w:t xml:space="preserve">Kysely: Miten saan ilmaisen vuosittaisen luottotietoraportin?  Selvennys: Oletko kiinnostunut oleskelemaan täällä tiettyinä päivinä?</w:t>
      </w:r>
    </w:p>
    <w:p>
      <w:r>
        <w:rPr>
          <w:b/>
        </w:rPr>
        <w:t xml:space="preserve">Tulos</w:t>
      </w:r>
    </w:p>
    <w:p>
      <w:r>
        <w:t xml:space="preserve">Ei</w:t>
      </w:r>
    </w:p>
    <w:p>
      <w:r>
        <w:rPr>
          <w:b/>
        </w:rPr>
        <w:t xml:space="preserve">Esimerkki 7.3855</w:t>
      </w:r>
    </w:p>
    <w:p>
      <w:r>
        <w:t xml:space="preserve">Kysely: Miten saan ilmaisen vuosittaisen luottotietoraportin?  Selvennys: Haluatko tietää lisää 3in1-luottoraporteista?</w:t>
      </w:r>
    </w:p>
    <w:p>
      <w:r>
        <w:rPr>
          <w:b/>
        </w:rPr>
        <w:t xml:space="preserve">Tulos</w:t>
      </w:r>
    </w:p>
    <w:p>
      <w:r>
        <w:t xml:space="preserve">Kyllä</w:t>
      </w:r>
    </w:p>
    <w:p>
      <w:r>
        <w:rPr>
          <w:b/>
        </w:rPr>
        <w:t xml:space="preserve">Esimerkki 7.3856</w:t>
      </w:r>
    </w:p>
    <w:p>
      <w:r>
        <w:t xml:space="preserve">Kysely: Barbadoksesta.  Selvennys: Oletko kiinnostunut Barbadosin historiasta?</w:t>
      </w:r>
    </w:p>
    <w:p>
      <w:r>
        <w:rPr>
          <w:b/>
        </w:rPr>
        <w:t xml:space="preserve">Tulos</w:t>
      </w:r>
    </w:p>
    <w:p>
      <w:r>
        <w:t xml:space="preserve">Kyllä</w:t>
      </w:r>
    </w:p>
    <w:p>
      <w:r>
        <w:rPr>
          <w:b/>
        </w:rPr>
        <w:t xml:space="preserve">Esimerkki 7.3857</w:t>
      </w:r>
    </w:p>
    <w:p>
      <w:r>
        <w:t xml:space="preserve">Kysely: Selvitys: Etsitkö michworks uratietoja?</w:t>
      </w:r>
    </w:p>
    <w:p>
      <w:r>
        <w:rPr>
          <w:b/>
        </w:rPr>
        <w:t xml:space="preserve">Tulos</w:t>
      </w:r>
    </w:p>
    <w:p>
      <w:r>
        <w:t xml:space="preserve">Ei</w:t>
      </w:r>
    </w:p>
    <w:p>
      <w:r>
        <w:rPr>
          <w:b/>
        </w:rPr>
        <w:t xml:space="preserve">Esimerkki 7.3858</w:t>
      </w:r>
    </w:p>
    <w:p>
      <w:r>
        <w:t xml:space="preserve">Kysely: Kerro minulle idahon osavaltion kukasta Selvennys: Haluatko sanat paperilla vai videolla?</w:t>
      </w:r>
    </w:p>
    <w:p>
      <w:r>
        <w:rPr>
          <w:b/>
        </w:rPr>
        <w:t xml:space="preserve">Tulos</w:t>
      </w:r>
    </w:p>
    <w:p>
      <w:r>
        <w:t xml:space="preserve">Ei</w:t>
      </w:r>
    </w:p>
    <w:p>
      <w:r>
        <w:rPr>
          <w:b/>
        </w:rPr>
        <w:t xml:space="preserve">Esimerkki 7.3859</w:t>
      </w:r>
    </w:p>
    <w:p>
      <w:r>
        <w:t xml:space="preserve">Kysely: Kerro minulle Barbadoksesta.  Täsmennys: Mihin lymfooman tilaan koirilla viittaat?</w:t>
      </w:r>
    </w:p>
    <w:p>
      <w:r>
        <w:rPr>
          <w:b/>
        </w:rPr>
        <w:t xml:space="preserve">Tulos</w:t>
      </w:r>
    </w:p>
    <w:p>
      <w:r>
        <w:t xml:space="preserve">Ei</w:t>
      </w:r>
    </w:p>
    <w:p>
      <w:r>
        <w:rPr>
          <w:b/>
        </w:rPr>
        <w:t xml:space="preserve">Esimerkki 7.3860</w:t>
      </w:r>
    </w:p>
    <w:p>
      <w:r>
        <w:t xml:space="preserve">Kysely: stewart ja imclone?  Selvennys: Oletko kiinnostunut Barbadosin ekologiasta?</w:t>
      </w:r>
    </w:p>
    <w:p>
      <w:r>
        <w:rPr>
          <w:b/>
        </w:rPr>
        <w:t xml:space="preserve">Tulos</w:t>
      </w:r>
    </w:p>
    <w:p>
      <w:r>
        <w:t xml:space="preserve">Ei</w:t>
      </w:r>
    </w:p>
    <w:p>
      <w:r>
        <w:rPr>
          <w:b/>
        </w:rPr>
        <w:t xml:space="preserve">Esimerkki 7.3861</w:t>
      </w:r>
    </w:p>
    <w:p>
      <w:r>
        <w:t xml:space="preserve">Kysely: Arizonan riistasta ja kaloista.  Selvennys: Tarvitsetteko East Ridge High Schoolin osoitteen?</w:t>
      </w:r>
    </w:p>
    <w:p>
      <w:r>
        <w:rPr>
          <w:b/>
        </w:rPr>
        <w:t xml:space="preserve">Tulos</w:t>
      </w:r>
    </w:p>
    <w:p>
      <w:r>
        <w:t xml:space="preserve">Ei</w:t>
      </w:r>
    </w:p>
    <w:p>
      <w:r>
        <w:rPr>
          <w:b/>
        </w:rPr>
        <w:t xml:space="preserve">Esimerkki 7.3862</w:t>
      </w:r>
    </w:p>
    <w:p>
      <w:r>
        <w:t xml:space="preserve">Kysely: Miten wikiä käytetään?  Selvennys: Mitä haluaisit tietää wikiohjelmistosta?</w:t>
      </w:r>
    </w:p>
    <w:p>
      <w:r>
        <w:rPr>
          <w:b/>
        </w:rPr>
        <w:t xml:space="preserve">Tulos</w:t>
      </w:r>
    </w:p>
    <w:p>
      <w:r>
        <w:t xml:space="preserve">Kyllä</w:t>
      </w:r>
    </w:p>
    <w:p>
      <w:r>
        <w:rPr>
          <w:b/>
        </w:rPr>
        <w:t xml:space="preserve">Esimerkki 7.3863</w:t>
      </w:r>
    </w:p>
    <w:p>
      <w:r>
        <w:t xml:space="preserve">Kysely: Selvennys: Haluatko tietää, milloin Idahon osavaltion kukka nimettiin?</w:t>
      </w:r>
    </w:p>
    <w:p>
      <w:r>
        <w:rPr>
          <w:b/>
        </w:rPr>
        <w:t xml:space="preserve">Tulos</w:t>
      </w:r>
    </w:p>
    <w:p>
      <w:r>
        <w:t xml:space="preserve">Ei</w:t>
      </w:r>
    </w:p>
    <w:p>
      <w:r>
        <w:rPr>
          <w:b/>
        </w:rPr>
        <w:t xml:space="preserve">Esimerkki 7.3864</w:t>
      </w:r>
    </w:p>
    <w:p>
      <w:r>
        <w:t xml:space="preserve">Kysely: Kysymys: Mitkä ovat lipoomakasvainten syyt?</w:t>
      </w:r>
    </w:p>
    <w:p>
      <w:r>
        <w:rPr>
          <w:b/>
        </w:rPr>
        <w:t xml:space="preserve">Tulos</w:t>
      </w:r>
    </w:p>
    <w:p>
      <w:r>
        <w:t xml:space="preserve">Ei</w:t>
      </w:r>
    </w:p>
    <w:p>
      <w:r>
        <w:rPr>
          <w:b/>
        </w:rPr>
        <w:t xml:space="preserve">Esimerkki 7.3865</w:t>
      </w:r>
    </w:p>
    <w:p>
      <w:r>
        <w:t xml:space="preserve">Kysely: Onko Kenmore lämminvesivaraaja hyvä Selvennys: Oletko kiinnostunut Kenmore-kaasuvedenlämmittimestä?</w:t>
      </w:r>
    </w:p>
    <w:p>
      <w:r>
        <w:rPr>
          <w:b/>
        </w:rPr>
        <w:t xml:space="preserve">Tulos</w:t>
      </w:r>
    </w:p>
    <w:p>
      <w:r>
        <w:t xml:space="preserve">Kyllä</w:t>
      </w:r>
    </w:p>
    <w:p>
      <w:r>
        <w:rPr>
          <w:b/>
        </w:rPr>
        <w:t xml:space="preserve">Esimerkki 7.3866</w:t>
      </w:r>
    </w:p>
    <w:p>
      <w:r>
        <w:t xml:space="preserve">Kysymys: Kerro minulle henkilökohtaisen omaisuuden verosta Selvennys: Tarkoitatko Bellevue Washingtonia?</w:t>
      </w:r>
    </w:p>
    <w:p>
      <w:r>
        <w:rPr>
          <w:b/>
        </w:rPr>
        <w:t xml:space="preserve">Tulos</w:t>
      </w:r>
    </w:p>
    <w:p>
      <w:r>
        <w:t xml:space="preserve">Ei</w:t>
      </w:r>
    </w:p>
    <w:p>
      <w:r>
        <w:rPr>
          <w:b/>
        </w:rPr>
        <w:t xml:space="preserve">Esimerkki 7.3867</w:t>
      </w:r>
    </w:p>
    <w:p>
      <w:r>
        <w:t xml:space="preserve">Tiedustelu: voita ja margariinia Selvennys: etsitkö lähelläsi olevaa pasuunoita myyvää kauppaa?</w:t>
      </w:r>
    </w:p>
    <w:p>
      <w:r>
        <w:rPr>
          <w:b/>
        </w:rPr>
        <w:t xml:space="preserve">Tulos</w:t>
      </w:r>
    </w:p>
    <w:p>
      <w:r>
        <w:t xml:space="preserve">Ei</w:t>
      </w:r>
    </w:p>
    <w:p>
      <w:r>
        <w:rPr>
          <w:b/>
        </w:rPr>
        <w:t xml:space="preserve">Esimerkki 7.3868</w:t>
      </w:r>
    </w:p>
    <w:p>
      <w:r>
        <w:t xml:space="preserve">Kysely: Mikä on yhtäläiset mahdollisuudet työnantajana?  Täsmennys: Etsitkö dj:tä alueeltasi?</w:t>
      </w:r>
    </w:p>
    <w:p>
      <w:r>
        <w:rPr>
          <w:b/>
        </w:rPr>
        <w:t xml:space="preserve">Tulos</w:t>
      </w:r>
    </w:p>
    <w:p>
      <w:r>
        <w:t xml:space="preserve">Ei</w:t>
      </w:r>
    </w:p>
    <w:p>
      <w:r>
        <w:rPr>
          <w:b/>
        </w:rPr>
        <w:t xml:space="preserve">Esimerkki 7.3869</w:t>
      </w:r>
    </w:p>
    <w:p>
      <w:r>
        <w:t xml:space="preserve">Kysely: Miten Windsor-solmu solmitaan?  Selvennys: Etsitkö askel askeleelta ohjeita, miten tämä tehdään?</w:t>
      </w:r>
    </w:p>
    <w:p>
      <w:r>
        <w:rPr>
          <w:b/>
        </w:rPr>
        <w:t xml:space="preserve">Tulos</w:t>
      </w:r>
    </w:p>
    <w:p>
      <w:r>
        <w:t xml:space="preserve">Kyllä</w:t>
      </w:r>
    </w:p>
    <w:p>
      <w:r>
        <w:rPr>
          <w:b/>
        </w:rPr>
        <w:t xml:space="preserve">Esimerkki 7.3870</w:t>
      </w:r>
    </w:p>
    <w:p>
      <w:r>
        <w:t xml:space="preserve">Kysely: Selvennys: Haluatko tietää satelliittivastaanottimista tai -antenneista?</w:t>
      </w:r>
    </w:p>
    <w:p>
      <w:r>
        <w:rPr>
          <w:b/>
        </w:rPr>
        <w:t xml:space="preserve">Tulos</w:t>
      </w:r>
    </w:p>
    <w:p>
      <w:r>
        <w:t xml:space="preserve">Kyllä</w:t>
      </w:r>
    </w:p>
    <w:p>
      <w:r>
        <w:rPr>
          <w:b/>
        </w:rPr>
        <w:t xml:space="preserve">Esimerkki 7.3871</w:t>
      </w:r>
    </w:p>
    <w:p>
      <w:r>
        <w:t xml:space="preserve">Kysely: Kysymys: Mikä on USDA:n ruokapyramidi Selvennys: haluaisitko tietää, miten USDA:n ruokapyramidi luotiin?</w:t>
      </w:r>
    </w:p>
    <w:p>
      <w:r>
        <w:rPr>
          <w:b/>
        </w:rPr>
        <w:t xml:space="preserve">Tulos</w:t>
      </w:r>
    </w:p>
    <w:p>
      <w:r>
        <w:t xml:space="preserve">Kyllä</w:t>
      </w:r>
    </w:p>
    <w:p>
      <w:r>
        <w:rPr>
          <w:b/>
        </w:rPr>
        <w:t xml:space="preserve">Esimerkki 7.3872</w:t>
      </w:r>
    </w:p>
    <w:p>
      <w:r>
        <w:t xml:space="preserve">Kysely: Haluan tietää arvioinneista.  Selvennys: Tarvitsetko kotiarvion?</w:t>
      </w:r>
    </w:p>
    <w:p>
      <w:r>
        <w:rPr>
          <w:b/>
        </w:rPr>
        <w:t xml:space="preserve">Tulos</w:t>
      </w:r>
    </w:p>
    <w:p>
      <w:r>
        <w:t xml:space="preserve">Kyllä</w:t>
      </w:r>
    </w:p>
    <w:p>
      <w:r>
        <w:rPr>
          <w:b/>
        </w:rPr>
        <w:t xml:space="preserve">Esimerkki 7.3873</w:t>
      </w:r>
    </w:p>
    <w:p>
      <w:r>
        <w:t xml:space="preserve">Kysely: Kertokaa minulle Pacific Northwest laboratoriosta: Kertokaa minulle Pacific Northwest laboratoriosta: Kertokaa minulle Pacific Northwest laboratoriosta.  Täsmennys: Haluatko tietää värit unc</w:t>
      </w:r>
    </w:p>
    <w:p>
      <w:r>
        <w:rPr>
          <w:b/>
        </w:rPr>
        <w:t xml:space="preserve">Tulos</w:t>
      </w:r>
    </w:p>
    <w:p>
      <w:r>
        <w:t xml:space="preserve">Ei</w:t>
      </w:r>
    </w:p>
    <w:p>
      <w:r>
        <w:rPr>
          <w:b/>
        </w:rPr>
        <w:t xml:space="preserve">Esimerkki 7.3874</w:t>
      </w:r>
    </w:p>
    <w:p>
      <w:r>
        <w:t xml:space="preserve">Kysely: French Lick Resort and Casino.  Täsmennys: Haluatko vierailla Culpeperin kansallisella hautausmaalla?</w:t>
      </w:r>
    </w:p>
    <w:p>
      <w:r>
        <w:rPr>
          <w:b/>
        </w:rPr>
        <w:t xml:space="preserve">Tulos</w:t>
      </w:r>
    </w:p>
    <w:p>
      <w:r>
        <w:t xml:space="preserve">Ei</w:t>
      </w:r>
    </w:p>
    <w:p>
      <w:r>
        <w:rPr>
          <w:b/>
        </w:rPr>
        <w:t xml:space="preserve">Esimerkki 7.3875</w:t>
      </w:r>
    </w:p>
    <w:p>
      <w:r>
        <w:t xml:space="preserve">Kysely: viikunat Selvennys: oletko kiinnostunut resepteistä, joita voit tehdä tuoreista tai kuivatuista viikunoista?</w:t>
      </w:r>
    </w:p>
    <w:p>
      <w:r>
        <w:rPr>
          <w:b/>
        </w:rPr>
        <w:t xml:space="preserve">Tulos</w:t>
      </w:r>
    </w:p>
    <w:p>
      <w:r>
        <w:t xml:space="preserve">Kyllä</w:t>
      </w:r>
    </w:p>
    <w:p>
      <w:r>
        <w:rPr>
          <w:b/>
        </w:rPr>
        <w:t xml:space="preserve">Esimerkki 7.3876</w:t>
      </w:r>
    </w:p>
    <w:p>
      <w:r>
        <w:t xml:space="preserve">Kysely: kartta Selvennys: mitkä dinosaurukset kiinnostavat sinua?</w:t>
      </w:r>
    </w:p>
    <w:p>
      <w:r>
        <w:rPr>
          <w:b/>
        </w:rPr>
        <w:t xml:space="preserve">Tulos</w:t>
      </w:r>
    </w:p>
    <w:p>
      <w:r>
        <w:t xml:space="preserve">Ei</w:t>
      </w:r>
    </w:p>
    <w:p>
      <w:r>
        <w:rPr>
          <w:b/>
        </w:rPr>
        <w:t xml:space="preserve">Esimerkki 7.3877</w:t>
      </w:r>
    </w:p>
    <w:p>
      <w:r>
        <w:t xml:space="preserve">Kysely: Mitä hoitoja on karotis-kavernoosifisteli?  Täsmennys: Haluatko tietää lisää karotis-kavernoosifistelin hoidosta?</w:t>
      </w:r>
    </w:p>
    <w:p>
      <w:r>
        <w:rPr>
          <w:b/>
        </w:rPr>
        <w:t xml:space="preserve">Tulos</w:t>
      </w:r>
    </w:p>
    <w:p>
      <w:r>
        <w:t xml:space="preserve">Kyllä</w:t>
      </w:r>
    </w:p>
    <w:p>
      <w:r>
        <w:rPr>
          <w:b/>
        </w:rPr>
        <w:t xml:space="preserve">Esimerkki 7.3878</w:t>
      </w:r>
    </w:p>
    <w:p>
      <w:r>
        <w:t xml:space="preserve">Kysely: Kysy: Anna minulle espn-urheilutietoja.  Täsmennys: Haluatko espn-urheilun aikataulun?</w:t>
      </w:r>
    </w:p>
    <w:p>
      <w:r>
        <w:rPr>
          <w:b/>
        </w:rPr>
        <w:t xml:space="preserve">Tulos</w:t>
      </w:r>
    </w:p>
    <w:p>
      <w:r>
        <w:t xml:space="preserve">Kyllä</w:t>
      </w:r>
    </w:p>
    <w:p>
      <w:r>
        <w:rPr>
          <w:b/>
        </w:rPr>
        <w:t xml:space="preserve">Esimerkki 7.3879</w:t>
      </w:r>
    </w:p>
    <w:p>
      <w:r>
        <w:t xml:space="preserve">Kysely: Selvitys: Millaista kauppaa etsit?</w:t>
      </w:r>
    </w:p>
    <w:p>
      <w:r>
        <w:rPr>
          <w:b/>
        </w:rPr>
        <w:t xml:space="preserve">Tulos</w:t>
      </w:r>
    </w:p>
    <w:p>
      <w:r>
        <w:t xml:space="preserve">Ei</w:t>
      </w:r>
    </w:p>
    <w:p>
      <w:r>
        <w:rPr>
          <w:b/>
        </w:rPr>
        <w:t xml:space="preserve">Esimerkki 7.3880</w:t>
      </w:r>
    </w:p>
    <w:p>
      <w:r>
        <w:t xml:space="preserve">Kysely: Mitchell College.  Selvennys: Haluaisitko tietää Mitchell Collegen sisäänpääsymenettelystä?</w:t>
      </w:r>
    </w:p>
    <w:p>
      <w:r>
        <w:rPr>
          <w:b/>
        </w:rPr>
        <w:t xml:space="preserve">Tulos</w:t>
      </w:r>
    </w:p>
    <w:p>
      <w:r>
        <w:t xml:space="preserve">Kyllä</w:t>
      </w:r>
    </w:p>
    <w:p>
      <w:r>
        <w:rPr>
          <w:b/>
        </w:rPr>
        <w:t xml:space="preserve">Esimerkki 7.3881</w:t>
      </w:r>
    </w:p>
    <w:p>
      <w:r>
        <w:t xml:space="preserve">Kysely: Mitchell College.  Täsmennys: Haluatko tietää, milloin seuraava lukukausi alkaa Mitchell Collegessa?</w:t>
      </w:r>
    </w:p>
    <w:p>
      <w:r>
        <w:rPr>
          <w:b/>
        </w:rPr>
        <w:t xml:space="preserve">Tulos</w:t>
      </w:r>
    </w:p>
    <w:p>
      <w:r>
        <w:t xml:space="preserve">Kyllä</w:t>
      </w:r>
    </w:p>
    <w:p>
      <w:r>
        <w:rPr>
          <w:b/>
        </w:rPr>
        <w:t xml:space="preserve">Esimerkki 7.3882</w:t>
      </w:r>
    </w:p>
    <w:p>
      <w:r>
        <w:t xml:space="preserve">Kysely: Kerro minulle tietoa kurkkukivusta.  Täsmennys: Haluaisitko nähdä tämän oireet?</w:t>
      </w:r>
    </w:p>
    <w:p>
      <w:r>
        <w:rPr>
          <w:b/>
        </w:rPr>
        <w:t xml:space="preserve">Tulos</w:t>
      </w:r>
    </w:p>
    <w:p>
      <w:r>
        <w:t xml:space="preserve">Kyllä</w:t>
      </w:r>
    </w:p>
    <w:p>
      <w:r>
        <w:rPr>
          <w:b/>
        </w:rPr>
        <w:t xml:space="preserve">Esimerkki 7.3883</w:t>
      </w:r>
    </w:p>
    <w:p>
      <w:r>
        <w:t xml:space="preserve">Kysely: Miten voin alentaa sykettäni?  Täsmennys: Oletko kiinnostunut tietystä koirarodusta?</w:t>
      </w:r>
    </w:p>
    <w:p>
      <w:r>
        <w:rPr>
          <w:b/>
        </w:rPr>
        <w:t xml:space="preserve">Tulos</w:t>
      </w:r>
    </w:p>
    <w:p>
      <w:r>
        <w:t xml:space="preserve">Ei</w:t>
      </w:r>
    </w:p>
    <w:p>
      <w:r>
        <w:rPr>
          <w:b/>
        </w:rPr>
        <w:t xml:space="preserve">Esimerkki 7.3884</w:t>
      </w:r>
    </w:p>
    <w:p>
      <w:r>
        <w:t xml:space="preserve">Kysely: mistä löytää morel-sieniä Selvennys: missä osassa yhdysvaltoja etsit?</w:t>
      </w:r>
    </w:p>
    <w:p>
      <w:r>
        <w:rPr>
          <w:b/>
        </w:rPr>
        <w:t xml:space="preserve">Tulos</w:t>
      </w:r>
    </w:p>
    <w:p>
      <w:r>
        <w:t xml:space="preserve">Kyllä</w:t>
      </w:r>
    </w:p>
    <w:p>
      <w:r>
        <w:rPr>
          <w:b/>
        </w:rPr>
        <w:t xml:space="preserve">Esimerkki 7.3885</w:t>
      </w:r>
    </w:p>
    <w:p>
      <w:r>
        <w:t xml:space="preserve">Kysely: Selvennys: Etsitkö wc-puhdistusaineita?</w:t>
      </w:r>
    </w:p>
    <w:p>
      <w:r>
        <w:rPr>
          <w:b/>
        </w:rPr>
        <w:t xml:space="preserve">Tulos</w:t>
      </w:r>
    </w:p>
    <w:p>
      <w:r>
        <w:t xml:space="preserve">Ei</w:t>
      </w:r>
    </w:p>
    <w:p>
      <w:r>
        <w:rPr>
          <w:b/>
        </w:rPr>
        <w:t xml:space="preserve">Esimerkki 7.3886</w:t>
      </w:r>
    </w:p>
    <w:p>
      <w:r>
        <w:t xml:space="preserve">Kysely: Selvitys: aiotko järjestää arpajaiset tiettyä tapahtumaa varten?</w:t>
      </w:r>
    </w:p>
    <w:p>
      <w:r>
        <w:rPr>
          <w:b/>
        </w:rPr>
        <w:t xml:space="preserve">Tulos</w:t>
      </w:r>
    </w:p>
    <w:p>
      <w:r>
        <w:t xml:space="preserve">Kyllä</w:t>
      </w:r>
    </w:p>
    <w:p>
      <w:r>
        <w:rPr>
          <w:b/>
        </w:rPr>
        <w:t xml:space="preserve">Esimerkki 7.3887</w:t>
      </w:r>
    </w:p>
    <w:p>
      <w:r>
        <w:t xml:space="preserve">Kysely: Miten valmistautua GMAT-kokeeseen?  Selvennys: ei ole pelin nimi...</w:t>
      </w:r>
    </w:p>
    <w:p>
      <w:r>
        <w:rPr>
          <w:b/>
        </w:rPr>
        <w:t xml:space="preserve">Tulos</w:t>
      </w:r>
    </w:p>
    <w:p>
      <w:r>
        <w:t xml:space="preserve">Ei</w:t>
      </w:r>
    </w:p>
    <w:p>
      <w:r>
        <w:rPr>
          <w:b/>
        </w:rPr>
        <w:t xml:space="preserve">Esimerkki 7.3888</w:t>
      </w:r>
    </w:p>
    <w:p>
      <w:r>
        <w:t xml:space="preserve">Kysely: Miten Windsor-solmu solmitaan?  Selvennys: Haluatko tehdä tämän tietystä materiaalista?</w:t>
      </w:r>
    </w:p>
    <w:p>
      <w:r>
        <w:rPr>
          <w:b/>
        </w:rPr>
        <w:t xml:space="preserve">Tulos</w:t>
      </w:r>
    </w:p>
    <w:p>
      <w:r>
        <w:t xml:space="preserve">Kyllä</w:t>
      </w:r>
    </w:p>
    <w:p>
      <w:r>
        <w:rPr>
          <w:b/>
        </w:rPr>
        <w:t xml:space="preserve">Esimerkki 7.3889</w:t>
      </w:r>
    </w:p>
    <w:p>
      <w:r>
        <w:t xml:space="preserve">Tiedustelu: Kerro minulle uss yorktown charleston SC Selvennys: Minkälaista majoitusta etsit?</w:t>
      </w:r>
    </w:p>
    <w:p>
      <w:r>
        <w:rPr>
          <w:b/>
        </w:rPr>
        <w:t xml:space="preserve">Tulos</w:t>
      </w:r>
    </w:p>
    <w:p>
      <w:r>
        <w:t xml:space="preserve">Kyllä</w:t>
      </w:r>
    </w:p>
    <w:p>
      <w:r>
        <w:rPr>
          <w:b/>
        </w:rPr>
        <w:t xml:space="preserve">Esimerkki 7.3890</w:t>
      </w:r>
    </w:p>
    <w:p>
      <w:r>
        <w:t xml:space="preserve">Kysely: Mitä ovat sydänkohtauksen merkit?  Täsmennys: Haluatko tietää, kuka aloitti liikkeen?</w:t>
      </w:r>
    </w:p>
    <w:p>
      <w:r>
        <w:rPr>
          <w:b/>
        </w:rPr>
        <w:t xml:space="preserve">Tulos</w:t>
      </w:r>
    </w:p>
    <w:p>
      <w:r>
        <w:t xml:space="preserve">Ei</w:t>
      </w:r>
    </w:p>
    <w:p>
      <w:r>
        <w:rPr>
          <w:b/>
        </w:rPr>
        <w:t xml:space="preserve">Esimerkki 7.3891</w:t>
      </w:r>
    </w:p>
    <w:p>
      <w:r>
        <w:t xml:space="preserve">Kysely: Porterville.  Selvennys: Tarkoitatko liittovaltion vai osavaltion veroa?</w:t>
      </w:r>
    </w:p>
    <w:p>
      <w:r>
        <w:rPr>
          <w:b/>
        </w:rPr>
        <w:t xml:space="preserve">Tulos</w:t>
      </w:r>
    </w:p>
    <w:p>
      <w:r>
        <w:t xml:space="preserve">Ei</w:t>
      </w:r>
    </w:p>
    <w:p>
      <w:r>
        <w:rPr>
          <w:b/>
        </w:rPr>
        <w:t xml:space="preserve">Esimerkki 7.3892</w:t>
      </w:r>
    </w:p>
    <w:p>
      <w:r>
        <w:t xml:space="preserve">Kysely: Owen Bresteristä.  Selvennys: Mitkä ovat vaatimuksenne?</w:t>
      </w:r>
    </w:p>
    <w:p>
      <w:r>
        <w:rPr>
          <w:b/>
        </w:rPr>
        <w:t xml:space="preserve">Tulos</w:t>
      </w:r>
    </w:p>
    <w:p>
      <w:r>
        <w:t xml:space="preserve">Ei</w:t>
      </w:r>
    </w:p>
    <w:p>
      <w:r>
        <w:rPr>
          <w:b/>
        </w:rPr>
        <w:t xml:space="preserve">Esimerkki 7.3893</w:t>
      </w:r>
    </w:p>
    <w:p>
      <w:r>
        <w:t xml:space="preserve">Kysely: Kertokaa minulle tietoa kurkkukivusta.  Täsmennys: Kuinka paljon tiedät wikin merkintäkielestä?</w:t>
      </w:r>
    </w:p>
    <w:p>
      <w:r>
        <w:rPr>
          <w:b/>
        </w:rPr>
        <w:t xml:space="preserve">Tulos</w:t>
      </w:r>
    </w:p>
    <w:p>
      <w:r>
        <w:t xml:space="preserve">Ei</w:t>
      </w:r>
    </w:p>
    <w:p>
      <w:r>
        <w:rPr>
          <w:b/>
        </w:rPr>
        <w:t xml:space="preserve">Esimerkki 7.3894</w:t>
      </w:r>
    </w:p>
    <w:p>
      <w:r>
        <w:t xml:space="preserve">Kysely: Obaman sukupuusta: Kerro minulle Obaman sukupuusta.  Selvennys: Tarkoitatko tiettyä filosohperia?</w:t>
      </w:r>
    </w:p>
    <w:p>
      <w:r>
        <w:rPr>
          <w:b/>
        </w:rPr>
        <w:t xml:space="preserve">Tulos</w:t>
      </w:r>
    </w:p>
    <w:p>
      <w:r>
        <w:t xml:space="preserve">Ei</w:t>
      </w:r>
    </w:p>
    <w:p>
      <w:r>
        <w:rPr>
          <w:b/>
        </w:rPr>
        <w:t xml:space="preserve">Esimerkki 7.3895</w:t>
      </w:r>
    </w:p>
    <w:p>
      <w:r>
        <w:t xml:space="preserve">Kysely: Kuka on mielisairauksien suojeluspyhimys?  Selvennys: Haluatko minun kertovan, kuka on mielisairauksien suojeluspyhimys?</w:t>
      </w:r>
    </w:p>
    <w:p>
      <w:r>
        <w:rPr>
          <w:b/>
        </w:rPr>
        <w:t xml:space="preserve">Tulos</w:t>
      </w:r>
    </w:p>
    <w:p>
      <w:r>
        <w:t xml:space="preserve">Kyllä</w:t>
      </w:r>
    </w:p>
    <w:p>
      <w:r>
        <w:rPr>
          <w:b/>
        </w:rPr>
        <w:t xml:space="preserve">Esimerkki 7.3896</w:t>
      </w:r>
    </w:p>
    <w:p>
      <w:r>
        <w:t xml:space="preserve">Kysely: East Ridge High School.  Täsmennys: Haluatko tietää, mistä voi ostaa viiniköynnöksiä varjoa varten?</w:t>
      </w:r>
    </w:p>
    <w:p>
      <w:r>
        <w:rPr>
          <w:b/>
        </w:rPr>
        <w:t xml:space="preserve">Tulos</w:t>
      </w:r>
    </w:p>
    <w:p>
      <w:r>
        <w:t xml:space="preserve">Ei</w:t>
      </w:r>
    </w:p>
    <w:p>
      <w:r>
        <w:rPr>
          <w:b/>
        </w:rPr>
        <w:t xml:space="preserve">Esimerkki 7.3897</w:t>
      </w:r>
    </w:p>
    <w:p>
      <w:r>
        <w:t xml:space="preserve">Kysely: Etsi tietoa asumisesta Intiassa.  Täsmennys: Haluaisitko tietää lisää Intian kulttuurista ja historiasta?</w:t>
      </w:r>
    </w:p>
    <w:p>
      <w:r>
        <w:rPr>
          <w:b/>
        </w:rPr>
        <w:t xml:space="preserve">Tulos</w:t>
      </w:r>
    </w:p>
    <w:p>
      <w:r>
        <w:t xml:space="preserve">Kyllä</w:t>
      </w:r>
    </w:p>
    <w:p>
      <w:r>
        <w:rPr>
          <w:b/>
        </w:rPr>
        <w:t xml:space="preserve">Esimerkki 7.3898</w:t>
      </w:r>
    </w:p>
    <w:p>
      <w:r>
        <w:t xml:space="preserve">Kysely: Selvitys: Miten haluatte valmistaa sianlihan sisäfileen?</w:t>
      </w:r>
    </w:p>
    <w:p>
      <w:r>
        <w:rPr>
          <w:b/>
        </w:rPr>
        <w:t xml:space="preserve">Tulos</w:t>
      </w:r>
    </w:p>
    <w:p>
      <w:r>
        <w:t xml:space="preserve">Kyllä</w:t>
      </w:r>
    </w:p>
    <w:p>
      <w:r>
        <w:rPr>
          <w:b/>
        </w:rPr>
        <w:t xml:space="preserve">Esimerkki 7.3899</w:t>
      </w:r>
    </w:p>
    <w:p>
      <w:r>
        <w:t xml:space="preserve">Kysely: Kerro minulle televisio-ohjelmasta.  Täsmennys: Haluatko tietää, millä kanavalla er tv-ohjelma pyörii?</w:t>
      </w:r>
    </w:p>
    <w:p>
      <w:r>
        <w:rPr>
          <w:b/>
        </w:rPr>
        <w:t xml:space="preserve">Tulos</w:t>
      </w:r>
    </w:p>
    <w:p>
      <w:r>
        <w:t xml:space="preserve">Kyllä</w:t>
      </w:r>
    </w:p>
    <w:p>
      <w:r>
        <w:rPr>
          <w:b/>
        </w:rPr>
        <w:t xml:space="preserve">Esimerkki 7.3900</w:t>
      </w:r>
    </w:p>
    <w:p>
      <w:r>
        <w:t xml:space="preserve">Kysely: Selvennys: Etsitkö tiettyä dinosauruksia käsittelevää verkkosivustoa?</w:t>
      </w:r>
    </w:p>
    <w:p>
      <w:r>
        <w:rPr>
          <w:b/>
        </w:rPr>
        <w:t xml:space="preserve">Tulos</w:t>
      </w:r>
    </w:p>
    <w:p>
      <w:r>
        <w:t xml:space="preserve">Kyllä</w:t>
      </w:r>
    </w:p>
    <w:p>
      <w:r>
        <w:rPr>
          <w:b/>
        </w:rPr>
        <w:t xml:space="preserve">Esimerkki 7.3901</w:t>
      </w:r>
    </w:p>
    <w:p>
      <w:r>
        <w:t xml:space="preserve">Kysely: Kysymys: Mikä on yahoo Selvennys: Mitä haluat tietää yahoo:sta?</w:t>
      </w:r>
    </w:p>
    <w:p>
      <w:r>
        <w:rPr>
          <w:b/>
        </w:rPr>
        <w:t xml:space="preserve">Tulos</w:t>
      </w:r>
    </w:p>
    <w:p>
      <w:r>
        <w:t xml:space="preserve">Kyllä</w:t>
      </w:r>
    </w:p>
    <w:p>
      <w:r>
        <w:rPr>
          <w:b/>
        </w:rPr>
        <w:t xml:space="preserve">Esimerkki 7.3902</w:t>
      </w:r>
    </w:p>
    <w:p>
      <w:r>
        <w:t xml:space="preserve">Kysely: Kerro minulle Internet-puhelinpalveluista.  Täsmennys: Tarvitsetko tietoa asuin- vai yritystoiminnasta?</w:t>
      </w:r>
    </w:p>
    <w:p>
      <w:r>
        <w:rPr>
          <w:b/>
        </w:rPr>
        <w:t xml:space="preserve">Tulos</w:t>
      </w:r>
    </w:p>
    <w:p>
      <w:r>
        <w:t xml:space="preserve">Kyllä</w:t>
      </w:r>
    </w:p>
    <w:p>
      <w:r>
        <w:rPr>
          <w:b/>
        </w:rPr>
        <w:t xml:space="preserve">Esimerkki 7.3903</w:t>
      </w:r>
    </w:p>
    <w:p>
      <w:r>
        <w:t xml:space="preserve">Kysely: Kertokaa minulle varjostavista viiniköynnöksistä.  Täsmennys: Etsitkö tietoa siitä, mistä ostaa elliptinen valmentaja?</w:t>
      </w:r>
    </w:p>
    <w:p>
      <w:r>
        <w:rPr>
          <w:b/>
        </w:rPr>
        <w:t xml:space="preserve">Tulos</w:t>
      </w:r>
    </w:p>
    <w:p>
      <w:r>
        <w:t xml:space="preserve">Ei</w:t>
      </w:r>
    </w:p>
    <w:p>
      <w:r>
        <w:rPr>
          <w:b/>
        </w:rPr>
        <w:t xml:space="preserve">Esimerkki 7.3904</w:t>
      </w:r>
    </w:p>
    <w:p>
      <w:r>
        <w:t xml:space="preserve">Kysely: stewart ja imclone?  Selvennys: Harkitsetko indeksoidun annuiteetin ostamista?</w:t>
      </w:r>
    </w:p>
    <w:p>
      <w:r>
        <w:rPr>
          <w:b/>
        </w:rPr>
        <w:t xml:space="preserve">Tulos</w:t>
      </w:r>
    </w:p>
    <w:p>
      <w:r>
        <w:t xml:space="preserve">Ei</w:t>
      </w:r>
    </w:p>
    <w:p>
      <w:r>
        <w:rPr>
          <w:b/>
        </w:rPr>
        <w:t xml:space="preserve">Esimerkki 7.3905</w:t>
      </w:r>
    </w:p>
    <w:p>
      <w:r>
        <w:t xml:space="preserve">Kysely: French Lick Resort and Casino.  Täsmennys: Haluatko arvosteluja french lick resort and casino</w:t>
      </w:r>
    </w:p>
    <w:p>
      <w:r>
        <w:rPr>
          <w:b/>
        </w:rPr>
        <w:t xml:space="preserve">Tulos</w:t>
      </w:r>
    </w:p>
    <w:p>
      <w:r>
        <w:t xml:space="preserve">Kyllä</w:t>
      </w:r>
    </w:p>
    <w:p>
      <w:r>
        <w:rPr>
          <w:b/>
        </w:rPr>
        <w:t xml:space="preserve">Esimerkki 7.3906</w:t>
      </w:r>
    </w:p>
    <w:p>
      <w:r>
        <w:t xml:space="preserve">Kysely: Selvitys: Tarvitsetko teknisiä tietoja hp mini 2140:lle?</w:t>
      </w:r>
    </w:p>
    <w:p>
      <w:r>
        <w:rPr>
          <w:b/>
        </w:rPr>
        <w:t xml:space="preserve">Tulos</w:t>
      </w:r>
    </w:p>
    <w:p>
      <w:r>
        <w:t xml:space="preserve">Ei</w:t>
      </w:r>
    </w:p>
    <w:p>
      <w:r>
        <w:rPr>
          <w:b/>
        </w:rPr>
        <w:t xml:space="preserve">Esimerkki 7.3907</w:t>
      </w:r>
    </w:p>
    <w:p>
      <w:r>
        <w:t xml:space="preserve">Kysely: Kertokaa lisää Indianan valtion messualueista.  Täsmennys: Haluaisitko tietää, kuinka monta siellä on</w:t>
      </w:r>
    </w:p>
    <w:p>
      <w:r>
        <w:rPr>
          <w:b/>
        </w:rPr>
        <w:t xml:space="preserve">Tulos</w:t>
      </w:r>
    </w:p>
    <w:p>
      <w:r>
        <w:t xml:space="preserve">Ei</w:t>
      </w:r>
    </w:p>
    <w:p>
      <w:r>
        <w:rPr>
          <w:b/>
        </w:rPr>
        <w:t xml:space="preserve">Esimerkki 7.3908</w:t>
      </w:r>
    </w:p>
    <w:p>
      <w:r>
        <w:t xml:space="preserve">Kysely: Selvitys: Haluatko pastorin kirjoituksia?</w:t>
      </w:r>
    </w:p>
    <w:p>
      <w:r>
        <w:rPr>
          <w:b/>
        </w:rPr>
        <w:t xml:space="preserve">Tulos</w:t>
      </w:r>
    </w:p>
    <w:p>
      <w:r>
        <w:t xml:space="preserve">Ei</w:t>
      </w:r>
    </w:p>
    <w:p>
      <w:r>
        <w:rPr>
          <w:b/>
        </w:rPr>
        <w:t xml:space="preserve">Esimerkki 7.3909</w:t>
      </w:r>
    </w:p>
    <w:p>
      <w:r>
        <w:t xml:space="preserve">Kysely: Selvennys: Haluatko myymälöitä, jotka myyvät elliptistä valmentajaa?</w:t>
      </w:r>
    </w:p>
    <w:p>
      <w:r>
        <w:rPr>
          <w:b/>
        </w:rPr>
        <w:t xml:space="preserve">Tulos</w:t>
      </w:r>
    </w:p>
    <w:p>
      <w:r>
        <w:t xml:space="preserve">Ei</w:t>
      </w:r>
    </w:p>
    <w:p>
      <w:r>
        <w:rPr>
          <w:b/>
        </w:rPr>
        <w:t xml:space="preserve">Esimerkki 7.3910</w:t>
      </w:r>
    </w:p>
    <w:p>
      <w:r>
        <w:t xml:space="preserve">Kysely: Kerro minulle hullun lehmän taudin oireista ihmisillä Selvennys: Mistä oireista haluaisit tietää?</w:t>
      </w:r>
    </w:p>
    <w:p>
      <w:r>
        <w:rPr>
          <w:b/>
        </w:rPr>
        <w:t xml:space="preserve">Tulos</w:t>
      </w:r>
    </w:p>
    <w:p>
      <w:r>
        <w:t xml:space="preserve">Kyllä</w:t>
      </w:r>
    </w:p>
    <w:p>
      <w:r>
        <w:rPr>
          <w:b/>
        </w:rPr>
        <w:t xml:space="preserve">Esimerkki 7.3911</w:t>
      </w:r>
    </w:p>
    <w:p>
      <w:r>
        <w:t xml:space="preserve">Kysely: Selvennys: Etsitkö joitakin kuvia?</w:t>
      </w:r>
    </w:p>
    <w:p>
      <w:r>
        <w:rPr>
          <w:b/>
        </w:rPr>
        <w:t xml:space="preserve">Tulos</w:t>
      </w:r>
    </w:p>
    <w:p>
      <w:r>
        <w:t xml:space="preserve">Ei</w:t>
      </w:r>
    </w:p>
    <w:p>
      <w:r>
        <w:rPr>
          <w:b/>
        </w:rPr>
        <w:t xml:space="preserve">Esimerkki 7.3912</w:t>
      </w:r>
    </w:p>
    <w:p>
      <w:r>
        <w:t xml:space="preserve">Kysely: Kerro minulle mustien historiasta.  Täsmennys: Oletko kiinnostunut keinoista korjata ongelmia vessan huuhtelussa?</w:t>
      </w:r>
    </w:p>
    <w:p>
      <w:r>
        <w:rPr>
          <w:b/>
        </w:rPr>
        <w:t xml:space="preserve">Tulos</w:t>
      </w:r>
    </w:p>
    <w:p>
      <w:r>
        <w:t xml:space="preserve">Ei</w:t>
      </w:r>
    </w:p>
    <w:p>
      <w:r>
        <w:rPr>
          <w:b/>
        </w:rPr>
        <w:t xml:space="preserve">Esimerkki 7.3913</w:t>
      </w:r>
    </w:p>
    <w:p>
      <w:r>
        <w:t xml:space="preserve">Kysely: Selvitys: Tarvitsetko hevosen kavioiden hoitovinkkejä?</w:t>
      </w:r>
    </w:p>
    <w:p>
      <w:r>
        <w:rPr>
          <w:b/>
        </w:rPr>
        <w:t xml:space="preserve">Tulos</w:t>
      </w:r>
    </w:p>
    <w:p>
      <w:r>
        <w:t xml:space="preserve">Kyllä</w:t>
      </w:r>
    </w:p>
    <w:p>
      <w:r>
        <w:rPr>
          <w:b/>
        </w:rPr>
        <w:t xml:space="preserve">Esimerkki 7.3914</w:t>
      </w:r>
    </w:p>
    <w:p>
      <w:r>
        <w:t xml:space="preserve">Kysely: Bowflex Power Pro.  Selvennys: Mietitkö, milloin Uranus löydettiin?</w:t>
      </w:r>
    </w:p>
    <w:p>
      <w:r>
        <w:rPr>
          <w:b/>
        </w:rPr>
        <w:t xml:space="preserve">Tulos</w:t>
      </w:r>
    </w:p>
    <w:p>
      <w:r>
        <w:t xml:space="preserve">Ei</w:t>
      </w:r>
    </w:p>
    <w:p>
      <w:r>
        <w:rPr>
          <w:b/>
        </w:rPr>
        <w:t xml:space="preserve">Esimerkki 7.3915</w:t>
      </w:r>
    </w:p>
    <w:p>
      <w:r>
        <w:t xml:space="preserve">Kysely: Kerro minulle tietoa kurkkukivusta.  Täsmennys: Haluaisitko apua työnhaussa Michiganissa?</w:t>
      </w:r>
    </w:p>
    <w:p>
      <w:r>
        <w:rPr>
          <w:b/>
        </w:rPr>
        <w:t xml:space="preserve">Tulos</w:t>
      </w:r>
    </w:p>
    <w:p>
      <w:r>
        <w:t xml:space="preserve">Ei</w:t>
      </w:r>
    </w:p>
    <w:p>
      <w:r>
        <w:rPr>
          <w:b/>
        </w:rPr>
        <w:t xml:space="preserve">Esimerkki 7.3916</w:t>
      </w:r>
    </w:p>
    <w:p>
      <w:r>
        <w:t xml:space="preserve">Kysely: Kerro minulle tietoja Volvosta.  Täsmennys: Etsitkö jotakin tiettyä tiedekunnan jäsentä Phoenixin yliopistosta?</w:t>
      </w:r>
    </w:p>
    <w:p>
      <w:r>
        <w:rPr>
          <w:b/>
        </w:rPr>
        <w:t xml:space="preserve">Tulos</w:t>
      </w:r>
    </w:p>
    <w:p>
      <w:r>
        <w:t xml:space="preserve">Ei</w:t>
      </w:r>
    </w:p>
    <w:p>
      <w:r>
        <w:rPr>
          <w:b/>
        </w:rPr>
        <w:t xml:space="preserve">Esimerkki 7.3917</w:t>
      </w:r>
    </w:p>
    <w:p>
      <w:r>
        <w:t xml:space="preserve">Kysely: American Military University: Kerro minulle amerikkalaisesta sotilasyliopistosta.  Täsmennys: Tarvitsetko tietoa siitä, miten asentaa wc:n</w:t>
      </w:r>
    </w:p>
    <w:p>
      <w:r>
        <w:rPr>
          <w:b/>
        </w:rPr>
        <w:t xml:space="preserve">Tulos</w:t>
      </w:r>
    </w:p>
    <w:p>
      <w:r>
        <w:t xml:space="preserve">Ei</w:t>
      </w:r>
    </w:p>
    <w:p>
      <w:r>
        <w:rPr>
          <w:b/>
        </w:rPr>
        <w:t xml:space="preserve">Esimerkki 7.3918</w:t>
      </w:r>
    </w:p>
    <w:p>
      <w:r>
        <w:t xml:space="preserve">Kysely: Kertokaa adobe-intiaanitalo?  Täsmennys: Minkälaista adobe-intiaanitaloa etsit?</w:t>
      </w:r>
    </w:p>
    <w:p>
      <w:r>
        <w:rPr>
          <w:b/>
        </w:rPr>
        <w:t xml:space="preserve">Tulos</w:t>
      </w:r>
    </w:p>
    <w:p>
      <w:r>
        <w:t xml:space="preserve">Kyllä</w:t>
      </w:r>
    </w:p>
    <w:p>
      <w:r>
        <w:rPr>
          <w:b/>
        </w:rPr>
        <w:t xml:space="preserve">Esimerkki 7.3919</w:t>
      </w:r>
    </w:p>
    <w:p>
      <w:r>
        <w:t xml:space="preserve">Kysely: Espn urheilutietoja: Anna minulle espn urheilutietoja.  Selvennys: Haluaisitko nähdä tämän laitteen tekniset tiedot?</w:t>
      </w:r>
    </w:p>
    <w:p>
      <w:r>
        <w:rPr>
          <w:b/>
        </w:rPr>
        <w:t xml:space="preserve">Tulos</w:t>
      </w:r>
    </w:p>
    <w:p>
      <w:r>
        <w:t xml:space="preserve">Ei</w:t>
      </w:r>
    </w:p>
    <w:p>
      <w:r>
        <w:rPr>
          <w:b/>
        </w:rPr>
        <w:t xml:space="preserve">Esimerkki 7.3920</w:t>
      </w:r>
    </w:p>
    <w:p>
      <w:r>
        <w:t xml:space="preserve">Kysely: Selvennys: Haluatko kartan lähialueestasi?</w:t>
      </w:r>
    </w:p>
    <w:p>
      <w:r>
        <w:rPr>
          <w:b/>
        </w:rPr>
        <w:t xml:space="preserve">Tulos</w:t>
      </w:r>
    </w:p>
    <w:p>
      <w:r>
        <w:t xml:space="preserve">Ei</w:t>
      </w:r>
    </w:p>
    <w:p>
      <w:r>
        <w:rPr>
          <w:b/>
        </w:rPr>
        <w:t xml:space="preserve">Esimerkki 7.3921</w:t>
      </w:r>
    </w:p>
    <w:p>
      <w:r>
        <w:t xml:space="preserve">Kysely: Selvitys: Tarvitsetko tietoa siitä, mistä voit ostaa grillin?</w:t>
      </w:r>
    </w:p>
    <w:p>
      <w:r>
        <w:rPr>
          <w:b/>
        </w:rPr>
        <w:t xml:space="preserve">Tulos</w:t>
      </w:r>
    </w:p>
    <w:p>
      <w:r>
        <w:t xml:space="preserve">Ei</w:t>
      </w:r>
    </w:p>
    <w:p>
      <w:r>
        <w:rPr>
          <w:b/>
        </w:rPr>
        <w:t xml:space="preserve">Esimerkki 7.3922</w:t>
      </w:r>
    </w:p>
    <w:p>
      <w:r>
        <w:t xml:space="preserve">Kysely: Phoenixin yliopistosta: Tarvitsen tietoa Phoenixin yliopistosta.  Täsmennys: Oletko kiinnostunut saamaan selville indeksoitujen eläkkeiden hinnat?</w:t>
      </w:r>
    </w:p>
    <w:p>
      <w:r>
        <w:rPr>
          <w:b/>
        </w:rPr>
        <w:t xml:space="preserve">Tulos</w:t>
      </w:r>
    </w:p>
    <w:p>
      <w:r>
        <w:t xml:space="preserve">Ei</w:t>
      </w:r>
    </w:p>
    <w:p>
      <w:r>
        <w:rPr>
          <w:b/>
        </w:rPr>
        <w:t xml:space="preserve">Esimerkki 7.3923</w:t>
      </w:r>
    </w:p>
    <w:p>
      <w:r>
        <w:t xml:space="preserve">Kysely: Selvennys: Mistä toiminnoista Dutchessin piirikunnassa olit kiinnostunut?</w:t>
      </w:r>
    </w:p>
    <w:p>
      <w:r>
        <w:rPr>
          <w:b/>
        </w:rPr>
        <w:t xml:space="preserve">Tulos</w:t>
      </w:r>
    </w:p>
    <w:p>
      <w:r>
        <w:t xml:space="preserve">Ei</w:t>
      </w:r>
    </w:p>
    <w:p>
      <w:r>
        <w:rPr>
          <w:b/>
        </w:rPr>
        <w:t xml:space="preserve">Esimerkki 7.3924</w:t>
      </w:r>
    </w:p>
    <w:p>
      <w:r>
        <w:t xml:space="preserve">Kysely: Kerro minulle Internet-puhelinpalveluista.  Selvennys: Oletko huolissasi siitä, että kyynärvarren kipu tarkoittaa, että sinulla on luu murtunut?</w:t>
      </w:r>
    </w:p>
    <w:p>
      <w:r>
        <w:rPr>
          <w:b/>
        </w:rPr>
        <w:t xml:space="preserve">Tulos</w:t>
      </w:r>
    </w:p>
    <w:p>
      <w:r>
        <w:t xml:space="preserve">Ei</w:t>
      </w:r>
    </w:p>
    <w:p>
      <w:r>
        <w:rPr>
          <w:b/>
        </w:rPr>
        <w:t xml:space="preserve">Esimerkki 7.3925</w:t>
      </w:r>
    </w:p>
    <w:p>
      <w:r>
        <w:t xml:space="preserve">Kysely: Kertokaa minulle varjostavista viiniköynnöksistä.  Selvennys: Haluaisitko tietää lisää niiden vastuualueista?</w:t>
      </w:r>
    </w:p>
    <w:p>
      <w:r>
        <w:rPr>
          <w:b/>
        </w:rPr>
        <w:t xml:space="preserve">Tulos</w:t>
      </w:r>
    </w:p>
    <w:p>
      <w:r>
        <w:t xml:space="preserve">Ei</w:t>
      </w:r>
    </w:p>
    <w:p>
      <w:r>
        <w:rPr>
          <w:b/>
        </w:rPr>
        <w:t xml:space="preserve">Esimerkki 7.3926</w:t>
      </w:r>
    </w:p>
    <w:p>
      <w:r>
        <w:t xml:space="preserve">Kysely: Mistä voin ostaa pasuunan?  Selvennys: Tarkoitatko lipomassagea?</w:t>
      </w:r>
    </w:p>
    <w:p>
      <w:r>
        <w:rPr>
          <w:b/>
        </w:rPr>
        <w:t xml:space="preserve">Tulos</w:t>
      </w:r>
    </w:p>
    <w:p>
      <w:r>
        <w:t xml:space="preserve">Ei</w:t>
      </w:r>
    </w:p>
    <w:p>
      <w:r>
        <w:rPr>
          <w:b/>
        </w:rPr>
        <w:t xml:space="preserve">Esimerkki 7.3927</w:t>
      </w:r>
    </w:p>
    <w:p>
      <w:r>
        <w:t xml:space="preserve">Kysely: Selvennys: Etsitkö tiettyä työpaikkaa vai työnhakusivustoa?</w:t>
      </w:r>
    </w:p>
    <w:p>
      <w:r>
        <w:rPr>
          <w:b/>
        </w:rPr>
        <w:t xml:space="preserve">Tulos</w:t>
      </w:r>
    </w:p>
    <w:p>
      <w:r>
        <w:t xml:space="preserve">Ei</w:t>
      </w:r>
    </w:p>
    <w:p>
      <w:r>
        <w:rPr>
          <w:b/>
        </w:rPr>
        <w:t xml:space="preserve">Esimerkki 7.3928</w:t>
      </w:r>
    </w:p>
    <w:p>
      <w:r>
        <w:t xml:space="preserve">Kysely: Selvennys: Oletko kiinnostunut hallmark visitors centeristä?</w:t>
      </w:r>
    </w:p>
    <w:p>
      <w:r>
        <w:rPr>
          <w:b/>
        </w:rPr>
        <w:t xml:space="preserve">Tulos</w:t>
      </w:r>
    </w:p>
    <w:p>
      <w:r>
        <w:t xml:space="preserve">Ei</w:t>
      </w:r>
    </w:p>
    <w:p>
      <w:r>
        <w:rPr>
          <w:b/>
        </w:rPr>
        <w:t xml:space="preserve">Esimerkki 7.3929</w:t>
      </w:r>
    </w:p>
    <w:p>
      <w:r>
        <w:t xml:space="preserve">Kysely: Mistä voin ostaa pasuunan?  Selvennys: oletko kiinnostunut myymään omistamasi pasuunan?</w:t>
      </w:r>
    </w:p>
    <w:p>
      <w:r>
        <w:rPr>
          <w:b/>
        </w:rPr>
        <w:t xml:space="preserve">Tulos</w:t>
      </w:r>
    </w:p>
    <w:p>
      <w:r>
        <w:t xml:space="preserve">Kyllä</w:t>
      </w:r>
    </w:p>
    <w:p>
      <w:r>
        <w:rPr>
          <w:b/>
        </w:rPr>
        <w:t xml:space="preserve">Esimerkki 7.3930</w:t>
      </w:r>
    </w:p>
    <w:p>
      <w:r>
        <w:t xml:space="preserve">Kysely: Selvitys: Oletko kiinnostunut grillaamaan erityistä ruokaa?</w:t>
      </w:r>
    </w:p>
    <w:p>
      <w:r>
        <w:rPr>
          <w:b/>
        </w:rPr>
        <w:t xml:space="preserve">Tulos</w:t>
      </w:r>
    </w:p>
    <w:p>
      <w:r>
        <w:t xml:space="preserve">Ei</w:t>
      </w:r>
    </w:p>
    <w:p>
      <w:r>
        <w:rPr>
          <w:b/>
        </w:rPr>
        <w:t xml:space="preserve">Esimerkki 7.3931</w:t>
      </w:r>
    </w:p>
    <w:p>
      <w:r>
        <w:t xml:space="preserve">Kysely: East Ridge High School.  Täsmennys: Haluatko ohjeita siitä, miten päästä haastatteluun.</w:t>
      </w:r>
    </w:p>
    <w:p>
      <w:r>
        <w:rPr>
          <w:b/>
        </w:rPr>
        <w:t xml:space="preserve">Tulos</w:t>
      </w:r>
    </w:p>
    <w:p>
      <w:r>
        <w:t xml:space="preserve">Ei</w:t>
      </w:r>
    </w:p>
    <w:p>
      <w:r>
        <w:rPr>
          <w:b/>
        </w:rPr>
        <w:t xml:space="preserve">Esimerkki 7.3932</w:t>
      </w:r>
    </w:p>
    <w:p>
      <w:r>
        <w:t xml:space="preserve">Kysely: Kysymys: Kerro minulle Poconosta Selvennys: Mietitkö, missä disneylandin hotellit sijaitsevat?</w:t>
      </w:r>
    </w:p>
    <w:p>
      <w:r>
        <w:rPr>
          <w:b/>
        </w:rPr>
        <w:t xml:space="preserve">Tulos</w:t>
      </w:r>
    </w:p>
    <w:p>
      <w:r>
        <w:t xml:space="preserve">Ei</w:t>
      </w:r>
    </w:p>
    <w:p>
      <w:r>
        <w:rPr>
          <w:b/>
        </w:rPr>
        <w:t xml:space="preserve">Esimerkki 7.3933</w:t>
      </w:r>
    </w:p>
    <w:p>
      <w:r>
        <w:t xml:space="preserve">Kysely: Kysymys: Mitkä ovat syitä lipoomakasvainten selventäminen: Viittaako hakusi kaulan tilaan?</w:t>
      </w:r>
    </w:p>
    <w:p>
      <w:r>
        <w:rPr>
          <w:b/>
        </w:rPr>
        <w:t xml:space="preserve">Tulos</w:t>
      </w:r>
    </w:p>
    <w:p>
      <w:r>
        <w:t xml:space="preserve">Kyllä</w:t>
      </w:r>
    </w:p>
    <w:p>
      <w:r>
        <w:rPr>
          <w:b/>
        </w:rPr>
        <w:t xml:space="preserve">Esimerkki 7.3934</w:t>
      </w:r>
    </w:p>
    <w:p>
      <w:r>
        <w:t xml:space="preserve">Kysely: Kysymys: Mikä on Fickle Creek Farm Selvennys: Haluatko Fickle Creek Farmin historian?</w:t>
      </w:r>
    </w:p>
    <w:p>
      <w:r>
        <w:rPr>
          <w:b/>
        </w:rPr>
        <w:t xml:space="preserve">Tulos</w:t>
      </w:r>
    </w:p>
    <w:p>
      <w:r>
        <w:t xml:space="preserve">Kyllä</w:t>
      </w:r>
    </w:p>
    <w:p>
      <w:r>
        <w:rPr>
          <w:b/>
        </w:rPr>
        <w:t xml:space="preserve">Esimerkki 7.3935</w:t>
      </w:r>
    </w:p>
    <w:p>
      <w:r>
        <w:t xml:space="preserve">Kysely: Kerro minulle mustien historiasta.  Selvennys: Haluatko tietää pianon koskettimista?</w:t>
      </w:r>
    </w:p>
    <w:p>
      <w:r>
        <w:rPr>
          <w:b/>
        </w:rPr>
        <w:t xml:space="preserve">Tulos</w:t>
      </w:r>
    </w:p>
    <w:p>
      <w:r>
        <w:t xml:space="preserve">Ei</w:t>
      </w:r>
    </w:p>
    <w:p>
      <w:r>
        <w:rPr>
          <w:b/>
        </w:rPr>
        <w:t xml:space="preserve">Esimerkki 7.3936</w:t>
      </w:r>
    </w:p>
    <w:p>
      <w:r>
        <w:t xml:space="preserve">Kysely: Lloyd Wrightin elämäkerta Selvennys: haluaisitko luettelon Frank Lloyd Wrightin parhaista elämäkerroista?</w:t>
      </w:r>
    </w:p>
    <w:p>
      <w:r>
        <w:rPr>
          <w:b/>
        </w:rPr>
        <w:t xml:space="preserve">Tulos</w:t>
      </w:r>
    </w:p>
    <w:p>
      <w:r>
        <w:t xml:space="preserve">Kyllä</w:t>
      </w:r>
    </w:p>
    <w:p>
      <w:r>
        <w:rPr>
          <w:b/>
        </w:rPr>
        <w:t xml:space="preserve">Esimerkki 7.3937</w:t>
      </w:r>
    </w:p>
    <w:p>
      <w:r>
        <w:t xml:space="preserve">Kysely: Selvennys: Etsitkö tietoa tietokoneviruksista?</w:t>
      </w:r>
    </w:p>
    <w:p>
      <w:r>
        <w:rPr>
          <w:b/>
        </w:rPr>
        <w:t xml:space="preserve">Tulos</w:t>
      </w:r>
    </w:p>
    <w:p>
      <w:r>
        <w:t xml:space="preserve">Kyllä</w:t>
      </w:r>
    </w:p>
    <w:p>
      <w:r>
        <w:rPr>
          <w:b/>
        </w:rPr>
        <w:t xml:space="preserve">Esimerkki 7.3938</w:t>
      </w:r>
    </w:p>
    <w:p>
      <w:r>
        <w:t xml:space="preserve">Kysely: Mistä voin ostaa pasuunan?  Täsmennys: Etsitkö hakuusi liittyviä asetuksia.</w:t>
      </w:r>
    </w:p>
    <w:p>
      <w:r>
        <w:rPr>
          <w:b/>
        </w:rPr>
        <w:t xml:space="preserve">Tulos</w:t>
      </w:r>
    </w:p>
    <w:p>
      <w:r>
        <w:t xml:space="preserve">Ei</w:t>
      </w:r>
    </w:p>
    <w:p>
      <w:r>
        <w:rPr>
          <w:b/>
        </w:rPr>
        <w:t xml:space="preserve">Esimerkki 7.3939</w:t>
      </w:r>
    </w:p>
    <w:p>
      <w:r>
        <w:t xml:space="preserve">Kysely: Kertokaa lisää Indianan valtion messualueista.  Selvennys: Mietitkö, milloin Uranus löydettiin?</w:t>
      </w:r>
    </w:p>
    <w:p>
      <w:r>
        <w:rPr>
          <w:b/>
        </w:rPr>
        <w:t xml:space="preserve">Tulos</w:t>
      </w:r>
    </w:p>
    <w:p>
      <w:r>
        <w:t xml:space="preserve">Ei</w:t>
      </w:r>
    </w:p>
    <w:p>
      <w:r>
        <w:rPr>
          <w:b/>
        </w:rPr>
        <w:t xml:space="preserve">Esimerkki 7.3940</w:t>
      </w:r>
    </w:p>
    <w:p>
      <w:r>
        <w:t xml:space="preserve">Kysely: Selvennys: Haluaisitko tulla hemmotellun kokin konsultiksi?</w:t>
      </w:r>
    </w:p>
    <w:p>
      <w:r>
        <w:rPr>
          <w:b/>
        </w:rPr>
        <w:t xml:space="preserve">Tulos</w:t>
      </w:r>
    </w:p>
    <w:p>
      <w:r>
        <w:t xml:space="preserve">Kyllä</w:t>
      </w:r>
    </w:p>
    <w:p>
      <w:r>
        <w:rPr>
          <w:b/>
        </w:rPr>
        <w:t xml:space="preserve">Esimerkki 7.3941</w:t>
      </w:r>
    </w:p>
    <w:p>
      <w:r>
        <w:t xml:space="preserve">Kysely: French Lick Resort and Casino.  Täsmennys: Onko sinulla mieltymys French Lickin kasinosta?</w:t>
      </w:r>
    </w:p>
    <w:p>
      <w:r>
        <w:rPr>
          <w:b/>
        </w:rPr>
        <w:t xml:space="preserve">Tulos</w:t>
      </w:r>
    </w:p>
    <w:p>
      <w:r>
        <w:t xml:space="preserve">Kyllä</w:t>
      </w:r>
    </w:p>
    <w:p>
      <w:r>
        <w:rPr>
          <w:b/>
        </w:rPr>
        <w:t xml:space="preserve">Esimerkki 7.3942</w:t>
      </w:r>
    </w:p>
    <w:p>
      <w:r>
        <w:t xml:space="preserve">Kysely: Etsikää minulle tietoa Viimeinen ehtoollinen -maalauksesta.  Selvennys: Haluatko tietää viimeisen ehtoollisen maalauksen sijainnin?</w:t>
      </w:r>
    </w:p>
    <w:p>
      <w:r>
        <w:rPr>
          <w:b/>
        </w:rPr>
        <w:t xml:space="preserve">Tulos</w:t>
      </w:r>
    </w:p>
    <w:p>
      <w:r>
        <w:t xml:space="preserve">Kyllä</w:t>
      </w:r>
    </w:p>
    <w:p>
      <w:r>
        <w:rPr>
          <w:b/>
        </w:rPr>
        <w:t xml:space="preserve">Esimerkki 7.3943</w:t>
      </w:r>
    </w:p>
    <w:p>
      <w:r>
        <w:t xml:space="preserve">Kysely: Kerro minulle Neil Youngista.  Täsmennys: Haluatko löytää sukua olevia artisteja?</w:t>
      </w:r>
    </w:p>
    <w:p>
      <w:r>
        <w:rPr>
          <w:b/>
        </w:rPr>
        <w:t xml:space="preserve">Tulos</w:t>
      </w:r>
    </w:p>
    <w:p>
      <w:r>
        <w:t xml:space="preserve">Kyllä</w:t>
      </w:r>
    </w:p>
    <w:p>
      <w:r>
        <w:rPr>
          <w:b/>
        </w:rPr>
        <w:t xml:space="preserve">Esimerkki 7.3944</w:t>
      </w:r>
    </w:p>
    <w:p>
      <w:r>
        <w:t xml:space="preserve">Kysely: Selvitys: Tarkoitatko kaasugrilliä?</w:t>
      </w:r>
    </w:p>
    <w:p>
      <w:r>
        <w:rPr>
          <w:b/>
        </w:rPr>
        <w:t xml:space="preserve">Tulos</w:t>
      </w:r>
    </w:p>
    <w:p>
      <w:r>
        <w:t xml:space="preserve">Kyllä</w:t>
      </w:r>
    </w:p>
    <w:p>
      <w:r>
        <w:rPr>
          <w:b/>
        </w:rPr>
        <w:t xml:space="preserve">Esimerkki 7.3945</w:t>
      </w:r>
    </w:p>
    <w:p>
      <w:r>
        <w:t xml:space="preserve">Kysely: Kysymys: Onko Kenmore lämmitin hyvä? Selvennys: Mitä hintaluokkaa etsit?</w:t>
      </w:r>
    </w:p>
    <w:p>
      <w:r>
        <w:rPr>
          <w:b/>
        </w:rPr>
        <w:t xml:space="preserve">Tulos</w:t>
      </w:r>
    </w:p>
    <w:p>
      <w:r>
        <w:t xml:space="preserve">Ei</w:t>
      </w:r>
    </w:p>
    <w:p>
      <w:r>
        <w:rPr>
          <w:b/>
        </w:rPr>
        <w:t xml:space="preserve">Esimerkki 7.3946</w:t>
      </w:r>
    </w:p>
    <w:p>
      <w:r>
        <w:t xml:space="preserve">Kysely: kaikki ihmiset on luotu tasa-arvoisiksi Selvennys: haluaisitko tietää tuon lainauksen kirjoittajasta?</w:t>
      </w:r>
    </w:p>
    <w:p>
      <w:r>
        <w:rPr>
          <w:b/>
        </w:rPr>
        <w:t xml:space="preserve">Tulos</w:t>
      </w:r>
    </w:p>
    <w:p>
      <w:r>
        <w:t xml:space="preserve">Kyllä</w:t>
      </w:r>
    </w:p>
    <w:p>
      <w:r>
        <w:rPr>
          <w:b/>
        </w:rPr>
        <w:t xml:space="preserve">Esimerkki 7.3947</w:t>
      </w:r>
    </w:p>
    <w:p>
      <w:r>
        <w:t xml:space="preserve">Kysely: Selvennys: Haluaisitko nähdä enemmän varhaisia afrikkalaisamerikkalaisia yrittäjiä?</w:t>
      </w:r>
    </w:p>
    <w:p>
      <w:r>
        <w:rPr>
          <w:b/>
        </w:rPr>
        <w:t xml:space="preserve">Tulos</w:t>
      </w:r>
    </w:p>
    <w:p>
      <w:r>
        <w:t xml:space="preserve">Kyllä</w:t>
      </w:r>
    </w:p>
    <w:p>
      <w:r>
        <w:rPr>
          <w:b/>
        </w:rPr>
        <w:t xml:space="preserve">Esimerkki 7.3948</w:t>
      </w:r>
    </w:p>
    <w:p>
      <w:r>
        <w:t xml:space="preserve">Kysely: Selvennys: Tarvitsetko tietoa eri tyyppejä, jotka voidaan tehdä</w:t>
      </w:r>
    </w:p>
    <w:p>
      <w:r>
        <w:rPr>
          <w:b/>
        </w:rPr>
        <w:t xml:space="preserve">Tulos</w:t>
      </w:r>
    </w:p>
    <w:p>
      <w:r>
        <w:t xml:space="preserve">Ei</w:t>
      </w:r>
    </w:p>
    <w:p>
      <w:r>
        <w:rPr>
          <w:b/>
        </w:rPr>
        <w:t xml:space="preserve">Esimerkki 7.3949</w:t>
      </w:r>
    </w:p>
    <w:p>
      <w:r>
        <w:t xml:space="preserve">Kysely: Owen Bresteristä.  Täsmennys: Minkä tyyppiseen autoon tarvitset osia?</w:t>
      </w:r>
    </w:p>
    <w:p>
      <w:r>
        <w:rPr>
          <w:b/>
        </w:rPr>
        <w:t xml:space="preserve">Tulos</w:t>
      </w:r>
    </w:p>
    <w:p>
      <w:r>
        <w:t xml:space="preserve">Ei</w:t>
      </w:r>
    </w:p>
    <w:p>
      <w:r>
        <w:rPr>
          <w:b/>
        </w:rPr>
        <w:t xml:space="preserve">Esimerkki 7.3950</w:t>
      </w:r>
    </w:p>
    <w:p>
      <w:r>
        <w:t xml:space="preserve">Kysely: Selvennys: Etsitkö evoluutiota koskevia opetusresursseja?</w:t>
      </w:r>
    </w:p>
    <w:p>
      <w:r>
        <w:rPr>
          <w:b/>
        </w:rPr>
        <w:t xml:space="preserve">Tulos</w:t>
      </w:r>
    </w:p>
    <w:p>
      <w:r>
        <w:t xml:space="preserve">Ei</w:t>
      </w:r>
    </w:p>
    <w:p>
      <w:r>
        <w:rPr>
          <w:b/>
        </w:rPr>
        <w:t xml:space="preserve">Esimerkki 7.3951</w:t>
      </w:r>
    </w:p>
    <w:p>
      <w:r>
        <w:t xml:space="preserve">Kysely: Kertokaa minulle Pacific Northwest laboratoriosta: Kertokaa minulle Pacific Northwest laboratoriosta: Kertokaa minulle Pacific Northwest laboratoriosta.  Selvennys: Haluaisitko ostaa puoliperävaunun?</w:t>
      </w:r>
    </w:p>
    <w:p>
      <w:r>
        <w:rPr>
          <w:b/>
        </w:rPr>
        <w:t xml:space="preserve">Tulos</w:t>
      </w:r>
    </w:p>
    <w:p>
      <w:r>
        <w:t xml:space="preserve">Ei</w:t>
      </w:r>
    </w:p>
    <w:p>
      <w:r>
        <w:rPr>
          <w:b/>
        </w:rPr>
        <w:t xml:space="preserve">Esimerkki 7.3952</w:t>
      </w:r>
    </w:p>
    <w:p>
      <w:r>
        <w:t xml:space="preserve">Kysely: Kerro minulle kivi- ja jalokivinäyttelyistä Selvennys: Olisitko kiinnostunut oppimaan lisää Martha Stewartin ja imclonesin historiasta?</w:t>
      </w:r>
    </w:p>
    <w:p>
      <w:r>
        <w:rPr>
          <w:b/>
        </w:rPr>
        <w:t xml:space="preserve">Tulos</w:t>
      </w:r>
    </w:p>
    <w:p>
      <w:r>
        <w:t xml:space="preserve">Ei</w:t>
      </w:r>
    </w:p>
    <w:p>
      <w:r>
        <w:rPr>
          <w:b/>
        </w:rPr>
        <w:t xml:space="preserve">Esimerkki 7.3953</w:t>
      </w:r>
    </w:p>
    <w:p>
      <w:r>
        <w:t xml:space="preserve">Kysely: Minne mennä, jos teen rikoksen Brasiliassa Selvennys: Haluaisitko tietää Brasilian poliittisten lainkäyttöalueiden rajat?</w:t>
      </w:r>
    </w:p>
    <w:p>
      <w:r>
        <w:rPr>
          <w:b/>
        </w:rPr>
        <w:t xml:space="preserve">Tulos</w:t>
      </w:r>
    </w:p>
    <w:p>
      <w:r>
        <w:t xml:space="preserve">Kyllä</w:t>
      </w:r>
    </w:p>
    <w:p>
      <w:r>
        <w:rPr>
          <w:b/>
        </w:rPr>
        <w:t xml:space="preserve">Esimerkki 7.3954</w:t>
      </w:r>
    </w:p>
    <w:p>
      <w:r>
        <w:t xml:space="preserve">Kysely: Selvitys: Tarvitsetko lääkitystä fibromyalgiaan?</w:t>
      </w:r>
    </w:p>
    <w:p>
      <w:r>
        <w:rPr>
          <w:b/>
        </w:rPr>
        <w:t xml:space="preserve">Tulos</w:t>
      </w:r>
    </w:p>
    <w:p>
      <w:r>
        <w:t xml:space="preserve">Kyllä</w:t>
      </w:r>
    </w:p>
    <w:p>
      <w:r>
        <w:rPr>
          <w:b/>
        </w:rPr>
        <w:t xml:space="preserve">Esimerkki 7.3955</w:t>
      </w:r>
    </w:p>
    <w:p>
      <w:r>
        <w:t xml:space="preserve">Kysely: Selvitys: Tarkoitatko yritystä vai termiä "älä elvytä" (do not resuscitate)?</w:t>
      </w:r>
    </w:p>
    <w:p>
      <w:r>
        <w:rPr>
          <w:b/>
        </w:rPr>
        <w:t xml:space="preserve">Tulos</w:t>
      </w:r>
    </w:p>
    <w:p>
      <w:r>
        <w:t xml:space="preserve">Kyllä</w:t>
      </w:r>
    </w:p>
    <w:p>
      <w:r>
        <w:rPr>
          <w:b/>
        </w:rPr>
        <w:t xml:space="preserve">Esimerkki 7.3956</w:t>
      </w:r>
    </w:p>
    <w:p>
      <w:r>
        <w:t xml:space="preserve">Kysely: Figs Selvennys: haluaisitko tietää, kuka tätä tuotetta myy?</w:t>
      </w:r>
    </w:p>
    <w:p>
      <w:r>
        <w:rPr>
          <w:b/>
        </w:rPr>
        <w:t xml:space="preserve">Tulos</w:t>
      </w:r>
    </w:p>
    <w:p>
      <w:r>
        <w:t xml:space="preserve">Ei</w:t>
      </w:r>
    </w:p>
    <w:p>
      <w:r>
        <w:rPr>
          <w:b/>
        </w:rPr>
        <w:t xml:space="preserve">Esimerkki 7.3957</w:t>
      </w:r>
    </w:p>
    <w:p>
      <w:r>
        <w:t xml:space="preserve">Kysely: Selvennys: Oletko kiinnostunut ikkunoiden sääsuojuksista?</w:t>
      </w:r>
    </w:p>
    <w:p>
      <w:r>
        <w:rPr>
          <w:b/>
        </w:rPr>
        <w:t xml:space="preserve">Tulos</w:t>
      </w:r>
    </w:p>
    <w:p>
      <w:r>
        <w:t xml:space="preserve">Kyllä</w:t>
      </w:r>
    </w:p>
    <w:p>
      <w:r>
        <w:rPr>
          <w:b/>
        </w:rPr>
        <w:t xml:space="preserve">Esimerkki 7.3958</w:t>
      </w:r>
    </w:p>
    <w:p>
      <w:r>
        <w:t xml:space="preserve">Kysely: Kerro minulle pieniin tiloihin tarkoitetuista huonekaluista.  Selvennys: Onko sinulla jokin erityinen kysymys huonekalujen koosta?</w:t>
      </w:r>
    </w:p>
    <w:p>
      <w:r>
        <w:rPr>
          <w:b/>
        </w:rPr>
        <w:t xml:space="preserve">Tulos</w:t>
      </w:r>
    </w:p>
    <w:p>
      <w:r>
        <w:t xml:space="preserve">Kyllä</w:t>
      </w:r>
    </w:p>
    <w:p>
      <w:r>
        <w:rPr>
          <w:b/>
        </w:rPr>
        <w:t xml:space="preserve">Esimerkki 7.3959</w:t>
      </w:r>
    </w:p>
    <w:p>
      <w:r>
        <w:t xml:space="preserve">Kysely: Miten järjestäytyä?  Selvennys: Oletko järjestäytymisen alkuvaiheessa vai edistyneemmissä vaiheissa?</w:t>
      </w:r>
    </w:p>
    <w:p>
      <w:r>
        <w:rPr>
          <w:b/>
        </w:rPr>
        <w:t xml:space="preserve">Tulos</w:t>
      </w:r>
    </w:p>
    <w:p>
      <w:r>
        <w:t xml:space="preserve">Kyllä</w:t>
      </w:r>
    </w:p>
    <w:p>
      <w:r>
        <w:rPr>
          <w:b/>
        </w:rPr>
        <w:t xml:space="preserve">Esimerkki 7.3960</w:t>
      </w:r>
    </w:p>
    <w:p>
      <w:r>
        <w:t xml:space="preserve">Kysely: Selvennys: Haluaisitko tietää, mistä Niili koostuu?</w:t>
      </w:r>
    </w:p>
    <w:p>
      <w:r>
        <w:rPr>
          <w:b/>
        </w:rPr>
        <w:t xml:space="preserve">Tulos</w:t>
      </w:r>
    </w:p>
    <w:p>
      <w:r>
        <w:t xml:space="preserve">Kyllä</w:t>
      </w:r>
    </w:p>
    <w:p>
      <w:r>
        <w:rPr>
          <w:b/>
        </w:rPr>
        <w:t xml:space="preserve">Esimerkki 7.3961</w:t>
      </w:r>
    </w:p>
    <w:p>
      <w:r>
        <w:t xml:space="preserve">Kysely: Kertokaa minulle Pacific Northwest laboratoriosta: Kertokaa minulle Pacific Northwest laboratoriosta: Kertokaa minulle Pacific Northwest laboratoriosta.  Täsmennys: Etsitkö lisätietoja laboratoriokasvattajista?</w:t>
      </w:r>
    </w:p>
    <w:p>
      <w:r>
        <w:rPr>
          <w:b/>
        </w:rPr>
        <w:t xml:space="preserve">Tulos</w:t>
      </w:r>
    </w:p>
    <w:p>
      <w:r>
        <w:t xml:space="preserve">Kyllä</w:t>
      </w:r>
    </w:p>
    <w:p>
      <w:r>
        <w:rPr>
          <w:b/>
        </w:rPr>
        <w:t xml:space="preserve">Esimerkki 7.3962</w:t>
      </w:r>
    </w:p>
    <w:p>
      <w:r>
        <w:t xml:space="preserve">Kysely: Kartta Selvennys: Onko sinulla kyynärvarren kipu, kun ojennat käsivartesi</w:t>
      </w:r>
    </w:p>
    <w:p>
      <w:r>
        <w:rPr>
          <w:b/>
        </w:rPr>
        <w:t xml:space="preserve">Tulos</w:t>
      </w:r>
    </w:p>
    <w:p>
      <w:r>
        <w:t xml:space="preserve">Ei</w:t>
      </w:r>
    </w:p>
    <w:p>
      <w:r>
        <w:rPr>
          <w:b/>
        </w:rPr>
        <w:t xml:space="preserve">Esimerkki 7.3963</w:t>
      </w:r>
    </w:p>
    <w:p>
      <w:r>
        <w:t xml:space="preserve">Kysely: Owen Bresteristä.  Täsmennys: Tarvitsetko kuvan koista?</w:t>
      </w:r>
    </w:p>
    <w:p>
      <w:r>
        <w:rPr>
          <w:b/>
        </w:rPr>
        <w:t xml:space="preserve">Tulos</w:t>
      </w:r>
    </w:p>
    <w:p>
      <w:r>
        <w:t xml:space="preserve">Ei</w:t>
      </w:r>
    </w:p>
    <w:p>
      <w:r>
        <w:rPr>
          <w:b/>
        </w:rPr>
        <w:t xml:space="preserve">Esimerkki 7.3964</w:t>
      </w:r>
    </w:p>
    <w:p>
      <w:r>
        <w:t xml:space="preserve">Kysely: Kerro minulle ct työpaikoista Selvennys: Mistä osasta Connecticutia olet kiinnostunut?</w:t>
      </w:r>
    </w:p>
    <w:p>
      <w:r>
        <w:rPr>
          <w:b/>
        </w:rPr>
        <w:t xml:space="preserve">Tulos</w:t>
      </w:r>
    </w:p>
    <w:p>
      <w:r>
        <w:t xml:space="preserve">Kyllä</w:t>
      </w:r>
    </w:p>
    <w:p>
      <w:r>
        <w:rPr>
          <w:b/>
        </w:rPr>
        <w:t xml:space="preserve">Esimerkki 7.3965</w:t>
      </w:r>
    </w:p>
    <w:p>
      <w:r>
        <w:t xml:space="preserve">Kysely: Kysymys: Mitkä ovat Uranuksen ominaisuudet Selvennys: Onko olemassa tietyntyyppinen tosiasia, jonka haluat tietää?</w:t>
      </w:r>
    </w:p>
    <w:p>
      <w:r>
        <w:rPr>
          <w:b/>
        </w:rPr>
        <w:t xml:space="preserve">Tulos</w:t>
      </w:r>
    </w:p>
    <w:p>
      <w:r>
        <w:t xml:space="preserve">Kyllä</w:t>
      </w:r>
    </w:p>
    <w:p>
      <w:r>
        <w:rPr>
          <w:b/>
        </w:rPr>
        <w:t xml:space="preserve">Esimerkki 7.3966</w:t>
      </w:r>
    </w:p>
    <w:p>
      <w:r>
        <w:t xml:space="preserve">Kysely: Miten saan ilmaisen vuosittaisen luottotietoraportin?  Selvennys: Mikä on sen maan verokanta, jossa asut?</w:t>
      </w:r>
    </w:p>
    <w:p>
      <w:r>
        <w:rPr>
          <w:b/>
        </w:rPr>
        <w:t xml:space="preserve">Tulos</w:t>
      </w:r>
    </w:p>
    <w:p>
      <w:r>
        <w:t xml:space="preserve">Ei</w:t>
      </w:r>
    </w:p>
    <w:p>
      <w:r>
        <w:rPr>
          <w:b/>
        </w:rPr>
        <w:t xml:space="preserve">Esimerkki 7.3967</w:t>
      </w:r>
    </w:p>
    <w:p>
      <w:r>
        <w:t xml:space="preserve">Kysely: Howardista.  Selvennys: Yritätkö löytää elokuvia, jotka Ron Howard ohjasi?</w:t>
      </w:r>
    </w:p>
    <w:p>
      <w:r>
        <w:rPr>
          <w:b/>
        </w:rPr>
        <w:t xml:space="preserve">Tulos</w:t>
      </w:r>
    </w:p>
    <w:p>
      <w:r>
        <w:t xml:space="preserve">Kyllä</w:t>
      </w:r>
    </w:p>
    <w:p>
      <w:r>
        <w:rPr>
          <w:b/>
        </w:rPr>
        <w:t xml:space="preserve">Esimerkki 7.3968</w:t>
      </w:r>
    </w:p>
    <w:p>
      <w:r>
        <w:t xml:space="preserve">Kysely: Porterville.  Täsmennys: haluaisitko nähdä käyttöohjeen.</w:t>
      </w:r>
    </w:p>
    <w:p>
      <w:r>
        <w:rPr>
          <w:b/>
        </w:rPr>
        <w:t xml:space="preserve">Tulos</w:t>
      </w:r>
    </w:p>
    <w:p>
      <w:r>
        <w:t xml:space="preserve">Ei</w:t>
      </w:r>
    </w:p>
    <w:p>
      <w:r>
        <w:rPr>
          <w:b/>
        </w:rPr>
        <w:t xml:space="preserve">Esimerkki 7.3969</w:t>
      </w:r>
    </w:p>
    <w:p>
      <w:r>
        <w:t xml:space="preserve">Kysely: Mikä on yhtäläiset mahdollisuudet työnantajana?  Täsmennys: Haluaisitko tietoa lentopalloammattilaisten liitosta?</w:t>
      </w:r>
    </w:p>
    <w:p>
      <w:r>
        <w:rPr>
          <w:b/>
        </w:rPr>
        <w:t xml:space="preserve">Tulos</w:t>
      </w:r>
    </w:p>
    <w:p>
      <w:r>
        <w:t xml:space="preserve">Ei</w:t>
      </w:r>
    </w:p>
    <w:p>
      <w:r>
        <w:rPr>
          <w:b/>
        </w:rPr>
        <w:t xml:space="preserve">Esimerkki 7.3970</w:t>
      </w:r>
    </w:p>
    <w:p>
      <w:r>
        <w:t xml:space="preserve">Kysely: Kysy: Kerro minulle Poconosta Selvennys: oletko kiinnostunut tietyn aikakauden kansanlääkkeistä?</w:t>
      </w:r>
    </w:p>
    <w:p>
      <w:r>
        <w:rPr>
          <w:b/>
        </w:rPr>
        <w:t xml:space="preserve">Tulos</w:t>
      </w:r>
    </w:p>
    <w:p>
      <w:r>
        <w:t xml:space="preserve">Ei</w:t>
      </w:r>
    </w:p>
    <w:p>
      <w:r>
        <w:rPr>
          <w:b/>
        </w:rPr>
        <w:t xml:space="preserve">Esimerkki 7.3971</w:t>
      </w:r>
    </w:p>
    <w:p>
      <w:r>
        <w:t xml:space="preserve">Kysely: Selvennys: Haluaisitko Barbadosin kartan?</w:t>
      </w:r>
    </w:p>
    <w:p>
      <w:r>
        <w:rPr>
          <w:b/>
        </w:rPr>
        <w:t xml:space="preserve">Tulos</w:t>
      </w:r>
    </w:p>
    <w:p>
      <w:r>
        <w:t xml:space="preserve">Ei</w:t>
      </w:r>
    </w:p>
    <w:p>
      <w:r>
        <w:rPr>
          <w:b/>
        </w:rPr>
        <w:t xml:space="preserve">Esimerkki 7.3972</w:t>
      </w:r>
    </w:p>
    <w:p>
      <w:r>
        <w:t xml:space="preserve">Kysely: Miten valmistautua GMAT-kokeeseen?  Selvennys: Mietitkö, mistä löydät koipeja?</w:t>
      </w:r>
    </w:p>
    <w:p>
      <w:r>
        <w:rPr>
          <w:b/>
        </w:rPr>
        <w:t xml:space="preserve">Tulos</w:t>
      </w:r>
    </w:p>
    <w:p>
      <w:r>
        <w:t xml:space="preserve">Ei</w:t>
      </w:r>
    </w:p>
    <w:p>
      <w:r>
        <w:rPr>
          <w:b/>
        </w:rPr>
        <w:t xml:space="preserve">Esimerkki 7.3973</w:t>
      </w:r>
    </w:p>
    <w:p>
      <w:r>
        <w:t xml:space="preserve">Kysely: Selvennys: Kysytkö, mitä tyypillistä tai harvinaista lääkettä käytetään?</w:t>
      </w:r>
    </w:p>
    <w:p>
      <w:r>
        <w:rPr>
          <w:b/>
        </w:rPr>
        <w:t xml:space="preserve">Tulos</w:t>
      </w:r>
    </w:p>
    <w:p>
      <w:r>
        <w:t xml:space="preserve">Kyllä</w:t>
      </w:r>
    </w:p>
    <w:p>
      <w:r>
        <w:rPr>
          <w:b/>
        </w:rPr>
        <w:t xml:space="preserve">Esimerkki 7.3974</w:t>
      </w:r>
    </w:p>
    <w:p>
      <w:r>
        <w:t xml:space="preserve">Kysely: Mistä löydän tietoa kyynärvarren kivusta?  Selvennys: Oletko huolissasi siitä, että kyynärvarren kipu tarkoittaa, että sinulla on luu murtunut?</w:t>
      </w:r>
    </w:p>
    <w:p>
      <w:r>
        <w:rPr>
          <w:b/>
        </w:rPr>
        <w:t xml:space="preserve">Tulos</w:t>
      </w:r>
    </w:p>
    <w:p>
      <w:r>
        <w:t xml:space="preserve">Kyllä</w:t>
      </w:r>
    </w:p>
    <w:p>
      <w:r>
        <w:rPr>
          <w:b/>
        </w:rPr>
        <w:t xml:space="preserve">Esimerkki 7.3975</w:t>
      </w:r>
    </w:p>
    <w:p>
      <w:r>
        <w:t xml:space="preserve">Kysely: Selvitys: Mihin yksikköön viittaat tällä akrokyymillä?</w:t>
      </w:r>
    </w:p>
    <w:p>
      <w:r>
        <w:rPr>
          <w:b/>
        </w:rPr>
        <w:t xml:space="preserve">Tulos</w:t>
      </w:r>
    </w:p>
    <w:p>
      <w:r>
        <w:t xml:space="preserve">Kyllä</w:t>
      </w:r>
    </w:p>
    <w:p>
      <w:r>
        <w:rPr>
          <w:b/>
        </w:rPr>
        <w:t xml:space="preserve">Esimerkki 7.3976</w:t>
      </w:r>
    </w:p>
    <w:p>
      <w:r>
        <w:t xml:space="preserve">Kysely: figs Selvennys: olisitko kiinnostunut oppimaan lisää amerikkalaisen sotilasyliopiston historiasta?</w:t>
      </w:r>
    </w:p>
    <w:p>
      <w:r>
        <w:rPr>
          <w:b/>
        </w:rPr>
        <w:t xml:space="preserve">Tulos</w:t>
      </w:r>
    </w:p>
    <w:p>
      <w:r>
        <w:t xml:space="preserve">Ei</w:t>
      </w:r>
    </w:p>
    <w:p>
      <w:r>
        <w:rPr>
          <w:b/>
        </w:rPr>
        <w:t xml:space="preserve">Esimerkki 7.3977</w:t>
      </w:r>
    </w:p>
    <w:p>
      <w:r>
        <w:t xml:space="preserve">Kysely: Selvitys: Etsitkö ennaltaehkäisytyökaluja: Onko Kenmore-lämmitin hyvä?</w:t>
      </w:r>
    </w:p>
    <w:p>
      <w:r>
        <w:rPr>
          <w:b/>
        </w:rPr>
        <w:t xml:space="preserve">Tulos</w:t>
      </w:r>
    </w:p>
    <w:p>
      <w:r>
        <w:t xml:space="preserve">Ei</w:t>
      </w:r>
    </w:p>
    <w:p>
      <w:r>
        <w:rPr>
          <w:b/>
        </w:rPr>
        <w:t xml:space="preserve">Esimerkki 7.3978</w:t>
      </w:r>
    </w:p>
    <w:p>
      <w:r>
        <w:t xml:space="preserve">Kysely: Kerro minulle tumman suklaan terveyshyödyt Selvennys: Etsitkö tumman suklaan hintoja?</w:t>
      </w:r>
    </w:p>
    <w:p>
      <w:r>
        <w:rPr>
          <w:b/>
        </w:rPr>
        <w:t xml:space="preserve">Tulos</w:t>
      </w:r>
    </w:p>
    <w:p>
      <w:r>
        <w:t xml:space="preserve">Kyllä</w:t>
      </w:r>
    </w:p>
    <w:p>
      <w:r>
        <w:rPr>
          <w:b/>
        </w:rPr>
        <w:t xml:space="preserve">Esimerkki 7.3979</w:t>
      </w:r>
    </w:p>
    <w:p>
      <w:r>
        <w:t xml:space="preserve">Kysely: Selvennys: haluaisitko ryhtyä lakimiesavustajaksi?</w:t>
      </w:r>
    </w:p>
    <w:p>
      <w:r>
        <w:rPr>
          <w:b/>
        </w:rPr>
        <w:t xml:space="preserve">Tulos</w:t>
      </w:r>
    </w:p>
    <w:p>
      <w:r>
        <w:t xml:space="preserve">Kyllä</w:t>
      </w:r>
    </w:p>
    <w:p>
      <w:r>
        <w:rPr>
          <w:b/>
        </w:rPr>
        <w:t xml:space="preserve">Esimerkki 7.3980</w:t>
      </w:r>
    </w:p>
    <w:p>
      <w:r>
        <w:t xml:space="preserve">Kysely: Kerro minulle design-koiraroduista.  Selvennys: Haluatko tietää, mitkä ovat suosituimmat design-koirarodut?</w:t>
      </w:r>
    </w:p>
    <w:p>
      <w:r>
        <w:rPr>
          <w:b/>
        </w:rPr>
        <w:t xml:space="preserve">Tulos</w:t>
      </w:r>
    </w:p>
    <w:p>
      <w:r>
        <w:t xml:space="preserve">Kyllä</w:t>
      </w:r>
    </w:p>
    <w:p>
      <w:r>
        <w:rPr>
          <w:b/>
        </w:rPr>
        <w:t xml:space="preserve">Esimerkki 7.3981</w:t>
      </w:r>
    </w:p>
    <w:p>
      <w:r>
        <w:t xml:space="preserve">Kysely: East Ridge High School.  Selvennys: Oletko kiinnostunut hedelmien kalorimäärästä tai muista ravitsemustiedoista?</w:t>
      </w:r>
    </w:p>
    <w:p>
      <w:r>
        <w:rPr>
          <w:b/>
        </w:rPr>
        <w:t xml:space="preserve">Tulos</w:t>
      </w:r>
    </w:p>
    <w:p>
      <w:r>
        <w:t xml:space="preserve">Ei</w:t>
      </w:r>
    </w:p>
    <w:p>
      <w:r>
        <w:rPr>
          <w:b/>
        </w:rPr>
        <w:t xml:space="preserve">Esimerkki 7.3982</w:t>
      </w:r>
    </w:p>
    <w:p>
      <w:r>
        <w:t xml:space="preserve">Kysely: Selvennys: Etsitkö kuponkeja?</w:t>
      </w:r>
    </w:p>
    <w:p>
      <w:r>
        <w:rPr>
          <w:b/>
        </w:rPr>
        <w:t xml:space="preserve">Tulos</w:t>
      </w:r>
    </w:p>
    <w:p>
      <w:r>
        <w:t xml:space="preserve">Kyllä</w:t>
      </w:r>
    </w:p>
    <w:p>
      <w:r>
        <w:rPr>
          <w:b/>
        </w:rPr>
        <w:t xml:space="preserve">Esimerkki 7.3983</w:t>
      </w:r>
    </w:p>
    <w:p>
      <w:r>
        <w:t xml:space="preserve">Kysely: Kerro minulle rock- ja jalokivinäyttelyistä Selvennys: Haluatko tietää dj:n vuokrauksen hinnan?</w:t>
      </w:r>
    </w:p>
    <w:p>
      <w:r>
        <w:rPr>
          <w:b/>
        </w:rPr>
        <w:t xml:space="preserve">Tulos</w:t>
      </w:r>
    </w:p>
    <w:p>
      <w:r>
        <w:t xml:space="preserve">Ei</w:t>
      </w:r>
    </w:p>
    <w:p>
      <w:r>
        <w:rPr>
          <w:b/>
        </w:rPr>
        <w:t xml:space="preserve">Esimerkki 7.3984</w:t>
      </w:r>
    </w:p>
    <w:p>
      <w:r>
        <w:t xml:space="preserve">Kysely: Kysymys: Mikä on Fickle Creek Farm Selvennys: Haluatko tietää, kuka päänäyttelijä on er tv-ohjelmassa?</w:t>
      </w:r>
    </w:p>
    <w:p>
      <w:r>
        <w:rPr>
          <w:b/>
        </w:rPr>
        <w:t xml:space="preserve">Tulos</w:t>
      </w:r>
    </w:p>
    <w:p>
      <w:r>
        <w:t xml:space="preserve">Ei</w:t>
      </w:r>
    </w:p>
    <w:p>
      <w:r>
        <w:rPr>
          <w:b/>
        </w:rPr>
        <w:t xml:space="preserve">Esimerkki 7.3985</w:t>
      </w:r>
    </w:p>
    <w:p>
      <w:r>
        <w:t xml:space="preserve">Kysely: Kerro minulle tietoja Volvosta.  Täsmennys: Halusitko tietää, kuinka paljon matkailua Dutchessin piirikunta saa?</w:t>
      </w:r>
    </w:p>
    <w:p>
      <w:r>
        <w:rPr>
          <w:b/>
        </w:rPr>
        <w:t xml:space="preserve">Tulos</w:t>
      </w:r>
    </w:p>
    <w:p>
      <w:r>
        <w:t xml:space="preserve">Ei</w:t>
      </w:r>
    </w:p>
    <w:p>
      <w:r>
        <w:rPr>
          <w:b/>
        </w:rPr>
        <w:t xml:space="preserve">Esimerkki 7.3986</w:t>
      </w:r>
    </w:p>
    <w:p>
      <w:r>
        <w:t xml:space="preserve">Kysely: Kerro minulle tietoja Volvosta.  Täsmennys: Haluaisitko tietää, mikä on niiden luokitus verrattuna muihin autonvalmistajiin?</w:t>
      </w:r>
    </w:p>
    <w:p>
      <w:r>
        <w:rPr>
          <w:b/>
        </w:rPr>
        <w:t xml:space="preserve">Tulos</w:t>
      </w:r>
    </w:p>
    <w:p>
      <w:r>
        <w:t xml:space="preserve">Kyllä</w:t>
      </w:r>
    </w:p>
    <w:p>
      <w:r>
        <w:rPr>
          <w:b/>
        </w:rPr>
        <w:t xml:space="preserve">Esimerkki 7.3987</w:t>
      </w:r>
    </w:p>
    <w:p>
      <w:r>
        <w:t xml:space="preserve">Kysely: Walker: Kerro minulle madam cj walkerista Selvennys: Haluaisitko nähdä faktoja madam cj walkerin varhaiselämästä?</w:t>
      </w:r>
    </w:p>
    <w:p>
      <w:r>
        <w:rPr>
          <w:b/>
        </w:rPr>
        <w:t xml:space="preserve">Tulos</w:t>
      </w:r>
    </w:p>
    <w:p>
      <w:r>
        <w:t xml:space="preserve">Kyllä</w:t>
      </w:r>
    </w:p>
    <w:p>
      <w:r>
        <w:rPr>
          <w:b/>
        </w:rPr>
        <w:t xml:space="preserve">Esimerkki 7.3988</w:t>
      </w:r>
    </w:p>
    <w:p>
      <w:r>
        <w:t xml:space="preserve">Kysely: Kertokaa minulle tietoa kurkkukivusta.  Täsmennys: Haluaisitko tietää brewstersin korkeakoulututkinnon ja työhistorian?</w:t>
      </w:r>
    </w:p>
    <w:p>
      <w:r>
        <w:rPr>
          <w:b/>
        </w:rPr>
        <w:t xml:space="preserve">Tulos</w:t>
      </w:r>
    </w:p>
    <w:p>
      <w:r>
        <w:t xml:space="preserve">Ei</w:t>
      </w:r>
    </w:p>
    <w:p>
      <w:r>
        <w:rPr>
          <w:b/>
        </w:rPr>
        <w:t xml:space="preserve">Esimerkki 7.3989</w:t>
      </w:r>
    </w:p>
    <w:p>
      <w:r>
        <w:t xml:space="preserve">Kysely: Kertokaa minulle Pacific Northwest laboratoriosta: Kertokaa minulle Pacific Northwest laboratoriosta: Kertokaa minulle Pacific Northwest laboratoriosta.  Täsmennys: Haluatko myydä käytettyjä autonosia?</w:t>
      </w:r>
    </w:p>
    <w:p>
      <w:r>
        <w:rPr>
          <w:b/>
        </w:rPr>
        <w:t xml:space="preserve">Tulos</w:t>
      </w:r>
    </w:p>
    <w:p>
      <w:r>
        <w:t xml:space="preserve">Ei</w:t>
      </w:r>
    </w:p>
    <w:p>
      <w:r>
        <w:rPr>
          <w:b/>
        </w:rPr>
        <w:t xml:space="preserve">Esimerkki 7.3990</w:t>
      </w:r>
    </w:p>
    <w:p>
      <w:r>
        <w:t xml:space="preserve">Kysely: Titan.  Selvennys: Oletko kiinnostunut oppimaan lisää mytologisista titaaneista?</w:t>
      </w:r>
    </w:p>
    <w:p>
      <w:r>
        <w:rPr>
          <w:b/>
        </w:rPr>
        <w:t xml:space="preserve">Tulos</w:t>
      </w:r>
    </w:p>
    <w:p>
      <w:r>
        <w:t xml:space="preserve">Kyllä</w:t>
      </w:r>
    </w:p>
    <w:p>
      <w:r>
        <w:rPr>
          <w:b/>
        </w:rPr>
        <w:t xml:space="preserve">Esimerkki 7.3991</w:t>
      </w:r>
    </w:p>
    <w:p>
      <w:r>
        <w:t xml:space="preserve">Kysely: Rick Warrenista: Etsin tietoja Rick Warrenista.  Selvennys: Haluatko ruokavaliosuosituksia</w:t>
      </w:r>
    </w:p>
    <w:p>
      <w:r>
        <w:rPr>
          <w:b/>
        </w:rPr>
        <w:t xml:space="preserve">Tulos</w:t>
      </w:r>
    </w:p>
    <w:p>
      <w:r>
        <w:t xml:space="preserve">Ei</w:t>
      </w:r>
    </w:p>
    <w:p>
      <w:r>
        <w:rPr>
          <w:b/>
        </w:rPr>
        <w:t xml:space="preserve">Esimerkki 7.3992</w:t>
      </w:r>
    </w:p>
    <w:p>
      <w:r>
        <w:t xml:space="preserve">Kysely: Miten palkata disc jockey Selvennys: Haluaisitko tietää seinäpeliohjelman säännöt?</w:t>
      </w:r>
    </w:p>
    <w:p>
      <w:r>
        <w:rPr>
          <w:b/>
        </w:rPr>
        <w:t xml:space="preserve">Tulos</w:t>
      </w:r>
    </w:p>
    <w:p>
      <w:r>
        <w:t xml:space="preserve">Ei</w:t>
      </w:r>
    </w:p>
    <w:p>
      <w:r>
        <w:rPr>
          <w:b/>
        </w:rPr>
        <w:t xml:space="preserve">Esimerkki 7.3993</w:t>
      </w:r>
    </w:p>
    <w:p>
      <w:r>
        <w:t xml:space="preserve">Kysely: Kertokaa lisää Indianan valtion messualueista.  Täsmennys: Tarvitsetko Indianan valtion messualueen osoitteen?</w:t>
      </w:r>
    </w:p>
    <w:p>
      <w:r>
        <w:rPr>
          <w:b/>
        </w:rPr>
        <w:t xml:space="preserve">Tulos</w:t>
      </w:r>
    </w:p>
    <w:p>
      <w:r>
        <w:t xml:space="preserve">Kyllä</w:t>
      </w:r>
    </w:p>
    <w:p>
      <w:r>
        <w:rPr>
          <w:b/>
        </w:rPr>
        <w:t xml:space="preserve">Esimerkki 7.3994</w:t>
      </w:r>
    </w:p>
    <w:p>
      <w:r>
        <w:t xml:space="preserve">Kysely: Kertokaa lisää Indianan valtion messualueista.  Täsmennys: Etsitkö tiettyjä työpaikkoja?</w:t>
      </w:r>
    </w:p>
    <w:p>
      <w:r>
        <w:rPr>
          <w:b/>
        </w:rPr>
        <w:t xml:space="preserve">Tulos</w:t>
      </w:r>
    </w:p>
    <w:p>
      <w:r>
        <w:t xml:space="preserve">Ei</w:t>
      </w:r>
    </w:p>
    <w:p>
      <w:r>
        <w:rPr>
          <w:b/>
        </w:rPr>
        <w:t xml:space="preserve">Esimerkki 7.3995</w:t>
      </w:r>
    </w:p>
    <w:p>
      <w:r>
        <w:t xml:space="preserve">Kysely: Mitä ongelmia ford edge?  Täsmennys: Minkä vuoden Ford Edge on, jonka kanssa sinulla on ongelmia?</w:t>
      </w:r>
    </w:p>
    <w:p>
      <w:r>
        <w:rPr>
          <w:b/>
        </w:rPr>
        <w:t xml:space="preserve">Tulos</w:t>
      </w:r>
    </w:p>
    <w:p>
      <w:r>
        <w:t xml:space="preserve">Kyllä</w:t>
      </w:r>
    </w:p>
    <w:p>
      <w:r>
        <w:rPr>
          <w:b/>
        </w:rPr>
        <w:t xml:space="preserve">Esimerkki 7.3996</w:t>
      </w:r>
    </w:p>
    <w:p>
      <w:r>
        <w:t xml:space="preserve">Kysely: Selvennys: Yritätkö saada selville Beatles Rock Band -pelin arvosanan?</w:t>
      </w:r>
    </w:p>
    <w:p>
      <w:r>
        <w:rPr>
          <w:b/>
        </w:rPr>
        <w:t xml:space="preserve">Tulos</w:t>
      </w:r>
    </w:p>
    <w:p>
      <w:r>
        <w:t xml:space="preserve">Kyllä</w:t>
      </w:r>
    </w:p>
    <w:p>
      <w:r>
        <w:rPr>
          <w:b/>
        </w:rPr>
        <w:t xml:space="preserve">Esimerkki 7.3997</w:t>
      </w:r>
    </w:p>
    <w:p>
      <w:r>
        <w:t xml:space="preserve">Kysely: Selvennys: haluaisitko tietää enemmän ldl:stä?</w:t>
      </w:r>
    </w:p>
    <w:p>
      <w:r>
        <w:rPr>
          <w:b/>
        </w:rPr>
        <w:t xml:space="preserve">Tulos</w:t>
      </w:r>
    </w:p>
    <w:p>
      <w:r>
        <w:t xml:space="preserve">Kyllä</w:t>
      </w:r>
    </w:p>
    <w:p>
      <w:r>
        <w:rPr>
          <w:b/>
        </w:rPr>
        <w:t xml:space="preserve">Esimerkki 7.3998</w:t>
      </w:r>
    </w:p>
    <w:p>
      <w:r>
        <w:t xml:space="preserve">Kysely: Kerro minulle Idahon osavaltion kukka Selvennys: Tarvitsetko myös tietoa valtamerilaatoista?</w:t>
      </w:r>
    </w:p>
    <w:p>
      <w:r>
        <w:rPr>
          <w:b/>
        </w:rPr>
        <w:t xml:space="preserve">Tulos</w:t>
      </w:r>
    </w:p>
    <w:p>
      <w:r>
        <w:t xml:space="preserve">Ei</w:t>
      </w:r>
    </w:p>
    <w:p>
      <w:r>
        <w:rPr>
          <w:b/>
        </w:rPr>
        <w:t xml:space="preserve">Esimerkki 7.3999</w:t>
      </w:r>
    </w:p>
    <w:p>
      <w:r>
        <w:t xml:space="preserve">Kysely: Selvennys: Haluaisitko tietää, mitä George Bush sr teki ennen presidentiksi tuloaan?</w:t>
      </w:r>
    </w:p>
    <w:p>
      <w:r>
        <w:rPr>
          <w:b/>
        </w:rPr>
        <w:t xml:space="preserve">Tulos</w:t>
      </w:r>
    </w:p>
    <w:p>
      <w:r>
        <w:t xml:space="preserve">Ei</w:t>
      </w:r>
    </w:p>
    <w:p>
      <w:r>
        <w:rPr>
          <w:b/>
        </w:rPr>
        <w:t xml:space="preserve">Esimerkki 7.4000</w:t>
      </w:r>
    </w:p>
    <w:p>
      <w:r>
        <w:t xml:space="preserve">Kysely: Selvennys: Haluatko tietää, mitä Hawain tulivuoriobservatoriot ovat seuranneet?</w:t>
      </w:r>
    </w:p>
    <w:p>
      <w:r>
        <w:rPr>
          <w:b/>
        </w:rPr>
        <w:t xml:space="preserve">Tulos</w:t>
      </w:r>
    </w:p>
    <w:p>
      <w:r>
        <w:t xml:space="preserve">Kyllä</w:t>
      </w:r>
    </w:p>
    <w:p>
      <w:r>
        <w:rPr>
          <w:b/>
        </w:rPr>
        <w:t xml:space="preserve">Esimerkki 7.4001</w:t>
      </w:r>
    </w:p>
    <w:p>
      <w:r>
        <w:t xml:space="preserve">Kysely: Kerro minulle mustien historiasta.  Täsmennys: Oletko kiinnostunut rafflesin hotelleista ja lomakohteista?</w:t>
      </w:r>
    </w:p>
    <w:p>
      <w:r>
        <w:rPr>
          <w:b/>
        </w:rPr>
        <w:t xml:space="preserve">Tulos</w:t>
      </w:r>
    </w:p>
    <w:p>
      <w:r>
        <w:t xml:space="preserve">Ei</w:t>
      </w:r>
    </w:p>
    <w:p>
      <w:r>
        <w:rPr>
          <w:b/>
        </w:rPr>
        <w:t xml:space="preserve">Esimerkki 7.4002</w:t>
      </w:r>
    </w:p>
    <w:p>
      <w:r>
        <w:t xml:space="preserve">Kysely: Selvennys: Haluatko tietää, mikä on presidenttien yleisin keskimmäinen nimi?</w:t>
      </w:r>
    </w:p>
    <w:p>
      <w:r>
        <w:rPr>
          <w:b/>
        </w:rPr>
        <w:t xml:space="preserve">Tulos</w:t>
      </w:r>
    </w:p>
    <w:p>
      <w:r>
        <w:t xml:space="preserve">Kyllä</w:t>
      </w:r>
    </w:p>
    <w:p>
      <w:r>
        <w:rPr>
          <w:b/>
        </w:rPr>
        <w:t xml:space="preserve">Esimerkki 7.4003</w:t>
      </w:r>
    </w:p>
    <w:p>
      <w:r>
        <w:t xml:space="preserve">Kysely: Rick Warrenista: Etsin tietoja Rick Warrenista.  Selvennys: Etsitkö prepaid-puhelimia, jotka eivät ole saatavilla.</w:t>
      </w:r>
    </w:p>
    <w:p>
      <w:r>
        <w:rPr>
          <w:b/>
        </w:rPr>
        <w:t xml:space="preserve">Tulos</w:t>
      </w:r>
    </w:p>
    <w:p>
      <w:r>
        <w:t xml:space="preserve">Ei</w:t>
      </w:r>
    </w:p>
    <w:p>
      <w:r>
        <w:rPr>
          <w:b/>
        </w:rPr>
        <w:t xml:space="preserve">Esimerkki 7.4004</w:t>
      </w:r>
    </w:p>
    <w:p>
      <w:r>
        <w:t xml:space="preserve">Kysely: Porterville.  Täsmennys: Tarvitsetko tietoa liittyen työttömien palveluihin Michiganissa.</w:t>
      </w:r>
    </w:p>
    <w:p>
      <w:r>
        <w:rPr>
          <w:b/>
        </w:rPr>
        <w:t xml:space="preserve">Tulos</w:t>
      </w:r>
    </w:p>
    <w:p>
      <w:r>
        <w:t xml:space="preserve">Ei</w:t>
      </w:r>
    </w:p>
    <w:p>
      <w:r>
        <w:rPr>
          <w:b/>
        </w:rPr>
        <w:t xml:space="preserve">Esimerkki 7.4005</w:t>
      </w:r>
    </w:p>
    <w:p>
      <w:r>
        <w:t xml:space="preserve">Kysely: Kerro minulle design-koiraroduista.  Täsmennys: Oletko kiinnostunut tietystä design-koirarodusta?</w:t>
      </w:r>
    </w:p>
    <w:p>
      <w:r>
        <w:rPr>
          <w:b/>
        </w:rPr>
        <w:t xml:space="preserve">Tulos</w:t>
      </w:r>
    </w:p>
    <w:p>
      <w:r>
        <w:t xml:space="preserve">Kyllä</w:t>
      </w:r>
    </w:p>
    <w:p>
      <w:r>
        <w:rPr>
          <w:b/>
        </w:rPr>
        <w:t xml:space="preserve">Esimerkki 7.4006</w:t>
      </w:r>
    </w:p>
    <w:p>
      <w:r>
        <w:t xml:space="preserve">Kysely: TV tietokoneella Selvennys: haluaisitko tietää myytävistä bobcateista?</w:t>
      </w:r>
    </w:p>
    <w:p>
      <w:r>
        <w:rPr>
          <w:b/>
        </w:rPr>
        <w:t xml:space="preserve">Tulos</w:t>
      </w:r>
    </w:p>
    <w:p>
      <w:r>
        <w:t xml:space="preserve">Ei</w:t>
      </w:r>
    </w:p>
    <w:p>
      <w:r>
        <w:rPr>
          <w:b/>
        </w:rPr>
        <w:t xml:space="preserve">Esimerkki 7.4007</w:t>
      </w:r>
    </w:p>
    <w:p>
      <w:r>
        <w:t xml:space="preserve">Kysely: Selvitys: Etsitkö yritystä, joka tarjoaa internet-palveluja?</w:t>
      </w:r>
    </w:p>
    <w:p>
      <w:r>
        <w:rPr>
          <w:b/>
        </w:rPr>
        <w:t xml:space="preserve">Tulos</w:t>
      </w:r>
    </w:p>
    <w:p>
      <w:r>
        <w:t xml:space="preserve">Kyllä</w:t>
      </w:r>
    </w:p>
    <w:p>
      <w:r>
        <w:rPr>
          <w:b/>
        </w:rPr>
        <w:t xml:space="preserve">Esimerkki 7.4008</w:t>
      </w:r>
    </w:p>
    <w:p>
      <w:r>
        <w:t xml:space="preserve">Kysely: Selvennys: Etsitkö tiettyä verkkosivustoa?</w:t>
      </w:r>
    </w:p>
    <w:p>
      <w:r>
        <w:rPr>
          <w:b/>
        </w:rPr>
        <w:t xml:space="preserve">Tulos</w:t>
      </w:r>
    </w:p>
    <w:p>
      <w:r>
        <w:t xml:space="preserve">Kyllä</w:t>
      </w:r>
    </w:p>
    <w:p>
      <w:r>
        <w:rPr>
          <w:b/>
        </w:rPr>
        <w:t xml:space="preserve">Esimerkki 7.4009</w:t>
      </w:r>
    </w:p>
    <w:p>
      <w:r>
        <w:t xml:space="preserve">Kysely: stewart ja imclone?  Täsmennys: Etsitkö tarkkaa tietoa Martha Stewartista ja imkonen-iästä?</w:t>
      </w:r>
    </w:p>
    <w:p>
      <w:r>
        <w:rPr>
          <w:b/>
        </w:rPr>
        <w:t xml:space="preserve">Tulos</w:t>
      </w:r>
    </w:p>
    <w:p>
      <w:r>
        <w:t xml:space="preserve">Kyllä</w:t>
      </w:r>
    </w:p>
    <w:p>
      <w:r>
        <w:rPr>
          <w:b/>
        </w:rPr>
        <w:t xml:space="preserve">Esimerkki 7.4010</w:t>
      </w:r>
    </w:p>
    <w:p>
      <w:r>
        <w:t xml:space="preserve">Kysely: Phoenixin yliopistosta: Tarvitsen tietoa Phoenixin yliopistosta.  Täsmennys: Mitä oireita uskotte kokevanne?</w:t>
      </w:r>
    </w:p>
    <w:p>
      <w:r>
        <w:rPr>
          <w:b/>
        </w:rPr>
        <w:t xml:space="preserve">Tulos</w:t>
      </w:r>
    </w:p>
    <w:p>
      <w:r>
        <w:t xml:space="preserve">Ei</w:t>
      </w:r>
    </w:p>
    <w:p>
      <w:r>
        <w:rPr>
          <w:b/>
        </w:rPr>
        <w:t xml:space="preserve">Esimerkki 7.4011</w:t>
      </w:r>
    </w:p>
    <w:p>
      <w:r>
        <w:t xml:space="preserve">Kysely: Selvennys: Oletko kiinnostunut raffles hotels and resorts -yrityksestä?</w:t>
      </w:r>
    </w:p>
    <w:p>
      <w:r>
        <w:rPr>
          <w:b/>
        </w:rPr>
        <w:t xml:space="preserve">Tulos</w:t>
      </w:r>
    </w:p>
    <w:p>
      <w:r>
        <w:t xml:space="preserve">Ei</w:t>
      </w:r>
    </w:p>
    <w:p>
      <w:r>
        <w:rPr>
          <w:b/>
        </w:rPr>
        <w:t xml:space="preserve">Esimerkki 7.4012</w:t>
      </w:r>
    </w:p>
    <w:p>
      <w:r>
        <w:t xml:space="preserve">Kysely: Selvennys: Tarkoitatko Bellevue Washingtonia?</w:t>
      </w:r>
    </w:p>
    <w:p>
      <w:r>
        <w:rPr>
          <w:b/>
        </w:rPr>
        <w:t xml:space="preserve">Tulos</w:t>
      </w:r>
    </w:p>
    <w:p>
      <w:r>
        <w:t xml:space="preserve">Ei</w:t>
      </w:r>
    </w:p>
    <w:p>
      <w:r>
        <w:rPr>
          <w:b/>
        </w:rPr>
        <w:t xml:space="preserve">Esimerkki 7.4013</w:t>
      </w:r>
    </w:p>
    <w:p>
      <w:r>
        <w:t xml:space="preserve">Kysely: Barbadoksesta.  Täsmennys: Haluaisitko tietää myytävistä bobcateista?</w:t>
      </w:r>
    </w:p>
    <w:p>
      <w:r>
        <w:rPr>
          <w:b/>
        </w:rPr>
        <w:t xml:space="preserve">Tulos</w:t>
      </w:r>
    </w:p>
    <w:p>
      <w:r>
        <w:t xml:space="preserve">Ei</w:t>
      </w:r>
    </w:p>
    <w:p>
      <w:r>
        <w:rPr>
          <w:b/>
        </w:rPr>
        <w:t xml:space="preserve">Esimerkki 7.4014</w:t>
      </w:r>
    </w:p>
    <w:p>
      <w:r>
        <w:t xml:space="preserve">Kysely: Kerro minulle raudasta Selvennys: Haluaisitko luettelon raudasta valmistetuista esineistä?</w:t>
      </w:r>
    </w:p>
    <w:p>
      <w:r>
        <w:rPr>
          <w:b/>
        </w:rPr>
        <w:t xml:space="preserve">Tulos</w:t>
      </w:r>
    </w:p>
    <w:p>
      <w:r>
        <w:t xml:space="preserve">Kyllä</w:t>
      </w:r>
    </w:p>
    <w:p>
      <w:r>
        <w:rPr>
          <w:b/>
        </w:rPr>
        <w:t xml:space="preserve">Esimerkki 7.4015</w:t>
      </w:r>
    </w:p>
    <w:p>
      <w:r>
        <w:t xml:space="preserve">Kysely: Miten voin tarkastella Internet-historiaani?  Selvennys: Halusitko etsiä tiettyä sivustoa?</w:t>
      </w:r>
    </w:p>
    <w:p>
      <w:r>
        <w:rPr>
          <w:b/>
        </w:rPr>
        <w:t xml:space="preserve">Tulos</w:t>
      </w:r>
    </w:p>
    <w:p>
      <w:r>
        <w:t xml:space="preserve">Kyllä</w:t>
      </w:r>
    </w:p>
    <w:p>
      <w:r>
        <w:rPr>
          <w:b/>
        </w:rPr>
        <w:t xml:space="preserve">Esimerkki 7.4016</w:t>
      </w:r>
    </w:p>
    <w:p>
      <w:r>
        <w:t xml:space="preserve">Kysely: Selvennys: Katsotko lakiin perustuvaa televisiota?</w:t>
      </w:r>
    </w:p>
    <w:p>
      <w:r>
        <w:rPr>
          <w:b/>
        </w:rPr>
        <w:t xml:space="preserve">Tulos</w:t>
      </w:r>
    </w:p>
    <w:p>
      <w:r>
        <w:t xml:space="preserve">Kyllä</w:t>
      </w:r>
    </w:p>
    <w:p>
      <w:r>
        <w:rPr>
          <w:b/>
        </w:rPr>
        <w:t xml:space="preserve">Esimerkki 7.4017</w:t>
      </w:r>
    </w:p>
    <w:p>
      <w:r>
        <w:t xml:space="preserve">Kysely: Kerro minulle Internet-puhelinpalveluista.  Selvennys: Tarvitsetko teknistä tukea palveluun liittyen?</w:t>
      </w:r>
    </w:p>
    <w:p>
      <w:r>
        <w:rPr>
          <w:b/>
        </w:rPr>
        <w:t xml:space="preserve">Tulos</w:t>
      </w:r>
    </w:p>
    <w:p>
      <w:r>
        <w:t xml:space="preserve">Kyllä</w:t>
      </w:r>
    </w:p>
    <w:p>
      <w:r>
        <w:rPr>
          <w:b/>
        </w:rPr>
        <w:t xml:space="preserve">Esimerkki 7.4018</w:t>
      </w:r>
    </w:p>
    <w:p>
      <w:r>
        <w:t xml:space="preserve">Kysely: Kertokaa lisää Indianan valtion messualueista.  Täsmennys: Haluatko tietää Tennessee Titansista?</w:t>
      </w:r>
    </w:p>
    <w:p>
      <w:r>
        <w:rPr>
          <w:b/>
        </w:rPr>
        <w:t xml:space="preserve">Tulos</w:t>
      </w:r>
    </w:p>
    <w:p>
      <w:r>
        <w:t xml:space="preserve">Ei</w:t>
      </w:r>
    </w:p>
    <w:p>
      <w:r>
        <w:rPr>
          <w:b/>
        </w:rPr>
        <w:t xml:space="preserve">Esimerkki 7.4019</w:t>
      </w:r>
    </w:p>
    <w:p>
      <w:r>
        <w:t xml:space="preserve">Kysely: Kertokaa minulle tietoa kurkkukivusta.  Täsmennys: Tarvitsetko ohjeita Culpeperin kansalliseen hautausmaahan?</w:t>
      </w:r>
    </w:p>
    <w:p>
      <w:r>
        <w:rPr>
          <w:b/>
        </w:rPr>
        <w:t xml:space="preserve">Tulos</w:t>
      </w:r>
    </w:p>
    <w:p>
      <w:r>
        <w:t xml:space="preserve">Ei</w:t>
      </w:r>
    </w:p>
    <w:p>
      <w:r>
        <w:rPr>
          <w:b/>
        </w:rPr>
        <w:t xml:space="preserve">Esimerkki 7.4020</w:t>
      </w:r>
    </w:p>
    <w:p>
      <w:r>
        <w:t xml:space="preserve">Kysely: Selvennys: Mitä hintaluokkaa etsit heinäretkelle Pennsylvaniassa?</w:t>
      </w:r>
    </w:p>
    <w:p>
      <w:r>
        <w:rPr>
          <w:b/>
        </w:rPr>
        <w:t xml:space="preserve">Tulos</w:t>
      </w:r>
    </w:p>
    <w:p>
      <w:r>
        <w:t xml:space="preserve">Kyllä</w:t>
      </w:r>
    </w:p>
    <w:p>
      <w:r>
        <w:rPr>
          <w:b/>
        </w:rPr>
        <w:t xml:space="preserve">Esimerkki 7.4021</w:t>
      </w:r>
    </w:p>
    <w:p>
      <w:r>
        <w:t xml:space="preserve">Kysely: Espn urheilutietoja: Anna minulle espn urheilutietoja.  Selvennys: Onko mielessäsi jokin tietty verkkosivu.</w:t>
      </w:r>
    </w:p>
    <w:p>
      <w:r>
        <w:rPr>
          <w:b/>
        </w:rPr>
        <w:t xml:space="preserve">Tulos</w:t>
      </w:r>
    </w:p>
    <w:p>
      <w:r>
        <w:t xml:space="preserve">Ei</w:t>
      </w:r>
    </w:p>
    <w:p>
      <w:r>
        <w:rPr>
          <w:b/>
        </w:rPr>
        <w:t xml:space="preserve">Esimerkki 7.4022</w:t>
      </w:r>
    </w:p>
    <w:p>
      <w:r>
        <w:t xml:space="preserve">Kysely: Selvitys: Onko sinun korjattava wc:täsi?</w:t>
      </w:r>
    </w:p>
    <w:p>
      <w:r>
        <w:rPr>
          <w:b/>
        </w:rPr>
        <w:t xml:space="preserve">Tulos</w:t>
      </w:r>
    </w:p>
    <w:p>
      <w:r>
        <w:t xml:space="preserve">Ei</w:t>
      </w:r>
    </w:p>
    <w:p>
      <w:r>
        <w:rPr>
          <w:b/>
        </w:rPr>
        <w:t xml:space="preserve">Esimerkki 7.4023</w:t>
      </w:r>
    </w:p>
    <w:p>
      <w:r>
        <w:t xml:space="preserve">Kysely: Owen Bresteristä.  Selvennys: Mikä on Ralph Owen Bresterin koulutus?</w:t>
      </w:r>
    </w:p>
    <w:p>
      <w:r>
        <w:rPr>
          <w:b/>
        </w:rPr>
        <w:t xml:space="preserve">Tulos</w:t>
      </w:r>
    </w:p>
    <w:p>
      <w:r>
        <w:t xml:space="preserve">Kyllä</w:t>
      </w:r>
    </w:p>
    <w:p>
      <w:r>
        <w:rPr>
          <w:b/>
        </w:rPr>
        <w:t xml:space="preserve">Esimerkki 7.4024</w:t>
      </w:r>
    </w:p>
    <w:p>
      <w:r>
        <w:t xml:space="preserve">Kysely: Selvennys: Missä päin Dutchessin piirikuntaa olit utelias?</w:t>
      </w:r>
    </w:p>
    <w:p>
      <w:r>
        <w:rPr>
          <w:b/>
        </w:rPr>
        <w:t xml:space="preserve">Tulos</w:t>
      </w:r>
    </w:p>
    <w:p>
      <w:r>
        <w:t xml:space="preserve">Ei</w:t>
      </w:r>
    </w:p>
    <w:p>
      <w:r>
        <w:rPr>
          <w:b/>
        </w:rPr>
        <w:t xml:space="preserve">Esimerkki 7.4025</w:t>
      </w:r>
    </w:p>
    <w:p>
      <w:r>
        <w:t xml:space="preserve">Kysely: Selvennys: Etsitkö tiettyä verkkosivua?</w:t>
      </w:r>
    </w:p>
    <w:p>
      <w:r>
        <w:rPr>
          <w:b/>
        </w:rPr>
        <w:t xml:space="preserve">Tulos</w:t>
      </w:r>
    </w:p>
    <w:p>
      <w:r>
        <w:t xml:space="preserve">Kyllä</w:t>
      </w:r>
    </w:p>
    <w:p>
      <w:r>
        <w:rPr>
          <w:b/>
        </w:rPr>
        <w:t xml:space="preserve">Esimerkki 7.4026</w:t>
      </w:r>
    </w:p>
    <w:p>
      <w:r>
        <w:t xml:space="preserve">Kysely: Kysymys: Mitkä ovat asbestin erityiset vaarat?  Täsmennys: Haluaisitko tietää terveysongelmista, jotka johtuvat asbestille altistumisesta?</w:t>
      </w:r>
    </w:p>
    <w:p>
      <w:r>
        <w:rPr>
          <w:b/>
        </w:rPr>
        <w:t xml:space="preserve">Tulos</w:t>
      </w:r>
    </w:p>
    <w:p>
      <w:r>
        <w:t xml:space="preserve">Kyllä</w:t>
      </w:r>
    </w:p>
    <w:p>
      <w:r>
        <w:rPr>
          <w:b/>
        </w:rPr>
        <w:t xml:space="preserve">Esimerkki 7.4027</w:t>
      </w:r>
    </w:p>
    <w:p>
      <w:r>
        <w:t xml:space="preserve">Kysely: Miten wikiä käytetään?  Selvennys: mistä wiki-sivustosta olet kiinnostunut?</w:t>
      </w:r>
    </w:p>
    <w:p>
      <w:r>
        <w:rPr>
          <w:b/>
        </w:rPr>
        <w:t xml:space="preserve">Tulos</w:t>
      </w:r>
    </w:p>
    <w:p>
      <w:r>
        <w:t xml:space="preserve">Kyllä</w:t>
      </w:r>
    </w:p>
    <w:p>
      <w:r>
        <w:rPr>
          <w:b/>
        </w:rPr>
        <w:t xml:space="preserve">Esimerkki 7.4028</w:t>
      </w:r>
    </w:p>
    <w:p>
      <w:r>
        <w:t xml:space="preserve">Kysely: Porterville.  Selvennys: puhutko avaruusaluksesta vai laulusta?</w:t>
      </w:r>
    </w:p>
    <w:p>
      <w:r>
        <w:rPr>
          <w:b/>
        </w:rPr>
        <w:t xml:space="preserve">Tulos</w:t>
      </w:r>
    </w:p>
    <w:p>
      <w:r>
        <w:t xml:space="preserve">Ei</w:t>
      </w:r>
    </w:p>
    <w:p>
      <w:r>
        <w:rPr>
          <w:b/>
        </w:rPr>
        <w:t xml:space="preserve">Esimerkki 7.4029</w:t>
      </w:r>
    </w:p>
    <w:p>
      <w:r>
        <w:t xml:space="preserve">Kysely: Selvitys: Onko olemassa tietty melodia, josta olet kiinnostunut?</w:t>
      </w:r>
    </w:p>
    <w:p>
      <w:r>
        <w:rPr>
          <w:b/>
        </w:rPr>
        <w:t xml:space="preserve">Tulos</w:t>
      </w:r>
    </w:p>
    <w:p>
      <w:r>
        <w:t xml:space="preserve">Ei</w:t>
      </w:r>
    </w:p>
    <w:p>
      <w:r>
        <w:rPr>
          <w:b/>
        </w:rPr>
        <w:t xml:space="preserve">Esimerkki 7.4030</w:t>
      </w:r>
    </w:p>
    <w:p>
      <w:r>
        <w:t xml:space="preserve">Kysely: Miten saan ilmaisen vuosittaisen luottotietoraportin?  Selvennys: Haluatko tietää, miten luoda korotettu puutarha?</w:t>
      </w:r>
    </w:p>
    <w:p>
      <w:r>
        <w:rPr>
          <w:b/>
        </w:rPr>
        <w:t xml:space="preserve">Tulos</w:t>
      </w:r>
    </w:p>
    <w:p>
      <w:r>
        <w:t xml:space="preserve">Ei</w:t>
      </w:r>
    </w:p>
    <w:p>
      <w:r>
        <w:rPr>
          <w:b/>
        </w:rPr>
        <w:t xml:space="preserve">Esimerkki 7.4031</w:t>
      </w:r>
    </w:p>
    <w:p>
      <w:r>
        <w:t xml:space="preserve">Kysely: Kuka on mielisairauksien suojeluspyhimys?  Selvennys: Onko mielisairauksien suojeluspyhimys olemassa?</w:t>
      </w:r>
    </w:p>
    <w:p>
      <w:r>
        <w:rPr>
          <w:b/>
        </w:rPr>
        <w:t xml:space="preserve">Tulos</w:t>
      </w:r>
    </w:p>
    <w:p>
      <w:r>
        <w:t xml:space="preserve">Kyllä</w:t>
      </w:r>
    </w:p>
    <w:p>
      <w:r>
        <w:rPr>
          <w:b/>
        </w:rPr>
        <w:t xml:space="preserve">Esimerkki 7.4032</w:t>
      </w:r>
    </w:p>
    <w:p>
      <w:r>
        <w:t xml:space="preserve">Kysely: Kysymys: Mitkä ovat asbestin erityiset vaarat?  Täsmennys: Haluatko tietää, ketkä ihmiset aloittivat kansalaisoikeusliikkeen?</w:t>
      </w:r>
    </w:p>
    <w:p>
      <w:r>
        <w:rPr>
          <w:b/>
        </w:rPr>
        <w:t xml:space="preserve">Tulos</w:t>
      </w:r>
    </w:p>
    <w:p>
      <w:r>
        <w:t xml:space="preserve">Ei</w:t>
      </w:r>
    </w:p>
    <w:p>
      <w:r>
        <w:rPr>
          <w:b/>
        </w:rPr>
        <w:t xml:space="preserve">Esimerkki 7.4033</w:t>
      </w:r>
    </w:p>
    <w:p>
      <w:r>
        <w:t xml:space="preserve">Kysely: Selvennys: etsitkö dinosauruskirjoja?</w:t>
      </w:r>
    </w:p>
    <w:p>
      <w:r>
        <w:rPr>
          <w:b/>
        </w:rPr>
        <w:t xml:space="preserve">Tulos</w:t>
      </w:r>
    </w:p>
    <w:p>
      <w:r>
        <w:t xml:space="preserve">Kyllä</w:t>
      </w:r>
    </w:p>
    <w:p>
      <w:r>
        <w:rPr>
          <w:b/>
        </w:rPr>
        <w:t xml:space="preserve">Esimerkki 7.4034</w:t>
      </w:r>
    </w:p>
    <w:p>
      <w:r>
        <w:t xml:space="preserve">Kysely: Kysymys: Mikä on yahoo Selvennys: Haluaisitko nähdä luettelon hotelleista Kansas Cityssä?</w:t>
      </w:r>
    </w:p>
    <w:p>
      <w:r>
        <w:rPr>
          <w:b/>
        </w:rPr>
        <w:t xml:space="preserve">Tulos</w:t>
      </w:r>
    </w:p>
    <w:p>
      <w:r>
        <w:t xml:space="preserve">Ei</w:t>
      </w:r>
    </w:p>
    <w:p>
      <w:r>
        <w:rPr>
          <w:b/>
        </w:rPr>
        <w:t xml:space="preserve">Esimerkki 7.4035</w:t>
      </w:r>
    </w:p>
    <w:p>
      <w:r>
        <w:t xml:space="preserve">Kysely: Selvennys: Mitä haluaisit aikatauluttaa lauantaiksi?</w:t>
      </w:r>
    </w:p>
    <w:p>
      <w:r>
        <w:rPr>
          <w:b/>
        </w:rPr>
        <w:t xml:space="preserve">Tulos</w:t>
      </w:r>
    </w:p>
    <w:p>
      <w:r>
        <w:t xml:space="preserve">Ei</w:t>
      </w:r>
    </w:p>
    <w:p>
      <w:r>
        <w:rPr>
          <w:b/>
        </w:rPr>
        <w:t xml:space="preserve">Esimerkki 7.4036</w:t>
      </w:r>
    </w:p>
    <w:p>
      <w:r>
        <w:t xml:space="preserve">Kysely: Kysymys: Etsin tietoa lyijyakkujen kierrätyksestä. Selvitys: Minkä tyyppisiä lyijyakkuja haluat kierrättää?</w:t>
      </w:r>
    </w:p>
    <w:p>
      <w:r>
        <w:rPr>
          <w:b/>
        </w:rPr>
        <w:t xml:space="preserve">Tulos</w:t>
      </w:r>
    </w:p>
    <w:p>
      <w:r>
        <w:t xml:space="preserve">Kyllä</w:t>
      </w:r>
    </w:p>
    <w:p>
      <w:r>
        <w:rPr>
          <w:b/>
        </w:rPr>
        <w:t xml:space="preserve">Esimerkki 7.4037</w:t>
      </w:r>
    </w:p>
    <w:p>
      <w:r>
        <w:t xml:space="preserve">Kysely: Selvennys: Etsitkö karttaa bart-järjestelmästä?</w:t>
      </w:r>
    </w:p>
    <w:p>
      <w:r>
        <w:rPr>
          <w:b/>
        </w:rPr>
        <w:t xml:space="preserve">Tulos</w:t>
      </w:r>
    </w:p>
    <w:p>
      <w:r>
        <w:t xml:space="preserve">Ei</w:t>
      </w:r>
    </w:p>
    <w:p>
      <w:r>
        <w:rPr>
          <w:b/>
        </w:rPr>
        <w:t xml:space="preserve">Esimerkki 7.4038</w:t>
      </w:r>
    </w:p>
    <w:p>
      <w:r>
        <w:t xml:space="preserve">Kysely: Kysymys: Mitä minun pitäisi tietää sisällissodasta Selvennys: Haluatko tietää historian kaikista sodan taisteluista?</w:t>
      </w:r>
    </w:p>
    <w:p>
      <w:r>
        <w:rPr>
          <w:b/>
        </w:rPr>
        <w:t xml:space="preserve">Tulos</w:t>
      </w:r>
    </w:p>
    <w:p>
      <w:r>
        <w:t xml:space="preserve">Kyllä</w:t>
      </w:r>
    </w:p>
    <w:p>
      <w:r>
        <w:rPr>
          <w:b/>
        </w:rPr>
        <w:t xml:space="preserve">Esimerkki 7.4039</w:t>
      </w:r>
    </w:p>
    <w:p>
      <w:r>
        <w:t xml:space="preserve">Kysely: Selvitys: Haluatko koko laulun sanat?</w:t>
      </w:r>
    </w:p>
    <w:p>
      <w:r>
        <w:rPr>
          <w:b/>
        </w:rPr>
        <w:t xml:space="preserve">Tulos</w:t>
      </w:r>
    </w:p>
    <w:p>
      <w:r>
        <w:t xml:space="preserve">Ei</w:t>
      </w:r>
    </w:p>
    <w:p>
      <w:r>
        <w:rPr>
          <w:b/>
        </w:rPr>
        <w:t xml:space="preserve">Esimerkki 7.4040</w:t>
      </w:r>
    </w:p>
    <w:p>
      <w:r>
        <w:t xml:space="preserve">Kysely: Bowflex Power Pro.  Täsmennys: Haluaisitko historiaa bändistä?</w:t>
      </w:r>
    </w:p>
    <w:p>
      <w:r>
        <w:rPr>
          <w:b/>
        </w:rPr>
        <w:t xml:space="preserve">Tulos</w:t>
      </w:r>
    </w:p>
    <w:p>
      <w:r>
        <w:t xml:space="preserve">Ei</w:t>
      </w:r>
    </w:p>
    <w:p>
      <w:r>
        <w:rPr>
          <w:b/>
        </w:rPr>
        <w:t xml:space="preserve">Esimerkki 7.4041</w:t>
      </w:r>
    </w:p>
    <w:p>
      <w:r>
        <w:t xml:space="preserve">Kysely: Kerro minulle mustien historiasta.  Selvennys: Oletko kiinnostunut mustista julkkiksista?</w:t>
      </w:r>
    </w:p>
    <w:p>
      <w:r>
        <w:rPr>
          <w:b/>
        </w:rPr>
        <w:t xml:space="preserve">Tulos</w:t>
      </w:r>
    </w:p>
    <w:p>
      <w:r>
        <w:t xml:space="preserve">Kyllä</w:t>
      </w:r>
    </w:p>
    <w:p>
      <w:r>
        <w:rPr>
          <w:b/>
        </w:rPr>
        <w:t xml:space="preserve">Esimerkki 7.4042</w:t>
      </w:r>
    </w:p>
    <w:p>
      <w:r>
        <w:t xml:space="preserve">Kysely: Kysymys: Kerro minulle lisää Eukleideuksesta Selvennys: Tarvitsetko lisää tietoa Kreikan historiasta?</w:t>
      </w:r>
    </w:p>
    <w:p>
      <w:r>
        <w:rPr>
          <w:b/>
        </w:rPr>
        <w:t xml:space="preserve">Tulos</w:t>
      </w:r>
    </w:p>
    <w:p>
      <w:r>
        <w:t xml:space="preserve">Kyllä</w:t>
      </w:r>
    </w:p>
    <w:p>
      <w:r>
        <w:rPr>
          <w:b/>
        </w:rPr>
        <w:t xml:space="preserve">Esimerkki 7.4043</w:t>
      </w:r>
    </w:p>
    <w:p>
      <w:r>
        <w:t xml:space="preserve">Kysely: Les Miserables: Etsi minulle arvosteluja les Miserables.  Selvennys: Haluatko arvosteluja Les Miserables tv-sarjasta.</w:t>
      </w:r>
    </w:p>
    <w:p>
      <w:r>
        <w:rPr>
          <w:b/>
        </w:rPr>
        <w:t xml:space="preserve">Tulos</w:t>
      </w:r>
    </w:p>
    <w:p>
      <w:r>
        <w:t xml:space="preserve">Kyllä</w:t>
      </w:r>
    </w:p>
    <w:p>
      <w:r>
        <w:rPr>
          <w:b/>
        </w:rPr>
        <w:t xml:space="preserve">Esimerkki 7.4044</w:t>
      </w:r>
    </w:p>
    <w:p>
      <w:r>
        <w:t xml:space="preserve">Kysely: East Ridge High School.  Selvennys: Tarvitsetko East Ridge High Schoolin osoitteen?</w:t>
      </w:r>
    </w:p>
    <w:p>
      <w:r>
        <w:rPr>
          <w:b/>
        </w:rPr>
        <w:t xml:space="preserve">Tulos</w:t>
      </w:r>
    </w:p>
    <w:p>
      <w:r>
        <w:t xml:space="preserve">Kyllä</w:t>
      </w:r>
    </w:p>
    <w:p>
      <w:r>
        <w:rPr>
          <w:b/>
        </w:rPr>
        <w:t xml:space="preserve">Esimerkki 7.4045</w:t>
      </w:r>
    </w:p>
    <w:p>
      <w:r>
        <w:t xml:space="preserve">Kysely: Mitä ovat sydänkohtauksen merkit?  Selvennys: Haluatko tietää, mitä tarkoittaa yhtäläisten mahdollisuuksien työnantajana oleminen?</w:t>
      </w:r>
    </w:p>
    <w:p>
      <w:r>
        <w:rPr>
          <w:b/>
        </w:rPr>
        <w:t xml:space="preserve">Tulos</w:t>
      </w:r>
    </w:p>
    <w:p>
      <w:r>
        <w:t xml:space="preserve">Ei</w:t>
      </w:r>
    </w:p>
    <w:p>
      <w:r>
        <w:rPr>
          <w:b/>
        </w:rPr>
        <w:t xml:space="preserve">Esimerkki 7.4046</w:t>
      </w:r>
    </w:p>
    <w:p>
      <w:r>
        <w:t xml:space="preserve">Kysely: Selvennys: haluaisitko tietää, kuinka monta niveltä ihmiskehossa on?</w:t>
      </w:r>
    </w:p>
    <w:p>
      <w:r>
        <w:rPr>
          <w:b/>
        </w:rPr>
        <w:t xml:space="preserve">Tulos</w:t>
      </w:r>
    </w:p>
    <w:p>
      <w:r>
        <w:t xml:space="preserve">Kyllä</w:t>
      </w:r>
    </w:p>
    <w:p>
      <w:r>
        <w:rPr>
          <w:b/>
        </w:rPr>
        <w:t xml:space="preserve">Esimerkki 7.4047</w:t>
      </w:r>
    </w:p>
    <w:p>
      <w:r>
        <w:t xml:space="preserve">Kysely: Selvennys: Haluaisitko nähdä enemmän afrikkalais-amerikkalaisia yrittäjiä?</w:t>
      </w:r>
    </w:p>
    <w:p>
      <w:r>
        <w:rPr>
          <w:b/>
        </w:rPr>
        <w:t xml:space="preserve">Tulos</w:t>
      </w:r>
    </w:p>
    <w:p>
      <w:r>
        <w:t xml:space="preserve">Ei</w:t>
      </w:r>
    </w:p>
    <w:p>
      <w:r>
        <w:rPr>
          <w:b/>
        </w:rPr>
        <w:t xml:space="preserve">Esimerkki 7.4048</w:t>
      </w:r>
    </w:p>
    <w:p>
      <w:r>
        <w:t xml:space="preserve">Kysely: Kerro minulle tietoja Volvosta.  Täsmennys: Onko sinulla jokin erityinen kysymys huonekalujen koosta?</w:t>
      </w:r>
    </w:p>
    <w:p>
      <w:r>
        <w:rPr>
          <w:b/>
        </w:rPr>
        <w:t xml:space="preserve">Tulos</w:t>
      </w:r>
    </w:p>
    <w:p>
      <w:r>
        <w:t xml:space="preserve">Ei</w:t>
      </w:r>
    </w:p>
    <w:p>
      <w:r>
        <w:rPr>
          <w:b/>
        </w:rPr>
        <w:t xml:space="preserve">Esimerkki 7.4049</w:t>
      </w:r>
    </w:p>
    <w:p>
      <w:r>
        <w:t xml:space="preserve">Kysely: Kysymys: Mitkä ovat asbestin erityiset vaarat?  Täsmennys: Oletko kiinnostunut asnestosaltistuksesta?</w:t>
      </w:r>
    </w:p>
    <w:p>
      <w:r>
        <w:rPr>
          <w:b/>
        </w:rPr>
        <w:t xml:space="preserve">Tulos</w:t>
      </w:r>
    </w:p>
    <w:p>
      <w:r>
        <w:t xml:space="preserve">Kyllä</w:t>
      </w:r>
    </w:p>
    <w:p>
      <w:r>
        <w:rPr>
          <w:b/>
        </w:rPr>
        <w:t xml:space="preserve">Esimerkki 7.4050</w:t>
      </w:r>
    </w:p>
    <w:p>
      <w:r>
        <w:t xml:space="preserve">Kysely: voita ja margariinia Selvennys: haluatko tietää tämän lauantaipäivän päivämäärän?</w:t>
      </w:r>
    </w:p>
    <w:p>
      <w:r>
        <w:rPr>
          <w:b/>
        </w:rPr>
        <w:t xml:space="preserve">Tulos</w:t>
      </w:r>
    </w:p>
    <w:p>
      <w:r>
        <w:t xml:space="preserve">Ei</w:t>
      </w:r>
    </w:p>
    <w:p>
      <w:r>
        <w:rPr>
          <w:b/>
        </w:rPr>
        <w:t xml:space="preserve">Esimerkki 7.4051</w:t>
      </w:r>
    </w:p>
    <w:p>
      <w:r>
        <w:t xml:space="preserve">Kysely: Kertokaa minulle tietoa kurkkukivusta.  Selvennys: Haluaisitko ohjeet lähimpään varaosaliikkeeseen?</w:t>
      </w:r>
    </w:p>
    <w:p>
      <w:r>
        <w:rPr>
          <w:b/>
        </w:rPr>
        <w:t xml:space="preserve">Tulos</w:t>
      </w:r>
    </w:p>
    <w:p>
      <w:r>
        <w:t xml:space="preserve">Ei</w:t>
      </w:r>
    </w:p>
    <w:p>
      <w:r>
        <w:rPr>
          <w:b/>
        </w:rPr>
        <w:t xml:space="preserve">Esimerkki 7.4052</w:t>
      </w:r>
    </w:p>
    <w:p>
      <w:r>
        <w:t xml:space="preserve">Kysely: Selvitys: Halusitko tietää, miltä Tenessee Highway Patrolin autot näyttävät?</w:t>
      </w:r>
    </w:p>
    <w:p>
      <w:r>
        <w:rPr>
          <w:b/>
        </w:rPr>
        <w:t xml:space="preserve">Tulos</w:t>
      </w:r>
    </w:p>
    <w:p>
      <w:r>
        <w:t xml:space="preserve">Kyllä</w:t>
      </w:r>
    </w:p>
    <w:p>
      <w:r>
        <w:rPr>
          <w:b/>
        </w:rPr>
        <w:t xml:space="preserve">Esimerkki 7.4053</w:t>
      </w:r>
    </w:p>
    <w:p>
      <w:r>
        <w:t xml:space="preserve">Kysely: Selvennys: haluaisitko ostaa puoliperävaunun?</w:t>
      </w:r>
    </w:p>
    <w:p>
      <w:r>
        <w:rPr>
          <w:b/>
        </w:rPr>
        <w:t xml:space="preserve">Tulos</w:t>
      </w:r>
    </w:p>
    <w:p>
      <w:r>
        <w:t xml:space="preserve">Ei</w:t>
      </w:r>
    </w:p>
    <w:p>
      <w:r>
        <w:rPr>
          <w:b/>
        </w:rPr>
        <w:t xml:space="preserve">Esimerkki 7.4054</w:t>
      </w:r>
    </w:p>
    <w:p>
      <w:r>
        <w:t xml:space="preserve">Kysely: Selvennys: Haluatko tietää USA:n presidentin toimikauden pituuden?</w:t>
      </w:r>
    </w:p>
    <w:p>
      <w:r>
        <w:rPr>
          <w:b/>
        </w:rPr>
        <w:t xml:space="preserve">Tulos</w:t>
      </w:r>
    </w:p>
    <w:p>
      <w:r>
        <w:t xml:space="preserve">Kyllä</w:t>
      </w:r>
    </w:p>
    <w:p>
      <w:r>
        <w:rPr>
          <w:b/>
        </w:rPr>
        <w:t xml:space="preserve">Esimerkki 7.4055</w:t>
      </w:r>
    </w:p>
    <w:p>
      <w:r>
        <w:t xml:space="preserve">Kysely: Selvitys: Etsitkö lisätietoja ruokakuponkeista Iowassa?</w:t>
      </w:r>
    </w:p>
    <w:p>
      <w:r>
        <w:rPr>
          <w:b/>
        </w:rPr>
        <w:t xml:space="preserve">Tulos</w:t>
      </w:r>
    </w:p>
    <w:p>
      <w:r>
        <w:t xml:space="preserve">Ei</w:t>
      </w:r>
    </w:p>
    <w:p>
      <w:r>
        <w:rPr>
          <w:b/>
        </w:rPr>
        <w:t xml:space="preserve">Esimerkki 7.4056</w:t>
      </w:r>
    </w:p>
    <w:p>
      <w:r>
        <w:t xml:space="preserve">Kysely: Mistä voin ostaa pasuunan?  Selvennys: Oletko kiinnostunut ilveksien ruokavaliosta?</w:t>
      </w:r>
    </w:p>
    <w:p>
      <w:r>
        <w:rPr>
          <w:b/>
        </w:rPr>
        <w:t xml:space="preserve">Tulos</w:t>
      </w:r>
    </w:p>
    <w:p>
      <w:r>
        <w:t xml:space="preserve">Ei</w:t>
      </w:r>
    </w:p>
    <w:p>
      <w:r>
        <w:rPr>
          <w:b/>
        </w:rPr>
        <w:t xml:space="preserve">Esimerkki 7.4057</w:t>
      </w:r>
    </w:p>
    <w:p>
      <w:r>
        <w:t xml:space="preserve">Kysely: Selvennys: haluaisitko tietoa ilmaisista maapallon päivän aktiviteeteista?</w:t>
      </w:r>
    </w:p>
    <w:p>
      <w:r>
        <w:rPr>
          <w:b/>
        </w:rPr>
        <w:t xml:space="preserve">Tulos</w:t>
      </w:r>
    </w:p>
    <w:p>
      <w:r>
        <w:t xml:space="preserve">Kyllä</w:t>
      </w:r>
    </w:p>
    <w:p>
      <w:r>
        <w:rPr>
          <w:b/>
        </w:rPr>
        <w:t xml:space="preserve">Esimerkki 7.4058</w:t>
      </w:r>
    </w:p>
    <w:p>
      <w:r>
        <w:t xml:space="preserve">Kysely: Selvitys: Mitä tarkalleen ottaen haluat tietää asbestin vaaroista?</w:t>
      </w:r>
    </w:p>
    <w:p>
      <w:r>
        <w:rPr>
          <w:b/>
        </w:rPr>
        <w:t xml:space="preserve">Tulos</w:t>
      </w:r>
    </w:p>
    <w:p>
      <w:r>
        <w:t xml:space="preserve">Ei</w:t>
      </w:r>
    </w:p>
    <w:p>
      <w:r>
        <w:rPr>
          <w:b/>
        </w:rPr>
        <w:t xml:space="preserve">Esimerkki 7.4059</w:t>
      </w:r>
    </w:p>
    <w:p>
      <w:r>
        <w:t xml:space="preserve">Kysymys: Kerro minulle Voyagerista Selvennys: Haluatko tietää enemmän Star Trek Voyagerista?</w:t>
      </w:r>
    </w:p>
    <w:p>
      <w:r>
        <w:rPr>
          <w:b/>
        </w:rPr>
        <w:t xml:space="preserve">Tulos</w:t>
      </w:r>
    </w:p>
    <w:p>
      <w:r>
        <w:t xml:space="preserve">Kyllä</w:t>
      </w:r>
    </w:p>
    <w:p>
      <w:r>
        <w:rPr>
          <w:b/>
        </w:rPr>
        <w:t xml:space="preserve">Esimerkki 7.4060</w:t>
      </w:r>
    </w:p>
    <w:p>
      <w:r>
        <w:t xml:space="preserve">Kysely: East Ridge High School.  Täsmennys: Oletko kiinnostunut east ridge high schoolin uusimmista uutisista?</w:t>
      </w:r>
    </w:p>
    <w:p>
      <w:r>
        <w:rPr>
          <w:b/>
        </w:rPr>
        <w:t xml:space="preserve">Tulos</w:t>
      </w:r>
    </w:p>
    <w:p>
      <w:r>
        <w:t xml:space="preserve">Kyllä</w:t>
      </w:r>
    </w:p>
    <w:p>
      <w:r>
        <w:rPr>
          <w:b/>
        </w:rPr>
        <w:t xml:space="preserve">Esimerkki 7.4061</w:t>
      </w:r>
    </w:p>
    <w:p>
      <w:r>
        <w:t xml:space="preserve">Kysely: Kerro minulle Bellevuesta.  Täsmennys: Etsitkö Bellevue baptistikirkko</w:t>
      </w:r>
    </w:p>
    <w:p>
      <w:r>
        <w:rPr>
          <w:b/>
        </w:rPr>
        <w:t xml:space="preserve">Tulos</w:t>
      </w:r>
    </w:p>
    <w:p>
      <w:r>
        <w:t xml:space="preserve">Kyllä</w:t>
      </w:r>
    </w:p>
    <w:p>
      <w:r>
        <w:rPr>
          <w:b/>
        </w:rPr>
        <w:t xml:space="preserve">Esimerkki 7.4062</w:t>
      </w:r>
    </w:p>
    <w:p>
      <w:r>
        <w:t xml:space="preserve">Kysymys: Mikä on paras pitkäaikaishoitovakuutus Selvennys: Millä alueella maassa asut?</w:t>
      </w:r>
    </w:p>
    <w:p>
      <w:r>
        <w:rPr>
          <w:b/>
        </w:rPr>
        <w:t xml:space="preserve">Tulos</w:t>
      </w:r>
    </w:p>
    <w:p>
      <w:r>
        <w:t xml:space="preserve">Kyllä</w:t>
      </w:r>
    </w:p>
    <w:p>
      <w:r>
        <w:rPr>
          <w:b/>
        </w:rPr>
        <w:t xml:space="preserve">Esimerkki 7.4063</w:t>
      </w:r>
    </w:p>
    <w:p>
      <w:r>
        <w:t xml:space="preserve">Kysely: Selvennys: Haluatko luettelon heidän kappaleistaan?</w:t>
      </w:r>
    </w:p>
    <w:p>
      <w:r>
        <w:rPr>
          <w:b/>
        </w:rPr>
        <w:t xml:space="preserve">Tulos</w:t>
      </w:r>
    </w:p>
    <w:p>
      <w:r>
        <w:t xml:space="preserve">Kyllä</w:t>
      </w:r>
    </w:p>
    <w:p>
      <w:r>
        <w:rPr>
          <w:b/>
        </w:rPr>
        <w:t xml:space="preserve">Esimerkki 7.4064</w:t>
      </w:r>
    </w:p>
    <w:p>
      <w:r>
        <w:t xml:space="preserve">Kysely: Kerro minulle rock- ja jalokivinäyttelyistä Selvennys: Etsitkö Aleksanterin veljesten katolisen sääntökunnan jäseniä?</w:t>
      </w:r>
    </w:p>
    <w:p>
      <w:r>
        <w:rPr>
          <w:b/>
        </w:rPr>
        <w:t xml:space="preserve">Tulos</w:t>
      </w:r>
    </w:p>
    <w:p>
      <w:r>
        <w:t xml:space="preserve">Ei</w:t>
      </w:r>
    </w:p>
    <w:p>
      <w:r>
        <w:rPr>
          <w:b/>
        </w:rPr>
        <w:t xml:space="preserve">Esimerkki 7.4065</w:t>
      </w:r>
    </w:p>
    <w:p>
      <w:r>
        <w:t xml:space="preserve">Kysely: Miten kirjoittaa kiitoskirje haastattelun jälkeen?  Selvennys: Haluatko knwo liivit viiniköynnökset varjossa</w:t>
      </w:r>
    </w:p>
    <w:p>
      <w:r>
        <w:rPr>
          <w:b/>
        </w:rPr>
        <w:t xml:space="preserve">Tulos</w:t>
      </w:r>
    </w:p>
    <w:p>
      <w:r>
        <w:t xml:space="preserve">Ei</w:t>
      </w:r>
    </w:p>
    <w:p>
      <w:r>
        <w:rPr>
          <w:b/>
        </w:rPr>
        <w:t xml:space="preserve">Esimerkki 7.4066</w:t>
      </w:r>
    </w:p>
    <w:p>
      <w:r>
        <w:t xml:space="preserve">Kysely: Mitä ovat sydänkohtauksen merkit?  Selvennys: Valmistaudutko haastatteluun vai menetkö haastatteluun?</w:t>
      </w:r>
    </w:p>
    <w:p>
      <w:r>
        <w:rPr>
          <w:b/>
        </w:rPr>
        <w:t xml:space="preserve">Tulos</w:t>
      </w:r>
    </w:p>
    <w:p>
      <w:r>
        <w:t xml:space="preserve">Ei</w:t>
      </w:r>
    </w:p>
    <w:p>
      <w:r>
        <w:rPr>
          <w:b/>
        </w:rPr>
        <w:t xml:space="preserve">Esimerkki 7.4067</w:t>
      </w:r>
    </w:p>
    <w:p>
      <w:r>
        <w:t xml:space="preserve">Kysely: Mikä on yhtäläiset mahdollisuudet työnantajana?  Selvennys: Miten haluaisit katsoa inuyasha-jaksoja?</w:t>
      </w:r>
    </w:p>
    <w:p>
      <w:r>
        <w:rPr>
          <w:b/>
        </w:rPr>
        <w:t xml:space="preserve">Tulos</w:t>
      </w:r>
    </w:p>
    <w:p>
      <w:r>
        <w:t xml:space="preserve">Ei</w:t>
      </w:r>
    </w:p>
    <w:p>
      <w:r>
        <w:rPr>
          <w:b/>
        </w:rPr>
        <w:t xml:space="preserve">Esimerkki 7.4068</w:t>
      </w:r>
    </w:p>
    <w:p>
      <w:r>
        <w:t xml:space="preserve">Kysely: stewart ja imclone?  Selvennys: Kuinka kokenut olet ompelussa?</w:t>
      </w:r>
    </w:p>
    <w:p>
      <w:r>
        <w:rPr>
          <w:b/>
        </w:rPr>
        <w:t xml:space="preserve">Tulos</w:t>
      </w:r>
    </w:p>
    <w:p>
      <w:r>
        <w:t xml:space="preserve">Ei</w:t>
      </w:r>
    </w:p>
    <w:p>
      <w:r>
        <w:rPr>
          <w:b/>
        </w:rPr>
        <w:t xml:space="preserve">Esimerkki 7.4069</w:t>
      </w:r>
    </w:p>
    <w:p>
      <w:r>
        <w:t xml:space="preserve">Kysely: Selvennys: Haluaisitko ohjeet va dmv-rekisteröintiin?</w:t>
      </w:r>
    </w:p>
    <w:p>
      <w:r>
        <w:rPr>
          <w:b/>
        </w:rPr>
        <w:t xml:space="preserve">Tulos</w:t>
      </w:r>
    </w:p>
    <w:p>
      <w:r>
        <w:t xml:space="preserve">Kyllä</w:t>
      </w:r>
    </w:p>
    <w:p>
      <w:r>
        <w:rPr>
          <w:b/>
        </w:rPr>
        <w:t xml:space="preserve">Esimerkki 7.4070</w:t>
      </w:r>
    </w:p>
    <w:p>
      <w:r>
        <w:t xml:space="preserve">Kysely: mistä löytää sieniä Selvennys: mihin aikaan vuodesta etsit sieniä?</w:t>
      </w:r>
    </w:p>
    <w:p>
      <w:r>
        <w:rPr>
          <w:b/>
        </w:rPr>
        <w:t xml:space="preserve">Tulos</w:t>
      </w:r>
    </w:p>
    <w:p>
      <w:r>
        <w:t xml:space="preserve">Kyllä</w:t>
      </w:r>
    </w:p>
    <w:p>
      <w:r>
        <w:rPr>
          <w:b/>
        </w:rPr>
        <w:t xml:space="preserve">Esimerkki 7.4071</w:t>
      </w:r>
    </w:p>
    <w:p>
      <w:r>
        <w:t xml:space="preserve">Kysely: Selvennys: Haluaisitko ohjeet lähimpään Iowan ruokakorttitoimistoon?</w:t>
      </w:r>
    </w:p>
    <w:p>
      <w:r>
        <w:rPr>
          <w:b/>
        </w:rPr>
        <w:t xml:space="preserve">Tulos</w:t>
      </w:r>
    </w:p>
    <w:p>
      <w:r>
        <w:t xml:space="preserve">Kyllä</w:t>
      </w:r>
    </w:p>
    <w:p>
      <w:r>
        <w:rPr>
          <w:b/>
        </w:rPr>
        <w:t xml:space="preserve">Esimerkki 7.4072</w:t>
      </w:r>
    </w:p>
    <w:p>
      <w:r>
        <w:t xml:space="preserve">Kysely: mistä löytää morel-sieniä Selvennys: oletko kiinnostunut muista sienilajeista?</w:t>
      </w:r>
    </w:p>
    <w:p>
      <w:r>
        <w:rPr>
          <w:b/>
        </w:rPr>
        <w:t xml:space="preserve">Tulos</w:t>
      </w:r>
    </w:p>
    <w:p>
      <w:r>
        <w:t xml:space="preserve">Kyllä</w:t>
      </w:r>
    </w:p>
    <w:p>
      <w:r>
        <w:rPr>
          <w:b/>
        </w:rPr>
        <w:t xml:space="preserve">Esimerkki 7.4073</w:t>
      </w:r>
    </w:p>
    <w:p>
      <w:r>
        <w:t xml:space="preserve">Kysely: Selvitys: Etsitkö paikallista koulutusohjelmaa?</w:t>
      </w:r>
    </w:p>
    <w:p>
      <w:r>
        <w:rPr>
          <w:b/>
        </w:rPr>
        <w:t xml:space="preserve">Tulos</w:t>
      </w:r>
    </w:p>
    <w:p>
      <w:r>
        <w:t xml:space="preserve">Ei</w:t>
      </w:r>
    </w:p>
    <w:p>
      <w:r>
        <w:rPr>
          <w:b/>
        </w:rPr>
        <w:t xml:space="preserve">Esimerkki 7.4074</w:t>
      </w:r>
    </w:p>
    <w:p>
      <w:r>
        <w:t xml:space="preserve">Kysely: Tarkennus: Etsitkö dinosaurusasua vai peliä?</w:t>
      </w:r>
    </w:p>
    <w:p>
      <w:r>
        <w:rPr>
          <w:b/>
        </w:rPr>
        <w:t xml:space="preserve">Tulos</w:t>
      </w:r>
    </w:p>
    <w:p>
      <w:r>
        <w:t xml:space="preserve">Kyllä</w:t>
      </w:r>
    </w:p>
    <w:p>
      <w:r>
        <w:rPr>
          <w:b/>
        </w:rPr>
        <w:t xml:space="preserve">Esimerkki 7.4075</w:t>
      </w:r>
    </w:p>
    <w:p>
      <w:r>
        <w:t xml:space="preserve">Kysely: Kertokaa minulle Sonoman piirikunnan sairaanhoitopalveluista: Kerro minulle Sonoman piirikunnan sairaanhoitopalveluista.  Selvennys: Haluatko tietää, kuinka vanha Rick Warren on?</w:t>
      </w:r>
    </w:p>
    <w:p>
      <w:r>
        <w:rPr>
          <w:b/>
        </w:rPr>
        <w:t xml:space="preserve">Tulos</w:t>
      </w:r>
    </w:p>
    <w:p>
      <w:r>
        <w:t xml:space="preserve">Ei</w:t>
      </w:r>
    </w:p>
    <w:p>
      <w:r>
        <w:rPr>
          <w:b/>
        </w:rPr>
        <w:t xml:space="preserve">Esimerkki 7.4076</w:t>
      </w:r>
    </w:p>
    <w:p>
      <w:r>
        <w:t xml:space="preserve">Kysely: Kerro minulle tietoja Volvosta.  Täsmennys: Haluaisitko tietää, noudattaako yrityksesi yhtäläisten mahdollisuuksien periaatetta työllistämisessä?</w:t>
      </w:r>
    </w:p>
    <w:p>
      <w:r>
        <w:rPr>
          <w:b/>
        </w:rPr>
        <w:t xml:space="preserve">Tulos</w:t>
      </w:r>
    </w:p>
    <w:p>
      <w:r>
        <w:t xml:space="preserve">Ei</w:t>
      </w:r>
    </w:p>
    <w:p>
      <w:r>
        <w:rPr>
          <w:b/>
        </w:rPr>
        <w:t xml:space="preserve">Esimerkki 7.4077</w:t>
      </w:r>
    </w:p>
    <w:p>
      <w:r>
        <w:t xml:space="preserve">Kysely: Selvennys: Haluaisitko nähdä kansas city mo:n kartan?</w:t>
      </w:r>
    </w:p>
    <w:p>
      <w:r>
        <w:rPr>
          <w:b/>
        </w:rPr>
        <w:t xml:space="preserve">Tulos</w:t>
      </w:r>
    </w:p>
    <w:p>
      <w:r>
        <w:t xml:space="preserve">Kyllä</w:t>
      </w:r>
    </w:p>
    <w:p>
      <w:r>
        <w:rPr>
          <w:b/>
        </w:rPr>
        <w:t xml:space="preserve">Esimerkki 7.4078</w:t>
      </w:r>
    </w:p>
    <w:p>
      <w:r>
        <w:t xml:space="preserve">Kysely: Selvitys: Oletko kiinnostunut vierailemaan salaisessa puutarhassa?</w:t>
      </w:r>
    </w:p>
    <w:p>
      <w:r>
        <w:rPr>
          <w:b/>
        </w:rPr>
        <w:t xml:space="preserve">Tulos</w:t>
      </w:r>
    </w:p>
    <w:p>
      <w:r>
        <w:t xml:space="preserve">Ei</w:t>
      </w:r>
    </w:p>
    <w:p>
      <w:r>
        <w:rPr>
          <w:b/>
        </w:rPr>
        <w:t xml:space="preserve">Esimerkki 7.4079</w:t>
      </w:r>
    </w:p>
    <w:p>
      <w:r>
        <w:t xml:space="preserve">Kysely: Kerro minulle tietoa kurkkukivusta.  Selvennys: Etsitkö Ron Howardin elämäkertoja?</w:t>
      </w:r>
    </w:p>
    <w:p>
      <w:r>
        <w:rPr>
          <w:b/>
        </w:rPr>
        <w:t xml:space="preserve">Tulos</w:t>
      </w:r>
    </w:p>
    <w:p>
      <w:r>
        <w:t xml:space="preserve">Ei</w:t>
      </w:r>
    </w:p>
    <w:p>
      <w:r>
        <w:rPr>
          <w:b/>
        </w:rPr>
        <w:t xml:space="preserve">Esimerkki 7.4080</w:t>
      </w:r>
    </w:p>
    <w:p>
      <w:r>
        <w:t xml:space="preserve">Kysely: Mistä löydän tietoa kyynärvarren kivusta?  Selvennys: sattuuko kyynärvarsi vääntämisestä?</w:t>
      </w:r>
    </w:p>
    <w:p>
      <w:r>
        <w:rPr>
          <w:b/>
        </w:rPr>
        <w:t xml:space="preserve">Tulos</w:t>
      </w:r>
    </w:p>
    <w:p>
      <w:r>
        <w:t xml:space="preserve">Kyllä</w:t>
      </w:r>
    </w:p>
    <w:p>
      <w:r>
        <w:rPr>
          <w:b/>
        </w:rPr>
        <w:t xml:space="preserve">Esimerkki 7.4081</w:t>
      </w:r>
    </w:p>
    <w:p>
      <w:r>
        <w:t xml:space="preserve">Kysely: Phoenixin yliopistosta: Tarvitsen tietoa Phoenixin yliopistosta.  Täsmennys: Haluaisitko tietää Ron Howardsin näyttelijänurasta?</w:t>
      </w:r>
    </w:p>
    <w:p>
      <w:r>
        <w:rPr>
          <w:b/>
        </w:rPr>
        <w:t xml:space="preserve">Tulos</w:t>
      </w:r>
    </w:p>
    <w:p>
      <w:r>
        <w:t xml:space="preserve">Ei</w:t>
      </w:r>
    </w:p>
    <w:p>
      <w:r>
        <w:rPr>
          <w:b/>
        </w:rPr>
        <w:t xml:space="preserve">Esimerkki 7.4082</w:t>
      </w:r>
    </w:p>
    <w:p>
      <w:r>
        <w:t xml:space="preserve">Kysely: kartta Selvennys: haluatko jättää tuloverot verkossa?</w:t>
      </w:r>
    </w:p>
    <w:p>
      <w:r>
        <w:rPr>
          <w:b/>
        </w:rPr>
        <w:t xml:space="preserve">Tulos</w:t>
      </w:r>
    </w:p>
    <w:p>
      <w:r>
        <w:t xml:space="preserve">Ei</w:t>
      </w:r>
    </w:p>
    <w:p>
      <w:r>
        <w:rPr>
          <w:b/>
        </w:rPr>
        <w:t xml:space="preserve">Esimerkki 7.4083</w:t>
      </w:r>
    </w:p>
    <w:p>
      <w:r>
        <w:t xml:space="preserve">Kysely: Miten tunnistetaan hämähäkin puremat?  Täsmennys: Minkä maan hämähäkinpuremien tunnistamisesta olet kiinnostunut?</w:t>
      </w:r>
    </w:p>
    <w:p>
      <w:r>
        <w:rPr>
          <w:b/>
        </w:rPr>
        <w:t xml:space="preserve">Tulos</w:t>
      </w:r>
    </w:p>
    <w:p>
      <w:r>
        <w:t xml:space="preserve">Kyllä</w:t>
      </w:r>
    </w:p>
    <w:p>
      <w:r>
        <w:rPr>
          <w:b/>
        </w:rPr>
        <w:t xml:space="preserve">Esimerkki 7.4084</w:t>
      </w:r>
    </w:p>
    <w:p>
      <w:r>
        <w:t xml:space="preserve">Kysely: Kysymys: Mikä on yahoo Selvennys: Vienkö sinut millekään tietylle yahoo-sivuston sivulle?</w:t>
      </w:r>
    </w:p>
    <w:p>
      <w:r>
        <w:rPr>
          <w:b/>
        </w:rPr>
        <w:t xml:space="preserve">Tulos</w:t>
      </w:r>
    </w:p>
    <w:p>
      <w:r>
        <w:t xml:space="preserve">Kyllä</w:t>
      </w:r>
    </w:p>
    <w:p>
      <w:r>
        <w:rPr>
          <w:b/>
        </w:rPr>
        <w:t xml:space="preserve">Esimerkki 7.4085</w:t>
      </w:r>
    </w:p>
    <w:p>
      <w:r>
        <w:t xml:space="preserve">Kysely: kertokaa minulle aineellisen henkilökohtaisen omaisuuden verosta Selvennys: tarvitseeko teidän nähdä kuva koista?</w:t>
      </w:r>
    </w:p>
    <w:p>
      <w:r>
        <w:rPr>
          <w:b/>
        </w:rPr>
        <w:t xml:space="preserve">Tulos</w:t>
      </w:r>
    </w:p>
    <w:p>
      <w:r>
        <w:t xml:space="preserve">Ei</w:t>
      </w:r>
    </w:p>
    <w:p>
      <w:r>
        <w:rPr>
          <w:b/>
        </w:rPr>
        <w:t xml:space="preserve">Esimerkki 7.4086</w:t>
      </w:r>
    </w:p>
    <w:p>
      <w:r>
        <w:t xml:space="preserve">Kysely: Kysymys: Mikä on Fickle Creek Farm Selvennys: Onko mielessäsi jokin tietty historiallinen liike?</w:t>
      </w:r>
    </w:p>
    <w:p>
      <w:r>
        <w:rPr>
          <w:b/>
        </w:rPr>
        <w:t xml:space="preserve">Tulos</w:t>
      </w:r>
    </w:p>
    <w:p>
      <w:r>
        <w:t xml:space="preserve">Ei</w:t>
      </w:r>
    </w:p>
    <w:p>
      <w:r>
        <w:rPr>
          <w:b/>
        </w:rPr>
        <w:t xml:space="preserve">Esimerkki 7.4087</w:t>
      </w:r>
    </w:p>
    <w:p>
      <w:r>
        <w:t xml:space="preserve">Kysely: Kerro minulle aineellisen henkilökohtaisen omaisuuden verosta Selvennys: Mikä on verokanta maassa, jossa asut?</w:t>
      </w:r>
    </w:p>
    <w:p>
      <w:r>
        <w:rPr>
          <w:b/>
        </w:rPr>
        <w:t xml:space="preserve">Tulos</w:t>
      </w:r>
    </w:p>
    <w:p>
      <w:r>
        <w:t xml:space="preserve">Kyllä</w:t>
      </w:r>
    </w:p>
    <w:p>
      <w:r>
        <w:rPr>
          <w:b/>
        </w:rPr>
        <w:t xml:space="preserve">Esimerkki 7.4088</w:t>
      </w:r>
    </w:p>
    <w:p>
      <w:r>
        <w:t xml:space="preserve">Kysymys: Kerro minulle Voyagerista Selvennys: Haluatko tietää, missä Voyager on nyt?</w:t>
      </w:r>
    </w:p>
    <w:p>
      <w:r>
        <w:rPr>
          <w:b/>
        </w:rPr>
        <w:t xml:space="preserve">Tulos</w:t>
      </w:r>
    </w:p>
    <w:p>
      <w:r>
        <w:t xml:space="preserve">Kyllä</w:t>
      </w:r>
    </w:p>
    <w:p>
      <w:r>
        <w:rPr>
          <w:b/>
        </w:rPr>
        <w:t xml:space="preserve">Esimerkki 7.4089</w:t>
      </w:r>
    </w:p>
    <w:p>
      <w:r>
        <w:t xml:space="preserve">Kysely: Miten voin alentaa sykettäni?  Selvennys: Onko sinulla korkea verenpaine</w:t>
      </w:r>
    </w:p>
    <w:p>
      <w:r>
        <w:rPr>
          <w:b/>
        </w:rPr>
        <w:t xml:space="preserve">Tulos</w:t>
      </w:r>
    </w:p>
    <w:p>
      <w:r>
        <w:t xml:space="preserve">Kyllä</w:t>
      </w:r>
    </w:p>
    <w:p>
      <w:r>
        <w:rPr>
          <w:b/>
        </w:rPr>
        <w:t xml:space="preserve">Esimerkki 7.4090</w:t>
      </w:r>
    </w:p>
    <w:p>
      <w:r>
        <w:t xml:space="preserve">Kysely: Espn urheilutietoja: Anna minulle espn urheilutietoja.  Täsmennys: Haluaisitko tietää Kaliforniassa järjestettävistä rock- ja jalokivinäyttelyistä?</w:t>
      </w:r>
    </w:p>
    <w:p>
      <w:r>
        <w:rPr>
          <w:b/>
        </w:rPr>
        <w:t xml:space="preserve">Tulos</w:t>
      </w:r>
    </w:p>
    <w:p>
      <w:r>
        <w:t xml:space="preserve">Ei</w:t>
      </w:r>
    </w:p>
    <w:p>
      <w:r>
        <w:rPr>
          <w:b/>
        </w:rPr>
        <w:t xml:space="preserve">Esimerkki 7.4091</w:t>
      </w:r>
    </w:p>
    <w:p>
      <w:r>
        <w:t xml:space="preserve">Kysely: Koiran lämpö?  Täsmennys: Mitä haluaisit tietää koiran kiimakaudesta?</w:t>
      </w:r>
    </w:p>
    <w:p>
      <w:r>
        <w:rPr>
          <w:b/>
        </w:rPr>
        <w:t xml:space="preserve">Tulos</w:t>
      </w:r>
    </w:p>
    <w:p>
      <w:r>
        <w:t xml:space="preserve">Kyllä</w:t>
      </w:r>
    </w:p>
    <w:p>
      <w:r>
        <w:rPr>
          <w:b/>
        </w:rPr>
        <w:t xml:space="preserve">Esimerkki 7.4092</w:t>
      </w:r>
    </w:p>
    <w:p>
      <w:r>
        <w:t xml:space="preserve">Kysely: East Ridge High School.  Selvennys: Mietitkö, kuka puhuu korean kieltä?</w:t>
      </w:r>
    </w:p>
    <w:p>
      <w:r>
        <w:rPr>
          <w:b/>
        </w:rPr>
        <w:t xml:space="preserve">Tulos</w:t>
      </w:r>
    </w:p>
    <w:p>
      <w:r>
        <w:t xml:space="preserve">Ei</w:t>
      </w:r>
    </w:p>
    <w:p>
      <w:r>
        <w:rPr>
          <w:b/>
        </w:rPr>
        <w:t xml:space="preserve">Esimerkki 7.4093</w:t>
      </w:r>
    </w:p>
    <w:p>
      <w:r>
        <w:t xml:space="preserve">Kysely: Etsi asuntoja Floridasta.  Täsmennys: Mitä muita ominaisuuksia etsit asunnosta?</w:t>
      </w:r>
    </w:p>
    <w:p>
      <w:r>
        <w:rPr>
          <w:b/>
        </w:rPr>
        <w:t xml:space="preserve">Tulos</w:t>
      </w:r>
    </w:p>
    <w:p>
      <w:r>
        <w:t xml:space="preserve">Kyllä</w:t>
      </w:r>
    </w:p>
    <w:p>
      <w:r>
        <w:rPr>
          <w:b/>
        </w:rPr>
        <w:t xml:space="preserve">Esimerkki 7.4094</w:t>
      </w:r>
    </w:p>
    <w:p>
      <w:r>
        <w:t xml:space="preserve">Kysely: Phoenixin yliopistosta: Tarvitsen tietoa Phoenixin yliopistosta.  Täsmennys: Haluatko tietää, kuinka paljon Phoenixin yliopistoon osallistuminen maksaa?</w:t>
      </w:r>
    </w:p>
    <w:p>
      <w:r>
        <w:rPr>
          <w:b/>
        </w:rPr>
        <w:t xml:space="preserve">Tulos</w:t>
      </w:r>
    </w:p>
    <w:p>
      <w:r>
        <w:t xml:space="preserve">Kyllä</w:t>
      </w:r>
    </w:p>
    <w:p>
      <w:r>
        <w:rPr>
          <w:b/>
        </w:rPr>
        <w:t xml:space="preserve">Esimerkki 7.4095</w:t>
      </w:r>
    </w:p>
    <w:p>
      <w:r>
        <w:t xml:space="preserve">Kysely: Kysymys: TV tietokoneella Selvennys: haluaisitko tietää, mitkä ovat heidän suosituimmat ajoneuvonsa?</w:t>
      </w:r>
    </w:p>
    <w:p>
      <w:r>
        <w:rPr>
          <w:b/>
        </w:rPr>
        <w:t xml:space="preserve">Tulos</w:t>
      </w:r>
    </w:p>
    <w:p>
      <w:r>
        <w:t xml:space="preserve">Ei</w:t>
      </w:r>
    </w:p>
    <w:p>
      <w:r>
        <w:rPr>
          <w:b/>
        </w:rPr>
        <w:t xml:space="preserve">Esimerkki 7.4096</w:t>
      </w:r>
    </w:p>
    <w:p>
      <w:r>
        <w:t xml:space="preserve">Kysely: Kysymys: Mikä on Fickle Creek Farm Selvennys: Haluaisitko tietää, milloin kansalaisoikeusliike alkoi?</w:t>
      </w:r>
    </w:p>
    <w:p>
      <w:r>
        <w:rPr>
          <w:b/>
        </w:rPr>
        <w:t xml:space="preserve">Tulos</w:t>
      </w:r>
    </w:p>
    <w:p>
      <w:r>
        <w:t xml:space="preserve">Ei</w:t>
      </w:r>
    </w:p>
    <w:p>
      <w:r>
        <w:rPr>
          <w:b/>
        </w:rPr>
        <w:t xml:space="preserve">Esimerkki 7.4097</w:t>
      </w:r>
    </w:p>
    <w:p>
      <w:r>
        <w:t xml:space="preserve">Kysely: Kerro minulle Idahon osavaltion kukista Selvennys: Oletko kiinnostunut siitä, missä ne kasvavat?</w:t>
      </w:r>
    </w:p>
    <w:p>
      <w:r>
        <w:rPr>
          <w:b/>
        </w:rPr>
        <w:t xml:space="preserve">Tulos</w:t>
      </w:r>
    </w:p>
    <w:p>
      <w:r>
        <w:t xml:space="preserve">Kyllä</w:t>
      </w:r>
    </w:p>
    <w:p>
      <w:r>
        <w:rPr>
          <w:b/>
        </w:rPr>
        <w:t xml:space="preserve">Esimerkki 7.4098</w:t>
      </w:r>
    </w:p>
    <w:p>
      <w:r>
        <w:t xml:space="preserve">Kysely: Selvitys: Haluatko tietää uutisia rajamuurista?</w:t>
      </w:r>
    </w:p>
    <w:p>
      <w:r>
        <w:rPr>
          <w:b/>
        </w:rPr>
        <w:t xml:space="preserve">Tulos</w:t>
      </w:r>
    </w:p>
    <w:p>
      <w:r>
        <w:t xml:space="preserve">Ei</w:t>
      </w:r>
    </w:p>
    <w:p>
      <w:r>
        <w:rPr>
          <w:b/>
        </w:rPr>
        <w:t xml:space="preserve">Esimerkki 7.4099</w:t>
      </w:r>
    </w:p>
    <w:p>
      <w:r>
        <w:t xml:space="preserve">Kysely: Etsi tietoa asumisesta Intiassa.  Selvennys: Oletko kiinnostunut ostamaan talon Intiasta?</w:t>
      </w:r>
    </w:p>
    <w:p>
      <w:r>
        <w:rPr>
          <w:b/>
        </w:rPr>
        <w:t xml:space="preserve">Tulos</w:t>
      </w:r>
    </w:p>
    <w:p>
      <w:r>
        <w:t xml:space="preserve">Kyllä</w:t>
      </w:r>
    </w:p>
    <w:p>
      <w:r>
        <w:rPr>
          <w:b/>
        </w:rPr>
        <w:t xml:space="preserve">Esimerkki 7.4100</w:t>
      </w:r>
    </w:p>
    <w:p>
      <w:r>
        <w:t xml:space="preserve">Kysely: Willebrandin tauti?  Täsmennys: Haluatko tietää von willebrandin taudin oireista?</w:t>
      </w:r>
    </w:p>
    <w:p>
      <w:r>
        <w:rPr>
          <w:b/>
        </w:rPr>
        <w:t xml:space="preserve">Tulos</w:t>
      </w:r>
    </w:p>
    <w:p>
      <w:r>
        <w:t xml:space="preserve">Kyllä</w:t>
      </w:r>
    </w:p>
    <w:p>
      <w:r>
        <w:rPr>
          <w:b/>
        </w:rPr>
        <w:t xml:space="preserve">Esimerkki 7.4101</w:t>
      </w:r>
    </w:p>
    <w:p>
      <w:r>
        <w:t xml:space="preserve">Kysely: Kysymys: Mikä on yahoo Selvennys: Haluatko tietää, missä uss yorktown sijaitsee tällä hetkellä?</w:t>
      </w:r>
    </w:p>
    <w:p>
      <w:r>
        <w:rPr>
          <w:b/>
        </w:rPr>
        <w:t xml:space="preserve">Tulos</w:t>
      </w:r>
    </w:p>
    <w:p>
      <w:r>
        <w:t xml:space="preserve">Ei</w:t>
      </w:r>
    </w:p>
    <w:p>
      <w:r>
        <w:rPr>
          <w:b/>
        </w:rPr>
        <w:t xml:space="preserve">Esimerkki 7.4102</w:t>
      </w:r>
    </w:p>
    <w:p>
      <w:r>
        <w:t xml:space="preserve">Kysely: Mitchell College.  Selvennys: Missä osavaltiossa Mitchell College sijaitsee?</w:t>
      </w:r>
    </w:p>
    <w:p>
      <w:r>
        <w:rPr>
          <w:b/>
        </w:rPr>
        <w:t xml:space="preserve">Tulos</w:t>
      </w:r>
    </w:p>
    <w:p>
      <w:r>
        <w:t xml:space="preserve">Kyllä</w:t>
      </w:r>
    </w:p>
    <w:p>
      <w:r>
        <w:rPr>
          <w:b/>
        </w:rPr>
        <w:t xml:space="preserve">Esimerkki 7.4103</w:t>
      </w:r>
    </w:p>
    <w:p>
      <w:r>
        <w:t xml:space="preserve">Kysely: Etsin käytettyjen autonosien lähteitä.  Selvennys: Etsitkö käytettyjä auton osia tiettyyn automalliin.</w:t>
      </w:r>
    </w:p>
    <w:p>
      <w:r>
        <w:rPr>
          <w:b/>
        </w:rPr>
        <w:t xml:space="preserve">Tulos</w:t>
      </w:r>
    </w:p>
    <w:p>
      <w:r>
        <w:t xml:space="preserve">Kyllä</w:t>
      </w:r>
    </w:p>
    <w:p>
      <w:r>
        <w:rPr>
          <w:b/>
        </w:rPr>
        <w:t xml:space="preserve">Esimerkki 7.4104</w:t>
      </w:r>
    </w:p>
    <w:p>
      <w:r>
        <w:t xml:space="preserve">Kysely: Selvennys: haluaisitko oppia traktoreista?</w:t>
      </w:r>
    </w:p>
    <w:p>
      <w:r>
        <w:rPr>
          <w:b/>
        </w:rPr>
        <w:t xml:space="preserve">Tulos</w:t>
      </w:r>
    </w:p>
    <w:p>
      <w:r>
        <w:t xml:space="preserve">Ei</w:t>
      </w:r>
    </w:p>
    <w:p>
      <w:r>
        <w:rPr>
          <w:b/>
        </w:rPr>
        <w:t xml:space="preserve">Esimerkki 7.4105</w:t>
      </w:r>
    </w:p>
    <w:p>
      <w:r>
        <w:t xml:space="preserve">Kysely: Selvitys: Tarvitsetko vamman syyn?</w:t>
      </w:r>
    </w:p>
    <w:p>
      <w:r>
        <w:rPr>
          <w:b/>
        </w:rPr>
        <w:t xml:space="preserve">Tulos</w:t>
      </w:r>
    </w:p>
    <w:p>
      <w:r>
        <w:t xml:space="preserve">Kyllä</w:t>
      </w:r>
    </w:p>
    <w:p>
      <w:r>
        <w:rPr>
          <w:b/>
        </w:rPr>
        <w:t xml:space="preserve">Esimerkki 7.4106</w:t>
      </w:r>
    </w:p>
    <w:p>
      <w:r>
        <w:t xml:space="preserve">Kysely: Kerro minulle mustien historiasta.  Täsmennys: Haluatko tietää Yhdysvaltain presidentin virasta?</w:t>
      </w:r>
    </w:p>
    <w:p>
      <w:r>
        <w:rPr>
          <w:b/>
        </w:rPr>
        <w:t xml:space="preserve">Tulos</w:t>
      </w:r>
    </w:p>
    <w:p>
      <w:r>
        <w:t xml:space="preserve">Ei</w:t>
      </w:r>
    </w:p>
    <w:p>
      <w:r>
        <w:rPr>
          <w:b/>
        </w:rPr>
        <w:t xml:space="preserve">Esimerkki 7.4107</w:t>
      </w:r>
    </w:p>
    <w:p>
      <w:r>
        <w:t xml:space="preserve">Kysely: Selvitys: Minkä ikäinen lapsi olisi suorittamassa aktiviteettia?</w:t>
      </w:r>
    </w:p>
    <w:p>
      <w:r>
        <w:rPr>
          <w:b/>
        </w:rPr>
        <w:t xml:space="preserve">Tulos</w:t>
      </w:r>
    </w:p>
    <w:p>
      <w:r>
        <w:t xml:space="preserve">Kyllä</w:t>
      </w:r>
    </w:p>
    <w:p>
      <w:r>
        <w:rPr>
          <w:b/>
        </w:rPr>
        <w:t xml:space="preserve">Esimerkki 7.4108</w:t>
      </w:r>
    </w:p>
    <w:p>
      <w:r>
        <w:t xml:space="preserve">Kysely: Bowflex Power Pro.  Täsmennys: Etsitkö kirjoja korean kielestä?</w:t>
      </w:r>
    </w:p>
    <w:p>
      <w:r>
        <w:rPr>
          <w:b/>
        </w:rPr>
        <w:t xml:space="preserve">Tulos</w:t>
      </w:r>
    </w:p>
    <w:p>
      <w:r>
        <w:t xml:space="preserve">Ei</w:t>
      </w:r>
    </w:p>
    <w:p>
      <w:r>
        <w:rPr>
          <w:b/>
        </w:rPr>
        <w:t xml:space="preserve">Esimerkki 7.4109</w:t>
      </w:r>
    </w:p>
    <w:p>
      <w:r>
        <w:t xml:space="preserve">Kysely: Porterville.  Täsmennys: Tarvitsetko kuvan perhosesta?</w:t>
      </w:r>
    </w:p>
    <w:p>
      <w:r>
        <w:rPr>
          <w:b/>
        </w:rPr>
        <w:t xml:space="preserve">Tulos</w:t>
      </w:r>
    </w:p>
    <w:p>
      <w:r>
        <w:t xml:space="preserve">Ei</w:t>
      </w:r>
    </w:p>
    <w:p>
      <w:r>
        <w:rPr>
          <w:b/>
        </w:rPr>
        <w:t xml:space="preserve">Esimerkki 7.4110</w:t>
      </w:r>
    </w:p>
    <w:p>
      <w:r>
        <w:t xml:space="preserve">Kysely: Kerro minulle Internet-puhelinpalveluista.  Täsmennys: Etsitkö Ron Howardin tulevia elokuvia?</w:t>
      </w:r>
    </w:p>
    <w:p>
      <w:r>
        <w:rPr>
          <w:b/>
        </w:rPr>
        <w:t xml:space="preserve">Tulos</w:t>
      </w:r>
    </w:p>
    <w:p>
      <w:r>
        <w:t xml:space="preserve">Ei</w:t>
      </w:r>
    </w:p>
    <w:p>
      <w:r>
        <w:rPr>
          <w:b/>
        </w:rPr>
        <w:t xml:space="preserve">Esimerkki 7.4111</w:t>
      </w:r>
    </w:p>
    <w:p>
      <w:r>
        <w:t xml:space="preserve">Kysely: American Military University: Kerro minulle amerikkalaisesta sotilasyliopistosta.  Selvennys: Haluatko kopion luottotietoistasi?</w:t>
      </w:r>
    </w:p>
    <w:p>
      <w:r>
        <w:rPr>
          <w:b/>
        </w:rPr>
        <w:t xml:space="preserve">Tulos</w:t>
      </w:r>
    </w:p>
    <w:p>
      <w:r>
        <w:t xml:space="preserve">Ei</w:t>
      </w:r>
    </w:p>
    <w:p>
      <w:r>
        <w:rPr>
          <w:b/>
        </w:rPr>
        <w:t xml:space="preserve">Esimerkki 7.4112</w:t>
      </w:r>
    </w:p>
    <w:p>
      <w:r>
        <w:t xml:space="preserve">Kysely: Kerro minulle mustien historiasta.  Selvennys: Kuinka kauas taaksepäin haluat oppia mustien historiasta?</w:t>
      </w:r>
    </w:p>
    <w:p>
      <w:r>
        <w:rPr>
          <w:b/>
        </w:rPr>
        <w:t xml:space="preserve">Tulos</w:t>
      </w:r>
    </w:p>
    <w:p>
      <w:r>
        <w:t xml:space="preserve">Kyllä</w:t>
      </w:r>
    </w:p>
    <w:p>
      <w:r>
        <w:rPr>
          <w:b/>
        </w:rPr>
        <w:t xml:space="preserve">Esimerkki 7.4113</w:t>
      </w:r>
    </w:p>
    <w:p>
      <w:r>
        <w:t xml:space="preserve">Kysely: Tarkennus: Etsitkö ainutlaatuisia keskimmäisiä nimiä, joita presidenteillä on ollut?</w:t>
      </w:r>
    </w:p>
    <w:p>
      <w:r>
        <w:rPr>
          <w:b/>
        </w:rPr>
        <w:t xml:space="preserve">Tulos</w:t>
      </w:r>
    </w:p>
    <w:p>
      <w:r>
        <w:t xml:space="preserve">Kyllä</w:t>
      </w:r>
    </w:p>
    <w:p>
      <w:r>
        <w:rPr>
          <w:b/>
        </w:rPr>
        <w:t xml:space="preserve">Esimerkki 7.4114</w:t>
      </w:r>
    </w:p>
    <w:p>
      <w:r>
        <w:t xml:space="preserve">Kysely: Kysymys: Olen kiinnostunut pokeriturnauksista Selvennys: Oletko kiinnostunut oppimaan pokerin pelaamista?</w:t>
      </w:r>
    </w:p>
    <w:p>
      <w:r>
        <w:rPr>
          <w:b/>
        </w:rPr>
        <w:t xml:space="preserve">Tulos</w:t>
      </w:r>
    </w:p>
    <w:p>
      <w:r>
        <w:t xml:space="preserve">Kyllä</w:t>
      </w:r>
    </w:p>
    <w:p>
      <w:r>
        <w:rPr>
          <w:b/>
        </w:rPr>
        <w:t xml:space="preserve">Esimerkki 7.4115</w:t>
      </w:r>
    </w:p>
    <w:p>
      <w:r>
        <w:t xml:space="preserve">Kysely: Selvennys: Puhutko navan akatemiasta?</w:t>
      </w:r>
    </w:p>
    <w:p>
      <w:r>
        <w:rPr>
          <w:b/>
        </w:rPr>
        <w:t xml:space="preserve">Tulos</w:t>
      </w:r>
    </w:p>
    <w:p>
      <w:r>
        <w:t xml:space="preserve">Ei</w:t>
      </w:r>
    </w:p>
    <w:p>
      <w:r>
        <w:rPr>
          <w:b/>
        </w:rPr>
        <w:t xml:space="preserve">Esimerkki 7.4116</w:t>
      </w:r>
    </w:p>
    <w:p>
      <w:r>
        <w:t xml:space="preserve">Kysely: Tarkennus: Tarkoitatko suussa olevaa lymfoomaa?</w:t>
      </w:r>
    </w:p>
    <w:p>
      <w:r>
        <w:rPr>
          <w:b/>
        </w:rPr>
        <w:t xml:space="preserve">Tulos</w:t>
      </w:r>
    </w:p>
    <w:p>
      <w:r>
        <w:t xml:space="preserve">Ei</w:t>
      </w:r>
    </w:p>
    <w:p>
      <w:r>
        <w:rPr>
          <w:b/>
        </w:rPr>
        <w:t xml:space="preserve">Esimerkki 7.4117</w:t>
      </w:r>
    </w:p>
    <w:p>
      <w:r>
        <w:t xml:space="preserve">Kysely: Selvitys: onko sinun keitettävä sianlihaa?</w:t>
      </w:r>
    </w:p>
    <w:p>
      <w:r>
        <w:rPr>
          <w:b/>
        </w:rPr>
        <w:t xml:space="preserve">Tulos</w:t>
      </w:r>
    </w:p>
    <w:p>
      <w:r>
        <w:t xml:space="preserve">Kyllä</w:t>
      </w:r>
    </w:p>
    <w:p>
      <w:r>
        <w:rPr>
          <w:b/>
        </w:rPr>
        <w:t xml:space="preserve">Esimerkki 7.4118</w:t>
      </w:r>
    </w:p>
    <w:p>
      <w:r>
        <w:t xml:space="preserve">Kysely: Starbucksista.  Täsmennys: Minkä Starbucksin toimipisteen tietoja tarvitset?</w:t>
      </w:r>
    </w:p>
    <w:p>
      <w:r>
        <w:rPr>
          <w:b/>
        </w:rPr>
        <w:t xml:space="preserve">Tulos</w:t>
      </w:r>
    </w:p>
    <w:p>
      <w:r>
        <w:t xml:space="preserve">Kyllä</w:t>
      </w:r>
    </w:p>
    <w:p>
      <w:r>
        <w:rPr>
          <w:b/>
        </w:rPr>
        <w:t xml:space="preserve">Esimerkki 7.4119</w:t>
      </w:r>
    </w:p>
    <w:p>
      <w:r>
        <w:t xml:space="preserve">Kysely: Selvennys: haluaisitko tietää gps:n monet käyttötarkoitukset?</w:t>
      </w:r>
    </w:p>
    <w:p>
      <w:r>
        <w:rPr>
          <w:b/>
        </w:rPr>
        <w:t xml:space="preserve">Tulos</w:t>
      </w:r>
    </w:p>
    <w:p>
      <w:r>
        <w:t xml:space="preserve">Ei</w:t>
      </w:r>
    </w:p>
    <w:p>
      <w:r>
        <w:rPr>
          <w:b/>
        </w:rPr>
        <w:t xml:space="preserve">Esimerkki 7.4120</w:t>
      </w:r>
    </w:p>
    <w:p>
      <w:r>
        <w:t xml:space="preserve">Kysely: Rick Warrenista: Etsin tietoja Rick Warrenista.  Selvennys: Etsitkö Culpeper National Cemetaryn tietoja?</w:t>
      </w:r>
    </w:p>
    <w:p>
      <w:r>
        <w:rPr>
          <w:b/>
        </w:rPr>
        <w:t xml:space="preserve">Tulos</w:t>
      </w:r>
    </w:p>
    <w:p>
      <w:r>
        <w:t xml:space="preserve">Ei</w:t>
      </w:r>
    </w:p>
    <w:p>
      <w:r>
        <w:rPr>
          <w:b/>
        </w:rPr>
        <w:t xml:space="preserve">Esimerkki 7.4121</w:t>
      </w:r>
    </w:p>
    <w:p>
      <w:r>
        <w:t xml:space="preserve">Kysely: Selvitys: Yritätkö vuokrata disneyland-hotellin?</w:t>
      </w:r>
    </w:p>
    <w:p>
      <w:r>
        <w:rPr>
          <w:b/>
        </w:rPr>
        <w:t xml:space="preserve">Tulos</w:t>
      </w:r>
    </w:p>
    <w:p>
      <w:r>
        <w:t xml:space="preserve">Ei</w:t>
      </w:r>
    </w:p>
    <w:p>
      <w:r>
        <w:rPr>
          <w:b/>
        </w:rPr>
        <w:t xml:space="preserve">Esimerkki 7.4122</w:t>
      </w:r>
    </w:p>
    <w:p>
      <w:r>
        <w:t xml:space="preserve">Kysely: Brooks Brothersin tyhjennys.  Selvennys: Etsitkö online-tarjouksia.</w:t>
      </w:r>
    </w:p>
    <w:p>
      <w:r>
        <w:rPr>
          <w:b/>
        </w:rPr>
        <w:t xml:space="preserve">Tulos</w:t>
      </w:r>
    </w:p>
    <w:p>
      <w:r>
        <w:t xml:space="preserve">Kyllä</w:t>
      </w:r>
    </w:p>
    <w:p>
      <w:r>
        <w:rPr>
          <w:b/>
        </w:rPr>
        <w:t xml:space="preserve">Esimerkki 7.4123</w:t>
      </w:r>
    </w:p>
    <w:p>
      <w:r>
        <w:t xml:space="preserve">Kysely: Selvennys: Etsitkö lähialueen luokkia?</w:t>
      </w:r>
    </w:p>
    <w:p>
      <w:r>
        <w:rPr>
          <w:b/>
        </w:rPr>
        <w:t xml:space="preserve">Tulos</w:t>
      </w:r>
    </w:p>
    <w:p>
      <w:r>
        <w:t xml:space="preserve">Ei</w:t>
      </w:r>
    </w:p>
    <w:p>
      <w:r>
        <w:rPr>
          <w:b/>
        </w:rPr>
        <w:t xml:space="preserve">Esimerkki 7.4124</w:t>
      </w:r>
    </w:p>
    <w:p>
      <w:r>
        <w:t xml:space="preserve">Kysely: kartta Selvennys: tarvitsetteko Arkansasin kartan?</w:t>
      </w:r>
    </w:p>
    <w:p>
      <w:r>
        <w:rPr>
          <w:b/>
        </w:rPr>
        <w:t xml:space="preserve">Tulos</w:t>
      </w:r>
    </w:p>
    <w:p>
      <w:r>
        <w:t xml:space="preserve">Ei</w:t>
      </w:r>
    </w:p>
    <w:p>
      <w:r>
        <w:rPr>
          <w:b/>
        </w:rPr>
        <w:t xml:space="preserve">Esimerkki 7.4125</w:t>
      </w:r>
    </w:p>
    <w:p>
      <w:r>
        <w:t xml:space="preserve">Kysely: Kerro minulle Internet-puhelinpalveluista.  Täsmennys: Haluatko tietää, kuinka paljon keskimääräinen hyväntekeväisyyslahjoitus on?</w:t>
      </w:r>
    </w:p>
    <w:p>
      <w:r>
        <w:rPr>
          <w:b/>
        </w:rPr>
        <w:t xml:space="preserve">Tulos</w:t>
      </w:r>
    </w:p>
    <w:p>
      <w:r>
        <w:t xml:space="preserve">Ei</w:t>
      </w:r>
    </w:p>
    <w:p>
      <w:r>
        <w:rPr>
          <w:b/>
        </w:rPr>
        <w:t xml:space="preserve">Esimerkki 7.4126</w:t>
      </w:r>
    </w:p>
    <w:p>
      <w:r>
        <w:t xml:space="preserve">Kysely: Kerro minulle riisistä?  Selvennys: Haluatko tietää maan, jossa riisi on luotu?</w:t>
      </w:r>
    </w:p>
    <w:p>
      <w:r>
        <w:rPr>
          <w:b/>
        </w:rPr>
        <w:t xml:space="preserve">Tulos</w:t>
      </w:r>
    </w:p>
    <w:p>
      <w:r>
        <w:t xml:space="preserve">Kyllä</w:t>
      </w:r>
    </w:p>
    <w:p>
      <w:r>
        <w:rPr>
          <w:b/>
        </w:rPr>
        <w:t xml:space="preserve">Esimerkki 7.4127</w:t>
      </w:r>
    </w:p>
    <w:p>
      <w:r>
        <w:t xml:space="preserve">Kysely: Etsi tietoa huuhtelusta.  Täsmennys: Missä taistelussa haluaisit saada tietoa siitä, miten huuhtelutekniikkaa käytettiin?</w:t>
      </w:r>
    </w:p>
    <w:p>
      <w:r>
        <w:rPr>
          <w:b/>
        </w:rPr>
        <w:t xml:space="preserve">Tulos</w:t>
      </w:r>
    </w:p>
    <w:p>
      <w:r>
        <w:t xml:space="preserve">Kyllä</w:t>
      </w:r>
    </w:p>
    <w:p>
      <w:r>
        <w:rPr>
          <w:b/>
        </w:rPr>
        <w:t xml:space="preserve">Esimerkki 7.4128</w:t>
      </w:r>
    </w:p>
    <w:p>
      <w:r>
        <w:t xml:space="preserve">Kysely: Kerro minulle tietoa kurkkukivusta.  Täsmennys: Haluatko tietää, millä kanavalla er tv-ohjelma pyörii?</w:t>
      </w:r>
    </w:p>
    <w:p>
      <w:r>
        <w:rPr>
          <w:b/>
        </w:rPr>
        <w:t xml:space="preserve">Tulos</w:t>
      </w:r>
    </w:p>
    <w:p>
      <w:r>
        <w:t xml:space="preserve">Ei</w:t>
      </w:r>
    </w:p>
    <w:p>
      <w:r>
        <w:rPr>
          <w:b/>
        </w:rPr>
        <w:t xml:space="preserve">Esimerkki 7.4129</w:t>
      </w:r>
    </w:p>
    <w:p>
      <w:r>
        <w:t xml:space="preserve">Kysely: Kertokaa minulle Sonoman piirikunnan sairaanhoitopalveluista: Kerro minulle Sonoman piirikunnan sairaanhoitopalveluista.  Täsmennys: Mihin tumman suklaan merkkiin viittaat?</w:t>
      </w:r>
    </w:p>
    <w:p>
      <w:r>
        <w:rPr>
          <w:b/>
        </w:rPr>
        <w:t xml:space="preserve">Tulos</w:t>
      </w:r>
    </w:p>
    <w:p>
      <w:r>
        <w:t xml:space="preserve">Ei</w:t>
      </w:r>
    </w:p>
    <w:p>
      <w:r>
        <w:rPr>
          <w:b/>
        </w:rPr>
        <w:t xml:space="preserve">Esimerkki 7.4130</w:t>
      </w:r>
    </w:p>
    <w:p>
      <w:r>
        <w:t xml:space="preserve">Kysely: Miten valmistautua GMAT-kokeeseen?  Täsmennys: Onko olemassa tietynlainen seikka, jonka haluat tietää?</w:t>
      </w:r>
    </w:p>
    <w:p>
      <w:r>
        <w:rPr>
          <w:b/>
        </w:rPr>
        <w:t xml:space="preserve">Tulos</w:t>
      </w:r>
    </w:p>
    <w:p>
      <w:r>
        <w:t xml:space="preserve">Ei</w:t>
      </w:r>
    </w:p>
    <w:p>
      <w:r>
        <w:rPr>
          <w:b/>
        </w:rPr>
        <w:t xml:space="preserve">Esimerkki 7.4131</w:t>
      </w:r>
    </w:p>
    <w:p>
      <w:r>
        <w:t xml:space="preserve">Kysely: Selvitys: Oletko kiinnostunut rafflesin hotelleista ja lomakohteista: Etsin tietoa Mayo Clinic Jacksonville FL:stä.</w:t>
      </w:r>
    </w:p>
    <w:p>
      <w:r>
        <w:rPr>
          <w:b/>
        </w:rPr>
        <w:t xml:space="preserve">Tulos</w:t>
      </w:r>
    </w:p>
    <w:p>
      <w:r>
        <w:t xml:space="preserve">Ei</w:t>
      </w:r>
    </w:p>
    <w:p>
      <w:r>
        <w:rPr>
          <w:b/>
        </w:rPr>
        <w:t xml:space="preserve">Esimerkki 7.4132</w:t>
      </w:r>
    </w:p>
    <w:p>
      <w:r>
        <w:t xml:space="preserve">Kysely: stewart ja imclone?  Selvennys: Mitä muita ominaisuuksia etsit asunnolta?</w:t>
      </w:r>
    </w:p>
    <w:p>
      <w:r>
        <w:rPr>
          <w:b/>
        </w:rPr>
        <w:t xml:space="preserve">Tulos</w:t>
      </w:r>
    </w:p>
    <w:p>
      <w:r>
        <w:t xml:space="preserve">Ei</w:t>
      </w:r>
    </w:p>
    <w:p>
      <w:r>
        <w:rPr>
          <w:b/>
        </w:rPr>
        <w:t xml:space="preserve">Esimerkki 7.4133</w:t>
      </w:r>
    </w:p>
    <w:p>
      <w:r>
        <w:t xml:space="preserve">Kysely: Mitä hoitoja on karotis-kavernoosifisteli?  Selvitys: Mitkä ovat kavernofistelin oireet?</w:t>
      </w:r>
    </w:p>
    <w:p>
      <w:r>
        <w:rPr>
          <w:b/>
        </w:rPr>
        <w:t xml:space="preserve">Tulos</w:t>
      </w:r>
    </w:p>
    <w:p>
      <w:r>
        <w:t xml:space="preserve">Kyllä</w:t>
      </w:r>
    </w:p>
    <w:p>
      <w:r>
        <w:rPr>
          <w:b/>
        </w:rPr>
        <w:t xml:space="preserve">Esimerkki 7.4134</w:t>
      </w:r>
    </w:p>
    <w:p>
      <w:r>
        <w:t xml:space="preserve">Kysely: Selvitys: Haluatko tietää tietyn Yhdysvaltain presidentin keskimmäisen nimen?</w:t>
      </w:r>
    </w:p>
    <w:p>
      <w:r>
        <w:rPr>
          <w:b/>
        </w:rPr>
        <w:t xml:space="preserve">Tulos</w:t>
      </w:r>
    </w:p>
    <w:p>
      <w:r>
        <w:t xml:space="preserve">Kyllä</w:t>
      </w:r>
    </w:p>
    <w:p>
      <w:r>
        <w:rPr>
          <w:b/>
        </w:rPr>
        <w:t xml:space="preserve">Esimerkki 7.4135</w:t>
      </w:r>
    </w:p>
    <w:p>
      <w:r>
        <w:t xml:space="preserve">Kysely: Selvitys: Haluatko nähdä pastorin saarnoja?</w:t>
      </w:r>
    </w:p>
    <w:p>
      <w:r>
        <w:rPr>
          <w:b/>
        </w:rPr>
        <w:t xml:space="preserve">Tulos</w:t>
      </w:r>
    </w:p>
    <w:p>
      <w:r>
        <w:t xml:space="preserve">Ei</w:t>
      </w:r>
    </w:p>
    <w:p>
      <w:r>
        <w:rPr>
          <w:b/>
        </w:rPr>
        <w:t xml:space="preserve">Esimerkki 7.4136</w:t>
      </w:r>
    </w:p>
    <w:p>
      <w:r>
        <w:t xml:space="preserve">Kysely: Kysymys: TV tietokoneella Selvennys: Haluatko nopean reseptin vai sellaisen, jonka tekeminen vie jonkin aikaa?</w:t>
      </w:r>
    </w:p>
    <w:p>
      <w:r>
        <w:rPr>
          <w:b/>
        </w:rPr>
        <w:t xml:space="preserve">Tulos</w:t>
      </w:r>
    </w:p>
    <w:p>
      <w:r>
        <w:t xml:space="preserve">Ei</w:t>
      </w:r>
    </w:p>
    <w:p>
      <w:r>
        <w:rPr>
          <w:b/>
        </w:rPr>
        <w:t xml:space="preserve">Esimerkki 7.4137</w:t>
      </w:r>
    </w:p>
    <w:p>
      <w:r>
        <w:t xml:space="preserve">Kysely: Kysy: Etsi tietoa korotetuista puutarhoista.  Täsmennys: Haluatko tietää, mitä istutetaan korotetussa puutarhassa?</w:t>
      </w:r>
    </w:p>
    <w:p>
      <w:r>
        <w:rPr>
          <w:b/>
        </w:rPr>
        <w:t xml:space="preserve">Tulos</w:t>
      </w:r>
    </w:p>
    <w:p>
      <w:r>
        <w:t xml:space="preserve">Kyllä</w:t>
      </w:r>
    </w:p>
    <w:p>
      <w:r>
        <w:rPr>
          <w:b/>
        </w:rPr>
        <w:t xml:space="preserve">Esimerkki 7.4138</w:t>
      </w:r>
    </w:p>
    <w:p>
      <w:r>
        <w:t xml:space="preserve">Kysely: kartta Selvennys: yritätkö löytää lisää tietoa Rick Warrenista?</w:t>
      </w:r>
    </w:p>
    <w:p>
      <w:r>
        <w:rPr>
          <w:b/>
        </w:rPr>
        <w:t xml:space="preserve">Tulos</w:t>
      </w:r>
    </w:p>
    <w:p>
      <w:r>
        <w:t xml:space="preserve">Ei</w:t>
      </w:r>
    </w:p>
    <w:p>
      <w:r>
        <w:rPr>
          <w:b/>
        </w:rPr>
        <w:t xml:space="preserve">Esimerkki 7.4139</w:t>
      </w:r>
    </w:p>
    <w:p>
      <w:r>
        <w:t xml:space="preserve">Kysely: Selvennys: Haluatko nähdä kuvan epätyypillisistä levyepiteelisoluista?</w:t>
      </w:r>
    </w:p>
    <w:p>
      <w:r>
        <w:rPr>
          <w:b/>
        </w:rPr>
        <w:t xml:space="preserve">Tulos</w:t>
      </w:r>
    </w:p>
    <w:p>
      <w:r>
        <w:t xml:space="preserve">Kyllä</w:t>
      </w:r>
    </w:p>
    <w:p>
      <w:r>
        <w:rPr>
          <w:b/>
        </w:rPr>
        <w:t xml:space="preserve">Esimerkki 7.4140</w:t>
      </w:r>
    </w:p>
    <w:p>
      <w:r>
        <w:t xml:space="preserve">Kysely: Selvennys: Oletko kiinnostunut Yhdysvaltojen nykyisen presidentin koko nimestä?</w:t>
      </w:r>
    </w:p>
    <w:p>
      <w:r>
        <w:rPr>
          <w:b/>
        </w:rPr>
        <w:t xml:space="preserve">Tulos</w:t>
      </w:r>
    </w:p>
    <w:p>
      <w:r>
        <w:t xml:space="preserve">Ei</w:t>
      </w:r>
    </w:p>
    <w:p>
      <w:r>
        <w:rPr>
          <w:b/>
        </w:rPr>
        <w:t xml:space="preserve">Esimerkki 7.4141</w:t>
      </w:r>
    </w:p>
    <w:p>
      <w:r>
        <w:t xml:space="preserve">Kysely: Kerro minulle Internet-puhelinpalveluista.  Täsmennys: Mitkä internet-puhelinpalvelujen tarjoajat kiinnostavat sinua?</w:t>
      </w:r>
    </w:p>
    <w:p>
      <w:r>
        <w:rPr>
          <w:b/>
        </w:rPr>
        <w:t xml:space="preserve">Tulos</w:t>
      </w:r>
    </w:p>
    <w:p>
      <w:r>
        <w:t xml:space="preserve">Kyllä</w:t>
      </w:r>
    </w:p>
    <w:p>
      <w:r>
        <w:rPr>
          <w:b/>
        </w:rPr>
        <w:t xml:space="preserve">Esimerkki 7.4142</w:t>
      </w:r>
    </w:p>
    <w:p>
      <w:r>
        <w:t xml:space="preserve">Kysely: Les Miserables: Etsi minulle arvosteluja les Miserables.  Selvennys: haluaisitko elokuva-arvosteluja</w:t>
      </w:r>
    </w:p>
    <w:p>
      <w:r>
        <w:rPr>
          <w:b/>
        </w:rPr>
        <w:t xml:space="preserve">Tulos</w:t>
      </w:r>
    </w:p>
    <w:p>
      <w:r>
        <w:t xml:space="preserve">Kyllä</w:t>
      </w:r>
    </w:p>
    <w:p>
      <w:r>
        <w:rPr>
          <w:b/>
        </w:rPr>
        <w:t xml:space="preserve">Esimerkki 7.4143</w:t>
      </w:r>
    </w:p>
    <w:p>
      <w:r>
        <w:t xml:space="preserve">Kysely: Kerro minulle mustien historiasta.  Täsmennys: Haluatko tietoa työpaikoista Arkansasissa?</w:t>
      </w:r>
    </w:p>
    <w:p>
      <w:r>
        <w:rPr>
          <w:b/>
        </w:rPr>
        <w:t xml:space="preserve">Tulos</w:t>
      </w:r>
    </w:p>
    <w:p>
      <w:r>
        <w:t xml:space="preserve">Ei</w:t>
      </w:r>
    </w:p>
    <w:p>
      <w:r>
        <w:rPr>
          <w:b/>
        </w:rPr>
        <w:t xml:space="preserve">Esimerkki 7.4144</w:t>
      </w:r>
    </w:p>
    <w:p>
      <w:r>
        <w:t xml:space="preserve">Kysely: Miten valmistautua GMAT-kokeeseen?  Selvennys: Oletko matkalla</w:t>
      </w:r>
    </w:p>
    <w:p>
      <w:r>
        <w:rPr>
          <w:b/>
        </w:rPr>
        <w:t xml:space="preserve">Tulos</w:t>
      </w:r>
    </w:p>
    <w:p>
      <w:r>
        <w:t xml:space="preserve">Ei</w:t>
      </w:r>
    </w:p>
    <w:p>
      <w:r>
        <w:rPr>
          <w:b/>
        </w:rPr>
        <w:t xml:space="preserve">Esimerkki 7.4145</w:t>
      </w:r>
    </w:p>
    <w:p>
      <w:r>
        <w:t xml:space="preserve">Kysely: Kysymys: Mikä on California Franchise Tax Board Selvennys: Yritätkö kirjautua lautakuntien verkkosivustolle?</w:t>
      </w:r>
    </w:p>
    <w:p>
      <w:r>
        <w:rPr>
          <w:b/>
        </w:rPr>
        <w:t xml:space="preserve">Tulos</w:t>
      </w:r>
    </w:p>
    <w:p>
      <w:r>
        <w:t xml:space="preserve">Kyllä</w:t>
      </w:r>
    </w:p>
    <w:p>
      <w:r>
        <w:rPr>
          <w:b/>
        </w:rPr>
        <w:t xml:space="preserve">Esimerkki 7.4146</w:t>
      </w:r>
    </w:p>
    <w:p>
      <w:r>
        <w:t xml:space="preserve">Kysely: Selvennys: Etsitkö insinöörejä tällaiselta alalta?</w:t>
      </w:r>
    </w:p>
    <w:p>
      <w:r>
        <w:rPr>
          <w:b/>
        </w:rPr>
        <w:t xml:space="preserve">Tulos</w:t>
      </w:r>
    </w:p>
    <w:p>
      <w:r>
        <w:t xml:space="preserve">Ei</w:t>
      </w:r>
    </w:p>
    <w:p>
      <w:r>
        <w:rPr>
          <w:b/>
        </w:rPr>
        <w:t xml:space="preserve">Esimerkki 7.4147</w:t>
      </w:r>
    </w:p>
    <w:p>
      <w:r>
        <w:t xml:space="preserve">Kysymys: Mitkä ovat seitsemän kuolemansyntiä Selvennys: Animan mukaan Raamattu tai mikä muu lähde?</w:t>
      </w:r>
    </w:p>
    <w:p>
      <w:r>
        <w:rPr>
          <w:b/>
        </w:rPr>
        <w:t xml:space="preserve">Tulos</w:t>
      </w:r>
    </w:p>
    <w:p>
      <w:r>
        <w:t xml:space="preserve">Kyllä</w:t>
      </w:r>
    </w:p>
    <w:p>
      <w:r>
        <w:rPr>
          <w:b/>
        </w:rPr>
        <w:t xml:space="preserve">Esimerkki 7.4148</w:t>
      </w:r>
    </w:p>
    <w:p>
      <w:r>
        <w:t xml:space="preserve">Kysely: French Lick Resort and Casino.  Täsmennys: Haluaisitko tietää erityyppisistä käymälöistä?</w:t>
      </w:r>
    </w:p>
    <w:p>
      <w:r>
        <w:rPr>
          <w:b/>
        </w:rPr>
        <w:t xml:space="preserve">Tulos</w:t>
      </w:r>
    </w:p>
    <w:p>
      <w:r>
        <w:t xml:space="preserve">Ei</w:t>
      </w:r>
    </w:p>
    <w:p>
      <w:r>
        <w:rPr>
          <w:b/>
        </w:rPr>
        <w:t xml:space="preserve">Esimerkki 7.4149</w:t>
      </w:r>
    </w:p>
    <w:p>
      <w:r>
        <w:t xml:space="preserve">Kysely: Selvennys: haluaisitko tietää sinikurkkukolibrin tämänhetkisen populaatiomäärän?</w:t>
      </w:r>
    </w:p>
    <w:p>
      <w:r>
        <w:rPr>
          <w:b/>
        </w:rPr>
        <w:t xml:space="preserve">Tulos</w:t>
      </w:r>
    </w:p>
    <w:p>
      <w:r>
        <w:t xml:space="preserve">Kyllä</w:t>
      </w:r>
    </w:p>
    <w:p>
      <w:r>
        <w:rPr>
          <w:b/>
        </w:rPr>
        <w:t xml:space="preserve">Esimerkki 7.4150</w:t>
      </w:r>
    </w:p>
    <w:p>
      <w:r>
        <w:t xml:space="preserve">Kysely: Journal Sentinel -lehdestä.  Täsmennys: Missä mediassa sanomalehti mieluiten ilmestyy?</w:t>
      </w:r>
    </w:p>
    <w:p>
      <w:r>
        <w:rPr>
          <w:b/>
        </w:rPr>
        <w:t xml:space="preserve">Tulos</w:t>
      </w:r>
    </w:p>
    <w:p>
      <w:r>
        <w:t xml:space="preserve">Kyllä</w:t>
      </w:r>
    </w:p>
    <w:p>
      <w:r>
        <w:rPr>
          <w:b/>
        </w:rPr>
        <w:t xml:space="preserve">Esimerkki 7.4151</w:t>
      </w:r>
    </w:p>
    <w:p>
      <w:r>
        <w:t xml:space="preserve">Kysely: Mistä Yhdysvaltain myyntivoittovero koostuu ja miten se jakautuu?  Selvennys: Minkä maan pääomavoittoveroprosenttia tarkastelet?</w:t>
      </w:r>
    </w:p>
    <w:p>
      <w:r>
        <w:rPr>
          <w:b/>
        </w:rPr>
        <w:t xml:space="preserve">Tulos</w:t>
      </w:r>
    </w:p>
    <w:p>
      <w:r>
        <w:t xml:space="preserve">Kyllä</w:t>
      </w:r>
    </w:p>
    <w:p>
      <w:r>
        <w:rPr>
          <w:b/>
        </w:rPr>
        <w:t xml:space="preserve">Esimerkki 7.4152</w:t>
      </w:r>
    </w:p>
    <w:p>
      <w:r>
        <w:t xml:space="preserve">Kysely: Selvitys: Etsitkö lonkkamurtumien syitä: Kerro lisää Culpeper National Cemetrystä.</w:t>
      </w:r>
    </w:p>
    <w:p>
      <w:r>
        <w:rPr>
          <w:b/>
        </w:rPr>
        <w:t xml:space="preserve">Tulos</w:t>
      </w:r>
    </w:p>
    <w:p>
      <w:r>
        <w:t xml:space="preserve">Ei</w:t>
      </w:r>
    </w:p>
    <w:p>
      <w:r>
        <w:rPr>
          <w:b/>
        </w:rPr>
        <w:t xml:space="preserve">Esimerkki 7.4153</w:t>
      </w:r>
    </w:p>
    <w:p>
      <w:r>
        <w:t xml:space="preserve">Kysely: Kysymys: Mitkä ovat lipooman kasvainten syyt Selvennys: Mihin projektiin haluat käyttää pvc:tä?</w:t>
      </w:r>
    </w:p>
    <w:p>
      <w:r>
        <w:rPr>
          <w:b/>
        </w:rPr>
        <w:t xml:space="preserve">Tulos</w:t>
      </w:r>
    </w:p>
    <w:p>
      <w:r>
        <w:t xml:space="preserve">Ei</w:t>
      </w:r>
    </w:p>
    <w:p>
      <w:r>
        <w:rPr>
          <w:b/>
        </w:rPr>
        <w:t xml:space="preserve">Esimerkki 7.4154</w:t>
      </w:r>
    </w:p>
    <w:p>
      <w:r>
        <w:t xml:space="preserve">Kysely: Porterville.  Täsmennys: Mitä tietoja tarvitset bart sf:stä?</w:t>
      </w:r>
    </w:p>
    <w:p>
      <w:r>
        <w:rPr>
          <w:b/>
        </w:rPr>
        <w:t xml:space="preserve">Tulos</w:t>
      </w:r>
    </w:p>
    <w:p>
      <w:r>
        <w:t xml:space="preserve">Ei</w:t>
      </w:r>
    </w:p>
    <w:p>
      <w:r>
        <w:rPr>
          <w:b/>
        </w:rPr>
        <w:t xml:space="preserve">Esimerkki 7.4155</w:t>
      </w:r>
    </w:p>
    <w:p>
      <w:r>
        <w:t xml:space="preserve">Kysely: Selvitys: Etsitkö tiettyä mallia tai osaa?</w:t>
      </w:r>
    </w:p>
    <w:p>
      <w:r>
        <w:rPr>
          <w:b/>
        </w:rPr>
        <w:t xml:space="preserve">Tulos</w:t>
      </w:r>
    </w:p>
    <w:p>
      <w:r>
        <w:t xml:space="preserve">Kyllä</w:t>
      </w:r>
    </w:p>
    <w:p>
      <w:r>
        <w:rPr>
          <w:b/>
        </w:rPr>
        <w:t xml:space="preserve">Esimerkki 7.4156</w:t>
      </w:r>
    </w:p>
    <w:p>
      <w:r>
        <w:t xml:space="preserve">Kysely: Selvennys: Sianlihan sisäfileen hinta.</w:t>
      </w:r>
    </w:p>
    <w:p>
      <w:r>
        <w:rPr>
          <w:b/>
        </w:rPr>
        <w:t xml:space="preserve">Tulos</w:t>
      </w:r>
    </w:p>
    <w:p>
      <w:r>
        <w:t xml:space="preserve">Kyllä</w:t>
      </w:r>
    </w:p>
    <w:p>
      <w:r>
        <w:rPr>
          <w:b/>
        </w:rPr>
        <w:t xml:space="preserve">Esimerkki 7.4157</w:t>
      </w:r>
    </w:p>
    <w:p>
      <w:r>
        <w:t xml:space="preserve">Kysely: Kerro minulle sosiaalisten verkostosivustojen opetuksellisista eduista.  Täsmennys: Millaisia kasvatuksellisia etuja haluaisit ymmärtää verkostoitumisen aikana?</w:t>
      </w:r>
    </w:p>
    <w:p>
      <w:r>
        <w:rPr>
          <w:b/>
        </w:rPr>
        <w:t xml:space="preserve">Tulos</w:t>
      </w:r>
    </w:p>
    <w:p>
      <w:r>
        <w:t xml:space="preserve">Kyllä</w:t>
      </w:r>
    </w:p>
    <w:p>
      <w:r>
        <w:rPr>
          <w:b/>
        </w:rPr>
        <w:t xml:space="preserve">Esimerkki 7.4158</w:t>
      </w:r>
    </w:p>
    <w:p>
      <w:r>
        <w:t xml:space="preserve">Kysely: French Lick Resort and Casino.  Täsmennys: Oletko kiinnostunut korean kielen historiasta?</w:t>
      </w:r>
    </w:p>
    <w:p>
      <w:r>
        <w:rPr>
          <w:b/>
        </w:rPr>
        <w:t xml:space="preserve">Tulos</w:t>
      </w:r>
    </w:p>
    <w:p>
      <w:r>
        <w:t xml:space="preserve">Ei</w:t>
      </w:r>
    </w:p>
    <w:p>
      <w:r>
        <w:rPr>
          <w:b/>
        </w:rPr>
        <w:t xml:space="preserve">Esimerkki 7.4159</w:t>
      </w:r>
    </w:p>
    <w:p>
      <w:r>
        <w:t xml:space="preserve">Kysely: Miten valmistautua GMAT-kokeeseen?  Selvennys: Tunnetko olevasi valmistautumaton gmat-koetta varten?</w:t>
      </w:r>
    </w:p>
    <w:p>
      <w:r>
        <w:rPr>
          <w:b/>
        </w:rPr>
        <w:t xml:space="preserve">Tulos</w:t>
      </w:r>
    </w:p>
    <w:p>
      <w:r>
        <w:t xml:space="preserve">Kyllä</w:t>
      </w:r>
    </w:p>
    <w:p>
      <w:r>
        <w:rPr>
          <w:b/>
        </w:rPr>
        <w:t xml:space="preserve">Esimerkki 7.4160</w:t>
      </w:r>
    </w:p>
    <w:p>
      <w:r>
        <w:t xml:space="preserve">Kysely: Selvennys: Mitkä dinosaurukset kiinnostavat sinua?</w:t>
      </w:r>
    </w:p>
    <w:p>
      <w:r>
        <w:rPr>
          <w:b/>
        </w:rPr>
        <w:t xml:space="preserve">Tulos</w:t>
      </w:r>
    </w:p>
    <w:p>
      <w:r>
        <w:t xml:space="preserve">Kyllä</w:t>
      </w:r>
    </w:p>
    <w:p>
      <w:r>
        <w:rPr>
          <w:b/>
        </w:rPr>
        <w:t xml:space="preserve">Esimerkki 7.4161</w:t>
      </w:r>
    </w:p>
    <w:p>
      <w:r>
        <w:t xml:space="preserve">Kysely: Selvennys: Minkä merkkinen wc:si on?</w:t>
      </w:r>
    </w:p>
    <w:p>
      <w:r>
        <w:rPr>
          <w:b/>
        </w:rPr>
        <w:t xml:space="preserve">Tulos</w:t>
      </w:r>
    </w:p>
    <w:p>
      <w:r>
        <w:t xml:space="preserve">Ei</w:t>
      </w:r>
    </w:p>
    <w:p>
      <w:r>
        <w:rPr>
          <w:b/>
        </w:rPr>
        <w:t xml:space="preserve">Esimerkki 7.4162</w:t>
      </w:r>
    </w:p>
    <w:p>
      <w:r>
        <w:t xml:space="preserve">Kysely: Kysymys: Mikä on yahoo Selvennys: Minkä tyyppisestä diabeteksesta haluat oppia?</w:t>
      </w:r>
    </w:p>
    <w:p>
      <w:r>
        <w:rPr>
          <w:b/>
        </w:rPr>
        <w:t xml:space="preserve">Tulos</w:t>
      </w:r>
    </w:p>
    <w:p>
      <w:r>
        <w:t xml:space="preserve">Ei</w:t>
      </w:r>
    </w:p>
    <w:p>
      <w:r>
        <w:rPr>
          <w:b/>
        </w:rPr>
        <w:t xml:space="preserve">Esimerkki 7.4163</w:t>
      </w:r>
    </w:p>
    <w:p>
      <w:r>
        <w:t xml:space="preserve">Kysely: i will survive lyrics Selvennys: haluatko sanat paperilla vai videolla?</w:t>
      </w:r>
    </w:p>
    <w:p>
      <w:r>
        <w:rPr>
          <w:b/>
        </w:rPr>
        <w:t xml:space="preserve">Tulos</w:t>
      </w:r>
    </w:p>
    <w:p>
      <w:r>
        <w:t xml:space="preserve">Kyllä</w:t>
      </w:r>
    </w:p>
    <w:p>
      <w:r>
        <w:rPr>
          <w:b/>
        </w:rPr>
        <w:t xml:space="preserve">Esimerkki 7.4164</w:t>
      </w:r>
    </w:p>
    <w:p>
      <w:r>
        <w:t xml:space="preserve">Kysely: Kerro minulle tietoja Volvosta.  Täsmennys: Mistä ps 2 -peligenreistä olet kiinnostunut?</w:t>
      </w:r>
    </w:p>
    <w:p>
      <w:r>
        <w:rPr>
          <w:b/>
        </w:rPr>
        <w:t xml:space="preserve">Tulos</w:t>
      </w:r>
    </w:p>
    <w:p>
      <w:r>
        <w:t xml:space="preserve">Ei</w:t>
      </w:r>
    </w:p>
    <w:p>
      <w:r>
        <w:rPr>
          <w:b/>
        </w:rPr>
        <w:t xml:space="preserve">Esimerkki 7.4165</w:t>
      </w:r>
    </w:p>
    <w:p>
      <w:r>
        <w:t xml:space="preserve">Kysely: Kerro minulle kivi- ja jalokivinäyttelyistä Selvennys: Oletko kiinnostunut tietystä verkkosivusta?</w:t>
      </w:r>
    </w:p>
    <w:p>
      <w:r>
        <w:rPr>
          <w:b/>
        </w:rPr>
        <w:t xml:space="preserve">Tulos</w:t>
      </w:r>
    </w:p>
    <w:p>
      <w:r>
        <w:t xml:space="preserve">Ei</w:t>
      </w:r>
    </w:p>
    <w:p>
      <w:r>
        <w:rPr>
          <w:b/>
        </w:rPr>
        <w:t xml:space="preserve">Esimerkki 7.4166</w:t>
      </w:r>
    </w:p>
    <w:p>
      <w:r>
        <w:t xml:space="preserve">Kysely: Selvennys: Etsitkö tietoa mannerlaattatektoniikasta?</w:t>
      </w:r>
    </w:p>
    <w:p>
      <w:r>
        <w:rPr>
          <w:b/>
        </w:rPr>
        <w:t xml:space="preserve">Tulos</w:t>
      </w:r>
    </w:p>
    <w:p>
      <w:r>
        <w:t xml:space="preserve">Ei</w:t>
      </w:r>
    </w:p>
    <w:p>
      <w:r>
        <w:rPr>
          <w:b/>
        </w:rPr>
        <w:t xml:space="preserve">Esimerkki 7.4167</w:t>
      </w:r>
    </w:p>
    <w:p>
      <w:r>
        <w:t xml:space="preserve">Kysely: Kysymys: Miten vaihtaa talon wc:tä Selvennys: haluaisitko tietää erilaisista wc-tyypeistä?</w:t>
      </w:r>
    </w:p>
    <w:p>
      <w:r>
        <w:rPr>
          <w:b/>
        </w:rPr>
        <w:t xml:space="preserve">Tulos</w:t>
      </w:r>
    </w:p>
    <w:p>
      <w:r>
        <w:t xml:space="preserve">Kyllä</w:t>
      </w:r>
    </w:p>
    <w:p>
      <w:r>
        <w:rPr>
          <w:b/>
        </w:rPr>
        <w:t xml:space="preserve">Esimerkki 7.4168</w:t>
      </w:r>
    </w:p>
    <w:p>
      <w:r>
        <w:t xml:space="preserve">Kysely: Kertokaa minulle Pacific Northwest laboratoriosta: Kertokaa minulle Pacific Northwest laboratoriosta: Kertokaa minulle Pacific Northwest laboratoriosta.  Selvennys: Yritätkö oppia korean kieltä?</w:t>
      </w:r>
    </w:p>
    <w:p>
      <w:r>
        <w:rPr>
          <w:b/>
        </w:rPr>
        <w:t xml:space="preserve">Tulos</w:t>
      </w:r>
    </w:p>
    <w:p>
      <w:r>
        <w:t xml:space="preserve">Ei</w:t>
      </w:r>
    </w:p>
    <w:p>
      <w:r>
        <w:rPr>
          <w:b/>
        </w:rPr>
        <w:t xml:space="preserve">Esimerkki 7.4169</w:t>
      </w:r>
    </w:p>
    <w:p>
      <w:r>
        <w:t xml:space="preserve">Kysely: Selvennys: Do you wnat sports scores?</w:t>
      </w:r>
    </w:p>
    <w:p>
      <w:r>
        <w:rPr>
          <w:b/>
        </w:rPr>
        <w:t xml:space="preserve">Tulos</w:t>
      </w:r>
    </w:p>
    <w:p>
      <w:r>
        <w:t xml:space="preserve">Ei</w:t>
      </w:r>
    </w:p>
    <w:p>
      <w:r>
        <w:rPr>
          <w:b/>
        </w:rPr>
        <w:t xml:space="preserve">Esimerkki 7.4170</w:t>
      </w:r>
    </w:p>
    <w:p>
      <w:r>
        <w:t xml:space="preserve">Kysely: Presidentti: Kerro minulle lisää meistä presidenteistä Selvennys: Oletko kiinnostunut presidenttien keskimmäisistä nimistä Yhdysvaltojen menneistä presidenteistä?</w:t>
      </w:r>
    </w:p>
    <w:p>
      <w:r>
        <w:rPr>
          <w:b/>
        </w:rPr>
        <w:t xml:space="preserve">Tulos</w:t>
      </w:r>
    </w:p>
    <w:p>
      <w:r>
        <w:t xml:space="preserve">Kyllä</w:t>
      </w:r>
    </w:p>
    <w:p>
      <w:r>
        <w:rPr>
          <w:b/>
        </w:rPr>
        <w:t xml:space="preserve">Esimerkki 7.4171</w:t>
      </w:r>
    </w:p>
    <w:p>
      <w:r>
        <w:t xml:space="preserve">Kysely: Kysymys: Mitkä ovat syitä lipoomakasvainten Selvennys: etsit kuvaa lipoomalle?</w:t>
      </w:r>
    </w:p>
    <w:p>
      <w:r>
        <w:rPr>
          <w:b/>
        </w:rPr>
        <w:t xml:space="preserve">Tulos</w:t>
      </w:r>
    </w:p>
    <w:p>
      <w:r>
        <w:t xml:space="preserve">Kyllä</w:t>
      </w:r>
    </w:p>
    <w:p>
      <w:r>
        <w:rPr>
          <w:b/>
        </w:rPr>
        <w:t xml:space="preserve">Esimerkki 7.4172</w:t>
      </w:r>
    </w:p>
    <w:p>
      <w:r>
        <w:t xml:space="preserve">Kysely: Kerro minulle tietoja Volvosta.  Täsmennys: Minkä Volvon mallista olet kiinnostunut saamaan tietoa?</w:t>
      </w:r>
    </w:p>
    <w:p>
      <w:r>
        <w:rPr>
          <w:b/>
        </w:rPr>
        <w:t xml:space="preserve">Tulos</w:t>
      </w:r>
    </w:p>
    <w:p>
      <w:r>
        <w:t xml:space="preserve">Kyllä</w:t>
      </w:r>
    </w:p>
    <w:p>
      <w:r>
        <w:rPr>
          <w:b/>
        </w:rPr>
        <w:t xml:space="preserve">Esimerkki 7.4173</w:t>
      </w:r>
    </w:p>
    <w:p>
      <w:r>
        <w:t xml:space="preserve">Kysely: Selvennys: Haluaisitko nähdä vuoden 2018 peruspalkka-asteikon?</w:t>
      </w:r>
    </w:p>
    <w:p>
      <w:r>
        <w:rPr>
          <w:b/>
        </w:rPr>
        <w:t xml:space="preserve">Tulos</w:t>
      </w:r>
    </w:p>
    <w:p>
      <w:r>
        <w:t xml:space="preserve">Kyllä</w:t>
      </w:r>
    </w:p>
    <w:p>
      <w:r>
        <w:rPr>
          <w:b/>
        </w:rPr>
        <w:t xml:space="preserve">Esimerkki 7.4174</w:t>
      </w:r>
    </w:p>
    <w:p>
      <w:r>
        <w:t xml:space="preserve">Kysely: Selvitys: Etsitkö lähelläsi olevaa yritystä?</w:t>
      </w:r>
    </w:p>
    <w:p>
      <w:r>
        <w:rPr>
          <w:b/>
        </w:rPr>
        <w:t xml:space="preserve">Tulos</w:t>
      </w:r>
    </w:p>
    <w:p>
      <w:r>
        <w:t xml:space="preserve">Ei</w:t>
      </w:r>
    </w:p>
    <w:p>
      <w:r>
        <w:rPr>
          <w:b/>
        </w:rPr>
        <w:t xml:space="preserve">Esimerkki 7.4175</w:t>
      </w:r>
    </w:p>
    <w:p>
      <w:r>
        <w:t xml:space="preserve">Kysely: Selvennys: haluaisitko tietää, miten koiperhosia pyydystetään?</w:t>
      </w:r>
    </w:p>
    <w:p>
      <w:r>
        <w:rPr>
          <w:b/>
        </w:rPr>
        <w:t xml:space="preserve">Tulos</w:t>
      </w:r>
    </w:p>
    <w:p>
      <w:r>
        <w:t xml:space="preserve">Kyllä</w:t>
      </w:r>
    </w:p>
    <w:p>
      <w:r>
        <w:rPr>
          <w:b/>
        </w:rPr>
        <w:t xml:space="preserve">Esimerkki 7.4176</w:t>
      </w:r>
    </w:p>
    <w:p>
      <w:r>
        <w:t xml:space="preserve">Kysely: Kysymys: Olen kiinnostunut dinosauruksista Selvennys: haluaisitko nähdä hintaluokan gmat prep-luokille?</w:t>
      </w:r>
    </w:p>
    <w:p>
      <w:r>
        <w:rPr>
          <w:b/>
        </w:rPr>
        <w:t xml:space="preserve">Tulos</w:t>
      </w:r>
    </w:p>
    <w:p>
      <w:r>
        <w:t xml:space="preserve">Ei</w:t>
      </w:r>
    </w:p>
    <w:p>
      <w:r>
        <w:rPr>
          <w:b/>
        </w:rPr>
        <w:t xml:space="preserve">Esimerkki 7.4177</w:t>
      </w:r>
    </w:p>
    <w:p>
      <w:r>
        <w:t xml:space="preserve">Kysely: Kysymys: Mikä on Fickle Creek Farm Selvennys: Oletko kiinnostunut amerikkalaisista ilveksistä?</w:t>
      </w:r>
    </w:p>
    <w:p>
      <w:r>
        <w:rPr>
          <w:b/>
        </w:rPr>
        <w:t xml:space="preserve">Tulos</w:t>
      </w:r>
    </w:p>
    <w:p>
      <w:r>
        <w:t xml:space="preserve">Ei</w:t>
      </w:r>
    </w:p>
    <w:p>
      <w:r>
        <w:rPr>
          <w:b/>
        </w:rPr>
        <w:t xml:space="preserve">Esimerkki 7.4178</w:t>
      </w:r>
    </w:p>
    <w:p>
      <w:r>
        <w:t xml:space="preserve">Kysely: Kerro minulle tietoja Volvosta.  Selvennys: Haluaisitko pokeriturnausten aikataulun?</w:t>
      </w:r>
    </w:p>
    <w:p>
      <w:r>
        <w:rPr>
          <w:b/>
        </w:rPr>
        <w:t xml:space="preserve">Tulos</w:t>
      </w:r>
    </w:p>
    <w:p>
      <w:r>
        <w:t xml:space="preserve">Ei</w:t>
      </w:r>
    </w:p>
    <w:p>
      <w:r>
        <w:rPr>
          <w:b/>
        </w:rPr>
        <w:t xml:space="preserve">Esimerkki 7.4179</w:t>
      </w:r>
    </w:p>
    <w:p>
      <w:r>
        <w:t xml:space="preserve">Kysely: Selvitys: Etsitkö kurssia diabeteksesta?</w:t>
      </w:r>
    </w:p>
    <w:p>
      <w:r>
        <w:rPr>
          <w:b/>
        </w:rPr>
        <w:t xml:space="preserve">Tulos</w:t>
      </w:r>
    </w:p>
    <w:p>
      <w:r>
        <w:t xml:space="preserve">Kyllä</w:t>
      </w:r>
    </w:p>
    <w:p>
      <w:r>
        <w:rPr>
          <w:b/>
        </w:rPr>
        <w:t xml:space="preserve">Esimerkki 7.4180</w:t>
      </w:r>
    </w:p>
    <w:p>
      <w:r>
        <w:t xml:space="preserve">Kysely: Kerro minulle Barbadoksesta.  Täsmennys: Haluatko nähdä grillaukseen tarkoitettuja keittokirjoja?</w:t>
      </w:r>
    </w:p>
    <w:p>
      <w:r>
        <w:rPr>
          <w:b/>
        </w:rPr>
        <w:t xml:space="preserve">Tulos</w:t>
      </w:r>
    </w:p>
    <w:p>
      <w:r>
        <w:t xml:space="preserve">Ei</w:t>
      </w:r>
    </w:p>
    <w:p>
      <w:r>
        <w:rPr>
          <w:b/>
        </w:rPr>
        <w:t xml:space="preserve">Esimerkki 7.4181</w:t>
      </w:r>
    </w:p>
    <w:p>
      <w:r>
        <w:t xml:space="preserve">Kysely: Kerro minulle mustien historiasta.  Selvennys: Etsitkö tiettyä tapahtumaa tai toimintaa.</w:t>
      </w:r>
    </w:p>
    <w:p>
      <w:r>
        <w:rPr>
          <w:b/>
        </w:rPr>
        <w:t xml:space="preserve">Tulos</w:t>
      </w:r>
    </w:p>
    <w:p>
      <w:r>
        <w:t xml:space="preserve">Kyllä</w:t>
      </w:r>
    </w:p>
    <w:p>
      <w:r>
        <w:rPr>
          <w:b/>
        </w:rPr>
        <w:t xml:space="preserve">Esimerkki 7.4182</w:t>
      </w:r>
    </w:p>
    <w:p>
      <w:r>
        <w:t xml:space="preserve">Kysely: Tiedustelu: Etsin tietoa Arizonan riistasta ja kalasta.  Täsmennys: Tarvitsetko tietoa siitä, miten asentaa käymälä...</w:t>
      </w:r>
    </w:p>
    <w:p>
      <w:r>
        <w:rPr>
          <w:b/>
        </w:rPr>
        <w:t xml:space="preserve">Tulos</w:t>
      </w:r>
    </w:p>
    <w:p>
      <w:r>
        <w:t xml:space="preserve">Ei</w:t>
      </w:r>
    </w:p>
    <w:p>
      <w:r>
        <w:rPr>
          <w:b/>
        </w:rPr>
        <w:t xml:space="preserve">Esimerkki 7.4183</w:t>
      </w:r>
    </w:p>
    <w:p>
      <w:r>
        <w:t xml:space="preserve">Kysely: Miten valmistautua GMAT-kokeeseen?  Selvennys: Haluatko tietää, mitkä ovat suosituimmat design-koirarodut?</w:t>
      </w:r>
    </w:p>
    <w:p>
      <w:r>
        <w:rPr>
          <w:b/>
        </w:rPr>
        <w:t xml:space="preserve">Tulos</w:t>
      </w:r>
    </w:p>
    <w:p>
      <w:r>
        <w:t xml:space="preserve">Ei</w:t>
      </w:r>
    </w:p>
    <w:p>
      <w:r>
        <w:rPr>
          <w:b/>
        </w:rPr>
        <w:t xml:space="preserve">Esimerkki 7.4184</w:t>
      </w:r>
    </w:p>
    <w:p>
      <w:r>
        <w:t xml:space="preserve">Kysely: Miten voin alentaa sykettäni?  Selvennys: Haluaisitko löytää ruokia, jotka alentavat sykettäsi?</w:t>
      </w:r>
    </w:p>
    <w:p>
      <w:r>
        <w:rPr>
          <w:b/>
        </w:rPr>
        <w:t xml:space="preserve">Tulos</w:t>
      </w:r>
    </w:p>
    <w:p>
      <w:r>
        <w:t xml:space="preserve">Kyllä</w:t>
      </w:r>
    </w:p>
    <w:p>
      <w:r>
        <w:rPr>
          <w:b/>
        </w:rPr>
        <w:t xml:space="preserve">Esimerkki 7.4185</w:t>
      </w:r>
    </w:p>
    <w:p>
      <w:r>
        <w:t xml:space="preserve">Kysely: Mikä oli Elvis Presleyn kodin nimi?  Selvennys: Haluaisitko Elvis Presleyn kodin osoitteen?</w:t>
      </w:r>
    </w:p>
    <w:p>
      <w:r>
        <w:rPr>
          <w:b/>
        </w:rPr>
        <w:t xml:space="preserve">Tulos</w:t>
      </w:r>
    </w:p>
    <w:p>
      <w:r>
        <w:t xml:space="preserve">Kyllä</w:t>
      </w:r>
    </w:p>
    <w:p>
      <w:r>
        <w:rPr>
          <w:b/>
        </w:rPr>
        <w:t xml:space="preserve">Esimerkki 7.4186</w:t>
      </w:r>
    </w:p>
    <w:p>
      <w:r>
        <w:t xml:space="preserve">Kysely: Selvitys: Minkälaiseen arvontaan olet kiinnostunut ilmoittautumaan?</w:t>
      </w:r>
    </w:p>
    <w:p>
      <w:r>
        <w:rPr>
          <w:b/>
        </w:rPr>
        <w:t xml:space="preserve">Tulos</w:t>
      </w:r>
    </w:p>
    <w:p>
      <w:r>
        <w:t xml:space="preserve">Kyllä</w:t>
      </w:r>
    </w:p>
    <w:p>
      <w:r>
        <w:rPr>
          <w:b/>
        </w:rPr>
        <w:t xml:space="preserve">Esimerkki 7.4187</w:t>
      </w:r>
    </w:p>
    <w:p>
      <w:r>
        <w:t xml:space="preserve">Kysely: Selvennys: Haluatko tietää väestömäärän?</w:t>
      </w:r>
    </w:p>
    <w:p>
      <w:r>
        <w:rPr>
          <w:b/>
        </w:rPr>
        <w:t xml:space="preserve">Tulos</w:t>
      </w:r>
    </w:p>
    <w:p>
      <w:r>
        <w:t xml:space="preserve">Kyllä</w:t>
      </w:r>
    </w:p>
    <w:p>
      <w:r>
        <w:rPr>
          <w:b/>
        </w:rPr>
        <w:t xml:space="preserve">Esimerkki 7.4188</w:t>
      </w:r>
    </w:p>
    <w:p>
      <w:r>
        <w:t xml:space="preserve">Kysely: Kerro minulle kivi- ja jalokivinäyttelyistä Selvennys: Haluaisitko tietää kivi- ja jalokivinäyttelyistä Washingtonissa?</w:t>
      </w:r>
    </w:p>
    <w:p>
      <w:r>
        <w:rPr>
          <w:b/>
        </w:rPr>
        <w:t xml:space="preserve">Tulos</w:t>
      </w:r>
    </w:p>
    <w:p>
      <w:r>
        <w:t xml:space="preserve">Kyllä</w:t>
      </w:r>
    </w:p>
    <w:p>
      <w:r>
        <w:rPr>
          <w:b/>
        </w:rPr>
        <w:t xml:space="preserve">Esimerkki 7.4189</w:t>
      </w:r>
    </w:p>
    <w:p>
      <w:r>
        <w:t xml:space="preserve">Kysely: Miten saan ilmaisen vuosittaisen luottotietoraportin?  Selvennys: Muutatko Etelä-Afrikkaan?</w:t>
      </w:r>
    </w:p>
    <w:p>
      <w:r>
        <w:rPr>
          <w:b/>
        </w:rPr>
        <w:t xml:space="preserve">Tulos</w:t>
      </w:r>
    </w:p>
    <w:p>
      <w:r>
        <w:t xml:space="preserve">Ei</w:t>
      </w:r>
    </w:p>
    <w:p>
      <w:r>
        <w:rPr>
          <w:b/>
        </w:rPr>
        <w:t xml:space="preserve">Esimerkki 7.4190</w:t>
      </w:r>
    </w:p>
    <w:p>
      <w:r>
        <w:t xml:space="preserve">Kysely: Kysymys: Mitä tehdä Arkansasissa Selvitys: Onko mitään erityistä tietoa, jonka haluaisit tietää pnl:n työllistymisvaatimuksista?</w:t>
      </w:r>
    </w:p>
    <w:p>
      <w:r>
        <w:rPr>
          <w:b/>
        </w:rPr>
        <w:t xml:space="preserve">Tulos</w:t>
      </w:r>
    </w:p>
    <w:p>
      <w:r>
        <w:t xml:space="preserve">Ei</w:t>
      </w:r>
    </w:p>
    <w:p>
      <w:r>
        <w:rPr>
          <w:b/>
        </w:rPr>
        <w:t xml:space="preserve">Esimerkki 7.4191</w:t>
      </w:r>
    </w:p>
    <w:p>
      <w:r>
        <w:t xml:space="preserve">Kysely: French Lick Resort and Casino.  Selvennys: Haluatko etäisyyden nykyisen sijaintisi ja french lick resort and casino välillä?</w:t>
      </w:r>
    </w:p>
    <w:p>
      <w:r>
        <w:rPr>
          <w:b/>
        </w:rPr>
        <w:t xml:space="preserve">Tulos</w:t>
      </w:r>
    </w:p>
    <w:p>
      <w:r>
        <w:t xml:space="preserve">Kyllä</w:t>
      </w:r>
    </w:p>
    <w:p>
      <w:r>
        <w:rPr>
          <w:b/>
        </w:rPr>
        <w:t xml:space="preserve">Esimerkki 7.4192</w:t>
      </w:r>
    </w:p>
    <w:p>
      <w:r>
        <w:t xml:space="preserve">Kysely: Kerro minulle design-koiraroduista.  Selvennys: Haluatko design-koiran?</w:t>
      </w:r>
    </w:p>
    <w:p>
      <w:r>
        <w:rPr>
          <w:b/>
        </w:rPr>
        <w:t xml:space="preserve">Tulos</w:t>
      </w:r>
    </w:p>
    <w:p>
      <w:r>
        <w:t xml:space="preserve">Kyllä</w:t>
      </w:r>
    </w:p>
    <w:p>
      <w:r>
        <w:rPr>
          <w:b/>
        </w:rPr>
        <w:t xml:space="preserve">Esimerkki 7.4193</w:t>
      </w:r>
    </w:p>
    <w:p>
      <w:r>
        <w:t xml:space="preserve">Kysely: Selvitys: Etsitkö arvosteluja Phoenixin yliopistosta?</w:t>
      </w:r>
    </w:p>
    <w:p>
      <w:r>
        <w:rPr>
          <w:b/>
        </w:rPr>
        <w:t xml:space="preserve">Tulos</w:t>
      </w:r>
    </w:p>
    <w:p>
      <w:r>
        <w:t xml:space="preserve">Ei</w:t>
      </w:r>
    </w:p>
    <w:p>
      <w:r>
        <w:rPr>
          <w:b/>
        </w:rPr>
        <w:t xml:space="preserve">Esimerkki 7.4194</w:t>
      </w:r>
    </w:p>
    <w:p>
      <w:r>
        <w:t xml:space="preserve">Kysely: Tiedustelu: Etsin tietoa Arizonan riistasta ja kalasta.  Täsmennys: Haluaisitko nähdä faktoja madam C.J. Walkerin varhaiselämästä?</w:t>
      </w:r>
    </w:p>
    <w:p>
      <w:r>
        <w:rPr>
          <w:b/>
        </w:rPr>
        <w:t xml:space="preserve">Tulos</w:t>
      </w:r>
    </w:p>
    <w:p>
      <w:r>
        <w:t xml:space="preserve">Ei</w:t>
      </w:r>
    </w:p>
    <w:p>
      <w:r>
        <w:rPr>
          <w:b/>
        </w:rPr>
        <w:t xml:space="preserve">Esimerkki 7.4195</w:t>
      </w:r>
    </w:p>
    <w:p>
      <w:r>
        <w:t xml:space="preserve">Kysely: Selvitys: Haluatko tietää aineellisen henkilökohtaisen omaisuuden veron?</w:t>
      </w:r>
    </w:p>
    <w:p>
      <w:r>
        <w:rPr>
          <w:b/>
        </w:rPr>
        <w:t xml:space="preserve">Tulos</w:t>
      </w:r>
    </w:p>
    <w:p>
      <w:r>
        <w:t xml:space="preserve">Ei</w:t>
      </w:r>
    </w:p>
    <w:p>
      <w:r>
        <w:rPr>
          <w:b/>
        </w:rPr>
        <w:t xml:space="preserve">Esimerkki 7.4196</w:t>
      </w:r>
    </w:p>
    <w:p>
      <w:r>
        <w:t xml:space="preserve">Kysely: Kysy: Anna minulle espn-urheilutietoja.  Selvennys: Haluatko tietoa siitä, mitä urheilulajeja espn kattaa.</w:t>
      </w:r>
    </w:p>
    <w:p>
      <w:r>
        <w:rPr>
          <w:b/>
        </w:rPr>
        <w:t xml:space="preserve">Tulos</w:t>
      </w:r>
    </w:p>
    <w:p>
      <w:r>
        <w:t xml:space="preserve">Kyllä</w:t>
      </w:r>
    </w:p>
    <w:p>
      <w:r>
        <w:rPr>
          <w:b/>
        </w:rPr>
        <w:t xml:space="preserve">Esimerkki 7.4197</w:t>
      </w:r>
    </w:p>
    <w:p>
      <w:r>
        <w:t xml:space="preserve">Kysely: Selvitys: Etsitkö tiettyä kuorma-autoa?</w:t>
      </w:r>
    </w:p>
    <w:p>
      <w:r>
        <w:rPr>
          <w:b/>
        </w:rPr>
        <w:t xml:space="preserve">Tulos</w:t>
      </w:r>
    </w:p>
    <w:p>
      <w:r>
        <w:t xml:space="preserve">Kyllä</w:t>
      </w:r>
    </w:p>
    <w:p>
      <w:r>
        <w:rPr>
          <w:b/>
        </w:rPr>
        <w:t xml:space="preserve">Esimerkki 7.4198</w:t>
      </w:r>
    </w:p>
    <w:p>
      <w:r>
        <w:t xml:space="preserve">Kysely: Kysymys: Mitä minun pitäisi tietää sisällissodasta Selvennys: Haluatko erityisiä vai yleisiä yksityiskohtia taisteluista?</w:t>
      </w:r>
    </w:p>
    <w:p>
      <w:r>
        <w:rPr>
          <w:b/>
        </w:rPr>
        <w:t xml:space="preserve">Tulos</w:t>
      </w:r>
    </w:p>
    <w:p>
      <w:r>
        <w:t xml:space="preserve">Kyllä</w:t>
      </w:r>
    </w:p>
    <w:p>
      <w:r>
        <w:rPr>
          <w:b/>
        </w:rPr>
        <w:t xml:space="preserve">Esimerkki 7.4199</w:t>
      </w:r>
    </w:p>
    <w:p>
      <w:r>
        <w:t xml:space="preserve">Kysely: Kysymys: Kerro minulle Poconosta Selvennys: Haluatko lisää tietoa kasvisten grillaamisesta?</w:t>
      </w:r>
    </w:p>
    <w:p>
      <w:r>
        <w:rPr>
          <w:b/>
        </w:rPr>
        <w:t xml:space="preserve">Tulos</w:t>
      </w:r>
    </w:p>
    <w:p>
      <w:r>
        <w:t xml:space="preserve">Ei</w:t>
      </w:r>
    </w:p>
    <w:p>
      <w:r>
        <w:rPr>
          <w:b/>
        </w:rPr>
        <w:t xml:space="preserve">Esimerkki 7.4200</w:t>
      </w:r>
    </w:p>
    <w:p>
      <w:r>
        <w:t xml:space="preserve">Kysely: Selvitys: Etsitkö homeopaattisia lääkkeitä kurkkukipuun?</w:t>
      </w:r>
    </w:p>
    <w:p>
      <w:r>
        <w:rPr>
          <w:b/>
        </w:rPr>
        <w:t xml:space="preserve">Tulos</w:t>
      </w:r>
    </w:p>
    <w:p>
      <w:r>
        <w:t xml:space="preserve">Ei</w:t>
      </w:r>
    </w:p>
    <w:p>
      <w:r>
        <w:rPr>
          <w:b/>
        </w:rPr>
        <w:t xml:space="preserve">Esimerkki 7.4201</w:t>
      </w:r>
    </w:p>
    <w:p>
      <w:r>
        <w:t xml:space="preserve">Kysely: Arizonan riistasta ja kaloista.  Täsmennys: Oletko kiinnostunut tornadokatastrofeista...</w:t>
      </w:r>
    </w:p>
    <w:p>
      <w:r>
        <w:rPr>
          <w:b/>
        </w:rPr>
        <w:t xml:space="preserve">Tulos</w:t>
      </w:r>
    </w:p>
    <w:p>
      <w:r>
        <w:t xml:space="preserve">Ei</w:t>
      </w:r>
    </w:p>
    <w:p>
      <w:r>
        <w:rPr>
          <w:b/>
        </w:rPr>
        <w:t xml:space="preserve">Esimerkki 7.4202</w:t>
      </w:r>
    </w:p>
    <w:p>
      <w:r>
        <w:t xml:space="preserve">Kysely: Kertokaa minulle tietoa tietokoneohjelmoinnista.  Täsmennys: Haluatko tietää, miten tietokoneohjelmointia tehdään?</w:t>
      </w:r>
    </w:p>
    <w:p>
      <w:r>
        <w:rPr>
          <w:b/>
        </w:rPr>
        <w:t xml:space="preserve">Tulos</w:t>
      </w:r>
    </w:p>
    <w:p>
      <w:r>
        <w:t xml:space="preserve">Kyllä</w:t>
      </w:r>
    </w:p>
    <w:p>
      <w:r>
        <w:rPr>
          <w:b/>
        </w:rPr>
        <w:t xml:space="preserve">Esimerkki 7.4203</w:t>
      </w:r>
    </w:p>
    <w:p>
      <w:r>
        <w:t xml:space="preserve">Kysely: stewart ja imclone?  Selvennys: Etsitkö lisätietoja Iowan ruokakuponkeista?</w:t>
      </w:r>
    </w:p>
    <w:p>
      <w:r>
        <w:rPr>
          <w:b/>
        </w:rPr>
        <w:t xml:space="preserve">Tulos</w:t>
      </w:r>
    </w:p>
    <w:p>
      <w:r>
        <w:t xml:space="preserve">Ei</w:t>
      </w:r>
    </w:p>
    <w:p>
      <w:r>
        <w:rPr>
          <w:b/>
        </w:rPr>
        <w:t xml:space="preserve">Esimerkki 7.4204</w:t>
      </w:r>
    </w:p>
    <w:p>
      <w:r>
        <w:t xml:space="preserve">Kysely: Etsi tietoa pingviineistä.  Täsmennys: Haluatko kuulla Pittsburghin pingviineistä?</w:t>
      </w:r>
    </w:p>
    <w:p>
      <w:r>
        <w:rPr>
          <w:b/>
        </w:rPr>
        <w:t xml:space="preserve">Tulos</w:t>
      </w:r>
    </w:p>
    <w:p>
      <w:r>
        <w:t xml:space="preserve">Kyllä</w:t>
      </w:r>
    </w:p>
    <w:p>
      <w:r>
        <w:rPr>
          <w:b/>
        </w:rPr>
        <w:t xml:space="preserve">Esimerkki 7.4205</w:t>
      </w:r>
    </w:p>
    <w:p>
      <w:r>
        <w:t xml:space="preserve">Kysely: Rick Warrenista: Etsin tietoja Rick Warrenista.  Täsmennys: Haluaisitko mieluummin lukea arvosteluja avp antivirus</w:t>
      </w:r>
    </w:p>
    <w:p>
      <w:r>
        <w:rPr>
          <w:b/>
        </w:rPr>
        <w:t xml:space="preserve">Tulos</w:t>
      </w:r>
    </w:p>
    <w:p>
      <w:r>
        <w:t xml:space="preserve">Ei</w:t>
      </w:r>
    </w:p>
    <w:p>
      <w:r>
        <w:rPr>
          <w:b/>
        </w:rPr>
        <w:t xml:space="preserve">Esimerkki 7.4206</w:t>
      </w:r>
    </w:p>
    <w:p>
      <w:r>
        <w:t xml:space="preserve">Kysely: Selvitys: Etsitkö lipooman poistoa?</w:t>
      </w:r>
    </w:p>
    <w:p>
      <w:r>
        <w:rPr>
          <w:b/>
        </w:rPr>
        <w:t xml:space="preserve">Tulos</w:t>
      </w:r>
    </w:p>
    <w:p>
      <w:r>
        <w:t xml:space="preserve">Ei</w:t>
      </w:r>
    </w:p>
    <w:p>
      <w:r>
        <w:rPr>
          <w:b/>
        </w:rPr>
        <w:t xml:space="preserve">Esimerkki 7.4207</w:t>
      </w:r>
    </w:p>
    <w:p>
      <w:r>
        <w:t xml:space="preserve">Kysely: Porterville.  Selvennys: Haluatko ladata ajurit hp mini 2140:lle</w:t>
      </w:r>
    </w:p>
    <w:p>
      <w:r>
        <w:rPr>
          <w:b/>
        </w:rPr>
        <w:t xml:space="preserve">Tulos</w:t>
      </w:r>
    </w:p>
    <w:p>
      <w:r>
        <w:t xml:space="preserve">Ei</w:t>
      </w:r>
    </w:p>
    <w:p>
      <w:r>
        <w:rPr>
          <w:b/>
        </w:rPr>
        <w:t xml:space="preserve">Esimerkki 7.4208</w:t>
      </w:r>
    </w:p>
    <w:p>
      <w:r>
        <w:t xml:space="preserve">Kysely: Selvennys: Etsitkö kasinot lähellä french lick resortia</w:t>
      </w:r>
    </w:p>
    <w:p>
      <w:r>
        <w:rPr>
          <w:b/>
        </w:rPr>
        <w:t xml:space="preserve">Tulos</w:t>
      </w:r>
    </w:p>
    <w:p>
      <w:r>
        <w:t xml:space="preserve">Ei</w:t>
      </w:r>
    </w:p>
    <w:p>
      <w:r>
        <w:rPr>
          <w:b/>
        </w:rPr>
        <w:t xml:space="preserve">Esimerkki 7.4209</w:t>
      </w:r>
    </w:p>
    <w:p>
      <w:r>
        <w:t xml:space="preserve">Kysely: Selvennys: Haluaisitko tietää, kuinka monta taistelua käytiin Etelä-Carolinassa?</w:t>
      </w:r>
    </w:p>
    <w:p>
      <w:r>
        <w:rPr>
          <w:b/>
        </w:rPr>
        <w:t xml:space="preserve">Tulos</w:t>
      </w:r>
    </w:p>
    <w:p>
      <w:r>
        <w:t xml:space="preserve">Kyllä</w:t>
      </w:r>
    </w:p>
    <w:p>
      <w:r>
        <w:rPr>
          <w:b/>
        </w:rPr>
        <w:t xml:space="preserve">Esimerkki 7.4210</w:t>
      </w:r>
    </w:p>
    <w:p>
      <w:r>
        <w:t xml:space="preserve">Kysely: Kerro minulle tietoja Volvosta.  Täsmennys: Haluaisitko tietää lisää lasiliukuovista?</w:t>
      </w:r>
    </w:p>
    <w:p>
      <w:r>
        <w:rPr>
          <w:b/>
        </w:rPr>
        <w:t xml:space="preserve">Tulos</w:t>
      </w:r>
    </w:p>
    <w:p>
      <w:r>
        <w:t xml:space="preserve">Ei</w:t>
      </w:r>
    </w:p>
    <w:p>
      <w:r>
        <w:rPr>
          <w:b/>
        </w:rPr>
        <w:t xml:space="preserve">Esimerkki 7.4211</w:t>
      </w:r>
    </w:p>
    <w:p>
      <w:r>
        <w:t xml:space="preserve">Kysely: Selvennys: Pitääkö sinun tietää sen syy?</w:t>
      </w:r>
    </w:p>
    <w:p>
      <w:r>
        <w:rPr>
          <w:b/>
        </w:rPr>
        <w:t xml:space="preserve">Tulos</w:t>
      </w:r>
    </w:p>
    <w:p>
      <w:r>
        <w:t xml:space="preserve">Ei</w:t>
      </w:r>
    </w:p>
    <w:p>
      <w:r>
        <w:rPr>
          <w:b/>
        </w:rPr>
        <w:t xml:space="preserve">Esimerkki 7.4212</w:t>
      </w:r>
    </w:p>
    <w:p>
      <w:r>
        <w:t xml:space="preserve">Kysely: Miten valmistautua GMAT-kokeeseen?  Selvennys: Missä osavaltiossa etsit East Ridge High Schoolia?</w:t>
      </w:r>
    </w:p>
    <w:p>
      <w:r>
        <w:rPr>
          <w:b/>
        </w:rPr>
        <w:t xml:space="preserve">Tulos</w:t>
      </w:r>
    </w:p>
    <w:p>
      <w:r>
        <w:t xml:space="preserve">Ei</w:t>
      </w:r>
    </w:p>
    <w:p>
      <w:r>
        <w:rPr>
          <w:b/>
        </w:rPr>
        <w:t xml:space="preserve">Esimerkki 7.4213</w:t>
      </w:r>
    </w:p>
    <w:p>
      <w:r>
        <w:t xml:space="preserve">Kysely: Kerro minulle Internet-puhelinpalveluista.  Selvennys: Tarkoitatko Bellevue Iowaa?</w:t>
      </w:r>
    </w:p>
    <w:p>
      <w:r>
        <w:rPr>
          <w:b/>
        </w:rPr>
        <w:t xml:space="preserve">Tulos</w:t>
      </w:r>
    </w:p>
    <w:p>
      <w:r>
        <w:t xml:space="preserve">Ei</w:t>
      </w:r>
    </w:p>
    <w:p>
      <w:r>
        <w:rPr>
          <w:b/>
        </w:rPr>
        <w:t xml:space="preserve">Esimerkki 7.4214</w:t>
      </w:r>
    </w:p>
    <w:p>
      <w:r>
        <w:t xml:space="preserve">Kysely: miten palkata diskojockey Selvennys: Etsitkö arvosteluja dj:stä?</w:t>
      </w:r>
    </w:p>
    <w:p>
      <w:r>
        <w:rPr>
          <w:b/>
        </w:rPr>
        <w:t xml:space="preserve">Tulos</w:t>
      </w:r>
    </w:p>
    <w:p>
      <w:r>
        <w:t xml:space="preserve">Kyllä</w:t>
      </w:r>
    </w:p>
    <w:p>
      <w:r>
        <w:rPr>
          <w:b/>
        </w:rPr>
        <w:t xml:space="preserve">Esimerkki 7.4215</w:t>
      </w:r>
    </w:p>
    <w:p>
      <w:r>
        <w:t xml:space="preserve">Kysely: Rick Warrenista: Etsin tietoja Rick Warrenista.  Selvennys: Haluaisitko nähdä vuoden 2018 peruspalkka-asteikon?</w:t>
      </w:r>
    </w:p>
    <w:p>
      <w:r>
        <w:rPr>
          <w:b/>
        </w:rPr>
        <w:t xml:space="preserve">Tulos</w:t>
      </w:r>
    </w:p>
    <w:p>
      <w:r>
        <w:t xml:space="preserve">Ei</w:t>
      </w:r>
    </w:p>
    <w:p>
      <w:r>
        <w:rPr>
          <w:b/>
        </w:rPr>
        <w:t xml:space="preserve">Esimerkki 7.4216</w:t>
      </w:r>
    </w:p>
    <w:p>
      <w:r>
        <w:t xml:space="preserve">Kysely: Kertokaa lisää Indianan valtion messualueista.  Täsmennys: Oletko kiinnostunut lukemaan lisää laihduttamisen terveyshyödyistä?</w:t>
      </w:r>
    </w:p>
    <w:p>
      <w:r>
        <w:rPr>
          <w:b/>
        </w:rPr>
        <w:t xml:space="preserve">Tulos</w:t>
      </w:r>
    </w:p>
    <w:p>
      <w:r>
        <w:t xml:space="preserve">Ei</w:t>
      </w:r>
    </w:p>
    <w:p>
      <w:r>
        <w:rPr>
          <w:b/>
        </w:rPr>
        <w:t xml:space="preserve">Esimerkki 7.4217</w:t>
      </w:r>
    </w:p>
    <w:p>
      <w:r>
        <w:t xml:space="preserve">Kysely: Kertokaa lisää Indianan valtion messualueista.  Täsmennys: Mitä haluaisit tietää hänen perheestään?</w:t>
      </w:r>
    </w:p>
    <w:p>
      <w:r>
        <w:rPr>
          <w:b/>
        </w:rPr>
        <w:t xml:space="preserve">Tulos</w:t>
      </w:r>
    </w:p>
    <w:p>
      <w:r>
        <w:t xml:space="preserve">Ei</w:t>
      </w:r>
    </w:p>
    <w:p>
      <w:r>
        <w:rPr>
          <w:b/>
        </w:rPr>
        <w:t xml:space="preserve">Esimerkki 7.4218</w:t>
      </w:r>
    </w:p>
    <w:p>
      <w:r>
        <w:t xml:space="preserve">Kysely: Selvennys: Haluatko kuunnella kappaleita musiikkimiehestä?</w:t>
      </w:r>
    </w:p>
    <w:p>
      <w:r>
        <w:rPr>
          <w:b/>
        </w:rPr>
        <w:t xml:space="preserve">Tulos</w:t>
      </w:r>
    </w:p>
    <w:p>
      <w:r>
        <w:t xml:space="preserve">Ei</w:t>
      </w:r>
    </w:p>
    <w:p>
      <w:r>
        <w:rPr>
          <w:b/>
        </w:rPr>
        <w:t xml:space="preserve">Esimerkki 7.4219</w:t>
      </w:r>
    </w:p>
    <w:p>
      <w:r>
        <w:t xml:space="preserve">Kysely: Selvitys: Tarkoitatko kellomerkkiä?</w:t>
      </w:r>
    </w:p>
    <w:p>
      <w:r>
        <w:rPr>
          <w:b/>
        </w:rPr>
        <w:t xml:space="preserve">Tulos</w:t>
      </w:r>
    </w:p>
    <w:p>
      <w:r>
        <w:t xml:space="preserve">Ei</w:t>
      </w:r>
    </w:p>
    <w:p>
      <w:r>
        <w:rPr>
          <w:b/>
        </w:rPr>
        <w:t xml:space="preserve">Esimerkki 7.4220</w:t>
      </w:r>
    </w:p>
    <w:p>
      <w:r>
        <w:t xml:space="preserve">Kysely: Kerro minulle tietoja Volvosta.  Täsmennys: Oletko kiinnostunut Yhdysvaltojen historiasta?</w:t>
      </w:r>
    </w:p>
    <w:p>
      <w:r>
        <w:rPr>
          <w:b/>
        </w:rPr>
        <w:t xml:space="preserve">Tulos</w:t>
      </w:r>
    </w:p>
    <w:p>
      <w:r>
        <w:t xml:space="preserve">Ei</w:t>
      </w:r>
    </w:p>
    <w:p>
      <w:r>
        <w:rPr>
          <w:b/>
        </w:rPr>
        <w:t xml:space="preserve">Esimerkki 7.4221</w:t>
      </w:r>
    </w:p>
    <w:p>
      <w:r>
        <w:t xml:space="preserve">Kysely: Mistä Madagaskar tunnetaan?  Täsmennys: Haluaisitko tietää, mitä eläimiä Madagaskarilla on kotoisin?</w:t>
      </w:r>
    </w:p>
    <w:p>
      <w:r>
        <w:rPr>
          <w:b/>
        </w:rPr>
        <w:t xml:space="preserve">Tulos</w:t>
      </w:r>
    </w:p>
    <w:p>
      <w:r>
        <w:t xml:space="preserve">Kyllä</w:t>
      </w:r>
    </w:p>
    <w:p>
      <w:r>
        <w:rPr>
          <w:b/>
        </w:rPr>
        <w:t xml:space="preserve">Esimerkki 7.4222</w:t>
      </w:r>
    </w:p>
    <w:p>
      <w:r>
        <w:t xml:space="preserve">Kysely: Selvennys: Haluaisitko tietää Mitchelin collegen sisäänpääsymenettelystä?</w:t>
      </w:r>
    </w:p>
    <w:p>
      <w:r>
        <w:rPr>
          <w:b/>
        </w:rPr>
        <w:t xml:space="preserve">Tulos</w:t>
      </w:r>
    </w:p>
    <w:p>
      <w:r>
        <w:t xml:space="preserve">Ei</w:t>
      </w:r>
    </w:p>
    <w:p>
      <w:r>
        <w:rPr>
          <w:b/>
        </w:rPr>
        <w:t xml:space="preserve">Esimerkki 7.4223</w:t>
      </w:r>
    </w:p>
    <w:p>
      <w:r>
        <w:t xml:space="preserve">Kysely: Kerro minulle Internet-puhelinpalveluista.  Täsmennys: Etsitkö joitakin esimerkkitestejä?</w:t>
      </w:r>
    </w:p>
    <w:p>
      <w:r>
        <w:rPr>
          <w:b/>
        </w:rPr>
        <w:t xml:space="preserve">Tulos</w:t>
      </w:r>
    </w:p>
    <w:p>
      <w:r>
        <w:t xml:space="preserve">Ei</w:t>
      </w:r>
    </w:p>
    <w:p>
      <w:r>
        <w:rPr>
          <w:b/>
        </w:rPr>
        <w:t xml:space="preserve">Esimerkki 7.4224</w:t>
      </w:r>
    </w:p>
    <w:p>
      <w:r>
        <w:t xml:space="preserve">Kysely: Arizonan riistasta ja kaloista.  Täsmennys: Etsitkö metsästysoppaita.</w:t>
      </w:r>
    </w:p>
    <w:p>
      <w:r>
        <w:rPr>
          <w:b/>
        </w:rPr>
        <w:t xml:space="preserve">Tulos</w:t>
      </w:r>
    </w:p>
    <w:p>
      <w:r>
        <w:t xml:space="preserve">Kyllä</w:t>
      </w:r>
    </w:p>
    <w:p>
      <w:r>
        <w:rPr>
          <w:b/>
        </w:rPr>
        <w:t xml:space="preserve">Esimerkki 7.4225</w:t>
      </w:r>
    </w:p>
    <w:p>
      <w:r>
        <w:t xml:space="preserve">Kysely: Mitchell College.  Täsmennys: Oletko kiinnostunut Mitchell Collegen rankingista?</w:t>
      </w:r>
    </w:p>
    <w:p>
      <w:r>
        <w:rPr>
          <w:b/>
        </w:rPr>
        <w:t xml:space="preserve">Tulos</w:t>
      </w:r>
    </w:p>
    <w:p>
      <w:r>
        <w:t xml:space="preserve">Kyllä</w:t>
      </w:r>
    </w:p>
    <w:p>
      <w:r>
        <w:rPr>
          <w:b/>
        </w:rPr>
        <w:t xml:space="preserve">Esimerkki 7.4226</w:t>
      </w:r>
    </w:p>
    <w:p>
      <w:r>
        <w:t xml:space="preserve">Kysely: Kerro minulle muistista Selvennys: Etsin kauppoja, jotka myyvät lautapeliä memory</w:t>
      </w:r>
    </w:p>
    <w:p>
      <w:r>
        <w:rPr>
          <w:b/>
        </w:rPr>
        <w:t xml:space="preserve">Tulos</w:t>
      </w:r>
    </w:p>
    <w:p>
      <w:r>
        <w:t xml:space="preserve">Kyllä</w:t>
      </w:r>
    </w:p>
    <w:p>
      <w:r>
        <w:rPr>
          <w:b/>
        </w:rPr>
        <w:t xml:space="preserve">Esimerkki 7.4227</w:t>
      </w:r>
    </w:p>
    <w:p>
      <w:r>
        <w:t xml:space="preserve">Kysely: Kerro minulle riisistä?  Selvennys: Haluatko tietää, miten riisistä valmistetaan ruokaa?</w:t>
      </w:r>
    </w:p>
    <w:p>
      <w:r>
        <w:rPr>
          <w:b/>
        </w:rPr>
        <w:t xml:space="preserve">Tulos</w:t>
      </w:r>
    </w:p>
    <w:p>
      <w:r>
        <w:t xml:space="preserve">Kyllä</w:t>
      </w:r>
    </w:p>
    <w:p>
      <w:r>
        <w:rPr>
          <w:b/>
        </w:rPr>
        <w:t xml:space="preserve">Esimerkki 7.4228</w:t>
      </w:r>
    </w:p>
    <w:p>
      <w:r>
        <w:t xml:space="preserve">Kysely: kartta Selvennys: etsitkö sanoituksia musiikkimiehen kappaleista?</w:t>
      </w:r>
    </w:p>
    <w:p>
      <w:r>
        <w:rPr>
          <w:b/>
        </w:rPr>
        <w:t xml:space="preserve">Tulos</w:t>
      </w:r>
    </w:p>
    <w:p>
      <w:r>
        <w:t xml:space="preserve">Ei</w:t>
      </w:r>
    </w:p>
    <w:p>
      <w:r>
        <w:rPr>
          <w:b/>
        </w:rPr>
        <w:t xml:space="preserve">Esimerkki 7.4229</w:t>
      </w:r>
    </w:p>
    <w:p>
      <w:r>
        <w:t xml:space="preserve">Kysely: Bowflex Power Pro.  Täsmennys: Minkä tyyppiseen autoon haluatte osia?</w:t>
      </w:r>
    </w:p>
    <w:p>
      <w:r>
        <w:rPr>
          <w:b/>
        </w:rPr>
        <w:t xml:space="preserve">Tulos</w:t>
      </w:r>
    </w:p>
    <w:p>
      <w:r>
        <w:t xml:space="preserve">Ei</w:t>
      </w:r>
    </w:p>
    <w:p>
      <w:r>
        <w:rPr>
          <w:b/>
        </w:rPr>
        <w:t xml:space="preserve">Esimerkki 7.4230</w:t>
      </w:r>
    </w:p>
    <w:p>
      <w:r>
        <w:t xml:space="preserve">Kysymys: Mikä on paras pitkäaikaishoitovakuutus Selvennys: Oletko kiinnostunut parhaan pitkäaikaishoitovakuutuksen kustannuksista vai lyhytaikaisesta hoitovakuutuksesta?</w:t>
      </w:r>
    </w:p>
    <w:p>
      <w:r>
        <w:rPr>
          <w:b/>
        </w:rPr>
        <w:t xml:space="preserve">Tulos</w:t>
      </w:r>
    </w:p>
    <w:p>
      <w:r>
        <w:t xml:space="preserve">Kyllä</w:t>
      </w:r>
    </w:p>
    <w:p>
      <w:r>
        <w:rPr>
          <w:b/>
        </w:rPr>
        <w:t xml:space="preserve">Esimerkki 7.4231</w:t>
      </w:r>
    </w:p>
    <w:p>
      <w:r>
        <w:t xml:space="preserve">Kysely: Selvennys: Haluaisitko nähdä arvosteluja verkkosivustojen hosting- ja suunnitteluyrityksille?</w:t>
      </w:r>
    </w:p>
    <w:p>
      <w:r>
        <w:rPr>
          <w:b/>
        </w:rPr>
        <w:t xml:space="preserve">Tulos</w:t>
      </w:r>
    </w:p>
    <w:p>
      <w:r>
        <w:t xml:space="preserve">Ei</w:t>
      </w:r>
    </w:p>
    <w:p>
      <w:r>
        <w:rPr>
          <w:b/>
        </w:rPr>
        <w:t xml:space="preserve">Esimerkki 7.4232</w:t>
      </w:r>
    </w:p>
    <w:p>
      <w:r>
        <w:t xml:space="preserve">Kysely: miten rakentaa aita?  Selvennys: Etsitkö aidanrakennustarvikkeita?</w:t>
      </w:r>
    </w:p>
    <w:p>
      <w:r>
        <w:rPr>
          <w:b/>
        </w:rPr>
        <w:t xml:space="preserve">Tulos</w:t>
      </w:r>
    </w:p>
    <w:p>
      <w:r>
        <w:t xml:space="preserve">Kyllä</w:t>
      </w:r>
    </w:p>
    <w:p>
      <w:r>
        <w:rPr>
          <w:b/>
        </w:rPr>
        <w:t xml:space="preserve">Esimerkki 7.4233</w:t>
      </w:r>
    </w:p>
    <w:p>
      <w:r>
        <w:t xml:space="preserve">Kysely: Mikä on yhtäläiset mahdollisuudet työnantajana?  Täsmennys: Etsitkö ilmoituksia, joilla on tietty ammattitaito?</w:t>
      </w:r>
    </w:p>
    <w:p>
      <w:r>
        <w:rPr>
          <w:b/>
        </w:rPr>
        <w:t xml:space="preserve">Tulos</w:t>
      </w:r>
    </w:p>
    <w:p>
      <w:r>
        <w:t xml:space="preserve">Ei</w:t>
      </w:r>
    </w:p>
    <w:p>
      <w:r>
        <w:rPr>
          <w:b/>
        </w:rPr>
        <w:t xml:space="preserve">Esimerkki 7.4234</w:t>
      </w:r>
    </w:p>
    <w:p>
      <w:r>
        <w:t xml:space="preserve">Kysely: Phoenixin yliopistosta: Tarvitsen tietoa Phoenixin yliopistosta.  Täsmennys: Mikä huuhtelu kiinnostaa sinua wc vai kasvojen</w:t>
      </w:r>
    </w:p>
    <w:p>
      <w:r>
        <w:rPr>
          <w:b/>
        </w:rPr>
        <w:t xml:space="preserve">Tulos</w:t>
      </w:r>
    </w:p>
    <w:p>
      <w:r>
        <w:t xml:space="preserve">Ei</w:t>
      </w:r>
    </w:p>
    <w:p>
      <w:r>
        <w:rPr>
          <w:b/>
        </w:rPr>
        <w:t xml:space="preserve">Esimerkki 7.4235</w:t>
      </w:r>
    </w:p>
    <w:p>
      <w:r>
        <w:t xml:space="preserve">Kysely: Selvennys: Haluatko löytää siihen liittyviä taiteilijoita?</w:t>
      </w:r>
    </w:p>
    <w:p>
      <w:r>
        <w:rPr>
          <w:b/>
        </w:rPr>
        <w:t xml:space="preserve">Tulos</w:t>
      </w:r>
    </w:p>
    <w:p>
      <w:r>
        <w:t xml:space="preserve">Ei</w:t>
      </w:r>
    </w:p>
    <w:p>
      <w:r>
        <w:rPr>
          <w:b/>
        </w:rPr>
        <w:t xml:space="preserve">Esimerkki 7.4236</w:t>
      </w:r>
    </w:p>
    <w:p>
      <w:r>
        <w:t xml:space="preserve">Kysely: Selvitys: Oletko kiinnostunut luettelosta yrityksistä, joissa voit saada luottotietoja?</w:t>
      </w:r>
    </w:p>
    <w:p>
      <w:r>
        <w:rPr>
          <w:b/>
        </w:rPr>
        <w:t xml:space="preserve">Tulos</w:t>
      </w:r>
    </w:p>
    <w:p>
      <w:r>
        <w:t xml:space="preserve">Ei</w:t>
      </w:r>
    </w:p>
    <w:p>
      <w:r>
        <w:rPr>
          <w:b/>
        </w:rPr>
        <w:t xml:space="preserve">Esimerkki 7.4237</w:t>
      </w:r>
    </w:p>
    <w:p>
      <w:r>
        <w:t xml:space="preserve">Kysely: Selvennys: Oletko kiinnostunut dinosaurusleluista?</w:t>
      </w:r>
    </w:p>
    <w:p>
      <w:r>
        <w:rPr>
          <w:b/>
        </w:rPr>
        <w:t xml:space="preserve">Tulos</w:t>
      </w:r>
    </w:p>
    <w:p>
      <w:r>
        <w:t xml:space="preserve">Kyllä</w:t>
      </w:r>
    </w:p>
    <w:p>
      <w:r>
        <w:rPr>
          <w:b/>
        </w:rPr>
        <w:t xml:space="preserve">Esimerkki 7.4238</w:t>
      </w:r>
    </w:p>
    <w:p>
      <w:r>
        <w:t xml:space="preserve">Kysymys: Kerro minulle rock and gem -ohjelmista Selvennys: Haluaisitko tietää, kuinka monta elokuvaa Ron Howard on ohjannut?</w:t>
      </w:r>
    </w:p>
    <w:p>
      <w:r>
        <w:rPr>
          <w:b/>
        </w:rPr>
        <w:t xml:space="preserve">Tulos</w:t>
      </w:r>
    </w:p>
    <w:p>
      <w:r>
        <w:t xml:space="preserve">Ei</w:t>
      </w:r>
    </w:p>
    <w:p>
      <w:r>
        <w:rPr>
          <w:b/>
        </w:rPr>
        <w:t xml:space="preserve">Esimerkki 7.4239</w:t>
      </w:r>
    </w:p>
    <w:p>
      <w:r>
        <w:t xml:space="preserve">Kysely: Selvennys: Onko sinulla korkea verenpaine?</w:t>
      </w:r>
    </w:p>
    <w:p>
      <w:r>
        <w:rPr>
          <w:b/>
        </w:rPr>
        <w:t xml:space="preserve">Tulos</w:t>
      </w:r>
    </w:p>
    <w:p>
      <w:r>
        <w:t xml:space="preserve">Ei</w:t>
      </w:r>
    </w:p>
    <w:p>
      <w:r>
        <w:rPr>
          <w:b/>
        </w:rPr>
        <w:t xml:space="preserve">Esimerkki 7.4240</w:t>
      </w:r>
    </w:p>
    <w:p>
      <w:r>
        <w:t xml:space="preserve">Kysely: Kerro minulle kanakeiton valmistamisesta tyhjästä.  Selvennys: Haluaisitko ohjeet kanakeiton valmistamiseen tyhjästä?</w:t>
      </w:r>
    </w:p>
    <w:p>
      <w:r>
        <w:rPr>
          <w:b/>
        </w:rPr>
        <w:t xml:space="preserve">Tulos</w:t>
      </w:r>
    </w:p>
    <w:p>
      <w:r>
        <w:t xml:space="preserve">Kyllä</w:t>
      </w:r>
    </w:p>
    <w:p>
      <w:r>
        <w:rPr>
          <w:b/>
        </w:rPr>
        <w:t xml:space="preserve">Esimerkki 7.4241</w:t>
      </w:r>
    </w:p>
    <w:p>
      <w:r>
        <w:t xml:space="preserve">Kysely: Kysymys: Miten voin adoptoida koiran Selvennys: Minkä rotuista koiraa etsit?</w:t>
      </w:r>
    </w:p>
    <w:p>
      <w:r>
        <w:rPr>
          <w:b/>
        </w:rPr>
        <w:t xml:space="preserve">Tulos</w:t>
      </w:r>
    </w:p>
    <w:p>
      <w:r>
        <w:t xml:space="preserve">Kyllä</w:t>
      </w:r>
    </w:p>
    <w:p>
      <w:r>
        <w:rPr>
          <w:b/>
        </w:rPr>
        <w:t xml:space="preserve">Esimerkki 7.4242</w:t>
      </w:r>
    </w:p>
    <w:p>
      <w:r>
        <w:t xml:space="preserve">Kysely: Alexian Brothers -sairaaloista.  Täsmennys: Oletko kiinnostunut siitä, mitä palveluja Alexian Brothers Hospital tarjoaa?</w:t>
      </w:r>
    </w:p>
    <w:p>
      <w:r>
        <w:rPr>
          <w:b/>
        </w:rPr>
        <w:t xml:space="preserve">Tulos</w:t>
      </w:r>
    </w:p>
    <w:p>
      <w:r>
        <w:t xml:space="preserve">Kyllä</w:t>
      </w:r>
    </w:p>
    <w:p>
      <w:r>
        <w:rPr>
          <w:b/>
        </w:rPr>
        <w:t xml:space="preserve">Esimerkki 7.4243</w:t>
      </w:r>
    </w:p>
    <w:p>
      <w:r>
        <w:t xml:space="preserve">Kysely: Selvennys: Etsitkö tietoa siitä, millä pelialustoilla voit pelata Beatles Rock Bank -peliä?</w:t>
      </w:r>
    </w:p>
    <w:p>
      <w:r>
        <w:rPr>
          <w:b/>
        </w:rPr>
        <w:t xml:space="preserve">Tulos</w:t>
      </w:r>
    </w:p>
    <w:p>
      <w:r>
        <w:t xml:space="preserve">Kyllä</w:t>
      </w:r>
    </w:p>
    <w:p>
      <w:r>
        <w:rPr>
          <w:b/>
        </w:rPr>
        <w:t xml:space="preserve">Esimerkki 7.4244</w:t>
      </w:r>
    </w:p>
    <w:p>
      <w:r>
        <w:t xml:space="preserve">Kysely: Miten kirjoittaa kiitoskirje haastattelun jälkeen?  Selvennys: Haluatko tietää, kuinka paljon viimeinen ehtoollinen -maalauksen arvo on?</w:t>
      </w:r>
    </w:p>
    <w:p>
      <w:r>
        <w:rPr>
          <w:b/>
        </w:rPr>
        <w:t xml:space="preserve">Tulos</w:t>
      </w:r>
    </w:p>
    <w:p>
      <w:r>
        <w:t xml:space="preserve">Ei</w:t>
      </w:r>
    </w:p>
    <w:p>
      <w:r>
        <w:rPr>
          <w:b/>
        </w:rPr>
        <w:t xml:space="preserve">Esimerkki 7.4245</w:t>
      </w:r>
    </w:p>
    <w:p>
      <w:r>
        <w:t xml:space="preserve">Kysely: Selvitys: Haluatko marinoida sian sisäfileesi?</w:t>
      </w:r>
    </w:p>
    <w:p>
      <w:r>
        <w:rPr>
          <w:b/>
        </w:rPr>
        <w:t xml:space="preserve">Tulos</w:t>
      </w:r>
    </w:p>
    <w:p>
      <w:r>
        <w:t xml:space="preserve">Kyllä</w:t>
      </w:r>
    </w:p>
    <w:p>
      <w:r>
        <w:rPr>
          <w:b/>
        </w:rPr>
        <w:t xml:space="preserve">Esimerkki 7.4246</w:t>
      </w:r>
    </w:p>
    <w:p>
      <w:r>
        <w:t xml:space="preserve">Kysely: Selvennys: Haluatko tietoa tietystä bändin jäsenestä?</w:t>
      </w:r>
    </w:p>
    <w:p>
      <w:r>
        <w:rPr>
          <w:b/>
        </w:rPr>
        <w:t xml:space="preserve">Tulos</w:t>
      </w:r>
    </w:p>
    <w:p>
      <w:r>
        <w:t xml:space="preserve">Ei</w:t>
      </w:r>
    </w:p>
    <w:p>
      <w:r>
        <w:rPr>
          <w:b/>
        </w:rPr>
        <w:t xml:space="preserve">Esimerkki 7.4247</w:t>
      </w:r>
    </w:p>
    <w:p>
      <w:r>
        <w:t xml:space="preserve">Kysely: Brooks Brothersin tyhjennys.  Selvennys: Haluatko löytää vaatekauppoja</w:t>
      </w:r>
    </w:p>
    <w:p>
      <w:r>
        <w:rPr>
          <w:b/>
        </w:rPr>
        <w:t xml:space="preserve">Tulos</w:t>
      </w:r>
    </w:p>
    <w:p>
      <w:r>
        <w:t xml:space="preserve">Kyllä</w:t>
      </w:r>
    </w:p>
    <w:p>
      <w:r>
        <w:rPr>
          <w:b/>
        </w:rPr>
        <w:t xml:space="preserve">Esimerkki 7.4248</w:t>
      </w:r>
    </w:p>
    <w:p>
      <w:r>
        <w:t xml:space="preserve">Kysely: Selvennys: Mitä Wilsonin antennimallia kysyt?</w:t>
      </w:r>
    </w:p>
    <w:p>
      <w:r>
        <w:rPr>
          <w:b/>
        </w:rPr>
        <w:t xml:space="preserve">Tulos</w:t>
      </w:r>
    </w:p>
    <w:p>
      <w:r>
        <w:t xml:space="preserve">Ei</w:t>
      </w:r>
    </w:p>
    <w:p>
      <w:r>
        <w:rPr>
          <w:b/>
        </w:rPr>
        <w:t xml:space="preserve">Esimerkki 7.4249</w:t>
      </w:r>
    </w:p>
    <w:p>
      <w:r>
        <w:t xml:space="preserve">Kysely: Rick Warrenista: Etsin tietoja Rick Warrenista.  Selvennys: Etsitkö työpaikkoja conneticutin osavaltiossa?</w:t>
      </w:r>
    </w:p>
    <w:p>
      <w:r>
        <w:rPr>
          <w:b/>
        </w:rPr>
        <w:t xml:space="preserve">Tulos</w:t>
      </w:r>
    </w:p>
    <w:p>
      <w:r>
        <w:t xml:space="preserve">Ei</w:t>
      </w:r>
    </w:p>
    <w:p>
      <w:r>
        <w:rPr>
          <w:b/>
        </w:rPr>
        <w:t xml:space="preserve">Esimerkki 7.4250</w:t>
      </w:r>
    </w:p>
    <w:p>
      <w:r>
        <w:t xml:space="preserve">Kysely: Espn urheilutietoja: Anna minulle espn urheilutietoja.  Selvennys: Etsitkö tiettyä verkkosivua.</w:t>
      </w:r>
    </w:p>
    <w:p>
      <w:r>
        <w:rPr>
          <w:b/>
        </w:rPr>
        <w:t xml:space="preserve">Tulos</w:t>
      </w:r>
    </w:p>
    <w:p>
      <w:r>
        <w:t xml:space="preserve">Ei</w:t>
      </w:r>
    </w:p>
    <w:p>
      <w:r>
        <w:rPr>
          <w:b/>
        </w:rPr>
        <w:t xml:space="preserve">Esimerkki 7.4251</w:t>
      </w:r>
    </w:p>
    <w:p>
      <w:r>
        <w:t xml:space="preserve">Kysely: Porterville.  Täsmennys: Oletko kiinnostunut löytämään halpoja tuotteita internetistä?</w:t>
      </w:r>
    </w:p>
    <w:p>
      <w:r>
        <w:rPr>
          <w:b/>
        </w:rPr>
        <w:t xml:space="preserve">Tulos</w:t>
      </w:r>
    </w:p>
    <w:p>
      <w:r>
        <w:t xml:space="preserve">Ei</w:t>
      </w:r>
    </w:p>
    <w:p>
      <w:r>
        <w:rPr>
          <w:b/>
        </w:rPr>
        <w:t xml:space="preserve">Esimerkki 7.4252</w:t>
      </w:r>
    </w:p>
    <w:p>
      <w:r>
        <w:t xml:space="preserve">Kysely: Porterville.  Täsmennys: Oletko kiinnostunut tietystä inuyasha-kaudesta?</w:t>
      </w:r>
    </w:p>
    <w:p>
      <w:r>
        <w:rPr>
          <w:b/>
        </w:rPr>
        <w:t xml:space="preserve">Tulos</w:t>
      </w:r>
    </w:p>
    <w:p>
      <w:r>
        <w:t xml:space="preserve">Ei</w:t>
      </w:r>
    </w:p>
    <w:p>
      <w:r>
        <w:rPr>
          <w:b/>
        </w:rPr>
        <w:t xml:space="preserve">Esimerkki 7.4253</w:t>
      </w:r>
    </w:p>
    <w:p>
      <w:r>
        <w:t xml:space="preserve">Kysely: Selvennys: Etsitkö jotain lääkettä?</w:t>
      </w:r>
    </w:p>
    <w:p>
      <w:r>
        <w:rPr>
          <w:b/>
        </w:rPr>
        <w:t xml:space="preserve">Tulos</w:t>
      </w:r>
    </w:p>
    <w:p>
      <w:r>
        <w:t xml:space="preserve">Ei</w:t>
      </w:r>
    </w:p>
    <w:p>
      <w:r>
        <w:rPr>
          <w:b/>
        </w:rPr>
        <w:t xml:space="preserve">Esimerkki 7.4254</w:t>
      </w:r>
    </w:p>
    <w:p>
      <w:r>
        <w:t xml:space="preserve">Kysely: miten palkata diskojockey Selvennys: oletko kiinnostunut painejakelusta 2 jalkaa imukykyistä maata?</w:t>
      </w:r>
    </w:p>
    <w:p>
      <w:r>
        <w:rPr>
          <w:b/>
        </w:rPr>
        <w:t xml:space="preserve">Tulos</w:t>
      </w:r>
    </w:p>
    <w:p>
      <w:r>
        <w:t xml:space="preserve">Ei</w:t>
      </w:r>
    </w:p>
    <w:p>
      <w:r>
        <w:rPr>
          <w:b/>
        </w:rPr>
        <w:t xml:space="preserve">Esimerkki 7.4255</w:t>
      </w:r>
    </w:p>
    <w:p>
      <w:r>
        <w:t xml:space="preserve">Kysely: Indiana?  Selvennys: Minkä piirikunnan laki haluaisit selvennystä?</w:t>
      </w:r>
    </w:p>
    <w:p>
      <w:r>
        <w:rPr>
          <w:b/>
        </w:rPr>
        <w:t xml:space="preserve">Tulos</w:t>
      </w:r>
    </w:p>
    <w:p>
      <w:r>
        <w:t xml:space="preserve">Kyllä</w:t>
      </w:r>
    </w:p>
    <w:p>
      <w:r>
        <w:rPr>
          <w:b/>
        </w:rPr>
        <w:t xml:space="preserve">Esimerkki 7.4256</w:t>
      </w:r>
    </w:p>
    <w:p>
      <w:r>
        <w:t xml:space="preserve">Kysely: kartta Selvennys: haluaisitko tunteja va dmv rekisteröintiä varten?</w:t>
      </w:r>
    </w:p>
    <w:p>
      <w:r>
        <w:rPr>
          <w:b/>
        </w:rPr>
        <w:t xml:space="preserve">Tulos</w:t>
      </w:r>
    </w:p>
    <w:p>
      <w:r>
        <w:t xml:space="preserve">Ei</w:t>
      </w:r>
    </w:p>
    <w:p>
      <w:r>
        <w:rPr>
          <w:b/>
        </w:rPr>
        <w:t xml:space="preserve">Esimerkki 7.4257</w:t>
      </w:r>
    </w:p>
    <w:p>
      <w:r>
        <w:t xml:space="preserve">Kysely: Kerro minulle sosiaalisten verkostosivustojen opetuksellisista eduista.  Selvennys: Tarkoitatko koulutuksellisia etuja urasijoituksessa vai opinto-ohjauksessa?</w:t>
      </w:r>
    </w:p>
    <w:p>
      <w:r>
        <w:rPr>
          <w:b/>
        </w:rPr>
        <w:t xml:space="preserve">Tulos</w:t>
      </w:r>
    </w:p>
    <w:p>
      <w:r>
        <w:t xml:space="preserve">Kyllä</w:t>
      </w:r>
    </w:p>
    <w:p>
      <w:r>
        <w:rPr>
          <w:b/>
        </w:rPr>
        <w:t xml:space="preserve">Esimerkki 7.4258</w:t>
      </w:r>
    </w:p>
    <w:p>
      <w:r>
        <w:t xml:space="preserve">Kysely: Selvitys: Etsitkö mannerlaattojen rajoja?</w:t>
      </w:r>
    </w:p>
    <w:p>
      <w:r>
        <w:rPr>
          <w:b/>
        </w:rPr>
        <w:t xml:space="preserve">Tulos</w:t>
      </w:r>
    </w:p>
    <w:p>
      <w:r>
        <w:t xml:space="preserve">Ei</w:t>
      </w:r>
    </w:p>
    <w:p>
      <w:r>
        <w:rPr>
          <w:b/>
        </w:rPr>
        <w:t xml:space="preserve">Esimerkki 7.4259</w:t>
      </w:r>
    </w:p>
    <w:p>
      <w:r>
        <w:t xml:space="preserve">Kysely: Owen Bresteristä.  Täsmennys: Oletko kiinnostunut siitä, mitä palveluja Alexian Brothers Hospital tarjoaa?</w:t>
      </w:r>
    </w:p>
    <w:p>
      <w:r>
        <w:rPr>
          <w:b/>
        </w:rPr>
        <w:t xml:space="preserve">Tulos</w:t>
      </w:r>
    </w:p>
    <w:p>
      <w:r>
        <w:t xml:space="preserve">Ei</w:t>
      </w:r>
    </w:p>
    <w:p>
      <w:r>
        <w:rPr>
          <w:b/>
        </w:rPr>
        <w:t xml:space="preserve">Esimerkki 7.4260</w:t>
      </w:r>
    </w:p>
    <w:p>
      <w:r>
        <w:t xml:space="preserve">Kysely: Selvennys: haluaisitko tietoa kolesteroliraporteista?</w:t>
      </w:r>
    </w:p>
    <w:p>
      <w:r>
        <w:rPr>
          <w:b/>
        </w:rPr>
        <w:t xml:space="preserve">Tulos</w:t>
      </w:r>
    </w:p>
    <w:p>
      <w:r>
        <w:t xml:space="preserve">Kyllä</w:t>
      </w:r>
    </w:p>
    <w:p>
      <w:r>
        <w:rPr>
          <w:b/>
        </w:rPr>
        <w:t xml:space="preserve">Esimerkki 7.4261</w:t>
      </w:r>
    </w:p>
    <w:p>
      <w:r>
        <w:t xml:space="preserve">Kysely: Ps 2 -peleistä?  Täsmennys: Kuinka monta ps 2 -peliä haluat ostaa?</w:t>
      </w:r>
    </w:p>
    <w:p>
      <w:r>
        <w:rPr>
          <w:b/>
        </w:rPr>
        <w:t xml:space="preserve">Tulos</w:t>
      </w:r>
    </w:p>
    <w:p>
      <w:r>
        <w:t xml:space="preserve">Kyllä</w:t>
      </w:r>
    </w:p>
    <w:p>
      <w:r>
        <w:rPr>
          <w:b/>
        </w:rPr>
        <w:t xml:space="preserve">Esimerkki 7.4262</w:t>
      </w:r>
    </w:p>
    <w:p>
      <w:r>
        <w:t xml:space="preserve">Kysely: Selvennys: Haluatko tietää presidentistämme?</w:t>
      </w:r>
    </w:p>
    <w:p>
      <w:r>
        <w:rPr>
          <w:b/>
        </w:rPr>
        <w:t xml:space="preserve">Tulos</w:t>
      </w:r>
    </w:p>
    <w:p>
      <w:r>
        <w:t xml:space="preserve">Kyllä</w:t>
      </w:r>
    </w:p>
    <w:p>
      <w:r>
        <w:rPr>
          <w:b/>
        </w:rPr>
        <w:t xml:space="preserve">Esimerkki 7.4263</w:t>
      </w:r>
    </w:p>
    <w:p>
      <w:r>
        <w:t xml:space="preserve">Kysely: Kerro minulle mustien historiasta.  Selvennys: Etsitkö mustien historian kirjoja?</w:t>
      </w:r>
    </w:p>
    <w:p>
      <w:r>
        <w:rPr>
          <w:b/>
        </w:rPr>
        <w:t xml:space="preserve">Tulos</w:t>
      </w:r>
    </w:p>
    <w:p>
      <w:r>
        <w:t xml:space="preserve">Kyllä</w:t>
      </w:r>
    </w:p>
    <w:p>
      <w:r>
        <w:rPr>
          <w:b/>
        </w:rPr>
        <w:t xml:space="preserve">Esimerkki 7.4264</w:t>
      </w:r>
    </w:p>
    <w:p>
      <w:r>
        <w:t xml:space="preserve">Kysely: Selvennys: haluaisitko tunteja va dmv rekisteröintiä varten?</w:t>
      </w:r>
    </w:p>
    <w:p>
      <w:r>
        <w:rPr>
          <w:b/>
        </w:rPr>
        <w:t xml:space="preserve">Tulos</w:t>
      </w:r>
    </w:p>
    <w:p>
      <w:r>
        <w:t xml:space="preserve">Kyllä</w:t>
      </w:r>
    </w:p>
    <w:p>
      <w:r>
        <w:rPr>
          <w:b/>
        </w:rPr>
        <w:t xml:space="preserve">Esimerkki 7.4265</w:t>
      </w:r>
    </w:p>
    <w:p>
      <w:r>
        <w:t xml:space="preserve">Kysely: Mikä oli vaalipiirin 2008 tulokset?  Täsmennys: Haluatko tietää myös vuoden 2008 tulosten ehdokkaat?</w:t>
      </w:r>
    </w:p>
    <w:p>
      <w:r>
        <w:rPr>
          <w:b/>
        </w:rPr>
        <w:t xml:space="preserve">Tulos</w:t>
      </w:r>
    </w:p>
    <w:p>
      <w:r>
        <w:t xml:space="preserve">Kyllä</w:t>
      </w:r>
    </w:p>
    <w:p>
      <w:r>
        <w:rPr>
          <w:b/>
        </w:rPr>
        <w:t xml:space="preserve">Esimerkki 7.4266</w:t>
      </w:r>
    </w:p>
    <w:p>
      <w:r>
        <w:t xml:space="preserve">Kysely: miten rakentaa aita?  Selvennys: Onko tämä korkea vai lyhyt aita?</w:t>
      </w:r>
    </w:p>
    <w:p>
      <w:r>
        <w:rPr>
          <w:b/>
        </w:rPr>
        <w:t xml:space="preserve">Tulos</w:t>
      </w:r>
    </w:p>
    <w:p>
      <w:r>
        <w:t xml:space="preserve">Kyllä</w:t>
      </w:r>
    </w:p>
    <w:p>
      <w:r>
        <w:rPr>
          <w:b/>
        </w:rPr>
        <w:t xml:space="preserve">Esimerkki 7.4267</w:t>
      </w:r>
    </w:p>
    <w:p>
      <w:r>
        <w:t xml:space="preserve">Kysely: Selvennys: Oletko kiinnostunut tietyntyyppisestä tuotteesta?</w:t>
      </w:r>
    </w:p>
    <w:p>
      <w:r>
        <w:rPr>
          <w:b/>
        </w:rPr>
        <w:t xml:space="preserve">Tulos</w:t>
      </w:r>
    </w:p>
    <w:p>
      <w:r>
        <w:t xml:space="preserve">Ei</w:t>
      </w:r>
    </w:p>
    <w:p>
      <w:r>
        <w:rPr>
          <w:b/>
        </w:rPr>
        <w:t xml:space="preserve">Esimerkki 7.4268</w:t>
      </w:r>
    </w:p>
    <w:p>
      <w:r>
        <w:t xml:space="preserve">Kysely: Miten tunnistetaan hämähäkin puremat?  Selvennys: Haluaisitko tietää, vaatiiko hämähäkin purema lääkärin käyntiä sairaalassa?</w:t>
      </w:r>
    </w:p>
    <w:p>
      <w:r>
        <w:rPr>
          <w:b/>
        </w:rPr>
        <w:t xml:space="preserve">Tulos</w:t>
      </w:r>
    </w:p>
    <w:p>
      <w:r>
        <w:t xml:space="preserve">Kyllä</w:t>
      </w:r>
    </w:p>
    <w:p>
      <w:r>
        <w:rPr>
          <w:b/>
        </w:rPr>
        <w:t xml:space="preserve">Esimerkki 7.4269</w:t>
      </w:r>
    </w:p>
    <w:p>
      <w:r>
        <w:t xml:space="preserve">Kysely: Howardista.  Selvennys: Oletko kiinnostunut Ron Howardin yksityiselämästä?</w:t>
      </w:r>
    </w:p>
    <w:p>
      <w:r>
        <w:rPr>
          <w:b/>
        </w:rPr>
        <w:t xml:space="preserve">Tulos</w:t>
      </w:r>
    </w:p>
    <w:p>
      <w:r>
        <w:t xml:space="preserve">Kyllä</w:t>
      </w:r>
    </w:p>
    <w:p>
      <w:r>
        <w:rPr>
          <w:b/>
        </w:rPr>
        <w:t xml:space="preserve">Esimerkki 7.4270</w:t>
      </w:r>
    </w:p>
    <w:p>
      <w:r>
        <w:t xml:space="preserve">Kysely: Miten saan ilmaisen vuosittaisen luottotietoraportin?  Selvennys: Tunnetko olevasi valmistautumaton gmat-kokeeseen?</w:t>
      </w:r>
    </w:p>
    <w:p>
      <w:r>
        <w:rPr>
          <w:b/>
        </w:rPr>
        <w:t xml:space="preserve">Tulos</w:t>
      </w:r>
    </w:p>
    <w:p>
      <w:r>
        <w:t xml:space="preserve">Ei</w:t>
      </w:r>
    </w:p>
    <w:p>
      <w:r>
        <w:rPr>
          <w:b/>
        </w:rPr>
        <w:t xml:space="preserve">Esimerkki 7.4271</w:t>
      </w:r>
    </w:p>
    <w:p>
      <w:r>
        <w:t xml:space="preserve">Kysely: Selvennys: Oletko kiinnostunut eri merkkien elliptinen valmentajan</w:t>
      </w:r>
    </w:p>
    <w:p>
      <w:r>
        <w:rPr>
          <w:b/>
        </w:rPr>
        <w:t xml:space="preserve">Tulos</w:t>
      </w:r>
    </w:p>
    <w:p>
      <w:r>
        <w:t xml:space="preserve">Ei</w:t>
      </w:r>
    </w:p>
    <w:p>
      <w:r>
        <w:rPr>
          <w:b/>
        </w:rPr>
        <w:t xml:space="preserve">Esimerkki 7.4272</w:t>
      </w:r>
    </w:p>
    <w:p>
      <w:r>
        <w:t xml:space="preserve">Kysely: New Yorkin hotelleista.  Täsmennys: Haluaisitko lisää tietoa Yellowstone-tulivuoren kulusta ja eri hypoteeseista, joita tiedemiehillä on</w:t>
      </w:r>
    </w:p>
    <w:p>
      <w:r>
        <w:rPr>
          <w:b/>
        </w:rPr>
        <w:t xml:space="preserve">Tulos</w:t>
      </w:r>
    </w:p>
    <w:p>
      <w:r>
        <w:t xml:space="preserve">Ei</w:t>
      </w:r>
    </w:p>
    <w:p>
      <w:r>
        <w:rPr>
          <w:b/>
        </w:rPr>
        <w:t xml:space="preserve">Esimerkki 7.4273</w:t>
      </w:r>
    </w:p>
    <w:p>
      <w:r>
        <w:t xml:space="preserve">Kysely: Kerro minulle korean kielestä.  Selvennys: Oletko kiinnostunut korean kielen historiasta?</w:t>
      </w:r>
    </w:p>
    <w:p>
      <w:r>
        <w:rPr>
          <w:b/>
        </w:rPr>
        <w:t xml:space="preserve">Tulos</w:t>
      </w:r>
    </w:p>
    <w:p>
      <w:r>
        <w:t xml:space="preserve">Kyllä</w:t>
      </w:r>
    </w:p>
    <w:p>
      <w:r>
        <w:rPr>
          <w:b/>
        </w:rPr>
        <w:t xml:space="preserve">Esimerkki 7.4274</w:t>
      </w:r>
    </w:p>
    <w:p>
      <w:r>
        <w:t xml:space="preserve">Kysely: Selvennys: olisitko kiinnostunut aikajanasta tapahtumista Orcasin saarella?</w:t>
      </w:r>
    </w:p>
    <w:p>
      <w:r>
        <w:rPr>
          <w:b/>
        </w:rPr>
        <w:t xml:space="preserve">Tulos</w:t>
      </w:r>
    </w:p>
    <w:p>
      <w:r>
        <w:t xml:space="preserve">Kyllä</w:t>
      </w:r>
    </w:p>
    <w:p>
      <w:r>
        <w:rPr>
          <w:b/>
        </w:rPr>
        <w:t xml:space="preserve">Esimerkki 7.4275</w:t>
      </w:r>
    </w:p>
    <w:p>
      <w:r>
        <w:t xml:space="preserve">Kysely: Selvennys: Haluaisitko tietää, mikä on idahon osavaltion kukka?</w:t>
      </w:r>
    </w:p>
    <w:p>
      <w:r>
        <w:rPr>
          <w:b/>
        </w:rPr>
        <w:t xml:space="preserve">Tulos</w:t>
      </w:r>
    </w:p>
    <w:p>
      <w:r>
        <w:t xml:space="preserve">Ei</w:t>
      </w:r>
    </w:p>
    <w:p>
      <w:r>
        <w:rPr>
          <w:b/>
        </w:rPr>
        <w:t xml:space="preserve">Esimerkki 7.4276</w:t>
      </w:r>
    </w:p>
    <w:p>
      <w:r>
        <w:t xml:space="preserve">Kysely: Kerro minulle Internet-puhelinpalveluista.  Täsmennys: Haluatko tietää internet-puhelinpalvelun hinnan?</w:t>
      </w:r>
    </w:p>
    <w:p>
      <w:r>
        <w:rPr>
          <w:b/>
        </w:rPr>
        <w:t xml:space="preserve">Tulos</w:t>
      </w:r>
    </w:p>
    <w:p>
      <w:r>
        <w:t xml:space="preserve">Kyllä</w:t>
      </w:r>
    </w:p>
    <w:p>
      <w:r>
        <w:rPr>
          <w:b/>
        </w:rPr>
        <w:t xml:space="preserve">Esimerkki 7.4277</w:t>
      </w:r>
    </w:p>
    <w:p>
      <w:r>
        <w:t xml:space="preserve">Kysely: Figs Selvennys: haluatko nähdä pastorin tekemiä videoita?</w:t>
      </w:r>
    </w:p>
    <w:p>
      <w:r>
        <w:rPr>
          <w:b/>
        </w:rPr>
        <w:t xml:space="preserve">Tulos</w:t>
      </w:r>
    </w:p>
    <w:p>
      <w:r>
        <w:t xml:space="preserve">Ei</w:t>
      </w:r>
    </w:p>
    <w:p>
      <w:r>
        <w:rPr>
          <w:b/>
        </w:rPr>
        <w:t xml:space="preserve">Esimerkki 7.4278</w:t>
      </w:r>
    </w:p>
    <w:p>
      <w:r>
        <w:t xml:space="preserve">Kysely: East Ridge High School.  Täsmennys: Haluaisitko tietää kansas city mo:n postinumeron?</w:t>
      </w:r>
    </w:p>
    <w:p>
      <w:r>
        <w:rPr>
          <w:b/>
        </w:rPr>
        <w:t xml:space="preserve">Tulos</w:t>
      </w:r>
    </w:p>
    <w:p>
      <w:r>
        <w:t xml:space="preserve">Ei</w:t>
      </w:r>
    </w:p>
    <w:p>
      <w:r>
        <w:rPr>
          <w:b/>
        </w:rPr>
        <w:t xml:space="preserve">Esimerkki 7.4279</w:t>
      </w:r>
    </w:p>
    <w:p>
      <w:r>
        <w:t xml:space="preserve">Kysely: Selvennys: Mitä turistikohteita etsit Dutchessin piirikunnassa?</w:t>
      </w:r>
    </w:p>
    <w:p>
      <w:r>
        <w:rPr>
          <w:b/>
        </w:rPr>
        <w:t xml:space="preserve">Tulos</w:t>
      </w:r>
    </w:p>
    <w:p>
      <w:r>
        <w:t xml:space="preserve">Ei</w:t>
      </w:r>
    </w:p>
    <w:p>
      <w:r>
        <w:rPr>
          <w:b/>
        </w:rPr>
        <w:t xml:space="preserve">Esimerkki 7.4280</w:t>
      </w:r>
    </w:p>
    <w:p>
      <w:r>
        <w:t xml:space="preserve">Kysely: Kertokaa minulle varjostavista viiniköynnöksistä.  Selvennys: ostatteko tänään porsaan sisäfileetä?</w:t>
      </w:r>
    </w:p>
    <w:p>
      <w:r>
        <w:rPr>
          <w:b/>
        </w:rPr>
        <w:t xml:space="preserve">Tulos</w:t>
      </w:r>
    </w:p>
    <w:p>
      <w:r>
        <w:t xml:space="preserve">Ei</w:t>
      </w:r>
    </w:p>
    <w:p>
      <w:r>
        <w:rPr>
          <w:b/>
        </w:rPr>
        <w:t xml:space="preserve">Esimerkki 7.4281</w:t>
      </w:r>
    </w:p>
    <w:p>
      <w:r>
        <w:t xml:space="preserve">Kysely: Selvitys: Mistä Alexian Brothers Hospitalista olet kiinnostunut?</w:t>
      </w:r>
    </w:p>
    <w:p>
      <w:r>
        <w:rPr>
          <w:b/>
        </w:rPr>
        <w:t xml:space="preserve">Tulos</w:t>
      </w:r>
    </w:p>
    <w:p>
      <w:r>
        <w:t xml:space="preserve">Ei</w:t>
      </w:r>
    </w:p>
    <w:p>
      <w:r>
        <w:rPr>
          <w:b/>
        </w:rPr>
        <w:t xml:space="preserve">Esimerkki 7.4282</w:t>
      </w:r>
    </w:p>
    <w:p>
      <w:r>
        <w:t xml:space="preserve">Kysely: Porterville.  Täsmennys: Mietitkö, missä Porterville sijaitsee?</w:t>
      </w:r>
    </w:p>
    <w:p>
      <w:r>
        <w:rPr>
          <w:b/>
        </w:rPr>
        <w:t xml:space="preserve">Tulos</w:t>
      </w:r>
    </w:p>
    <w:p>
      <w:r>
        <w:t xml:space="preserve">Kyllä</w:t>
      </w:r>
    </w:p>
    <w:p>
      <w:r>
        <w:rPr>
          <w:b/>
        </w:rPr>
        <w:t xml:space="preserve">Esimerkki 7.4283</w:t>
      </w:r>
    </w:p>
    <w:p>
      <w:r>
        <w:t xml:space="preserve">Kysely: Selvitys: Oletko muuttamassa Etelä-Afrikkaan?</w:t>
      </w:r>
    </w:p>
    <w:p>
      <w:r>
        <w:rPr>
          <w:b/>
        </w:rPr>
        <w:t xml:space="preserve">Tulos</w:t>
      </w:r>
    </w:p>
    <w:p>
      <w:r>
        <w:t xml:space="preserve">Kyllä</w:t>
      </w:r>
    </w:p>
    <w:p>
      <w:r>
        <w:rPr>
          <w:b/>
        </w:rPr>
        <w:t xml:space="preserve">Esimerkki 7.4284</w:t>
      </w:r>
    </w:p>
    <w:p>
      <w:r>
        <w:t xml:space="preserve">Kysely: Kysy: Anna minulle espn-urheilutietoja.  Täsmennys: Haluaisitko historiallista tietoa</w:t>
      </w:r>
    </w:p>
    <w:p>
      <w:r>
        <w:rPr>
          <w:b/>
        </w:rPr>
        <w:t xml:space="preserve">Tulos</w:t>
      </w:r>
    </w:p>
    <w:p>
      <w:r>
        <w:t xml:space="preserve">Ei</w:t>
      </w:r>
    </w:p>
    <w:p>
      <w:r>
        <w:rPr>
          <w:b/>
        </w:rPr>
        <w:t xml:space="preserve">Esimerkki 7.4285</w:t>
      </w:r>
    </w:p>
    <w:p>
      <w:r>
        <w:t xml:space="preserve">Kysely: kartta Selvennys: etsitkö tapahtumakalenteria Dutchessin piirikunnalle?</w:t>
      </w:r>
    </w:p>
    <w:p>
      <w:r>
        <w:rPr>
          <w:b/>
        </w:rPr>
        <w:t xml:space="preserve">Tulos</w:t>
      </w:r>
    </w:p>
    <w:p>
      <w:r>
        <w:t xml:space="preserve">Ei</w:t>
      </w:r>
    </w:p>
    <w:p>
      <w:r>
        <w:rPr>
          <w:b/>
        </w:rPr>
        <w:t xml:space="preserve">Esimerkki 7.4286</w:t>
      </w:r>
    </w:p>
    <w:p>
      <w:r>
        <w:t xml:space="preserve">Kysely: Selvitys: Haluaisitko ohjeet ompelukoneen käyttöön?</w:t>
      </w:r>
    </w:p>
    <w:p>
      <w:r>
        <w:rPr>
          <w:b/>
        </w:rPr>
        <w:t xml:space="preserve">Tulos</w:t>
      </w:r>
    </w:p>
    <w:p>
      <w:r>
        <w:t xml:space="preserve">Ei</w:t>
      </w:r>
    </w:p>
    <w:p>
      <w:r>
        <w:rPr>
          <w:b/>
        </w:rPr>
        <w:t xml:space="preserve">Esimerkki 7.4287</w:t>
      </w:r>
    </w:p>
    <w:p>
      <w:r>
        <w:t xml:space="preserve">Kysely: Mitä ovat sydänkohtauksen merkit?  Selvennys: Mitä tarkalleen ottaen haluatte tietää asbestin vaaroista?</w:t>
      </w:r>
    </w:p>
    <w:p>
      <w:r>
        <w:rPr>
          <w:b/>
        </w:rPr>
        <w:t xml:space="preserve">Tulos</w:t>
      </w:r>
    </w:p>
    <w:p>
      <w:r>
        <w:t xml:space="preserve">Ei</w:t>
      </w:r>
    </w:p>
    <w:p>
      <w:r>
        <w:rPr>
          <w:b/>
        </w:rPr>
        <w:t xml:space="preserve">Esimerkki 7.4288</w:t>
      </w:r>
    </w:p>
    <w:p>
      <w:r>
        <w:t xml:space="preserve">Kysely: FL: Etsin tietoa Mayo Clinic Jacksonville FL:stä Selvennys: viittaatko filosofi Aristotoleen?</w:t>
      </w:r>
    </w:p>
    <w:p>
      <w:r>
        <w:rPr>
          <w:b/>
        </w:rPr>
        <w:t xml:space="preserve">Tulos</w:t>
      </w:r>
    </w:p>
    <w:p>
      <w:r>
        <w:t xml:space="preserve">Ei</w:t>
      </w:r>
    </w:p>
    <w:p>
      <w:r>
        <w:rPr>
          <w:b/>
        </w:rPr>
        <w:t xml:space="preserve">Esimerkki 7.4289</w:t>
      </w:r>
    </w:p>
    <w:p>
      <w:r>
        <w:t xml:space="preserve">Kysely: Kerro minulle ct-työpaikoista Selvennys: Etsitkö ct-työpaikkoja alueeltasi?</w:t>
      </w:r>
    </w:p>
    <w:p>
      <w:r>
        <w:rPr>
          <w:b/>
        </w:rPr>
        <w:t xml:space="preserve">Tulos</w:t>
      </w:r>
    </w:p>
    <w:p>
      <w:r>
        <w:t xml:space="preserve">Kyllä</w:t>
      </w:r>
    </w:p>
    <w:p>
      <w:r>
        <w:rPr>
          <w:b/>
        </w:rPr>
        <w:t xml:space="preserve">Esimerkki 7.4290</w:t>
      </w:r>
    </w:p>
    <w:p>
      <w:r>
        <w:t xml:space="preserve">Kysely: Selvennys: haluaisitko nähdä vertailukelpoisia tuotteita universaaliin eläinleikkeeseen nähden?</w:t>
      </w:r>
    </w:p>
    <w:p>
      <w:r>
        <w:rPr>
          <w:b/>
        </w:rPr>
        <w:t xml:space="preserve">Tulos</w:t>
      </w:r>
    </w:p>
    <w:p>
      <w:r>
        <w:t xml:space="preserve">Kyllä</w:t>
      </w:r>
    </w:p>
    <w:p>
      <w:r>
        <w:rPr>
          <w:b/>
        </w:rPr>
        <w:t xml:space="preserve">Esimerkki 7.4291</w:t>
      </w:r>
    </w:p>
    <w:p>
      <w:r>
        <w:t xml:space="preserve">Kysely: Kertokaa lisää Indianan valtion messualueista.  Täsmennys: Haluatko osallistua sat prep -kurssille?</w:t>
      </w:r>
    </w:p>
    <w:p>
      <w:r>
        <w:rPr>
          <w:b/>
        </w:rPr>
        <w:t xml:space="preserve">Tulos</w:t>
      </w:r>
    </w:p>
    <w:p>
      <w:r>
        <w:t xml:space="preserve">Ei</w:t>
      </w:r>
    </w:p>
    <w:p>
      <w:r>
        <w:rPr>
          <w:b/>
        </w:rPr>
        <w:t xml:space="preserve">Esimerkki 7.4292</w:t>
      </w:r>
    </w:p>
    <w:p>
      <w:r>
        <w:t xml:space="preserve">Kysely: Etsi tietoa pingviineistä.  Täsmennys: Haluaisitko nähdä Madagaskarin pingviinejä?</w:t>
      </w:r>
    </w:p>
    <w:p>
      <w:r>
        <w:rPr>
          <w:b/>
        </w:rPr>
        <w:t xml:space="preserve">Tulos</w:t>
      </w:r>
    </w:p>
    <w:p>
      <w:r>
        <w:t xml:space="preserve">Kyllä</w:t>
      </w:r>
    </w:p>
    <w:p>
      <w:r>
        <w:rPr>
          <w:b/>
        </w:rPr>
        <w:t xml:space="preserve">Esimerkki 7.4293</w:t>
      </w:r>
    </w:p>
    <w:p>
      <w:r>
        <w:t xml:space="preserve">Kysely: Selvennys: Etsitkö Bartin matka-aikatauluja?</w:t>
      </w:r>
    </w:p>
    <w:p>
      <w:r>
        <w:rPr>
          <w:b/>
        </w:rPr>
        <w:t xml:space="preserve">Tulos</w:t>
      </w:r>
    </w:p>
    <w:p>
      <w:r>
        <w:t xml:space="preserve">Ei</w:t>
      </w:r>
    </w:p>
    <w:p>
      <w:r>
        <w:rPr>
          <w:b/>
        </w:rPr>
        <w:t xml:space="preserve">Esimerkki 7.4294</w:t>
      </w:r>
    </w:p>
    <w:p>
      <w:r>
        <w:t xml:space="preserve">Kysely: Kysymys: Mikä on yahoo Selvennys: Oletko kiinnostunut lataamaan albumin the wall?</w:t>
      </w:r>
    </w:p>
    <w:p>
      <w:r>
        <w:rPr>
          <w:b/>
        </w:rPr>
        <w:t xml:space="preserve">Tulos</w:t>
      </w:r>
    </w:p>
    <w:p>
      <w:r>
        <w:t xml:space="preserve">Ei</w:t>
      </w:r>
    </w:p>
    <w:p>
      <w:r>
        <w:rPr>
          <w:b/>
        </w:rPr>
        <w:t xml:space="preserve">Esimerkki 7.4295</w:t>
      </w:r>
    </w:p>
    <w:p>
      <w:r>
        <w:t xml:space="preserve">Kysely: Kaikki ihmiset on luotu tasa-arvoisiksi Selvennys: Haluaisitko oppia lisää itsenäisyysjulistuksesta?</w:t>
      </w:r>
    </w:p>
    <w:p>
      <w:r>
        <w:rPr>
          <w:b/>
        </w:rPr>
        <w:t xml:space="preserve">Tulos</w:t>
      </w:r>
    </w:p>
    <w:p>
      <w:r>
        <w:t xml:space="preserve">Kyllä</w:t>
      </w:r>
    </w:p>
    <w:p>
      <w:r>
        <w:rPr>
          <w:b/>
        </w:rPr>
        <w:t xml:space="preserve">Esimerkki 7.4296</w:t>
      </w:r>
    </w:p>
    <w:p>
      <w:r>
        <w:t xml:space="preserve">Kysely: Kertokaa minulle Sonoman piirikunnan sairaanhoitopalveluista: Kerro minulle Sonoman piirikunnan sairaanhoitopalveluista.  Täsmennys: Oletko kiinnostunut raffles college of designista?</w:t>
      </w:r>
    </w:p>
    <w:p>
      <w:r>
        <w:rPr>
          <w:b/>
        </w:rPr>
        <w:t xml:space="preserve">Tulos</w:t>
      </w:r>
    </w:p>
    <w:p>
      <w:r>
        <w:t xml:space="preserve">Ei</w:t>
      </w:r>
    </w:p>
    <w:p>
      <w:r>
        <w:rPr>
          <w:b/>
        </w:rPr>
        <w:t xml:space="preserve">Esimerkki 7.4297</w:t>
      </w:r>
    </w:p>
    <w:p>
      <w:r>
        <w:t xml:space="preserve">Kysely: Selvitys: Haluatko tietää, miksi kasvosi punoittavat?</w:t>
      </w:r>
    </w:p>
    <w:p>
      <w:r>
        <w:rPr>
          <w:b/>
        </w:rPr>
        <w:t xml:space="preserve">Tulos</w:t>
      </w:r>
    </w:p>
    <w:p>
      <w:r>
        <w:t xml:space="preserve">Ei</w:t>
      </w:r>
    </w:p>
    <w:p>
      <w:r>
        <w:rPr>
          <w:b/>
        </w:rPr>
        <w:t xml:space="preserve">Esimerkki 7.4298</w:t>
      </w:r>
    </w:p>
    <w:p>
      <w:r>
        <w:t xml:space="preserve">Kysely: Miten valmistautua GMAT-kokeeseen?  Selvennys: Kiinnostaisiko sinua jokin tietty peli</w:t>
      </w:r>
    </w:p>
    <w:p>
      <w:r>
        <w:rPr>
          <w:b/>
        </w:rPr>
        <w:t xml:space="preserve">Tulos</w:t>
      </w:r>
    </w:p>
    <w:p>
      <w:r>
        <w:t xml:space="preserve">Ei</w:t>
      </w:r>
    </w:p>
    <w:p>
      <w:r>
        <w:rPr>
          <w:b/>
        </w:rPr>
        <w:t xml:space="preserve">Esimerkki 7.4299</w:t>
      </w:r>
    </w:p>
    <w:p>
      <w:r>
        <w:t xml:space="preserve">Kysely: Selvennys: Mihin hankkeeseen haluatte käyttää pvc:tä?</w:t>
      </w:r>
    </w:p>
    <w:p>
      <w:r>
        <w:rPr>
          <w:b/>
        </w:rPr>
        <w:t xml:space="preserve">Tulos</w:t>
      </w:r>
    </w:p>
    <w:p>
      <w:r>
        <w:t xml:space="preserve">Ei</w:t>
      </w:r>
    </w:p>
    <w:p>
      <w:r>
        <w:rPr>
          <w:b/>
        </w:rPr>
        <w:t xml:space="preserve">Esimerkki 7.4300</w:t>
      </w:r>
    </w:p>
    <w:p>
      <w:r>
        <w:t xml:space="preserve">Kysely: Kysymys: Onko Kenmore lämmitin hyvä?</w:t>
      </w:r>
    </w:p>
    <w:p>
      <w:r>
        <w:rPr>
          <w:b/>
        </w:rPr>
        <w:t xml:space="preserve">Tulos</w:t>
      </w:r>
    </w:p>
    <w:p>
      <w:r>
        <w:t xml:space="preserve">Ei</w:t>
      </w:r>
    </w:p>
    <w:p>
      <w:r>
        <w:rPr>
          <w:b/>
        </w:rPr>
        <w:t xml:space="preserve">Esimerkki 7.4301</w:t>
      </w:r>
    </w:p>
    <w:p>
      <w:r>
        <w:t xml:space="preserve">Kysely: Selvennys: Mistä paikasta haluat löytää harrastekaupan?</w:t>
      </w:r>
    </w:p>
    <w:p>
      <w:r>
        <w:rPr>
          <w:b/>
        </w:rPr>
        <w:t xml:space="preserve">Tulos</w:t>
      </w:r>
    </w:p>
    <w:p>
      <w:r>
        <w:t xml:space="preserve">Kyllä</w:t>
      </w:r>
    </w:p>
    <w:p>
      <w:r>
        <w:rPr>
          <w:b/>
        </w:rPr>
        <w:t xml:space="preserve">Esimerkki 7.4302</w:t>
      </w:r>
    </w:p>
    <w:p>
      <w:r>
        <w:t xml:space="preserve">Kysely: Mistä Madagaskar tunnetaan?  Täsmennys: Haluaisitko tietää, mitkä kasvit ovat kotoisin Madagaskarilta?</w:t>
      </w:r>
    </w:p>
    <w:p>
      <w:r>
        <w:rPr>
          <w:b/>
        </w:rPr>
        <w:t xml:space="preserve">Tulos</w:t>
      </w:r>
    </w:p>
    <w:p>
      <w:r>
        <w:t xml:space="preserve">Kyllä</w:t>
      </w:r>
    </w:p>
    <w:p>
      <w:r>
        <w:rPr>
          <w:b/>
        </w:rPr>
        <w:t xml:space="preserve">Esimerkki 7.4303</w:t>
      </w:r>
    </w:p>
    <w:p>
      <w:r>
        <w:t xml:space="preserve">Kysely: Selvennys: Haluatko varata paikan Sherwoodin aluekirjastosta: Mitä voin tehdä Sherwoodin aluekirjastossa?</w:t>
      </w:r>
    </w:p>
    <w:p>
      <w:r>
        <w:rPr>
          <w:b/>
        </w:rPr>
        <w:t xml:space="preserve">Tulos</w:t>
      </w:r>
    </w:p>
    <w:p>
      <w:r>
        <w:t xml:space="preserve">Kyllä</w:t>
      </w:r>
    </w:p>
    <w:p>
      <w:r>
        <w:rPr>
          <w:b/>
        </w:rPr>
        <w:t xml:space="preserve">Esimerkki 7.4304</w:t>
      </w:r>
    </w:p>
    <w:p>
      <w:r>
        <w:t xml:space="preserve">Kysely: Mikä on paras pitkäaikaishoitovakuutus Selvennys: Milloin oletat tarvitsevasi vakuutusturvaa?</w:t>
      </w:r>
    </w:p>
    <w:p>
      <w:r>
        <w:rPr>
          <w:b/>
        </w:rPr>
        <w:t xml:space="preserve">Tulos</w:t>
      </w:r>
    </w:p>
    <w:p>
      <w:r>
        <w:t xml:space="preserve">Kyllä</w:t>
      </w:r>
    </w:p>
    <w:p>
      <w:r>
        <w:rPr>
          <w:b/>
        </w:rPr>
        <w:t xml:space="preserve">Esimerkki 7.4305</w:t>
      </w:r>
    </w:p>
    <w:p>
      <w:r>
        <w:t xml:space="preserve">Kysely: Kerro minulle kivi- ja jalokivinäyttelyistä Selvennys: Etsitkö klinikkaa lipoomahoitoa varten?</w:t>
      </w:r>
    </w:p>
    <w:p>
      <w:r>
        <w:rPr>
          <w:b/>
        </w:rPr>
        <w:t xml:space="preserve">Tulos</w:t>
      </w:r>
    </w:p>
    <w:p>
      <w:r>
        <w:t xml:space="preserve">Ei</w:t>
      </w:r>
    </w:p>
    <w:p>
      <w:r>
        <w:rPr>
          <w:b/>
        </w:rPr>
        <w:t xml:space="preserve">Esimerkki 7.4306</w:t>
      </w:r>
    </w:p>
    <w:p>
      <w:r>
        <w:t xml:space="preserve">Kysely: Obaman sukupuusta: Kerro minulle Obaman sukupuusta.  Selvennys: Etsitkö hakemusta tästä aiheesta?</w:t>
      </w:r>
    </w:p>
    <w:p>
      <w:r>
        <w:rPr>
          <w:b/>
        </w:rPr>
        <w:t xml:space="preserve">Tulos</w:t>
      </w:r>
    </w:p>
    <w:p>
      <w:r>
        <w:t xml:space="preserve">Ei</w:t>
      </w:r>
    </w:p>
    <w:p>
      <w:r>
        <w:rPr>
          <w:b/>
        </w:rPr>
        <w:t xml:space="preserve">Esimerkki 7.4307</w:t>
      </w:r>
    </w:p>
    <w:p>
      <w:r>
        <w:t xml:space="preserve">Kysely: Kerro minulle sosiaalisten verkostosivustojen opetuksellisista eduista.  Täsmennys: Minkä ikäisille haluat tietää koulutuksesta sosiaalisten verkostojen avulla.</w:t>
      </w:r>
    </w:p>
    <w:p>
      <w:r>
        <w:rPr>
          <w:b/>
        </w:rPr>
        <w:t xml:space="preserve">Tulos</w:t>
      </w:r>
    </w:p>
    <w:p>
      <w:r>
        <w:t xml:space="preserve">Kyllä</w:t>
      </w:r>
    </w:p>
    <w:p>
      <w:r>
        <w:rPr>
          <w:b/>
        </w:rPr>
        <w:t xml:space="preserve">Esimerkki 7.4308</w:t>
      </w:r>
    </w:p>
    <w:p>
      <w:r>
        <w:t xml:space="preserve">Kysely: Selvennys: Etsitkö joitakin näytekokeita?</w:t>
      </w:r>
    </w:p>
    <w:p>
      <w:r>
        <w:rPr>
          <w:b/>
        </w:rPr>
        <w:t xml:space="preserve">Tulos</w:t>
      </w:r>
    </w:p>
    <w:p>
      <w:r>
        <w:t xml:space="preserve">Ei</w:t>
      </w:r>
    </w:p>
    <w:p>
      <w:r>
        <w:rPr>
          <w:b/>
        </w:rPr>
        <w:t xml:space="preserve">Esimerkki 7.4309</w:t>
      </w:r>
    </w:p>
    <w:p>
      <w:r>
        <w:t xml:space="preserve">Kysely: Kerro minulle Bellevuesta.  Selvennys: Etsitkö collegen</w:t>
      </w:r>
    </w:p>
    <w:p>
      <w:r>
        <w:rPr>
          <w:b/>
        </w:rPr>
        <w:t xml:space="preserve">Tulos</w:t>
      </w:r>
    </w:p>
    <w:p>
      <w:r>
        <w:t xml:space="preserve">Kyllä</w:t>
      </w:r>
    </w:p>
    <w:p>
      <w:r>
        <w:rPr>
          <w:b/>
        </w:rPr>
        <w:t xml:space="preserve">Esimerkki 7.4310</w:t>
      </w:r>
    </w:p>
    <w:p>
      <w:r>
        <w:t xml:space="preserve">Kysely: Kysymys: Mitkä ovat Uranuksen ominaisuudet Selvennys: Mietitkö, mistä Uranus on tehty?</w:t>
      </w:r>
    </w:p>
    <w:p>
      <w:r>
        <w:rPr>
          <w:b/>
        </w:rPr>
        <w:t xml:space="preserve">Tulos</w:t>
      </w:r>
    </w:p>
    <w:p>
      <w:r>
        <w:t xml:space="preserve">Kyllä</w:t>
      </w:r>
    </w:p>
    <w:p>
      <w:r>
        <w:rPr>
          <w:b/>
        </w:rPr>
        <w:t xml:space="preserve">Esimerkki 7.4311</w:t>
      </w:r>
    </w:p>
    <w:p>
      <w:r>
        <w:t xml:space="preserve">Kysely: Selvennys: Etsitkö luna-perhosia?</w:t>
      </w:r>
    </w:p>
    <w:p>
      <w:r>
        <w:rPr>
          <w:b/>
        </w:rPr>
        <w:t xml:space="preserve">Tulos</w:t>
      </w:r>
    </w:p>
    <w:p>
      <w:r>
        <w:t xml:space="preserve">Kyllä</w:t>
      </w:r>
    </w:p>
    <w:p>
      <w:r>
        <w:rPr>
          <w:b/>
        </w:rPr>
        <w:t xml:space="preserve">Esimerkki 7.4312</w:t>
      </w:r>
    </w:p>
    <w:p>
      <w:r>
        <w:t xml:space="preserve">Kysely: Selvennys: Yritätkö etsiä alueellasi järjestettävän arvonnan tuloksia?</w:t>
      </w:r>
    </w:p>
    <w:p>
      <w:r>
        <w:rPr>
          <w:b/>
        </w:rPr>
        <w:t xml:space="preserve">Tulos</w:t>
      </w:r>
    </w:p>
    <w:p>
      <w:r>
        <w:t xml:space="preserve">Ei</w:t>
      </w:r>
    </w:p>
    <w:p>
      <w:r>
        <w:rPr>
          <w:b/>
        </w:rPr>
        <w:t xml:space="preserve">Esimerkki 7.4313</w:t>
      </w:r>
    </w:p>
    <w:p>
      <w:r>
        <w:t xml:space="preserve">Kysely: Journal Sentinel -lehdestä.  Selvennys: Haluatko lukea uusimman artikkelin.</w:t>
      </w:r>
    </w:p>
    <w:p>
      <w:r>
        <w:rPr>
          <w:b/>
        </w:rPr>
        <w:t xml:space="preserve">Tulos</w:t>
      </w:r>
    </w:p>
    <w:p>
      <w:r>
        <w:t xml:space="preserve">Kyllä</w:t>
      </w:r>
    </w:p>
    <w:p>
      <w:r>
        <w:rPr>
          <w:b/>
        </w:rPr>
        <w:t xml:space="preserve">Esimerkki 7.4314</w:t>
      </w:r>
    </w:p>
    <w:p>
      <w:r>
        <w:t xml:space="preserve">Kysely: Selvitys: Saanko kertoa teille viimeisen kuukauden aikana kirjattujen maanjäristysten määrän Yellowstonen alueella?</w:t>
      </w:r>
    </w:p>
    <w:p>
      <w:r>
        <w:rPr>
          <w:b/>
        </w:rPr>
        <w:t xml:space="preserve">Tulos</w:t>
      </w:r>
    </w:p>
    <w:p>
      <w:r>
        <w:t xml:space="preserve">Kyllä</w:t>
      </w:r>
    </w:p>
    <w:p>
      <w:r>
        <w:rPr>
          <w:b/>
        </w:rPr>
        <w:t xml:space="preserve">Esimerkki 7.4315</w:t>
      </w:r>
    </w:p>
    <w:p>
      <w:r>
        <w:t xml:space="preserve">Kysely: Mistä voin ostaa painepesureita?  Selvennys: Haluatko ostaa painepesurin?</w:t>
      </w:r>
    </w:p>
    <w:p>
      <w:r>
        <w:rPr>
          <w:b/>
        </w:rPr>
        <w:t xml:space="preserve">Tulos</w:t>
      </w:r>
    </w:p>
    <w:p>
      <w:r>
        <w:t xml:space="preserve">Kyllä</w:t>
      </w:r>
    </w:p>
    <w:p>
      <w:r>
        <w:rPr>
          <w:b/>
        </w:rPr>
        <w:t xml:space="preserve">Esimerkki 7.4316</w:t>
      </w:r>
    </w:p>
    <w:p>
      <w:r>
        <w:t xml:space="preserve">Kysely: Selvennys: haluaisitko tietää, missä observatoriot sijaitsevat?</w:t>
      </w:r>
    </w:p>
    <w:p>
      <w:r>
        <w:rPr>
          <w:b/>
        </w:rPr>
        <w:t xml:space="preserve">Tulos</w:t>
      </w:r>
    </w:p>
    <w:p>
      <w:r>
        <w:t xml:space="preserve">Kyllä</w:t>
      </w:r>
    </w:p>
    <w:p>
      <w:r>
        <w:rPr>
          <w:b/>
        </w:rPr>
        <w:t xml:space="preserve">Esimerkki 7.4317</w:t>
      </w:r>
    </w:p>
    <w:p>
      <w:r>
        <w:t xml:space="preserve">Kysely: Mistä löydän tietoa kyynärvarren kivusta?  Selvennys: sattuuko kyynärvarsi urheilusta?</w:t>
      </w:r>
    </w:p>
    <w:p>
      <w:r>
        <w:rPr>
          <w:b/>
        </w:rPr>
        <w:t xml:space="preserve">Tulos</w:t>
      </w:r>
    </w:p>
    <w:p>
      <w:r>
        <w:t xml:space="preserve">Kyllä</w:t>
      </w:r>
    </w:p>
    <w:p>
      <w:r>
        <w:rPr>
          <w:b/>
        </w:rPr>
        <w:t xml:space="preserve">Esimerkki 7.4318</w:t>
      </w:r>
    </w:p>
    <w:p>
      <w:r>
        <w:t xml:space="preserve">Kysely: Arizonan riistasta ja kaloista.  Täsmennys: valmistaudutko tekemään haastattelun vai menetkö haastatteluun.</w:t>
      </w:r>
    </w:p>
    <w:p>
      <w:r>
        <w:rPr>
          <w:b/>
        </w:rPr>
        <w:t xml:space="preserve">Tulos</w:t>
      </w:r>
    </w:p>
    <w:p>
      <w:r>
        <w:t xml:space="preserve">Ei</w:t>
      </w:r>
    </w:p>
    <w:p>
      <w:r>
        <w:rPr>
          <w:b/>
        </w:rPr>
        <w:t xml:space="preserve">Esimerkki 7.4319</w:t>
      </w:r>
    </w:p>
    <w:p>
      <w:r>
        <w:t xml:space="preserve">Tiedustelu: figs Selvennys: missä osavaltiossa etsit East Ridge High Schoolia?</w:t>
      </w:r>
    </w:p>
    <w:p>
      <w:r>
        <w:rPr>
          <w:b/>
        </w:rPr>
        <w:t xml:space="preserve">Tulos</w:t>
      </w:r>
    </w:p>
    <w:p>
      <w:r>
        <w:t xml:space="preserve">Ei</w:t>
      </w:r>
    </w:p>
    <w:p>
      <w:r>
        <w:rPr>
          <w:b/>
        </w:rPr>
        <w:t xml:space="preserve">Esimerkki 7.4320</w:t>
      </w:r>
    </w:p>
    <w:p>
      <w:r>
        <w:t xml:space="preserve">Kysely: Disneyland hotellista.  Selvennys: Haluatko osoitteen</w:t>
      </w:r>
    </w:p>
    <w:p>
      <w:r>
        <w:rPr>
          <w:b/>
        </w:rPr>
        <w:t xml:space="preserve">Tulos</w:t>
      </w:r>
    </w:p>
    <w:p>
      <w:r>
        <w:t xml:space="preserve">Kyllä</w:t>
      </w:r>
    </w:p>
    <w:p>
      <w:r>
        <w:rPr>
          <w:b/>
        </w:rPr>
        <w:t xml:space="preserve">Esimerkki 7.4321</w:t>
      </w:r>
    </w:p>
    <w:p>
      <w:r>
        <w:t xml:space="preserve">Kysely: Kysymys: Mistä löydän halpaa internetiä?</w:t>
      </w:r>
    </w:p>
    <w:p>
      <w:r>
        <w:rPr>
          <w:b/>
        </w:rPr>
        <w:t xml:space="preserve">Tulos</w:t>
      </w:r>
    </w:p>
    <w:p>
      <w:r>
        <w:t xml:space="preserve">Kyllä</w:t>
      </w:r>
    </w:p>
    <w:p>
      <w:r>
        <w:rPr>
          <w:b/>
        </w:rPr>
        <w:t xml:space="preserve">Esimerkki 7.4322</w:t>
      </w:r>
    </w:p>
    <w:p>
      <w:r>
        <w:t xml:space="preserve">Kysely: Kysymys: Mikä on Fickle Creek Farm Selvennys: Haluatko tietää Fickle Creek Farmin sijainnin?</w:t>
      </w:r>
    </w:p>
    <w:p>
      <w:r>
        <w:rPr>
          <w:b/>
        </w:rPr>
        <w:t xml:space="preserve">Tulos</w:t>
      </w:r>
    </w:p>
    <w:p>
      <w:r>
        <w:t xml:space="preserve">Kyllä</w:t>
      </w:r>
    </w:p>
    <w:p>
      <w:r>
        <w:rPr>
          <w:b/>
        </w:rPr>
        <w:t xml:space="preserve">Esimerkki 7.4323</w:t>
      </w:r>
    </w:p>
    <w:p>
      <w:r>
        <w:t xml:space="preserve">Kysely: Selvennys: Oletko kiinnostunut tietyntyyppisestä tuotteesta?</w:t>
      </w:r>
    </w:p>
    <w:p>
      <w:r>
        <w:rPr>
          <w:b/>
        </w:rPr>
        <w:t xml:space="preserve">Tulos</w:t>
      </w:r>
    </w:p>
    <w:p>
      <w:r>
        <w:t xml:space="preserve">Kyllä</w:t>
      </w:r>
    </w:p>
    <w:p>
      <w:r>
        <w:rPr>
          <w:b/>
        </w:rPr>
        <w:t xml:space="preserve">Esimerkki 7.4324</w:t>
      </w:r>
    </w:p>
    <w:p>
      <w:r>
        <w:t xml:space="preserve">Kysely: Kysymys: Etsin tietoa laihduttamisesta: Onko laihduttaminen yhdistettynä liikuntaan vai painoharjoitteluun?</w:t>
      </w:r>
    </w:p>
    <w:p>
      <w:r>
        <w:rPr>
          <w:b/>
        </w:rPr>
        <w:t xml:space="preserve">Tulos</w:t>
      </w:r>
    </w:p>
    <w:p>
      <w:r>
        <w:t xml:space="preserve">Kyllä</w:t>
      </w:r>
    </w:p>
    <w:p>
      <w:r>
        <w:rPr>
          <w:b/>
        </w:rPr>
        <w:t xml:space="preserve">Esimerkki 7.4325</w:t>
      </w:r>
    </w:p>
    <w:p>
      <w:r>
        <w:t xml:space="preserve">Kysely: Kysymys: Mikä on Kalifornian Franchise Tax Board Selvennys: Haluaisitko tietää Ron Howardsin näyttelijänurasta?</w:t>
      </w:r>
    </w:p>
    <w:p>
      <w:r>
        <w:rPr>
          <w:b/>
        </w:rPr>
        <w:t xml:space="preserve">Tulos</w:t>
      </w:r>
    </w:p>
    <w:p>
      <w:r>
        <w:t xml:space="preserve">Ei</w:t>
      </w:r>
    </w:p>
    <w:p>
      <w:r>
        <w:rPr>
          <w:b/>
        </w:rPr>
        <w:t xml:space="preserve">Esimerkki 7.4326</w:t>
      </w:r>
    </w:p>
    <w:p>
      <w:r>
        <w:t xml:space="preserve">Kysely: Kysymys: Miten voin adoptoida koiran? Selvennys: Haluaisitko adoptoida koiran?</w:t>
      </w:r>
    </w:p>
    <w:p>
      <w:r>
        <w:rPr>
          <w:b/>
        </w:rPr>
        <w:t xml:space="preserve">Tulos</w:t>
      </w:r>
    </w:p>
    <w:p>
      <w:r>
        <w:t xml:space="preserve">Kyllä</w:t>
      </w:r>
    </w:p>
    <w:p>
      <w:r>
        <w:rPr>
          <w:b/>
        </w:rPr>
        <w:t xml:space="preserve">Esimerkki 7.4327</w:t>
      </w:r>
    </w:p>
    <w:p>
      <w:r>
        <w:t xml:space="preserve">Kysely: Mistä voin ostaa pasuunan?  Täsmennys: haluaisitko nähdä pasuunoita myytävänä amazonissa?</w:t>
      </w:r>
    </w:p>
    <w:p>
      <w:r>
        <w:rPr>
          <w:b/>
        </w:rPr>
        <w:t xml:space="preserve">Tulos</w:t>
      </w:r>
    </w:p>
    <w:p>
      <w:r>
        <w:t xml:space="preserve">Kyllä</w:t>
      </w:r>
    </w:p>
    <w:p>
      <w:r>
        <w:rPr>
          <w:b/>
        </w:rPr>
        <w:t xml:space="preserve">Esimerkki 7.4328</w:t>
      </w:r>
    </w:p>
    <w:p>
      <w:r>
        <w:t xml:space="preserve">Kysely: Selvitys: Haluaisitko nähdä paikallisia spca- tai humaaniyhdistyksiä?</w:t>
      </w:r>
    </w:p>
    <w:p>
      <w:r>
        <w:rPr>
          <w:b/>
        </w:rPr>
        <w:t xml:space="preserve">Tulos</w:t>
      </w:r>
    </w:p>
    <w:p>
      <w:r>
        <w:t xml:space="preserve">Ei</w:t>
      </w:r>
    </w:p>
    <w:p>
      <w:r>
        <w:rPr>
          <w:b/>
        </w:rPr>
        <w:t xml:space="preserve">Esimerkki 7.4329</w:t>
      </w:r>
    </w:p>
    <w:p>
      <w:r>
        <w:t xml:space="preserve">Kysely: Kerro minulle raudasta Selvennys: Haluaisitko tietää tietoa raudasta fe?</w:t>
      </w:r>
    </w:p>
    <w:p>
      <w:r>
        <w:rPr>
          <w:b/>
        </w:rPr>
        <w:t xml:space="preserve">Tulos</w:t>
      </w:r>
    </w:p>
    <w:p>
      <w:r>
        <w:t xml:space="preserve">Kyllä</w:t>
      </w:r>
    </w:p>
    <w:p>
      <w:r>
        <w:rPr>
          <w:b/>
        </w:rPr>
        <w:t xml:space="preserve">Esimerkki 7.4330</w:t>
      </w:r>
    </w:p>
    <w:p>
      <w:r>
        <w:t xml:space="preserve">Kysely: Kertokaa minulle Sonoman piirikunnan sairaanhoitopalveluista: Kerro minulle Sonoman piirikunnan sairaanhoitopalveluista.  Selvennys: Tarkoitatko "älä elvytä"?</w:t>
      </w:r>
    </w:p>
    <w:p>
      <w:r>
        <w:rPr>
          <w:b/>
        </w:rPr>
        <w:t xml:space="preserve">Tulos</w:t>
      </w:r>
    </w:p>
    <w:p>
      <w:r>
        <w:t xml:space="preserve">Ei</w:t>
      </w:r>
    </w:p>
    <w:p>
      <w:r>
        <w:rPr>
          <w:b/>
        </w:rPr>
        <w:t xml:space="preserve">Esimerkki 7.4331</w:t>
      </w:r>
    </w:p>
    <w:p>
      <w:r>
        <w:t xml:space="preserve">Kysely: Selvennys: Oletko kiinnostunut AJ-arvonnoista?</w:t>
      </w:r>
    </w:p>
    <w:p>
      <w:r>
        <w:rPr>
          <w:b/>
        </w:rPr>
        <w:t xml:space="preserve">Tulos</w:t>
      </w:r>
    </w:p>
    <w:p>
      <w:r>
        <w:t xml:space="preserve">Ei</w:t>
      </w:r>
    </w:p>
    <w:p>
      <w:r>
        <w:rPr>
          <w:b/>
        </w:rPr>
        <w:t xml:space="preserve">Esimerkki 7.4332</w:t>
      </w:r>
    </w:p>
    <w:p>
      <w:r>
        <w:t xml:space="preserve">Kysely: Selvennys: Etsitkö tätä aihetta koskevaa hakemusta?</w:t>
      </w:r>
    </w:p>
    <w:p>
      <w:r>
        <w:rPr>
          <w:b/>
        </w:rPr>
        <w:t xml:space="preserve">Tulos</w:t>
      </w:r>
    </w:p>
    <w:p>
      <w:r>
        <w:t xml:space="preserve">Kyllä</w:t>
      </w:r>
    </w:p>
    <w:p>
      <w:r>
        <w:rPr>
          <w:b/>
        </w:rPr>
        <w:t xml:space="preserve">Esimerkki 7.4333</w:t>
      </w:r>
    </w:p>
    <w:p>
      <w:r>
        <w:t xml:space="preserve">Kysely: kuka keksi musiikin Selvennys: etsitkö kuka keksi ensimmäiset soittimet?</w:t>
      </w:r>
    </w:p>
    <w:p>
      <w:r>
        <w:rPr>
          <w:b/>
        </w:rPr>
        <w:t xml:space="preserve">Tulos</w:t>
      </w:r>
    </w:p>
    <w:p>
      <w:r>
        <w:t xml:space="preserve">Kyllä</w:t>
      </w:r>
    </w:p>
    <w:p>
      <w:r>
        <w:rPr>
          <w:b/>
        </w:rPr>
        <w:t xml:space="preserve">Esimerkki 7.4334</w:t>
      </w:r>
    </w:p>
    <w:p>
      <w:r>
        <w:t xml:space="preserve">Kysely: FL: Etsin tietoa Mayo Clinic Jacksonville FL:stä Selvennys: Haluaisitko tietää Mayo Clinic Jacksonville fl:n puhelinnumeron?</w:t>
      </w:r>
    </w:p>
    <w:p>
      <w:r>
        <w:rPr>
          <w:b/>
        </w:rPr>
        <w:t xml:space="preserve">Tulos</w:t>
      </w:r>
    </w:p>
    <w:p>
      <w:r>
        <w:t xml:space="preserve">Kyllä</w:t>
      </w:r>
    </w:p>
    <w:p>
      <w:r>
        <w:rPr>
          <w:b/>
        </w:rPr>
        <w:t xml:space="preserve">Esimerkki 7.4335</w:t>
      </w:r>
    </w:p>
    <w:p>
      <w:r>
        <w:t xml:space="preserve">Kysely: Mistä löydän tietoa kyynärvarren kivusta?  Selvennys: Etsitkö jotain tiettyä verkkosivua.</w:t>
      </w:r>
    </w:p>
    <w:p>
      <w:r>
        <w:rPr>
          <w:b/>
        </w:rPr>
        <w:t xml:space="preserve">Tulos</w:t>
      </w:r>
    </w:p>
    <w:p>
      <w:r>
        <w:t xml:space="preserve">Kyllä</w:t>
      </w:r>
    </w:p>
    <w:p>
      <w:r>
        <w:rPr>
          <w:b/>
        </w:rPr>
        <w:t xml:space="preserve">Esimerkki 7.4336</w:t>
      </w:r>
    </w:p>
    <w:p>
      <w:r>
        <w:t xml:space="preserve">Kysely: Miten Windsor-solmu solmitaan?  Täsmennys: haluatko askel askeleelta ohjeet.</w:t>
      </w:r>
    </w:p>
    <w:p>
      <w:r>
        <w:rPr>
          <w:b/>
        </w:rPr>
        <w:t xml:space="preserve">Tulos</w:t>
      </w:r>
    </w:p>
    <w:p>
      <w:r>
        <w:t xml:space="preserve">Kyllä</w:t>
      </w:r>
    </w:p>
    <w:p>
      <w:r>
        <w:rPr>
          <w:b/>
        </w:rPr>
        <w:t xml:space="preserve">Esimerkki 7.4337</w:t>
      </w:r>
    </w:p>
    <w:p>
      <w:r>
        <w:t xml:space="preserve">Kysely: Mikä on yhtäläiset mahdollisuudet työnantajana?  Selvennys: Oletko kiinnostunut oppimaan Beatlesin historiaa?</w:t>
      </w:r>
    </w:p>
    <w:p>
      <w:r>
        <w:rPr>
          <w:b/>
        </w:rPr>
        <w:t xml:space="preserve">Tulos</w:t>
      </w:r>
    </w:p>
    <w:p>
      <w:r>
        <w:t xml:space="preserve">Ei</w:t>
      </w:r>
    </w:p>
    <w:p>
      <w:r>
        <w:rPr>
          <w:b/>
        </w:rPr>
        <w:t xml:space="preserve">Esimerkki 7.4338</w:t>
      </w:r>
    </w:p>
    <w:p>
      <w:r>
        <w:t xml:space="preserve">Kysely: Wrightin elämäkerta Selvennys: haluaisitko lukea joitakin Frank Lloyd Wrightin kirjoituksia?</w:t>
      </w:r>
    </w:p>
    <w:p>
      <w:r>
        <w:rPr>
          <w:b/>
        </w:rPr>
        <w:t xml:space="preserve">Tulos</w:t>
      </w:r>
    </w:p>
    <w:p>
      <w:r>
        <w:t xml:space="preserve">Kyllä</w:t>
      </w:r>
    </w:p>
    <w:p>
      <w:r>
        <w:rPr>
          <w:b/>
        </w:rPr>
        <w:t xml:space="preserve">Esimerkki 7.4339</w:t>
      </w:r>
    </w:p>
    <w:p>
      <w:r>
        <w:t xml:space="preserve">Kysymys: Kerro minulle Cassin piirikunnasta Missourissa Selvennys: Mihin osaan Cassin piirikuntaa viittaat?</w:t>
      </w:r>
    </w:p>
    <w:p>
      <w:r>
        <w:rPr>
          <w:b/>
        </w:rPr>
        <w:t xml:space="preserve">Tulos</w:t>
      </w:r>
    </w:p>
    <w:p>
      <w:r>
        <w:t xml:space="preserve">Kyllä</w:t>
      </w:r>
    </w:p>
    <w:p>
      <w:r>
        <w:rPr>
          <w:b/>
        </w:rPr>
        <w:t xml:space="preserve">Esimerkki 7.4340</w:t>
      </w:r>
    </w:p>
    <w:p>
      <w:r>
        <w:t xml:space="preserve">Kysely: Etsikää minulle tietoa Viimeinen ehtoollinen -maalauksesta.  Täsmennys: Tarvitsetko ohjeita viimeisen ehtoollisen maalauksen katsomiseen?</w:t>
      </w:r>
    </w:p>
    <w:p>
      <w:r>
        <w:rPr>
          <w:b/>
        </w:rPr>
        <w:t xml:space="preserve">Tulos</w:t>
      </w:r>
    </w:p>
    <w:p>
      <w:r>
        <w:t xml:space="preserve">Kyllä</w:t>
      </w:r>
    </w:p>
    <w:p>
      <w:r>
        <w:rPr>
          <w:b/>
        </w:rPr>
        <w:t xml:space="preserve">Esimerkki 7.4341</w:t>
      </w:r>
    </w:p>
    <w:p>
      <w:r>
        <w:t xml:space="preserve">Kysely: Espn urheilutietoja: Anna minulle espn urheilutietoja.  Täsmennys: Haluaisitko tietää, miten pääset amerikkalaiseen sotilasyliopistoon?</w:t>
      </w:r>
    </w:p>
    <w:p>
      <w:r>
        <w:rPr>
          <w:b/>
        </w:rPr>
        <w:t xml:space="preserve">Tulos</w:t>
      </w:r>
    </w:p>
    <w:p>
      <w:r>
        <w:t xml:space="preserve">Ei</w:t>
      </w:r>
    </w:p>
    <w:p>
      <w:r>
        <w:rPr>
          <w:b/>
        </w:rPr>
        <w:t xml:space="preserve">Esimerkki 7.4342</w:t>
      </w:r>
    </w:p>
    <w:p>
      <w:r>
        <w:t xml:space="preserve">Kysely: Selvennys: Etsitkö turvajärjestelmää?</w:t>
      </w:r>
    </w:p>
    <w:p>
      <w:r>
        <w:rPr>
          <w:b/>
        </w:rPr>
        <w:t xml:space="preserve">Tulos</w:t>
      </w:r>
    </w:p>
    <w:p>
      <w:r>
        <w:t xml:space="preserve">Kyllä</w:t>
      </w:r>
    </w:p>
    <w:p>
      <w:r>
        <w:rPr>
          <w:b/>
        </w:rPr>
        <w:t xml:space="preserve">Esimerkki 7.4343</w:t>
      </w:r>
    </w:p>
    <w:p>
      <w:r>
        <w:t xml:space="preserve">Kysely: Selvitys: Onko sinulla jo puhelinpalvelu?</w:t>
      </w:r>
    </w:p>
    <w:p>
      <w:r>
        <w:rPr>
          <w:b/>
        </w:rPr>
        <w:t xml:space="preserve">Tulos</w:t>
      </w:r>
    </w:p>
    <w:p>
      <w:r>
        <w:t xml:space="preserve">Ei</w:t>
      </w:r>
    </w:p>
    <w:p>
      <w:r>
        <w:rPr>
          <w:b/>
        </w:rPr>
        <w:t xml:space="preserve">Esimerkki 7.4344</w:t>
      </w:r>
    </w:p>
    <w:p>
      <w:r>
        <w:t xml:space="preserve">Kysely: Selvennys: Etsitkö albumia nimeltä äitienpäiväkappaleet?</w:t>
      </w:r>
    </w:p>
    <w:p>
      <w:r>
        <w:rPr>
          <w:b/>
        </w:rPr>
        <w:t xml:space="preserve">Tulos</w:t>
      </w:r>
    </w:p>
    <w:p>
      <w:r>
        <w:t xml:space="preserve">Kyllä</w:t>
      </w:r>
    </w:p>
    <w:p>
      <w:r>
        <w:rPr>
          <w:b/>
        </w:rPr>
        <w:t xml:space="preserve">Esimerkki 7.4345</w:t>
      </w:r>
    </w:p>
    <w:p>
      <w:r>
        <w:t xml:space="preserve">Kysely: Selvitys: Haluaisitko kartan, jossa on lueteltu palvelut tai kiinnostavat kohteet?</w:t>
      </w:r>
    </w:p>
    <w:p>
      <w:r>
        <w:rPr>
          <w:b/>
        </w:rPr>
        <w:t xml:space="preserve">Tulos</w:t>
      </w:r>
    </w:p>
    <w:p>
      <w:r>
        <w:t xml:space="preserve">Ei</w:t>
      </w:r>
    </w:p>
    <w:p>
      <w:r>
        <w:rPr>
          <w:b/>
        </w:rPr>
        <w:t xml:space="preserve">Esimerkki 7.4346</w:t>
      </w:r>
    </w:p>
    <w:p>
      <w:r>
        <w:t xml:space="preserve">Kysely: Selvennys: Haluatko yhden suuren sivuviemärin vai useita pienempiä sivuviemäreitä?</w:t>
      </w:r>
    </w:p>
    <w:p>
      <w:r>
        <w:rPr>
          <w:b/>
        </w:rPr>
        <w:t xml:space="preserve">Tulos</w:t>
      </w:r>
    </w:p>
    <w:p>
      <w:r>
        <w:t xml:space="preserve">Kyllä</w:t>
      </w:r>
    </w:p>
    <w:p>
      <w:r>
        <w:rPr>
          <w:b/>
        </w:rPr>
        <w:t xml:space="preserve">Esimerkki 7.4347</w:t>
      </w:r>
    </w:p>
    <w:p>
      <w:r>
        <w:t xml:space="preserve">Kysely: Selvitys: Tarkoitatko konetta vai henkilöä?</w:t>
      </w:r>
    </w:p>
    <w:p>
      <w:r>
        <w:rPr>
          <w:b/>
        </w:rPr>
        <w:t xml:space="preserve">Tulos</w:t>
      </w:r>
    </w:p>
    <w:p>
      <w:r>
        <w:t xml:space="preserve">Kyllä</w:t>
      </w:r>
    </w:p>
    <w:p>
      <w:r>
        <w:rPr>
          <w:b/>
        </w:rPr>
        <w:t xml:space="preserve">Esimerkki 7.4348</w:t>
      </w:r>
    </w:p>
    <w:p>
      <w:r>
        <w:t xml:space="preserve">Kysely: Selvennys: Etsitkö kauppoja, joista voit ostaa ps 2 -pelejä?</w:t>
      </w:r>
    </w:p>
    <w:p>
      <w:r>
        <w:rPr>
          <w:b/>
        </w:rPr>
        <w:t xml:space="preserve">Tulos</w:t>
      </w:r>
    </w:p>
    <w:p>
      <w:r>
        <w:t xml:space="preserve">Ei</w:t>
      </w:r>
    </w:p>
    <w:p>
      <w:r>
        <w:rPr>
          <w:b/>
        </w:rPr>
        <w:t xml:space="preserve">Esimerkki 7.4349</w:t>
      </w:r>
    </w:p>
    <w:p>
      <w:r>
        <w:t xml:space="preserve">Kysely: Phoenixin yliopistosta: Tarvitsen tietoa Phoenixin yliopistosta.  Täsmennys: Oletko kiinnostunut grillatun kanan reseptistä?</w:t>
      </w:r>
    </w:p>
    <w:p>
      <w:r>
        <w:rPr>
          <w:b/>
        </w:rPr>
        <w:t xml:space="preserve">Tulos</w:t>
      </w:r>
    </w:p>
    <w:p>
      <w:r>
        <w:t xml:space="preserve">Ei</w:t>
      </w:r>
    </w:p>
    <w:p>
      <w:r>
        <w:rPr>
          <w:b/>
        </w:rPr>
        <w:t xml:space="preserve">Esimerkki 7.4350</w:t>
      </w:r>
    </w:p>
    <w:p>
      <w:r>
        <w:t xml:space="preserve">Kysely: Selvennys: Oletko kiinnostunut tietämään, mistä kansalaisoikeusliike sai alkunsa?</w:t>
      </w:r>
    </w:p>
    <w:p>
      <w:r>
        <w:rPr>
          <w:b/>
        </w:rPr>
        <w:t xml:space="preserve">Tulos</w:t>
      </w:r>
    </w:p>
    <w:p>
      <w:r>
        <w:t xml:space="preserve">Kyllä</w:t>
      </w:r>
    </w:p>
    <w:p>
      <w:r>
        <w:rPr>
          <w:b/>
        </w:rPr>
        <w:t xml:space="preserve">Esimerkki 7.4351</w:t>
      </w:r>
    </w:p>
    <w:p>
      <w:r>
        <w:t xml:space="preserve">Kysely: Kerro minulle design-koiraroduista.  Selvennys: Haluaisitko nähdä kuvia design-koiraroduista?</w:t>
      </w:r>
    </w:p>
    <w:p>
      <w:r>
        <w:rPr>
          <w:b/>
        </w:rPr>
        <w:t xml:space="preserve">Tulos</w:t>
      </w:r>
    </w:p>
    <w:p>
      <w:r>
        <w:t xml:space="preserve">Kyllä</w:t>
      </w:r>
    </w:p>
    <w:p>
      <w:r>
        <w:rPr>
          <w:b/>
        </w:rPr>
        <w:t xml:space="preserve">Esimerkki 7.4352</w:t>
      </w:r>
    </w:p>
    <w:p>
      <w:r>
        <w:t xml:space="preserve">Kysely: tarkennus: haluaisitko tietää mayo clinic jacksonville fl:n osoitteen?</w:t>
      </w:r>
    </w:p>
    <w:p>
      <w:r>
        <w:rPr>
          <w:b/>
        </w:rPr>
        <w:t xml:space="preserve">Tulos</w:t>
      </w:r>
    </w:p>
    <w:p>
      <w:r>
        <w:t xml:space="preserve">Kyllä</w:t>
      </w:r>
    </w:p>
    <w:p>
      <w:r>
        <w:rPr>
          <w:b/>
        </w:rPr>
        <w:t xml:space="preserve">Esimerkki 7.4353</w:t>
      </w:r>
    </w:p>
    <w:p>
      <w:r>
        <w:t xml:space="preserve">Kysely: Mistä voin ostaa pasuunan?  Selvennys: Etsitkö liikettä, joka myy pasuunoita lähistölläsi?</w:t>
      </w:r>
    </w:p>
    <w:p>
      <w:r>
        <w:rPr>
          <w:b/>
        </w:rPr>
        <w:t xml:space="preserve">Tulos</w:t>
      </w:r>
    </w:p>
    <w:p>
      <w:r>
        <w:t xml:space="preserve">Kyllä</w:t>
      </w:r>
    </w:p>
    <w:p>
      <w:r>
        <w:rPr>
          <w:b/>
        </w:rPr>
        <w:t xml:space="preserve">Esimerkki 7.4354</w:t>
      </w:r>
    </w:p>
    <w:p>
      <w:r>
        <w:t xml:space="preserve">Kysely: East Ridge High School.  Täsmennys: Missä haluatte arpajaisten järjestettävän?</w:t>
      </w:r>
    </w:p>
    <w:p>
      <w:r>
        <w:rPr>
          <w:b/>
        </w:rPr>
        <w:t xml:space="preserve">Tulos</w:t>
      </w:r>
    </w:p>
    <w:p>
      <w:r>
        <w:t xml:space="preserve">Ei</w:t>
      </w:r>
    </w:p>
    <w:p>
      <w:r>
        <w:rPr>
          <w:b/>
        </w:rPr>
        <w:t xml:space="preserve">Esimerkki 7.4355</w:t>
      </w:r>
    </w:p>
    <w:p>
      <w:r>
        <w:t xml:space="preserve">Kysely: New Yorkin hotelleista.  Täsmennys: Oletko kiinnostunut lonkkamurtumasta yleisesti kärsivien ikäjakaumasta?</w:t>
      </w:r>
    </w:p>
    <w:p>
      <w:r>
        <w:rPr>
          <w:b/>
        </w:rPr>
        <w:t xml:space="preserve">Tulos</w:t>
      </w:r>
    </w:p>
    <w:p>
      <w:r>
        <w:t xml:space="preserve">Ei</w:t>
      </w:r>
    </w:p>
    <w:p>
      <w:r>
        <w:rPr>
          <w:b/>
        </w:rPr>
        <w:t xml:space="preserve">Esimerkki 7.4356</w:t>
      </w:r>
    </w:p>
    <w:p>
      <w:r>
        <w:t xml:space="preserve">Kysely: Kertokaa minulle Sonoman piirikunnan sairaanhoitopalveluista: Kerro minulle Sonoman piirikunnan sairaanhoitopalveluista.  Täsmennys: Millaista satelliittia etsit?</w:t>
      </w:r>
    </w:p>
    <w:p>
      <w:r>
        <w:rPr>
          <w:b/>
        </w:rPr>
        <w:t xml:space="preserve">Tulos</w:t>
      </w:r>
    </w:p>
    <w:p>
      <w:r>
        <w:t xml:space="preserve">Ei</w:t>
      </w:r>
    </w:p>
    <w:p>
      <w:r>
        <w:rPr>
          <w:b/>
        </w:rPr>
        <w:t xml:space="preserve">Esimerkki 7.4357</w:t>
      </w:r>
    </w:p>
    <w:p>
      <w:r>
        <w:t xml:space="preserve">Kysely: French Lick Resort and Casino.  Täsmennys: Etsitkö tietoa tulvavahingoista?</w:t>
      </w:r>
    </w:p>
    <w:p>
      <w:r>
        <w:rPr>
          <w:b/>
        </w:rPr>
        <w:t xml:space="preserve">Tulos</w:t>
      </w:r>
    </w:p>
    <w:p>
      <w:r>
        <w:t xml:space="preserve">Ei</w:t>
      </w:r>
    </w:p>
    <w:p>
      <w:r>
        <w:rPr>
          <w:b/>
        </w:rPr>
        <w:t xml:space="preserve">Esimerkki 7.4358</w:t>
      </w:r>
    </w:p>
    <w:p>
      <w:r>
        <w:t xml:space="preserve">Kysely: Selvennys: Tarkoitatko ohjelmistoa, joka on tarkoitettu</w:t>
      </w:r>
    </w:p>
    <w:p>
      <w:r>
        <w:rPr>
          <w:b/>
        </w:rPr>
        <w:t xml:space="preserve">Tulos</w:t>
      </w:r>
    </w:p>
    <w:p>
      <w:r>
        <w:t xml:space="preserve">Kyllä</w:t>
      </w:r>
    </w:p>
    <w:p>
      <w:r>
        <w:rPr>
          <w:b/>
        </w:rPr>
        <w:t xml:space="preserve">Esimerkki 7.4359</w:t>
      </w:r>
    </w:p>
    <w:p>
      <w:r>
        <w:t xml:space="preserve">Kysely: Selvitys: Tarkoitatko "älä elvytä" (do not resuscitate)?</w:t>
      </w:r>
    </w:p>
    <w:p>
      <w:r>
        <w:rPr>
          <w:b/>
        </w:rPr>
        <w:t xml:space="preserve">Tulos</w:t>
      </w:r>
    </w:p>
    <w:p>
      <w:r>
        <w:t xml:space="preserve">Kyllä</w:t>
      </w:r>
    </w:p>
    <w:p>
      <w:r>
        <w:rPr>
          <w:b/>
        </w:rPr>
        <w:t xml:space="preserve">Esimerkki 7.4360</w:t>
      </w:r>
    </w:p>
    <w:p>
      <w:r>
        <w:t xml:space="preserve">Kysely: Teksasin rajavartiostosta.  Selvennys: Haluatko puhelinnumeron, johon voit soittaa?</w:t>
      </w:r>
    </w:p>
    <w:p>
      <w:r>
        <w:rPr>
          <w:b/>
        </w:rPr>
        <w:t xml:space="preserve">Tulos</w:t>
      </w:r>
    </w:p>
    <w:p>
      <w:r>
        <w:t xml:space="preserve">Kyllä</w:t>
      </w:r>
    </w:p>
    <w:p>
      <w:r>
        <w:rPr>
          <w:b/>
        </w:rPr>
        <w:t xml:space="preserve">Esimerkki 7.4361</w:t>
      </w:r>
    </w:p>
    <w:p>
      <w:r>
        <w:t xml:space="preserve">Kysely: Mistä voin ostaa pasuunan?  Täsmennys: Etsitkö tekemistä Culpeper National Cemeteryn lähellä?</w:t>
      </w:r>
    </w:p>
    <w:p>
      <w:r>
        <w:rPr>
          <w:b/>
        </w:rPr>
        <w:t xml:space="preserve">Tulos</w:t>
      </w:r>
    </w:p>
    <w:p>
      <w:r>
        <w:t xml:space="preserve">Ei</w:t>
      </w:r>
    </w:p>
    <w:p>
      <w:r>
        <w:rPr>
          <w:b/>
        </w:rPr>
        <w:t xml:space="preserve">Esimerkki 7.4362</w:t>
      </w:r>
    </w:p>
    <w:p>
      <w:r>
        <w:t xml:space="preserve">Kysely: stewart ja imclone?  Selvennys: Sijaitsetko jacksonville fl:ssä?</w:t>
      </w:r>
    </w:p>
    <w:p>
      <w:r>
        <w:rPr>
          <w:b/>
        </w:rPr>
        <w:t xml:space="preserve">Tulos</w:t>
      </w:r>
    </w:p>
    <w:p>
      <w:r>
        <w:t xml:space="preserve">Ei</w:t>
      </w:r>
    </w:p>
    <w:p>
      <w:r>
        <w:rPr>
          <w:b/>
        </w:rPr>
        <w:t xml:space="preserve">Esimerkki 7.4363</w:t>
      </w:r>
    </w:p>
    <w:p>
      <w:r>
        <w:t xml:space="preserve">Kysely: Selvennys: Haluaisitko tietää nähtävää ja tehtävää Kansas Cityssä?</w:t>
      </w:r>
    </w:p>
    <w:p>
      <w:r>
        <w:rPr>
          <w:b/>
        </w:rPr>
        <w:t xml:space="preserve">Tulos</w:t>
      </w:r>
    </w:p>
    <w:p>
      <w:r>
        <w:t xml:space="preserve">Kyllä</w:t>
      </w:r>
    </w:p>
    <w:p>
      <w:r>
        <w:rPr>
          <w:b/>
        </w:rPr>
        <w:t xml:space="preserve">Esimerkki 7.4364</w:t>
      </w:r>
    </w:p>
    <w:p>
      <w:r>
        <w:t xml:space="preserve">Kysely: Selvennys: Etsitkö matkapuhelimia lapsille?</w:t>
      </w:r>
    </w:p>
    <w:p>
      <w:r>
        <w:rPr>
          <w:b/>
        </w:rPr>
        <w:t xml:space="preserve">Tulos</w:t>
      </w:r>
    </w:p>
    <w:p>
      <w:r>
        <w:t xml:space="preserve">Ei</w:t>
      </w:r>
    </w:p>
    <w:p>
      <w:r>
        <w:rPr>
          <w:b/>
        </w:rPr>
        <w:t xml:space="preserve">Esimerkki 7.4365</w:t>
      </w:r>
    </w:p>
    <w:p>
      <w:r>
        <w:t xml:space="preserve">Kysely: Miten valmistautua GMAT-kokeeseen?  Selvennys: Etsitkö tekemistä Bellevue'ssa?</w:t>
      </w:r>
    </w:p>
    <w:p>
      <w:r>
        <w:rPr>
          <w:b/>
        </w:rPr>
        <w:t xml:space="preserve">Tulos</w:t>
      </w:r>
    </w:p>
    <w:p>
      <w:r>
        <w:t xml:space="preserve">Ei</w:t>
      </w:r>
    </w:p>
    <w:p>
      <w:r>
        <w:rPr>
          <w:b/>
        </w:rPr>
        <w:t xml:space="preserve">Esimerkki 7.4366</w:t>
      </w:r>
    </w:p>
    <w:p>
      <w:r>
        <w:t xml:space="preserve">Kysely: Kerro lisää Indianan valtion messualueista.  Selvennys: Etsitkö dmv-toimistojen fyysisiä sijainteja.</w:t>
      </w:r>
    </w:p>
    <w:p>
      <w:r>
        <w:rPr>
          <w:b/>
        </w:rPr>
        <w:t xml:space="preserve">Tulos</w:t>
      </w:r>
    </w:p>
    <w:p>
      <w:r>
        <w:t xml:space="preserve">Ei</w:t>
      </w:r>
    </w:p>
    <w:p>
      <w:r>
        <w:rPr>
          <w:b/>
        </w:rPr>
        <w:t xml:space="preserve">Esimerkki 7.4367</w:t>
      </w:r>
    </w:p>
    <w:p>
      <w:r>
        <w:t xml:space="preserve">Kysely: Kerro minulle ct-työpaikoista Selvennys: Onko mielessäsi jokin tietty verkkosivu?</w:t>
      </w:r>
    </w:p>
    <w:p>
      <w:r>
        <w:rPr>
          <w:b/>
        </w:rPr>
        <w:t xml:space="preserve">Tulos</w:t>
      </w:r>
    </w:p>
    <w:p>
      <w:r>
        <w:t xml:space="preserve">Kyllä</w:t>
      </w:r>
    </w:p>
    <w:p>
      <w:r>
        <w:rPr>
          <w:b/>
        </w:rPr>
        <w:t xml:space="preserve">Esimerkki 7.4368</w:t>
      </w:r>
    </w:p>
    <w:p>
      <w:r>
        <w:t xml:space="preserve">Kysely: Bowflex Power Pro.  Täsmennys: Oletko kiinnostunut löytämään kivi- ja jalokivinäyttelyitä läheltäsi?</w:t>
      </w:r>
    </w:p>
    <w:p>
      <w:r>
        <w:rPr>
          <w:b/>
        </w:rPr>
        <w:t xml:space="preserve">Tulos</w:t>
      </w:r>
    </w:p>
    <w:p>
      <w:r>
        <w:t xml:space="preserve">Ei</w:t>
      </w:r>
    </w:p>
    <w:p>
      <w:r>
        <w:rPr>
          <w:b/>
        </w:rPr>
        <w:t xml:space="preserve">Esimerkki 7.4369</w:t>
      </w:r>
    </w:p>
    <w:p>
      <w:r>
        <w:t xml:space="preserve">Kysely: Ritz Carlton Lake Las Vegas.  Täsmennys: Haluaisitko lukea arvosteluja Ritz Carlton Lake Las Vegasista?</w:t>
      </w:r>
    </w:p>
    <w:p>
      <w:r>
        <w:rPr>
          <w:b/>
        </w:rPr>
        <w:t xml:space="preserve">Tulos</w:t>
      </w:r>
    </w:p>
    <w:p>
      <w:r>
        <w:t xml:space="preserve">Kyllä</w:t>
      </w:r>
    </w:p>
    <w:p>
      <w:r>
        <w:rPr>
          <w:b/>
        </w:rPr>
        <w:t xml:space="preserve">Esimerkki 7.4370</w:t>
      </w:r>
    </w:p>
    <w:p>
      <w:r>
        <w:t xml:space="preserve">Kysely: Mistä Madagaskar tunnetaan?  Täsmennys: Haluaisitko listan hauskoja faktoja Madagaskarista?</w:t>
      </w:r>
    </w:p>
    <w:p>
      <w:r>
        <w:rPr>
          <w:b/>
        </w:rPr>
        <w:t xml:space="preserve">Tulos</w:t>
      </w:r>
    </w:p>
    <w:p>
      <w:r>
        <w:t xml:space="preserve">Kyllä</w:t>
      </w:r>
    </w:p>
    <w:p>
      <w:r>
        <w:rPr>
          <w:b/>
        </w:rPr>
        <w:t xml:space="preserve">Esimerkki 7.4371</w:t>
      </w:r>
    </w:p>
    <w:p>
      <w:r>
        <w:t xml:space="preserve">Tiedustelu: Kerro minulle UNC:sta Selvennys: Oletko kiinnostunut korean kielen tutkinnoista?</w:t>
      </w:r>
    </w:p>
    <w:p>
      <w:r>
        <w:rPr>
          <w:b/>
        </w:rPr>
        <w:t xml:space="preserve">Tulos</w:t>
      </w:r>
    </w:p>
    <w:p>
      <w:r>
        <w:t xml:space="preserve">Ei</w:t>
      </w:r>
    </w:p>
    <w:p>
      <w:r>
        <w:rPr>
          <w:b/>
        </w:rPr>
        <w:t xml:space="preserve">Esimerkki 7.4372</w:t>
      </w:r>
    </w:p>
    <w:p>
      <w:r>
        <w:t xml:space="preserve">Kysely: Miten saan ilmaisen vuosittaisen luottotietoraportin?  Täsmennys: Etsitkö kuvaa lipoomasta?</w:t>
      </w:r>
    </w:p>
    <w:p>
      <w:r>
        <w:rPr>
          <w:b/>
        </w:rPr>
        <w:t xml:space="preserve">Tulos</w:t>
      </w:r>
    </w:p>
    <w:p>
      <w:r>
        <w:t xml:space="preserve">Ei</w:t>
      </w:r>
    </w:p>
    <w:p>
      <w:r>
        <w:rPr>
          <w:b/>
        </w:rPr>
        <w:t xml:space="preserve">Esimerkki 7.4373</w:t>
      </w:r>
    </w:p>
    <w:p>
      <w:r>
        <w:t xml:space="preserve">Kysely: Owen Bresteristä.  Selvennys: Haluatko tietää, miten miespuoliset ja naispuoliset avps:t yrityksessä -</w:t>
      </w:r>
    </w:p>
    <w:p>
      <w:r>
        <w:rPr>
          <w:b/>
        </w:rPr>
        <w:t xml:space="preserve">Tulos</w:t>
      </w:r>
    </w:p>
    <w:p>
      <w:r>
        <w:t xml:space="preserve">Ei</w:t>
      </w:r>
    </w:p>
    <w:p>
      <w:r>
        <w:rPr>
          <w:b/>
        </w:rPr>
        <w:t xml:space="preserve">Esimerkki 7.4374</w:t>
      </w:r>
    </w:p>
    <w:p>
      <w:r>
        <w:t xml:space="preserve">Kysely: Kaikki ihmiset on luotu tasa-arvoisiksi Selvennys: Yritätkö etsiä puhetta?</w:t>
      </w:r>
    </w:p>
    <w:p>
      <w:r>
        <w:rPr>
          <w:b/>
        </w:rPr>
        <w:t xml:space="preserve">Tulos</w:t>
      </w:r>
    </w:p>
    <w:p>
      <w:r>
        <w:t xml:space="preserve">Kyllä</w:t>
      </w:r>
    </w:p>
    <w:p>
      <w:r>
        <w:rPr>
          <w:b/>
        </w:rPr>
        <w:t xml:space="preserve">Esimerkki 7.4375</w:t>
      </w:r>
    </w:p>
    <w:p>
      <w:r>
        <w:t xml:space="preserve">Kysymys: olla vai olla olematta se on kysymys Selvennys: puhutko psykologian kirjasta?</w:t>
      </w:r>
    </w:p>
    <w:p>
      <w:r>
        <w:rPr>
          <w:b/>
        </w:rPr>
        <w:t xml:space="preserve">Tulos</w:t>
      </w:r>
    </w:p>
    <w:p>
      <w:r>
        <w:t xml:space="preserve">Kyllä</w:t>
      </w:r>
    </w:p>
    <w:p>
      <w:r>
        <w:rPr>
          <w:b/>
        </w:rPr>
        <w:t xml:space="preserve">Esimerkki 7.4376</w:t>
      </w:r>
    </w:p>
    <w:p>
      <w:r>
        <w:t xml:space="preserve">Kysely: Selvitys: Tarkoitatteko bellevue iowa</w:t>
      </w:r>
    </w:p>
    <w:p>
      <w:r>
        <w:rPr>
          <w:b/>
        </w:rPr>
        <w:t xml:space="preserve">Tulos</w:t>
      </w:r>
    </w:p>
    <w:p>
      <w:r>
        <w:t xml:space="preserve">Ei</w:t>
      </w:r>
    </w:p>
    <w:p>
      <w:r>
        <w:rPr>
          <w:b/>
        </w:rPr>
        <w:t xml:space="preserve">Esimerkki 7.4377</w:t>
      </w:r>
    </w:p>
    <w:p>
      <w:r>
        <w:t xml:space="preserve">Kysely: Kertokaa minulle Pacific Northwest laboratoriosta: Kertokaa minulle Pacific Northwest laboratoriosta: Kertokaa minulle Pacific Northwest laboratoriosta.  Selvennys: Haluaisitko tietää seinäpeliohjelman säännöt?</w:t>
      </w:r>
    </w:p>
    <w:p>
      <w:r>
        <w:rPr>
          <w:b/>
        </w:rPr>
        <w:t xml:space="preserve">Tulos</w:t>
      </w:r>
    </w:p>
    <w:p>
      <w:r>
        <w:t xml:space="preserve">Ei</w:t>
      </w:r>
    </w:p>
    <w:p>
      <w:r>
        <w:rPr>
          <w:b/>
        </w:rPr>
        <w:t xml:space="preserve">Esimerkki 7.4378</w:t>
      </w:r>
    </w:p>
    <w:p>
      <w:r>
        <w:t xml:space="preserve">Kysely: Porterville.  Täsmennys: haluaisitko luettelon dinosauruselokuvista?</w:t>
      </w:r>
    </w:p>
    <w:p>
      <w:r>
        <w:rPr>
          <w:b/>
        </w:rPr>
        <w:t xml:space="preserve">Tulos</w:t>
      </w:r>
    </w:p>
    <w:p>
      <w:r>
        <w:t xml:space="preserve">Ei</w:t>
      </w:r>
    </w:p>
    <w:p>
      <w:r>
        <w:rPr>
          <w:b/>
        </w:rPr>
        <w:t xml:space="preserve">Esimerkki 7.4379</w:t>
      </w:r>
    </w:p>
    <w:p>
      <w:r>
        <w:t xml:space="preserve">Kysely: Selvennys: Tarvitsetko yrityksen osoitteen tai sijainnin?</w:t>
      </w:r>
    </w:p>
    <w:p>
      <w:r>
        <w:rPr>
          <w:b/>
        </w:rPr>
        <w:t xml:space="preserve">Tulos</w:t>
      </w:r>
    </w:p>
    <w:p>
      <w:r>
        <w:t xml:space="preserve">Ei</w:t>
      </w:r>
    </w:p>
    <w:p>
      <w:r>
        <w:rPr>
          <w:b/>
        </w:rPr>
        <w:t xml:space="preserve">Esimerkki 7.4380</w:t>
      </w:r>
    </w:p>
    <w:p>
      <w:r>
        <w:t xml:space="preserve">Kysymys: Kerro minulle kivi- ja jalokivinäyttelyistä Selvennys: Tarkoitatko yritystä nimeltä satellite industries inc.</w:t>
      </w:r>
    </w:p>
    <w:p>
      <w:r>
        <w:rPr>
          <w:b/>
        </w:rPr>
        <w:t xml:space="preserve">Tulos</w:t>
      </w:r>
    </w:p>
    <w:p>
      <w:r>
        <w:t xml:space="preserve">Ei</w:t>
      </w:r>
    </w:p>
    <w:p>
      <w:r>
        <w:rPr>
          <w:b/>
        </w:rPr>
        <w:t xml:space="preserve">Esimerkki 7.4381</w:t>
      </w:r>
    </w:p>
    <w:p>
      <w:r>
        <w:t xml:space="preserve">Kysely: Kerro minulle idahon osavaltion kukka Selvennys: Haluatko nähdä kuvia idahon osavaltion kukasta?</w:t>
      </w:r>
    </w:p>
    <w:p>
      <w:r>
        <w:rPr>
          <w:b/>
        </w:rPr>
        <w:t xml:space="preserve">Tulos</w:t>
      </w:r>
    </w:p>
    <w:p>
      <w:r>
        <w:t xml:space="preserve">Kyllä</w:t>
      </w:r>
    </w:p>
    <w:p>
      <w:r>
        <w:rPr>
          <w:b/>
        </w:rPr>
        <w:t xml:space="preserve">Esimerkki 7.4382</w:t>
      </w:r>
    </w:p>
    <w:p>
      <w:r>
        <w:t xml:space="preserve">Kysely: Kysymys: Mikä on yahoo Selvennys: Haluatko oppia tekemään huonekaluja?</w:t>
      </w:r>
    </w:p>
    <w:p>
      <w:r>
        <w:rPr>
          <w:b/>
        </w:rPr>
        <w:t xml:space="preserve">Tulos</w:t>
      </w:r>
    </w:p>
    <w:p>
      <w:r>
        <w:t xml:space="preserve">Ei</w:t>
      </w:r>
    </w:p>
    <w:p>
      <w:r>
        <w:rPr>
          <w:b/>
        </w:rPr>
        <w:t xml:space="preserve">Esimerkki 7.4383</w:t>
      </w:r>
    </w:p>
    <w:p>
      <w:r>
        <w:t xml:space="preserve">Kysely: Kerro minulle monimuotoisuudesta Selvennys: Etsitkö monimuotoisuuden määritelmää?</w:t>
      </w:r>
    </w:p>
    <w:p>
      <w:r>
        <w:rPr>
          <w:b/>
        </w:rPr>
        <w:t xml:space="preserve">Tulos</w:t>
      </w:r>
    </w:p>
    <w:p>
      <w:r>
        <w:t xml:space="preserve">Kyllä</w:t>
      </w:r>
    </w:p>
    <w:p>
      <w:r>
        <w:rPr>
          <w:b/>
        </w:rPr>
        <w:t xml:space="preserve">Esimerkki 7.4384</w:t>
      </w:r>
    </w:p>
    <w:p>
      <w:r>
        <w:t xml:space="preserve">Kysely: New Yorkin hotelleista.  Täsmennys: Etsitkö kirjoja korean kielestä?</w:t>
      </w:r>
    </w:p>
    <w:p>
      <w:r>
        <w:rPr>
          <w:b/>
        </w:rPr>
        <w:t xml:space="preserve">Tulos</w:t>
      </w:r>
    </w:p>
    <w:p>
      <w:r>
        <w:t xml:space="preserve">Ei</w:t>
      </w:r>
    </w:p>
    <w:p>
      <w:r>
        <w:rPr>
          <w:b/>
        </w:rPr>
        <w:t xml:space="preserve">Esimerkki 7.4385</w:t>
      </w:r>
    </w:p>
    <w:p>
      <w:r>
        <w:t xml:space="preserve">Kysely: viikunat Selvennys: haluaisitko tietää, missä ilmastossa viikunoita esiintyy?</w:t>
      </w:r>
    </w:p>
    <w:p>
      <w:r>
        <w:rPr>
          <w:b/>
        </w:rPr>
        <w:t xml:space="preserve">Tulos</w:t>
      </w:r>
    </w:p>
    <w:p>
      <w:r>
        <w:t xml:space="preserve">Kyllä</w:t>
      </w:r>
    </w:p>
    <w:p>
      <w:r>
        <w:rPr>
          <w:b/>
        </w:rPr>
        <w:t xml:space="preserve">Esimerkki 7.4386</w:t>
      </w:r>
    </w:p>
    <w:p>
      <w:r>
        <w:t xml:space="preserve">Kysely: Kysymys: Miten voin adoptoida koiran Selvennys: Haluaisitko nähdä paikalliset spca- tai humaaniyhdistykset?</w:t>
      </w:r>
    </w:p>
    <w:p>
      <w:r>
        <w:rPr>
          <w:b/>
        </w:rPr>
        <w:t xml:space="preserve">Tulos</w:t>
      </w:r>
    </w:p>
    <w:p>
      <w:r>
        <w:t xml:space="preserve">Kyllä</w:t>
      </w:r>
    </w:p>
    <w:p>
      <w:r>
        <w:rPr>
          <w:b/>
        </w:rPr>
        <w:t xml:space="preserve">Esimerkki 7.4387</w:t>
      </w:r>
    </w:p>
    <w:p>
      <w:r>
        <w:t xml:space="preserve">Kysely: Mistä löydän tietoa kyynärvarren kivusta?  Täsmennys: Onko sinulla kyynärvarren kipu nostamisesta</w:t>
      </w:r>
    </w:p>
    <w:p>
      <w:r>
        <w:rPr>
          <w:b/>
        </w:rPr>
        <w:t xml:space="preserve">Tulos</w:t>
      </w:r>
    </w:p>
    <w:p>
      <w:r>
        <w:t xml:space="preserve">Kyllä</w:t>
      </w:r>
    </w:p>
    <w:p>
      <w:r>
        <w:rPr>
          <w:b/>
        </w:rPr>
        <w:t xml:space="preserve">Esimerkki 7.4388</w:t>
      </w:r>
    </w:p>
    <w:p>
      <w:r>
        <w:t xml:space="preserve">Kysely: Barbadoksesta.  Selvennys: Etsitkö Sarah Breedlovea?</w:t>
      </w:r>
    </w:p>
    <w:p>
      <w:r>
        <w:rPr>
          <w:b/>
        </w:rPr>
        <w:t xml:space="preserve">Tulos</w:t>
      </w:r>
    </w:p>
    <w:p>
      <w:r>
        <w:t xml:space="preserve">Ei</w:t>
      </w:r>
    </w:p>
    <w:p>
      <w:r>
        <w:rPr>
          <w:b/>
        </w:rPr>
        <w:t xml:space="preserve">Esimerkki 7.4389</w:t>
      </w:r>
    </w:p>
    <w:p>
      <w:r>
        <w:t xml:space="preserve">Kysely: Porterville.  Täsmennys: Minkälaisesta mediasta olet kiinnostunut on olemassa monia videoita ja still-kuvia salaisesta puutarhasta sen elokuvista näytelmistä tv-musikaaleista ja oopperatuotannoista.</w:t>
      </w:r>
    </w:p>
    <w:p>
      <w:r>
        <w:rPr>
          <w:b/>
        </w:rPr>
        <w:t xml:space="preserve">Tulos</w:t>
      </w:r>
    </w:p>
    <w:p>
      <w:r>
        <w:t xml:space="preserve">Ei</w:t>
      </w:r>
    </w:p>
    <w:p>
      <w:r>
        <w:rPr>
          <w:b/>
        </w:rPr>
        <w:t xml:space="preserve">Esimerkki 7.4390</w:t>
      </w:r>
    </w:p>
    <w:p>
      <w:r>
        <w:t xml:space="preserve">Kysely: Kerro minulle wilson-antennista Selvennys: Tarvitsetko wilson-antennin osan?</w:t>
      </w:r>
    </w:p>
    <w:p>
      <w:r>
        <w:rPr>
          <w:b/>
        </w:rPr>
        <w:t xml:space="preserve">Tulos</w:t>
      </w:r>
    </w:p>
    <w:p>
      <w:r>
        <w:t xml:space="preserve">Kyllä</w:t>
      </w:r>
    </w:p>
    <w:p>
      <w:r>
        <w:rPr>
          <w:b/>
        </w:rPr>
        <w:t xml:space="preserve">Esimerkki 7.4391</w:t>
      </w:r>
    </w:p>
    <w:p>
      <w:r>
        <w:t xml:space="preserve">Kysely: Miten saan ilmaisen vuosittaisen luottotietoraportin?  Selvennys: Haluatko tietää lisää yrityksistä, joiden pääkonttori sijaitsee Bellevue Washingtonissa?</w:t>
      </w:r>
    </w:p>
    <w:p>
      <w:r>
        <w:rPr>
          <w:b/>
        </w:rPr>
        <w:t xml:space="preserve">Tulos</w:t>
      </w:r>
    </w:p>
    <w:p>
      <w:r>
        <w:t xml:space="preserve">Ei</w:t>
      </w:r>
    </w:p>
    <w:p>
      <w:r>
        <w:rPr>
          <w:b/>
        </w:rPr>
        <w:t xml:space="preserve">Esimerkki 7.4392</w:t>
      </w:r>
    </w:p>
    <w:p>
      <w:r>
        <w:t xml:space="preserve">Kysely: OCD: Anna minulle tietoa OCD:stä.  Selvennys: Etsitkö erityistä tietoa, joka liittyy ocd-lasten vanhempiin.</w:t>
      </w:r>
    </w:p>
    <w:p>
      <w:r>
        <w:rPr>
          <w:b/>
        </w:rPr>
        <w:t xml:space="preserve">Tulos</w:t>
      </w:r>
    </w:p>
    <w:p>
      <w:r>
        <w:t xml:space="preserve">Kyllä</w:t>
      </w:r>
    </w:p>
    <w:p>
      <w:r>
        <w:rPr>
          <w:b/>
        </w:rPr>
        <w:t xml:space="preserve">Esimerkki 7.4393</w:t>
      </w:r>
    </w:p>
    <w:p>
      <w:r>
        <w:t xml:space="preserve">Kysely: Miten valmistautua GMAT-kokeeseen?  Selvennys: Haluatko tietää kokeen tarkoituksen?</w:t>
      </w:r>
    </w:p>
    <w:p>
      <w:r>
        <w:rPr>
          <w:b/>
        </w:rPr>
        <w:t xml:space="preserve">Tulos</w:t>
      </w:r>
    </w:p>
    <w:p>
      <w:r>
        <w:t xml:space="preserve">Ei</w:t>
      </w:r>
    </w:p>
    <w:p>
      <w:r>
        <w:rPr>
          <w:b/>
        </w:rPr>
        <w:t xml:space="preserve">Esimerkki 7.4394</w:t>
      </w:r>
    </w:p>
    <w:p>
      <w:r>
        <w:t xml:space="preserve">Kysely: Selvennys: Haluatko jax chemical company kuponki?</w:t>
      </w:r>
    </w:p>
    <w:p>
      <w:r>
        <w:rPr>
          <w:b/>
        </w:rPr>
        <w:t xml:space="preserve">Tulos</w:t>
      </w:r>
    </w:p>
    <w:p>
      <w:r>
        <w:t xml:space="preserve">Kyllä</w:t>
      </w:r>
    </w:p>
    <w:p>
      <w:r>
        <w:rPr>
          <w:b/>
        </w:rPr>
        <w:t xml:space="preserve">Esimerkki 7.4395</w:t>
      </w:r>
    </w:p>
    <w:p>
      <w:r>
        <w:t xml:space="preserve">Kysely: Kerro minulle aineellisesta omaisuusverosta Selvennys: Etsitkö elintarvikeavun vaatimuksia?</w:t>
      </w:r>
    </w:p>
    <w:p>
      <w:r>
        <w:rPr>
          <w:b/>
        </w:rPr>
        <w:t xml:space="preserve">Tulos</w:t>
      </w:r>
    </w:p>
    <w:p>
      <w:r>
        <w:t xml:space="preserve">Ei</w:t>
      </w:r>
    </w:p>
    <w:p>
      <w:r>
        <w:rPr>
          <w:b/>
        </w:rPr>
        <w:t xml:space="preserve">Esimerkki 7.4396</w:t>
      </w:r>
    </w:p>
    <w:p>
      <w:r>
        <w:t xml:space="preserve">Kysely: Selvitys: Haluatko ostaa silitysraudan vaatteillesi?</w:t>
      </w:r>
    </w:p>
    <w:p>
      <w:r>
        <w:rPr>
          <w:b/>
        </w:rPr>
        <w:t xml:space="preserve">Tulos</w:t>
      </w:r>
    </w:p>
    <w:p>
      <w:r>
        <w:t xml:space="preserve">Ei</w:t>
      </w:r>
    </w:p>
    <w:p>
      <w:r>
        <w:rPr>
          <w:b/>
        </w:rPr>
        <w:t xml:space="preserve">Esimerkki 7.4397</w:t>
      </w:r>
    </w:p>
    <w:p>
      <w:r>
        <w:t xml:space="preserve">Kysely: Mikä on Runo taskussasi -päivä?  Selvennys: Etsitkö esimerkkejä runoista, joita voit kuljettaa mukanasi runo taskussa -päivää varten?</w:t>
      </w:r>
    </w:p>
    <w:p>
      <w:r>
        <w:rPr>
          <w:b/>
        </w:rPr>
        <w:t xml:space="preserve">Tulos</w:t>
      </w:r>
    </w:p>
    <w:p>
      <w:r>
        <w:t xml:space="preserve">Kyllä</w:t>
      </w:r>
    </w:p>
    <w:p>
      <w:r>
        <w:rPr>
          <w:b/>
        </w:rPr>
        <w:t xml:space="preserve">Esimerkki 7.4398</w:t>
      </w:r>
    </w:p>
    <w:p>
      <w:r>
        <w:t xml:space="preserve">Kysely: kartta Selvennys: haluatko matkailukartan?</w:t>
      </w:r>
    </w:p>
    <w:p>
      <w:r>
        <w:rPr>
          <w:b/>
        </w:rPr>
        <w:t xml:space="preserve">Tulos</w:t>
      </w:r>
    </w:p>
    <w:p>
      <w:r>
        <w:t xml:space="preserve">Kyllä</w:t>
      </w:r>
    </w:p>
    <w:p>
      <w:r>
        <w:rPr>
          <w:b/>
        </w:rPr>
        <w:t xml:space="preserve">Esimerkki 7.4399</w:t>
      </w:r>
    </w:p>
    <w:p>
      <w:r>
        <w:t xml:space="preserve">Kysely: Kerro minulle Internet-puhelinpalveluista.  Täsmennys: Minkä tyyppistä koi etsit?</w:t>
      </w:r>
    </w:p>
    <w:p>
      <w:r>
        <w:rPr>
          <w:b/>
        </w:rPr>
        <w:t xml:space="preserve">Tulos</w:t>
      </w:r>
    </w:p>
    <w:p>
      <w:r>
        <w:t xml:space="preserve">Ei</w:t>
      </w:r>
    </w:p>
    <w:p>
      <w:r>
        <w:rPr>
          <w:b/>
        </w:rPr>
        <w:t xml:space="preserve">Esimerkki 7.4400</w:t>
      </w:r>
    </w:p>
    <w:p>
      <w:r>
        <w:t xml:space="preserve">Kysymys: miten palkata diskojockey Selvennys: haluaisitko tietää, mikä on heidän luokituksensa verrattuna muihin autofirmoihin?</w:t>
      </w:r>
    </w:p>
    <w:p>
      <w:r>
        <w:rPr>
          <w:b/>
        </w:rPr>
        <w:t xml:space="preserve">Tulos</w:t>
      </w:r>
    </w:p>
    <w:p>
      <w:r>
        <w:t xml:space="preserve">Ei</w:t>
      </w:r>
    </w:p>
    <w:p>
      <w:r>
        <w:rPr>
          <w:b/>
        </w:rPr>
        <w:t xml:space="preserve">Esimerkki 7.4401</w:t>
      </w:r>
    </w:p>
    <w:p>
      <w:r>
        <w:t xml:space="preserve">Kysely: kuka keksi musiikin Selvennys: haluaisitko tietää musiikkiin liittyvistä keksinnöistä?</w:t>
      </w:r>
    </w:p>
    <w:p>
      <w:r>
        <w:rPr>
          <w:b/>
        </w:rPr>
        <w:t xml:space="preserve">Tulos</w:t>
      </w:r>
    </w:p>
    <w:p>
      <w:r>
        <w:t xml:space="preserve">Kyllä</w:t>
      </w:r>
    </w:p>
    <w:p>
      <w:r>
        <w:rPr>
          <w:b/>
        </w:rPr>
        <w:t xml:space="preserve">Esimerkki 7.4402</w:t>
      </w:r>
    </w:p>
    <w:p>
      <w:r>
        <w:t xml:space="preserve">Kysely: Kerro minulle mustien historiasta.  Selvennys: Yritätkö korjata vessanpönttösi...</w:t>
      </w:r>
    </w:p>
    <w:p>
      <w:r>
        <w:rPr>
          <w:b/>
        </w:rPr>
        <w:t xml:space="preserve">Tulos</w:t>
      </w:r>
    </w:p>
    <w:p>
      <w:r>
        <w:t xml:space="preserve">Ei</w:t>
      </w:r>
    </w:p>
    <w:p>
      <w:r>
        <w:rPr>
          <w:b/>
        </w:rPr>
        <w:t xml:space="preserve">Esimerkki 7.4403</w:t>
      </w:r>
    </w:p>
    <w:p>
      <w:r>
        <w:t xml:space="preserve">Kysely: Selvitys: Haluatko vertailla eri malleja?</w:t>
      </w:r>
    </w:p>
    <w:p>
      <w:r>
        <w:rPr>
          <w:b/>
        </w:rPr>
        <w:t xml:space="preserve">Tulos</w:t>
      </w:r>
    </w:p>
    <w:p>
      <w:r>
        <w:t xml:space="preserve">Kyllä</w:t>
      </w:r>
    </w:p>
    <w:p>
      <w:r>
        <w:rPr>
          <w:b/>
        </w:rPr>
        <w:t xml:space="preserve">Esimerkki 7.4404</w:t>
      </w:r>
    </w:p>
    <w:p>
      <w:r>
        <w:t xml:space="preserve">Kysely: Selvitys: Mikä osa Yhdysvaltain Capitolista kiinnostaa sinua enemmän?</w:t>
      </w:r>
    </w:p>
    <w:p>
      <w:r>
        <w:rPr>
          <w:b/>
        </w:rPr>
        <w:t xml:space="preserve">Tulos</w:t>
      </w:r>
    </w:p>
    <w:p>
      <w:r>
        <w:t xml:space="preserve">Kyllä</w:t>
      </w:r>
    </w:p>
    <w:p>
      <w:r>
        <w:rPr>
          <w:b/>
        </w:rPr>
        <w:t xml:space="preserve">Esimerkki 7.4405</w:t>
      </w:r>
    </w:p>
    <w:p>
      <w:r>
        <w:t xml:space="preserve">Kysely: Etsin käytettyjen autonosien lähteitä.  Selvennys: Etsitkö lähintä romuttamoa?</w:t>
      </w:r>
    </w:p>
    <w:p>
      <w:r>
        <w:rPr>
          <w:b/>
        </w:rPr>
        <w:t xml:space="preserve">Tulos</w:t>
      </w:r>
    </w:p>
    <w:p>
      <w:r>
        <w:t xml:space="preserve">Kyllä</w:t>
      </w:r>
    </w:p>
    <w:p>
      <w:r>
        <w:rPr>
          <w:b/>
        </w:rPr>
        <w:t xml:space="preserve">Esimerkki 7.4406</w:t>
      </w:r>
    </w:p>
    <w:p>
      <w:r>
        <w:t xml:space="preserve">Kysely: Selvennys: Haluaisitko olla ystävä facebookissa arkadelphia health clubin kanssa?</w:t>
      </w:r>
    </w:p>
    <w:p>
      <w:r>
        <w:rPr>
          <w:b/>
        </w:rPr>
        <w:t xml:space="preserve">Tulos</w:t>
      </w:r>
    </w:p>
    <w:p>
      <w:r>
        <w:t xml:space="preserve">Kyllä</w:t>
      </w:r>
    </w:p>
    <w:p>
      <w:r>
        <w:rPr>
          <w:b/>
        </w:rPr>
        <w:t xml:space="preserve">Esimerkki 7.4407</w:t>
      </w:r>
    </w:p>
    <w:p>
      <w:r>
        <w:t xml:space="preserve">Kysely: Selvitys: Etsitkö tiettyjä tuotteita, jotka liittyvät wc:hen?</w:t>
      </w:r>
    </w:p>
    <w:p>
      <w:r>
        <w:rPr>
          <w:b/>
        </w:rPr>
        <w:t xml:space="preserve">Tulos</w:t>
      </w:r>
    </w:p>
    <w:p>
      <w:r>
        <w:t xml:space="preserve">Kyllä</w:t>
      </w:r>
    </w:p>
    <w:p>
      <w:r>
        <w:rPr>
          <w:b/>
        </w:rPr>
        <w:t xml:space="preserve">Esimerkki 7.4408</w:t>
      </w:r>
    </w:p>
    <w:p>
      <w:r>
        <w:t xml:space="preserve">Kysely: Miten voin alentaa sykettäni?  Selvennys: Etsitkö tiettyä äitienpäivälaulua?</w:t>
      </w:r>
    </w:p>
    <w:p>
      <w:r>
        <w:rPr>
          <w:b/>
        </w:rPr>
        <w:t xml:space="preserve">Tulos</w:t>
      </w:r>
    </w:p>
    <w:p>
      <w:r>
        <w:t xml:space="preserve">Ei</w:t>
      </w:r>
    </w:p>
    <w:p>
      <w:r>
        <w:rPr>
          <w:b/>
        </w:rPr>
        <w:t xml:space="preserve">Esimerkki 7.4409</w:t>
      </w:r>
    </w:p>
    <w:p>
      <w:r>
        <w:t xml:space="preserve">Kysely: Rick Warrenista: Etsin tietoja Rick Warrenista.  Selvennys: Etsitkö Rick Warrenin ikää?</w:t>
      </w:r>
    </w:p>
    <w:p>
      <w:r>
        <w:rPr>
          <w:b/>
        </w:rPr>
        <w:t xml:space="preserve">Tulos</w:t>
      </w:r>
    </w:p>
    <w:p>
      <w:r>
        <w:t xml:space="preserve">Kyllä</w:t>
      </w:r>
    </w:p>
    <w:p>
      <w:r>
        <w:rPr>
          <w:b/>
        </w:rPr>
        <w:t xml:space="preserve">Esimerkki 7.4410</w:t>
      </w:r>
    </w:p>
    <w:p>
      <w:r>
        <w:t xml:space="preserve">Kysely: Kerro minulle korean kielestä.  Selvennys: Tarvitsetko korean kielen opetusta?</w:t>
      </w:r>
    </w:p>
    <w:p>
      <w:r>
        <w:rPr>
          <w:b/>
        </w:rPr>
        <w:t xml:space="preserve">Tulos</w:t>
      </w:r>
    </w:p>
    <w:p>
      <w:r>
        <w:t xml:space="preserve">Kyllä</w:t>
      </w:r>
    </w:p>
    <w:p>
      <w:r>
        <w:rPr>
          <w:b/>
        </w:rPr>
        <w:t xml:space="preserve">Esimerkki 7.4411</w:t>
      </w:r>
    </w:p>
    <w:p>
      <w:r>
        <w:t xml:space="preserve">Kysely: French Lick Resort and Casino.  Selvennys: Etsitkö tiettyä verkkosivua?</w:t>
      </w:r>
    </w:p>
    <w:p>
      <w:r>
        <w:rPr>
          <w:b/>
        </w:rPr>
        <w:t xml:space="preserve">Tulos</w:t>
      </w:r>
    </w:p>
    <w:p>
      <w:r>
        <w:t xml:space="preserve">Kyllä</w:t>
      </w:r>
    </w:p>
    <w:p>
      <w:r>
        <w:rPr>
          <w:b/>
        </w:rPr>
        <w:t xml:space="preserve">Esimerkki 7.4412</w:t>
      </w:r>
    </w:p>
    <w:p>
      <w:r>
        <w:t xml:space="preserve">Kysely: Selvitys: Mitä adoptiotoimistoa tai turvakotia haluaisit käyttää?</w:t>
      </w:r>
    </w:p>
    <w:p>
      <w:r>
        <w:rPr>
          <w:b/>
        </w:rPr>
        <w:t xml:space="preserve">Tulos</w:t>
      </w:r>
    </w:p>
    <w:p>
      <w:r>
        <w:t xml:space="preserve">Kyllä</w:t>
      </w:r>
    </w:p>
    <w:p>
      <w:r>
        <w:rPr>
          <w:b/>
        </w:rPr>
        <w:t xml:space="preserve">Esimerkki 7.4413</w:t>
      </w:r>
    </w:p>
    <w:p>
      <w:r>
        <w:t xml:space="preserve">Kysely: Kerro minulle televisio-ohjelmasta.  Selvennys: Haluatko tietää, kuka on er tv-sarjan päänäyttelijä?</w:t>
      </w:r>
    </w:p>
    <w:p>
      <w:r>
        <w:rPr>
          <w:b/>
        </w:rPr>
        <w:t xml:space="preserve">Tulos</w:t>
      </w:r>
    </w:p>
    <w:p>
      <w:r>
        <w:t xml:space="preserve">Kyllä</w:t>
      </w:r>
    </w:p>
    <w:p>
      <w:r>
        <w:rPr>
          <w:b/>
        </w:rPr>
        <w:t xml:space="preserve">Esimerkki 7.4414</w:t>
      </w:r>
    </w:p>
    <w:p>
      <w:r>
        <w:t xml:space="preserve">Kysely: Clarification: Can I provide you information about frances hodgson burnett: Tell me about kansas city mo Clarification: Can I provide you information about frances hodgson burnett</w:t>
      </w:r>
    </w:p>
    <w:p>
      <w:r>
        <w:rPr>
          <w:b/>
        </w:rPr>
        <w:t xml:space="preserve">Tulos</w:t>
      </w:r>
    </w:p>
    <w:p>
      <w:r>
        <w:t xml:space="preserve">Ei</w:t>
      </w:r>
    </w:p>
    <w:p>
      <w:r>
        <w:rPr>
          <w:b/>
        </w:rPr>
        <w:t xml:space="preserve">Esimerkki 7.4415</w:t>
      </w:r>
    </w:p>
    <w:p>
      <w:r>
        <w:t xml:space="preserve">Kysely: Kerro minulle Idahon osavaltion kukka Selvennys: Yritätkö saada selville Beatles Rock Band -pelin luokituksen?</w:t>
      </w:r>
    </w:p>
    <w:p>
      <w:r>
        <w:rPr>
          <w:b/>
        </w:rPr>
        <w:t xml:space="preserve">Tulos</w:t>
      </w:r>
    </w:p>
    <w:p>
      <w:r>
        <w:t xml:space="preserve">Ei</w:t>
      </w:r>
    </w:p>
    <w:p>
      <w:r>
        <w:rPr>
          <w:b/>
        </w:rPr>
        <w:t xml:space="preserve">Esimerkki 7.4416</w:t>
      </w:r>
    </w:p>
    <w:p>
      <w:r>
        <w:t xml:space="preserve">Kysely: Selvennys: Tarvitsitko selvennystä veroilmoitukseesi?</w:t>
      </w:r>
    </w:p>
    <w:p>
      <w:r>
        <w:rPr>
          <w:b/>
        </w:rPr>
        <w:t xml:space="preserve">Tulos</w:t>
      </w:r>
    </w:p>
    <w:p>
      <w:r>
        <w:t xml:space="preserve">Ei</w:t>
      </w:r>
    </w:p>
    <w:p>
      <w:r>
        <w:rPr>
          <w:b/>
        </w:rPr>
        <w:t xml:space="preserve">Esimerkki 7.4417</w:t>
      </w:r>
    </w:p>
    <w:p>
      <w:r>
        <w:t xml:space="preserve">Kysely: Selvitys: Kuinka pian tätä tarvitaan?</w:t>
      </w:r>
    </w:p>
    <w:p>
      <w:r>
        <w:rPr>
          <w:b/>
        </w:rPr>
        <w:t xml:space="preserve">Tulos</w:t>
      </w:r>
    </w:p>
    <w:p>
      <w:r>
        <w:t xml:space="preserve">Ei</w:t>
      </w:r>
    </w:p>
    <w:p>
      <w:r>
        <w:rPr>
          <w:b/>
        </w:rPr>
        <w:t xml:space="preserve">Esimerkki 7.4418</w:t>
      </w:r>
    </w:p>
    <w:p>
      <w:r>
        <w:t xml:space="preserve">Kysely: Etsi tietoa asumisesta Intiassa.  Täsmennys: Haluatko nähdä Intiassa asumisen hyvät ja huonot puolet?</w:t>
      </w:r>
    </w:p>
    <w:p>
      <w:r>
        <w:rPr>
          <w:b/>
        </w:rPr>
        <w:t xml:space="preserve">Tulos</w:t>
      </w:r>
    </w:p>
    <w:p>
      <w:r>
        <w:t xml:space="preserve">Kyllä</w:t>
      </w:r>
    </w:p>
    <w:p>
      <w:r>
        <w:rPr>
          <w:b/>
        </w:rPr>
        <w:t xml:space="preserve">Esimerkki 7.4419</w:t>
      </w:r>
    </w:p>
    <w:p>
      <w:r>
        <w:t xml:space="preserve">Kysely: Selvitys: Etsitkö yrityksiä, jotka rakentavat sinulle aidan?</w:t>
      </w:r>
    </w:p>
    <w:p>
      <w:r>
        <w:rPr>
          <w:b/>
        </w:rPr>
        <w:t xml:space="preserve">Tulos</w:t>
      </w:r>
    </w:p>
    <w:p>
      <w:r>
        <w:t xml:space="preserve">Ei</w:t>
      </w:r>
    </w:p>
    <w:p>
      <w:r>
        <w:rPr>
          <w:b/>
        </w:rPr>
        <w:t xml:space="preserve">Esimerkki 7.4420</w:t>
      </w:r>
    </w:p>
    <w:p>
      <w:r>
        <w:t xml:space="preserve">Kysely: Selvitys: Etsitkö tekemistä Culpeperin kansallisen hautausmaan lähellä?</w:t>
      </w:r>
    </w:p>
    <w:p>
      <w:r>
        <w:rPr>
          <w:b/>
        </w:rPr>
        <w:t xml:space="preserve">Tulos</w:t>
      </w:r>
    </w:p>
    <w:p>
      <w:r>
        <w:t xml:space="preserve">Kyllä</w:t>
      </w:r>
    </w:p>
    <w:p>
      <w:r>
        <w:rPr>
          <w:b/>
        </w:rPr>
        <w:t xml:space="preserve">Esimerkki 7.4421</w:t>
      </w:r>
    </w:p>
    <w:p>
      <w:r>
        <w:t xml:space="preserve">Kysely: Selvennys: Haluaisitko tulla palkatuksi French Lick Casino and Resortiin?</w:t>
      </w:r>
    </w:p>
    <w:p>
      <w:r>
        <w:rPr>
          <w:b/>
        </w:rPr>
        <w:t xml:space="preserve">Tulos</w:t>
      </w:r>
    </w:p>
    <w:p>
      <w:r>
        <w:t xml:space="preserve">Ei</w:t>
      </w:r>
    </w:p>
    <w:p>
      <w:r>
        <w:rPr>
          <w:b/>
        </w:rPr>
        <w:t xml:space="preserve">Esimerkki 7.4422</w:t>
      </w:r>
    </w:p>
    <w:p>
      <w:r>
        <w:t xml:space="preserve">Kysely: Kerro minulle aineellisesta henkilökohtaisesta omaisuusverosta Selvennys: Oletko kiinnostunut AJ-arpajaisista?</w:t>
      </w:r>
    </w:p>
    <w:p>
      <w:r>
        <w:rPr>
          <w:b/>
        </w:rPr>
        <w:t xml:space="preserve">Tulos</w:t>
      </w:r>
    </w:p>
    <w:p>
      <w:r>
        <w:t xml:space="preserve">Ei</w:t>
      </w:r>
    </w:p>
    <w:p>
      <w:r>
        <w:rPr>
          <w:b/>
        </w:rPr>
        <w:t xml:space="preserve">Esimerkki 7.4423</w:t>
      </w:r>
    </w:p>
    <w:p>
      <w:r>
        <w:t xml:space="preserve">Kysely: Obaman sukupuusta: Kerro minulle Obaman sukupuusta.  Selvennys: Tarvitsetko tapahtumakalenteria Indianan valtion messualueelle?</w:t>
      </w:r>
    </w:p>
    <w:p>
      <w:r>
        <w:rPr>
          <w:b/>
        </w:rPr>
        <w:t xml:space="preserve">Tulos</w:t>
      </w:r>
    </w:p>
    <w:p>
      <w:r>
        <w:t xml:space="preserve">Ei</w:t>
      </w:r>
    </w:p>
    <w:p>
      <w:r>
        <w:rPr>
          <w:b/>
        </w:rPr>
        <w:t xml:space="preserve">Esimerkki 7.4424</w:t>
      </w:r>
    </w:p>
    <w:p>
      <w:r>
        <w:t xml:space="preserve">Kysely: Miten kirjoittaa kiitoskirje haastattelun jälkeen?  Selvennys: Mistä viikunalajikkeesta olet kiinnostunut?</w:t>
      </w:r>
    </w:p>
    <w:p>
      <w:r>
        <w:rPr>
          <w:b/>
        </w:rPr>
        <w:t xml:space="preserve">Tulos</w:t>
      </w:r>
    </w:p>
    <w:p>
      <w:r>
        <w:t xml:space="preserve">Ei</w:t>
      </w:r>
    </w:p>
    <w:p>
      <w:r>
        <w:rPr>
          <w:b/>
        </w:rPr>
        <w:t xml:space="preserve">Esimerkki 7.4425</w:t>
      </w:r>
    </w:p>
    <w:p>
      <w:r>
        <w:t xml:space="preserve">Kysely: Kerro lisää Indianan valtion messualueista.  Täsmennys: Haluatko tietää kaupungin, jossa Indianan osavaltion messualueet sijaitsevat?</w:t>
      </w:r>
    </w:p>
    <w:p>
      <w:r>
        <w:rPr>
          <w:b/>
        </w:rPr>
        <w:t xml:space="preserve">Tulos</w:t>
      </w:r>
    </w:p>
    <w:p>
      <w:r>
        <w:t xml:space="preserve">Kyllä</w:t>
      </w:r>
    </w:p>
    <w:p>
      <w:r>
        <w:rPr>
          <w:b/>
        </w:rPr>
        <w:t xml:space="preserve">Esimerkki 7.4426</w:t>
      </w:r>
    </w:p>
    <w:p>
      <w:r>
        <w:t xml:space="preserve">Kysely: Howardista.  Selvennys: Haluatko tietää, kuinka vanha Ron Howard on?</w:t>
      </w:r>
    </w:p>
    <w:p>
      <w:r>
        <w:rPr>
          <w:b/>
        </w:rPr>
        <w:t xml:space="preserve">Tulos</w:t>
      </w:r>
    </w:p>
    <w:p>
      <w:r>
        <w:t xml:space="preserve">Kyllä</w:t>
      </w:r>
    </w:p>
    <w:p>
      <w:r>
        <w:rPr>
          <w:b/>
        </w:rPr>
        <w:t xml:space="preserve">Esimerkki 7.4427</w:t>
      </w:r>
    </w:p>
    <w:p>
      <w:r>
        <w:t xml:space="preserve">Kysely: Rick Warrenista: Etsin tietoja Rick Warrenista.  Selvennys: Etsitkö paikkaa, joka myy tuotteita Fickle Creek Farmilta.</w:t>
      </w:r>
    </w:p>
    <w:p>
      <w:r>
        <w:rPr>
          <w:b/>
        </w:rPr>
        <w:t xml:space="preserve">Tulos</w:t>
      </w:r>
    </w:p>
    <w:p>
      <w:r>
        <w:t xml:space="preserve">Ei</w:t>
      </w:r>
    </w:p>
    <w:p>
      <w:r>
        <w:rPr>
          <w:b/>
        </w:rPr>
        <w:t xml:space="preserve">Esimerkki 7.4428</w:t>
      </w:r>
    </w:p>
    <w:p>
      <w:r>
        <w:t xml:space="preserve">Kysely: Bowflex Power Pro.  Täsmennys: Haluaisitko luettelon valokuvista, jotka liittyvät yleisesti elämäkertoihin, joissa on mukana Frank Lloyd Wright</w:t>
      </w:r>
    </w:p>
    <w:p>
      <w:r>
        <w:rPr>
          <w:b/>
        </w:rPr>
        <w:t xml:space="preserve">Tulos</w:t>
      </w:r>
    </w:p>
    <w:p>
      <w:r>
        <w:t xml:space="preserve">Ei</w:t>
      </w:r>
    </w:p>
    <w:p>
      <w:r>
        <w:rPr>
          <w:b/>
        </w:rPr>
        <w:t xml:space="preserve">Esimerkki 7.4429</w:t>
      </w:r>
    </w:p>
    <w:p>
      <w:r>
        <w:t xml:space="preserve">Kysely: Miten kirjoittaa kiitoskirje haastattelun jälkeen?  Täsmennys: Oletko kiinnostunut esimerkistä kiitoskirjeestä haastattelua varten?</w:t>
      </w:r>
    </w:p>
    <w:p>
      <w:r>
        <w:rPr>
          <w:b/>
        </w:rPr>
        <w:t xml:space="preserve">Tulos</w:t>
      </w:r>
    </w:p>
    <w:p>
      <w:r>
        <w:t xml:space="preserve">Kyllä</w:t>
      </w:r>
    </w:p>
    <w:p>
      <w:r>
        <w:rPr>
          <w:b/>
        </w:rPr>
        <w:t xml:space="preserve">Esimerkki 7.4430</w:t>
      </w:r>
    </w:p>
    <w:p>
      <w:r>
        <w:t xml:space="preserve">Kysely: Obaman sukupuusta: Kerro minulle Obaman sukupuusta.  Täsmennys: Oletko kiinnostunut elatusmaksulaskurista?</w:t>
      </w:r>
    </w:p>
    <w:p>
      <w:r>
        <w:rPr>
          <w:b/>
        </w:rPr>
        <w:t xml:space="preserve">Tulos</w:t>
      </w:r>
    </w:p>
    <w:p>
      <w:r>
        <w:t xml:space="preserve">Ei</w:t>
      </w:r>
    </w:p>
    <w:p>
      <w:r>
        <w:rPr>
          <w:b/>
        </w:rPr>
        <w:t xml:space="preserve">Esimerkki 7.4431</w:t>
      </w:r>
    </w:p>
    <w:p>
      <w:r>
        <w:t xml:space="preserve">Kysely: Selvennys: Tarvitsetko apua koirien lymfoomaa hoitavan eläinlääkärin löytämisessä?</w:t>
      </w:r>
    </w:p>
    <w:p>
      <w:r>
        <w:rPr>
          <w:b/>
        </w:rPr>
        <w:t xml:space="preserve">Tulos</w:t>
      </w:r>
    </w:p>
    <w:p>
      <w:r>
        <w:t xml:space="preserve">Kyllä</w:t>
      </w:r>
    </w:p>
    <w:p>
      <w:r>
        <w:rPr>
          <w:b/>
        </w:rPr>
        <w:t xml:space="preserve">Esimerkki 7.4432</w:t>
      </w:r>
    </w:p>
    <w:p>
      <w:r>
        <w:t xml:space="preserve">Kysely: Miten valmistautua GMAT-kokeeseen?  Selvennys: Haluatko vertailla eri malleja?</w:t>
      </w:r>
    </w:p>
    <w:p>
      <w:r>
        <w:rPr>
          <w:b/>
        </w:rPr>
        <w:t xml:space="preserve">Tulos</w:t>
      </w:r>
    </w:p>
    <w:p>
      <w:r>
        <w:t xml:space="preserve">Ei</w:t>
      </w:r>
    </w:p>
    <w:p>
      <w:r>
        <w:rPr>
          <w:b/>
        </w:rPr>
        <w:t xml:space="preserve">Esimerkki 7.4433</w:t>
      </w:r>
    </w:p>
    <w:p>
      <w:r>
        <w:t xml:space="preserve">Kysely: Kerro minulle UNC:stä Selvennys: Etsitkö elliptisen valmentajan etuja verrattuna muihin kuntoilulaitteisiin?</w:t>
      </w:r>
    </w:p>
    <w:p>
      <w:r>
        <w:rPr>
          <w:b/>
        </w:rPr>
        <w:t xml:space="preserve">Tulos</w:t>
      </w:r>
    </w:p>
    <w:p>
      <w:r>
        <w:t xml:space="preserve">Ei</w:t>
      </w:r>
    </w:p>
    <w:p>
      <w:r>
        <w:rPr>
          <w:b/>
        </w:rPr>
        <w:t xml:space="preserve">Esimerkki 7.4434</w:t>
      </w:r>
    </w:p>
    <w:p>
      <w:r>
        <w:t xml:space="preserve">Kysely: Selvennys: Iowan ruokakuponkien osalta etsit tietoja kelpoisuudesta.</w:t>
      </w:r>
    </w:p>
    <w:p>
      <w:r>
        <w:rPr>
          <w:b/>
        </w:rPr>
        <w:t xml:space="preserve">Tulos</w:t>
      </w:r>
    </w:p>
    <w:p>
      <w:r>
        <w:t xml:space="preserve">Kyllä</w:t>
      </w:r>
    </w:p>
    <w:p>
      <w:r>
        <w:rPr>
          <w:b/>
        </w:rPr>
        <w:t xml:space="preserve">Esimerkki 7.4435</w:t>
      </w:r>
    </w:p>
    <w:p>
      <w:r>
        <w:t xml:space="preserve">Kysely: Espn urheilutietoja: Anna minulle espn urheilutietoja.  Täsmennys: Pitäisikö liekkien lisäksi olla jotain muuta?</w:t>
      </w:r>
    </w:p>
    <w:p>
      <w:r>
        <w:rPr>
          <w:b/>
        </w:rPr>
        <w:t xml:space="preserve">Tulos</w:t>
      </w:r>
    </w:p>
    <w:p>
      <w:r>
        <w:t xml:space="preserve">Ei</w:t>
      </w:r>
    </w:p>
    <w:p>
      <w:r>
        <w:rPr>
          <w:b/>
        </w:rPr>
        <w:t xml:space="preserve">Esimerkki 7.4436</w:t>
      </w:r>
    </w:p>
    <w:p>
      <w:r>
        <w:t xml:space="preserve">Kysely: Selvitys: Etsitkö tiettyä elokuvaa?</w:t>
      </w:r>
    </w:p>
    <w:p>
      <w:r>
        <w:rPr>
          <w:b/>
        </w:rPr>
        <w:t xml:space="preserve">Tulos</w:t>
      </w:r>
    </w:p>
    <w:p>
      <w:r>
        <w:t xml:space="preserve">Kyllä</w:t>
      </w:r>
    </w:p>
    <w:p>
      <w:r>
        <w:rPr>
          <w:b/>
        </w:rPr>
        <w:t xml:space="preserve">Esimerkki 7.4437</w:t>
      </w:r>
    </w:p>
    <w:p>
      <w:r>
        <w:t xml:space="preserve">Kysely: Kertokaa lisää Indianan valtion messualueista.  Täsmennys: Oletko kiinnostunut dinosauruksiin liittyvistä sisustusesineistä?</w:t>
      </w:r>
    </w:p>
    <w:p>
      <w:r>
        <w:rPr>
          <w:b/>
        </w:rPr>
        <w:t xml:space="preserve">Tulos</w:t>
      </w:r>
    </w:p>
    <w:p>
      <w:r>
        <w:t xml:space="preserve">Ei</w:t>
      </w:r>
    </w:p>
    <w:p>
      <w:r>
        <w:rPr>
          <w:b/>
        </w:rPr>
        <w:t xml:space="preserve">Esimerkki 7.4438</w:t>
      </w:r>
    </w:p>
    <w:p>
      <w:r>
        <w:t xml:space="preserve">Kysely: Miten voin alentaa sykettäni?  Selvennys: Onko se blogia vai verkkokauppaa varten?</w:t>
      </w:r>
    </w:p>
    <w:p>
      <w:r>
        <w:rPr>
          <w:b/>
        </w:rPr>
        <w:t xml:space="preserve">Tulos</w:t>
      </w:r>
    </w:p>
    <w:p>
      <w:r>
        <w:t xml:space="preserve">Ei</w:t>
      </w:r>
    </w:p>
    <w:p>
      <w:r>
        <w:rPr>
          <w:b/>
        </w:rPr>
        <w:t xml:space="preserve">Esimerkki 7.4439</w:t>
      </w:r>
    </w:p>
    <w:p>
      <w:r>
        <w:t xml:space="preserve">Kysely: Obaman sukupuusta: Kerro minulle Obaman sukupuusta.  Täsmennys: Haluatko katsoa hauskoja pingviinivideoita?</w:t>
      </w:r>
    </w:p>
    <w:p>
      <w:r>
        <w:rPr>
          <w:b/>
        </w:rPr>
        <w:t xml:space="preserve">Tulos</w:t>
      </w:r>
    </w:p>
    <w:p>
      <w:r>
        <w:t xml:space="preserve">Ei</w:t>
      </w:r>
    </w:p>
    <w:p>
      <w:r>
        <w:rPr>
          <w:b/>
        </w:rPr>
        <w:t xml:space="preserve">Esimerkki 7.4440</w:t>
      </w:r>
    </w:p>
    <w:p>
      <w:r>
        <w:t xml:space="preserve">Kysely: Selvitys: Tarkoitatko vahinkoja, jotka ovat aiheutuneet hurrikaani Irene tulvien vuoksi Manville NJ:ssä?</w:t>
      </w:r>
    </w:p>
    <w:p>
      <w:r>
        <w:rPr>
          <w:b/>
        </w:rPr>
        <w:t xml:space="preserve">Tulos</w:t>
      </w:r>
    </w:p>
    <w:p>
      <w:r>
        <w:t xml:space="preserve">Kyllä</w:t>
      </w:r>
    </w:p>
    <w:p>
      <w:r>
        <w:rPr>
          <w:b/>
        </w:rPr>
        <w:t xml:space="preserve">Esimerkki 7.4441</w:t>
      </w:r>
    </w:p>
    <w:p>
      <w:r>
        <w:t xml:space="preserve">Kysely: Kysymys: Mikä on Kalifornian Franchise Tax Board Selvennys: Haluatko tietää osoitteen?</w:t>
      </w:r>
    </w:p>
    <w:p>
      <w:r>
        <w:rPr>
          <w:b/>
        </w:rPr>
        <w:t xml:space="preserve">Tulos</w:t>
      </w:r>
    </w:p>
    <w:p>
      <w:r>
        <w:t xml:space="preserve">Kyllä</w:t>
      </w:r>
    </w:p>
    <w:p>
      <w:r>
        <w:rPr>
          <w:b/>
        </w:rPr>
        <w:t xml:space="preserve">Esimerkki 7.4442</w:t>
      </w:r>
    </w:p>
    <w:p>
      <w:r>
        <w:t xml:space="preserve">Kysely: Selvitys: Haluaisitko nähdä tehokkaimmat menetelmät gmat prep:n valmisteluun?</w:t>
      </w:r>
    </w:p>
    <w:p>
      <w:r>
        <w:rPr>
          <w:b/>
        </w:rPr>
        <w:t xml:space="preserve">Tulos</w:t>
      </w:r>
    </w:p>
    <w:p>
      <w:r>
        <w:t xml:space="preserve">Ei</w:t>
      </w:r>
    </w:p>
    <w:p>
      <w:r>
        <w:rPr>
          <w:b/>
        </w:rPr>
        <w:t xml:space="preserve">Esimerkki 7.4443</w:t>
      </w:r>
    </w:p>
    <w:p>
      <w:r>
        <w:t xml:space="preserve">Kysely: New Yorkin hotelleista.  Täsmennys: Mikä osa viimeisen ehtoollisen maalausta kiinnostaa sinua?</w:t>
      </w:r>
    </w:p>
    <w:p>
      <w:r>
        <w:rPr>
          <w:b/>
        </w:rPr>
        <w:t xml:space="preserve">Tulos</w:t>
      </w:r>
    </w:p>
    <w:p>
      <w:r>
        <w:t xml:space="preserve">Ei</w:t>
      </w:r>
    </w:p>
    <w:p>
      <w:r>
        <w:rPr>
          <w:b/>
        </w:rPr>
        <w:t xml:space="preserve">Esimerkki 7.4444</w:t>
      </w:r>
    </w:p>
    <w:p>
      <w:r>
        <w:t xml:space="preserve">Kysely: Selvennys: Tarkoitatko sähköpostiohjelmaa?</w:t>
      </w:r>
    </w:p>
    <w:p>
      <w:r>
        <w:rPr>
          <w:b/>
        </w:rPr>
        <w:t xml:space="preserve">Tulos</w:t>
      </w:r>
    </w:p>
    <w:p>
      <w:r>
        <w:t xml:space="preserve">Ei</w:t>
      </w:r>
    </w:p>
    <w:p>
      <w:r>
        <w:rPr>
          <w:b/>
        </w:rPr>
        <w:t xml:space="preserve">Esimerkki 7.4445</w:t>
      </w:r>
    </w:p>
    <w:p>
      <w:r>
        <w:t xml:space="preserve">Kysely: Selvitys: Tarkoitatko henkilöä nimeltä rice?</w:t>
      </w:r>
    </w:p>
    <w:p>
      <w:r>
        <w:rPr>
          <w:b/>
        </w:rPr>
        <w:t xml:space="preserve">Tulos</w:t>
      </w:r>
    </w:p>
    <w:p>
      <w:r>
        <w:t xml:space="preserve">Ei</w:t>
      </w:r>
    </w:p>
    <w:p>
      <w:r>
        <w:rPr>
          <w:b/>
        </w:rPr>
        <w:t xml:space="preserve">Esimerkki 7.4446</w:t>
      </w:r>
    </w:p>
    <w:p>
      <w:r>
        <w:t xml:space="preserve">Kysely: Selvennys: Onko jokin tietty edustaja, josta tarvitset tietoa, joka on kirjoittanut aiheesta?</w:t>
      </w:r>
    </w:p>
    <w:p>
      <w:r>
        <w:rPr>
          <w:b/>
        </w:rPr>
        <w:t xml:space="preserve">Tulos</w:t>
      </w:r>
    </w:p>
    <w:p>
      <w:r>
        <w:t xml:space="preserve">Ei</w:t>
      </w:r>
    </w:p>
    <w:p>
      <w:r>
        <w:rPr>
          <w:b/>
        </w:rPr>
        <w:t xml:space="preserve">Esimerkki 7.4447</w:t>
      </w:r>
    </w:p>
    <w:p>
      <w:r>
        <w:t xml:space="preserve">Kysely: Miten järjestäytyä?  Selvennys: Haluaisitko tietää, miten vähentää sotkua?</w:t>
      </w:r>
    </w:p>
    <w:p>
      <w:r>
        <w:rPr>
          <w:b/>
        </w:rPr>
        <w:t xml:space="preserve">Tulos</w:t>
      </w:r>
    </w:p>
    <w:p>
      <w:r>
        <w:t xml:space="preserve">Kyllä</w:t>
      </w:r>
    </w:p>
    <w:p>
      <w:r>
        <w:rPr>
          <w:b/>
        </w:rPr>
        <w:t xml:space="preserve">Esimerkki 7.4448</w:t>
      </w:r>
    </w:p>
    <w:p>
      <w:r>
        <w:t xml:space="preserve">Kysely: Bush sr.  Täsmennys: Haluaisitko katsoa väittelyn George Bush sr:n kanssa?</w:t>
      </w:r>
    </w:p>
    <w:p>
      <w:r>
        <w:rPr>
          <w:b/>
        </w:rPr>
        <w:t xml:space="preserve">Tulos</w:t>
      </w:r>
    </w:p>
    <w:p>
      <w:r>
        <w:t xml:space="preserve">Kyllä</w:t>
      </w:r>
    </w:p>
    <w:p>
      <w:r>
        <w:rPr>
          <w:b/>
        </w:rPr>
        <w:t xml:space="preserve">Esimerkki 7.4449</w:t>
      </w:r>
    </w:p>
    <w:p>
      <w:r>
        <w:t xml:space="preserve">Kysely: Kerro minulle UNC:stä Selvennys: Haluaisitko tietää tiettyjä tuotteita yritykseltä bobcat?</w:t>
      </w:r>
    </w:p>
    <w:p>
      <w:r>
        <w:rPr>
          <w:b/>
        </w:rPr>
        <w:t xml:space="preserve">Tulos</w:t>
      </w:r>
    </w:p>
    <w:p>
      <w:r>
        <w:t xml:space="preserve">Ei</w:t>
      </w:r>
    </w:p>
    <w:p>
      <w:r>
        <w:rPr>
          <w:b/>
        </w:rPr>
        <w:t xml:space="preserve">Esimerkki 7.4450</w:t>
      </w:r>
    </w:p>
    <w:p>
      <w:r>
        <w:t xml:space="preserve">Kysely: Kysymys: Mitkä ovat syitä lipoomakasvainten syntyyn?</w:t>
      </w:r>
    </w:p>
    <w:p>
      <w:r>
        <w:rPr>
          <w:b/>
        </w:rPr>
        <w:t xml:space="preserve">Tulos</w:t>
      </w:r>
    </w:p>
    <w:p>
      <w:r>
        <w:t xml:space="preserve">Ei</w:t>
      </w:r>
    </w:p>
    <w:p>
      <w:r>
        <w:rPr>
          <w:b/>
        </w:rPr>
        <w:t xml:space="preserve">Esimerkki 7.4451</w:t>
      </w:r>
    </w:p>
    <w:p>
      <w:r>
        <w:t xml:space="preserve">Kysely: Etsin käytettyjen autonosien lähteitä.  Täsmennys: Haluatko kierrättää käytettyjä autonosia?</w:t>
      </w:r>
    </w:p>
    <w:p>
      <w:r>
        <w:rPr>
          <w:b/>
        </w:rPr>
        <w:t xml:space="preserve">Tulos</w:t>
      </w:r>
    </w:p>
    <w:p>
      <w:r>
        <w:t xml:space="preserve">Kyllä</w:t>
      </w:r>
    </w:p>
    <w:p>
      <w:r>
        <w:rPr>
          <w:b/>
        </w:rPr>
        <w:t xml:space="preserve">Esimerkki 7.4452</w:t>
      </w:r>
    </w:p>
    <w:p>
      <w:r>
        <w:t xml:space="preserve">Kysely: Kysymys: Mikä on Kalifornian Franchise Tax Board Selvennys: Haluatko tietää testin tarkoituksen?</w:t>
      </w:r>
    </w:p>
    <w:p>
      <w:r>
        <w:rPr>
          <w:b/>
        </w:rPr>
        <w:t xml:space="preserve">Tulos</w:t>
      </w:r>
    </w:p>
    <w:p>
      <w:r>
        <w:t xml:space="preserve">Ei</w:t>
      </w:r>
    </w:p>
    <w:p>
      <w:r>
        <w:rPr>
          <w:b/>
        </w:rPr>
        <w:t xml:space="preserve">Esimerkki 7.4453</w:t>
      </w:r>
    </w:p>
    <w:p>
      <w:r>
        <w:t xml:space="preserve">Kysely: Selvitys: Oletko kiinnostunut rakentamaan kodin?</w:t>
      </w:r>
    </w:p>
    <w:p>
      <w:r>
        <w:rPr>
          <w:b/>
        </w:rPr>
        <w:t xml:space="preserve">Tulos</w:t>
      </w:r>
    </w:p>
    <w:p>
      <w:r>
        <w:t xml:space="preserve">Kyllä</w:t>
      </w:r>
    </w:p>
    <w:p>
      <w:r>
        <w:rPr>
          <w:b/>
        </w:rPr>
        <w:t xml:space="preserve">Esimerkki 7.4454</w:t>
      </w:r>
    </w:p>
    <w:p>
      <w:r>
        <w:t xml:space="preserve">Kysely: Barbadoksesta.  Täsmennys: Mitkä ps 2 -pelisarjat kiinnostavat sinua?</w:t>
      </w:r>
    </w:p>
    <w:p>
      <w:r>
        <w:rPr>
          <w:b/>
        </w:rPr>
        <w:t xml:space="preserve">Tulos</w:t>
      </w:r>
    </w:p>
    <w:p>
      <w:r>
        <w:t xml:space="preserve">Ei</w:t>
      </w:r>
    </w:p>
    <w:p>
      <w:r>
        <w:rPr>
          <w:b/>
        </w:rPr>
        <w:t xml:space="preserve">Esimerkki 7.4455</w:t>
      </w:r>
    </w:p>
    <w:p>
      <w:r>
        <w:t xml:space="preserve">Kysely: Selvitys: Haluatko tietää, mistä sian sisäfilee on peräisin?</w:t>
      </w:r>
    </w:p>
    <w:p>
      <w:r>
        <w:rPr>
          <w:b/>
        </w:rPr>
        <w:t xml:space="preserve">Tulos</w:t>
      </w:r>
    </w:p>
    <w:p>
      <w:r>
        <w:t xml:space="preserve">Kyllä</w:t>
      </w:r>
    </w:p>
    <w:p>
      <w:r>
        <w:rPr>
          <w:b/>
        </w:rPr>
        <w:t xml:space="preserve">Esimerkki 7.4456</w:t>
      </w:r>
    </w:p>
    <w:p>
      <w:r>
        <w:t xml:space="preserve">Kysely: Selvitys: Oletko kiinnostunut Capitol Hillin kartasta?</w:t>
      </w:r>
    </w:p>
    <w:p>
      <w:r>
        <w:rPr>
          <w:b/>
        </w:rPr>
        <w:t xml:space="preserve">Tulos</w:t>
      </w:r>
    </w:p>
    <w:p>
      <w:r>
        <w:t xml:space="preserve">Kyllä</w:t>
      </w:r>
    </w:p>
    <w:p>
      <w:r>
        <w:rPr>
          <w:b/>
        </w:rPr>
        <w:t xml:space="preserve">Esimerkki 7.4457</w:t>
      </w:r>
    </w:p>
    <w:p>
      <w:r>
        <w:t xml:space="preserve">Kysely: Discovery Channel Store Selvennys: Pitääkö minun avata Discovery Channel Store -kotisivu?</w:t>
      </w:r>
    </w:p>
    <w:p>
      <w:r>
        <w:rPr>
          <w:b/>
        </w:rPr>
        <w:t xml:space="preserve">Tulos</w:t>
      </w:r>
    </w:p>
    <w:p>
      <w:r>
        <w:t xml:space="preserve">Kyllä</w:t>
      </w:r>
    </w:p>
    <w:p>
      <w:r>
        <w:rPr>
          <w:b/>
        </w:rPr>
        <w:t xml:space="preserve">Esimerkki 7.4458</w:t>
      </w:r>
    </w:p>
    <w:p>
      <w:r>
        <w:t xml:space="preserve">Kysely: French Lick Resort and Casino.  Täsmennys: Oletko kiinnostunut French Lick Resort and Casinon aukioloajoista?</w:t>
      </w:r>
    </w:p>
    <w:p>
      <w:r>
        <w:rPr>
          <w:b/>
        </w:rPr>
        <w:t xml:space="preserve">Tulos</w:t>
      </w:r>
    </w:p>
    <w:p>
      <w:r>
        <w:t xml:space="preserve">Kyllä</w:t>
      </w:r>
    </w:p>
    <w:p>
      <w:r>
        <w:rPr>
          <w:b/>
        </w:rPr>
        <w:t xml:space="preserve">Esimerkki 7.4459</w:t>
      </w:r>
    </w:p>
    <w:p>
      <w:r>
        <w:t xml:space="preserve">Kysely: Selvennys: haluaisitko tietää lisää lakimiesavustajan tehtävistä?</w:t>
      </w:r>
    </w:p>
    <w:p>
      <w:r>
        <w:rPr>
          <w:b/>
        </w:rPr>
        <w:t xml:space="preserve">Tulos</w:t>
      </w:r>
    </w:p>
    <w:p>
      <w:r>
        <w:t xml:space="preserve">Kyllä</w:t>
      </w:r>
    </w:p>
    <w:p>
      <w:r>
        <w:rPr>
          <w:b/>
        </w:rPr>
        <w:t xml:space="preserve">Esimerkki 7.4460</w:t>
      </w:r>
    </w:p>
    <w:p>
      <w:r>
        <w:t xml:space="preserve">Kysely: Rick Warrenista: Etsin tietoja Rick Warrenista.  Selvennys: Oletko kiinnostunut luettelosta yrityksistä, joista voit saada luottotietoja.</w:t>
      </w:r>
    </w:p>
    <w:p>
      <w:r>
        <w:rPr>
          <w:b/>
        </w:rPr>
        <w:t xml:space="preserve">Tulos</w:t>
      </w:r>
    </w:p>
    <w:p>
      <w:r>
        <w:t xml:space="preserve">Ei</w:t>
      </w:r>
    </w:p>
    <w:p>
      <w:r>
        <w:rPr>
          <w:b/>
        </w:rPr>
        <w:t xml:space="preserve">Esimerkki 7.4461</w:t>
      </w:r>
    </w:p>
    <w:p>
      <w:r>
        <w:t xml:space="preserve">Kysely: Tarkennus: Onko jokin tietty tuotemerkki, josta haluaisit tietää enemmän?</w:t>
      </w:r>
    </w:p>
    <w:p>
      <w:r>
        <w:rPr>
          <w:b/>
        </w:rPr>
        <w:t xml:space="preserve">Tulos</w:t>
      </w:r>
    </w:p>
    <w:p>
      <w:r>
        <w:t xml:space="preserve">Ei</w:t>
      </w:r>
    </w:p>
    <w:p>
      <w:r>
        <w:rPr>
          <w:b/>
        </w:rPr>
        <w:t xml:space="preserve">Esimerkki 7.4462</w:t>
      </w:r>
    </w:p>
    <w:p>
      <w:r>
        <w:t xml:space="preserve">Kysymys: olla vai olla olematta se on kysymys Selvennys: viittaatko Shakespeariin?</w:t>
      </w:r>
    </w:p>
    <w:p>
      <w:r>
        <w:rPr>
          <w:b/>
        </w:rPr>
        <w:t xml:space="preserve">Tulos</w:t>
      </w:r>
    </w:p>
    <w:p>
      <w:r>
        <w:t xml:space="preserve">Kyllä</w:t>
      </w:r>
    </w:p>
    <w:p>
      <w:r>
        <w:rPr>
          <w:b/>
        </w:rPr>
        <w:t xml:space="preserve">Esimerkki 7.4463</w:t>
      </w:r>
    </w:p>
    <w:p>
      <w:r>
        <w:t xml:space="preserve">Kysely: Selvennys: Tarvitsetko tietoa hp mini 2140:n lisävarusteista?</w:t>
      </w:r>
    </w:p>
    <w:p>
      <w:r>
        <w:rPr>
          <w:b/>
        </w:rPr>
        <w:t xml:space="preserve">Tulos</w:t>
      </w:r>
    </w:p>
    <w:p>
      <w:r>
        <w:t xml:space="preserve">Kyllä</w:t>
      </w:r>
    </w:p>
    <w:p>
      <w:r>
        <w:rPr>
          <w:b/>
        </w:rPr>
        <w:t xml:space="preserve">Esimerkki 7.4464</w:t>
      </w:r>
    </w:p>
    <w:p>
      <w:r>
        <w:t xml:space="preserve">Kysely: Selvennys: Haluatko nähdä, mitä siellä myydään?</w:t>
      </w:r>
    </w:p>
    <w:p>
      <w:r>
        <w:rPr>
          <w:b/>
        </w:rPr>
        <w:t xml:space="preserve">Tulos</w:t>
      </w:r>
    </w:p>
    <w:p>
      <w:r>
        <w:t xml:space="preserve">Ei</w:t>
      </w:r>
    </w:p>
    <w:p>
      <w:r>
        <w:rPr>
          <w:b/>
        </w:rPr>
        <w:t xml:space="preserve">Esimerkki 7.4465</w:t>
      </w:r>
    </w:p>
    <w:p>
      <w:r>
        <w:t xml:space="preserve">Kysely: Selvennys: Tarvitsetko apua verkkosivuston navigoinnissa?</w:t>
      </w:r>
    </w:p>
    <w:p>
      <w:r>
        <w:rPr>
          <w:b/>
        </w:rPr>
        <w:t xml:space="preserve">Tulos</w:t>
      </w:r>
    </w:p>
    <w:p>
      <w:r>
        <w:t xml:space="preserve">Ei</w:t>
      </w:r>
    </w:p>
    <w:p>
      <w:r>
        <w:rPr>
          <w:b/>
        </w:rPr>
        <w:t xml:space="preserve">Esimerkki 7.4466</w:t>
      </w:r>
    </w:p>
    <w:p>
      <w:r>
        <w:t xml:space="preserve">Kysely: Selvennys: Haluatko lukea tietosanakirjan merkinnän Uranuksesta?</w:t>
      </w:r>
    </w:p>
    <w:p>
      <w:r>
        <w:rPr>
          <w:b/>
        </w:rPr>
        <w:t xml:space="preserve">Tulos</w:t>
      </w:r>
    </w:p>
    <w:p>
      <w:r>
        <w:t xml:space="preserve">Ei</w:t>
      </w:r>
    </w:p>
    <w:p>
      <w:r>
        <w:rPr>
          <w:b/>
        </w:rPr>
        <w:t xml:space="preserve">Esimerkki 7.4467</w:t>
      </w:r>
    </w:p>
    <w:p>
      <w:r>
        <w:t xml:space="preserve">Kysely: mistä löytää morel-sieniä Selvennys: oletko keräilijä?</w:t>
      </w:r>
    </w:p>
    <w:p>
      <w:r>
        <w:rPr>
          <w:b/>
        </w:rPr>
        <w:t xml:space="preserve">Tulos</w:t>
      </w:r>
    </w:p>
    <w:p>
      <w:r>
        <w:t xml:space="preserve">Kyllä</w:t>
      </w:r>
    </w:p>
    <w:p>
      <w:r>
        <w:rPr>
          <w:b/>
        </w:rPr>
        <w:t xml:space="preserve">Esimerkki 7.4468</w:t>
      </w:r>
    </w:p>
    <w:p>
      <w:r>
        <w:t xml:space="preserve">Kysely: Miten saan ilmaisen vuosittaisen luottotietoraportin?  Selvennys: Tarvitsetko työkalua sivuston suunnitteluun?</w:t>
      </w:r>
    </w:p>
    <w:p>
      <w:r>
        <w:rPr>
          <w:b/>
        </w:rPr>
        <w:t xml:space="preserve">Tulos</w:t>
      </w:r>
    </w:p>
    <w:p>
      <w:r>
        <w:t xml:space="preserve">Ei</w:t>
      </w:r>
    </w:p>
    <w:p>
      <w:r>
        <w:rPr>
          <w:b/>
        </w:rPr>
        <w:t xml:space="preserve">Esimerkki 7.4469</w:t>
      </w:r>
    </w:p>
    <w:p>
      <w:r>
        <w:t xml:space="preserve">Kysely: Selvennys: Etsitkö korjaamaan koi-tartuntaa?</w:t>
      </w:r>
    </w:p>
    <w:p>
      <w:r>
        <w:rPr>
          <w:b/>
        </w:rPr>
        <w:t xml:space="preserve">Tulos</w:t>
      </w:r>
    </w:p>
    <w:p>
      <w:r>
        <w:t xml:space="preserve">Kyllä</w:t>
      </w:r>
    </w:p>
    <w:p>
      <w:r>
        <w:rPr>
          <w:b/>
        </w:rPr>
        <w:t xml:space="preserve">Esimerkki 7.4470</w:t>
      </w:r>
    </w:p>
    <w:p>
      <w:r>
        <w:t xml:space="preserve">Kysely: Mistä Madagaskar tunnetaan?  Täsmennys: Haluatko tietää, mistä Madagaskar on kuuluisa?</w:t>
      </w:r>
    </w:p>
    <w:p>
      <w:r>
        <w:rPr>
          <w:b/>
        </w:rPr>
        <w:t xml:space="preserve">Tulos</w:t>
      </w:r>
    </w:p>
    <w:p>
      <w:r>
        <w:t xml:space="preserve">Kyllä</w:t>
      </w:r>
    </w:p>
    <w:p>
      <w:r>
        <w:rPr>
          <w:b/>
        </w:rPr>
        <w:t xml:space="preserve">Esimerkki 7.4471</w:t>
      </w:r>
    </w:p>
    <w:p>
      <w:r>
        <w:t xml:space="preserve">Kysely: Selvennys: Haluatko etäisyyden nykyisen sijaintisi ja french lick resort and casino välillä?</w:t>
      </w:r>
    </w:p>
    <w:p>
      <w:r>
        <w:rPr>
          <w:b/>
        </w:rPr>
        <w:t xml:space="preserve">Tulos</w:t>
      </w:r>
    </w:p>
    <w:p>
      <w:r>
        <w:t xml:space="preserve">Ei</w:t>
      </w:r>
    </w:p>
    <w:p>
      <w:r>
        <w:rPr>
          <w:b/>
        </w:rPr>
        <w:t xml:space="preserve">Esimerkki 7.4472</w:t>
      </w:r>
    </w:p>
    <w:p>
      <w:r>
        <w:t xml:space="preserve">Kysely: Miten valmistautua GMAT-kokeeseen?  Selvennys: Tarvitsetko lisätietoa erilaisista lentomatkoista?</w:t>
      </w:r>
    </w:p>
    <w:p>
      <w:r>
        <w:rPr>
          <w:b/>
        </w:rPr>
        <w:t xml:space="preserve">Tulos</w:t>
      </w:r>
    </w:p>
    <w:p>
      <w:r>
        <w:t xml:space="preserve">Ei</w:t>
      </w:r>
    </w:p>
    <w:p>
      <w:r>
        <w:rPr>
          <w:b/>
        </w:rPr>
        <w:t xml:space="preserve">Esimerkki 7.4473</w:t>
      </w:r>
    </w:p>
    <w:p>
      <w:r>
        <w:t xml:space="preserve">Kysely: Selvennys: Haluatko tietää, miten saada määrätty yleisin skitsofrenialääke?</w:t>
      </w:r>
    </w:p>
    <w:p>
      <w:r>
        <w:rPr>
          <w:b/>
        </w:rPr>
        <w:t xml:space="preserve">Tulos</w:t>
      </w:r>
    </w:p>
    <w:p>
      <w:r>
        <w:t xml:space="preserve">Kyllä</w:t>
      </w:r>
    </w:p>
    <w:p>
      <w:r>
        <w:rPr>
          <w:b/>
        </w:rPr>
        <w:t xml:space="preserve">Esimerkki 7.4474</w:t>
      </w:r>
    </w:p>
    <w:p>
      <w:r>
        <w:t xml:space="preserve">Kysely: Kerro minulle muistista Selvennys: Etsitkö kuuluisia ihmisiä, joilla on hyvät muistot?</w:t>
      </w:r>
    </w:p>
    <w:p>
      <w:r>
        <w:rPr>
          <w:b/>
        </w:rPr>
        <w:t xml:space="preserve">Tulos</w:t>
      </w:r>
    </w:p>
    <w:p>
      <w:r>
        <w:t xml:space="preserve">Kyllä</w:t>
      </w:r>
    </w:p>
    <w:p>
      <w:r>
        <w:rPr>
          <w:b/>
        </w:rPr>
        <w:t xml:space="preserve">Esimerkki 7.4475</w:t>
      </w:r>
    </w:p>
    <w:p>
      <w:r>
        <w:t xml:space="preserve">Kysely: Kertokaa minulle varjostavista viiniköynnöksistä.  Täsmennys: Haluaisitko tietää punastumisesta?</w:t>
      </w:r>
    </w:p>
    <w:p>
      <w:r>
        <w:rPr>
          <w:b/>
        </w:rPr>
        <w:t xml:space="preserve">Tulos</w:t>
      </w:r>
    </w:p>
    <w:p>
      <w:r>
        <w:t xml:space="preserve">Ei</w:t>
      </w:r>
    </w:p>
    <w:p>
      <w:r>
        <w:rPr>
          <w:b/>
        </w:rPr>
        <w:t xml:space="preserve">Esimerkki 7.4476</w:t>
      </w:r>
    </w:p>
    <w:p>
      <w:r>
        <w:t xml:space="preserve">Kysely: Selvennys: Tarvitsetko apua New Yorkin hotellin löytämisessä?</w:t>
      </w:r>
    </w:p>
    <w:p>
      <w:r>
        <w:rPr>
          <w:b/>
        </w:rPr>
        <w:t xml:space="preserve">Tulos</w:t>
      </w:r>
    </w:p>
    <w:p>
      <w:r>
        <w:t xml:space="preserve">Ei</w:t>
      </w:r>
    </w:p>
    <w:p>
      <w:r>
        <w:rPr>
          <w:b/>
        </w:rPr>
        <w:t xml:space="preserve">Esimerkki 7.4477</w:t>
      </w:r>
    </w:p>
    <w:p>
      <w:r>
        <w:t xml:space="preserve">Kysely: Afganistanista.  Täsmennys: Mitä tarkkaa tietoa Afganistanista etsit?</w:t>
      </w:r>
    </w:p>
    <w:p>
      <w:r>
        <w:rPr>
          <w:b/>
        </w:rPr>
        <w:t xml:space="preserve">Tulos</w:t>
      </w:r>
    </w:p>
    <w:p>
      <w:r>
        <w:t xml:space="preserve">Kyllä</w:t>
      </w:r>
    </w:p>
    <w:p>
      <w:r>
        <w:rPr>
          <w:b/>
        </w:rPr>
        <w:t xml:space="preserve">Esimerkki 7.4478</w:t>
      </w:r>
    </w:p>
    <w:p>
      <w:r>
        <w:t xml:space="preserve">Kysely: Selvitys: Oletko kiinnostunut hedelmien kalorimäärästä tai muista ravitsemustiedoista?</w:t>
      </w:r>
    </w:p>
    <w:p>
      <w:r>
        <w:rPr>
          <w:b/>
        </w:rPr>
        <w:t xml:space="preserve">Tulos</w:t>
      </w:r>
    </w:p>
    <w:p>
      <w:r>
        <w:t xml:space="preserve">Ei</w:t>
      </w:r>
    </w:p>
    <w:p>
      <w:r>
        <w:rPr>
          <w:b/>
        </w:rPr>
        <w:t xml:space="preserve">Esimerkki 7.4479</w:t>
      </w:r>
    </w:p>
    <w:p>
      <w:r>
        <w:t xml:space="preserve">Kysely: Selvitys: Mitä tietoja Afganistanista etsit?</w:t>
      </w:r>
    </w:p>
    <w:p>
      <w:r>
        <w:rPr>
          <w:b/>
        </w:rPr>
        <w:t xml:space="preserve">Tulos</w:t>
      </w:r>
    </w:p>
    <w:p>
      <w:r>
        <w:t xml:space="preserve">Ei</w:t>
      </w:r>
    </w:p>
    <w:p>
      <w:r>
        <w:rPr>
          <w:b/>
        </w:rPr>
        <w:t xml:space="preserve">Esimerkki 7.4480</w:t>
      </w:r>
    </w:p>
    <w:p>
      <w:r>
        <w:t xml:space="preserve">Kysely: Kysymys: Mikä on yahoo Selvennys: Oletko kiinnostunut voin ja margariinin ravintoarvosta?</w:t>
      </w:r>
    </w:p>
    <w:p>
      <w:r>
        <w:rPr>
          <w:b/>
        </w:rPr>
        <w:t xml:space="preserve">Tulos</w:t>
      </w:r>
    </w:p>
    <w:p>
      <w:r>
        <w:t xml:space="preserve">Ei</w:t>
      </w:r>
    </w:p>
    <w:p>
      <w:r>
        <w:rPr>
          <w:b/>
        </w:rPr>
        <w:t xml:space="preserve">Esimerkki 7.4481</w:t>
      </w:r>
    </w:p>
    <w:p>
      <w:r>
        <w:t xml:space="preserve">Kysely: Selvitys: Haluaisitko varata huoneen raffles-hotellista Dubaissa?</w:t>
      </w:r>
    </w:p>
    <w:p>
      <w:r>
        <w:rPr>
          <w:b/>
        </w:rPr>
        <w:t xml:space="preserve">Tulos</w:t>
      </w:r>
    </w:p>
    <w:p>
      <w:r>
        <w:t xml:space="preserve">Kyllä</w:t>
      </w:r>
    </w:p>
    <w:p>
      <w:r>
        <w:rPr>
          <w:b/>
        </w:rPr>
        <w:t xml:space="preserve">Esimerkki 7.4482</w:t>
      </w:r>
    </w:p>
    <w:p>
      <w:r>
        <w:t xml:space="preserve">Kysely: Etsi tietoa pingviineistä.  Täsmennys: Oletko kiinnostunut pingviini vape</w:t>
      </w:r>
    </w:p>
    <w:p>
      <w:r>
        <w:rPr>
          <w:b/>
        </w:rPr>
        <w:t xml:space="preserve">Tulos</w:t>
      </w:r>
    </w:p>
    <w:p>
      <w:r>
        <w:t xml:space="preserve">Kyllä</w:t>
      </w:r>
    </w:p>
    <w:p>
      <w:r>
        <w:rPr>
          <w:b/>
        </w:rPr>
        <w:t xml:space="preserve">Esimerkki 7.4483</w:t>
      </w:r>
    </w:p>
    <w:p>
      <w:r>
        <w:t xml:space="preserve">Kysely: Selvitys: Oletko kiinnostunut eläimestä vai tuotantoyhtiöstä?</w:t>
      </w:r>
    </w:p>
    <w:p>
      <w:r>
        <w:rPr>
          <w:b/>
        </w:rPr>
        <w:t xml:space="preserve">Tulos</w:t>
      </w:r>
    </w:p>
    <w:p>
      <w:r>
        <w:t xml:space="preserve">Kyllä</w:t>
      </w:r>
    </w:p>
    <w:p>
      <w:r>
        <w:rPr>
          <w:b/>
        </w:rPr>
        <w:t xml:space="preserve">Esimerkki 7.4484</w:t>
      </w:r>
    </w:p>
    <w:p>
      <w:r>
        <w:t xml:space="preserve">Kysely: Selvennys: Etsitkö paikallista koulutusohjelmaa?</w:t>
      </w:r>
    </w:p>
    <w:p>
      <w:r>
        <w:rPr>
          <w:b/>
        </w:rPr>
        <w:t xml:space="preserve">Tulos</w:t>
      </w:r>
    </w:p>
    <w:p>
      <w:r>
        <w:t xml:space="preserve">Kyllä</w:t>
      </w:r>
    </w:p>
    <w:p>
      <w:r>
        <w:rPr>
          <w:b/>
        </w:rPr>
        <w:t xml:space="preserve">Esimerkki 7.4485</w:t>
      </w:r>
    </w:p>
    <w:p>
      <w:r>
        <w:t xml:space="preserve">Kysely: Selvennys: Haluaisitko tietää, onko parannuskeinoa?</w:t>
      </w:r>
    </w:p>
    <w:p>
      <w:r>
        <w:rPr>
          <w:b/>
        </w:rPr>
        <w:t xml:space="preserve">Tulos</w:t>
      </w:r>
    </w:p>
    <w:p>
      <w:r>
        <w:t xml:space="preserve">Kyllä</w:t>
      </w:r>
    </w:p>
    <w:p>
      <w:r>
        <w:rPr>
          <w:b/>
        </w:rPr>
        <w:t xml:space="preserve">Esimerkki 7.4486</w:t>
      </w:r>
    </w:p>
    <w:p>
      <w:r>
        <w:t xml:space="preserve">Kysely: Phoenixin yliopistosta: Tarvitsen tietoa Phoenixin yliopistosta.  Täsmennys: Oletko kiinnostunut tavoista vähentää vldl-tasoja?</w:t>
      </w:r>
    </w:p>
    <w:p>
      <w:r>
        <w:rPr>
          <w:b/>
        </w:rPr>
        <w:t xml:space="preserve">Tulos</w:t>
      </w:r>
    </w:p>
    <w:p>
      <w:r>
        <w:t xml:space="preserve">Ei</w:t>
      </w:r>
    </w:p>
    <w:p>
      <w:r>
        <w:rPr>
          <w:b/>
        </w:rPr>
        <w:t xml:space="preserve">Esimerkki 7.4487</w:t>
      </w:r>
    </w:p>
    <w:p>
      <w:r>
        <w:t xml:space="preserve">Kysely: Kerro minulle Barbadoksesta.  Täsmennys: Mihin tumman suklaan merkkiin viittaat?</w:t>
      </w:r>
    </w:p>
    <w:p>
      <w:r>
        <w:rPr>
          <w:b/>
        </w:rPr>
        <w:t xml:space="preserve">Tulos</w:t>
      </w:r>
    </w:p>
    <w:p>
      <w:r>
        <w:t xml:space="preserve">Ei</w:t>
      </w:r>
    </w:p>
    <w:p>
      <w:r>
        <w:rPr>
          <w:b/>
        </w:rPr>
        <w:t xml:space="preserve">Esimerkki 7.4488</w:t>
      </w:r>
    </w:p>
    <w:p>
      <w:r>
        <w:t xml:space="preserve">Kysely: Kerro minulle UNC:stä Selvennys: Etsitkö albumia nimeltä mothers days songs?</w:t>
      </w:r>
    </w:p>
    <w:p>
      <w:r>
        <w:rPr>
          <w:b/>
        </w:rPr>
        <w:t xml:space="preserve">Tulos</w:t>
      </w:r>
    </w:p>
    <w:p>
      <w:r>
        <w:t xml:space="preserve">Ei</w:t>
      </w:r>
    </w:p>
    <w:p>
      <w:r>
        <w:rPr>
          <w:b/>
        </w:rPr>
        <w:t xml:space="preserve">Esimerkki 7.4489</w:t>
      </w:r>
    </w:p>
    <w:p>
      <w:r>
        <w:t xml:space="preserve">Kysely: Kertokaa minulle varjostavista viiniköynnöksistä.  Täsmennys: Haluatko tietää, onko nykyisiä kansalaisoikeusliikkeitä</w:t>
      </w:r>
    </w:p>
    <w:p>
      <w:r>
        <w:rPr>
          <w:b/>
        </w:rPr>
        <w:t xml:space="preserve">Tulos</w:t>
      </w:r>
    </w:p>
    <w:p>
      <w:r>
        <w:t xml:space="preserve">Ei</w:t>
      </w:r>
    </w:p>
    <w:p>
      <w:r>
        <w:rPr>
          <w:b/>
        </w:rPr>
        <w:t xml:space="preserve">Esimerkki 7.4490</w:t>
      </w:r>
    </w:p>
    <w:p>
      <w:r>
        <w:t xml:space="preserve">Kysely: Selvennys: Yritätkö ostaa Beatles Rock Band -peliä?</w:t>
      </w:r>
    </w:p>
    <w:p>
      <w:r>
        <w:rPr>
          <w:b/>
        </w:rPr>
        <w:t xml:space="preserve">Tulos</w:t>
      </w:r>
    </w:p>
    <w:p>
      <w:r>
        <w:t xml:space="preserve">Kyllä</w:t>
      </w:r>
    </w:p>
    <w:p>
      <w:r>
        <w:rPr>
          <w:b/>
        </w:rPr>
        <w:t xml:space="preserve">Esimerkki 7.4491</w:t>
      </w:r>
    </w:p>
    <w:p>
      <w:r>
        <w:t xml:space="preserve">Kysely: Selvennys: Haluatko historiallisia tietoja?</w:t>
      </w:r>
    </w:p>
    <w:p>
      <w:r>
        <w:rPr>
          <w:b/>
        </w:rPr>
        <w:t xml:space="preserve">Tulos</w:t>
      </w:r>
    </w:p>
    <w:p>
      <w:r>
        <w:t xml:space="preserve">Kyllä</w:t>
      </w:r>
    </w:p>
    <w:p>
      <w:r>
        <w:rPr>
          <w:b/>
        </w:rPr>
        <w:t xml:space="preserve">Esimerkki 7.4492</w:t>
      </w:r>
    </w:p>
    <w:p>
      <w:r>
        <w:t xml:space="preserve">Kysely: i will survive lyrics Selvennys: viittaatko kappaleeseen i will survive?</w:t>
      </w:r>
    </w:p>
    <w:p>
      <w:r>
        <w:rPr>
          <w:b/>
        </w:rPr>
        <w:t xml:space="preserve">Tulos</w:t>
      </w:r>
    </w:p>
    <w:p>
      <w:r>
        <w:t xml:space="preserve">Kyllä</w:t>
      </w:r>
    </w:p>
    <w:p>
      <w:r>
        <w:rPr>
          <w:b/>
        </w:rPr>
        <w:t xml:space="preserve">Esimerkki 7.4493</w:t>
      </w:r>
    </w:p>
    <w:p>
      <w:r>
        <w:t xml:space="preserve">Kysely: Disneyland hotellista.  Täsmennys: Haluatko tietää, kuinka paljon maksaa yöpyminen täällä?</w:t>
      </w:r>
    </w:p>
    <w:p>
      <w:r>
        <w:rPr>
          <w:b/>
        </w:rPr>
        <w:t xml:space="preserve">Tulos</w:t>
      </w:r>
    </w:p>
    <w:p>
      <w:r>
        <w:t xml:space="preserve">Kyllä</w:t>
      </w:r>
    </w:p>
    <w:p>
      <w:r>
        <w:rPr>
          <w:b/>
        </w:rPr>
        <w:t xml:space="preserve">Esimerkki 7.4494</w:t>
      </w:r>
    </w:p>
    <w:p>
      <w:r>
        <w:t xml:space="preserve">Kysely: Selvennys: mitä äitienpäivälaulua etsit?</w:t>
      </w:r>
    </w:p>
    <w:p>
      <w:r>
        <w:rPr>
          <w:b/>
        </w:rPr>
        <w:t xml:space="preserve">Tulos</w:t>
      </w:r>
    </w:p>
    <w:p>
      <w:r>
        <w:t xml:space="preserve">Kyllä</w:t>
      </w:r>
    </w:p>
    <w:p>
      <w:r>
        <w:rPr>
          <w:b/>
        </w:rPr>
        <w:t xml:space="preserve">Esimerkki 7.4495</w:t>
      </w:r>
    </w:p>
    <w:p>
      <w:r>
        <w:t xml:space="preserve">Kysely: Kysy: Anna minulle lentomatkustustietoja.  Selvennys: Etsitkö lisätietoja lentomatkustamisesta yleensä vai tietystä lennosta?</w:t>
      </w:r>
    </w:p>
    <w:p>
      <w:r>
        <w:rPr>
          <w:b/>
        </w:rPr>
        <w:t xml:space="preserve">Tulos</w:t>
      </w:r>
    </w:p>
    <w:p>
      <w:r>
        <w:t xml:space="preserve">Kyllä</w:t>
      </w:r>
    </w:p>
    <w:p>
      <w:r>
        <w:rPr>
          <w:b/>
        </w:rPr>
        <w:t xml:space="preserve">Esimerkki 7.4496</w:t>
      </w:r>
    </w:p>
    <w:p>
      <w:r>
        <w:t xml:space="preserve">Kysely: Selvitys: Haluaisitko nähdä, miten nämä rasvat vaikuttavat ihmisen valtimoihin?</w:t>
      </w:r>
    </w:p>
    <w:p>
      <w:r>
        <w:rPr>
          <w:b/>
        </w:rPr>
        <w:t xml:space="preserve">Tulos</w:t>
      </w:r>
    </w:p>
    <w:p>
      <w:r>
        <w:t xml:space="preserve">Ei</w:t>
      </w:r>
    </w:p>
    <w:p>
      <w:r>
        <w:rPr>
          <w:b/>
        </w:rPr>
        <w:t xml:space="preserve">Esimerkki 7.4497</w:t>
      </w:r>
    </w:p>
    <w:p>
      <w:r>
        <w:t xml:space="preserve">Kysely: Kysy: Anna minulle espn-urheilutietoja.  Selvennys: Haluatko tietää, mistä lainaus on peräisin?</w:t>
      </w:r>
    </w:p>
    <w:p>
      <w:r>
        <w:rPr>
          <w:b/>
        </w:rPr>
        <w:t xml:space="preserve">Tulos</w:t>
      </w:r>
    </w:p>
    <w:p>
      <w:r>
        <w:t xml:space="preserve">Ei</w:t>
      </w:r>
    </w:p>
    <w:p>
      <w:r>
        <w:rPr>
          <w:b/>
        </w:rPr>
        <w:t xml:space="preserve">Esimerkki 7.4498</w:t>
      </w:r>
    </w:p>
    <w:p>
      <w:r>
        <w:t xml:space="preserve">Kysely: Kerro minulle Internet-puhelinpalveluista.  Täsmennys: Haluaisitko tietää, miten internet-puhelinpalveluun voi rekisteröityä?</w:t>
      </w:r>
    </w:p>
    <w:p>
      <w:r>
        <w:rPr>
          <w:b/>
        </w:rPr>
        <w:t xml:space="preserve">Tulos</w:t>
      </w:r>
    </w:p>
    <w:p>
      <w:r>
        <w:t xml:space="preserve">Kyllä</w:t>
      </w:r>
    </w:p>
    <w:p>
      <w:r>
        <w:rPr>
          <w:b/>
        </w:rPr>
        <w:t xml:space="preserve">Esimerkki 7.4499</w:t>
      </w:r>
    </w:p>
    <w:p>
      <w:r>
        <w:t xml:space="preserve">Kysely: Kysymys: Mikä on Fickle Creek Farm Selvennys: haluaisitko nähdä possun ulkofilee reseptejä?</w:t>
      </w:r>
    </w:p>
    <w:p>
      <w:r>
        <w:rPr>
          <w:b/>
        </w:rPr>
        <w:t xml:space="preserve">Tulos</w:t>
      </w:r>
    </w:p>
    <w:p>
      <w:r>
        <w:t xml:space="preserve">Ei</w:t>
      </w:r>
    </w:p>
    <w:p>
      <w:r>
        <w:rPr>
          <w:b/>
        </w:rPr>
        <w:t xml:space="preserve">Esimerkki 7.4500</w:t>
      </w:r>
    </w:p>
    <w:p>
      <w:r>
        <w:t xml:space="preserve">Kysely: Mitä ovat sydänkohtauksen merkit?  Selvennys: Etsitkö käyttää voita ja margariinia leivonnassa?</w:t>
      </w:r>
    </w:p>
    <w:p>
      <w:r>
        <w:rPr>
          <w:b/>
        </w:rPr>
        <w:t xml:space="preserve">Tulos</w:t>
      </w:r>
    </w:p>
    <w:p>
      <w:r>
        <w:t xml:space="preserve">Ei</w:t>
      </w:r>
    </w:p>
    <w:p>
      <w:r>
        <w:rPr>
          <w:b/>
        </w:rPr>
        <w:t xml:space="preserve">Esimerkki 7.4501</w:t>
      </w:r>
    </w:p>
    <w:p>
      <w:r>
        <w:t xml:space="preserve">Kysely: OCD: Anna minulle tietoa OCD:stä.  Täsmennys: Oletko kiinnostunut ocd-lääkkeistä?</w:t>
      </w:r>
    </w:p>
    <w:p>
      <w:r>
        <w:rPr>
          <w:b/>
        </w:rPr>
        <w:t xml:space="preserve">Tulos</w:t>
      </w:r>
    </w:p>
    <w:p>
      <w:r>
        <w:t xml:space="preserve">Kyllä</w:t>
      </w:r>
    </w:p>
    <w:p>
      <w:r>
        <w:rPr>
          <w:b/>
        </w:rPr>
        <w:t xml:space="preserve">Esimerkki 7.4502</w:t>
      </w:r>
    </w:p>
    <w:p>
      <w:r>
        <w:t xml:space="preserve">Kysely: Howardista.  Selvennys: Haluatko tietää enemmän Ron Howardin ohjaajan urasta?</w:t>
      </w:r>
    </w:p>
    <w:p>
      <w:r>
        <w:rPr>
          <w:b/>
        </w:rPr>
        <w:t xml:space="preserve">Tulos</w:t>
      </w:r>
    </w:p>
    <w:p>
      <w:r>
        <w:t xml:space="preserve">Kyllä</w:t>
      </w:r>
    </w:p>
    <w:p>
      <w:r>
        <w:rPr>
          <w:b/>
        </w:rPr>
        <w:t xml:space="preserve">Esimerkki 7.4503</w:t>
      </w:r>
    </w:p>
    <w:p>
      <w:r>
        <w:t xml:space="preserve">Kysely: Figs Selvennys: Onko sinulla kyynärvarren kipu?</w:t>
      </w:r>
    </w:p>
    <w:p>
      <w:r>
        <w:rPr>
          <w:b/>
        </w:rPr>
        <w:t xml:space="preserve">Tulos</w:t>
      </w:r>
    </w:p>
    <w:p>
      <w:r>
        <w:t xml:space="preserve">Ei</w:t>
      </w:r>
    </w:p>
    <w:p>
      <w:r>
        <w:rPr>
          <w:b/>
        </w:rPr>
        <w:t xml:space="preserve">Esimerkki 7.4504</w:t>
      </w:r>
    </w:p>
    <w:p>
      <w:r>
        <w:t xml:space="preserve">Kysely: Porterville.  Täsmennys: Oletko kiinnostunut siitä, kuka maalasi viimeisen ehtoollisen maalauksen?</w:t>
      </w:r>
    </w:p>
    <w:p>
      <w:r>
        <w:rPr>
          <w:b/>
        </w:rPr>
        <w:t xml:space="preserve">Tulos</w:t>
      </w:r>
    </w:p>
    <w:p>
      <w:r>
        <w:t xml:space="preserve">Ei</w:t>
      </w:r>
    </w:p>
    <w:p>
      <w:r>
        <w:rPr>
          <w:b/>
        </w:rPr>
        <w:t xml:space="preserve">Esimerkki 7.4505</w:t>
      </w:r>
    </w:p>
    <w:p>
      <w:r>
        <w:t xml:space="preserve">Kysymys: Mikä on paras pitkäaikaishoitovakuutus Selvennys: Oletko kiinnostunut saamaan tarjouksen kattavuudesta?</w:t>
      </w:r>
    </w:p>
    <w:p>
      <w:r>
        <w:rPr>
          <w:b/>
        </w:rPr>
        <w:t xml:space="preserve">Tulos</w:t>
      </w:r>
    </w:p>
    <w:p>
      <w:r>
        <w:t xml:space="preserve">Kyllä</w:t>
      </w:r>
    </w:p>
    <w:p>
      <w:r>
        <w:rPr>
          <w:b/>
        </w:rPr>
        <w:t xml:space="preserve">Esimerkki 7.4506</w:t>
      </w:r>
    </w:p>
    <w:p>
      <w:r>
        <w:t xml:space="preserve">Kysely: Miten voin alentaa sykettäni?  Selvennys: Oletko kiinnostunut siitä, miten pvc valmistetaan?</w:t>
      </w:r>
    </w:p>
    <w:p>
      <w:r>
        <w:rPr>
          <w:b/>
        </w:rPr>
        <w:t xml:space="preserve">Tulos</w:t>
      </w:r>
    </w:p>
    <w:p>
      <w:r>
        <w:t xml:space="preserve">Ei</w:t>
      </w:r>
    </w:p>
    <w:p>
      <w:r>
        <w:rPr>
          <w:b/>
        </w:rPr>
        <w:t xml:space="preserve">Esimerkki 7.4507</w:t>
      </w:r>
    </w:p>
    <w:p>
      <w:r>
        <w:t xml:space="preserve">Kysely: Selvennys: Haluatko tietää, mitä se on?</w:t>
      </w:r>
    </w:p>
    <w:p>
      <w:r>
        <w:rPr>
          <w:b/>
        </w:rPr>
        <w:t xml:space="preserve">Tulos</w:t>
      </w:r>
    </w:p>
    <w:p>
      <w:r>
        <w:t xml:space="preserve">Ei</w:t>
      </w:r>
    </w:p>
    <w:p>
      <w:r>
        <w:rPr>
          <w:b/>
        </w:rPr>
        <w:t xml:space="preserve">Esimerkki 7.4508</w:t>
      </w:r>
    </w:p>
    <w:p>
      <w:r>
        <w:t xml:space="preserve">Kysely: Espn urheilutietoja: Anna minulle espn urheilutietoja.  Täsmennys: Haluatko tietää kuuluisat mustat ihmiset?</w:t>
      </w:r>
    </w:p>
    <w:p>
      <w:r>
        <w:rPr>
          <w:b/>
        </w:rPr>
        <w:t xml:space="preserve">Tulos</w:t>
      </w:r>
    </w:p>
    <w:p>
      <w:r>
        <w:t xml:space="preserve">Ei</w:t>
      </w:r>
    </w:p>
    <w:p>
      <w:r>
        <w:rPr>
          <w:b/>
        </w:rPr>
        <w:t xml:space="preserve">Esimerkki 7.4509</w:t>
      </w:r>
    </w:p>
    <w:p>
      <w:r>
        <w:t xml:space="preserve">Kysely: Kerro minulle mgb:stä Selvennys: Etsitkö mitä mgb tarkoittaa?</w:t>
      </w:r>
    </w:p>
    <w:p>
      <w:r>
        <w:rPr>
          <w:b/>
        </w:rPr>
        <w:t xml:space="preserve">Tulos</w:t>
      </w:r>
    </w:p>
    <w:p>
      <w:r>
        <w:t xml:space="preserve">Kyllä</w:t>
      </w:r>
    </w:p>
    <w:p>
      <w:r>
        <w:rPr>
          <w:b/>
        </w:rPr>
        <w:t xml:space="preserve">Esimerkki 7.4510</w:t>
      </w:r>
    </w:p>
    <w:p>
      <w:r>
        <w:t xml:space="preserve">Kysely: Mistä Madagaskar tunnetaan?  Täsmennys: Etsitkö Madagaskarin nähtävyyksiä?</w:t>
      </w:r>
    </w:p>
    <w:p>
      <w:r>
        <w:rPr>
          <w:b/>
        </w:rPr>
        <w:t xml:space="preserve">Tulos</w:t>
      </w:r>
    </w:p>
    <w:p>
      <w:r>
        <w:t xml:space="preserve">Kyllä</w:t>
      </w:r>
    </w:p>
    <w:p>
      <w:r>
        <w:rPr>
          <w:b/>
        </w:rPr>
        <w:t xml:space="preserve">Esimerkki 7.4511</w:t>
      </w:r>
    </w:p>
    <w:p>
      <w:r>
        <w:t xml:space="preserve">Kysely: Owen Bresteristä.  Selvennys: Onko tämä hätätapaus?</w:t>
      </w:r>
    </w:p>
    <w:p>
      <w:r>
        <w:rPr>
          <w:b/>
        </w:rPr>
        <w:t xml:space="preserve">Tulos</w:t>
      </w:r>
    </w:p>
    <w:p>
      <w:r>
        <w:t xml:space="preserve">Ei</w:t>
      </w:r>
    </w:p>
    <w:p>
      <w:r>
        <w:rPr>
          <w:b/>
        </w:rPr>
        <w:t xml:space="preserve">Esimerkki 7.4512</w:t>
      </w:r>
    </w:p>
    <w:p>
      <w:r>
        <w:t xml:space="preserve">Kysely: Kysy: Etsi tietoa korotetuista puutarhoista.  Täsmennys: Haluatko osallistua kurssille, jossa käsitellään korotettuja puutarhoja?</w:t>
      </w:r>
    </w:p>
    <w:p>
      <w:r>
        <w:rPr>
          <w:b/>
        </w:rPr>
        <w:t xml:space="preserve">Tulos</w:t>
      </w:r>
    </w:p>
    <w:p>
      <w:r>
        <w:t xml:space="preserve">Kyllä</w:t>
      </w:r>
    </w:p>
    <w:p>
      <w:r>
        <w:rPr>
          <w:b/>
        </w:rPr>
        <w:t xml:space="preserve">Esimerkki 7.4513</w:t>
      </w:r>
    </w:p>
    <w:p>
      <w:r>
        <w:t xml:space="preserve">Kysely: Espn urheilutietoja: Anna minulle espn urheilutietoja.  Täsmennys: Etsitkö er tv-ohjelman esillä olevaa musiikkia?</w:t>
      </w:r>
    </w:p>
    <w:p>
      <w:r>
        <w:rPr>
          <w:b/>
        </w:rPr>
        <w:t xml:space="preserve">Tulos</w:t>
      </w:r>
    </w:p>
    <w:p>
      <w:r>
        <w:t xml:space="preserve">Ei</w:t>
      </w:r>
    </w:p>
    <w:p>
      <w:r>
        <w:rPr>
          <w:b/>
        </w:rPr>
        <w:t xml:space="preserve">Esimerkki 7.4514</w:t>
      </w:r>
    </w:p>
    <w:p>
      <w:r>
        <w:t xml:space="preserve">Kysely: Howardista.  Selvennys: Etsitkö luetteloa elokuvista, jotka Ron Howard on ohjannut...</w:t>
      </w:r>
    </w:p>
    <w:p>
      <w:r>
        <w:rPr>
          <w:b/>
        </w:rPr>
        <w:t xml:space="preserve">Tulos</w:t>
      </w:r>
    </w:p>
    <w:p>
      <w:r>
        <w:t xml:space="preserve">Kyllä</w:t>
      </w:r>
    </w:p>
    <w:p>
      <w:r>
        <w:rPr>
          <w:b/>
        </w:rPr>
        <w:t xml:space="preserve">Esimerkki 7.4515</w:t>
      </w:r>
    </w:p>
    <w:p>
      <w:r>
        <w:t xml:space="preserve">Kysely: Selvennys: Haluatko ilmoittaa tapahtumasta?</w:t>
      </w:r>
    </w:p>
    <w:p>
      <w:r>
        <w:rPr>
          <w:b/>
        </w:rPr>
        <w:t xml:space="preserve">Tulos</w:t>
      </w:r>
    </w:p>
    <w:p>
      <w:r>
        <w:t xml:space="preserve">Ei</w:t>
      </w:r>
    </w:p>
    <w:p>
      <w:r>
        <w:rPr>
          <w:b/>
        </w:rPr>
        <w:t xml:space="preserve">Esimerkki 7.4516</w:t>
      </w:r>
    </w:p>
    <w:p>
      <w:r>
        <w:t xml:space="preserve">Kysely: Kerro minulle mustien historiasta.  Selvennys: Kuinka monta ps 2 -peliä haluat ostaa?</w:t>
      </w:r>
    </w:p>
    <w:p>
      <w:r>
        <w:rPr>
          <w:b/>
        </w:rPr>
        <w:t xml:space="preserve">Tulos</w:t>
      </w:r>
    </w:p>
    <w:p>
      <w:r>
        <w:t xml:space="preserve">Ei</w:t>
      </w:r>
    </w:p>
    <w:p>
      <w:r>
        <w:rPr>
          <w:b/>
        </w:rPr>
        <w:t xml:space="preserve">Esimerkki 7.4517</w:t>
      </w:r>
    </w:p>
    <w:p>
      <w:r>
        <w:t xml:space="preserve">Kysymys: Kerro minulle raudasta Selvennys: Haluatko tietää, miten raudasta valmistettuja työkaluja valmistetaan?</w:t>
      </w:r>
    </w:p>
    <w:p>
      <w:r>
        <w:rPr>
          <w:b/>
        </w:rPr>
        <w:t xml:space="preserve">Tulos</w:t>
      </w:r>
    </w:p>
    <w:p>
      <w:r>
        <w:t xml:space="preserve">Kyllä</w:t>
      </w:r>
    </w:p>
    <w:p>
      <w:r>
        <w:rPr>
          <w:b/>
        </w:rPr>
        <w:t xml:space="preserve">Esimerkki 7.4518</w:t>
      </w:r>
    </w:p>
    <w:p>
      <w:r>
        <w:t xml:space="preserve">Kysely: Selvennys: Haluaisitko tietää enemmän ps2-konsolin suunnittelusta?</w:t>
      </w:r>
    </w:p>
    <w:p>
      <w:r>
        <w:rPr>
          <w:b/>
        </w:rPr>
        <w:t xml:space="preserve">Tulos</w:t>
      </w:r>
    </w:p>
    <w:p>
      <w:r>
        <w:t xml:space="preserve">Ei</w:t>
      </w:r>
    </w:p>
    <w:p>
      <w:r>
        <w:rPr>
          <w:b/>
        </w:rPr>
        <w:t xml:space="preserve">Esimerkki 7.4519</w:t>
      </w:r>
    </w:p>
    <w:p>
      <w:r>
        <w:t xml:space="preserve">Kysely: East Ridge High School.  Täsmennys: Tarvitsetko ohjeita East Ridge High Schooliin?</w:t>
      </w:r>
    </w:p>
    <w:p>
      <w:r>
        <w:rPr>
          <w:b/>
        </w:rPr>
        <w:t xml:space="preserve">Tulos</w:t>
      </w:r>
    </w:p>
    <w:p>
      <w:r>
        <w:t xml:space="preserve">Kyllä</w:t>
      </w:r>
    </w:p>
    <w:p>
      <w:r>
        <w:rPr>
          <w:b/>
        </w:rPr>
        <w:t xml:space="preserve">Esimerkki 7.4520</w:t>
      </w:r>
    </w:p>
    <w:p>
      <w:r>
        <w:t xml:space="preserve">Kysely: Miten kirjoittaa kiitoskirje haastattelun jälkeen?  Selvennys: Etsitkö, kuinka kauan kestää auringon valon saapuminen maapallolle?</w:t>
      </w:r>
    </w:p>
    <w:p>
      <w:r>
        <w:rPr>
          <w:b/>
        </w:rPr>
        <w:t xml:space="preserve">Tulos</w:t>
      </w:r>
    </w:p>
    <w:p>
      <w:r>
        <w:t xml:space="preserve">Ei</w:t>
      </w:r>
    </w:p>
    <w:p>
      <w:r>
        <w:rPr>
          <w:b/>
        </w:rPr>
        <w:t xml:space="preserve">Esimerkki 7.4521</w:t>
      </w:r>
    </w:p>
    <w:p>
      <w:r>
        <w:t xml:space="preserve">Kysely: Mitä ovat sydänkohtauksen merkit?  Täsmennys: Haluatko tietää hoidon kustannukset?</w:t>
      </w:r>
    </w:p>
    <w:p>
      <w:r>
        <w:rPr>
          <w:b/>
        </w:rPr>
        <w:t xml:space="preserve">Tulos</w:t>
      </w:r>
    </w:p>
    <w:p>
      <w:r>
        <w:t xml:space="preserve">Ei</w:t>
      </w:r>
    </w:p>
    <w:p>
      <w:r>
        <w:rPr>
          <w:b/>
        </w:rPr>
        <w:t xml:space="preserve">Esimerkki 7.4522</w:t>
      </w:r>
    </w:p>
    <w:p>
      <w:r>
        <w:t xml:space="preserve">Kysely: Mikä on Runo taskussasi -päivä?  Selvennys: Halusitko tietää, onko lähelläsi tapahtumia runo taskussa -päivänä?</w:t>
      </w:r>
    </w:p>
    <w:p>
      <w:r>
        <w:rPr>
          <w:b/>
        </w:rPr>
        <w:t xml:space="preserve">Tulos</w:t>
      </w:r>
    </w:p>
    <w:p>
      <w:r>
        <w:t xml:space="preserve">Kyllä</w:t>
      </w:r>
    </w:p>
    <w:p>
      <w:r>
        <w:rPr>
          <w:b/>
        </w:rPr>
        <w:t xml:space="preserve">Esimerkki 7.4523</w:t>
      </w:r>
    </w:p>
    <w:p>
      <w:r>
        <w:t xml:space="preserve">Kysely: Selvitys: voitko kokata tyhjästä?</w:t>
      </w:r>
    </w:p>
    <w:p>
      <w:r>
        <w:rPr>
          <w:b/>
        </w:rPr>
        <w:t xml:space="preserve">Tulos</w:t>
      </w:r>
    </w:p>
    <w:p>
      <w:r>
        <w:t xml:space="preserve">Kyllä</w:t>
      </w:r>
    </w:p>
    <w:p>
      <w:r>
        <w:rPr>
          <w:b/>
        </w:rPr>
        <w:t xml:space="preserve">Esimerkki 7.4524</w:t>
      </w:r>
    </w:p>
    <w:p>
      <w:r>
        <w:t xml:space="preserve">Kysely: Kerro minulle tietoja Volvosta.  Selvennys: Etsitkö Deadliest Catch -tuotetta?</w:t>
      </w:r>
    </w:p>
    <w:p>
      <w:r>
        <w:rPr>
          <w:b/>
        </w:rPr>
        <w:t xml:space="preserve">Tulos</w:t>
      </w:r>
    </w:p>
    <w:p>
      <w:r>
        <w:t xml:space="preserve">Ei</w:t>
      </w:r>
    </w:p>
    <w:p>
      <w:r>
        <w:rPr>
          <w:b/>
        </w:rPr>
        <w:t xml:space="preserve">Esimerkki 7.4525</w:t>
      </w:r>
    </w:p>
    <w:p>
      <w:r>
        <w:t xml:space="preserve">Kysymys: Mikä on paras pitkäaikaishoitovakuutus Selvennys: Pitääkö minun avata Discovery Channel -kaupan kotisivu?</w:t>
      </w:r>
    </w:p>
    <w:p>
      <w:r>
        <w:rPr>
          <w:b/>
        </w:rPr>
        <w:t xml:space="preserve">Tulos</w:t>
      </w:r>
    </w:p>
    <w:p>
      <w:r>
        <w:t xml:space="preserve">Ei</w:t>
      </w:r>
    </w:p>
    <w:p>
      <w:r>
        <w:rPr>
          <w:b/>
        </w:rPr>
        <w:t xml:space="preserve">Esimerkki 7.4526</w:t>
      </w:r>
    </w:p>
    <w:p>
      <w:r>
        <w:t xml:space="preserve">Kysely: Mistä Yhdysvaltain myyntivoittovero koostuu ja miten se jakautuu?  Selvennys: Haluatko luettelon nykyisistä myyntivoittoverokannoista taulukkona?</w:t>
      </w:r>
    </w:p>
    <w:p>
      <w:r>
        <w:rPr>
          <w:b/>
        </w:rPr>
        <w:t xml:space="preserve">Tulos</w:t>
      </w:r>
    </w:p>
    <w:p>
      <w:r>
        <w:t xml:space="preserve">Kyllä</w:t>
      </w:r>
    </w:p>
    <w:p>
      <w:r>
        <w:rPr>
          <w:b/>
        </w:rPr>
        <w:t xml:space="preserve">Esimerkki 7.4527</w:t>
      </w:r>
    </w:p>
    <w:p>
      <w:r>
        <w:t xml:space="preserve">Kysely: American Military University: Kerro minulle amerikkalaisesta sotilasyliopistosta.  Selvennys: Kysytkö, mitä tyypillistä tai harvinaista lääkettä käytetään?</w:t>
      </w:r>
    </w:p>
    <w:p>
      <w:r>
        <w:rPr>
          <w:b/>
        </w:rPr>
        <w:t xml:space="preserve">Tulos</w:t>
      </w:r>
    </w:p>
    <w:p>
      <w:r>
        <w:t xml:space="preserve">Ei</w:t>
      </w:r>
    </w:p>
    <w:p>
      <w:r>
        <w:rPr>
          <w:b/>
        </w:rPr>
        <w:t xml:space="preserve">Esimerkki 7.4528</w:t>
      </w:r>
    </w:p>
    <w:p>
      <w:r>
        <w:t xml:space="preserve">Kysely: selvennys: Etsitkö Kenmore Sears kaasun vedenlämmittimien ohjeistusta: Miten minun pitäisi käyttää septisen järjestelmän suunnittelua?</w:t>
      </w:r>
    </w:p>
    <w:p>
      <w:r>
        <w:rPr>
          <w:b/>
        </w:rPr>
        <w:t xml:space="preserve">Tulos</w:t>
      </w:r>
    </w:p>
    <w:p>
      <w:r>
        <w:t xml:space="preserve">Ei</w:t>
      </w:r>
    </w:p>
    <w:p>
      <w:r>
        <w:rPr>
          <w:b/>
        </w:rPr>
        <w:t xml:space="preserve">Esimerkki 7.4529</w:t>
      </w:r>
    </w:p>
    <w:p>
      <w:r>
        <w:t xml:space="preserve">Kysely: Selvennys: Etsitkö sairaalaa New Yorkissa?</w:t>
      </w:r>
    </w:p>
    <w:p>
      <w:r>
        <w:rPr>
          <w:b/>
        </w:rPr>
        <w:t xml:space="preserve">Tulos</w:t>
      </w:r>
    </w:p>
    <w:p>
      <w:r>
        <w:t xml:space="preserve">Ei</w:t>
      </w:r>
    </w:p>
    <w:p>
      <w:r>
        <w:rPr>
          <w:b/>
        </w:rPr>
        <w:t xml:space="preserve">Esimerkki 7.4530</w:t>
      </w:r>
    </w:p>
    <w:p>
      <w:r>
        <w:t xml:space="preserve">Kysely: New Yorkin hotelleista.  Täsmennys: Tarvitsetko suunnan newyorkilaiselle hotellillesi?</w:t>
      </w:r>
    </w:p>
    <w:p>
      <w:r>
        <w:rPr>
          <w:b/>
        </w:rPr>
        <w:t xml:space="preserve">Tulos</w:t>
      </w:r>
    </w:p>
    <w:p>
      <w:r>
        <w:t xml:space="preserve">Kyllä</w:t>
      </w:r>
    </w:p>
    <w:p>
      <w:r>
        <w:rPr>
          <w:b/>
        </w:rPr>
        <w:t xml:space="preserve">Esimerkki 7.4531</w:t>
      </w:r>
    </w:p>
    <w:p>
      <w:r>
        <w:t xml:space="preserve">Kysely: Porterville.  Täsmennys: Oletko kiinnostunut siitä, mitä heidän työtehtävänsä ovat.</w:t>
      </w:r>
    </w:p>
    <w:p>
      <w:r>
        <w:rPr>
          <w:b/>
        </w:rPr>
        <w:t xml:space="preserve">Tulos</w:t>
      </w:r>
    </w:p>
    <w:p>
      <w:r>
        <w:t xml:space="preserve">Ei</w:t>
      </w:r>
    </w:p>
    <w:p>
      <w:r>
        <w:rPr>
          <w:b/>
        </w:rPr>
        <w:t xml:space="preserve">Esimerkki 7.4532</w:t>
      </w:r>
    </w:p>
    <w:p>
      <w:r>
        <w:t xml:space="preserve">Kysely: Selvitys: Tarvitsetko hoitotietoa lipoomasta?</w:t>
      </w:r>
    </w:p>
    <w:p>
      <w:r>
        <w:rPr>
          <w:b/>
        </w:rPr>
        <w:t xml:space="preserve">Tulos</w:t>
      </w:r>
    </w:p>
    <w:p>
      <w:r>
        <w:t xml:space="preserve">Ei</w:t>
      </w:r>
    </w:p>
    <w:p>
      <w:r>
        <w:rPr>
          <w:b/>
        </w:rPr>
        <w:t xml:space="preserve">Esimerkki 7.4533</w:t>
      </w:r>
    </w:p>
    <w:p>
      <w:r>
        <w:t xml:space="preserve">Kysely: Selvennys: Minkälaisista erityisruokavalioista olet kiinnostunut?</w:t>
      </w:r>
    </w:p>
    <w:p>
      <w:r>
        <w:rPr>
          <w:b/>
        </w:rPr>
        <w:t xml:space="preserve">Tulos</w:t>
      </w:r>
    </w:p>
    <w:p>
      <w:r>
        <w:t xml:space="preserve">Ei</w:t>
      </w:r>
    </w:p>
    <w:p>
      <w:r>
        <w:rPr>
          <w:b/>
        </w:rPr>
        <w:t xml:space="preserve">Esimerkki 7.4534</w:t>
      </w:r>
    </w:p>
    <w:p>
      <w:r>
        <w:t xml:space="preserve">Kysely: Kysymys: Mikä on Kalifornian Franchise Tax Board Selvennys: Mitä haluaisit tietää Obaman perinnöstä?</w:t>
      </w:r>
    </w:p>
    <w:p>
      <w:r>
        <w:rPr>
          <w:b/>
        </w:rPr>
        <w:t xml:space="preserve">Tulos</w:t>
      </w:r>
    </w:p>
    <w:p>
      <w:r>
        <w:t xml:space="preserve">Ei</w:t>
      </w:r>
    </w:p>
    <w:p>
      <w:r>
        <w:rPr>
          <w:b/>
        </w:rPr>
        <w:t xml:space="preserve">Esimerkki 7.4535</w:t>
      </w:r>
    </w:p>
    <w:p>
      <w:r>
        <w:t xml:space="preserve">Kysely: Kertokaa lisää Indianan valtion messualueista.  Selvennys: Oletko kiinnostunut viimeisen ehtoollisen maalauksen historiasta?</w:t>
      </w:r>
    </w:p>
    <w:p>
      <w:r>
        <w:rPr>
          <w:b/>
        </w:rPr>
        <w:t xml:space="preserve">Tulos</w:t>
      </w:r>
    </w:p>
    <w:p>
      <w:r>
        <w:t xml:space="preserve">Ei</w:t>
      </w:r>
    </w:p>
    <w:p>
      <w:r>
        <w:rPr>
          <w:b/>
        </w:rPr>
        <w:t xml:space="preserve">Esimerkki 7.4536</w:t>
      </w:r>
    </w:p>
    <w:p>
      <w:r>
        <w:t xml:space="preserve">Kysely: Kysymys: Kerro minulle lisää dnr:stä Selvennys: Onko mielessäsi jokin tietty mediatyyppi, pitäisikö minun soittaa video tornadoista?</w:t>
      </w:r>
    </w:p>
    <w:p>
      <w:r>
        <w:rPr>
          <w:b/>
        </w:rPr>
        <w:t xml:space="preserve">Tulos</w:t>
      </w:r>
    </w:p>
    <w:p>
      <w:r>
        <w:t xml:space="preserve">Ei</w:t>
      </w:r>
    </w:p>
    <w:p>
      <w:r>
        <w:rPr>
          <w:b/>
        </w:rPr>
        <w:t xml:space="preserve">Esimerkki 7.4537</w:t>
      </w:r>
    </w:p>
    <w:p>
      <w:r>
        <w:t xml:space="preserve">Kysely: Selvennys: Miten haluaisit katsoa InuYasha-jaksoja?</w:t>
      </w:r>
    </w:p>
    <w:p>
      <w:r>
        <w:rPr>
          <w:b/>
        </w:rPr>
        <w:t xml:space="preserve">Tulos</w:t>
      </w:r>
    </w:p>
    <w:p>
      <w:r>
        <w:t xml:space="preserve">Kyllä</w:t>
      </w:r>
    </w:p>
    <w:p>
      <w:r>
        <w:rPr>
          <w:b/>
        </w:rPr>
        <w:t xml:space="preserve">Esimerkki 7.4538</w:t>
      </w:r>
    </w:p>
    <w:p>
      <w:r>
        <w:t xml:space="preserve">Kysely: Selvennys: Etsitkö tiettyä elokuvaa?</w:t>
      </w:r>
    </w:p>
    <w:p>
      <w:r>
        <w:rPr>
          <w:b/>
        </w:rPr>
        <w:t xml:space="preserve">Tulos</w:t>
      </w:r>
    </w:p>
    <w:p>
      <w:r>
        <w:t xml:space="preserve">Kyllä</w:t>
      </w:r>
    </w:p>
    <w:p>
      <w:r>
        <w:rPr>
          <w:b/>
        </w:rPr>
        <w:t xml:space="preserve">Esimerkki 7.4539</w:t>
      </w:r>
    </w:p>
    <w:p>
      <w:r>
        <w:t xml:space="preserve">Kysely: Mikä on keskimääräinen hyväntekeväisyyslahjoitus?  Täsmennys: Olisitko kiinnostunut paikallisista alueellisista kansallisista tai kansainvälisistä uutisista, jotka koskevat keskimääräistä hyväntekeväisyyslahjoitusta?</w:t>
      </w:r>
    </w:p>
    <w:p>
      <w:r>
        <w:rPr>
          <w:b/>
        </w:rPr>
        <w:t xml:space="preserve">Tulos</w:t>
      </w:r>
    </w:p>
    <w:p>
      <w:r>
        <w:t xml:space="preserve">Kyllä</w:t>
      </w:r>
    </w:p>
    <w:p>
      <w:r>
        <w:rPr>
          <w:b/>
        </w:rPr>
        <w:t xml:space="preserve">Esimerkki 7.4540</w:t>
      </w:r>
    </w:p>
    <w:p>
      <w:r>
        <w:t xml:space="preserve">Kysymys: figs Selvennys: Haluatko tietää, miten Yhdysvaltain presidentti valitaan?</w:t>
      </w:r>
    </w:p>
    <w:p>
      <w:r>
        <w:rPr>
          <w:b/>
        </w:rPr>
        <w:t xml:space="preserve">Tulos</w:t>
      </w:r>
    </w:p>
    <w:p>
      <w:r>
        <w:t xml:space="preserve">Ei</w:t>
      </w:r>
    </w:p>
    <w:p>
      <w:r>
        <w:rPr>
          <w:b/>
        </w:rPr>
        <w:t xml:space="preserve">Esimerkki 7.4541</w:t>
      </w:r>
    </w:p>
    <w:p>
      <w:r>
        <w:t xml:space="preserve">Kysely: Selvitys: Mitkä ovat budjetin prioriteetit häitäsi varten?</w:t>
      </w:r>
    </w:p>
    <w:p>
      <w:r>
        <w:rPr>
          <w:b/>
        </w:rPr>
        <w:t xml:space="preserve">Tulos</w:t>
      </w:r>
    </w:p>
    <w:p>
      <w:r>
        <w:t xml:space="preserve">Kyllä</w:t>
      </w:r>
    </w:p>
    <w:p>
      <w:r>
        <w:rPr>
          <w:b/>
        </w:rPr>
        <w:t xml:space="preserve">Esimerkki 7.4542</w:t>
      </w:r>
    </w:p>
    <w:p>
      <w:r>
        <w:t xml:space="preserve">Kysely: Web-suunnittelusta ja hostingista.  Täsmennys: Haluaisitko osallistua web-suunnittelun kursseille?</w:t>
      </w:r>
    </w:p>
    <w:p>
      <w:r>
        <w:rPr>
          <w:b/>
        </w:rPr>
        <w:t xml:space="preserve">Tulos</w:t>
      </w:r>
    </w:p>
    <w:p>
      <w:r>
        <w:t xml:space="preserve">Kyllä</w:t>
      </w:r>
    </w:p>
    <w:p>
      <w:r>
        <w:rPr>
          <w:b/>
        </w:rPr>
        <w:t xml:space="preserve">Esimerkki 7.4543</w:t>
      </w:r>
    </w:p>
    <w:p>
      <w:r>
        <w:t xml:space="preserve">Kysely: Selvitys: Tarkoitatko flushing new yorkia?</w:t>
      </w:r>
    </w:p>
    <w:p>
      <w:r>
        <w:rPr>
          <w:b/>
        </w:rPr>
        <w:t xml:space="preserve">Tulos</w:t>
      </w:r>
    </w:p>
    <w:p>
      <w:r>
        <w:t xml:space="preserve">Ei</w:t>
      </w:r>
    </w:p>
    <w:p>
      <w:r>
        <w:rPr>
          <w:b/>
        </w:rPr>
        <w:t xml:space="preserve">Esimerkki 7.4544</w:t>
      </w:r>
    </w:p>
    <w:p>
      <w:r>
        <w:t xml:space="preserve">Kysely: Selvennys: Minkä tyyppistä fibromyalgiatilastoa etsit?</w:t>
      </w:r>
    </w:p>
    <w:p>
      <w:r>
        <w:rPr>
          <w:b/>
        </w:rPr>
        <w:t xml:space="preserve">Tulos</w:t>
      </w:r>
    </w:p>
    <w:p>
      <w:r>
        <w:t xml:space="preserve">Kyllä</w:t>
      </w:r>
    </w:p>
    <w:p>
      <w:r>
        <w:rPr>
          <w:b/>
        </w:rPr>
        <w:t xml:space="preserve">Esimerkki 7.4545</w:t>
      </w:r>
    </w:p>
    <w:p>
      <w:r>
        <w:t xml:space="preserve">Kysely: Selvitys: Mitä tehdä Arkansasissa Selvennys: Tarvitsetko tietää seuraavan Arkansas-pelin ajankohdan?</w:t>
      </w:r>
    </w:p>
    <w:p>
      <w:r>
        <w:rPr>
          <w:b/>
        </w:rPr>
        <w:t xml:space="preserve">Tulos</w:t>
      </w:r>
    </w:p>
    <w:p>
      <w:r>
        <w:t xml:space="preserve">Kyllä</w:t>
      </w:r>
    </w:p>
    <w:p>
      <w:r>
        <w:rPr>
          <w:b/>
        </w:rPr>
        <w:t xml:space="preserve">Esimerkki 7.4546</w:t>
      </w:r>
    </w:p>
    <w:p>
      <w:r>
        <w:t xml:space="preserve">Kysely: Selvitys: Oletko kiinnostunut tietystä pvc-putken liitososasta?</w:t>
      </w:r>
    </w:p>
    <w:p>
      <w:r>
        <w:rPr>
          <w:b/>
        </w:rPr>
        <w:t xml:space="preserve">Tulos</w:t>
      </w:r>
    </w:p>
    <w:p>
      <w:r>
        <w:t xml:space="preserve">Kyllä</w:t>
      </w:r>
    </w:p>
    <w:p>
      <w:r>
        <w:rPr>
          <w:b/>
        </w:rPr>
        <w:t xml:space="preserve">Esimerkki 7.4547</w:t>
      </w:r>
    </w:p>
    <w:p>
      <w:r>
        <w:t xml:space="preserve">Kysymys: Voi ja margariini Selvennys: Halusitteko saada tiedon siitä, missä Tennesse Highway Patrol -akatemia sijaitsee?</w:t>
      </w:r>
    </w:p>
    <w:p>
      <w:r>
        <w:rPr>
          <w:b/>
        </w:rPr>
        <w:t xml:space="preserve">Tulos</w:t>
      </w:r>
    </w:p>
    <w:p>
      <w:r>
        <w:t xml:space="preserve">Ei</w:t>
      </w:r>
    </w:p>
    <w:p>
      <w:r>
        <w:rPr>
          <w:b/>
        </w:rPr>
        <w:t xml:space="preserve">Esimerkki 7.4548</w:t>
      </w:r>
    </w:p>
    <w:p>
      <w:r>
        <w:t xml:space="preserve">Kysely: Kerro minulle aineellisesta omaisuusverosta Selvennys: Haluaisitko kirjan ompelusta?</w:t>
      </w:r>
    </w:p>
    <w:p>
      <w:r>
        <w:rPr>
          <w:b/>
        </w:rPr>
        <w:t xml:space="preserve">Tulos</w:t>
      </w:r>
    </w:p>
    <w:p>
      <w:r>
        <w:t xml:space="preserve">Ei</w:t>
      </w:r>
    </w:p>
    <w:p>
      <w:r>
        <w:rPr>
          <w:b/>
        </w:rPr>
        <w:t xml:space="preserve">Esimerkki 7.4549</w:t>
      </w:r>
    </w:p>
    <w:p>
      <w:r>
        <w:t xml:space="preserve">Kysely: Kysymys: Kerro minulle Vanugatusta Selvennys: Oletko kiinnostunut vierailusta</w:t>
      </w:r>
    </w:p>
    <w:p>
      <w:r>
        <w:rPr>
          <w:b/>
        </w:rPr>
        <w:t xml:space="preserve">Tulos</w:t>
      </w:r>
    </w:p>
    <w:p>
      <w:r>
        <w:t xml:space="preserve">Kyllä</w:t>
      </w:r>
    </w:p>
    <w:p>
      <w:r>
        <w:rPr>
          <w:b/>
        </w:rPr>
        <w:t xml:space="preserve">Esimerkki 7.4550</w:t>
      </w:r>
    </w:p>
    <w:p>
      <w:r>
        <w:t xml:space="preserve">Kysely: Barbadoksesta.  Selvennys: Haluatko tietää planeetan koon?</w:t>
      </w:r>
    </w:p>
    <w:p>
      <w:r>
        <w:rPr>
          <w:b/>
        </w:rPr>
        <w:t xml:space="preserve">Tulos</w:t>
      </w:r>
    </w:p>
    <w:p>
      <w:r>
        <w:t xml:space="preserve">Ei</w:t>
      </w:r>
    </w:p>
    <w:p>
      <w:r>
        <w:rPr>
          <w:b/>
        </w:rPr>
        <w:t xml:space="preserve">Esimerkki 7.4551</w:t>
      </w:r>
    </w:p>
    <w:p>
      <w:r>
        <w:t xml:space="preserve">Kysely: Selvitys: Haluatko ostaa vai vuokrata?</w:t>
      </w:r>
    </w:p>
    <w:p>
      <w:r>
        <w:rPr>
          <w:b/>
        </w:rPr>
        <w:t xml:space="preserve">Tulos</w:t>
      </w:r>
    </w:p>
    <w:p>
      <w:r>
        <w:t xml:space="preserve">Ei</w:t>
      </w:r>
    </w:p>
    <w:p>
      <w:r>
        <w:rPr>
          <w:b/>
        </w:rPr>
        <w:t xml:space="preserve">Esimerkki 7.4552</w:t>
      </w:r>
    </w:p>
    <w:p>
      <w:r>
        <w:t xml:space="preserve">Kysely: Selvitys: Tarvitsetko 403b-laskurin?</w:t>
      </w:r>
    </w:p>
    <w:p>
      <w:r>
        <w:rPr>
          <w:b/>
        </w:rPr>
        <w:t xml:space="preserve">Tulos</w:t>
      </w:r>
    </w:p>
    <w:p>
      <w:r>
        <w:t xml:space="preserve">Ei</w:t>
      </w:r>
    </w:p>
    <w:p>
      <w:r>
        <w:rPr>
          <w:b/>
        </w:rPr>
        <w:t xml:space="preserve">Esimerkki 7.4553</w:t>
      </w:r>
    </w:p>
    <w:p>
      <w:r>
        <w:t xml:space="preserve">Kysely: Selvitys: Mietitkö, missä tornadot ovat todennäköisempiä?</w:t>
      </w:r>
    </w:p>
    <w:p>
      <w:r>
        <w:rPr>
          <w:b/>
        </w:rPr>
        <w:t xml:space="preserve">Tulos</w:t>
      </w:r>
    </w:p>
    <w:p>
      <w:r>
        <w:t xml:space="preserve">Kyllä</w:t>
      </w:r>
    </w:p>
    <w:p>
      <w:r>
        <w:rPr>
          <w:b/>
        </w:rPr>
        <w:t xml:space="preserve">Esimerkki 7.4554</w:t>
      </w:r>
    </w:p>
    <w:p>
      <w:r>
        <w:t xml:space="preserve">Kysely: Espn urheilutietoja: Anna minulle espn urheilutietoja.  Täsmennys: Haluatko tietää lisää grillausprosessista.</w:t>
      </w:r>
    </w:p>
    <w:p>
      <w:r>
        <w:rPr>
          <w:b/>
        </w:rPr>
        <w:t xml:space="preserve">Tulos</w:t>
      </w:r>
    </w:p>
    <w:p>
      <w:r>
        <w:t xml:space="preserve">Ei</w:t>
      </w:r>
    </w:p>
    <w:p>
      <w:r>
        <w:rPr>
          <w:b/>
        </w:rPr>
        <w:t xml:space="preserve">Esimerkki 7.4555</w:t>
      </w:r>
    </w:p>
    <w:p>
      <w:r>
        <w:t xml:space="preserve">Kysely: Selvennys: Mitkä hinnastot haluatte tietää?</w:t>
      </w:r>
    </w:p>
    <w:p>
      <w:r>
        <w:rPr>
          <w:b/>
        </w:rPr>
        <w:t xml:space="preserve">Tulos</w:t>
      </w:r>
    </w:p>
    <w:p>
      <w:r>
        <w:t xml:space="preserve">Kyllä</w:t>
      </w:r>
    </w:p>
    <w:p>
      <w:r>
        <w:rPr>
          <w:b/>
        </w:rPr>
        <w:t xml:space="preserve">Esimerkki 7.4556</w:t>
      </w:r>
    </w:p>
    <w:p>
      <w:r>
        <w:t xml:space="preserve">Kysely: Selvitys: Millaista tietoa tarvitset rock- ja jalokivinäytöksistä?</w:t>
      </w:r>
    </w:p>
    <w:p>
      <w:r>
        <w:rPr>
          <w:b/>
        </w:rPr>
        <w:t xml:space="preserve">Tulos</w:t>
      </w:r>
    </w:p>
    <w:p>
      <w:r>
        <w:t xml:space="preserve">Ei</w:t>
      </w:r>
    </w:p>
    <w:p>
      <w:r>
        <w:rPr>
          <w:b/>
        </w:rPr>
        <w:t xml:space="preserve">Esimerkki 7.4557</w:t>
      </w:r>
    </w:p>
    <w:p>
      <w:r>
        <w:t xml:space="preserve">Kysely: Selvennys: Minkä vuoden osalta halusit selvittää, mitkä ovat yleisiä skitsofrenialääkkeitä?</w:t>
      </w:r>
    </w:p>
    <w:p>
      <w:r>
        <w:rPr>
          <w:b/>
        </w:rPr>
        <w:t xml:space="preserve">Tulos</w:t>
      </w:r>
    </w:p>
    <w:p>
      <w:r>
        <w:t xml:space="preserve">Kyllä</w:t>
      </w:r>
    </w:p>
    <w:p>
      <w:r>
        <w:rPr>
          <w:b/>
        </w:rPr>
        <w:t xml:space="preserve">Esimerkki 7.4558</w:t>
      </w:r>
    </w:p>
    <w:p>
      <w:r>
        <w:t xml:space="preserve">Kysely: Kerro minulle tietoja Volvosta.  Täsmennys: Etsitkö liekkimallin hahmotelmaa?</w:t>
      </w:r>
    </w:p>
    <w:p>
      <w:r>
        <w:rPr>
          <w:b/>
        </w:rPr>
        <w:t xml:space="preserve">Tulos</w:t>
      </w:r>
    </w:p>
    <w:p>
      <w:r>
        <w:t xml:space="preserve">Ei</w:t>
      </w:r>
    </w:p>
    <w:p>
      <w:r>
        <w:rPr>
          <w:b/>
        </w:rPr>
        <w:t xml:space="preserve">Esimerkki 7.4559</w:t>
      </w:r>
    </w:p>
    <w:p>
      <w:r>
        <w:t xml:space="preserve">Kysely: Mitchell College.  Täsmennys: Etsitkö Mitchell Collegen kurssiluetteloa?</w:t>
      </w:r>
    </w:p>
    <w:p>
      <w:r>
        <w:rPr>
          <w:b/>
        </w:rPr>
        <w:t xml:space="preserve">Tulos</w:t>
      </w:r>
    </w:p>
    <w:p>
      <w:r>
        <w:t xml:space="preserve">Kyllä</w:t>
      </w:r>
    </w:p>
    <w:p>
      <w:r>
        <w:rPr>
          <w:b/>
        </w:rPr>
        <w:t xml:space="preserve">Esimerkki 7.4560</w:t>
      </w:r>
    </w:p>
    <w:p>
      <w:r>
        <w:t xml:space="preserve">Kysely: Kysymys: Mitkä ovat asbestin erityiset vaarat?  Selvennys: Etsitkö ruokavaliota fibromyalgian hallintaan?</w:t>
      </w:r>
    </w:p>
    <w:p>
      <w:r>
        <w:rPr>
          <w:b/>
        </w:rPr>
        <w:t xml:space="preserve">Tulos</w:t>
      </w:r>
    </w:p>
    <w:p>
      <w:r>
        <w:t xml:space="preserve">Ei</w:t>
      </w:r>
    </w:p>
    <w:p>
      <w:r>
        <w:rPr>
          <w:b/>
        </w:rPr>
        <w:t xml:space="preserve">Esimerkki 7.4561</w:t>
      </w:r>
    </w:p>
    <w:p>
      <w:r>
        <w:t xml:space="preserve">Kysely: figs Selvennys: etsitkö tiettyä verkkosivustoa?</w:t>
      </w:r>
    </w:p>
    <w:p>
      <w:r>
        <w:rPr>
          <w:b/>
        </w:rPr>
        <w:t xml:space="preserve">Tulos</w:t>
      </w:r>
    </w:p>
    <w:p>
      <w:r>
        <w:t xml:space="preserve">Ei</w:t>
      </w:r>
    </w:p>
    <w:p>
      <w:r>
        <w:rPr>
          <w:b/>
        </w:rPr>
        <w:t xml:space="preserve">Esimerkki 7.4562</w:t>
      </w:r>
    </w:p>
    <w:p>
      <w:r>
        <w:t xml:space="preserve">Kysely: American Military University: Kerro minulle amerikkalaisesta sotilasyliopistosta.  Täsmennys: Oletko kiinnostunut saamaan lisätietoja american military universityn lukukausimaksuista?</w:t>
      </w:r>
    </w:p>
    <w:p>
      <w:r>
        <w:rPr>
          <w:b/>
        </w:rPr>
        <w:t xml:space="preserve">Tulos</w:t>
      </w:r>
    </w:p>
    <w:p>
      <w:r>
        <w:t xml:space="preserve">Kyllä</w:t>
      </w:r>
    </w:p>
    <w:p>
      <w:r>
        <w:rPr>
          <w:b/>
        </w:rPr>
        <w:t xml:space="preserve">Esimerkki 7.4563</w:t>
      </w:r>
    </w:p>
    <w:p>
      <w:r>
        <w:t xml:space="preserve">Kysely: Selvennys: Mitkä jaksot InuYashasta haluaisit nähdä?</w:t>
      </w:r>
    </w:p>
    <w:p>
      <w:r>
        <w:rPr>
          <w:b/>
        </w:rPr>
        <w:t xml:space="preserve">Tulos</w:t>
      </w:r>
    </w:p>
    <w:p>
      <w:r>
        <w:t xml:space="preserve">Kyllä</w:t>
      </w:r>
    </w:p>
    <w:p>
      <w:r>
        <w:rPr>
          <w:b/>
        </w:rPr>
        <w:t xml:space="preserve">Esimerkki 7.4564</w:t>
      </w:r>
    </w:p>
    <w:p>
      <w:r>
        <w:t xml:space="preserve">Kysely: Selvennys: Oletko kiinnostunut tietystä osasta?</w:t>
      </w:r>
    </w:p>
    <w:p>
      <w:r>
        <w:rPr>
          <w:b/>
        </w:rPr>
        <w:t xml:space="preserve">Tulos</w:t>
      </w:r>
    </w:p>
    <w:p>
      <w:r>
        <w:t xml:space="preserve">Ei</w:t>
      </w:r>
    </w:p>
    <w:p>
      <w:r>
        <w:rPr>
          <w:b/>
        </w:rPr>
        <w:t xml:space="preserve">Esimerkki 7.4565</w:t>
      </w:r>
    </w:p>
    <w:p>
      <w:r>
        <w:t xml:space="preserve">Kysely: Kerro minulle tietoja Volvosta.  Täsmennys: Missä taistelussa haluaisit tietää, miten huuhtelutekniikkaa käytettiin?</w:t>
      </w:r>
    </w:p>
    <w:p>
      <w:r>
        <w:rPr>
          <w:b/>
        </w:rPr>
        <w:t xml:space="preserve">Tulos</w:t>
      </w:r>
    </w:p>
    <w:p>
      <w:r>
        <w:t xml:space="preserve">Ei</w:t>
      </w:r>
    </w:p>
    <w:p>
      <w:r>
        <w:rPr>
          <w:b/>
        </w:rPr>
        <w:t xml:space="preserve">Esimerkki 7.4566</w:t>
      </w:r>
    </w:p>
    <w:p>
      <w:r>
        <w:t xml:space="preserve">Kysely: Selvitys: Haluatko tietää lakimiehen vastuualueet?</w:t>
      </w:r>
    </w:p>
    <w:p>
      <w:r>
        <w:rPr>
          <w:b/>
        </w:rPr>
        <w:t xml:space="preserve">Tulos</w:t>
      </w:r>
    </w:p>
    <w:p>
      <w:r>
        <w:t xml:space="preserve">Ei</w:t>
      </w:r>
    </w:p>
    <w:p>
      <w:r>
        <w:rPr>
          <w:b/>
        </w:rPr>
        <w:t xml:space="preserve">Esimerkki 7.4567</w:t>
      </w:r>
    </w:p>
    <w:p>
      <w:r>
        <w:t xml:space="preserve">Kysely: Ritz Carlton Lake Las Vegas.  Täsmennys: Etsitkö reittiohjeita Las Vegasissa sijaitsevaan Ritz Carlton Lake Las Vegasiin?</w:t>
      </w:r>
    </w:p>
    <w:p>
      <w:r>
        <w:rPr>
          <w:b/>
        </w:rPr>
        <w:t xml:space="preserve">Tulos</w:t>
      </w:r>
    </w:p>
    <w:p>
      <w:r>
        <w:t xml:space="preserve">Kyllä</w:t>
      </w:r>
    </w:p>
    <w:p>
      <w:r>
        <w:rPr>
          <w:b/>
        </w:rPr>
        <w:t xml:space="preserve">Esimerkki 7.4568</w:t>
      </w:r>
    </w:p>
    <w:p>
      <w:r>
        <w:t xml:space="preserve">Kysely: Miten järjestäytyä?  Selvennys: Tarvitsetko selvittää, miten järjestää ruokakomeroasi?</w:t>
      </w:r>
    </w:p>
    <w:p>
      <w:r>
        <w:rPr>
          <w:b/>
        </w:rPr>
        <w:t xml:space="preserve">Tulos</w:t>
      </w:r>
    </w:p>
    <w:p>
      <w:r>
        <w:t xml:space="preserve">Kyllä</w:t>
      </w:r>
    </w:p>
    <w:p>
      <w:r>
        <w:rPr>
          <w:b/>
        </w:rPr>
        <w:t xml:space="preserve">Esimerkki 7.4569</w:t>
      </w:r>
    </w:p>
    <w:p>
      <w:r>
        <w:t xml:space="preserve">Kysely: Kysymys: Mitkä ovat syitä lipoomakasvainten syntyyn?</w:t>
      </w:r>
    </w:p>
    <w:p>
      <w:r>
        <w:rPr>
          <w:b/>
        </w:rPr>
        <w:t xml:space="preserve">Tulos</w:t>
      </w:r>
    </w:p>
    <w:p>
      <w:r>
        <w:t xml:space="preserve">Ei</w:t>
      </w:r>
    </w:p>
    <w:p>
      <w:r>
        <w:rPr>
          <w:b/>
        </w:rPr>
        <w:t xml:space="preserve">Esimerkki 7.4570</w:t>
      </w:r>
    </w:p>
    <w:p>
      <w:r>
        <w:t xml:space="preserve">Kysely: Selvennys: Mitä haluaisit tietää vldl-tasoista?</w:t>
      </w:r>
    </w:p>
    <w:p>
      <w:r>
        <w:rPr>
          <w:b/>
        </w:rPr>
        <w:t xml:space="preserve">Tulos</w:t>
      </w:r>
    </w:p>
    <w:p>
      <w:r>
        <w:t xml:space="preserve">Ei</w:t>
      </w:r>
    </w:p>
    <w:p>
      <w:r>
        <w:rPr>
          <w:b/>
        </w:rPr>
        <w:t xml:space="preserve">Esimerkki 7.4571</w:t>
      </w:r>
    </w:p>
    <w:p>
      <w:r>
        <w:t xml:space="preserve">Kysely: Selvitys: haluaisitko kirjan ompelusta?</w:t>
      </w:r>
    </w:p>
    <w:p>
      <w:r>
        <w:rPr>
          <w:b/>
        </w:rPr>
        <w:t xml:space="preserve">Tulos</w:t>
      </w:r>
    </w:p>
    <w:p>
      <w:r>
        <w:t xml:space="preserve">Ei</w:t>
      </w:r>
    </w:p>
    <w:p>
      <w:r>
        <w:rPr>
          <w:b/>
        </w:rPr>
        <w:t xml:space="preserve">Esimerkki 7.4572</w:t>
      </w:r>
    </w:p>
    <w:p>
      <w:r>
        <w:t xml:space="preserve">Kysely: Selvennys: Haluaisitko tietoa yelpistä?</w:t>
      </w:r>
    </w:p>
    <w:p>
      <w:r>
        <w:rPr>
          <w:b/>
        </w:rPr>
        <w:t xml:space="preserve">Tulos</w:t>
      </w:r>
    </w:p>
    <w:p>
      <w:r>
        <w:t xml:space="preserve">Kyllä</w:t>
      </w:r>
    </w:p>
    <w:p>
      <w:r>
        <w:rPr>
          <w:b/>
        </w:rPr>
        <w:t xml:space="preserve">Esimerkki 7.4573</w:t>
      </w:r>
    </w:p>
    <w:p>
      <w:r>
        <w:t xml:space="preserve">Kysely: Miten saan ilmaisen vuosittaisen luottotietoraportin?  Selvennys: Mitkä asiat kiinnostavat sinua ja mitä näet ja teet</w:t>
      </w:r>
    </w:p>
    <w:p>
      <w:r>
        <w:rPr>
          <w:b/>
        </w:rPr>
        <w:t xml:space="preserve">Tulos</w:t>
      </w:r>
    </w:p>
    <w:p>
      <w:r>
        <w:t xml:space="preserve">Ei</w:t>
      </w:r>
    </w:p>
    <w:p>
      <w:r>
        <w:rPr>
          <w:b/>
        </w:rPr>
        <w:t xml:space="preserve">Esimerkki 7.4574</w:t>
      </w:r>
    </w:p>
    <w:p>
      <w:r>
        <w:t xml:space="preserve">Kysely: Kertokaa minulle Pacific Northwest laboratoriosta: Kertokaa minulle Pacific Northwest laboratoriosta: Kertokaa minulle Pacific Northwest laboratoriosta.  Selvennys: Tarkoitatko Seattleen sijoitettua laboratoriota?</w:t>
      </w:r>
    </w:p>
    <w:p>
      <w:r>
        <w:rPr>
          <w:b/>
        </w:rPr>
        <w:t xml:space="preserve">Tulos</w:t>
      </w:r>
    </w:p>
    <w:p>
      <w:r>
        <w:t xml:space="preserve">Kyllä</w:t>
      </w:r>
    </w:p>
    <w:p>
      <w:r>
        <w:rPr>
          <w:b/>
        </w:rPr>
        <w:t xml:space="preserve">Esimerkki 7.4575</w:t>
      </w:r>
    </w:p>
    <w:p>
      <w:r>
        <w:t xml:space="preserve">Kysely: Porterville.  Täsmennys: Etsitkö tiettyä paikkaa täältä.</w:t>
      </w:r>
    </w:p>
    <w:p>
      <w:r>
        <w:rPr>
          <w:b/>
        </w:rPr>
        <w:t xml:space="preserve">Tulos</w:t>
      </w:r>
    </w:p>
    <w:p>
      <w:r>
        <w:t xml:space="preserve">Kyllä</w:t>
      </w:r>
    </w:p>
    <w:p>
      <w:r>
        <w:rPr>
          <w:b/>
        </w:rPr>
        <w:t xml:space="preserve">Esimerkki 7.4576</w:t>
      </w:r>
    </w:p>
    <w:p>
      <w:r>
        <w:t xml:space="preserve">Kysely: Tarkennus: Haluatko tietää osoitteen?</w:t>
      </w:r>
    </w:p>
    <w:p>
      <w:r>
        <w:rPr>
          <w:b/>
        </w:rPr>
        <w:t xml:space="preserve">Tulos</w:t>
      </w:r>
    </w:p>
    <w:p>
      <w:r>
        <w:t xml:space="preserve">Kyllä</w:t>
      </w:r>
    </w:p>
    <w:p>
      <w:r>
        <w:rPr>
          <w:b/>
        </w:rPr>
        <w:t xml:space="preserve">Esimerkki 7.4577</w:t>
      </w:r>
    </w:p>
    <w:p>
      <w:r>
        <w:t xml:space="preserve">Kysely: Espn urheilutietoja: Anna minulle espn urheilutietoja.  Täsmennys: Haluaisitko tietää, pysäyttäisikö kastraatio narttukoiran kiiman?</w:t>
      </w:r>
    </w:p>
    <w:p>
      <w:r>
        <w:rPr>
          <w:b/>
        </w:rPr>
        <w:t xml:space="preserve">Tulos</w:t>
      </w:r>
    </w:p>
    <w:p>
      <w:r>
        <w:t xml:space="preserve">Ei</w:t>
      </w:r>
    </w:p>
    <w:p>
      <w:r>
        <w:rPr>
          <w:b/>
        </w:rPr>
        <w:t xml:space="preserve">Esimerkki 7.4578</w:t>
      </w:r>
    </w:p>
    <w:p>
      <w:r>
        <w:t xml:space="preserve">Kysely: Selvennys: Etsitkö tietyn urheilulajin sarjataulukoita?</w:t>
      </w:r>
    </w:p>
    <w:p>
      <w:r>
        <w:rPr>
          <w:b/>
        </w:rPr>
        <w:t xml:space="preserve">Tulos</w:t>
      </w:r>
    </w:p>
    <w:p>
      <w:r>
        <w:t xml:space="preserve">Ei</w:t>
      </w:r>
    </w:p>
    <w:p>
      <w:r>
        <w:rPr>
          <w:b/>
        </w:rPr>
        <w:t xml:space="preserve">Esimerkki 7.4579</w:t>
      </w:r>
    </w:p>
    <w:p>
      <w:r>
        <w:t xml:space="preserve">Kysely: Miten wikiä käytetään?  Täsmennys: Oletko kiinnostunut siitä, miten wikiä käytetään?</w:t>
      </w:r>
    </w:p>
    <w:p>
      <w:r>
        <w:rPr>
          <w:b/>
        </w:rPr>
        <w:t xml:space="preserve">Tulos</w:t>
      </w:r>
    </w:p>
    <w:p>
      <w:r>
        <w:t xml:space="preserve">Kyllä</w:t>
      </w:r>
    </w:p>
    <w:p>
      <w:r>
        <w:rPr>
          <w:b/>
        </w:rPr>
        <w:t xml:space="preserve">Esimerkki 7.4580</w:t>
      </w:r>
    </w:p>
    <w:p>
      <w:r>
        <w:t xml:space="preserve">Kysely: American Military University: Kerro minulle amerikkalaisesta sotilasyliopistosta.  Selvennys: Haluatko tietää, milloin espn aloitti toimintansa?</w:t>
      </w:r>
    </w:p>
    <w:p>
      <w:r>
        <w:rPr>
          <w:b/>
        </w:rPr>
        <w:t xml:space="preserve">Tulos</w:t>
      </w:r>
    </w:p>
    <w:p>
      <w:r>
        <w:t xml:space="preserve">Ei</w:t>
      </w:r>
    </w:p>
    <w:p>
      <w:r>
        <w:rPr>
          <w:b/>
        </w:rPr>
        <w:t xml:space="preserve">Esimerkki 7.4581</w:t>
      </w:r>
    </w:p>
    <w:p>
      <w:r>
        <w:t xml:space="preserve">Kysely: Selvennys: Halusitko tietää yleisten skitsofrenialääkkeiden lääkkeiden nimet?</w:t>
      </w:r>
    </w:p>
    <w:p>
      <w:r>
        <w:rPr>
          <w:b/>
        </w:rPr>
        <w:t xml:space="preserve">Tulos</w:t>
      </w:r>
    </w:p>
    <w:p>
      <w:r>
        <w:t xml:space="preserve">Kyllä</w:t>
      </w:r>
    </w:p>
    <w:p>
      <w:r>
        <w:rPr>
          <w:b/>
        </w:rPr>
        <w:t xml:space="preserve">Esimerkki 7.4582</w:t>
      </w:r>
    </w:p>
    <w:p>
      <w:r>
        <w:t xml:space="preserve">Kysely: Selvitys: Halusitko tietää, mitkä ovat suosituimmat matkapuhelimet?</w:t>
      </w:r>
    </w:p>
    <w:p>
      <w:r>
        <w:rPr>
          <w:b/>
        </w:rPr>
        <w:t xml:space="preserve">Tulos</w:t>
      </w:r>
    </w:p>
    <w:p>
      <w:r>
        <w:t xml:space="preserve">Ei</w:t>
      </w:r>
    </w:p>
    <w:p>
      <w:r>
        <w:rPr>
          <w:b/>
        </w:rPr>
        <w:t xml:space="preserve">Esimerkki 7.4583</w:t>
      </w:r>
    </w:p>
    <w:p>
      <w:r>
        <w:t xml:space="preserve">Kysymys: Kerro minulle raudasta Selvennys: Oletko kiinnostunut tietämään, miten rautaa valmistetaan?</w:t>
      </w:r>
    </w:p>
    <w:p>
      <w:r>
        <w:rPr>
          <w:b/>
        </w:rPr>
        <w:t xml:space="preserve">Tulos</w:t>
      </w:r>
    </w:p>
    <w:p>
      <w:r>
        <w:t xml:space="preserve">Kyllä</w:t>
      </w:r>
    </w:p>
    <w:p>
      <w:r>
        <w:rPr>
          <w:b/>
        </w:rPr>
        <w:t xml:space="preserve">Esimerkki 7.4584</w:t>
      </w:r>
    </w:p>
    <w:p>
      <w:r>
        <w:t xml:space="preserve">Kysely: Kerro lisää Indianan valtion messualueista.  Täsmennys: Mitkä dinosaurukset kiinnostavat sinua?</w:t>
      </w:r>
    </w:p>
    <w:p>
      <w:r>
        <w:rPr>
          <w:b/>
        </w:rPr>
        <w:t xml:space="preserve">Tulos</w:t>
      </w:r>
    </w:p>
    <w:p>
      <w:r>
        <w:t xml:space="preserve">Ei</w:t>
      </w:r>
    </w:p>
    <w:p>
      <w:r>
        <w:rPr>
          <w:b/>
        </w:rPr>
        <w:t xml:space="preserve">Esimerkki 7.4585</w:t>
      </w:r>
    </w:p>
    <w:p>
      <w:r>
        <w:t xml:space="preserve">Kysely: Obaman sukupuusta: Kerro minulle Obaman sukupuusta.  Selvennys: onko se blogia vai verkkokauppaa varten?</w:t>
      </w:r>
    </w:p>
    <w:p>
      <w:r>
        <w:rPr>
          <w:b/>
        </w:rPr>
        <w:t xml:space="preserve">Tulos</w:t>
      </w:r>
    </w:p>
    <w:p>
      <w:r>
        <w:t xml:space="preserve">Ei</w:t>
      </w:r>
    </w:p>
    <w:p>
      <w:r>
        <w:rPr>
          <w:b/>
        </w:rPr>
        <w:t xml:space="preserve">Esimerkki 7.4586</w:t>
      </w:r>
    </w:p>
    <w:p>
      <w:r>
        <w:t xml:space="preserve">Kysely: Hewitt: Tarvitsen tietoa tuloveroilmoituksesta verkossa.</w:t>
      </w:r>
    </w:p>
    <w:p>
      <w:r>
        <w:rPr>
          <w:b/>
        </w:rPr>
        <w:t xml:space="preserve">Tulos</w:t>
      </w:r>
    </w:p>
    <w:p>
      <w:r>
        <w:t xml:space="preserve">Kyllä</w:t>
      </w:r>
    </w:p>
    <w:p>
      <w:r>
        <w:rPr>
          <w:b/>
        </w:rPr>
        <w:t xml:space="preserve">Esimerkki 7.4587</w:t>
      </w:r>
    </w:p>
    <w:p>
      <w:r>
        <w:t xml:space="preserve">Kysely: Kysymys: Mikä on Fickle Creek Farm Selvennys: Haluaisitko nähdä 403b- ja 401k-tilin eron?</w:t>
      </w:r>
    </w:p>
    <w:p>
      <w:r>
        <w:rPr>
          <w:b/>
        </w:rPr>
        <w:t xml:space="preserve">Tulos</w:t>
      </w:r>
    </w:p>
    <w:p>
      <w:r>
        <w:t xml:space="preserve">Ei</w:t>
      </w:r>
    </w:p>
    <w:p>
      <w:r>
        <w:rPr>
          <w:b/>
        </w:rPr>
        <w:t xml:space="preserve">Esimerkki 7.4588</w:t>
      </w:r>
    </w:p>
    <w:p>
      <w:r>
        <w:t xml:space="preserve">Kysely: Owen Bresteristä.  Selvennys: Haluaisitko ostaa liput maalauksen katsomiseen Milanossa?</w:t>
      </w:r>
    </w:p>
    <w:p>
      <w:r>
        <w:rPr>
          <w:b/>
        </w:rPr>
        <w:t xml:space="preserve">Tulos</w:t>
      </w:r>
    </w:p>
    <w:p>
      <w:r>
        <w:t xml:space="preserve">Ei</w:t>
      </w:r>
    </w:p>
    <w:p>
      <w:r>
        <w:rPr>
          <w:b/>
        </w:rPr>
        <w:t xml:space="preserve">Esimerkki 7.4589</w:t>
      </w:r>
    </w:p>
    <w:p>
      <w:r>
        <w:t xml:space="preserve">Kysely: Mikä on 403b?  Selvennys: Haluatko tietää 403b-maksurajat vuonna 2018?</w:t>
      </w:r>
    </w:p>
    <w:p>
      <w:r>
        <w:rPr>
          <w:b/>
        </w:rPr>
        <w:t xml:space="preserve">Tulos</w:t>
      </w:r>
    </w:p>
    <w:p>
      <w:r>
        <w:t xml:space="preserve">Kyllä</w:t>
      </w:r>
    </w:p>
    <w:p>
      <w:r>
        <w:rPr>
          <w:b/>
        </w:rPr>
        <w:t xml:space="preserve">Esimerkki 7.4590</w:t>
      </w:r>
    </w:p>
    <w:p>
      <w:r>
        <w:t xml:space="preserve">Kysely: Kertokaa minulle Pacific Northwest laboratoriosta: Kertokaa minulle Pacific Northwest laboratoriosta: Kertokaa minulle Pacific Northwest laboratoriosta.  Selvennys: Etsitkö koiran kuumuuden oireita.</w:t>
      </w:r>
    </w:p>
    <w:p>
      <w:r>
        <w:rPr>
          <w:b/>
        </w:rPr>
        <w:t xml:space="preserve">Tulos</w:t>
      </w:r>
    </w:p>
    <w:p>
      <w:r>
        <w:t xml:space="preserve">Ei</w:t>
      </w:r>
    </w:p>
    <w:p>
      <w:r>
        <w:rPr>
          <w:b/>
        </w:rPr>
        <w:t xml:space="preserve">Esimerkki 7.4591</w:t>
      </w:r>
    </w:p>
    <w:p>
      <w:r>
        <w:t xml:space="preserve">Kysely: Kysymys: Mitkä ovat asbestin erityiset vaarat?  Selvennys: Haluatko tilata suoraan verkossa?</w:t>
      </w:r>
    </w:p>
    <w:p>
      <w:r>
        <w:rPr>
          <w:b/>
        </w:rPr>
        <w:t xml:space="preserve">Tulos</w:t>
      </w:r>
    </w:p>
    <w:p>
      <w:r>
        <w:t xml:space="preserve">Ei</w:t>
      </w:r>
    </w:p>
    <w:p>
      <w:r>
        <w:rPr>
          <w:b/>
        </w:rPr>
        <w:t xml:space="preserve">Esimerkki 7.4592</w:t>
      </w:r>
    </w:p>
    <w:p>
      <w:r>
        <w:t xml:space="preserve">Kysely: Selvennys: Etsitkö mitään erityistä tietoa Arkadelphia health clubista?</w:t>
      </w:r>
    </w:p>
    <w:p>
      <w:r>
        <w:rPr>
          <w:b/>
        </w:rPr>
        <w:t xml:space="preserve">Tulos</w:t>
      </w:r>
    </w:p>
    <w:p>
      <w:r>
        <w:t xml:space="preserve">Kyllä</w:t>
      </w:r>
    </w:p>
    <w:p>
      <w:r>
        <w:rPr>
          <w:b/>
        </w:rPr>
        <w:t xml:space="preserve">Esimerkki 7.4593</w:t>
      </w:r>
    </w:p>
    <w:p>
      <w:r>
        <w:t xml:space="preserve">Kysely: Kysymys: Etsin tietoa Etelä-Afrikasta. Selvennys: Haluatko tietää, kuka on Etelä-Afrikan presidentti?</w:t>
      </w:r>
    </w:p>
    <w:p>
      <w:r>
        <w:rPr>
          <w:b/>
        </w:rPr>
        <w:t xml:space="preserve">Tulos</w:t>
      </w:r>
    </w:p>
    <w:p>
      <w:r>
        <w:t xml:space="preserve">Kyllä</w:t>
      </w:r>
    </w:p>
    <w:p>
      <w:r>
        <w:rPr>
          <w:b/>
        </w:rPr>
        <w:t xml:space="preserve">Esimerkki 7.4594</w:t>
      </w:r>
    </w:p>
    <w:p>
      <w:r>
        <w:t xml:space="preserve">Kysely: Oletko kiinnostunut siitä, miten Frank Lloyd Wrightista tuli arkkitehti?</w:t>
      </w:r>
    </w:p>
    <w:p>
      <w:r>
        <w:rPr>
          <w:b/>
        </w:rPr>
        <w:t xml:space="preserve">Tulos</w:t>
      </w:r>
    </w:p>
    <w:p>
      <w:r>
        <w:t xml:space="preserve">Ei</w:t>
      </w:r>
    </w:p>
    <w:p>
      <w:r>
        <w:rPr>
          <w:b/>
        </w:rPr>
        <w:t xml:space="preserve">Esimerkki 7.4595</w:t>
      </w:r>
    </w:p>
    <w:p>
      <w:r>
        <w:t xml:space="preserve">Kysymys: Kerro minulle Idahon osavaltion kukasta Selvennys: koskeeko kysymyksesi matkailua Vanualla?</w:t>
      </w:r>
    </w:p>
    <w:p>
      <w:r>
        <w:rPr>
          <w:b/>
        </w:rPr>
        <w:t xml:space="preserve">Tulos</w:t>
      </w:r>
    </w:p>
    <w:p>
      <w:r>
        <w:t xml:space="preserve">Ei</w:t>
      </w:r>
    </w:p>
    <w:p>
      <w:r>
        <w:rPr>
          <w:b/>
        </w:rPr>
        <w:t xml:space="preserve">Esimerkki 7.4596</w:t>
      </w:r>
    </w:p>
    <w:p>
      <w:r>
        <w:t xml:space="preserve">Kysely: Arizonan riistasta ja kaloista.  Selvennys: Mitä tarkalleen ottaen haluat tietää asbestin vaaroista?</w:t>
      </w:r>
    </w:p>
    <w:p>
      <w:r>
        <w:rPr>
          <w:b/>
        </w:rPr>
        <w:t xml:space="preserve">Tulos</w:t>
      </w:r>
    </w:p>
    <w:p>
      <w:r>
        <w:t xml:space="preserve">Ei</w:t>
      </w:r>
    </w:p>
    <w:p>
      <w:r>
        <w:rPr>
          <w:b/>
        </w:rPr>
        <w:t xml:space="preserve">Esimerkki 7.4597</w:t>
      </w:r>
    </w:p>
    <w:p>
      <w:r>
        <w:t xml:space="preserve">Kysely: kartta Selvennys: oletko kiinnostunut ocd-lääkkeistä?</w:t>
      </w:r>
    </w:p>
    <w:p>
      <w:r>
        <w:rPr>
          <w:b/>
        </w:rPr>
        <w:t xml:space="preserve">Tulos</w:t>
      </w:r>
    </w:p>
    <w:p>
      <w:r>
        <w:t xml:space="preserve">Ei</w:t>
      </w:r>
    </w:p>
    <w:p>
      <w:r>
        <w:rPr>
          <w:b/>
        </w:rPr>
        <w:t xml:space="preserve">Esimerkki 7.4598</w:t>
      </w:r>
    </w:p>
    <w:p>
      <w:r>
        <w:t xml:space="preserve">Kysely: OCD: Anna minulle tietoa OCD:stä.  Selvennys: Etsitkö dokumentteja ihmisistä, jotka elävät ocd:n kanssa.</w:t>
      </w:r>
    </w:p>
    <w:p>
      <w:r>
        <w:rPr>
          <w:b/>
        </w:rPr>
        <w:t xml:space="preserve">Tulos</w:t>
      </w:r>
    </w:p>
    <w:p>
      <w:r>
        <w:t xml:space="preserve">Kyllä</w:t>
      </w:r>
    </w:p>
    <w:p>
      <w:r>
        <w:rPr>
          <w:b/>
        </w:rPr>
        <w:t xml:space="preserve">Esimerkki 7.4599</w:t>
      </w:r>
    </w:p>
    <w:p>
      <w:r>
        <w:t xml:space="preserve">Kysely: Mikä on yhtäläiset mahdollisuudet työnantajana?  Selvennys: Haluaisitko tietää, mikä on yhtäläisiä mahdollisuuksia koskeva työnantajalaki?</w:t>
      </w:r>
    </w:p>
    <w:p>
      <w:r>
        <w:rPr>
          <w:b/>
        </w:rPr>
        <w:t xml:space="preserve">Tulos</w:t>
      </w:r>
    </w:p>
    <w:p>
      <w:r>
        <w:t xml:space="preserve">Kyllä</w:t>
      </w:r>
    </w:p>
    <w:p>
      <w:r>
        <w:rPr>
          <w:b/>
        </w:rPr>
        <w:t xml:space="preserve">Esimerkki 7.4600</w:t>
      </w:r>
    </w:p>
    <w:p>
      <w:r>
        <w:t xml:space="preserve">Kysely: Selvennys: Haluaisitko katsoa Inuyasha-elokuvan?</w:t>
      </w:r>
    </w:p>
    <w:p>
      <w:r>
        <w:rPr>
          <w:b/>
        </w:rPr>
        <w:t xml:space="preserve">Tulos</w:t>
      </w:r>
    </w:p>
    <w:p>
      <w:r>
        <w:t xml:space="preserve">Ei</w:t>
      </w:r>
    </w:p>
    <w:p>
      <w:r>
        <w:rPr>
          <w:b/>
        </w:rPr>
        <w:t xml:space="preserve">Esimerkki 7.4601</w:t>
      </w:r>
    </w:p>
    <w:p>
      <w:r>
        <w:t xml:space="preserve">Kysely: Kerro minulle idahon osavaltion kukka Selvennys: Haluatko ristisanatehtävän idahosta?</w:t>
      </w:r>
    </w:p>
    <w:p>
      <w:r>
        <w:rPr>
          <w:b/>
        </w:rPr>
        <w:t xml:space="preserve">Tulos</w:t>
      </w:r>
    </w:p>
    <w:p>
      <w:r>
        <w:t xml:space="preserve">Kyllä</w:t>
      </w:r>
    </w:p>
    <w:p>
      <w:r>
        <w:rPr>
          <w:b/>
        </w:rPr>
        <w:t xml:space="preserve">Esimerkki 7.4602</w:t>
      </w:r>
    </w:p>
    <w:p>
      <w:r>
        <w:t xml:space="preserve">Kysely: mistä löytää morel-sieniä Selvennys: miltä alueelta etsit?</w:t>
      </w:r>
    </w:p>
    <w:p>
      <w:r>
        <w:rPr>
          <w:b/>
        </w:rPr>
        <w:t xml:space="preserve">Tulos</w:t>
      </w:r>
    </w:p>
    <w:p>
      <w:r>
        <w:t xml:space="preserve">Kyllä</w:t>
      </w:r>
    </w:p>
    <w:p>
      <w:r>
        <w:rPr>
          <w:b/>
        </w:rPr>
        <w:t xml:space="preserve">Esimerkki 7.4603</w:t>
      </w:r>
    </w:p>
    <w:p>
      <w:r>
        <w:t xml:space="preserve">Kysely: Kerro minulle kivi- ja jalokivinäyttelyistä Selvennys: Löysitkö ne?</w:t>
      </w:r>
    </w:p>
    <w:p>
      <w:r>
        <w:rPr>
          <w:b/>
        </w:rPr>
        <w:t xml:space="preserve">Tulos</w:t>
      </w:r>
    </w:p>
    <w:p>
      <w:r>
        <w:t xml:space="preserve">Ei</w:t>
      </w:r>
    </w:p>
    <w:p>
      <w:r>
        <w:rPr>
          <w:b/>
        </w:rPr>
        <w:t xml:space="preserve">Esimerkki 7.4604</w:t>
      </w:r>
    </w:p>
    <w:p>
      <w:r>
        <w:t xml:space="preserve">Kysely: Kalifornian lentokenttää koskevat tiedot.  Täsmennys: aiotko tehdä matkan Ontariossa vai Kaliforniassa?</w:t>
      </w:r>
    </w:p>
    <w:p>
      <w:r>
        <w:rPr>
          <w:b/>
        </w:rPr>
        <w:t xml:space="preserve">Tulos</w:t>
      </w:r>
    </w:p>
    <w:p>
      <w:r>
        <w:t xml:space="preserve">Kyllä</w:t>
      </w:r>
    </w:p>
    <w:p>
      <w:r>
        <w:rPr>
          <w:b/>
        </w:rPr>
        <w:t xml:space="preserve">Esimerkki 7.4605</w:t>
      </w:r>
    </w:p>
    <w:p>
      <w:r>
        <w:t xml:space="preserve">Kysely: Espn urheilutietoja: Anna minulle espn urheilutietoja.  Selvennys: Haluaisitko lähettää sähköpostia va dmv registration</w:t>
      </w:r>
    </w:p>
    <w:p>
      <w:r>
        <w:rPr>
          <w:b/>
        </w:rPr>
        <w:t xml:space="preserve">Tulos</w:t>
      </w:r>
    </w:p>
    <w:p>
      <w:r>
        <w:t xml:space="preserve">Ei</w:t>
      </w:r>
    </w:p>
    <w:p>
      <w:r>
        <w:rPr>
          <w:b/>
        </w:rPr>
        <w:t xml:space="preserve">Esimerkki 7.4606</w:t>
      </w:r>
    </w:p>
    <w:p>
      <w:r>
        <w:t xml:space="preserve">Kysely: Kerro minulle tietoja Volvosta.  Täsmennys: Etsitkö erityistä tietoa, joka liittyy ocd-oireisten lasten vanhempiin?</w:t>
      </w:r>
    </w:p>
    <w:p>
      <w:r>
        <w:rPr>
          <w:b/>
        </w:rPr>
        <w:t xml:space="preserve">Tulos</w:t>
      </w:r>
    </w:p>
    <w:p>
      <w:r>
        <w:t xml:space="preserve">Ei</w:t>
      </w:r>
    </w:p>
    <w:p>
      <w:r>
        <w:rPr>
          <w:b/>
        </w:rPr>
        <w:t xml:space="preserve">Esimerkki 7.4607</w:t>
      </w:r>
    </w:p>
    <w:p>
      <w:r>
        <w:t xml:space="preserve">Kysely: Kertokaa minulle Pacific Northwest laboratoriosta: Kertokaa minulle Pacific Northwest laboratoriosta: Kertokaa minulle Pacific Northwest laboratoriosta.  Täsmennys: Haluaisitko tietää tietoa iron fe:stä?</w:t>
      </w:r>
    </w:p>
    <w:p>
      <w:r>
        <w:rPr>
          <w:b/>
        </w:rPr>
        <w:t xml:space="preserve">Tulos</w:t>
      </w:r>
    </w:p>
    <w:p>
      <w:r>
        <w:t xml:space="preserve">Ei</w:t>
      </w:r>
    </w:p>
    <w:p>
      <w:r>
        <w:rPr>
          <w:b/>
        </w:rPr>
        <w:t xml:space="preserve">Esimerkki 7.4608</w:t>
      </w:r>
    </w:p>
    <w:p>
      <w:r>
        <w:t xml:space="preserve">Kysely: Kerro minulle tumman suklaan terveyshyödyt Selvennys: Tarvitsitko tumman suklaan ravintoarvon?</w:t>
      </w:r>
    </w:p>
    <w:p>
      <w:r>
        <w:rPr>
          <w:b/>
        </w:rPr>
        <w:t xml:space="preserve">Tulos</w:t>
      </w:r>
    </w:p>
    <w:p>
      <w:r>
        <w:t xml:space="preserve">Kyllä</w:t>
      </w:r>
    </w:p>
    <w:p>
      <w:r>
        <w:rPr>
          <w:b/>
        </w:rPr>
        <w:t xml:space="preserve">Esimerkki 7.4609</w:t>
      </w:r>
    </w:p>
    <w:p>
      <w:r>
        <w:t xml:space="preserve">Kysely: Mistä Madagaskar tunnetaan?  Täsmennys: Haluaisitko tietää Madagaskarin viennistä?</w:t>
      </w:r>
    </w:p>
    <w:p>
      <w:r>
        <w:rPr>
          <w:b/>
        </w:rPr>
        <w:t xml:space="preserve">Tulos</w:t>
      </w:r>
    </w:p>
    <w:p>
      <w:r>
        <w:t xml:space="preserve">Kyllä</w:t>
      </w:r>
    </w:p>
    <w:p>
      <w:r>
        <w:rPr>
          <w:b/>
        </w:rPr>
        <w:t xml:space="preserve">Esimerkki 7.4610</w:t>
      </w:r>
    </w:p>
    <w:p>
      <w:r>
        <w:t xml:space="preserve">Kysely: Espn urheilutietoja: Anna minulle espn urheilutietoja.  Täsmennys: Haluatko katsoa turnausta netissä</w:t>
      </w:r>
    </w:p>
    <w:p>
      <w:r>
        <w:rPr>
          <w:b/>
        </w:rPr>
        <w:t xml:space="preserve">Tulos</w:t>
      </w:r>
    </w:p>
    <w:p>
      <w:r>
        <w:t xml:space="preserve">Ei</w:t>
      </w:r>
    </w:p>
    <w:p>
      <w:r>
        <w:rPr>
          <w:b/>
        </w:rPr>
        <w:t xml:space="preserve">Esimerkki 7.4611</w:t>
      </w:r>
    </w:p>
    <w:p>
      <w:r>
        <w:t xml:space="preserve">Kysely: Kerro minulle pieniin tiloihin tarkoitetuista huonekaluista.  Selvennys: Etsitkö tietoa jostain tietystä sisustustekniikasta?</w:t>
      </w:r>
    </w:p>
    <w:p>
      <w:r>
        <w:rPr>
          <w:b/>
        </w:rPr>
        <w:t xml:space="preserve">Tulos</w:t>
      </w:r>
    </w:p>
    <w:p>
      <w:r>
        <w:t xml:space="preserve">Kyllä</w:t>
      </w:r>
    </w:p>
    <w:p>
      <w:r>
        <w:rPr>
          <w:b/>
        </w:rPr>
        <w:t xml:space="preserve">Esimerkki 7.4612</w:t>
      </w:r>
    </w:p>
    <w:p>
      <w:r>
        <w:t xml:space="preserve">Kysely: Bowflex Power Pro.  Täsmennys: Oletko kiinnostunut Ron Howardsin elämäntarinasta ja uran kohokohdista?</w:t>
      </w:r>
    </w:p>
    <w:p>
      <w:r>
        <w:rPr>
          <w:b/>
        </w:rPr>
        <w:t xml:space="preserve">Tulos</w:t>
      </w:r>
    </w:p>
    <w:p>
      <w:r>
        <w:t xml:space="preserve">Ei</w:t>
      </w:r>
    </w:p>
    <w:p>
      <w:r>
        <w:rPr>
          <w:b/>
        </w:rPr>
        <w:t xml:space="preserve">Esimerkki 7.4613</w:t>
      </w:r>
    </w:p>
    <w:p>
      <w:r>
        <w:t xml:space="preserve">Kysely: Kerro minulle evoluution todisteista Selvennys: Kuinka monimutkaisen vastauksen toivot löytäväsi?</w:t>
      </w:r>
    </w:p>
    <w:p>
      <w:r>
        <w:rPr>
          <w:b/>
        </w:rPr>
        <w:t xml:space="preserve">Tulos</w:t>
      </w:r>
    </w:p>
    <w:p>
      <w:r>
        <w:t xml:space="preserve">Kyllä</w:t>
      </w:r>
    </w:p>
    <w:p>
      <w:r>
        <w:rPr>
          <w:b/>
        </w:rPr>
        <w:t xml:space="preserve">Esimerkki 7.4614</w:t>
      </w:r>
    </w:p>
    <w:p>
      <w:r>
        <w:t xml:space="preserve">Kysely: Kysymys: Mitä tehdä Arkansasissa Selvennys: Haluatko tietää kuuluisimman henkilön Arkansasista?</w:t>
      </w:r>
    </w:p>
    <w:p>
      <w:r>
        <w:rPr>
          <w:b/>
        </w:rPr>
        <w:t xml:space="preserve">Tulos</w:t>
      </w:r>
    </w:p>
    <w:p>
      <w:r>
        <w:t xml:space="preserve">Kyllä</w:t>
      </w:r>
    </w:p>
    <w:p>
      <w:r>
        <w:rPr>
          <w:b/>
        </w:rPr>
        <w:t xml:space="preserve">Esimerkki 7.4615</w:t>
      </w:r>
    </w:p>
    <w:p>
      <w:r>
        <w:t xml:space="preserve">Kysely: Rick Warrenista: Etsin tietoja Rick Warrenista.  Täsmennys: Haluatko tietää, kuka on oikeutettu aineellisen omaisuuden veroon?</w:t>
      </w:r>
    </w:p>
    <w:p>
      <w:r>
        <w:rPr>
          <w:b/>
        </w:rPr>
        <w:t xml:space="preserve">Tulos</w:t>
      </w:r>
    </w:p>
    <w:p>
      <w:r>
        <w:t xml:space="preserve">Ei</w:t>
      </w:r>
    </w:p>
    <w:p>
      <w:r>
        <w:rPr>
          <w:b/>
        </w:rPr>
        <w:t xml:space="preserve">Esimerkki 7.4616</w:t>
      </w:r>
    </w:p>
    <w:p>
      <w:r>
        <w:t xml:space="preserve">Kysely: miten palkata disc jockey Selvennys: Etsitkö tietoa split rockin palauttamisesta?</w:t>
      </w:r>
    </w:p>
    <w:p>
      <w:r>
        <w:rPr>
          <w:b/>
        </w:rPr>
        <w:t xml:space="preserve">Tulos</w:t>
      </w:r>
    </w:p>
    <w:p>
      <w:r>
        <w:t xml:space="preserve">Ei</w:t>
      </w:r>
    </w:p>
    <w:p>
      <w:r>
        <w:rPr>
          <w:b/>
        </w:rPr>
        <w:t xml:space="preserve">Esimerkki 7.4617</w:t>
      </w:r>
    </w:p>
    <w:p>
      <w:r>
        <w:t xml:space="preserve">Kysely: Mitä ovat sydänkohtauksen merkit?  Täsmennys: Etsitään arvosteluja volvo xc90 suv:stä</w:t>
      </w:r>
    </w:p>
    <w:p>
      <w:r>
        <w:rPr>
          <w:b/>
        </w:rPr>
        <w:t xml:space="preserve">Tulos</w:t>
      </w:r>
    </w:p>
    <w:p>
      <w:r>
        <w:t xml:space="preserve">Ei</w:t>
      </w:r>
    </w:p>
    <w:p>
      <w:r>
        <w:rPr>
          <w:b/>
        </w:rPr>
        <w:t xml:space="preserve">Esimerkki 7.4618</w:t>
      </w:r>
    </w:p>
    <w:p>
      <w:r>
        <w:t xml:space="preserve">Kysely: Kerro minulle ct työpaikoista Selvennys: Haluatko tietää lisää työpaikoista Connecticutissa?</w:t>
      </w:r>
    </w:p>
    <w:p>
      <w:r>
        <w:rPr>
          <w:b/>
        </w:rPr>
        <w:t xml:space="preserve">Tulos</w:t>
      </w:r>
    </w:p>
    <w:p>
      <w:r>
        <w:t xml:space="preserve">Kyllä</w:t>
      </w:r>
    </w:p>
    <w:p>
      <w:r>
        <w:rPr>
          <w:b/>
        </w:rPr>
        <w:t xml:space="preserve">Esimerkki 7.4619</w:t>
      </w:r>
    </w:p>
    <w:p>
      <w:r>
        <w:t xml:space="preserve">Kysely: Selvennys: Haluatko kirjan viimeisestä ehtoollisesta maalaamisesta?</w:t>
      </w:r>
    </w:p>
    <w:p>
      <w:r>
        <w:rPr>
          <w:b/>
        </w:rPr>
        <w:t xml:space="preserve">Tulos</w:t>
      </w:r>
    </w:p>
    <w:p>
      <w:r>
        <w:t xml:space="preserve">Ei</w:t>
      </w:r>
    </w:p>
    <w:p>
      <w:r>
        <w:rPr>
          <w:b/>
        </w:rPr>
        <w:t xml:space="preserve">Esimerkki 7.4620</w:t>
      </w:r>
    </w:p>
    <w:p>
      <w:r>
        <w:t xml:space="preserve">Kysely: Selvitys: Etsitkö voita ja margariinia vertailuun?</w:t>
      </w:r>
    </w:p>
    <w:p>
      <w:r>
        <w:rPr>
          <w:b/>
        </w:rPr>
        <w:t xml:space="preserve">Tulos</w:t>
      </w:r>
    </w:p>
    <w:p>
      <w:r>
        <w:t xml:space="preserve">Ei</w:t>
      </w:r>
    </w:p>
    <w:p>
      <w:r>
        <w:rPr>
          <w:b/>
        </w:rPr>
        <w:t xml:space="preserve">Esimerkki 7.4621</w:t>
      </w:r>
    </w:p>
    <w:p>
      <w:r>
        <w:t xml:space="preserve">Kysely: Kertokaa minulle Pacific Northwest laboratoriosta: Kertokaa minulle Pacific Northwest laboratoriosta: Kertokaa minulle Pacific Northwest laboratoriosta.  Selvennys: Oletko kiinnostunut kuulemaan faktoja ehdotetusta rajamuurista?</w:t>
      </w:r>
    </w:p>
    <w:p>
      <w:r>
        <w:rPr>
          <w:b/>
        </w:rPr>
        <w:t xml:space="preserve">Tulos</w:t>
      </w:r>
    </w:p>
    <w:p>
      <w:r>
        <w:t xml:space="preserve">Ei</w:t>
      </w:r>
    </w:p>
    <w:p>
      <w:r>
        <w:rPr>
          <w:b/>
        </w:rPr>
        <w:t xml:space="preserve">Esimerkki 7.4622</w:t>
      </w:r>
    </w:p>
    <w:p>
      <w:r>
        <w:t xml:space="preserve">Kysymys: Mikä on paras pitkäaikaishoitovakuutus Selvennys: Oletko kiinnostunut heimojen mukaan nimetyistä alabamalaisista kaupungeista?</w:t>
      </w:r>
    </w:p>
    <w:p>
      <w:r>
        <w:rPr>
          <w:b/>
        </w:rPr>
        <w:t xml:space="preserve">Tulos</w:t>
      </w:r>
    </w:p>
    <w:p>
      <w:r>
        <w:t xml:space="preserve">Ei</w:t>
      </w:r>
    </w:p>
    <w:p>
      <w:r>
        <w:rPr>
          <w:b/>
        </w:rPr>
        <w:t xml:space="preserve">Esimerkki 7.4623</w:t>
      </w:r>
    </w:p>
    <w:p>
      <w:r>
        <w:t xml:space="preserve">Kysely: Kertokaa minulle varjostavista viiniköynnöksistä.  Täsmennys: Onko sinulla kasviallergioita?</w:t>
      </w:r>
    </w:p>
    <w:p>
      <w:r>
        <w:rPr>
          <w:b/>
        </w:rPr>
        <w:t xml:space="preserve">Tulos</w:t>
      </w:r>
    </w:p>
    <w:p>
      <w:r>
        <w:t xml:space="preserve">Kyllä</w:t>
      </w:r>
    </w:p>
    <w:p>
      <w:r>
        <w:rPr>
          <w:b/>
        </w:rPr>
        <w:t xml:space="preserve">Esimerkki 7.4624</w:t>
      </w:r>
    </w:p>
    <w:p>
      <w:r>
        <w:t xml:space="preserve">Kysely: Etsi tietoa pingviineistä.  Täsmennys: Oletko kiinnostunut tietystä pingviinityypistä?</w:t>
      </w:r>
    </w:p>
    <w:p>
      <w:r>
        <w:rPr>
          <w:b/>
        </w:rPr>
        <w:t xml:space="preserve">Tulos</w:t>
      </w:r>
    </w:p>
    <w:p>
      <w:r>
        <w:t xml:space="preserve">Kyllä</w:t>
      </w:r>
    </w:p>
    <w:p>
      <w:r>
        <w:rPr>
          <w:b/>
        </w:rPr>
        <w:t xml:space="preserve">Esimerkki 7.4625</w:t>
      </w:r>
    </w:p>
    <w:p>
      <w:r>
        <w:t xml:space="preserve">Kysely: Selvennys: Oletko kiinnostunut tietämään lisää tietokonemadosta?</w:t>
      </w:r>
    </w:p>
    <w:p>
      <w:r>
        <w:rPr>
          <w:b/>
        </w:rPr>
        <w:t xml:space="preserve">Tulos</w:t>
      </w:r>
    </w:p>
    <w:p>
      <w:r>
        <w:t xml:space="preserve">Kyllä</w:t>
      </w:r>
    </w:p>
    <w:p>
      <w:r>
        <w:rPr>
          <w:b/>
        </w:rPr>
        <w:t xml:space="preserve">Esimerkki 7.4626</w:t>
      </w:r>
    </w:p>
    <w:p>
      <w:r>
        <w:t xml:space="preserve">Kysely: stewart ja imclone?  Selvennys: Etsitkö tiettyä reseptiä?</w:t>
      </w:r>
    </w:p>
    <w:p>
      <w:r>
        <w:rPr>
          <w:b/>
        </w:rPr>
        <w:t xml:space="preserve">Tulos</w:t>
      </w:r>
    </w:p>
    <w:p>
      <w:r>
        <w:t xml:space="preserve">Ei</w:t>
      </w:r>
    </w:p>
    <w:p>
      <w:r>
        <w:rPr>
          <w:b/>
        </w:rPr>
        <w:t xml:space="preserve">Esimerkki 7.4627</w:t>
      </w:r>
    </w:p>
    <w:p>
      <w:r>
        <w:t xml:space="preserve">Kysely: miten palkata diskojockey Selvennys: Haluatko tietää, miten istuttaa viiniköynnös varjoa varten?</w:t>
      </w:r>
    </w:p>
    <w:p>
      <w:r>
        <w:rPr>
          <w:b/>
        </w:rPr>
        <w:t xml:space="preserve">Tulos</w:t>
      </w:r>
    </w:p>
    <w:p>
      <w:r>
        <w:t xml:space="preserve">Ei</w:t>
      </w:r>
    </w:p>
    <w:p>
      <w:r>
        <w:rPr>
          <w:b/>
        </w:rPr>
        <w:t xml:space="preserve">Esimerkki 7.4628</w:t>
      </w:r>
    </w:p>
    <w:p>
      <w:r>
        <w:t xml:space="preserve">Kysymys: Mitkä ovat suosituimmat työpaikat Michiganissa Selvennys: Etsitkö tiettyä työpaikkaa vai työnhakusivustoa?</w:t>
      </w:r>
    </w:p>
    <w:p>
      <w:r>
        <w:rPr>
          <w:b/>
        </w:rPr>
        <w:t xml:space="preserve">Tulos</w:t>
      </w:r>
    </w:p>
    <w:p>
      <w:r>
        <w:t xml:space="preserve">Kyllä</w:t>
      </w:r>
    </w:p>
    <w:p>
      <w:r>
        <w:rPr>
          <w:b/>
        </w:rPr>
        <w:t xml:space="preserve">Esimerkki 7.4629</w:t>
      </w:r>
    </w:p>
    <w:p>
      <w:r>
        <w:t xml:space="preserve">Kysely: Kerro minulle Idahon osavaltion kukka Selvennys: Oletko kiinnostunut auringon lämpötilasta?</w:t>
      </w:r>
    </w:p>
    <w:p>
      <w:r>
        <w:rPr>
          <w:b/>
        </w:rPr>
        <w:t xml:space="preserve">Tulos</w:t>
      </w:r>
    </w:p>
    <w:p>
      <w:r>
        <w:t xml:space="preserve">Ei</w:t>
      </w:r>
    </w:p>
    <w:p>
      <w:r>
        <w:rPr>
          <w:b/>
        </w:rPr>
        <w:t xml:space="preserve">Esimerkki 7.4630</w:t>
      </w:r>
    </w:p>
    <w:p>
      <w:r>
        <w:t xml:space="preserve">Kysely: Kerro minulle mustien historiasta.  Selvennys: Etsitkö sivuja, jotka vertaavat Mitchell Collegea muihin</w:t>
      </w:r>
    </w:p>
    <w:p>
      <w:r>
        <w:rPr>
          <w:b/>
        </w:rPr>
        <w:t xml:space="preserve">Tulos</w:t>
      </w:r>
    </w:p>
    <w:p>
      <w:r>
        <w:t xml:space="preserve">Ei</w:t>
      </w:r>
    </w:p>
    <w:p>
      <w:r>
        <w:rPr>
          <w:b/>
        </w:rPr>
        <w:t xml:space="preserve">Esimerkki 7.4631</w:t>
      </w:r>
    </w:p>
    <w:p>
      <w:r>
        <w:t xml:space="preserve">Kysely: Selvitys: Haluaisitko tietää tupakoinnin lopettamisen hyödyistä?</w:t>
      </w:r>
    </w:p>
    <w:p>
      <w:r>
        <w:rPr>
          <w:b/>
        </w:rPr>
        <w:t xml:space="preserve">Tulos</w:t>
      </w:r>
    </w:p>
    <w:p>
      <w:r>
        <w:t xml:space="preserve">Kyllä</w:t>
      </w:r>
    </w:p>
    <w:p>
      <w:r>
        <w:rPr>
          <w:b/>
        </w:rPr>
        <w:t xml:space="preserve">Esimerkki 7.4632</w:t>
      </w:r>
    </w:p>
    <w:p>
      <w:r>
        <w:t xml:space="preserve">Kysely: Kysy: Anna minulle espn-urheilutietoja.  Selvennys: Puhutko psykologian kurssista?</w:t>
      </w:r>
    </w:p>
    <w:p>
      <w:r>
        <w:rPr>
          <w:b/>
        </w:rPr>
        <w:t xml:space="preserve">Tulos</w:t>
      </w:r>
    </w:p>
    <w:p>
      <w:r>
        <w:t xml:space="preserve">Ei</w:t>
      </w:r>
    </w:p>
    <w:p>
      <w:r>
        <w:rPr>
          <w:b/>
        </w:rPr>
        <w:t xml:space="preserve">Esimerkki 7.4633</w:t>
      </w:r>
    </w:p>
    <w:p>
      <w:r>
        <w:t xml:space="preserve">Kysely: Phoenixin yliopistosta: Tarvitsen tietoa Phoenixin yliopistosta.  Selvennys: Tarvitsetko erityisiä tietoja Phoenixin yliopiston järjestämistä verkkokursseista?</w:t>
      </w:r>
    </w:p>
    <w:p>
      <w:r>
        <w:rPr>
          <w:b/>
        </w:rPr>
        <w:t xml:space="preserve">Tulos</w:t>
      </w:r>
    </w:p>
    <w:p>
      <w:r>
        <w:t xml:space="preserve">Kyllä</w:t>
      </w:r>
    </w:p>
    <w:p>
      <w:r>
        <w:rPr>
          <w:b/>
        </w:rPr>
        <w:t xml:space="preserve">Esimerkki 7.4634</w:t>
      </w:r>
    </w:p>
    <w:p>
      <w:r>
        <w:t xml:space="preserve">Kysely: stewart ja imclone?  Täsmennys: Oletko kiinnostunut jostain tietystä asiasta, joka koskee martha stewart and imclonea?</w:t>
      </w:r>
    </w:p>
    <w:p>
      <w:r>
        <w:rPr>
          <w:b/>
        </w:rPr>
        <w:t xml:space="preserve">Tulos</w:t>
      </w:r>
    </w:p>
    <w:p>
      <w:r>
        <w:t xml:space="preserve">Kyllä</w:t>
      </w:r>
    </w:p>
    <w:p>
      <w:r>
        <w:rPr>
          <w:b/>
        </w:rPr>
        <w:t xml:space="preserve">Esimerkki 7.4635</w:t>
      </w:r>
    </w:p>
    <w:p>
      <w:r>
        <w:t xml:space="preserve">Kysely: figs Selvennys: haluatko tietää Yhdysvaltojen presidentin toimikauden pituuden?</w:t>
      </w:r>
    </w:p>
    <w:p>
      <w:r>
        <w:rPr>
          <w:b/>
        </w:rPr>
        <w:t xml:space="preserve">Tulos</w:t>
      </w:r>
    </w:p>
    <w:p>
      <w:r>
        <w:t xml:space="preserve">Ei</w:t>
      </w:r>
    </w:p>
    <w:p>
      <w:r>
        <w:rPr>
          <w:b/>
        </w:rPr>
        <w:t xml:space="preserve">Esimerkki 7.4636</w:t>
      </w:r>
    </w:p>
    <w:p>
      <w:r>
        <w:t xml:space="preserve">Kysely: Selvennys: Haluatko pelata nettipokeriturnauksissa?</w:t>
      </w:r>
    </w:p>
    <w:p>
      <w:r>
        <w:rPr>
          <w:b/>
        </w:rPr>
        <w:t xml:space="preserve">Tulos</w:t>
      </w:r>
    </w:p>
    <w:p>
      <w:r>
        <w:t xml:space="preserve">Kyllä</w:t>
      </w:r>
    </w:p>
    <w:p>
      <w:r>
        <w:rPr>
          <w:b/>
        </w:rPr>
        <w:t xml:space="preserve">Esimerkki 7.4637</w:t>
      </w:r>
    </w:p>
    <w:p>
      <w:r>
        <w:t xml:space="preserve">Kysely: New Yorkin hotelleista.  Selvennys: Etsitkö tiettyä mallia tai osaa?</w:t>
      </w:r>
    </w:p>
    <w:p>
      <w:r>
        <w:rPr>
          <w:b/>
        </w:rPr>
        <w:t xml:space="preserve">Tulos</w:t>
      </w:r>
    </w:p>
    <w:p>
      <w:r>
        <w:t xml:space="preserve">Ei</w:t>
      </w:r>
    </w:p>
    <w:p>
      <w:r>
        <w:rPr>
          <w:b/>
        </w:rPr>
        <w:t xml:space="preserve">Esimerkki 7.4638</w:t>
      </w:r>
    </w:p>
    <w:p>
      <w:r>
        <w:t xml:space="preserve">Kysely: Miten valmistautua GMAT-kokeeseen?  Selvennys: Yritätkö selvittää, miten hyvin pärjäsit?</w:t>
      </w:r>
    </w:p>
    <w:p>
      <w:r>
        <w:rPr>
          <w:b/>
        </w:rPr>
        <w:t xml:space="preserve">Tulos</w:t>
      </w:r>
    </w:p>
    <w:p>
      <w:r>
        <w:t xml:space="preserve">Ei</w:t>
      </w:r>
    </w:p>
    <w:p>
      <w:r>
        <w:rPr>
          <w:b/>
        </w:rPr>
        <w:t xml:space="preserve">Esimerkki 7.4639</w:t>
      </w:r>
    </w:p>
    <w:p>
      <w:r>
        <w:t xml:space="preserve">Kysely: Mistä voin ostaa pasuunan?  Selvennys: Etsittekö uutislehti The Sunia?</w:t>
      </w:r>
    </w:p>
    <w:p>
      <w:r>
        <w:rPr>
          <w:b/>
        </w:rPr>
        <w:t xml:space="preserve">Tulos</w:t>
      </w:r>
    </w:p>
    <w:p>
      <w:r>
        <w:t xml:space="preserve">Ei</w:t>
      </w:r>
    </w:p>
    <w:p>
      <w:r>
        <w:rPr>
          <w:b/>
        </w:rPr>
        <w:t xml:space="preserve">Esimerkki 7.4640</w:t>
      </w:r>
    </w:p>
    <w:p>
      <w:r>
        <w:t xml:space="preserve">Kysely: OCD: Anna minulle tietoa OCD:stä.  Täsmennys: Haluatko tietää lisää ocd:n eri tyypeistä?</w:t>
      </w:r>
    </w:p>
    <w:p>
      <w:r>
        <w:rPr>
          <w:b/>
        </w:rPr>
        <w:t xml:space="preserve">Tulos</w:t>
      </w:r>
    </w:p>
    <w:p>
      <w:r>
        <w:t xml:space="preserve">Kyllä</w:t>
      </w:r>
    </w:p>
    <w:p>
      <w:r>
        <w:rPr>
          <w:b/>
        </w:rPr>
        <w:t xml:space="preserve">Esimerkki 7.4641</w:t>
      </w:r>
    </w:p>
    <w:p>
      <w:r>
        <w:t xml:space="preserve">Kysely: Espn urheilutietoja: Anna minulle espn urheilutietoja.  Selvennys: Mietitkö, kuka käytti halpaa internetiä?</w:t>
      </w:r>
    </w:p>
    <w:p>
      <w:r>
        <w:rPr>
          <w:b/>
        </w:rPr>
        <w:t xml:space="preserve">Tulos</w:t>
      </w:r>
    </w:p>
    <w:p>
      <w:r>
        <w:t xml:space="preserve">Ei</w:t>
      </w:r>
    </w:p>
    <w:p>
      <w:r>
        <w:rPr>
          <w:b/>
        </w:rPr>
        <w:t xml:space="preserve">Esimerkki 7.4642</w:t>
      </w:r>
    </w:p>
    <w:p>
      <w:r>
        <w:t xml:space="preserve">Kysely: Miten saan ilmaisen vuosittaisen luottotietoraportin?  Selvitys: Onko Salainen puutarha kirja, josta olet kiinnostunut?</w:t>
      </w:r>
    </w:p>
    <w:p>
      <w:r>
        <w:rPr>
          <w:b/>
        </w:rPr>
        <w:t xml:space="preserve">Tulos</w:t>
      </w:r>
    </w:p>
    <w:p>
      <w:r>
        <w:t xml:space="preserve">Ei</w:t>
      </w:r>
    </w:p>
    <w:p>
      <w:r>
        <w:rPr>
          <w:b/>
        </w:rPr>
        <w:t xml:space="preserve">Esimerkki 7.4643</w:t>
      </w:r>
    </w:p>
    <w:p>
      <w:r>
        <w:t xml:space="preserve">Kysely: Kertokaa lisää Indianan valtion messualueista.  Täsmennys: Oletko kiinnostunut puutarhanhoidosta</w:t>
      </w:r>
    </w:p>
    <w:p>
      <w:r>
        <w:rPr>
          <w:b/>
        </w:rPr>
        <w:t xml:space="preserve">Tulos</w:t>
      </w:r>
    </w:p>
    <w:p>
      <w:r>
        <w:t xml:space="preserve">Ei</w:t>
      </w:r>
    </w:p>
    <w:p>
      <w:r>
        <w:rPr>
          <w:b/>
        </w:rPr>
        <w:t xml:space="preserve">Esimerkki 7.4644</w:t>
      </w:r>
    </w:p>
    <w:p>
      <w:r>
        <w:t xml:space="preserve">Kysely: Miten voin alentaa sykettäni?  Täsmennys: Etsitkö tietyn valmistajan käytettyjä autonosia?</w:t>
      </w:r>
    </w:p>
    <w:p>
      <w:r>
        <w:rPr>
          <w:b/>
        </w:rPr>
        <w:t xml:space="preserve">Tulos</w:t>
      </w:r>
    </w:p>
    <w:p>
      <w:r>
        <w:t xml:space="preserve">Ei</w:t>
      </w:r>
    </w:p>
    <w:p>
      <w:r>
        <w:rPr>
          <w:b/>
        </w:rPr>
        <w:t xml:space="preserve">Esimerkki 7.4645</w:t>
      </w:r>
    </w:p>
    <w:p>
      <w:r>
        <w:t xml:space="preserve">Kysely: Miten saan ilmaisen vuosittaisen luottotietoraportin?  Selvennys: Haluaisitko tietää luottotietojen kiistämisestä?</w:t>
      </w:r>
    </w:p>
    <w:p>
      <w:r>
        <w:rPr>
          <w:b/>
        </w:rPr>
        <w:t xml:space="preserve">Tulos</w:t>
      </w:r>
    </w:p>
    <w:p>
      <w:r>
        <w:t xml:space="preserve">Kyllä</w:t>
      </w:r>
    </w:p>
    <w:p>
      <w:r>
        <w:rPr>
          <w:b/>
        </w:rPr>
        <w:t xml:space="preserve">Esimerkki 7.4646</w:t>
      </w:r>
    </w:p>
    <w:p>
      <w:r>
        <w:t xml:space="preserve">Kysely: Miten voin alentaa sykettäni?  Täsmennys: Haluatko lisää tietoa hiekkateatterin näyttelijöistä?</w:t>
      </w:r>
    </w:p>
    <w:p>
      <w:r>
        <w:rPr>
          <w:b/>
        </w:rPr>
        <w:t xml:space="preserve">Tulos</w:t>
      </w:r>
    </w:p>
    <w:p>
      <w:r>
        <w:t xml:space="preserve">Ei</w:t>
      </w:r>
    </w:p>
    <w:p>
      <w:r>
        <w:rPr>
          <w:b/>
        </w:rPr>
        <w:t xml:space="preserve">Esimerkki 7.4647</w:t>
      </w:r>
    </w:p>
    <w:p>
      <w:r>
        <w:t xml:space="preserve">Kysely: Selvennys: Etsitkö tietoa Beatlesin albumeista?</w:t>
      </w:r>
    </w:p>
    <w:p>
      <w:r>
        <w:rPr>
          <w:b/>
        </w:rPr>
        <w:t xml:space="preserve">Tulos</w:t>
      </w:r>
    </w:p>
    <w:p>
      <w:r>
        <w:t xml:space="preserve">Kyllä</w:t>
      </w:r>
    </w:p>
    <w:p>
      <w:r>
        <w:rPr>
          <w:b/>
        </w:rPr>
        <w:t xml:space="preserve">Esimerkki 7.4648</w:t>
      </w:r>
    </w:p>
    <w:p>
      <w:r>
        <w:t xml:space="preserve">Kysely: Porterville.  Täsmennys: Etsitkö tiettyä paikkaa kohteessa Porterville?</w:t>
      </w:r>
    </w:p>
    <w:p>
      <w:r>
        <w:rPr>
          <w:b/>
        </w:rPr>
        <w:t xml:space="preserve">Tulos</w:t>
      </w:r>
    </w:p>
    <w:p>
      <w:r>
        <w:t xml:space="preserve">Kyllä</w:t>
      </w:r>
    </w:p>
    <w:p>
      <w:r>
        <w:rPr>
          <w:b/>
        </w:rPr>
        <w:t xml:space="preserve">Esimerkki 7.4649</w:t>
      </w:r>
    </w:p>
    <w:p>
      <w:r>
        <w:t xml:space="preserve">Kysely: French Lick Resort and Casino.  Selvennys: Tarvitsetko tietää kaikki paikat French Lick Resort and Casino</w:t>
      </w:r>
    </w:p>
    <w:p>
      <w:r>
        <w:rPr>
          <w:b/>
        </w:rPr>
        <w:t xml:space="preserve">Tulos</w:t>
      </w:r>
    </w:p>
    <w:p>
      <w:r>
        <w:t xml:space="preserve">Kyllä</w:t>
      </w:r>
    </w:p>
    <w:p>
      <w:r>
        <w:rPr>
          <w:b/>
        </w:rPr>
        <w:t xml:space="preserve">Esimerkki 7.4650</w:t>
      </w:r>
    </w:p>
    <w:p>
      <w:r>
        <w:t xml:space="preserve">Kysely: Kerro minulle aineellisen henkilökohtaisen omaisuuden verosta Selvennys: Haluatko tietoa espn-urheilupersoonista?</w:t>
      </w:r>
    </w:p>
    <w:p>
      <w:r>
        <w:rPr>
          <w:b/>
        </w:rPr>
        <w:t xml:space="preserve">Tulos</w:t>
      </w:r>
    </w:p>
    <w:p>
      <w:r>
        <w:t xml:space="preserve">Ei</w:t>
      </w:r>
    </w:p>
    <w:p>
      <w:r>
        <w:rPr>
          <w:b/>
        </w:rPr>
        <w:t xml:space="preserve">Esimerkki 7.4651</w:t>
      </w:r>
    </w:p>
    <w:p>
      <w:r>
        <w:t xml:space="preserve">Kysely: Selvennys: Haluatko tietää, onko dnr laillista asuinpaikkakunnallasi?</w:t>
      </w:r>
    </w:p>
    <w:p>
      <w:r>
        <w:rPr>
          <w:b/>
        </w:rPr>
        <w:t xml:space="preserve">Tulos</w:t>
      </w:r>
    </w:p>
    <w:p>
      <w:r>
        <w:t xml:space="preserve">Ei</w:t>
      </w:r>
    </w:p>
    <w:p>
      <w:r>
        <w:rPr>
          <w:b/>
        </w:rPr>
        <w:t xml:space="preserve">Esimerkki 7.4652</w:t>
      </w:r>
    </w:p>
    <w:p>
      <w:r>
        <w:t xml:space="preserve">Kysely: Kysymys: Mikä on yahoo Selvennys: Minkä merkkisistä matkapuhelimista olet kiinnostunut?</w:t>
      </w:r>
    </w:p>
    <w:p>
      <w:r>
        <w:rPr>
          <w:b/>
        </w:rPr>
        <w:t xml:space="preserve">Tulos</w:t>
      </w:r>
    </w:p>
    <w:p>
      <w:r>
        <w:t xml:space="preserve">Ei</w:t>
      </w:r>
    </w:p>
    <w:p>
      <w:r>
        <w:rPr>
          <w:b/>
        </w:rPr>
        <w:t xml:space="preserve">Esimerkki 7.4653</w:t>
      </w:r>
    </w:p>
    <w:p>
      <w:r>
        <w:t xml:space="preserve">Kysely: Selvennys: Mitä haluat tietää ilveksistä?</w:t>
      </w:r>
    </w:p>
    <w:p>
      <w:r>
        <w:rPr>
          <w:b/>
        </w:rPr>
        <w:t xml:space="preserve">Tulos</w:t>
      </w:r>
    </w:p>
    <w:p>
      <w:r>
        <w:t xml:space="preserve">Kyllä</w:t>
      </w:r>
    </w:p>
    <w:p>
      <w:r>
        <w:rPr>
          <w:b/>
        </w:rPr>
        <w:t xml:space="preserve">Esimerkki 7.4654</w:t>
      </w:r>
    </w:p>
    <w:p>
      <w:r>
        <w:t xml:space="preserve">Kysely: Etsi tietoa huuhtelusta.  Täsmennys: Mitä kohteita olet kiinnostunut huuhtelemaan vessanpöntöstä alas?</w:t>
      </w:r>
    </w:p>
    <w:p>
      <w:r>
        <w:rPr>
          <w:b/>
        </w:rPr>
        <w:t xml:space="preserve">Tulos</w:t>
      </w:r>
    </w:p>
    <w:p>
      <w:r>
        <w:t xml:space="preserve">Kyllä</w:t>
      </w:r>
    </w:p>
    <w:p>
      <w:r>
        <w:rPr>
          <w:b/>
        </w:rPr>
        <w:t xml:space="preserve">Esimerkki 7.4655</w:t>
      </w:r>
    </w:p>
    <w:p>
      <w:r>
        <w:t xml:space="preserve">Kysely: Kerro minulle skoottereista.  Selvennys: On olemassa joitakin hienoja tarjouksia saatavilla näytän ne.</w:t>
      </w:r>
    </w:p>
    <w:p>
      <w:r>
        <w:rPr>
          <w:b/>
        </w:rPr>
        <w:t xml:space="preserve">Tulos</w:t>
      </w:r>
    </w:p>
    <w:p>
      <w:r>
        <w:t xml:space="preserve">Kyllä</w:t>
      </w:r>
    </w:p>
    <w:p>
      <w:r>
        <w:rPr>
          <w:b/>
        </w:rPr>
        <w:t xml:space="preserve">Esimerkki 7.4656</w:t>
      </w:r>
    </w:p>
    <w:p>
      <w:r>
        <w:t xml:space="preserve">Kysely: Selvennys: haluaisitko tietää puuntyöstöstä?</w:t>
      </w:r>
    </w:p>
    <w:p>
      <w:r>
        <w:rPr>
          <w:b/>
        </w:rPr>
        <w:t xml:space="preserve">Tulos</w:t>
      </w:r>
    </w:p>
    <w:p>
      <w:r>
        <w:t xml:space="preserve">Kyllä</w:t>
      </w:r>
    </w:p>
    <w:p>
      <w:r>
        <w:rPr>
          <w:b/>
        </w:rPr>
        <w:t xml:space="preserve">Esimerkki 7.4657</w:t>
      </w:r>
    </w:p>
    <w:p>
      <w:r>
        <w:t xml:space="preserve">Kysely: Selvennys: Yritätkö vaihtaa skootterin öljyä?</w:t>
      </w:r>
    </w:p>
    <w:p>
      <w:r>
        <w:rPr>
          <w:b/>
        </w:rPr>
        <w:t xml:space="preserve">Tulos</w:t>
      </w:r>
    </w:p>
    <w:p>
      <w:r>
        <w:t xml:space="preserve">Ei</w:t>
      </w:r>
    </w:p>
    <w:p>
      <w:r>
        <w:rPr>
          <w:b/>
        </w:rPr>
        <w:t xml:space="preserve">Esimerkki 7.4658</w:t>
      </w:r>
    </w:p>
    <w:p>
      <w:r>
        <w:t xml:space="preserve">Kysely: Barbadoksesta.  Selvennys: Haluaisitko kirja-arvosteluja</w:t>
      </w:r>
    </w:p>
    <w:p>
      <w:r>
        <w:rPr>
          <w:b/>
        </w:rPr>
        <w:t xml:space="preserve">Tulos</w:t>
      </w:r>
    </w:p>
    <w:p>
      <w:r>
        <w:t xml:space="preserve">Ei</w:t>
      </w:r>
    </w:p>
    <w:p>
      <w:r>
        <w:rPr>
          <w:b/>
        </w:rPr>
        <w:t xml:space="preserve">Esimerkki 7.4659</w:t>
      </w:r>
    </w:p>
    <w:p>
      <w:r>
        <w:t xml:space="preserve">Kysely: Selvennys: Haluatko ostaa sitä verkossa?</w:t>
      </w:r>
    </w:p>
    <w:p>
      <w:r>
        <w:rPr>
          <w:b/>
        </w:rPr>
        <w:t xml:space="preserve">Tulos</w:t>
      </w:r>
    </w:p>
    <w:p>
      <w:r>
        <w:t xml:space="preserve">Ei</w:t>
      </w:r>
    </w:p>
    <w:p>
      <w:r>
        <w:rPr>
          <w:b/>
        </w:rPr>
        <w:t xml:space="preserve">Esimerkki 7.4660</w:t>
      </w:r>
    </w:p>
    <w:p>
      <w:r>
        <w:t xml:space="preserve">Kysely: Barbadoksesta.  Täsmennys: Haluatko teemakarttoja</w:t>
      </w:r>
    </w:p>
    <w:p>
      <w:r>
        <w:rPr>
          <w:b/>
        </w:rPr>
        <w:t xml:space="preserve">Tulos</w:t>
      </w:r>
    </w:p>
    <w:p>
      <w:r>
        <w:t xml:space="preserve">Ei</w:t>
      </w:r>
    </w:p>
    <w:p>
      <w:r>
        <w:rPr>
          <w:b/>
        </w:rPr>
        <w:t xml:space="preserve">Esimerkki 7.4661</w:t>
      </w:r>
    </w:p>
    <w:p>
      <w:r>
        <w:t xml:space="preserve">Kysely: Selvitys: Haluatko tietää yrityksistä, jotka tarjoavat indeksoituja annuiteetteja?</w:t>
      </w:r>
    </w:p>
    <w:p>
      <w:r>
        <w:rPr>
          <w:b/>
        </w:rPr>
        <w:t xml:space="preserve">Tulos</w:t>
      </w:r>
    </w:p>
    <w:p>
      <w:r>
        <w:t xml:space="preserve">Kyllä</w:t>
      </w:r>
    </w:p>
    <w:p>
      <w:r>
        <w:rPr>
          <w:b/>
        </w:rPr>
        <w:t xml:space="preserve">Esimerkki 7.4662</w:t>
      </w:r>
    </w:p>
    <w:p>
      <w:r>
        <w:t xml:space="preserve">Kysely: Kysy: Etsi tietoa korotetuista puutarhoista.  Täsmennys: liittyykö pyyntösi korotettuihin puutarhapenkkeihin?</w:t>
      </w:r>
    </w:p>
    <w:p>
      <w:r>
        <w:rPr>
          <w:b/>
        </w:rPr>
        <w:t xml:space="preserve">Tulos</w:t>
      </w:r>
    </w:p>
    <w:p>
      <w:r>
        <w:t xml:space="preserve">Kyllä</w:t>
      </w:r>
    </w:p>
    <w:p>
      <w:r>
        <w:rPr>
          <w:b/>
        </w:rPr>
        <w:t xml:space="preserve">Esimerkki 7.4663</w:t>
      </w:r>
    </w:p>
    <w:p>
      <w:r>
        <w:t xml:space="preserve">Kysely: Kertokaa minulle istuma- ja kurottautumistestistä: Kertokaa minulle istuma- ja kurottautumistestistä.  Selvennys: Haluatko tietää testin tarkoituksen?</w:t>
      </w:r>
    </w:p>
    <w:p>
      <w:r>
        <w:rPr>
          <w:b/>
        </w:rPr>
        <w:t xml:space="preserve">Tulos</w:t>
      </w:r>
    </w:p>
    <w:p>
      <w:r>
        <w:t xml:space="preserve">Kyllä</w:t>
      </w:r>
    </w:p>
    <w:p>
      <w:r>
        <w:rPr>
          <w:b/>
        </w:rPr>
        <w:t xml:space="preserve">Esimerkki 7.4664</w:t>
      </w:r>
    </w:p>
    <w:p>
      <w:r>
        <w:t xml:space="preserve">Kysely: Selvennys: Haluatko tietää enemmän satelliittien takana olevasta teknologiasta?</w:t>
      </w:r>
    </w:p>
    <w:p>
      <w:r>
        <w:rPr>
          <w:b/>
        </w:rPr>
        <w:t xml:space="preserve">Tulos</w:t>
      </w:r>
    </w:p>
    <w:p>
      <w:r>
        <w:t xml:space="preserve">Ei</w:t>
      </w:r>
    </w:p>
    <w:p>
      <w:r>
        <w:rPr>
          <w:b/>
        </w:rPr>
        <w:t xml:space="preserve">Esimerkki 7.4665</w:t>
      </w:r>
    </w:p>
    <w:p>
      <w:r>
        <w:t xml:space="preserve">Kysely: Selvennys: Etsitkö ompelumalleja?</w:t>
      </w:r>
    </w:p>
    <w:p>
      <w:r>
        <w:rPr>
          <w:b/>
        </w:rPr>
        <w:t xml:space="preserve">Tulos</w:t>
      </w:r>
    </w:p>
    <w:p>
      <w:r>
        <w:t xml:space="preserve">Ei</w:t>
      </w:r>
    </w:p>
    <w:p>
      <w:r>
        <w:rPr>
          <w:b/>
        </w:rPr>
        <w:t xml:space="preserve">Esimerkki 7.4666</w:t>
      </w:r>
    </w:p>
    <w:p>
      <w:r>
        <w:t xml:space="preserve">Kysely: Selvitys: Etsitkö autonavigaattoreita?</w:t>
      </w:r>
    </w:p>
    <w:p>
      <w:r>
        <w:rPr>
          <w:b/>
        </w:rPr>
        <w:t xml:space="preserve">Tulos</w:t>
      </w:r>
    </w:p>
    <w:p>
      <w:r>
        <w:t xml:space="preserve">Kyllä</w:t>
      </w:r>
    </w:p>
    <w:p>
      <w:r>
        <w:rPr>
          <w:b/>
        </w:rPr>
        <w:t xml:space="preserve">Esimerkki 7.4667</w:t>
      </w:r>
    </w:p>
    <w:p>
      <w:r>
        <w:t xml:space="preserve">Kysely: Kerro minulle tietoja Volvosta.  Täsmennys: Haluatko tietoa siitä, mitä urheilulajeja espn kattaa.</w:t>
      </w:r>
    </w:p>
    <w:p>
      <w:r>
        <w:rPr>
          <w:b/>
        </w:rPr>
        <w:t xml:space="preserve">Tulos</w:t>
      </w:r>
    </w:p>
    <w:p>
      <w:r>
        <w:t xml:space="preserve">Ei</w:t>
      </w:r>
    </w:p>
    <w:p>
      <w:r>
        <w:rPr>
          <w:b/>
        </w:rPr>
        <w:t xml:space="preserve">Esimerkki 7.4668</w:t>
      </w:r>
    </w:p>
    <w:p>
      <w:r>
        <w:t xml:space="preserve">Kysely: Selvennys: Oletko kiinnostunut lääketieteellisestä termistä dnr?</w:t>
      </w:r>
    </w:p>
    <w:p>
      <w:r>
        <w:rPr>
          <w:b/>
        </w:rPr>
        <w:t xml:space="preserve">Tulos</w:t>
      </w:r>
    </w:p>
    <w:p>
      <w:r>
        <w:t xml:space="preserve">Kyllä</w:t>
      </w:r>
    </w:p>
    <w:p>
      <w:r>
        <w:rPr>
          <w:b/>
        </w:rPr>
        <w:t xml:space="preserve">Esimerkki 7.4669</w:t>
      </w:r>
    </w:p>
    <w:p>
      <w:r>
        <w:t xml:space="preserve">Kysely: Selvitys: Haluatko tietää laulun i will survive merkityksen?</w:t>
      </w:r>
    </w:p>
    <w:p>
      <w:r>
        <w:rPr>
          <w:b/>
        </w:rPr>
        <w:t xml:space="preserve">Tulos</w:t>
      </w:r>
    </w:p>
    <w:p>
      <w:r>
        <w:t xml:space="preserve">Ei</w:t>
      </w:r>
    </w:p>
    <w:p>
      <w:r>
        <w:rPr>
          <w:b/>
        </w:rPr>
        <w:t xml:space="preserve">Esimerkki 7.4670</w:t>
      </w:r>
    </w:p>
    <w:p>
      <w:r>
        <w:t xml:space="preserve">Kysely: Selvennys: Haluatko ostaa Atari-pelin?</w:t>
      </w:r>
    </w:p>
    <w:p>
      <w:r>
        <w:rPr>
          <w:b/>
        </w:rPr>
        <w:t xml:space="preserve">Tulos</w:t>
      </w:r>
    </w:p>
    <w:p>
      <w:r>
        <w:t xml:space="preserve">Ei</w:t>
      </w:r>
    </w:p>
    <w:p>
      <w:r>
        <w:rPr>
          <w:b/>
        </w:rPr>
        <w:t xml:space="preserve">Esimerkki 7.4671</w:t>
      </w:r>
    </w:p>
    <w:p>
      <w:r>
        <w:t xml:space="preserve">Kysely: Tiedustelu: Etsin tietoa Arizonan riistasta ja kalasta.  Täsmennys: Haluatko tietää musiikkimiehen näyttelijäkaartin.</w:t>
      </w:r>
    </w:p>
    <w:p>
      <w:r>
        <w:rPr>
          <w:b/>
        </w:rPr>
        <w:t xml:space="preserve">Tulos</w:t>
      </w:r>
    </w:p>
    <w:p>
      <w:r>
        <w:t xml:space="preserve">Ei</w:t>
      </w:r>
    </w:p>
    <w:p>
      <w:r>
        <w:rPr>
          <w:b/>
        </w:rPr>
        <w:t xml:space="preserve">Esimerkki 7.4672</w:t>
      </w:r>
    </w:p>
    <w:p>
      <w:r>
        <w:t xml:space="preserve">Kysely: Kysymys: Onko Kenmore-lämmitin hyvä?</w:t>
      </w:r>
    </w:p>
    <w:p>
      <w:r>
        <w:rPr>
          <w:b/>
        </w:rPr>
        <w:t xml:space="preserve">Tulos</w:t>
      </w:r>
    </w:p>
    <w:p>
      <w:r>
        <w:t xml:space="preserve">Ei</w:t>
      </w:r>
    </w:p>
    <w:p>
      <w:r>
        <w:rPr>
          <w:b/>
        </w:rPr>
        <w:t xml:space="preserve">Esimerkki 7.4673</w:t>
      </w:r>
    </w:p>
    <w:p>
      <w:r>
        <w:t xml:space="preserve">Kysely: Selvitys: Etsitkö lisätietoa mgb:stä?</w:t>
      </w:r>
    </w:p>
    <w:p>
      <w:r>
        <w:rPr>
          <w:b/>
        </w:rPr>
        <w:t xml:space="preserve">Tulos</w:t>
      </w:r>
    </w:p>
    <w:p>
      <w:r>
        <w:t xml:space="preserve">Ei</w:t>
      </w:r>
    </w:p>
    <w:p>
      <w:r>
        <w:rPr>
          <w:b/>
        </w:rPr>
        <w:t xml:space="preserve">Esimerkki 7.4674</w:t>
      </w:r>
    </w:p>
    <w:p>
      <w:r>
        <w:t xml:space="preserve">Kysely: Mikä on Runo taskussasi -päivä?  Selvennys: Halusitko tietää, milloin runo taskussa päivä on</w:t>
      </w:r>
    </w:p>
    <w:p>
      <w:r>
        <w:rPr>
          <w:b/>
        </w:rPr>
        <w:t xml:space="preserve">Tulos</w:t>
      </w:r>
    </w:p>
    <w:p>
      <w:r>
        <w:t xml:space="preserve">Kyllä</w:t>
      </w:r>
    </w:p>
    <w:p>
      <w:r>
        <w:rPr>
          <w:b/>
        </w:rPr>
        <w:t xml:space="preserve">Esimerkki 7.4675</w:t>
      </w:r>
    </w:p>
    <w:p>
      <w:r>
        <w:t xml:space="preserve">Kysely: Phoenixin yliopistosta: Tarvitsen tietoa Phoenixin yliopistosta.  Täsmennys: Mihin hankkeeseen haluatte käyttää pvc:tä?</w:t>
      </w:r>
    </w:p>
    <w:p>
      <w:r>
        <w:rPr>
          <w:b/>
        </w:rPr>
        <w:t xml:space="preserve">Tulos</w:t>
      </w:r>
    </w:p>
    <w:p>
      <w:r>
        <w:t xml:space="preserve">Ei</w:t>
      </w:r>
    </w:p>
    <w:p>
      <w:r>
        <w:rPr>
          <w:b/>
        </w:rPr>
        <w:t xml:space="preserve">Esimerkki 7.4676</w:t>
      </w:r>
    </w:p>
    <w:p>
      <w:r>
        <w:t xml:space="preserve">Kysely: Selvitys: Kuinka paljon painoa haluat laihtua laihduttaessasi?</w:t>
      </w:r>
    </w:p>
    <w:p>
      <w:r>
        <w:rPr>
          <w:b/>
        </w:rPr>
        <w:t xml:space="preserve">Tulos</w:t>
      </w:r>
    </w:p>
    <w:p>
      <w:r>
        <w:t xml:space="preserve">Ei</w:t>
      </w:r>
    </w:p>
    <w:p>
      <w:r>
        <w:rPr>
          <w:b/>
        </w:rPr>
        <w:t xml:space="preserve">Esimerkki 7.4677</w:t>
      </w:r>
    </w:p>
    <w:p>
      <w:r>
        <w:t xml:space="preserve">Kysely: Etsi asuntoja Floridasta.  Täsmennys: mikä on hintaluokkasi</w:t>
      </w:r>
    </w:p>
    <w:p>
      <w:r>
        <w:rPr>
          <w:b/>
        </w:rPr>
        <w:t xml:space="preserve">Tulos</w:t>
      </w:r>
    </w:p>
    <w:p>
      <w:r>
        <w:t xml:space="preserve">Kyllä</w:t>
      </w:r>
    </w:p>
    <w:p>
      <w:r>
        <w:rPr>
          <w:b/>
        </w:rPr>
        <w:t xml:space="preserve">Esimerkki 7.4678</w:t>
      </w:r>
    </w:p>
    <w:p>
      <w:r>
        <w:t xml:space="preserve">Kysely: Kerro lisää Indianan valtion messualueista.  Täsmennys: Haluatko osallistua Indianan osavaltion messuille?</w:t>
      </w:r>
    </w:p>
    <w:p>
      <w:r>
        <w:rPr>
          <w:b/>
        </w:rPr>
        <w:t xml:space="preserve">Tulos</w:t>
      </w:r>
    </w:p>
    <w:p>
      <w:r>
        <w:t xml:space="preserve">Kyllä</w:t>
      </w:r>
    </w:p>
    <w:p>
      <w:r>
        <w:rPr>
          <w:b/>
        </w:rPr>
        <w:t xml:space="preserve">Esimerkki 7.4679</w:t>
      </w:r>
    </w:p>
    <w:p>
      <w:r>
        <w:t xml:space="preserve">Kysely: Kerro minulle pieniin tiloihin tarkoitetuista huonekaluista.  Täsmennys: Tarvitsetko erityisiä vinkkejä sisustukseen?</w:t>
      </w:r>
    </w:p>
    <w:p>
      <w:r>
        <w:rPr>
          <w:b/>
        </w:rPr>
        <w:t xml:space="preserve">Tulos</w:t>
      </w:r>
    </w:p>
    <w:p>
      <w:r>
        <w:t xml:space="preserve">Kyllä</w:t>
      </w:r>
    </w:p>
    <w:p>
      <w:r>
        <w:rPr>
          <w:b/>
        </w:rPr>
        <w:t xml:space="preserve">Esimerkki 7.4680</w:t>
      </w:r>
    </w:p>
    <w:p>
      <w:r>
        <w:t xml:space="preserve">Kysely: Phoenixin yliopistosta: Tarvitsen tietoa Phoenixin yliopistosta.  Täsmennys: Kuinka paljon olet valmis käyttämään kuukausittain hosting-palveluista?</w:t>
      </w:r>
    </w:p>
    <w:p>
      <w:r>
        <w:rPr>
          <w:b/>
        </w:rPr>
        <w:t xml:space="preserve">Tulos</w:t>
      </w:r>
    </w:p>
    <w:p>
      <w:r>
        <w:t xml:space="preserve">Ei</w:t>
      </w:r>
    </w:p>
    <w:p>
      <w:r>
        <w:rPr>
          <w:b/>
        </w:rPr>
        <w:t xml:space="preserve">Esimerkki 7.4681</w:t>
      </w:r>
    </w:p>
    <w:p>
      <w:r>
        <w:t xml:space="preserve">Kysely: Kysymys: Mikä on Fickle Creek Farm Selvennys: haluaisitko tietää, missä Indianan valtion messualue on kartalla?</w:t>
      </w:r>
    </w:p>
    <w:p>
      <w:r>
        <w:rPr>
          <w:b/>
        </w:rPr>
        <w:t xml:space="preserve">Tulos</w:t>
      </w:r>
    </w:p>
    <w:p>
      <w:r>
        <w:t xml:space="preserve">Ei</w:t>
      </w:r>
    </w:p>
    <w:p>
      <w:r>
        <w:rPr>
          <w:b/>
        </w:rPr>
        <w:t xml:space="preserve">Esimerkki 7.4682</w:t>
      </w:r>
    </w:p>
    <w:p>
      <w:r>
        <w:t xml:space="preserve">Kysely: Kerro minulle pieniin tiloihin tarkoitetuista huonekaluista.  Täsmennys: Haluatko ostaa sen netistä?</w:t>
      </w:r>
    </w:p>
    <w:p>
      <w:r>
        <w:rPr>
          <w:b/>
        </w:rPr>
        <w:t xml:space="preserve">Tulos</w:t>
      </w:r>
    </w:p>
    <w:p>
      <w:r>
        <w:t xml:space="preserve">Kyllä</w:t>
      </w:r>
    </w:p>
    <w:p>
      <w:r>
        <w:rPr>
          <w:b/>
        </w:rPr>
        <w:t xml:space="preserve">Esimerkki 7.4683</w:t>
      </w:r>
    </w:p>
    <w:p>
      <w:r>
        <w:t xml:space="preserve">Kysely: Mikä on paras pitkäaikaishoitovakuutus Selvennys: Haluatko knwo liivit viiniköynnökset varjoon?</w:t>
      </w:r>
    </w:p>
    <w:p>
      <w:r>
        <w:rPr>
          <w:b/>
        </w:rPr>
        <w:t xml:space="preserve">Tulos</w:t>
      </w:r>
    </w:p>
    <w:p>
      <w:r>
        <w:t xml:space="preserve">Ei</w:t>
      </w:r>
    </w:p>
    <w:p>
      <w:r>
        <w:rPr>
          <w:b/>
        </w:rPr>
        <w:t xml:space="preserve">Esimerkki 7.4684</w:t>
      </w:r>
    </w:p>
    <w:p>
      <w:r>
        <w:t xml:space="preserve">Kysely: kartta Selvennys: oletko kiinnostunut satelliittikartoista?</w:t>
      </w:r>
    </w:p>
    <w:p>
      <w:r>
        <w:rPr>
          <w:b/>
        </w:rPr>
        <w:t xml:space="preserve">Tulos</w:t>
      </w:r>
    </w:p>
    <w:p>
      <w:r>
        <w:t xml:space="preserve">Kyllä</w:t>
      </w:r>
    </w:p>
    <w:p>
      <w:r>
        <w:rPr>
          <w:b/>
        </w:rPr>
        <w:t xml:space="preserve">Esimerkki 7.4685</w:t>
      </w:r>
    </w:p>
    <w:p>
      <w:r>
        <w:t xml:space="preserve">Kysymys: olla vai olla olematta, se on kysymys Selvennys: viittaatko tiettyyn filosofiin?</w:t>
      </w:r>
    </w:p>
    <w:p>
      <w:r>
        <w:rPr>
          <w:b/>
        </w:rPr>
        <w:t xml:space="preserve">Tulos</w:t>
      </w:r>
    </w:p>
    <w:p>
      <w:r>
        <w:t xml:space="preserve">Kyllä</w:t>
      </w:r>
    </w:p>
    <w:p>
      <w:r>
        <w:rPr>
          <w:b/>
        </w:rPr>
        <w:t xml:space="preserve">Esimerkki 7.4686</w:t>
      </w:r>
    </w:p>
    <w:p>
      <w:r>
        <w:t xml:space="preserve">Kysely: Mitä ovat sydänkohtauksen merkit?  Selvennys: haluaisitko elokuva-arvosteluja</w:t>
      </w:r>
    </w:p>
    <w:p>
      <w:r>
        <w:rPr>
          <w:b/>
        </w:rPr>
        <w:t xml:space="preserve">Tulos</w:t>
      </w:r>
    </w:p>
    <w:p>
      <w:r>
        <w:t xml:space="preserve">Ei</w:t>
      </w:r>
    </w:p>
    <w:p>
      <w:r>
        <w:rPr>
          <w:b/>
        </w:rPr>
        <w:t xml:space="preserve">Esimerkki 7.4687</w:t>
      </w:r>
    </w:p>
    <w:p>
      <w:r>
        <w:t xml:space="preserve">Kysely: Selvitys: Etsitkö paikkaa, josta voit ostaa koiran puhdistuspusseja?</w:t>
      </w:r>
    </w:p>
    <w:p>
      <w:r>
        <w:rPr>
          <w:b/>
        </w:rPr>
        <w:t xml:space="preserve">Tulos</w:t>
      </w:r>
    </w:p>
    <w:p>
      <w:r>
        <w:t xml:space="preserve">Kyllä</w:t>
      </w:r>
    </w:p>
    <w:p>
      <w:r>
        <w:rPr>
          <w:b/>
        </w:rPr>
        <w:t xml:space="preserve">Esimerkki 7.4688</w:t>
      </w:r>
    </w:p>
    <w:p>
      <w:r>
        <w:t xml:space="preserve">Kysely: Howardin ohjaamia elokuvia: Kerro minulle fybromyaliasta.</w:t>
      </w:r>
    </w:p>
    <w:p>
      <w:r>
        <w:rPr>
          <w:b/>
        </w:rPr>
        <w:t xml:space="preserve">Tulos</w:t>
      </w:r>
    </w:p>
    <w:p>
      <w:r>
        <w:t xml:space="preserve">Ei</w:t>
      </w:r>
    </w:p>
    <w:p>
      <w:r>
        <w:rPr>
          <w:b/>
        </w:rPr>
        <w:t xml:space="preserve">Esimerkki 7.4689</w:t>
      </w:r>
    </w:p>
    <w:p>
      <w:r>
        <w:t xml:space="preserve">Kysely: Selvitys: Haluatko luettelon yrityksistä, jotka tällä hetkellä palkkaavat avustajia?</w:t>
      </w:r>
    </w:p>
    <w:p>
      <w:r>
        <w:rPr>
          <w:b/>
        </w:rPr>
        <w:t xml:space="preserve">Tulos</w:t>
      </w:r>
    </w:p>
    <w:p>
      <w:r>
        <w:t xml:space="preserve">Ei</w:t>
      </w:r>
    </w:p>
    <w:p>
      <w:r>
        <w:rPr>
          <w:b/>
        </w:rPr>
        <w:t xml:space="preserve">Esimerkki 7.4690</w:t>
      </w:r>
    </w:p>
    <w:p>
      <w:r>
        <w:t xml:space="preserve">Kysely: Selvitys: Haluatko kierrättää lyijyakut henkilökohtaisesti vai postitse?</w:t>
      </w:r>
    </w:p>
    <w:p>
      <w:r>
        <w:rPr>
          <w:b/>
        </w:rPr>
        <w:t xml:space="preserve">Tulos</w:t>
      </w:r>
    </w:p>
    <w:p>
      <w:r>
        <w:t xml:space="preserve">Kyllä</w:t>
      </w:r>
    </w:p>
    <w:p>
      <w:r>
        <w:rPr>
          <w:b/>
        </w:rPr>
        <w:t xml:space="preserve">Esimerkki 7.4691</w:t>
      </w:r>
    </w:p>
    <w:p>
      <w:r>
        <w:t xml:space="preserve">Kysely: figs Selvennys: Mistä tiedät, onko internet-palvelusi edullinen?</w:t>
      </w:r>
    </w:p>
    <w:p>
      <w:r>
        <w:rPr>
          <w:b/>
        </w:rPr>
        <w:t xml:space="preserve">Tulos</w:t>
      </w:r>
    </w:p>
    <w:p>
      <w:r>
        <w:t xml:space="preserve">Ei</w:t>
      </w:r>
    </w:p>
    <w:p>
      <w:r>
        <w:rPr>
          <w:b/>
        </w:rPr>
        <w:t xml:space="preserve">Esimerkki 7.4692</w:t>
      </w:r>
    </w:p>
    <w:p>
      <w:r>
        <w:t xml:space="preserve">Kysely: Selvitys: Mihin aikaan haluat käydä tällä klinikalla?</w:t>
      </w:r>
    </w:p>
    <w:p>
      <w:r>
        <w:rPr>
          <w:b/>
        </w:rPr>
        <w:t xml:space="preserve">Tulos</w:t>
      </w:r>
    </w:p>
    <w:p>
      <w:r>
        <w:t xml:space="preserve">Kyllä</w:t>
      </w:r>
    </w:p>
    <w:p>
      <w:r>
        <w:rPr>
          <w:b/>
        </w:rPr>
        <w:t xml:space="preserve">Esimerkki 7.4693</w:t>
      </w:r>
    </w:p>
    <w:p>
      <w:r>
        <w:t xml:space="preserve">Kysely: Selvennys: Yritätkö löytää urakoitsijan?</w:t>
      </w:r>
    </w:p>
    <w:p>
      <w:r>
        <w:rPr>
          <w:b/>
        </w:rPr>
        <w:t xml:space="preserve">Tulos</w:t>
      </w:r>
    </w:p>
    <w:p>
      <w:r>
        <w:t xml:space="preserve">Ei</w:t>
      </w:r>
    </w:p>
    <w:p>
      <w:r>
        <w:rPr>
          <w:b/>
        </w:rPr>
        <w:t xml:space="preserve">Esimerkki 7.4694</w:t>
      </w:r>
    </w:p>
    <w:p>
      <w:r>
        <w:t xml:space="preserve">Kysely: Teksasin rajavartiostosta.  Täsmennys: Haluatko tietää tietoja rajavartiostosta?</w:t>
      </w:r>
    </w:p>
    <w:p>
      <w:r>
        <w:rPr>
          <w:b/>
        </w:rPr>
        <w:t xml:space="preserve">Tulos</w:t>
      </w:r>
    </w:p>
    <w:p>
      <w:r>
        <w:t xml:space="preserve">Kyllä</w:t>
      </w:r>
    </w:p>
    <w:p>
      <w:r>
        <w:rPr>
          <w:b/>
        </w:rPr>
        <w:t xml:space="preserve">Esimerkki 7.4695</w:t>
      </w:r>
    </w:p>
    <w:p>
      <w:r>
        <w:t xml:space="preserve">Kysely: Selvennys: Oletko kiinnostunut ihmiskehon nivelten luokituksista?</w:t>
      </w:r>
    </w:p>
    <w:p>
      <w:r>
        <w:rPr>
          <w:b/>
        </w:rPr>
        <w:t xml:space="preserve">Tulos</w:t>
      </w:r>
    </w:p>
    <w:p>
      <w:r>
        <w:t xml:space="preserve">Ei</w:t>
      </w:r>
    </w:p>
    <w:p>
      <w:r>
        <w:rPr>
          <w:b/>
        </w:rPr>
        <w:t xml:space="preserve">Esimerkki 7.4696</w:t>
      </w:r>
    </w:p>
    <w:p>
      <w:r>
        <w:t xml:space="preserve">Kysely: Kerro minulle aineellisen henkilökohtaisen omaisuuden verosta Selvennys: Etsitkö tiettyä dinosauruksia käsittelevää verkkosivustoa?</w:t>
      </w:r>
    </w:p>
    <w:p>
      <w:r>
        <w:rPr>
          <w:b/>
        </w:rPr>
        <w:t xml:space="preserve">Tulos</w:t>
      </w:r>
    </w:p>
    <w:p>
      <w:r>
        <w:t xml:space="preserve">Ei</w:t>
      </w:r>
    </w:p>
    <w:p>
      <w:r>
        <w:rPr>
          <w:b/>
        </w:rPr>
        <w:t xml:space="preserve">Esimerkki 7.4697</w:t>
      </w:r>
    </w:p>
    <w:p>
      <w:r>
        <w:t xml:space="preserve">Kysely: Selvitys: Pitääkö liittovaltion veroilmoitusta hakea verkossa?</w:t>
      </w:r>
    </w:p>
    <w:p>
      <w:r>
        <w:rPr>
          <w:b/>
        </w:rPr>
        <w:t xml:space="preserve">Tulos</w:t>
      </w:r>
    </w:p>
    <w:p>
      <w:r>
        <w:t xml:space="preserve">Ei</w:t>
      </w:r>
    </w:p>
    <w:p>
      <w:r>
        <w:rPr>
          <w:b/>
        </w:rPr>
        <w:t xml:space="preserve">Esimerkki 7.4698</w:t>
      </w:r>
    </w:p>
    <w:p>
      <w:r>
        <w:t xml:space="preserve">Kysely: Selvennys: Minkä ikäisille haluaisit nähdä suositellut vldl-tasot?</w:t>
      </w:r>
    </w:p>
    <w:p>
      <w:r>
        <w:rPr>
          <w:b/>
        </w:rPr>
        <w:t xml:space="preserve">Tulos</w:t>
      </w:r>
    </w:p>
    <w:p>
      <w:r>
        <w:t xml:space="preserve">Kyllä</w:t>
      </w:r>
    </w:p>
    <w:p>
      <w:r>
        <w:rPr>
          <w:b/>
        </w:rPr>
        <w:t xml:space="preserve">Esimerkki 7.4699</w:t>
      </w:r>
    </w:p>
    <w:p>
      <w:r>
        <w:t xml:space="preserve">Kysely: Kerro minulle mustien historiasta.  Selvennys: Haluaisitko tietää lisää viikunoiden viljelystä?</w:t>
      </w:r>
    </w:p>
    <w:p>
      <w:r>
        <w:rPr>
          <w:b/>
        </w:rPr>
        <w:t xml:space="preserve">Tulos</w:t>
      </w:r>
    </w:p>
    <w:p>
      <w:r>
        <w:t xml:space="preserve">Ei</w:t>
      </w:r>
    </w:p>
    <w:p>
      <w:r>
        <w:rPr>
          <w:b/>
        </w:rPr>
        <w:t xml:space="preserve">Esimerkki 7.4700</w:t>
      </w:r>
    </w:p>
    <w:p>
      <w:r>
        <w:t xml:space="preserve">Kysely: Selvennys: Etsitkö biologista tietoa hänen perheestään?</w:t>
      </w:r>
    </w:p>
    <w:p>
      <w:r>
        <w:rPr>
          <w:b/>
        </w:rPr>
        <w:t xml:space="preserve">Tulos</w:t>
      </w:r>
    </w:p>
    <w:p>
      <w:r>
        <w:t xml:space="preserve">Ei</w:t>
      </w:r>
    </w:p>
    <w:p>
      <w:r>
        <w:rPr>
          <w:b/>
        </w:rPr>
        <w:t xml:space="preserve">Esimerkki 7.4701</w:t>
      </w:r>
    </w:p>
    <w:p>
      <w:r>
        <w:t xml:space="preserve">Kysely: Selvitys: Etsitkö maksutietoja?</w:t>
      </w:r>
    </w:p>
    <w:p>
      <w:r>
        <w:rPr>
          <w:b/>
        </w:rPr>
        <w:t xml:space="preserve">Tulos</w:t>
      </w:r>
    </w:p>
    <w:p>
      <w:r>
        <w:t xml:space="preserve">Kyllä</w:t>
      </w:r>
    </w:p>
    <w:p>
      <w:r>
        <w:rPr>
          <w:b/>
        </w:rPr>
        <w:t xml:space="preserve">Esimerkki 7.4702</w:t>
      </w:r>
    </w:p>
    <w:p>
      <w:r>
        <w:t xml:space="preserve">Kysely: Selvennys: haluaisitko ostaa vai vuokrata sen?</w:t>
      </w:r>
    </w:p>
    <w:p>
      <w:r>
        <w:rPr>
          <w:b/>
        </w:rPr>
        <w:t xml:space="preserve">Tulos</w:t>
      </w:r>
    </w:p>
    <w:p>
      <w:r>
        <w:t xml:space="preserve">Ei</w:t>
      </w:r>
    </w:p>
    <w:p>
      <w:r>
        <w:rPr>
          <w:b/>
        </w:rPr>
        <w:t xml:space="preserve">Esimerkki 7.4703</w:t>
      </w:r>
    </w:p>
    <w:p>
      <w:r>
        <w:t xml:space="preserve">Kysely: American Military University: Kerro minulle amerikkalaisesta sotilasyliopistosta.  Täsmennys: Haluaisitko tietoa keskimääräisestä hyväntekeväisyyslahjoituksesta vuosittain eriteltynä?</w:t>
      </w:r>
    </w:p>
    <w:p>
      <w:r>
        <w:rPr>
          <w:b/>
        </w:rPr>
        <w:t xml:space="preserve">Tulos</w:t>
      </w:r>
    </w:p>
    <w:p>
      <w:r>
        <w:t xml:space="preserve">Ei</w:t>
      </w:r>
    </w:p>
    <w:p>
      <w:r>
        <w:rPr>
          <w:b/>
        </w:rPr>
        <w:t xml:space="preserve">Esimerkki 7.4704</w:t>
      </w:r>
    </w:p>
    <w:p>
      <w:r>
        <w:t xml:space="preserve">Kysely: Kysymys: TV tietokoneella Selvennys: mitä historiallista ajanjaksoa haluaisit tietää?</w:t>
      </w:r>
    </w:p>
    <w:p>
      <w:r>
        <w:rPr>
          <w:b/>
        </w:rPr>
        <w:t xml:space="preserve">Tulos</w:t>
      </w:r>
    </w:p>
    <w:p>
      <w:r>
        <w:t xml:space="preserve">Ei</w:t>
      </w:r>
    </w:p>
    <w:p>
      <w:r>
        <w:rPr>
          <w:b/>
        </w:rPr>
        <w:t xml:space="preserve">Esimerkki 7.4705</w:t>
      </w:r>
    </w:p>
    <w:p>
      <w:r>
        <w:t xml:space="preserve">Kysely: Selvitys: Haluatko helpoimman reseptin?</w:t>
      </w:r>
    </w:p>
    <w:p>
      <w:r>
        <w:rPr>
          <w:b/>
        </w:rPr>
        <w:t xml:space="preserve">Tulos</w:t>
      </w:r>
    </w:p>
    <w:p>
      <w:r>
        <w:t xml:space="preserve">Kyllä</w:t>
      </w:r>
    </w:p>
    <w:p>
      <w:r>
        <w:rPr>
          <w:b/>
        </w:rPr>
        <w:t xml:space="preserve">Esimerkki 7.4706</w:t>
      </w:r>
    </w:p>
    <w:p>
      <w:r>
        <w:t xml:space="preserve">Kysely: Porterville.  Täsmennys: haluatko nähdä grillausta varten tarkoitettuja keittokirjoja.</w:t>
      </w:r>
    </w:p>
    <w:p>
      <w:r>
        <w:rPr>
          <w:b/>
        </w:rPr>
        <w:t xml:space="preserve">Tulos</w:t>
      </w:r>
    </w:p>
    <w:p>
      <w:r>
        <w:t xml:space="preserve">Ei</w:t>
      </w:r>
    </w:p>
    <w:p>
      <w:r>
        <w:rPr>
          <w:b/>
        </w:rPr>
        <w:t xml:space="preserve">Esimerkki 7.4707</w:t>
      </w:r>
    </w:p>
    <w:p>
      <w:r>
        <w:t xml:space="preserve">Kysely: Selvitys: Oletko kiinnostunut opettamaan ompelua lapsille?</w:t>
      </w:r>
    </w:p>
    <w:p>
      <w:r>
        <w:rPr>
          <w:b/>
        </w:rPr>
        <w:t xml:space="preserve">Tulos</w:t>
      </w:r>
    </w:p>
    <w:p>
      <w:r>
        <w:t xml:space="preserve">Ei</w:t>
      </w:r>
    </w:p>
    <w:p>
      <w:r>
        <w:rPr>
          <w:b/>
        </w:rPr>
        <w:t xml:space="preserve">Esimerkki 7.4708</w:t>
      </w:r>
    </w:p>
    <w:p>
      <w:r>
        <w:t xml:space="preserve">Kysely: Lloyd wrightin tunnetuimpien teosten luettelo: Katsotaanko Frank Lloyd wrightin elämäkerta Selvennys: Haluatko nähdä luettelon Frank Lloyd wrightin tunnetuimmista teoksista?</w:t>
      </w:r>
    </w:p>
    <w:p>
      <w:r>
        <w:rPr>
          <w:b/>
        </w:rPr>
        <w:t xml:space="preserve">Tulos</w:t>
      </w:r>
    </w:p>
    <w:p>
      <w:r>
        <w:t xml:space="preserve">Kyllä</w:t>
      </w:r>
    </w:p>
    <w:p>
      <w:r>
        <w:rPr>
          <w:b/>
        </w:rPr>
        <w:t xml:space="preserve">Esimerkki 7.4709</w:t>
      </w:r>
    </w:p>
    <w:p>
      <w:r>
        <w:t xml:space="preserve">Kysely: selvennys: Yritätkö löytää lentoyhtiön</w:t>
      </w:r>
    </w:p>
    <w:p>
      <w:r>
        <w:rPr>
          <w:b/>
        </w:rPr>
        <w:t xml:space="preserve">Tulos</w:t>
      </w:r>
    </w:p>
    <w:p>
      <w:r>
        <w:t xml:space="preserve">Ei</w:t>
      </w:r>
    </w:p>
    <w:p>
      <w:r>
        <w:rPr>
          <w:b/>
        </w:rPr>
        <w:t xml:space="preserve">Esimerkki 7.4710</w:t>
      </w:r>
    </w:p>
    <w:p>
      <w:r>
        <w:t xml:space="preserve">Kysely: Selvennys: haluaisitko tietää gps:n monet käyttötarkoitukset?</w:t>
      </w:r>
    </w:p>
    <w:p>
      <w:r>
        <w:rPr>
          <w:b/>
        </w:rPr>
        <w:t xml:space="preserve">Tulos</w:t>
      </w:r>
    </w:p>
    <w:p>
      <w:r>
        <w:t xml:space="preserve">Kyllä</w:t>
      </w:r>
    </w:p>
    <w:p>
      <w:r>
        <w:rPr>
          <w:b/>
        </w:rPr>
        <w:t xml:space="preserve">Esimerkki 7.4711</w:t>
      </w:r>
    </w:p>
    <w:p>
      <w:r>
        <w:t xml:space="preserve">Kysely: Selvitys: Etsitkö aiheita, jotka liittyvät kylpyhuoneen terveyteen?</w:t>
      </w:r>
    </w:p>
    <w:p>
      <w:r>
        <w:rPr>
          <w:b/>
        </w:rPr>
        <w:t xml:space="preserve">Tulos</w:t>
      </w:r>
    </w:p>
    <w:p>
      <w:r>
        <w:t xml:space="preserve">Kyllä</w:t>
      </w:r>
    </w:p>
    <w:p>
      <w:r>
        <w:rPr>
          <w:b/>
        </w:rPr>
        <w:t xml:space="preserve">Esimerkki 7.4712</w:t>
      </w:r>
    </w:p>
    <w:p>
      <w:r>
        <w:t xml:space="preserve">Kysymys: olla vai olla olematta se on kysymys Selvennys: oletko kiinnostunut Shakespearen näytelmistä?</w:t>
      </w:r>
    </w:p>
    <w:p>
      <w:r>
        <w:rPr>
          <w:b/>
        </w:rPr>
        <w:t xml:space="preserve">Tulos</w:t>
      </w:r>
    </w:p>
    <w:p>
      <w:r>
        <w:t xml:space="preserve">Kyllä</w:t>
      </w:r>
    </w:p>
    <w:p>
      <w:r>
        <w:rPr>
          <w:b/>
        </w:rPr>
        <w:t xml:space="preserve">Esimerkki 7.4713</w:t>
      </w:r>
    </w:p>
    <w:p>
      <w:r>
        <w:t xml:space="preserve">Kysely: Selvitys: haluaisitko kirjan ompelusta?</w:t>
      </w:r>
    </w:p>
    <w:p>
      <w:r>
        <w:rPr>
          <w:b/>
        </w:rPr>
        <w:t xml:space="preserve">Tulos</w:t>
      </w:r>
    </w:p>
    <w:p>
      <w:r>
        <w:t xml:space="preserve">Kyllä</w:t>
      </w:r>
    </w:p>
    <w:p>
      <w:r>
        <w:rPr>
          <w:b/>
        </w:rPr>
        <w:t xml:space="preserve">Esimerkki 7.4714</w:t>
      </w:r>
    </w:p>
    <w:p>
      <w:r>
        <w:t xml:space="preserve">Kysely: Miten saan ilmaisen vuosittaisen luottotietoraportin?  Selvennys: Haluaisitko tietää seinäpeliohjelman säännöt?</w:t>
      </w:r>
    </w:p>
    <w:p>
      <w:r>
        <w:rPr>
          <w:b/>
        </w:rPr>
        <w:t xml:space="preserve">Tulos</w:t>
      </w:r>
    </w:p>
    <w:p>
      <w:r>
        <w:t xml:space="preserve">Ei</w:t>
      </w:r>
    </w:p>
    <w:p>
      <w:r>
        <w:rPr>
          <w:b/>
        </w:rPr>
        <w:t xml:space="preserve">Esimerkki 7.4715</w:t>
      </w:r>
    </w:p>
    <w:p>
      <w:r>
        <w:t xml:space="preserve">Kysely: Kerro minulle uss yorktownista charleston SC Selvennys: Haluaisitko uss yorktownin historian tai tietoa vierailusta siellä?</w:t>
      </w:r>
    </w:p>
    <w:p>
      <w:r>
        <w:rPr>
          <w:b/>
        </w:rPr>
        <w:t xml:space="preserve">Tulos</w:t>
      </w:r>
    </w:p>
    <w:p>
      <w:r>
        <w:t xml:space="preserve">Kyllä</w:t>
      </w:r>
    </w:p>
    <w:p>
      <w:r>
        <w:rPr>
          <w:b/>
        </w:rPr>
        <w:t xml:space="preserve">Esimerkki 7.4716</w:t>
      </w:r>
    </w:p>
    <w:p>
      <w:r>
        <w:t xml:space="preserve">Kysely: French Lick Resort and Casino.  Täsmennys: Haluaisitko tietää sääsuojista?</w:t>
      </w:r>
    </w:p>
    <w:p>
      <w:r>
        <w:rPr>
          <w:b/>
        </w:rPr>
        <w:t xml:space="preserve">Tulos</w:t>
      </w:r>
    </w:p>
    <w:p>
      <w:r>
        <w:t xml:space="preserve">Ei</w:t>
      </w:r>
    </w:p>
    <w:p>
      <w:r>
        <w:rPr>
          <w:b/>
        </w:rPr>
        <w:t xml:space="preserve">Esimerkki 7.4717</w:t>
      </w:r>
    </w:p>
    <w:p>
      <w:r>
        <w:t xml:space="preserve">Kysely: Mitä ongelmia ford edge?  Täsmennys: Kuinka monta kilometriä ford edge, jossa on ongelmia, on ajettu?</w:t>
      </w:r>
    </w:p>
    <w:p>
      <w:r>
        <w:rPr>
          <w:b/>
        </w:rPr>
        <w:t xml:space="preserve">Tulos</w:t>
      </w:r>
    </w:p>
    <w:p>
      <w:r>
        <w:t xml:space="preserve">Kyllä</w:t>
      </w:r>
    </w:p>
    <w:p>
      <w:r>
        <w:rPr>
          <w:b/>
        </w:rPr>
        <w:t xml:space="preserve">Esimerkki 7.4718</w:t>
      </w:r>
    </w:p>
    <w:p>
      <w:r>
        <w:t xml:space="preserve">Kysely: Miten saan ilmaisen vuosittaisen luottotietoraportin?  Selvennys: Oletko kiinnostunut edullisista Internet-palveluntarjoajista?</w:t>
      </w:r>
    </w:p>
    <w:p>
      <w:r>
        <w:rPr>
          <w:b/>
        </w:rPr>
        <w:t xml:space="preserve">Tulos</w:t>
      </w:r>
    </w:p>
    <w:p>
      <w:r>
        <w:t xml:space="preserve">Ei</w:t>
      </w:r>
    </w:p>
    <w:p>
      <w:r>
        <w:rPr>
          <w:b/>
        </w:rPr>
        <w:t xml:space="preserve">Esimerkki 7.4719</w:t>
      </w:r>
    </w:p>
    <w:p>
      <w:r>
        <w:t xml:space="preserve">Kysely: Kerro minulle UNC:stä Selvennys: Haluatko tietää unc:n värit?</w:t>
      </w:r>
    </w:p>
    <w:p>
      <w:r>
        <w:rPr>
          <w:b/>
        </w:rPr>
        <w:t xml:space="preserve">Tulos</w:t>
      </w:r>
    </w:p>
    <w:p>
      <w:r>
        <w:t xml:space="preserve">Kyllä</w:t>
      </w:r>
    </w:p>
    <w:p>
      <w:r>
        <w:rPr>
          <w:b/>
        </w:rPr>
        <w:t xml:space="preserve">Esimerkki 7.4720</w:t>
      </w:r>
    </w:p>
    <w:p>
      <w:r>
        <w:t xml:space="preserve">Kysely: Selvennys: Tarvitsetko tietää seuraavan Arkansasin pelin ajan?</w:t>
      </w:r>
    </w:p>
    <w:p>
      <w:r>
        <w:rPr>
          <w:b/>
        </w:rPr>
        <w:t xml:space="preserve">Tulos</w:t>
      </w:r>
    </w:p>
    <w:p>
      <w:r>
        <w:t xml:space="preserve">Ei</w:t>
      </w:r>
    </w:p>
    <w:p>
      <w:r>
        <w:rPr>
          <w:b/>
        </w:rPr>
        <w:t xml:space="preserve">Esimerkki 7.4721</w:t>
      </w:r>
    </w:p>
    <w:p>
      <w:r>
        <w:t xml:space="preserve">Kysely: Kysymys: Mitkä ovat asbestin erityiset vaarat?  Selvennys: Kysytkö tietoa asbestin vaaroista vai asbestialtistukseen liittyvistä oireista?</w:t>
      </w:r>
    </w:p>
    <w:p>
      <w:r>
        <w:rPr>
          <w:b/>
        </w:rPr>
        <w:t xml:space="preserve">Tulos</w:t>
      </w:r>
    </w:p>
    <w:p>
      <w:r>
        <w:t xml:space="preserve">Kyllä</w:t>
      </w:r>
    </w:p>
    <w:p>
      <w:r>
        <w:rPr>
          <w:b/>
        </w:rPr>
        <w:t xml:space="preserve">Esimerkki 7.4722</w:t>
      </w:r>
    </w:p>
    <w:p>
      <w:r>
        <w:t xml:space="preserve">Kysely: Selvitys: Etsitkö ilmaisia heinäajeluja?</w:t>
      </w:r>
    </w:p>
    <w:p>
      <w:r>
        <w:rPr>
          <w:b/>
        </w:rPr>
        <w:t xml:space="preserve">Tulos</w:t>
      </w:r>
    </w:p>
    <w:p>
      <w:r>
        <w:t xml:space="preserve">Kyllä</w:t>
      </w:r>
    </w:p>
    <w:p>
      <w:r>
        <w:rPr>
          <w:b/>
        </w:rPr>
        <w:t xml:space="preserve">Esimerkki 7.4723</w:t>
      </w:r>
    </w:p>
    <w:p>
      <w:r>
        <w:t xml:space="preserve">Kysely: Selvennys: Oletko kiinnostunut elektronisista näppäimistöarvosteluista?</w:t>
      </w:r>
    </w:p>
    <w:p>
      <w:r>
        <w:rPr>
          <w:b/>
        </w:rPr>
        <w:t xml:space="preserve">Tulos</w:t>
      </w:r>
    </w:p>
    <w:p>
      <w:r>
        <w:t xml:space="preserve">Kyllä</w:t>
      </w:r>
    </w:p>
    <w:p>
      <w:r>
        <w:rPr>
          <w:b/>
        </w:rPr>
        <w:t xml:space="preserve">Esimerkki 7.4724</w:t>
      </w:r>
    </w:p>
    <w:p>
      <w:r>
        <w:t xml:space="preserve">Kysely: Ritz Carlton Lake Las Vegas.  Täsmennys: Haluatko historiallista tietoa Ritz Carlton Lake Las Vegasista?</w:t>
      </w:r>
    </w:p>
    <w:p>
      <w:r>
        <w:rPr>
          <w:b/>
        </w:rPr>
        <w:t xml:space="preserve">Tulos</w:t>
      </w:r>
    </w:p>
    <w:p>
      <w:r>
        <w:t xml:space="preserve">Kyllä</w:t>
      </w:r>
    </w:p>
    <w:p>
      <w:r>
        <w:rPr>
          <w:b/>
        </w:rPr>
        <w:t xml:space="preserve">Esimerkki 7.4725</w:t>
      </w:r>
    </w:p>
    <w:p>
      <w:r>
        <w:t xml:space="preserve">Kysely: Selvennys: Oletko kiinnostunut asbsestosiin liittyvien vaarojen tasosta?</w:t>
      </w:r>
    </w:p>
    <w:p>
      <w:r>
        <w:rPr>
          <w:b/>
        </w:rPr>
        <w:t xml:space="preserve">Tulos</w:t>
      </w:r>
    </w:p>
    <w:p>
      <w:r>
        <w:t xml:space="preserve">Ei</w:t>
      </w:r>
    </w:p>
    <w:p>
      <w:r>
        <w:rPr>
          <w:b/>
        </w:rPr>
        <w:t xml:space="preserve">Esimerkki 7.4726</w:t>
      </w:r>
    </w:p>
    <w:p>
      <w:r>
        <w:t xml:space="preserve">Kysely: Selvennys: Haluatko tietoa, joka liittyy nuottikirjoitukseen ja kirjoitettuun musiikkiin?</w:t>
      </w:r>
    </w:p>
    <w:p>
      <w:r>
        <w:rPr>
          <w:b/>
        </w:rPr>
        <w:t xml:space="preserve">Tulos</w:t>
      </w:r>
    </w:p>
    <w:p>
      <w:r>
        <w:t xml:space="preserve">Ei</w:t>
      </w:r>
    </w:p>
    <w:p>
      <w:r>
        <w:rPr>
          <w:b/>
        </w:rPr>
        <w:t xml:space="preserve">Esimerkki 7.4727</w:t>
      </w:r>
    </w:p>
    <w:p>
      <w:r>
        <w:t xml:space="preserve">Kysely: Miten kirjoittaa kiitoskirje haastattelun jälkeen?  Selvennys: Haluaisitko tietää lisää haastattelun kiitoskirjeiden kirjoittamisesta?</w:t>
      </w:r>
    </w:p>
    <w:p>
      <w:r>
        <w:rPr>
          <w:b/>
        </w:rPr>
        <w:t xml:space="preserve">Tulos</w:t>
      </w:r>
    </w:p>
    <w:p>
      <w:r>
        <w:t xml:space="preserve">Kyllä</w:t>
      </w:r>
    </w:p>
    <w:p>
      <w:r>
        <w:rPr>
          <w:b/>
        </w:rPr>
        <w:t xml:space="preserve">Esimerkki 7.4728</w:t>
      </w:r>
    </w:p>
    <w:p>
      <w:r>
        <w:t xml:space="preserve">Kysely: Selvennys: Haluaisitko nähdä kuvia kurkkukivusta?</w:t>
      </w:r>
    </w:p>
    <w:p>
      <w:r>
        <w:rPr>
          <w:b/>
        </w:rPr>
        <w:t xml:space="preserve">Tulos</w:t>
      </w:r>
    </w:p>
    <w:p>
      <w:r>
        <w:t xml:space="preserve">Ei</w:t>
      </w:r>
    </w:p>
    <w:p>
      <w:r>
        <w:rPr>
          <w:b/>
        </w:rPr>
        <w:t xml:space="preserve">Esimerkki 7.4729</w:t>
      </w:r>
    </w:p>
    <w:p>
      <w:r>
        <w:t xml:space="preserve">Kysely: Kerro minulle Bart Sf:stä Selvennys: Etsitkö yhteystietoja liittyen Bart Sf:ään?</w:t>
      </w:r>
    </w:p>
    <w:p>
      <w:r>
        <w:rPr>
          <w:b/>
        </w:rPr>
        <w:t xml:space="preserve">Tulos</w:t>
      </w:r>
    </w:p>
    <w:p>
      <w:r>
        <w:t xml:space="preserve">Kyllä</w:t>
      </w:r>
    </w:p>
    <w:p>
      <w:r>
        <w:rPr>
          <w:b/>
        </w:rPr>
        <w:t xml:space="preserve">Esimerkki 7.4730</w:t>
      </w:r>
    </w:p>
    <w:p>
      <w:r>
        <w:t xml:space="preserve">Kysely: Selvennys: Mitä hintaluokkaa etsit?</w:t>
      </w:r>
    </w:p>
    <w:p>
      <w:r>
        <w:rPr>
          <w:b/>
        </w:rPr>
        <w:t xml:space="preserve">Tulos</w:t>
      </w:r>
    </w:p>
    <w:p>
      <w:r>
        <w:t xml:space="preserve">Ei</w:t>
      </w:r>
    </w:p>
    <w:p>
      <w:r>
        <w:rPr>
          <w:b/>
        </w:rPr>
        <w:t xml:space="preserve">Esimerkki 7.4731</w:t>
      </w:r>
    </w:p>
    <w:p>
      <w:r>
        <w:t xml:space="preserve">Kysely: Selvennys: Haluatko ruokavaliosuosituksia?</w:t>
      </w:r>
    </w:p>
    <w:p>
      <w:r>
        <w:rPr>
          <w:b/>
        </w:rPr>
        <w:t xml:space="preserve">Tulos</w:t>
      </w:r>
    </w:p>
    <w:p>
      <w:r>
        <w:t xml:space="preserve">Ei</w:t>
      </w:r>
    </w:p>
    <w:p>
      <w:r>
        <w:rPr>
          <w:b/>
        </w:rPr>
        <w:t xml:space="preserve">Esimerkki 7.4732</w:t>
      </w:r>
    </w:p>
    <w:p>
      <w:r>
        <w:t xml:space="preserve">Kysely: Kerro minulle UNC:stä Selvennys: Etsitkö lähelläsi olevia gmat prep-luokkia?</w:t>
      </w:r>
    </w:p>
    <w:p>
      <w:r>
        <w:rPr>
          <w:b/>
        </w:rPr>
        <w:t xml:space="preserve">Tulos</w:t>
      </w:r>
    </w:p>
    <w:p>
      <w:r>
        <w:t xml:space="preserve">Ei</w:t>
      </w:r>
    </w:p>
    <w:p>
      <w:r>
        <w:rPr>
          <w:b/>
        </w:rPr>
        <w:t xml:space="preserve">Esimerkki 7.4733</w:t>
      </w:r>
    </w:p>
    <w:p>
      <w:r>
        <w:t xml:space="preserve">Kysely: Mikä on 403b?  Selvennys: Tarvitsetko 403b-laskuria?</w:t>
      </w:r>
    </w:p>
    <w:p>
      <w:r>
        <w:rPr>
          <w:b/>
        </w:rPr>
        <w:t xml:space="preserve">Tulos</w:t>
      </w:r>
    </w:p>
    <w:p>
      <w:r>
        <w:t xml:space="preserve">Kyllä</w:t>
      </w:r>
    </w:p>
    <w:p>
      <w:r>
        <w:rPr>
          <w:b/>
        </w:rPr>
        <w:t xml:space="preserve">Esimerkki 7.4734</w:t>
      </w:r>
    </w:p>
    <w:p>
      <w:r>
        <w:t xml:space="preserve">Kysely: Kerro minulle hullun lehmän taudin oireista ihmisillä Selvennys: Haluatko tietää, mikä aiheuttaa hullun lehmän taudin?</w:t>
      </w:r>
    </w:p>
    <w:p>
      <w:r>
        <w:rPr>
          <w:b/>
        </w:rPr>
        <w:t xml:space="preserve">Tulos</w:t>
      </w:r>
    </w:p>
    <w:p>
      <w:r>
        <w:t xml:space="preserve">Kyllä</w:t>
      </w:r>
    </w:p>
    <w:p>
      <w:r>
        <w:rPr>
          <w:b/>
        </w:rPr>
        <w:t xml:space="preserve">Esimerkki 7.4735</w:t>
      </w:r>
    </w:p>
    <w:p>
      <w:r>
        <w:t xml:space="preserve">Kysely: Selvennys: Oletko kiinnostunut henkilöstöpalveluista?</w:t>
      </w:r>
    </w:p>
    <w:p>
      <w:r>
        <w:rPr>
          <w:b/>
        </w:rPr>
        <w:t xml:space="preserve">Tulos</w:t>
      </w:r>
    </w:p>
    <w:p>
      <w:r>
        <w:t xml:space="preserve">Ei</w:t>
      </w:r>
    </w:p>
    <w:p>
      <w:r>
        <w:rPr>
          <w:b/>
        </w:rPr>
        <w:t xml:space="preserve">Esimerkki 7.4736</w:t>
      </w:r>
    </w:p>
    <w:p>
      <w:r>
        <w:t xml:space="preserve">Kysely: Selvennys: Haluatko sellaisten yritysten nimet, jotka jättävät tuloverot verkossa?</w:t>
      </w:r>
    </w:p>
    <w:p>
      <w:r>
        <w:rPr>
          <w:b/>
        </w:rPr>
        <w:t xml:space="preserve">Tulos</w:t>
      </w:r>
    </w:p>
    <w:p>
      <w:r>
        <w:t xml:space="preserve">Ei</w:t>
      </w:r>
    </w:p>
    <w:p>
      <w:r>
        <w:rPr>
          <w:b/>
        </w:rPr>
        <w:t xml:space="preserve">Esimerkki 7.4737</w:t>
      </w:r>
    </w:p>
    <w:p>
      <w:r>
        <w:t xml:space="preserve">Kysely: Selvennys: Etsitkö eniten tai vähiten kärsineitä tulva-alueita Irene-tulvien aikana Manville NJ:ssä?</w:t>
      </w:r>
    </w:p>
    <w:p>
      <w:r>
        <w:rPr>
          <w:b/>
        </w:rPr>
        <w:t xml:space="preserve">Tulos</w:t>
      </w:r>
    </w:p>
    <w:p>
      <w:r>
        <w:t xml:space="preserve">Kyllä</w:t>
      </w:r>
    </w:p>
    <w:p>
      <w:r>
        <w:rPr>
          <w:b/>
        </w:rPr>
        <w:t xml:space="preserve">Esimerkki 7.4738</w:t>
      </w:r>
    </w:p>
    <w:p>
      <w:r>
        <w:t xml:space="preserve">Kysymys: Mikä on paras pitkäaikaishoitovakuutus Selvennys: Etsitkö tiettyä vakuutusyhtiötä?</w:t>
      </w:r>
    </w:p>
    <w:p>
      <w:r>
        <w:rPr>
          <w:b/>
        </w:rPr>
        <w:t xml:space="preserve">Tulos</w:t>
      </w:r>
    </w:p>
    <w:p>
      <w:r>
        <w:t xml:space="preserve">Kyllä</w:t>
      </w:r>
    </w:p>
    <w:p>
      <w:r>
        <w:rPr>
          <w:b/>
        </w:rPr>
        <w:t xml:space="preserve">Esimerkki 7.4739</w:t>
      </w:r>
    </w:p>
    <w:p>
      <w:r>
        <w:t xml:space="preserve">Kysely: Porterville.  Täsmennys: Oletko kiinnostunut ostamaan uuden Atari-pelikonsolin?</w:t>
      </w:r>
    </w:p>
    <w:p>
      <w:r>
        <w:rPr>
          <w:b/>
        </w:rPr>
        <w:t xml:space="preserve">Tulos</w:t>
      </w:r>
    </w:p>
    <w:p>
      <w:r>
        <w:t xml:space="preserve">Ei</w:t>
      </w:r>
    </w:p>
    <w:p>
      <w:r>
        <w:rPr>
          <w:b/>
        </w:rPr>
        <w:t xml:space="preserve">Esimerkki 7.4740</w:t>
      </w:r>
    </w:p>
    <w:p>
      <w:r>
        <w:t xml:space="preserve">Kysely: French Lick Resort and Casino.  Selvennys: Pitäisikö minun antaa teille French Lick Resort and Casinon yhteystiedot?</w:t>
      </w:r>
    </w:p>
    <w:p>
      <w:r>
        <w:rPr>
          <w:b/>
        </w:rPr>
        <w:t xml:space="preserve">Tulos</w:t>
      </w:r>
    </w:p>
    <w:p>
      <w:r>
        <w:t xml:space="preserve">Kyllä</w:t>
      </w:r>
    </w:p>
    <w:p>
      <w:r>
        <w:rPr>
          <w:b/>
        </w:rPr>
        <w:t xml:space="preserve">Esimerkki 7.4741</w:t>
      </w:r>
    </w:p>
    <w:p>
      <w:r>
        <w:t xml:space="preserve">Kysely: Etsikää minulle tietoa Viimeinen ehtoollinen -maalauksesta.  Täsmennys: Haluatko tietää, miksi Leonardo Davinci maalasi viimeisen ehtoollisen maalauksen?</w:t>
      </w:r>
    </w:p>
    <w:p>
      <w:r>
        <w:rPr>
          <w:b/>
        </w:rPr>
        <w:t xml:space="preserve">Tulos</w:t>
      </w:r>
    </w:p>
    <w:p>
      <w:r>
        <w:t xml:space="preserve">Kyllä</w:t>
      </w:r>
    </w:p>
    <w:p>
      <w:r>
        <w:rPr>
          <w:b/>
        </w:rPr>
        <w:t xml:space="preserve">Esimerkki 7.4742</w:t>
      </w:r>
    </w:p>
    <w:p>
      <w:r>
        <w:t xml:space="preserve">Kysely: Selvitys: Haluatko ostaa hp mini 2140:n?</w:t>
      </w:r>
    </w:p>
    <w:p>
      <w:r>
        <w:rPr>
          <w:b/>
        </w:rPr>
        <w:t xml:space="preserve">Tulos</w:t>
      </w:r>
    </w:p>
    <w:p>
      <w:r>
        <w:t xml:space="preserve">Kyllä</w:t>
      </w:r>
    </w:p>
    <w:p>
      <w:r>
        <w:rPr>
          <w:b/>
        </w:rPr>
        <w:t xml:space="preserve">Esimerkki 7.4743</w:t>
      </w:r>
    </w:p>
    <w:p>
      <w:r>
        <w:t xml:space="preserve">Kysely: Bowflex Power Pro.  Täsmennys: Etsitkö työtä Dutchessin piirikunnasta matkailun alalla?</w:t>
      </w:r>
    </w:p>
    <w:p>
      <w:r>
        <w:rPr>
          <w:b/>
        </w:rPr>
        <w:t xml:space="preserve">Tulos</w:t>
      </w:r>
    </w:p>
    <w:p>
      <w:r>
        <w:t xml:space="preserve">Ei</w:t>
      </w:r>
    </w:p>
    <w:p>
      <w:r>
        <w:rPr>
          <w:b/>
        </w:rPr>
        <w:t xml:space="preserve">Esimerkki 7.4744</w:t>
      </w:r>
    </w:p>
    <w:p>
      <w:r>
        <w:t xml:space="preserve">Kysely: American Military University: Kerro minulle amerikkalaisesta sotilasyliopistosta.  Selvennys: Etsitkö joitakin näytekokeita?</w:t>
      </w:r>
    </w:p>
    <w:p>
      <w:r>
        <w:rPr>
          <w:b/>
        </w:rPr>
        <w:t xml:space="preserve">Tulos</w:t>
      </w:r>
    </w:p>
    <w:p>
      <w:r>
        <w:t xml:space="preserve">Ei</w:t>
      </w:r>
    </w:p>
    <w:p>
      <w:r>
        <w:rPr>
          <w:b/>
        </w:rPr>
        <w:t xml:space="preserve">Esimerkki 7.4745</w:t>
      </w:r>
    </w:p>
    <w:p>
      <w:r>
        <w:t xml:space="preserve">Kysely: Selvennys: Tarvitsetko tietoa siitä, mitä jax chemical company tuottaa?</w:t>
      </w:r>
    </w:p>
    <w:p>
      <w:r>
        <w:rPr>
          <w:b/>
        </w:rPr>
        <w:t xml:space="preserve">Tulos</w:t>
      </w:r>
    </w:p>
    <w:p>
      <w:r>
        <w:t xml:space="preserve">Kyllä</w:t>
      </w:r>
    </w:p>
    <w:p>
      <w:r>
        <w:rPr>
          <w:b/>
        </w:rPr>
        <w:t xml:space="preserve">Esimerkki 7.4746</w:t>
      </w:r>
    </w:p>
    <w:p>
      <w:r>
        <w:t xml:space="preserve">Kysely: Selvennys: Tarkoitatko lauantaita vai verbiä?</w:t>
      </w:r>
    </w:p>
    <w:p>
      <w:r>
        <w:rPr>
          <w:b/>
        </w:rPr>
        <w:t xml:space="preserve">Tulos</w:t>
      </w:r>
    </w:p>
    <w:p>
      <w:r>
        <w:t xml:space="preserve">Ei</w:t>
      </w:r>
    </w:p>
    <w:p>
      <w:r>
        <w:rPr>
          <w:b/>
        </w:rPr>
        <w:t xml:space="preserve">Esimerkki 7.4747</w:t>
      </w:r>
    </w:p>
    <w:p>
      <w:r>
        <w:t xml:space="preserve">Kysely: Miten wikiä käytetään?  Selvennys: Kuinka paljon tiedät wikin merkintäkielestä?</w:t>
      </w:r>
    </w:p>
    <w:p>
      <w:r>
        <w:rPr>
          <w:b/>
        </w:rPr>
        <w:t xml:space="preserve">Tulos</w:t>
      </w:r>
    </w:p>
    <w:p>
      <w:r>
        <w:t xml:space="preserve">Kyllä</w:t>
      </w:r>
    </w:p>
    <w:p>
      <w:r>
        <w:rPr>
          <w:b/>
        </w:rPr>
        <w:t xml:space="preserve">Esimerkki 7.4748</w:t>
      </w:r>
    </w:p>
    <w:p>
      <w:r>
        <w:t xml:space="preserve">Kysely: Mikä on keskimääräinen hyväntekeväisyyslahjoitus?  Selvennys: Haluatko tietää, mikä maa on maksanut keskimäärin eniten hyväntekeväisyyslahjoituksia?</w:t>
      </w:r>
    </w:p>
    <w:p>
      <w:r>
        <w:rPr>
          <w:b/>
        </w:rPr>
        <w:t xml:space="preserve">Tulos</w:t>
      </w:r>
    </w:p>
    <w:p>
      <w:r>
        <w:t xml:space="preserve">Kyllä</w:t>
      </w:r>
    </w:p>
    <w:p>
      <w:r>
        <w:rPr>
          <w:b/>
        </w:rPr>
        <w:t xml:space="preserve">Esimerkki 7.4749</w:t>
      </w:r>
    </w:p>
    <w:p>
      <w:r>
        <w:t xml:space="preserve">Kysely: Arizonan riistasta ja kaloista.  Selvennys: Etsitkö hakuusi liittyviä säädöksiä?</w:t>
      </w:r>
    </w:p>
    <w:p>
      <w:r>
        <w:rPr>
          <w:b/>
        </w:rPr>
        <w:t xml:space="preserve">Tulos</w:t>
      </w:r>
    </w:p>
    <w:p>
      <w:r>
        <w:t xml:space="preserve">Kyllä</w:t>
      </w:r>
    </w:p>
    <w:p>
      <w:r>
        <w:rPr>
          <w:b/>
        </w:rPr>
        <w:t xml:space="preserve">Esimerkki 7.4750</w:t>
      </w:r>
    </w:p>
    <w:p>
      <w:r>
        <w:t xml:space="preserve">Kysymys: Kerro minulle aineellisen omaisuuden verosta Selvennys: Mitä tarkalleen ottaen haluat tietää asbestin vaaroista?</w:t>
      </w:r>
    </w:p>
    <w:p>
      <w:r>
        <w:rPr>
          <w:b/>
        </w:rPr>
        <w:t xml:space="preserve">Tulos</w:t>
      </w:r>
    </w:p>
    <w:p>
      <w:r>
        <w:t xml:space="preserve">Ei</w:t>
      </w:r>
    </w:p>
    <w:p>
      <w:r>
        <w:rPr>
          <w:b/>
        </w:rPr>
        <w:t xml:space="preserve">Esimerkki 7.4751</w:t>
      </w:r>
    </w:p>
    <w:p>
      <w:r>
        <w:t xml:space="preserve">Kysely: East Ridge High School.  Täsmennys: Oletko kiinnostunut vanuatun sijainnista?</w:t>
      </w:r>
    </w:p>
    <w:p>
      <w:r>
        <w:rPr>
          <w:b/>
        </w:rPr>
        <w:t xml:space="preserve">Tulos</w:t>
      </w:r>
    </w:p>
    <w:p>
      <w:r>
        <w:t xml:space="preserve">Ei</w:t>
      </w:r>
    </w:p>
    <w:p>
      <w:r>
        <w:rPr>
          <w:b/>
        </w:rPr>
        <w:t xml:space="preserve">Esimerkki 7.4752</w:t>
      </w:r>
    </w:p>
    <w:p>
      <w:r>
        <w:t xml:space="preserve">Kysymys: Kerro minulle aineellisen henkilökohtaisen omaisuuden verosta Selvennys: Haluatko tietää aineellisen henkilökohtaisen omaisuuden veron?</w:t>
      </w:r>
    </w:p>
    <w:p>
      <w:r>
        <w:rPr>
          <w:b/>
        </w:rPr>
        <w:t xml:space="preserve">Tulos</w:t>
      </w:r>
    </w:p>
    <w:p>
      <w:r>
        <w:t xml:space="preserve">Kyllä</w:t>
      </w:r>
    </w:p>
    <w:p>
      <w:r>
        <w:rPr>
          <w:b/>
        </w:rPr>
        <w:t xml:space="preserve">Esimerkki 7.4753</w:t>
      </w:r>
    </w:p>
    <w:p>
      <w:r>
        <w:t xml:space="preserve">Kysely: Kysymys: Mitkä ovat Uranuksen ominaisuudet Selvennys: Haluatko tietää, kuinka vanha sen arvioidaan olevan?</w:t>
      </w:r>
    </w:p>
    <w:p>
      <w:r>
        <w:rPr>
          <w:b/>
        </w:rPr>
        <w:t xml:space="preserve">Tulos</w:t>
      </w:r>
    </w:p>
    <w:p>
      <w:r>
        <w:t xml:space="preserve">Kyllä</w:t>
      </w:r>
    </w:p>
    <w:p>
      <w:r>
        <w:rPr>
          <w:b/>
        </w:rPr>
        <w:t xml:space="preserve">Esimerkki 7.4754</w:t>
      </w:r>
    </w:p>
    <w:p>
      <w:r>
        <w:t xml:space="preserve">Kysely: Selvitys: Haluatko tietää, missä Yhdysvallat sijaitsee kartalla?</w:t>
      </w:r>
    </w:p>
    <w:p>
      <w:r>
        <w:rPr>
          <w:b/>
        </w:rPr>
        <w:t xml:space="preserve">Tulos</w:t>
      </w:r>
    </w:p>
    <w:p>
      <w:r>
        <w:t xml:space="preserve">Kyllä</w:t>
      </w:r>
    </w:p>
    <w:p>
      <w:r>
        <w:rPr>
          <w:b/>
        </w:rPr>
        <w:t xml:space="preserve">Esimerkki 7.4755</w:t>
      </w:r>
    </w:p>
    <w:p>
      <w:r>
        <w:t xml:space="preserve">Kysely: Selvitys: Etsitkö tietoa siitä, miten lopettaa tupakointi?</w:t>
      </w:r>
    </w:p>
    <w:p>
      <w:r>
        <w:rPr>
          <w:b/>
        </w:rPr>
        <w:t xml:space="preserve">Tulos</w:t>
      </w:r>
    </w:p>
    <w:p>
      <w:r>
        <w:t xml:space="preserve">Kyllä</w:t>
      </w:r>
    </w:p>
    <w:p>
      <w:r>
        <w:rPr>
          <w:b/>
        </w:rPr>
        <w:t xml:space="preserve">Esimerkki 7.4756</w:t>
      </w:r>
    </w:p>
    <w:p>
      <w:r>
        <w:t xml:space="preserve">Kysely: Kerro minulle skoottereista.  Selvennys: Onko tämä aikuiselle vai lapselle?</w:t>
      </w:r>
    </w:p>
    <w:p>
      <w:r>
        <w:rPr>
          <w:b/>
        </w:rPr>
        <w:t xml:space="preserve">Tulos</w:t>
      </w:r>
    </w:p>
    <w:p>
      <w:r>
        <w:t xml:space="preserve">Kyllä</w:t>
      </w:r>
    </w:p>
    <w:p>
      <w:r>
        <w:rPr>
          <w:b/>
        </w:rPr>
        <w:t xml:space="preserve">Esimerkki 7.4757</w:t>
      </w:r>
    </w:p>
    <w:p>
      <w:r>
        <w:t xml:space="preserve">Kysely: Selvitys: Haluatko nähdä pastorin saarnoja?</w:t>
      </w:r>
    </w:p>
    <w:p>
      <w:r>
        <w:rPr>
          <w:b/>
        </w:rPr>
        <w:t xml:space="preserve">Tulos</w:t>
      </w:r>
    </w:p>
    <w:p>
      <w:r>
        <w:t xml:space="preserve">Ei</w:t>
      </w:r>
    </w:p>
    <w:p>
      <w:r>
        <w:rPr>
          <w:b/>
        </w:rPr>
        <w:t xml:space="preserve">Esimerkki 7.4758</w:t>
      </w:r>
    </w:p>
    <w:p>
      <w:r>
        <w:t xml:space="preserve">Kysely: Barbadoksesta.  Täsmennys: Kiinnostaisiko sinua jokin analyysi Hamletista?</w:t>
      </w:r>
    </w:p>
    <w:p>
      <w:r>
        <w:rPr>
          <w:b/>
        </w:rPr>
        <w:t xml:space="preserve">Tulos</w:t>
      </w:r>
    </w:p>
    <w:p>
      <w:r>
        <w:t xml:space="preserve">Ei</w:t>
      </w:r>
    </w:p>
    <w:p>
      <w:r>
        <w:rPr>
          <w:b/>
        </w:rPr>
        <w:t xml:space="preserve">Esimerkki 7.4759</w:t>
      </w:r>
    </w:p>
    <w:p>
      <w:r>
        <w:t xml:space="preserve">Kysely: Selvennys: Mitä yrität tehdä sienillä?</w:t>
      </w:r>
    </w:p>
    <w:p>
      <w:r>
        <w:rPr>
          <w:b/>
        </w:rPr>
        <w:t xml:space="preserve">Tulos</w:t>
      </w:r>
    </w:p>
    <w:p>
      <w:r>
        <w:t xml:space="preserve">Ei</w:t>
      </w:r>
    </w:p>
    <w:p>
      <w:r>
        <w:rPr>
          <w:b/>
        </w:rPr>
        <w:t xml:space="preserve">Esimerkki 7.4760</w:t>
      </w:r>
    </w:p>
    <w:p>
      <w:r>
        <w:t xml:space="preserve">Kysely: Selvennys: Tarkoitatko Pocono-vuoristoa?</w:t>
      </w:r>
    </w:p>
    <w:p>
      <w:r>
        <w:rPr>
          <w:b/>
        </w:rPr>
        <w:t xml:space="preserve">Tulos</w:t>
      </w:r>
    </w:p>
    <w:p>
      <w:r>
        <w:t xml:space="preserve">Kyllä</w:t>
      </w:r>
    </w:p>
    <w:p>
      <w:r>
        <w:rPr>
          <w:b/>
        </w:rPr>
        <w:t xml:space="preserve">Esimerkki 7.4761</w:t>
      </w:r>
    </w:p>
    <w:p>
      <w:r>
        <w:t xml:space="preserve">Kysely: Brooks Brothersin tyhjennys.  Täsmennys: Yritätkö löytää Brooks Brothers clearance pukuja?</w:t>
      </w:r>
    </w:p>
    <w:p>
      <w:r>
        <w:rPr>
          <w:b/>
        </w:rPr>
        <w:t xml:space="preserve">Tulos</w:t>
      </w:r>
    </w:p>
    <w:p>
      <w:r>
        <w:t xml:space="preserve">Kyllä</w:t>
      </w:r>
    </w:p>
    <w:p>
      <w:r>
        <w:rPr>
          <w:b/>
        </w:rPr>
        <w:t xml:space="preserve">Esimerkki 7.4762</w:t>
      </w:r>
    </w:p>
    <w:p>
      <w:r>
        <w:t xml:space="preserve">Kysely: Afganistanista.  Selvennys: Haluatko tietää Afganistanissa käydyistä sodista?</w:t>
      </w:r>
    </w:p>
    <w:p>
      <w:r>
        <w:rPr>
          <w:b/>
        </w:rPr>
        <w:t xml:space="preserve">Tulos</w:t>
      </w:r>
    </w:p>
    <w:p>
      <w:r>
        <w:t xml:space="preserve">Kyllä</w:t>
      </w:r>
    </w:p>
    <w:p>
      <w:r>
        <w:rPr>
          <w:b/>
        </w:rPr>
        <w:t xml:space="preserve">Esimerkki 7.4763</w:t>
      </w:r>
    </w:p>
    <w:p>
      <w:r>
        <w:t xml:space="preserve">Kysely: Selvitys: Mistä verkkokaupasta haluaisit saada koiran siivouspussit?</w:t>
      </w:r>
    </w:p>
    <w:p>
      <w:r>
        <w:rPr>
          <w:b/>
        </w:rPr>
        <w:t xml:space="preserve">Tulos</w:t>
      </w:r>
    </w:p>
    <w:p>
      <w:r>
        <w:t xml:space="preserve">Kyllä</w:t>
      </w:r>
    </w:p>
    <w:p>
      <w:r>
        <w:rPr>
          <w:b/>
        </w:rPr>
        <w:t xml:space="preserve">Esimerkki 7.4764</w:t>
      </w:r>
    </w:p>
    <w:p>
      <w:r>
        <w:t xml:space="preserve">Kysely: Selvennys: Etsitkö jotain tiettyä kuvaa?</w:t>
      </w:r>
    </w:p>
    <w:p>
      <w:r>
        <w:rPr>
          <w:b/>
        </w:rPr>
        <w:t xml:space="preserve">Tulos</w:t>
      </w:r>
    </w:p>
    <w:p>
      <w:r>
        <w:t xml:space="preserve">Kyllä</w:t>
      </w:r>
    </w:p>
    <w:p>
      <w:r>
        <w:rPr>
          <w:b/>
        </w:rPr>
        <w:t xml:space="preserve">Esimerkki 7.4765</w:t>
      </w:r>
    </w:p>
    <w:p>
      <w:r>
        <w:t xml:space="preserve">Kysely: Selvennys: Haluatko tietää, kuinka monta ihmistä kuoli?</w:t>
      </w:r>
    </w:p>
    <w:p>
      <w:r>
        <w:rPr>
          <w:b/>
        </w:rPr>
        <w:t xml:space="preserve">Tulos</w:t>
      </w:r>
    </w:p>
    <w:p>
      <w:r>
        <w:t xml:space="preserve">Kyllä</w:t>
      </w:r>
    </w:p>
    <w:p>
      <w:r>
        <w:rPr>
          <w:b/>
        </w:rPr>
        <w:t xml:space="preserve">Esimerkki 7.4766</w:t>
      </w:r>
    </w:p>
    <w:p>
      <w:r>
        <w:t xml:space="preserve">Kysely: Mitkä ovat suosittuja työpaikkoja Michiganissa Selvennys: Oletko kiinnostunut yrityksestä lisää?</w:t>
      </w:r>
    </w:p>
    <w:p>
      <w:r>
        <w:rPr>
          <w:b/>
        </w:rPr>
        <w:t xml:space="preserve">Tulos</w:t>
      </w:r>
    </w:p>
    <w:p>
      <w:r>
        <w:t xml:space="preserve">Kyllä</w:t>
      </w:r>
    </w:p>
    <w:p>
      <w:r>
        <w:rPr>
          <w:b/>
        </w:rPr>
        <w:t xml:space="preserve">Esimerkki 7.4767</w:t>
      </w:r>
    </w:p>
    <w:p>
      <w:r>
        <w:t xml:space="preserve">Kysely: Selvennys: Pitääkö sinun tunnistaa koi?</w:t>
      </w:r>
    </w:p>
    <w:p>
      <w:r>
        <w:rPr>
          <w:b/>
        </w:rPr>
        <w:t xml:space="preserve">Tulos</w:t>
      </w:r>
    </w:p>
    <w:p>
      <w:r>
        <w:t xml:space="preserve">Ei</w:t>
      </w:r>
    </w:p>
    <w:p>
      <w:r>
        <w:rPr>
          <w:b/>
        </w:rPr>
        <w:t xml:space="preserve">Esimerkki 7.4768</w:t>
      </w:r>
    </w:p>
    <w:p>
      <w:r>
        <w:t xml:space="preserve">Kysely: Kysymys: Mikä on Fickle Creek Farm Selvennys: Haluaisitko tietää lisää Inuyashan kuvittajasta ja kirjailijasta?</w:t>
      </w:r>
    </w:p>
    <w:p>
      <w:r>
        <w:rPr>
          <w:b/>
        </w:rPr>
        <w:t xml:space="preserve">Tulos</w:t>
      </w:r>
    </w:p>
    <w:p>
      <w:r>
        <w:t xml:space="preserve">Ei</w:t>
      </w:r>
    </w:p>
    <w:p>
      <w:r>
        <w:rPr>
          <w:b/>
        </w:rPr>
        <w:t xml:space="preserve">Esimerkki 7.4769</w:t>
      </w:r>
    </w:p>
    <w:p>
      <w:r>
        <w:t xml:space="preserve">Kysely: Selvennys: Mitä merkkiä elektroninen skeet ampua olet tiedustelemassa</w:t>
      </w:r>
    </w:p>
    <w:p>
      <w:r>
        <w:rPr>
          <w:b/>
        </w:rPr>
        <w:t xml:space="preserve">Tulos</w:t>
      </w:r>
    </w:p>
    <w:p>
      <w:r>
        <w:t xml:space="preserve">Ei</w:t>
      </w:r>
    </w:p>
    <w:p>
      <w:r>
        <w:rPr>
          <w:b/>
        </w:rPr>
        <w:t xml:space="preserve">Esimerkki 7.4770</w:t>
      </w:r>
    </w:p>
    <w:p>
      <w:r>
        <w:t xml:space="preserve">Kysely: Selvennys: Haluatko saada metsästys- tai kalastusluvan Arizonassa?</w:t>
      </w:r>
    </w:p>
    <w:p>
      <w:r>
        <w:rPr>
          <w:b/>
        </w:rPr>
        <w:t xml:space="preserve">Tulos</w:t>
      </w:r>
    </w:p>
    <w:p>
      <w:r>
        <w:t xml:space="preserve">Ei</w:t>
      </w:r>
    </w:p>
    <w:p>
      <w:r>
        <w:rPr>
          <w:b/>
        </w:rPr>
        <w:t xml:space="preserve">Esimerkki 7.4771</w:t>
      </w:r>
    </w:p>
    <w:p>
      <w:r>
        <w:t xml:space="preserve">Kysely: Selvennys: Haluaisitko nähdä gs-palkkalaskurin?</w:t>
      </w:r>
    </w:p>
    <w:p>
      <w:r>
        <w:rPr>
          <w:b/>
        </w:rPr>
        <w:t xml:space="preserve">Tulos</w:t>
      </w:r>
    </w:p>
    <w:p>
      <w:r>
        <w:t xml:space="preserve">Ei</w:t>
      </w:r>
    </w:p>
    <w:p>
      <w:r>
        <w:rPr>
          <w:b/>
        </w:rPr>
        <w:t xml:space="preserve">Esimerkki 7.4772</w:t>
      </w:r>
    </w:p>
    <w:p>
      <w:r>
        <w:t xml:space="preserve">Kysely: Web-suunnittelusta ja hostingista.  Selvennys: Etsitkö jotakuta, joka suunnittelee sinulle sivuston vai sivustoa, jonka avulla voit tehdä sen itse.</w:t>
      </w:r>
    </w:p>
    <w:p>
      <w:r>
        <w:rPr>
          <w:b/>
        </w:rPr>
        <w:t xml:space="preserve">Tulos</w:t>
      </w:r>
    </w:p>
    <w:p>
      <w:r>
        <w:t xml:space="preserve">Kyllä</w:t>
      </w:r>
    </w:p>
    <w:p>
      <w:r>
        <w:rPr>
          <w:b/>
        </w:rPr>
        <w:t xml:space="preserve">Esimerkki 7.4773</w:t>
      </w:r>
    </w:p>
    <w:p>
      <w:r>
        <w:t xml:space="preserve">Kysely: Selvitys: Etsitkö Afganistanin karttaa?</w:t>
      </w:r>
    </w:p>
    <w:p>
      <w:r>
        <w:rPr>
          <w:b/>
        </w:rPr>
        <w:t xml:space="preserve">Tulos</w:t>
      </w:r>
    </w:p>
    <w:p>
      <w:r>
        <w:t xml:space="preserve">Ei</w:t>
      </w:r>
    </w:p>
    <w:p>
      <w:r>
        <w:rPr>
          <w:b/>
        </w:rPr>
        <w:t xml:space="preserve">Esimerkki 7.4774</w:t>
      </w:r>
    </w:p>
    <w:p>
      <w:r>
        <w:t xml:space="preserve">Kysely: Kysely: Vie minut virtaan.  Selvennys: Yritätkö selvittää, voisitko kuunnella nykyistä musiikkia youtubesta ilmaiseksi?</w:t>
      </w:r>
    </w:p>
    <w:p>
      <w:r>
        <w:rPr>
          <w:b/>
        </w:rPr>
        <w:t xml:space="preserve">Tulos</w:t>
      </w:r>
    </w:p>
    <w:p>
      <w:r>
        <w:t xml:space="preserve">Kyllä</w:t>
      </w:r>
    </w:p>
    <w:p>
      <w:r>
        <w:rPr>
          <w:b/>
        </w:rPr>
        <w:t xml:space="preserve">Esimerkki 7.4775</w:t>
      </w:r>
    </w:p>
    <w:p>
      <w:r>
        <w:t xml:space="preserve">Kysymys: Mikä on paras pitkäaikaishoitovakuutus Selvennys: Etsitkö sivuja, jotka vertailevat Mitchell Collegea muiden kanssa?</w:t>
      </w:r>
    </w:p>
    <w:p>
      <w:r>
        <w:rPr>
          <w:b/>
        </w:rPr>
        <w:t xml:space="preserve">Tulos</w:t>
      </w:r>
    </w:p>
    <w:p>
      <w:r>
        <w:t xml:space="preserve">Ei</w:t>
      </w:r>
    </w:p>
    <w:p>
      <w:r>
        <w:rPr>
          <w:b/>
        </w:rPr>
        <w:t xml:space="preserve">Esimerkki 7.4776</w:t>
      </w:r>
    </w:p>
    <w:p>
      <w:r>
        <w:t xml:space="preserve">Kysely: Etsin käytettyjen autonosien lähteitä.  Täsmennys: Oletko kiinnostunut tietystä osasta?</w:t>
      </w:r>
    </w:p>
    <w:p>
      <w:r>
        <w:rPr>
          <w:b/>
        </w:rPr>
        <w:t xml:space="preserve">Tulos</w:t>
      </w:r>
    </w:p>
    <w:p>
      <w:r>
        <w:t xml:space="preserve">Kyllä</w:t>
      </w:r>
    </w:p>
    <w:p>
      <w:r>
        <w:rPr>
          <w:b/>
        </w:rPr>
        <w:t xml:space="preserve">Esimerkki 7.4777</w:t>
      </w:r>
    </w:p>
    <w:p>
      <w:r>
        <w:t xml:space="preserve">Kysely: Miten voin alentaa sykettäni?  Täsmennys: Haluatko tietää, kenen pitäisi tehdä testi?</w:t>
      </w:r>
    </w:p>
    <w:p>
      <w:r>
        <w:rPr>
          <w:b/>
        </w:rPr>
        <w:t xml:space="preserve">Tulos</w:t>
      </w:r>
    </w:p>
    <w:p>
      <w:r>
        <w:t xml:space="preserve">Ei</w:t>
      </w:r>
    </w:p>
    <w:p>
      <w:r>
        <w:rPr>
          <w:b/>
        </w:rPr>
        <w:t xml:space="preserve">Esimerkki 7.4778</w:t>
      </w:r>
    </w:p>
    <w:p>
      <w:r>
        <w:t xml:space="preserve">Kysely: Miten wikiä käytetään?  Selvennys: Haluaisitko tietää suosituimmasta wikipohjaisesta verkkosivustosta?</w:t>
      </w:r>
    </w:p>
    <w:p>
      <w:r>
        <w:rPr>
          <w:b/>
        </w:rPr>
        <w:t xml:space="preserve">Tulos</w:t>
      </w:r>
    </w:p>
    <w:p>
      <w:r>
        <w:t xml:space="preserve">Kyllä</w:t>
      </w:r>
    </w:p>
    <w:p>
      <w:r>
        <w:rPr>
          <w:b/>
        </w:rPr>
        <w:t xml:space="preserve">Esimerkki 7.4779</w:t>
      </w:r>
    </w:p>
    <w:p>
      <w:r>
        <w:t xml:space="preserve">Kysely: Kysymys: Mitkä ovat parhaita grilliruokareseptejä selvennys: Oletko kiinnostunut grillaamaan erityistä ruokaa?</w:t>
      </w:r>
    </w:p>
    <w:p>
      <w:r>
        <w:rPr>
          <w:b/>
        </w:rPr>
        <w:t xml:space="preserve">Tulos</w:t>
      </w:r>
    </w:p>
    <w:p>
      <w:r>
        <w:t xml:space="preserve">Kyllä</w:t>
      </w:r>
    </w:p>
    <w:p>
      <w:r>
        <w:rPr>
          <w:b/>
        </w:rPr>
        <w:t xml:space="preserve">Esimerkki 7.4780</w:t>
      </w:r>
    </w:p>
    <w:p>
      <w:r>
        <w:t xml:space="preserve">Kysely: Kerro minulle tietoja Volvosta.  Selvennys: Haluaisitko rekisteröidä verkkotunnuksen.</w:t>
      </w:r>
    </w:p>
    <w:p>
      <w:r>
        <w:rPr>
          <w:b/>
        </w:rPr>
        <w:t xml:space="preserve">Tulos</w:t>
      </w:r>
    </w:p>
    <w:p>
      <w:r>
        <w:t xml:space="preserve">Ei</w:t>
      </w:r>
    </w:p>
    <w:p>
      <w:r>
        <w:rPr>
          <w:b/>
        </w:rPr>
        <w:t xml:space="preserve">Esimerkki 7.4781</w:t>
      </w:r>
    </w:p>
    <w:p>
      <w:r>
        <w:t xml:space="preserve">Kysely: Selvitys: Onko olemassa tietty melodia, josta olet kiinnostunut?</w:t>
      </w:r>
    </w:p>
    <w:p>
      <w:r>
        <w:rPr>
          <w:b/>
        </w:rPr>
        <w:t xml:space="preserve">Tulos</w:t>
      </w:r>
    </w:p>
    <w:p>
      <w:r>
        <w:t xml:space="preserve">Kyllä</w:t>
      </w:r>
    </w:p>
    <w:p>
      <w:r>
        <w:rPr>
          <w:b/>
        </w:rPr>
        <w:t xml:space="preserve">Esimerkki 7.4782</w:t>
      </w:r>
    </w:p>
    <w:p>
      <w:r>
        <w:t xml:space="preserve">Kysely: Kertokaa minulle Pacific Northwest laboratoriosta: Kertokaa minulle Pacific Northwest laboratoriosta: Kertokaa minulle Pacific Northwest laboratoriosta.  Selvennys: Haluaisitko luettelon dinosauruselokuvista?</w:t>
      </w:r>
    </w:p>
    <w:p>
      <w:r>
        <w:rPr>
          <w:b/>
        </w:rPr>
        <w:t xml:space="preserve">Tulos</w:t>
      </w:r>
    </w:p>
    <w:p>
      <w:r>
        <w:t xml:space="preserve">Ei</w:t>
      </w:r>
    </w:p>
    <w:p>
      <w:r>
        <w:rPr>
          <w:b/>
        </w:rPr>
        <w:t xml:space="preserve">Esimerkki 7.4783</w:t>
      </w:r>
    </w:p>
    <w:p>
      <w:r>
        <w:t xml:space="preserve">Kysely: Mitä ovat sydänkohtauksen merkit?  Täsmennys: Haluaisitko tietää sydänkohtauksen varhaisista merkeistä?</w:t>
      </w:r>
    </w:p>
    <w:p>
      <w:r>
        <w:rPr>
          <w:b/>
        </w:rPr>
        <w:t xml:space="preserve">Tulos</w:t>
      </w:r>
    </w:p>
    <w:p>
      <w:r>
        <w:t xml:space="preserve">Kyllä</w:t>
      </w:r>
    </w:p>
    <w:p>
      <w:r>
        <w:rPr>
          <w:b/>
        </w:rPr>
        <w:t xml:space="preserve">Esimerkki 7.4784</w:t>
      </w:r>
    </w:p>
    <w:p>
      <w:r>
        <w:t xml:space="preserve">Kysely: Kysymys: Mitkä ovat lipoomakasvainten syyt Selvennys: Haluatko verrata tiettyjä ps 2 -pelejä?</w:t>
      </w:r>
    </w:p>
    <w:p>
      <w:r>
        <w:rPr>
          <w:b/>
        </w:rPr>
        <w:t xml:space="preserve">Tulos</w:t>
      </w:r>
    </w:p>
    <w:p>
      <w:r>
        <w:t xml:space="preserve">Ei</w:t>
      </w:r>
    </w:p>
    <w:p>
      <w:r>
        <w:rPr>
          <w:b/>
        </w:rPr>
        <w:t xml:space="preserve">Esimerkki 7.4785</w:t>
      </w:r>
    </w:p>
    <w:p>
      <w:r>
        <w:t xml:space="preserve">Kysely: Selvitys: Tarkoitatko Internet-selainta?</w:t>
      </w:r>
    </w:p>
    <w:p>
      <w:r>
        <w:rPr>
          <w:b/>
        </w:rPr>
        <w:t xml:space="preserve">Tulos</w:t>
      </w:r>
    </w:p>
    <w:p>
      <w:r>
        <w:t xml:space="preserve">Ei</w:t>
      </w:r>
    </w:p>
    <w:p>
      <w:r>
        <w:rPr>
          <w:b/>
        </w:rPr>
        <w:t xml:space="preserve">Esimerkki 7.4786</w:t>
      </w:r>
    </w:p>
    <w:p>
      <w:r>
        <w:t xml:space="preserve">Kysely: Selvitys: Oletko kiinnostunut säiliön suunnittelusta vai sellaisesta, joka tyhjentää avoveteen?</w:t>
      </w:r>
    </w:p>
    <w:p>
      <w:r>
        <w:rPr>
          <w:b/>
        </w:rPr>
        <w:t xml:space="preserve">Tulos</w:t>
      </w:r>
    </w:p>
    <w:p>
      <w:r>
        <w:t xml:space="preserve">Kyllä</w:t>
      </w:r>
    </w:p>
    <w:p>
      <w:r>
        <w:rPr>
          <w:b/>
        </w:rPr>
        <w:t xml:space="preserve">Esimerkki 7.4787</w:t>
      </w:r>
    </w:p>
    <w:p>
      <w:r>
        <w:t xml:space="preserve">Kysely: Kysymys: Mikä on yahoo Selvennys: Onko sinulla kyynärvarren kipu, kun ojennat käsivartta?</w:t>
      </w:r>
    </w:p>
    <w:p>
      <w:r>
        <w:rPr>
          <w:b/>
        </w:rPr>
        <w:t xml:space="preserve">Tulos</w:t>
      </w:r>
    </w:p>
    <w:p>
      <w:r>
        <w:t xml:space="preserve">Ei</w:t>
      </w:r>
    </w:p>
    <w:p>
      <w:r>
        <w:rPr>
          <w:b/>
        </w:rPr>
        <w:t xml:space="preserve">Esimerkki 7.4788</w:t>
      </w:r>
    </w:p>
    <w:p>
      <w:r>
        <w:t xml:space="preserve">Kysely: Kerro minulle sähköisestä skeet-ammunnasta.  Selvennys: Oletko kiinnostunut näkemään kuvia siitä.</w:t>
      </w:r>
    </w:p>
    <w:p>
      <w:r>
        <w:rPr>
          <w:b/>
        </w:rPr>
        <w:t xml:space="preserve">Tulos</w:t>
      </w:r>
    </w:p>
    <w:p>
      <w:r>
        <w:t xml:space="preserve">Kyllä</w:t>
      </w:r>
    </w:p>
    <w:p>
      <w:r>
        <w:rPr>
          <w:b/>
        </w:rPr>
        <w:t xml:space="preserve">Esimerkki 7.4789</w:t>
      </w:r>
    </w:p>
    <w:p>
      <w:r>
        <w:t xml:space="preserve">Kysely: Mistä voin ostaa pasuunan?  Täsmennys: Haluatko tietää muita asiaan liittyviä testejä?</w:t>
      </w:r>
    </w:p>
    <w:p>
      <w:r>
        <w:rPr>
          <w:b/>
        </w:rPr>
        <w:t xml:space="preserve">Tulos</w:t>
      </w:r>
    </w:p>
    <w:p>
      <w:r>
        <w:t xml:space="preserve">Ei</w:t>
      </w:r>
    </w:p>
    <w:p>
      <w:r>
        <w:rPr>
          <w:b/>
        </w:rPr>
        <w:t xml:space="preserve">Esimerkki 7.4790</w:t>
      </w:r>
    </w:p>
    <w:p>
      <w:r>
        <w:t xml:space="preserve">Kysely: Selvennys: Oletko kiinnostunut saamaan tietoa siitä, kuinka monta lyijyakkua kierrätetään?</w:t>
      </w:r>
    </w:p>
    <w:p>
      <w:r>
        <w:rPr>
          <w:b/>
        </w:rPr>
        <w:t xml:space="preserve">Tulos</w:t>
      </w:r>
    </w:p>
    <w:p>
      <w:r>
        <w:t xml:space="preserve">Kyllä</w:t>
      </w:r>
    </w:p>
    <w:p>
      <w:r>
        <w:rPr>
          <w:b/>
        </w:rPr>
        <w:t xml:space="preserve">Esimerkki 7.4791</w:t>
      </w:r>
    </w:p>
    <w:p>
      <w:r>
        <w:t xml:space="preserve">Kysely: Tiedustelu: Etsin tietoa Arizonan riistasta ja kalasta.  Täsmennys: Pitääkö sinun ottaa yhteyttä yahoon?</w:t>
      </w:r>
    </w:p>
    <w:p>
      <w:r>
        <w:rPr>
          <w:b/>
        </w:rPr>
        <w:t xml:space="preserve">Tulos</w:t>
      </w:r>
    </w:p>
    <w:p>
      <w:r>
        <w:t xml:space="preserve">Ei</w:t>
      </w:r>
    </w:p>
    <w:p>
      <w:r>
        <w:rPr>
          <w:b/>
        </w:rPr>
        <w:t xml:space="preserve">Esimerkki 7.4792</w:t>
      </w:r>
    </w:p>
    <w:p>
      <w:r>
        <w:t xml:space="preserve">Kysely: Selvennys: Etsitkö tiettyä verkkosivustoa?</w:t>
      </w:r>
    </w:p>
    <w:p>
      <w:r>
        <w:rPr>
          <w:b/>
        </w:rPr>
        <w:t xml:space="preserve">Tulos</w:t>
      </w:r>
    </w:p>
    <w:p>
      <w:r>
        <w:t xml:space="preserve">Ei</w:t>
      </w:r>
    </w:p>
    <w:p>
      <w:r>
        <w:rPr>
          <w:b/>
        </w:rPr>
        <w:t xml:space="preserve">Esimerkki 7.4793</w:t>
      </w:r>
    </w:p>
    <w:p>
      <w:r>
        <w:t xml:space="preserve">Kysely: Owen Bresteristä.  Selvennys: Etsitkö luetteloa näyttelijöistä.</w:t>
      </w:r>
    </w:p>
    <w:p>
      <w:r>
        <w:rPr>
          <w:b/>
        </w:rPr>
        <w:t xml:space="preserve">Tulos</w:t>
      </w:r>
    </w:p>
    <w:p>
      <w:r>
        <w:t xml:space="preserve">Ei</w:t>
      </w:r>
    </w:p>
    <w:p>
      <w:r>
        <w:rPr>
          <w:b/>
        </w:rPr>
        <w:t xml:space="preserve">Esimerkki 7.4794</w:t>
      </w:r>
    </w:p>
    <w:p>
      <w:r>
        <w:t xml:space="preserve">Kysely: Kysymys: Mitkä ovat parhaita reseptejä grillaamiseen Selvennys: Haluaisitko luettelon alueen lääkäreistä, jotka voivat antaa ammattimaista neuvontaa ruokavalion suhteen?</w:t>
      </w:r>
    </w:p>
    <w:p>
      <w:r>
        <w:rPr>
          <w:b/>
        </w:rPr>
        <w:t xml:space="preserve">Tulos</w:t>
      </w:r>
    </w:p>
    <w:p>
      <w:r>
        <w:t xml:space="preserve">Ei</w:t>
      </w:r>
    </w:p>
    <w:p>
      <w:r>
        <w:rPr>
          <w:b/>
        </w:rPr>
        <w:t xml:space="preserve">Esimerkki 7.4795</w:t>
      </w:r>
    </w:p>
    <w:p>
      <w:r>
        <w:t xml:space="preserve">Kysely: Porterville.  Selvennys: etsitkö karttaa</w:t>
      </w:r>
    </w:p>
    <w:p>
      <w:r>
        <w:rPr>
          <w:b/>
        </w:rPr>
        <w:t xml:space="preserve">Tulos</w:t>
      </w:r>
    </w:p>
    <w:p>
      <w:r>
        <w:t xml:space="preserve">Ei</w:t>
      </w:r>
    </w:p>
    <w:p>
      <w:r>
        <w:rPr>
          <w:b/>
        </w:rPr>
        <w:t xml:space="preserve">Esimerkki 7.4796</w:t>
      </w:r>
    </w:p>
    <w:p>
      <w:r>
        <w:t xml:space="preserve">Kysely: Selvitys: Haluaisitko lukea dj-työstä?</w:t>
      </w:r>
    </w:p>
    <w:p>
      <w:r>
        <w:rPr>
          <w:b/>
        </w:rPr>
        <w:t xml:space="preserve">Tulos</w:t>
      </w:r>
    </w:p>
    <w:p>
      <w:r>
        <w:t xml:space="preserve">Ei</w:t>
      </w:r>
    </w:p>
    <w:p>
      <w:r>
        <w:rPr>
          <w:b/>
        </w:rPr>
        <w:t xml:space="preserve">Esimerkki 7.4797</w:t>
      </w:r>
    </w:p>
    <w:p>
      <w:r>
        <w:t xml:space="preserve">Kysely: Selvennys: Haluaisitko nähdä kuvan maalauksesta?</w:t>
      </w:r>
    </w:p>
    <w:p>
      <w:r>
        <w:rPr>
          <w:b/>
        </w:rPr>
        <w:t xml:space="preserve">Tulos</w:t>
      </w:r>
    </w:p>
    <w:p>
      <w:r>
        <w:t xml:space="preserve">Ei</w:t>
      </w:r>
    </w:p>
    <w:p>
      <w:r>
        <w:rPr>
          <w:b/>
        </w:rPr>
        <w:t xml:space="preserve">Esimerkki 7.4798</w:t>
      </w:r>
    </w:p>
    <w:p>
      <w:r>
        <w:t xml:space="preserve">Kysely: Kerro minulle riisistä?  Selvennys: Etsitkö tiettyä reseptiä?</w:t>
      </w:r>
    </w:p>
    <w:p>
      <w:r>
        <w:rPr>
          <w:b/>
        </w:rPr>
        <w:t xml:space="preserve">Tulos</w:t>
      </w:r>
    </w:p>
    <w:p>
      <w:r>
        <w:t xml:space="preserve">Kyllä</w:t>
      </w:r>
    </w:p>
    <w:p>
      <w:r>
        <w:rPr>
          <w:b/>
        </w:rPr>
        <w:t xml:space="preserve">Esimerkki 7.4799</w:t>
      </w:r>
    </w:p>
    <w:p>
      <w:r>
        <w:t xml:space="preserve">Kysely: Selvennys: Pelaako lapsesi jalkapalloa?</w:t>
      </w:r>
    </w:p>
    <w:p>
      <w:r>
        <w:rPr>
          <w:b/>
        </w:rPr>
        <w:t xml:space="preserve">Tulos</w:t>
      </w:r>
    </w:p>
    <w:p>
      <w:r>
        <w:t xml:space="preserve">Kyllä</w:t>
      </w:r>
    </w:p>
    <w:p>
      <w:r>
        <w:rPr>
          <w:b/>
        </w:rPr>
        <w:t xml:space="preserve">Esimerkki 7.4800</w:t>
      </w:r>
    </w:p>
    <w:p>
      <w:r>
        <w:t xml:space="preserve">Kysely: Kysely: Vie minut virtaan.  Selvennys: Haluatko selvittää satelliitti-tv:n edut kaapeli-tv:hen verrattuna?</w:t>
      </w:r>
    </w:p>
    <w:p>
      <w:r>
        <w:rPr>
          <w:b/>
        </w:rPr>
        <w:t xml:space="preserve">Tulos</w:t>
      </w:r>
    </w:p>
    <w:p>
      <w:r>
        <w:t xml:space="preserve">Ei</w:t>
      </w:r>
    </w:p>
    <w:p>
      <w:r>
        <w:rPr>
          <w:b/>
        </w:rPr>
        <w:t xml:space="preserve">Esimerkki 7.4801</w:t>
      </w:r>
    </w:p>
    <w:p>
      <w:r>
        <w:t xml:space="preserve">Kysely: Selvennys: haluaisitko nähdä Culpeper National Cemetaryn palvelut tänään?</w:t>
      </w:r>
    </w:p>
    <w:p>
      <w:r>
        <w:rPr>
          <w:b/>
        </w:rPr>
        <w:t xml:space="preserve">Tulos</w:t>
      </w:r>
    </w:p>
    <w:p>
      <w:r>
        <w:t xml:space="preserve">Kyllä</w:t>
      </w:r>
    </w:p>
    <w:p>
      <w:r>
        <w:rPr>
          <w:b/>
        </w:rPr>
        <w:t xml:space="preserve">Esimerkki 7.4802</w:t>
      </w:r>
    </w:p>
    <w:p>
      <w:r>
        <w:t xml:space="preserve">Kysely: Selvennys: Etsitkö tietoa siitä, miten lopettaa tupakointi?</w:t>
      </w:r>
    </w:p>
    <w:p>
      <w:r>
        <w:rPr>
          <w:b/>
        </w:rPr>
        <w:t xml:space="preserve">Tulos</w:t>
      </w:r>
    </w:p>
    <w:p>
      <w:r>
        <w:t xml:space="preserve">Ei</w:t>
      </w:r>
    </w:p>
    <w:p>
      <w:r>
        <w:rPr>
          <w:b/>
        </w:rPr>
        <w:t xml:space="preserve">Esimerkki 7.4803</w:t>
      </w:r>
    </w:p>
    <w:p>
      <w:r>
        <w:t xml:space="preserve">Kysely: Kerro minulle aineellisen henkilökohtaisen omaisuuden verosta Selvennys: Tarvitsetko Phoenixin yliopiston yhteystietoja?</w:t>
      </w:r>
    </w:p>
    <w:p>
      <w:r>
        <w:rPr>
          <w:b/>
        </w:rPr>
        <w:t xml:space="preserve">Tulos</w:t>
      </w:r>
    </w:p>
    <w:p>
      <w:r>
        <w:t xml:space="preserve">Ei</w:t>
      </w:r>
    </w:p>
    <w:p>
      <w:r>
        <w:rPr>
          <w:b/>
        </w:rPr>
        <w:t xml:space="preserve">Esimerkki 7.4804</w:t>
      </w:r>
    </w:p>
    <w:p>
      <w:r>
        <w:t xml:space="preserve">Kysely: Selvitys: Oletko kiinnostunut amerikkalaisista ilveksistä?</w:t>
      </w:r>
    </w:p>
    <w:p>
      <w:r>
        <w:rPr>
          <w:b/>
        </w:rPr>
        <w:t xml:space="preserve">Tulos</w:t>
      </w:r>
    </w:p>
    <w:p>
      <w:r>
        <w:t xml:space="preserve">Kyllä</w:t>
      </w:r>
    </w:p>
    <w:p>
      <w:r>
        <w:rPr>
          <w:b/>
        </w:rPr>
        <w:t xml:space="preserve">Esimerkki 7.4805</w:t>
      </w:r>
    </w:p>
    <w:p>
      <w:r>
        <w:t xml:space="preserve">Kysely: Selvitys: Tarvitsetko tietoa matkapuhelinsuunnitelmista?</w:t>
      </w:r>
    </w:p>
    <w:p>
      <w:r>
        <w:rPr>
          <w:b/>
        </w:rPr>
        <w:t xml:space="preserve">Tulos</w:t>
      </w:r>
    </w:p>
    <w:p>
      <w:r>
        <w:t xml:space="preserve">Ei</w:t>
      </w:r>
    </w:p>
    <w:p>
      <w:r>
        <w:rPr>
          <w:b/>
        </w:rPr>
        <w:t xml:space="preserve">Esimerkki 7.4806</w:t>
      </w:r>
    </w:p>
    <w:p>
      <w:r>
        <w:t xml:space="preserve">Kysely: Selvennys: Oletko kiinnostunut raffles college of designista?</w:t>
      </w:r>
    </w:p>
    <w:p>
      <w:r>
        <w:rPr>
          <w:b/>
        </w:rPr>
        <w:t xml:space="preserve">Tulos</w:t>
      </w:r>
    </w:p>
    <w:p>
      <w:r>
        <w:t xml:space="preserve">Ei</w:t>
      </w:r>
    </w:p>
    <w:p>
      <w:r>
        <w:rPr>
          <w:b/>
        </w:rPr>
        <w:t xml:space="preserve">Esimerkki 7.4807</w:t>
      </w:r>
    </w:p>
    <w:p>
      <w:r>
        <w:t xml:space="preserve">Kysely: Selvennys: Mikä Atari-peli kiinnostaa sinua?</w:t>
      </w:r>
    </w:p>
    <w:p>
      <w:r>
        <w:rPr>
          <w:b/>
        </w:rPr>
        <w:t xml:space="preserve">Tulos</w:t>
      </w:r>
    </w:p>
    <w:p>
      <w:r>
        <w:t xml:space="preserve">Ei</w:t>
      </w:r>
    </w:p>
    <w:p>
      <w:r>
        <w:rPr>
          <w:b/>
        </w:rPr>
        <w:t xml:space="preserve">Esimerkki 7.4808</w:t>
      </w:r>
    </w:p>
    <w:p>
      <w:r>
        <w:t xml:space="preserve">Kysely: Tarkennus: Haluaisitko löytää lähimmän pampered chef -konsultin?</w:t>
      </w:r>
    </w:p>
    <w:p>
      <w:r>
        <w:rPr>
          <w:b/>
        </w:rPr>
        <w:t xml:space="preserve">Tulos</w:t>
      </w:r>
    </w:p>
    <w:p>
      <w:r>
        <w:t xml:space="preserve">Kyllä</w:t>
      </w:r>
    </w:p>
    <w:p>
      <w:r>
        <w:rPr>
          <w:b/>
        </w:rPr>
        <w:t xml:space="preserve">Esimerkki 7.4809</w:t>
      </w:r>
    </w:p>
    <w:p>
      <w:r>
        <w:t xml:space="preserve">Kysely: Selvennys: Mikä kiinnostaa va dmv rekisteröinnistä?</w:t>
      </w:r>
    </w:p>
    <w:p>
      <w:r>
        <w:rPr>
          <w:b/>
        </w:rPr>
        <w:t xml:space="preserve">Tulos</w:t>
      </w:r>
    </w:p>
    <w:p>
      <w:r>
        <w:t xml:space="preserve">Kyllä</w:t>
      </w:r>
    </w:p>
    <w:p>
      <w:r>
        <w:rPr>
          <w:b/>
        </w:rPr>
        <w:t xml:space="preserve">Esimerkki 7.4810</w:t>
      </w:r>
    </w:p>
    <w:p>
      <w:r>
        <w:t xml:space="preserve">Kysely: Selvitys: Mietitkö, mitä pampered chef myy?</w:t>
      </w:r>
    </w:p>
    <w:p>
      <w:r>
        <w:rPr>
          <w:b/>
        </w:rPr>
        <w:t xml:space="preserve">Tulos</w:t>
      </w:r>
    </w:p>
    <w:p>
      <w:r>
        <w:t xml:space="preserve">Kyllä</w:t>
      </w:r>
    </w:p>
    <w:p>
      <w:r>
        <w:rPr>
          <w:b/>
        </w:rPr>
        <w:t xml:space="preserve">Esimerkki 7.4811</w:t>
      </w:r>
    </w:p>
    <w:p>
      <w:r>
        <w:t xml:space="preserve">Kysely: Selvennys: Haluaisitko tehdä tilauksen?</w:t>
      </w:r>
    </w:p>
    <w:p>
      <w:r>
        <w:rPr>
          <w:b/>
        </w:rPr>
        <w:t xml:space="preserve">Tulos</w:t>
      </w:r>
    </w:p>
    <w:p>
      <w:r>
        <w:t xml:space="preserve">Kyllä</w:t>
      </w:r>
    </w:p>
    <w:p>
      <w:r>
        <w:rPr>
          <w:b/>
        </w:rPr>
        <w:t xml:space="preserve">Esimerkki 7.4812</w:t>
      </w:r>
    </w:p>
    <w:p>
      <w:r>
        <w:t xml:space="preserve">Kysely: Miten saan ilmaisen vuosittaisen luottotietoraportin?  Selvennys: Oletko kiinnostunut myymään vai ostamaan pasuunan amazonissa?</w:t>
      </w:r>
    </w:p>
    <w:p>
      <w:r>
        <w:rPr>
          <w:b/>
        </w:rPr>
        <w:t xml:space="preserve">Tulos</w:t>
      </w:r>
    </w:p>
    <w:p>
      <w:r>
        <w:t xml:space="preserve">Ei</w:t>
      </w:r>
    </w:p>
    <w:p>
      <w:r>
        <w:rPr>
          <w:b/>
        </w:rPr>
        <w:t xml:space="preserve">Esimerkki 7.4813</w:t>
      </w:r>
    </w:p>
    <w:p>
      <w:r>
        <w:t xml:space="preserve">Kysely: French Lick Resort and Casino.  Täsmennys: haluaisitko lukea viimeisimmät artikkelit keskimääräisestä hyväntekeväisyyslahjoituksesta?</w:t>
      </w:r>
    </w:p>
    <w:p>
      <w:r>
        <w:rPr>
          <w:b/>
        </w:rPr>
        <w:t xml:space="preserve">Tulos</w:t>
      </w:r>
    </w:p>
    <w:p>
      <w:r>
        <w:t xml:space="preserve">Ei</w:t>
      </w:r>
    </w:p>
    <w:p>
      <w:r>
        <w:rPr>
          <w:b/>
        </w:rPr>
        <w:t xml:space="preserve">Esimerkki 7.4814</w:t>
      </w:r>
    </w:p>
    <w:p>
      <w:r>
        <w:t xml:space="preserve">Kysely: Kerro minulle tietoja Volvosta.  Selvennys: Haluatko tietää 403b-maksurajat vuonna 2018?</w:t>
      </w:r>
    </w:p>
    <w:p>
      <w:r>
        <w:rPr>
          <w:b/>
        </w:rPr>
        <w:t xml:space="preserve">Tulos</w:t>
      </w:r>
    </w:p>
    <w:p>
      <w:r>
        <w:t xml:space="preserve">Ei</w:t>
      </w:r>
    </w:p>
    <w:p>
      <w:r>
        <w:rPr>
          <w:b/>
        </w:rPr>
        <w:t xml:space="preserve">Esimerkki 7.4815</w:t>
      </w:r>
    </w:p>
    <w:p>
      <w:r>
        <w:t xml:space="preserve">Kysely: Selvennys: Yritätkö tietää HP mini 2140:n takuuaikaa?</w:t>
      </w:r>
    </w:p>
    <w:p>
      <w:r>
        <w:rPr>
          <w:b/>
        </w:rPr>
        <w:t xml:space="preserve">Tulos</w:t>
      </w:r>
    </w:p>
    <w:p>
      <w:r>
        <w:t xml:space="preserve">Kyllä</w:t>
      </w:r>
    </w:p>
    <w:p>
      <w:r>
        <w:rPr>
          <w:b/>
        </w:rPr>
        <w:t xml:space="preserve">Esimerkki 7.4816</w:t>
      </w:r>
    </w:p>
    <w:p>
      <w:r>
        <w:t xml:space="preserve">Kysely: Starbucksista.  Selvennys: Haluaisitko lähimmän Starbucksin sijainnin?</w:t>
      </w:r>
    </w:p>
    <w:p>
      <w:r>
        <w:rPr>
          <w:b/>
        </w:rPr>
        <w:t xml:space="preserve">Tulos</w:t>
      </w:r>
    </w:p>
    <w:p>
      <w:r>
        <w:t xml:space="preserve">Kyllä</w:t>
      </w:r>
    </w:p>
    <w:p>
      <w:r>
        <w:rPr>
          <w:b/>
        </w:rPr>
        <w:t xml:space="preserve">Esimerkki 7.4817</w:t>
      </w:r>
    </w:p>
    <w:p>
      <w:r>
        <w:t xml:space="preserve">Kysely: Kaikki ihmiset on luotu tasa-arvoisiksi Selvennys: Kuka on kiinnostunut saamaan tietoa siitä, kenelle kyseinen lainaus on liitetty.</w:t>
      </w:r>
    </w:p>
    <w:p>
      <w:r>
        <w:rPr>
          <w:b/>
        </w:rPr>
        <w:t xml:space="preserve">Tulos</w:t>
      </w:r>
    </w:p>
    <w:p>
      <w:r>
        <w:t xml:space="preserve">Kyllä</w:t>
      </w:r>
    </w:p>
    <w:p>
      <w:r>
        <w:rPr>
          <w:b/>
        </w:rPr>
        <w:t xml:space="preserve">Esimerkki 7.4818</w:t>
      </w:r>
    </w:p>
    <w:p>
      <w:r>
        <w:t xml:space="preserve">Kysely: Kertokaa minulle varjostavista viiniköynnöksistä.  Selvennys: Onko sinulla puhelimessasi karttasovelluksia?</w:t>
      </w:r>
    </w:p>
    <w:p>
      <w:r>
        <w:rPr>
          <w:b/>
        </w:rPr>
        <w:t xml:space="preserve">Tulos</w:t>
      </w:r>
    </w:p>
    <w:p>
      <w:r>
        <w:t xml:space="preserve">Ei</w:t>
      </w:r>
    </w:p>
    <w:p>
      <w:r>
        <w:rPr>
          <w:b/>
        </w:rPr>
        <w:t xml:space="preserve">Esimerkki 7.4819</w:t>
      </w:r>
    </w:p>
    <w:p>
      <w:r>
        <w:t xml:space="preserve">Kysely: Selvennys: Kysytkö kannabiksesta?</w:t>
      </w:r>
    </w:p>
    <w:p>
      <w:r>
        <w:rPr>
          <w:b/>
        </w:rPr>
        <w:t xml:space="preserve">Tulos</w:t>
      </w:r>
    </w:p>
    <w:p>
      <w:r>
        <w:t xml:space="preserve">Kyllä</w:t>
      </w:r>
    </w:p>
    <w:p>
      <w:r>
        <w:rPr>
          <w:b/>
        </w:rPr>
        <w:t xml:space="preserve">Esimerkki 7.4820</w:t>
      </w:r>
    </w:p>
    <w:p>
      <w:r>
        <w:t xml:space="preserve">Kysely: Selvennys: Mietitkö, onko tupakoinnin lopettaminen vaikeaa?</w:t>
      </w:r>
    </w:p>
    <w:p>
      <w:r>
        <w:rPr>
          <w:b/>
        </w:rPr>
        <w:t xml:space="preserve">Tulos</w:t>
      </w:r>
    </w:p>
    <w:p>
      <w:r>
        <w:t xml:space="preserve">Ei</w:t>
      </w:r>
    </w:p>
    <w:p>
      <w:r>
        <w:rPr>
          <w:b/>
        </w:rPr>
        <w:t xml:space="preserve">Esimerkki 7.4821</w:t>
      </w:r>
    </w:p>
    <w:p>
      <w:r>
        <w:t xml:space="preserve">Kysely: Selvitys: Yritätkö ostaa Beatles Rock Band -pelin?</w:t>
      </w:r>
    </w:p>
    <w:p>
      <w:r>
        <w:rPr>
          <w:b/>
        </w:rPr>
        <w:t xml:space="preserve">Tulos</w:t>
      </w:r>
    </w:p>
    <w:p>
      <w:r>
        <w:t xml:space="preserve">Ei</w:t>
      </w:r>
    </w:p>
    <w:p>
      <w:r>
        <w:rPr>
          <w:b/>
        </w:rPr>
        <w:t xml:space="preserve">Esimerkki 7.4822</w:t>
      </w:r>
    </w:p>
    <w:p>
      <w:r>
        <w:t xml:space="preserve">Kysely: Selvennys: Etsitkö tietoa tulvavahingoista?</w:t>
      </w:r>
    </w:p>
    <w:p>
      <w:r>
        <w:rPr>
          <w:b/>
        </w:rPr>
        <w:t xml:space="preserve">Tulos</w:t>
      </w:r>
    </w:p>
    <w:p>
      <w:r>
        <w:t xml:space="preserve">Kyllä</w:t>
      </w:r>
    </w:p>
    <w:p>
      <w:r>
        <w:rPr>
          <w:b/>
        </w:rPr>
        <w:t xml:space="preserve">Esimerkki 7.4823</w:t>
      </w:r>
    </w:p>
    <w:p>
      <w:r>
        <w:t xml:space="preserve">Kysely: Selvitys: Pitäisikö minun etsiä lähikaupoista alennuksia wc:stä?</w:t>
      </w:r>
    </w:p>
    <w:p>
      <w:r>
        <w:rPr>
          <w:b/>
        </w:rPr>
        <w:t xml:space="preserve">Tulos</w:t>
      </w:r>
    </w:p>
    <w:p>
      <w:r>
        <w:t xml:space="preserve">Kyllä</w:t>
      </w:r>
    </w:p>
    <w:p>
      <w:r>
        <w:rPr>
          <w:b/>
        </w:rPr>
        <w:t xml:space="preserve">Esimerkki 7.4824</w:t>
      </w:r>
    </w:p>
    <w:p>
      <w:r>
        <w:t xml:space="preserve">Kysely: Kysy: Etsi tietoa korotetuista puutarhoista.  Selvennys: Tarvitaanko tietoa parhaista tavoista hoitaa puutarhaa istutuksen jälkeen?</w:t>
      </w:r>
    </w:p>
    <w:p>
      <w:r>
        <w:rPr>
          <w:b/>
        </w:rPr>
        <w:t xml:space="preserve">Tulos</w:t>
      </w:r>
    </w:p>
    <w:p>
      <w:r>
        <w:t xml:space="preserve">Kyllä</w:t>
      </w:r>
    </w:p>
    <w:p>
      <w:r>
        <w:rPr>
          <w:b/>
        </w:rPr>
        <w:t xml:space="preserve">Esimerkki 7.4825</w:t>
      </w:r>
    </w:p>
    <w:p>
      <w:r>
        <w:t xml:space="preserve">Kysely: Selvennys: mitä näppäimistöjen merkkiä etsit?</w:t>
      </w:r>
    </w:p>
    <w:p>
      <w:r>
        <w:rPr>
          <w:b/>
        </w:rPr>
        <w:t xml:space="preserve">Tulos</w:t>
      </w:r>
    </w:p>
    <w:p>
      <w:r>
        <w:t xml:space="preserve">Kyllä</w:t>
      </w:r>
    </w:p>
    <w:p>
      <w:r>
        <w:rPr>
          <w:b/>
        </w:rPr>
        <w:t xml:space="preserve">Esimerkki 7.4826</w:t>
      </w:r>
    </w:p>
    <w:p>
      <w:r>
        <w:t xml:space="preserve">Kysely: Kertokaa minulle varjostavista viiniköynnöksistä.  Selvennys: Etsitkö tietoja disneylandin hotelleista?</w:t>
      </w:r>
    </w:p>
    <w:p>
      <w:r>
        <w:rPr>
          <w:b/>
        </w:rPr>
        <w:t xml:space="preserve">Tulos</w:t>
      </w:r>
    </w:p>
    <w:p>
      <w:r>
        <w:t xml:space="preserve">Ei</w:t>
      </w:r>
    </w:p>
    <w:p>
      <w:r>
        <w:rPr>
          <w:b/>
        </w:rPr>
        <w:t xml:space="preserve">Esimerkki 7.4827</w:t>
      </w:r>
    </w:p>
    <w:p>
      <w:r>
        <w:t xml:space="preserve">Kysely: New Yorkin hotelleista.  Täsmennys: Etsitkö arvosteluja hotelleista...</w:t>
      </w:r>
    </w:p>
    <w:p>
      <w:r>
        <w:rPr>
          <w:b/>
        </w:rPr>
        <w:t xml:space="preserve">Tulos</w:t>
      </w:r>
    </w:p>
    <w:p>
      <w:r>
        <w:t xml:space="preserve">Kyllä</w:t>
      </w:r>
    </w:p>
    <w:p>
      <w:r>
        <w:rPr>
          <w:b/>
        </w:rPr>
        <w:t xml:space="preserve">Esimerkki 7.4828</w:t>
      </w:r>
    </w:p>
    <w:p>
      <w:r>
        <w:t xml:space="preserve">Kysely: Selvennys: Etsitkö Yhdysvaltojen nykyistä presidenttiä?</w:t>
      </w:r>
    </w:p>
    <w:p>
      <w:r>
        <w:rPr>
          <w:b/>
        </w:rPr>
        <w:t xml:space="preserve">Tulos</w:t>
      </w:r>
    </w:p>
    <w:p>
      <w:r>
        <w:t xml:space="preserve">Ei</w:t>
      </w:r>
    </w:p>
    <w:p>
      <w:r>
        <w:rPr>
          <w:b/>
        </w:rPr>
        <w:t xml:space="preserve">Esimerkki 7.4829</w:t>
      </w:r>
    </w:p>
    <w:p>
      <w:r>
        <w:t xml:space="preserve">Kysely: Porterville.  Täsmennys: aiotko muuttaa tänne</w:t>
      </w:r>
    </w:p>
    <w:p>
      <w:r>
        <w:rPr>
          <w:b/>
        </w:rPr>
        <w:t xml:space="preserve">Tulos</w:t>
      </w:r>
    </w:p>
    <w:p>
      <w:r>
        <w:t xml:space="preserve">Kyllä</w:t>
      </w:r>
    </w:p>
    <w:p>
      <w:r>
        <w:rPr>
          <w:b/>
        </w:rPr>
        <w:t xml:space="preserve">Esimerkki 7.4830</w:t>
      </w:r>
    </w:p>
    <w:p>
      <w:r>
        <w:t xml:space="preserve">Kysely: Kerro minulle idahon osavaltion kukka Selvennys: viittaatko bellevue washingtoniin?</w:t>
      </w:r>
    </w:p>
    <w:p>
      <w:r>
        <w:rPr>
          <w:b/>
        </w:rPr>
        <w:t xml:space="preserve">Tulos</w:t>
      </w:r>
    </w:p>
    <w:p>
      <w:r>
        <w:t xml:space="preserve">Ei</w:t>
      </w:r>
    </w:p>
    <w:p>
      <w:r>
        <w:rPr>
          <w:b/>
        </w:rPr>
        <w:t xml:space="preserve">Esimerkki 7.4831</w:t>
      </w:r>
    </w:p>
    <w:p>
      <w:r>
        <w:t xml:space="preserve">Kysely: Selvitys: Etsitkö tietoa Hoboken Medical Centeristä?</w:t>
      </w:r>
    </w:p>
    <w:p>
      <w:r>
        <w:rPr>
          <w:b/>
        </w:rPr>
        <w:t xml:space="preserve">Tulos</w:t>
      </w:r>
    </w:p>
    <w:p>
      <w:r>
        <w:t xml:space="preserve">Kyllä</w:t>
      </w:r>
    </w:p>
    <w:p>
      <w:r>
        <w:rPr>
          <w:b/>
        </w:rPr>
        <w:t xml:space="preserve">Esimerkki 7.4832</w:t>
      </w:r>
    </w:p>
    <w:p>
      <w:r>
        <w:t xml:space="preserve">Kysymys: Miten palkata diskojockey Selvennys: Onko sinulla sydänkohtaus?</w:t>
      </w:r>
    </w:p>
    <w:p>
      <w:r>
        <w:rPr>
          <w:b/>
        </w:rPr>
        <w:t xml:space="preserve">Tulos</w:t>
      </w:r>
    </w:p>
    <w:p>
      <w:r>
        <w:t xml:space="preserve">Ei</w:t>
      </w:r>
    </w:p>
    <w:p>
      <w:r>
        <w:rPr>
          <w:b/>
        </w:rPr>
        <w:t xml:space="preserve">Esimerkki 7.4833</w:t>
      </w:r>
    </w:p>
    <w:p>
      <w:r>
        <w:t xml:space="preserve">Kysely: Kerro minulle tietoja Volvosta.  Täsmennys: Haluaisitko luettelon verkkosivustoista, joilla näytetään harjoituksia elliptisille treenikoneille?</w:t>
      </w:r>
    </w:p>
    <w:p>
      <w:r>
        <w:rPr>
          <w:b/>
        </w:rPr>
        <w:t xml:space="preserve">Tulos</w:t>
      </w:r>
    </w:p>
    <w:p>
      <w:r>
        <w:t xml:space="preserve">Ei</w:t>
      </w:r>
    </w:p>
    <w:p>
      <w:r>
        <w:rPr>
          <w:b/>
        </w:rPr>
        <w:t xml:space="preserve">Esimerkki 7.4834</w:t>
      </w:r>
    </w:p>
    <w:p>
      <w:r>
        <w:t xml:space="preserve">Kysely: Selvennys: Kysytkö eläinten kavioista?</w:t>
      </w:r>
    </w:p>
    <w:p>
      <w:r>
        <w:rPr>
          <w:b/>
        </w:rPr>
        <w:t xml:space="preserve">Tulos</w:t>
      </w:r>
    </w:p>
    <w:p>
      <w:r>
        <w:t xml:space="preserve">Kyllä</w:t>
      </w:r>
    </w:p>
    <w:p>
      <w:r>
        <w:rPr>
          <w:b/>
        </w:rPr>
        <w:t xml:space="preserve">Esimerkki 7.4835</w:t>
      </w:r>
    </w:p>
    <w:p>
      <w:r>
        <w:t xml:space="preserve">Kysely: Kertokaa minulle Sonoman piirikunnan sairaanhoitopalveluista: Kerro minulle Sonoman piirikunnan sairaanhoitopalveluista.  Täsmennys: Mitkä ps 2 -pelilajit kiinnostavat sinua?</w:t>
      </w:r>
    </w:p>
    <w:p>
      <w:r>
        <w:rPr>
          <w:b/>
        </w:rPr>
        <w:t xml:space="preserve">Tulos</w:t>
      </w:r>
    </w:p>
    <w:p>
      <w:r>
        <w:t xml:space="preserve">Ei</w:t>
      </w:r>
    </w:p>
    <w:p>
      <w:r>
        <w:rPr>
          <w:b/>
        </w:rPr>
        <w:t xml:space="preserve">Esimerkki 7.4836</w:t>
      </w:r>
    </w:p>
    <w:p>
      <w:r>
        <w:t xml:space="preserve">Kysely: Selvitys: Haluatko tietää lähimmän eläinlääkärin, joka voi auttaa?</w:t>
      </w:r>
    </w:p>
    <w:p>
      <w:r>
        <w:rPr>
          <w:b/>
        </w:rPr>
        <w:t xml:space="preserve">Tulos</w:t>
      </w:r>
    </w:p>
    <w:p>
      <w:r>
        <w:t xml:space="preserve">Ei</w:t>
      </w:r>
    </w:p>
    <w:p>
      <w:r>
        <w:rPr>
          <w:b/>
        </w:rPr>
        <w:t xml:space="preserve">Esimerkki 7.4837</w:t>
      </w:r>
    </w:p>
    <w:p>
      <w:r>
        <w:t xml:space="preserve">Kysely: Kysymys: Onko Kenmore lämmitin hyvä Selvennys: Mitä vuosimallia etsit?</w:t>
      </w:r>
    </w:p>
    <w:p>
      <w:r>
        <w:rPr>
          <w:b/>
        </w:rPr>
        <w:t xml:space="preserve">Tulos</w:t>
      </w:r>
    </w:p>
    <w:p>
      <w:r>
        <w:t xml:space="preserve">Kyllä</w:t>
      </w:r>
    </w:p>
    <w:p>
      <w:r>
        <w:rPr>
          <w:b/>
        </w:rPr>
        <w:t xml:space="preserve">Esimerkki 7.4838</w:t>
      </w:r>
    </w:p>
    <w:p>
      <w:r>
        <w:t xml:space="preserve">Kysely: Kysely: Etsi tietoa salaisesta puutarhasta.  Täsmennys: Oletko kiinnostunut vierailemaan salaisessa puutarhassa?</w:t>
      </w:r>
    </w:p>
    <w:p>
      <w:r>
        <w:rPr>
          <w:b/>
        </w:rPr>
        <w:t xml:space="preserve">Tulos</w:t>
      </w:r>
    </w:p>
    <w:p>
      <w:r>
        <w:t xml:space="preserve">Kyllä</w:t>
      </w:r>
    </w:p>
    <w:p>
      <w:r>
        <w:rPr>
          <w:b/>
        </w:rPr>
        <w:t xml:space="preserve">Esimerkki 7.4839</w:t>
      </w:r>
    </w:p>
    <w:p>
      <w:r>
        <w:t xml:space="preserve">Kysely: Owen Bresteristä.  Selvennys: Haluaisitko Barbadosin kartan?</w:t>
      </w:r>
    </w:p>
    <w:p>
      <w:r>
        <w:rPr>
          <w:b/>
        </w:rPr>
        <w:t xml:space="preserve">Tulos</w:t>
      </w:r>
    </w:p>
    <w:p>
      <w:r>
        <w:t xml:space="preserve">Ei</w:t>
      </w:r>
    </w:p>
    <w:p>
      <w:r>
        <w:rPr>
          <w:b/>
        </w:rPr>
        <w:t xml:space="preserve">Esimerkki 7.4840</w:t>
      </w:r>
    </w:p>
    <w:p>
      <w:r>
        <w:t xml:space="preserve">Kysely: Selvennys: oletko kiinnostunut matojen kuvista?</w:t>
      </w:r>
    </w:p>
    <w:p>
      <w:r>
        <w:rPr>
          <w:b/>
        </w:rPr>
        <w:t xml:space="preserve">Tulos</w:t>
      </w:r>
    </w:p>
    <w:p>
      <w:r>
        <w:t xml:space="preserve">Kyllä</w:t>
      </w:r>
    </w:p>
    <w:p>
      <w:r>
        <w:rPr>
          <w:b/>
        </w:rPr>
        <w:t xml:space="preserve">Esimerkki 7.4841</w:t>
      </w:r>
    </w:p>
    <w:p>
      <w:r>
        <w:t xml:space="preserve">Kysely: voi ja margariini Selvennys: haluaisitko tietää George Bushin presidenttikauden tärkeimmät tapahtumat?</w:t>
      </w:r>
    </w:p>
    <w:p>
      <w:r>
        <w:rPr>
          <w:b/>
        </w:rPr>
        <w:t xml:space="preserve">Tulos</w:t>
      </w:r>
    </w:p>
    <w:p>
      <w:r>
        <w:t xml:space="preserve">Ei</w:t>
      </w:r>
    </w:p>
    <w:p>
      <w:r>
        <w:rPr>
          <w:b/>
        </w:rPr>
        <w:t xml:space="preserve">Esimerkki 7.4842</w:t>
      </w:r>
    </w:p>
    <w:p>
      <w:r>
        <w:t xml:space="preserve">Kysely: Selvennys: Oletko kiinnostunut maanpäällisestä edistyneestä käsittelystä?</w:t>
      </w:r>
    </w:p>
    <w:p>
      <w:r>
        <w:rPr>
          <w:b/>
        </w:rPr>
        <w:t xml:space="preserve">Tulos</w:t>
      </w:r>
    </w:p>
    <w:p>
      <w:r>
        <w:t xml:space="preserve">Ei</w:t>
      </w:r>
    </w:p>
    <w:p>
      <w:r>
        <w:rPr>
          <w:b/>
        </w:rPr>
        <w:t xml:space="preserve">Esimerkki 7.4843</w:t>
      </w:r>
    </w:p>
    <w:p>
      <w:r>
        <w:t xml:space="preserve">Kysely: kartta Selvennys: haluatko tietää lähimmän eläinlääkärin, joka voi auttaa?</w:t>
      </w:r>
    </w:p>
    <w:p>
      <w:r>
        <w:rPr>
          <w:b/>
        </w:rPr>
        <w:t xml:space="preserve">Tulos</w:t>
      </w:r>
    </w:p>
    <w:p>
      <w:r>
        <w:t xml:space="preserve">Ei</w:t>
      </w:r>
    </w:p>
    <w:p>
      <w:r>
        <w:rPr>
          <w:b/>
        </w:rPr>
        <w:t xml:space="preserve">Esimerkki 7.4844</w:t>
      </w:r>
    </w:p>
    <w:p>
      <w:r>
        <w:t xml:space="preserve">Kysely: Miten saan ilmaisen vuosittaisen luottotietoraportin?  Selvennys: Tarkoitatko henkilöä nimeltä rice</w:t>
      </w:r>
    </w:p>
    <w:p>
      <w:r>
        <w:rPr>
          <w:b/>
        </w:rPr>
        <w:t xml:space="preserve">Tulos</w:t>
      </w:r>
    </w:p>
    <w:p>
      <w:r>
        <w:t xml:space="preserve">Ei</w:t>
      </w:r>
    </w:p>
    <w:p>
      <w:r>
        <w:rPr>
          <w:b/>
        </w:rPr>
        <w:t xml:space="preserve">Esimerkki 7.4845</w:t>
      </w:r>
    </w:p>
    <w:p>
      <w:r>
        <w:t xml:space="preserve">Kysely: Selvennys: Haluaisitko tietää, miten se toimii?</w:t>
      </w:r>
    </w:p>
    <w:p>
      <w:r>
        <w:rPr>
          <w:b/>
        </w:rPr>
        <w:t xml:space="preserve">Tulos</w:t>
      </w:r>
    </w:p>
    <w:p>
      <w:r>
        <w:t xml:space="preserve">Ei</w:t>
      </w:r>
    </w:p>
    <w:p>
      <w:r>
        <w:rPr>
          <w:b/>
        </w:rPr>
        <w:t xml:space="preserve">Esimerkki 7.4846</w:t>
      </w:r>
    </w:p>
    <w:p>
      <w:r>
        <w:t xml:space="preserve">Kysely: French Lick Resort and Casino.  Täsmennys: haluaisitko nähdä kaikki french lickin kasinoiden listaukset?</w:t>
      </w:r>
    </w:p>
    <w:p>
      <w:r>
        <w:rPr>
          <w:b/>
        </w:rPr>
        <w:t xml:space="preserve">Tulos</w:t>
      </w:r>
    </w:p>
    <w:p>
      <w:r>
        <w:t xml:space="preserve">Kyllä</w:t>
      </w:r>
    </w:p>
    <w:p>
      <w:r>
        <w:rPr>
          <w:b/>
        </w:rPr>
        <w:t xml:space="preserve">Esimerkki 7.4847</w:t>
      </w:r>
    </w:p>
    <w:p>
      <w:r>
        <w:t xml:space="preserve">Kysely: Kysymys: Mikä on Kalifornian Franchise Tax Board Selvennys: Haluaisitko lukea joitakin arvosteluja Wilson antenneista?</w:t>
      </w:r>
    </w:p>
    <w:p>
      <w:r>
        <w:rPr>
          <w:b/>
        </w:rPr>
        <w:t xml:space="preserve">Tulos</w:t>
      </w:r>
    </w:p>
    <w:p>
      <w:r>
        <w:t xml:space="preserve">Ei</w:t>
      </w:r>
    </w:p>
    <w:p>
      <w:r>
        <w:rPr>
          <w:b/>
        </w:rPr>
        <w:t xml:space="preserve">Esimerkki 7.4848</w:t>
      </w:r>
    </w:p>
    <w:p>
      <w:r>
        <w:t xml:space="preserve">Kysely: Kysymys: Mikä on yahoo Selvennys: Tarkoitatko internet-selainta?</w:t>
      </w:r>
    </w:p>
    <w:p>
      <w:r>
        <w:rPr>
          <w:b/>
        </w:rPr>
        <w:t xml:space="preserve">Tulos</w:t>
      </w:r>
    </w:p>
    <w:p>
      <w:r>
        <w:t xml:space="preserve">Kyllä</w:t>
      </w:r>
    </w:p>
    <w:p>
      <w:r>
        <w:rPr>
          <w:b/>
        </w:rPr>
        <w:t xml:space="preserve">Esimerkki 7.4849</w:t>
      </w:r>
    </w:p>
    <w:p>
      <w:r>
        <w:t xml:space="preserve">Kysely: Mikä oli Elvis Presleyn kodin nimi?  Täsmennys: Oletko kiinnostunut vierailemaan Memphis Tennesseessä?</w:t>
      </w:r>
    </w:p>
    <w:p>
      <w:r>
        <w:rPr>
          <w:b/>
        </w:rPr>
        <w:t xml:space="preserve">Tulos</w:t>
      </w:r>
    </w:p>
    <w:p>
      <w:r>
        <w:t xml:space="preserve">Kyllä</w:t>
      </w:r>
    </w:p>
    <w:p>
      <w:r>
        <w:rPr>
          <w:b/>
        </w:rPr>
        <w:t xml:space="preserve">Esimerkki 7.4850</w:t>
      </w:r>
    </w:p>
    <w:p>
      <w:r>
        <w:t xml:space="preserve">Kysely: Kysely: Vie minut virtaan.  Selvennys: Oletko kiinnostunut nykyisestä fm-kanavasta?</w:t>
      </w:r>
    </w:p>
    <w:p>
      <w:r>
        <w:rPr>
          <w:b/>
        </w:rPr>
        <w:t xml:space="preserve">Tulos</w:t>
      </w:r>
    </w:p>
    <w:p>
      <w:r>
        <w:t xml:space="preserve">Kyllä</w:t>
      </w:r>
    </w:p>
    <w:p>
      <w:r>
        <w:rPr>
          <w:b/>
        </w:rPr>
        <w:t xml:space="preserve">Esimerkki 7.4851</w:t>
      </w:r>
    </w:p>
    <w:p>
      <w:r>
        <w:t xml:space="preserve">Kysely: Selvennys: Etsitkö hoitovaihtoehtoja?</w:t>
      </w:r>
    </w:p>
    <w:p>
      <w:r>
        <w:rPr>
          <w:b/>
        </w:rPr>
        <w:t xml:space="preserve">Tulos</w:t>
      </w:r>
    </w:p>
    <w:p>
      <w:r>
        <w:t xml:space="preserve">Ei</w:t>
      </w:r>
    </w:p>
    <w:p>
      <w:r>
        <w:rPr>
          <w:b/>
        </w:rPr>
        <w:t xml:space="preserve">Esimerkki 7.4852</w:t>
      </w:r>
    </w:p>
    <w:p>
      <w:r>
        <w:t xml:space="preserve">Kysely: Selvitys: Tarvitsetko tietoa työllistymismahdollisuuksista?</w:t>
      </w:r>
    </w:p>
    <w:p>
      <w:r>
        <w:rPr>
          <w:b/>
        </w:rPr>
        <w:t xml:space="preserve">Tulos</w:t>
      </w:r>
    </w:p>
    <w:p>
      <w:r>
        <w:t xml:space="preserve">Ei</w:t>
      </w:r>
    </w:p>
    <w:p>
      <w:r>
        <w:rPr>
          <w:b/>
        </w:rPr>
        <w:t xml:space="preserve">Esimerkki 7.4853</w:t>
      </w:r>
    </w:p>
    <w:p>
      <w:r>
        <w:t xml:space="preserve">Kysely: Kerro minulle muistista Selvennys: Etsitkö tiettyä myymälää?</w:t>
      </w:r>
    </w:p>
    <w:p>
      <w:r>
        <w:rPr>
          <w:b/>
        </w:rPr>
        <w:t xml:space="preserve">Tulos</w:t>
      </w:r>
    </w:p>
    <w:p>
      <w:r>
        <w:t xml:space="preserve">Kyllä</w:t>
      </w:r>
    </w:p>
    <w:p>
      <w:r>
        <w:rPr>
          <w:b/>
        </w:rPr>
        <w:t xml:space="preserve">Esimerkki 7.4854</w:t>
      </w:r>
    </w:p>
    <w:p>
      <w:r>
        <w:t xml:space="preserve">Kysely: Porterville.  Täsmennys: Haluaisitko ostaa puoliperävaunun?</w:t>
      </w:r>
    </w:p>
    <w:p>
      <w:r>
        <w:rPr>
          <w:b/>
        </w:rPr>
        <w:t xml:space="preserve">Tulos</w:t>
      </w:r>
    </w:p>
    <w:p>
      <w:r>
        <w:t xml:space="preserve">Ei</w:t>
      </w:r>
    </w:p>
    <w:p>
      <w:r>
        <w:rPr>
          <w:b/>
        </w:rPr>
        <w:t xml:space="preserve">Esimerkki 7.4855</w:t>
      </w:r>
    </w:p>
    <w:p>
      <w:r>
        <w:t xml:space="preserve">Kysely: USA:n kartta: Etsi minulle USA:n kartta Selvennys: Olisitko kiinnostunut kaikista Yhdysvaltojen kartan pääkaupungeista?</w:t>
      </w:r>
    </w:p>
    <w:p>
      <w:r>
        <w:rPr>
          <w:b/>
        </w:rPr>
        <w:t xml:space="preserve">Tulos</w:t>
      </w:r>
    </w:p>
    <w:p>
      <w:r>
        <w:t xml:space="preserve">Kyllä</w:t>
      </w:r>
    </w:p>
    <w:p>
      <w:r>
        <w:rPr>
          <w:b/>
        </w:rPr>
        <w:t xml:space="preserve">Esimerkki 7.4856</w:t>
      </w:r>
    </w:p>
    <w:p>
      <w:r>
        <w:t xml:space="preserve">Kysely: Kysymys: Mikä on yahoo Selvennys: Haluatko tietää sivustolla olevien työpaikkojen määrän?</w:t>
      </w:r>
    </w:p>
    <w:p>
      <w:r>
        <w:rPr>
          <w:b/>
        </w:rPr>
        <w:t xml:space="preserve">Tulos</w:t>
      </w:r>
    </w:p>
    <w:p>
      <w:r>
        <w:t xml:space="preserve">Ei</w:t>
      </w:r>
    </w:p>
    <w:p>
      <w:r>
        <w:rPr>
          <w:b/>
        </w:rPr>
        <w:t xml:space="preserve">Esimerkki 7.4857</w:t>
      </w:r>
    </w:p>
    <w:p>
      <w:r>
        <w:t xml:space="preserve">Kysely: Miten voin alentaa sykettäni?  Selvennys: Etsitkö tiettyä energiaan liittyvää yritystä?</w:t>
      </w:r>
    </w:p>
    <w:p>
      <w:r>
        <w:rPr>
          <w:b/>
        </w:rPr>
        <w:t xml:space="preserve">Tulos</w:t>
      </w:r>
    </w:p>
    <w:p>
      <w:r>
        <w:t xml:space="preserve">Ei</w:t>
      </w:r>
    </w:p>
    <w:p>
      <w:r>
        <w:rPr>
          <w:b/>
        </w:rPr>
        <w:t xml:space="preserve">Esimerkki 7.4858</w:t>
      </w:r>
    </w:p>
    <w:p>
      <w:r>
        <w:t xml:space="preserve">Kysely: Selvitys: Tarvitsetko Arkansasin kartan?</w:t>
      </w:r>
    </w:p>
    <w:p>
      <w:r>
        <w:rPr>
          <w:b/>
        </w:rPr>
        <w:t xml:space="preserve">Tulos</w:t>
      </w:r>
    </w:p>
    <w:p>
      <w:r>
        <w:t xml:space="preserve">Ei</w:t>
      </w:r>
    </w:p>
    <w:p>
      <w:r>
        <w:rPr>
          <w:b/>
        </w:rPr>
        <w:t xml:space="preserve">Esimerkki 7.4859</w:t>
      </w:r>
    </w:p>
    <w:p>
      <w:r>
        <w:t xml:space="preserve">Kysely: Selvitys: Haluatko puhelinnumeron, johon voit soittaa?</w:t>
      </w:r>
    </w:p>
    <w:p>
      <w:r>
        <w:rPr>
          <w:b/>
        </w:rPr>
        <w:t xml:space="preserve">Tulos</w:t>
      </w:r>
    </w:p>
    <w:p>
      <w:r>
        <w:t xml:space="preserve">Ei</w:t>
      </w:r>
    </w:p>
    <w:p>
      <w:r>
        <w:rPr>
          <w:b/>
        </w:rPr>
        <w:t xml:space="preserve">Esimerkki 7.4860</w:t>
      </w:r>
    </w:p>
    <w:p>
      <w:r>
        <w:t xml:space="preserve">Kysely: Selvennys: haluaisitko nähdä luettelon Atari-peleistä?</w:t>
      </w:r>
    </w:p>
    <w:p>
      <w:r>
        <w:rPr>
          <w:b/>
        </w:rPr>
        <w:t xml:space="preserve">Tulos</w:t>
      </w:r>
    </w:p>
    <w:p>
      <w:r>
        <w:t xml:space="preserve">Kyllä</w:t>
      </w:r>
    </w:p>
    <w:p>
      <w:r>
        <w:rPr>
          <w:b/>
        </w:rPr>
        <w:t xml:space="preserve">Esimerkki 7.4861</w:t>
      </w:r>
    </w:p>
    <w:p>
      <w:r>
        <w:t xml:space="preserve">Kysely: Kerro minulle riisistä?  Selvennys: Etsitkö tiettyä riisityyppiä?</w:t>
      </w:r>
    </w:p>
    <w:p>
      <w:r>
        <w:rPr>
          <w:b/>
        </w:rPr>
        <w:t xml:space="preserve">Tulos</w:t>
      </w:r>
    </w:p>
    <w:p>
      <w:r>
        <w:t xml:space="preserve">Kyllä</w:t>
      </w:r>
    </w:p>
    <w:p>
      <w:r>
        <w:rPr>
          <w:b/>
        </w:rPr>
        <w:t xml:space="preserve">Esimerkki 7.4862</w:t>
      </w:r>
    </w:p>
    <w:p>
      <w:r>
        <w:t xml:space="preserve">Kysely: Kerro minulle Internet-puhelinpalveluista.  Täsmennys: Oletko kiinnostunut bändin saamista palkinnoista?</w:t>
      </w:r>
    </w:p>
    <w:p>
      <w:r>
        <w:rPr>
          <w:b/>
        </w:rPr>
        <w:t xml:space="preserve">Tulos</w:t>
      </w:r>
    </w:p>
    <w:p>
      <w:r>
        <w:t xml:space="preserve">Ei</w:t>
      </w:r>
    </w:p>
    <w:p>
      <w:r>
        <w:rPr>
          <w:b/>
        </w:rPr>
        <w:t xml:space="preserve">Esimerkki 7.4863</w:t>
      </w:r>
    </w:p>
    <w:p>
      <w:r>
        <w:t xml:space="preserve">Kysely: Täsmennys: Haluaisitko ostaa lisäravinteita?</w:t>
      </w:r>
    </w:p>
    <w:p>
      <w:r>
        <w:rPr>
          <w:b/>
        </w:rPr>
        <w:t xml:space="preserve">Tulos</w:t>
      </w:r>
    </w:p>
    <w:p>
      <w:r>
        <w:t xml:space="preserve">Ei</w:t>
      </w:r>
    </w:p>
    <w:p>
      <w:r>
        <w:rPr>
          <w:b/>
        </w:rPr>
        <w:t xml:space="preserve">Esimerkki 7.4864</w:t>
      </w:r>
    </w:p>
    <w:p>
      <w:r>
        <w:t xml:space="preserve">Kysely: stewart ja imclone?  Selvennys: Haluatko tietää, onko tämä se yritys, jonka takia Martha Stewart joutui vankilaan?</w:t>
      </w:r>
    </w:p>
    <w:p>
      <w:r>
        <w:rPr>
          <w:b/>
        </w:rPr>
        <w:t xml:space="preserve">Tulos</w:t>
      </w:r>
    </w:p>
    <w:p>
      <w:r>
        <w:t xml:space="preserve">Kyllä</w:t>
      </w:r>
    </w:p>
    <w:p>
      <w:r>
        <w:rPr>
          <w:b/>
        </w:rPr>
        <w:t xml:space="preserve">Esimerkki 7.4865</w:t>
      </w:r>
    </w:p>
    <w:p>
      <w:r>
        <w:t xml:space="preserve">Kysely: Selvitys: Oletko kiinnostunut resepteistä, joita voit tehdä tuoreiden tai kuivattujen viikunoiden kanssa?</w:t>
      </w:r>
    </w:p>
    <w:p>
      <w:r>
        <w:rPr>
          <w:b/>
        </w:rPr>
        <w:t xml:space="preserve">Tulos</w:t>
      </w:r>
    </w:p>
    <w:p>
      <w:r>
        <w:t xml:space="preserve">Ei</w:t>
      </w:r>
    </w:p>
    <w:p>
      <w:r>
        <w:rPr>
          <w:b/>
        </w:rPr>
        <w:t xml:space="preserve">Esimerkki 7.4866</w:t>
      </w:r>
    </w:p>
    <w:p>
      <w:r>
        <w:t xml:space="preserve">Kysely: stewart ja imclone?  Selvennys: Saanko antaa teille ennenaikaisten kammiosupistusten lääketieteellisen määritelmän?</w:t>
      </w:r>
    </w:p>
    <w:p>
      <w:r>
        <w:rPr>
          <w:b/>
        </w:rPr>
        <w:t xml:space="preserve">Tulos</w:t>
      </w:r>
    </w:p>
    <w:p>
      <w:r>
        <w:t xml:space="preserve">Ei</w:t>
      </w:r>
    </w:p>
    <w:p>
      <w:r>
        <w:rPr>
          <w:b/>
        </w:rPr>
        <w:t xml:space="preserve">Esimerkki 7.4867</w:t>
      </w:r>
    </w:p>
    <w:p>
      <w:r>
        <w:t xml:space="preserve">Kysely: Tarkennus: viittaatko elokuvaan</w:t>
      </w:r>
    </w:p>
    <w:p>
      <w:r>
        <w:rPr>
          <w:b/>
        </w:rPr>
        <w:t xml:space="preserve">Tulos</w:t>
      </w:r>
    </w:p>
    <w:p>
      <w:r>
        <w:t xml:space="preserve">Kyllä</w:t>
      </w:r>
    </w:p>
    <w:p>
      <w:r>
        <w:rPr>
          <w:b/>
        </w:rPr>
        <w:t xml:space="preserve">Esimerkki 7.4868</w:t>
      </w:r>
    </w:p>
    <w:p>
      <w:r>
        <w:t xml:space="preserve">Kysely: New Yorkin hotelleista.  Täsmennys: Pitääkö sinun tietää, mitä tehdä tornadon sattuessa?</w:t>
      </w:r>
    </w:p>
    <w:p>
      <w:r>
        <w:rPr>
          <w:b/>
        </w:rPr>
        <w:t xml:space="preserve">Tulos</w:t>
      </w:r>
    </w:p>
    <w:p>
      <w:r>
        <w:t xml:space="preserve">Ei</w:t>
      </w:r>
    </w:p>
    <w:p>
      <w:r>
        <w:rPr>
          <w:b/>
        </w:rPr>
        <w:t xml:space="preserve">Esimerkki 7.4869</w:t>
      </w:r>
    </w:p>
    <w:p>
      <w:r>
        <w:t xml:space="preserve">Kysely: Kertokaa lisää Indianan valtion messualueista.  Selvennys: Haluatko tietää teräksen rautakoostumuksen?</w:t>
      </w:r>
    </w:p>
    <w:p>
      <w:r>
        <w:rPr>
          <w:b/>
        </w:rPr>
        <w:t xml:space="preserve">Tulos</w:t>
      </w:r>
    </w:p>
    <w:p>
      <w:r>
        <w:t xml:space="preserve">Ei</w:t>
      </w:r>
    </w:p>
    <w:p>
      <w:r>
        <w:rPr>
          <w:b/>
        </w:rPr>
        <w:t xml:space="preserve">Esimerkki 7.4870</w:t>
      </w:r>
    </w:p>
    <w:p>
      <w:r>
        <w:t xml:space="preserve">Kysely: Selvennys: Kummasta joen osasta olet enemmän kiinnostunut?</w:t>
      </w:r>
    </w:p>
    <w:p>
      <w:r>
        <w:rPr>
          <w:b/>
        </w:rPr>
        <w:t xml:space="preserve">Tulos</w:t>
      </w:r>
    </w:p>
    <w:p>
      <w:r>
        <w:t xml:space="preserve">Ei</w:t>
      </w:r>
    </w:p>
    <w:p>
      <w:r>
        <w:rPr>
          <w:b/>
        </w:rPr>
        <w:t xml:space="preserve">Esimerkki 7.4871</w:t>
      </w:r>
    </w:p>
    <w:p>
      <w:r>
        <w:t xml:space="preserve">Kysely: Kerro minulle kivi- ja jalokivinäyttelyistä Selvennys: Tarvitsetko tuotetietoja?</w:t>
      </w:r>
    </w:p>
    <w:p>
      <w:r>
        <w:rPr>
          <w:b/>
        </w:rPr>
        <w:t xml:space="preserve">Tulos</w:t>
      </w:r>
    </w:p>
    <w:p>
      <w:r>
        <w:t xml:space="preserve">Ei</w:t>
      </w:r>
    </w:p>
    <w:p>
      <w:r>
        <w:rPr>
          <w:b/>
        </w:rPr>
        <w:t xml:space="preserve">Esimerkki 7.4872</w:t>
      </w:r>
    </w:p>
    <w:p>
      <w:r>
        <w:t xml:space="preserve">Kysely: Mikä on Runo taskussasi -päivä?  Selvennys: Tarvitsetko tulostettavia runoja?</w:t>
      </w:r>
    </w:p>
    <w:p>
      <w:r>
        <w:rPr>
          <w:b/>
        </w:rPr>
        <w:t xml:space="preserve">Tulos</w:t>
      </w:r>
    </w:p>
    <w:p>
      <w:r>
        <w:t xml:space="preserve">Kyllä</w:t>
      </w:r>
    </w:p>
    <w:p>
      <w:r>
        <w:rPr>
          <w:b/>
        </w:rPr>
        <w:t xml:space="preserve">Esimerkki 7.4873</w:t>
      </w:r>
    </w:p>
    <w:p>
      <w:r>
        <w:t xml:space="preserve">Kysymys: Miten palkata diskojockey Selvennys: Tarkoitatko sähköpostiohjelmaa?</w:t>
      </w:r>
    </w:p>
    <w:p>
      <w:r>
        <w:rPr>
          <w:b/>
        </w:rPr>
        <w:t xml:space="preserve">Tulos</w:t>
      </w:r>
    </w:p>
    <w:p>
      <w:r>
        <w:t xml:space="preserve">Ei</w:t>
      </w:r>
    </w:p>
    <w:p>
      <w:r>
        <w:rPr>
          <w:b/>
        </w:rPr>
        <w:t xml:space="preserve">Esimerkki 7.4874</w:t>
      </w:r>
    </w:p>
    <w:p>
      <w:r>
        <w:t xml:space="preserve">Kysely: figs Selvennys: oletko kiinnostunut näkemään kuvia siitä?</w:t>
      </w:r>
    </w:p>
    <w:p>
      <w:r>
        <w:rPr>
          <w:b/>
        </w:rPr>
        <w:t xml:space="preserve">Tulos</w:t>
      </w:r>
    </w:p>
    <w:p>
      <w:r>
        <w:t xml:space="preserve">Ei</w:t>
      </w:r>
    </w:p>
    <w:p>
      <w:r>
        <w:rPr>
          <w:b/>
        </w:rPr>
        <w:t xml:space="preserve">Esimerkki 7.4875</w:t>
      </w:r>
    </w:p>
    <w:p>
      <w:r>
        <w:t xml:space="preserve">Kysely: Selvitys: Etsitkö jotain tiettyä tv-ohjelmaa?</w:t>
      </w:r>
    </w:p>
    <w:p>
      <w:r>
        <w:rPr>
          <w:b/>
        </w:rPr>
        <w:t xml:space="preserve">Tulos</w:t>
      </w:r>
    </w:p>
    <w:p>
      <w:r>
        <w:t xml:space="preserve">Kyllä</w:t>
      </w:r>
    </w:p>
    <w:p>
      <w:r>
        <w:rPr>
          <w:b/>
        </w:rPr>
        <w:t xml:space="preserve">Esimerkki 7.4876</w:t>
      </w:r>
    </w:p>
    <w:p>
      <w:r>
        <w:t xml:space="preserve">Kysely: Espn urheilutietoja: Anna minulle espn urheilutietoja.  Täsmennys: Haluatko avp:n oikeinkirjoituksen tarkistuksen?</w:t>
      </w:r>
    </w:p>
    <w:p>
      <w:r>
        <w:rPr>
          <w:b/>
        </w:rPr>
        <w:t xml:space="preserve">Tulos</w:t>
      </w:r>
    </w:p>
    <w:p>
      <w:r>
        <w:t xml:space="preserve">Ei</w:t>
      </w:r>
    </w:p>
    <w:p>
      <w:r>
        <w:rPr>
          <w:b/>
        </w:rPr>
        <w:t xml:space="preserve">Esimerkki 7.4877</w:t>
      </w:r>
    </w:p>
    <w:p>
      <w:r>
        <w:t xml:space="preserve">Kysely: Selvennys: Tarvitsetko hevosesi kavioiden trimmausta?</w:t>
      </w:r>
    </w:p>
    <w:p>
      <w:r>
        <w:rPr>
          <w:b/>
        </w:rPr>
        <w:t xml:space="preserve">Tulos</w:t>
      </w:r>
    </w:p>
    <w:p>
      <w:r>
        <w:t xml:space="preserve">Kyllä</w:t>
      </w:r>
    </w:p>
    <w:p>
      <w:r>
        <w:rPr>
          <w:b/>
        </w:rPr>
        <w:t xml:space="preserve">Esimerkki 7.4878</w:t>
      </w:r>
    </w:p>
    <w:p>
      <w:r>
        <w:t xml:space="preserve">Kysely: Kerro minulle bart sf:stä Selvennys: Etsitkö bart sf:stä berkeleyhin johtavia liikennereittejä?</w:t>
      </w:r>
    </w:p>
    <w:p>
      <w:r>
        <w:rPr>
          <w:b/>
        </w:rPr>
        <w:t xml:space="preserve">Tulos</w:t>
      </w:r>
    </w:p>
    <w:p>
      <w:r>
        <w:t xml:space="preserve">Kyllä</w:t>
      </w:r>
    </w:p>
    <w:p>
      <w:r>
        <w:rPr>
          <w:b/>
        </w:rPr>
        <w:t xml:space="preserve">Esimerkki 7.4879</w:t>
      </w:r>
    </w:p>
    <w:p>
      <w:r>
        <w:t xml:space="preserve">Kysely: Kertokaa minulle varjostavista viiniköynnöksistä.  Selvennys: Tarvitsetteko taksia</w:t>
      </w:r>
    </w:p>
    <w:p>
      <w:r>
        <w:rPr>
          <w:b/>
        </w:rPr>
        <w:t xml:space="preserve">Tulos</w:t>
      </w:r>
    </w:p>
    <w:p>
      <w:r>
        <w:t xml:space="preserve">Ei</w:t>
      </w:r>
    </w:p>
    <w:p>
      <w:r>
        <w:rPr>
          <w:b/>
        </w:rPr>
        <w:t xml:space="preserve">Esimerkki 7.4880</w:t>
      </w:r>
    </w:p>
    <w:p>
      <w:r>
        <w:t xml:space="preserve">Kysely: Selvennys: Haluatko tietää, miten raudasta tehtyjä työkaluja valmistetaan?</w:t>
      </w:r>
    </w:p>
    <w:p>
      <w:r>
        <w:rPr>
          <w:b/>
        </w:rPr>
        <w:t xml:space="preserve">Tulos</w:t>
      </w:r>
    </w:p>
    <w:p>
      <w:r>
        <w:t xml:space="preserve">Ei</w:t>
      </w:r>
    </w:p>
    <w:p>
      <w:r>
        <w:rPr>
          <w:b/>
        </w:rPr>
        <w:t xml:space="preserve">Esimerkki 7.4881</w:t>
      </w:r>
    </w:p>
    <w:p>
      <w:r>
        <w:t xml:space="preserve">Kysely: Selvitys: Halusitko saada tietoa siitä, missä Tennesse Highway Patrol -akatemia sijaitsee?</w:t>
      </w:r>
    </w:p>
    <w:p>
      <w:r>
        <w:rPr>
          <w:b/>
        </w:rPr>
        <w:t xml:space="preserve">Tulos</w:t>
      </w:r>
    </w:p>
    <w:p>
      <w:r>
        <w:t xml:space="preserve">Kyllä</w:t>
      </w:r>
    </w:p>
    <w:p>
      <w:r>
        <w:rPr>
          <w:b/>
        </w:rPr>
        <w:t xml:space="preserve">Esimerkki 7.4882</w:t>
      </w:r>
    </w:p>
    <w:p>
      <w:r>
        <w:t xml:space="preserve">Kysely: Kysymys: Mikä on USDA:n ruokapyramidi Selvennys: Haluaisitko nähdä kuvan USDA:n ruokapyramidista?</w:t>
      </w:r>
    </w:p>
    <w:p>
      <w:r>
        <w:rPr>
          <w:b/>
        </w:rPr>
        <w:t xml:space="preserve">Tulos</w:t>
      </w:r>
    </w:p>
    <w:p>
      <w:r>
        <w:t xml:space="preserve">Kyllä</w:t>
      </w:r>
    </w:p>
    <w:p>
      <w:r>
        <w:rPr>
          <w:b/>
        </w:rPr>
        <w:t xml:space="preserve">Esimerkki 7.4883</w:t>
      </w:r>
    </w:p>
    <w:p>
      <w:r>
        <w:t xml:space="preserve">Kysely: voi ja margariini Selvennys: haluaisitko tietää, miten voita ja margariinia käytetään resepteissä?</w:t>
      </w:r>
    </w:p>
    <w:p>
      <w:r>
        <w:rPr>
          <w:b/>
        </w:rPr>
        <w:t xml:space="preserve">Tulos</w:t>
      </w:r>
    </w:p>
    <w:p>
      <w:r>
        <w:t xml:space="preserve">Kyllä</w:t>
      </w:r>
    </w:p>
    <w:p>
      <w:r>
        <w:rPr>
          <w:b/>
        </w:rPr>
        <w:t xml:space="preserve">Esimerkki 7.4884</w:t>
      </w:r>
    </w:p>
    <w:p>
      <w:r>
        <w:t xml:space="preserve">Kysely: Selvitys: Haluaisitko tietää, kuinka paljon Kenmore-kaasuvedenlämmitin maksaa?</w:t>
      </w:r>
    </w:p>
    <w:p>
      <w:r>
        <w:rPr>
          <w:b/>
        </w:rPr>
        <w:t xml:space="preserve">Tulos</w:t>
      </w:r>
    </w:p>
    <w:p>
      <w:r>
        <w:t xml:space="preserve">Ei</w:t>
      </w:r>
    </w:p>
    <w:p>
      <w:r>
        <w:rPr>
          <w:b/>
        </w:rPr>
        <w:t xml:space="preserve">Esimerkki 7.4885</w:t>
      </w:r>
    </w:p>
    <w:p>
      <w:r>
        <w:t xml:space="preserve">Kysely: Haluan tietää arvioinneista.  Selvennys: Minkä tyyppisistä arvioinneista tarvitset tietoa?</w:t>
      </w:r>
    </w:p>
    <w:p>
      <w:r>
        <w:rPr>
          <w:b/>
        </w:rPr>
        <w:t xml:space="preserve">Tulos</w:t>
      </w:r>
    </w:p>
    <w:p>
      <w:r>
        <w:t xml:space="preserve">Kyllä</w:t>
      </w:r>
    </w:p>
    <w:p>
      <w:r>
        <w:rPr>
          <w:b/>
        </w:rPr>
        <w:t xml:space="preserve">Esimerkki 7.4886</w:t>
      </w:r>
    </w:p>
    <w:p>
      <w:r>
        <w:t xml:space="preserve">Kysely: Kysymys: Mitkä ovat lipoomakasvainten syyt? Selvitys: Haluatko tietää lipooman poiston kustannukset?</w:t>
      </w:r>
    </w:p>
    <w:p>
      <w:r>
        <w:rPr>
          <w:b/>
        </w:rPr>
        <w:t xml:space="preserve">Tulos</w:t>
      </w:r>
    </w:p>
    <w:p>
      <w:r>
        <w:t xml:space="preserve">Kyllä</w:t>
      </w:r>
    </w:p>
    <w:p>
      <w:r>
        <w:rPr>
          <w:b/>
        </w:rPr>
        <w:t xml:space="preserve">Esimerkki 7.4887</w:t>
      </w:r>
    </w:p>
    <w:p>
      <w:r>
        <w:t xml:space="preserve">Kysely: Selvitys: Tarvitsetko kuivaseinätuotteita?</w:t>
      </w:r>
    </w:p>
    <w:p>
      <w:r>
        <w:rPr>
          <w:b/>
        </w:rPr>
        <w:t xml:space="preserve">Tulos</w:t>
      </w:r>
    </w:p>
    <w:p>
      <w:r>
        <w:t xml:space="preserve">Kyllä</w:t>
      </w:r>
    </w:p>
    <w:p>
      <w:r>
        <w:rPr>
          <w:b/>
        </w:rPr>
        <w:t xml:space="preserve">Esimerkki 7.4888</w:t>
      </w:r>
    </w:p>
    <w:p>
      <w:r>
        <w:t xml:space="preserve">Kysely: kuka keksi musiikin Selvennys: haluatko yhden henkilön nimen?</w:t>
      </w:r>
    </w:p>
    <w:p>
      <w:r>
        <w:rPr>
          <w:b/>
        </w:rPr>
        <w:t xml:space="preserve">Tulos</w:t>
      </w:r>
    </w:p>
    <w:p>
      <w:r>
        <w:t xml:space="preserve">Kyllä</w:t>
      </w:r>
    </w:p>
    <w:p>
      <w:r>
        <w:rPr>
          <w:b/>
        </w:rPr>
        <w:t xml:space="preserve">Esimerkki 7.4889</w:t>
      </w:r>
    </w:p>
    <w:p>
      <w:r>
        <w:t xml:space="preserve">Kysely: Titan.  Selvennys: Tarkoitatko kellomerkkiä Titan?</w:t>
      </w:r>
    </w:p>
    <w:p>
      <w:r>
        <w:rPr>
          <w:b/>
        </w:rPr>
        <w:t xml:space="preserve">Tulos</w:t>
      </w:r>
    </w:p>
    <w:p>
      <w:r>
        <w:t xml:space="preserve">Kyllä</w:t>
      </w:r>
    </w:p>
    <w:p>
      <w:r>
        <w:rPr>
          <w:b/>
        </w:rPr>
        <w:t xml:space="preserve">Esimerkki 7.4890</w:t>
      </w:r>
    </w:p>
    <w:p>
      <w:r>
        <w:t xml:space="preserve">Kysely: Kerro minulle ct-työpaikoista Selvennys: Etsitkö oikeudellisia tietoja?</w:t>
      </w:r>
    </w:p>
    <w:p>
      <w:r>
        <w:rPr>
          <w:b/>
        </w:rPr>
        <w:t xml:space="preserve">Tulos</w:t>
      </w:r>
    </w:p>
    <w:p>
      <w:r>
        <w:t xml:space="preserve">Kyllä</w:t>
      </w:r>
    </w:p>
    <w:p>
      <w:r>
        <w:rPr>
          <w:b/>
        </w:rPr>
        <w:t xml:space="preserve">Esimerkki 7.4891</w:t>
      </w:r>
    </w:p>
    <w:p>
      <w:r>
        <w:t xml:space="preserve">Kysely: Selvennys: Oletko kiinnostunut ocd-lääkkeistä?</w:t>
      </w:r>
    </w:p>
    <w:p>
      <w:r>
        <w:rPr>
          <w:b/>
        </w:rPr>
        <w:t xml:space="preserve">Tulos</w:t>
      </w:r>
    </w:p>
    <w:p>
      <w:r>
        <w:t xml:space="preserve">Ei</w:t>
      </w:r>
    </w:p>
    <w:p>
      <w:r>
        <w:rPr>
          <w:b/>
        </w:rPr>
        <w:t xml:space="preserve">Esimerkki 7.4892</w:t>
      </w:r>
    </w:p>
    <w:p>
      <w:r>
        <w:t xml:space="preserve">Kysely: Obaman sukupuusta: Kerro minulle Obaman sukupuusta.  Täsmennys: Oletko kiinnostunut oppimaan pokerin pelaamista?</w:t>
      </w:r>
    </w:p>
    <w:p>
      <w:r>
        <w:rPr>
          <w:b/>
        </w:rPr>
        <w:t xml:space="preserve">Tulos</w:t>
      </w:r>
    </w:p>
    <w:p>
      <w:r>
        <w:t xml:space="preserve">Ei</w:t>
      </w:r>
    </w:p>
    <w:p>
      <w:r>
        <w:rPr>
          <w:b/>
        </w:rPr>
        <w:t xml:space="preserve">Esimerkki 7.4893</w:t>
      </w:r>
    </w:p>
    <w:p>
      <w:r>
        <w:t xml:space="preserve">Kysely: Mikä on yhtäläiset mahdollisuudet työnantajana?  Selvitys: Tarvitsetko ohjeita riisin keittämiseen?</w:t>
      </w:r>
    </w:p>
    <w:p>
      <w:r>
        <w:rPr>
          <w:b/>
        </w:rPr>
        <w:t xml:space="preserve">Tulos</w:t>
      </w:r>
    </w:p>
    <w:p>
      <w:r>
        <w:t xml:space="preserve">Ei</w:t>
      </w:r>
    </w:p>
    <w:p>
      <w:r>
        <w:rPr>
          <w:b/>
        </w:rPr>
        <w:t xml:space="preserve">Esimerkki 7.4894</w:t>
      </w:r>
    </w:p>
    <w:p>
      <w:r>
        <w:t xml:space="preserve">Kysely: voi ja margariini Selvennys: haluatko korvata voin ja margariinin?</w:t>
      </w:r>
    </w:p>
    <w:p>
      <w:r>
        <w:rPr>
          <w:b/>
        </w:rPr>
        <w:t xml:space="preserve">Tulos</w:t>
      </w:r>
    </w:p>
    <w:p>
      <w:r>
        <w:t xml:space="preserve">Kyllä</w:t>
      </w:r>
    </w:p>
    <w:p>
      <w:r>
        <w:rPr>
          <w:b/>
        </w:rPr>
        <w:t xml:space="preserve">Esimerkki 7.4895</w:t>
      </w:r>
    </w:p>
    <w:p>
      <w:r>
        <w:t xml:space="preserve">Kysely: Selvennys: Oletko kiinnostunut digitaalisista pianoista?</w:t>
      </w:r>
    </w:p>
    <w:p>
      <w:r>
        <w:rPr>
          <w:b/>
        </w:rPr>
        <w:t xml:space="preserve">Tulos</w:t>
      </w:r>
    </w:p>
    <w:p>
      <w:r>
        <w:t xml:space="preserve">Kyllä</w:t>
      </w:r>
    </w:p>
    <w:p>
      <w:r>
        <w:rPr>
          <w:b/>
        </w:rPr>
        <w:t xml:space="preserve">Esimerkki 7.4896</w:t>
      </w:r>
    </w:p>
    <w:p>
      <w:r>
        <w:t xml:space="preserve">Kysely: Kysy: Anna minulle espn-urheilutietoja.  Täsmennys: Haluatko tietää ocd:n oireet?</w:t>
      </w:r>
    </w:p>
    <w:p>
      <w:r>
        <w:rPr>
          <w:b/>
        </w:rPr>
        <w:t xml:space="preserve">Tulos</w:t>
      </w:r>
    </w:p>
    <w:p>
      <w:r>
        <w:t xml:space="preserve">Ei</w:t>
      </w:r>
    </w:p>
    <w:p>
      <w:r>
        <w:rPr>
          <w:b/>
        </w:rPr>
        <w:t xml:space="preserve">Esimerkki 7.4897</w:t>
      </w:r>
    </w:p>
    <w:p>
      <w:r>
        <w:t xml:space="preserve">Kysely: Kerro minulle muistista Selvennys: Haluaisitko tietää, miten voit lisätä muistia?</w:t>
      </w:r>
    </w:p>
    <w:p>
      <w:r>
        <w:rPr>
          <w:b/>
        </w:rPr>
        <w:t xml:space="preserve">Tulos</w:t>
      </w:r>
    </w:p>
    <w:p>
      <w:r>
        <w:t xml:space="preserve">Kyllä</w:t>
      </w:r>
    </w:p>
    <w:p>
      <w:r>
        <w:rPr>
          <w:b/>
        </w:rPr>
        <w:t xml:space="preserve">Esimerkki 7.4898</w:t>
      </w:r>
    </w:p>
    <w:p>
      <w:r>
        <w:t xml:space="preserve">Kysely: Selvitys: Oletko kiinnostunut tietystä kodin osasta?</w:t>
      </w:r>
    </w:p>
    <w:p>
      <w:r>
        <w:rPr>
          <w:b/>
        </w:rPr>
        <w:t xml:space="preserve">Tulos</w:t>
      </w:r>
    </w:p>
    <w:p>
      <w:r>
        <w:t xml:space="preserve">Kyllä</w:t>
      </w:r>
    </w:p>
    <w:p>
      <w:r>
        <w:rPr>
          <w:b/>
        </w:rPr>
        <w:t xml:space="preserve">Esimerkki 7.4899</w:t>
      </w:r>
    </w:p>
    <w:p>
      <w:r>
        <w:t xml:space="preserve">Kysely: Barbadoksesta.  Selvennys: Etsitkö tiettyä verkkosivustoa.</w:t>
      </w:r>
    </w:p>
    <w:p>
      <w:r>
        <w:rPr>
          <w:b/>
        </w:rPr>
        <w:t xml:space="preserve">Tulos</w:t>
      </w:r>
    </w:p>
    <w:p>
      <w:r>
        <w:t xml:space="preserve">Kyllä</w:t>
      </w:r>
    </w:p>
    <w:p>
      <w:r>
        <w:rPr>
          <w:b/>
        </w:rPr>
        <w:t xml:space="preserve">Esimerkki 7.4900</w:t>
      </w:r>
    </w:p>
    <w:p>
      <w:r>
        <w:t xml:space="preserve">Kysely: Kertokaa minulle kurkkukipuun käytettävistä kansanhoitokeinoista: Kertokaa minulle kurkkukipuun käytettävistä kansanhoitokeinoista.  Täsmennys: Haluatko oppia kotihoidosta, kun sinulla on kurkkukipu?</w:t>
      </w:r>
    </w:p>
    <w:p>
      <w:r>
        <w:rPr>
          <w:b/>
        </w:rPr>
        <w:t xml:space="preserve">Tulos</w:t>
      </w:r>
    </w:p>
    <w:p>
      <w:r>
        <w:t xml:space="preserve">Kyllä</w:t>
      </w:r>
    </w:p>
    <w:p>
      <w:r>
        <w:rPr>
          <w:b/>
        </w:rPr>
        <w:t xml:space="preserve">Esimerkki 7.4901</w:t>
      </w:r>
    </w:p>
    <w:p>
      <w:r>
        <w:t xml:space="preserve">Kysely: Kysymys: Onko Kenmore lämmitin hyvä?</w:t>
      </w:r>
    </w:p>
    <w:p>
      <w:r>
        <w:rPr>
          <w:b/>
        </w:rPr>
        <w:t xml:space="preserve">Tulos</w:t>
      </w:r>
    </w:p>
    <w:p>
      <w:r>
        <w:t xml:space="preserve">Ei</w:t>
      </w:r>
    </w:p>
    <w:p>
      <w:r>
        <w:rPr>
          <w:b/>
        </w:rPr>
        <w:t xml:space="preserve">Esimerkki 7.4902</w:t>
      </w:r>
    </w:p>
    <w:p>
      <w:r>
        <w:t xml:space="preserve">Kysely: Les Miserables: Etsi minulle arvosteluja les Miserables.  Täsmennys: haluatko hyviä vai huonoja arvosteluja?</w:t>
      </w:r>
    </w:p>
    <w:p>
      <w:r>
        <w:rPr>
          <w:b/>
        </w:rPr>
        <w:t xml:space="preserve">Tulos</w:t>
      </w:r>
    </w:p>
    <w:p>
      <w:r>
        <w:t xml:space="preserve">Kyllä</w:t>
      </w:r>
    </w:p>
    <w:p>
      <w:r>
        <w:rPr>
          <w:b/>
        </w:rPr>
        <w:t xml:space="preserve">Esimerkki 7.4903</w:t>
      </w:r>
    </w:p>
    <w:p>
      <w:r>
        <w:t xml:space="preserve">Kysely: Kysymys: TV tietokoneella Selvennys: Etsitkö netflixiä?</w:t>
      </w:r>
    </w:p>
    <w:p>
      <w:r>
        <w:rPr>
          <w:b/>
        </w:rPr>
        <w:t xml:space="preserve">Tulos</w:t>
      </w:r>
    </w:p>
    <w:p>
      <w:r>
        <w:t xml:space="preserve">Kyllä</w:t>
      </w:r>
    </w:p>
    <w:p>
      <w:r>
        <w:rPr>
          <w:b/>
        </w:rPr>
        <w:t xml:space="preserve">Esimerkki 7.4904</w:t>
      </w:r>
    </w:p>
    <w:p>
      <w:r>
        <w:t xml:space="preserve">Kysely: Selvitys: Oletko kiinnostunut opettamaan ompelua lapsille?</w:t>
      </w:r>
    </w:p>
    <w:p>
      <w:r>
        <w:rPr>
          <w:b/>
        </w:rPr>
        <w:t xml:space="preserve">Tulos</w:t>
      </w:r>
    </w:p>
    <w:p>
      <w:r>
        <w:t xml:space="preserve">Kyllä</w:t>
      </w:r>
    </w:p>
    <w:p>
      <w:r>
        <w:rPr>
          <w:b/>
        </w:rPr>
        <w:t xml:space="preserve">Esimerkki 7.4905</w:t>
      </w:r>
    </w:p>
    <w:p>
      <w:r>
        <w:t xml:space="preserve">Kysely: Kerro minulle mgb:stä Selvennys: Etsitkö osia mgb:hen?</w:t>
      </w:r>
    </w:p>
    <w:p>
      <w:r>
        <w:rPr>
          <w:b/>
        </w:rPr>
        <w:t xml:space="preserve">Tulos</w:t>
      </w:r>
    </w:p>
    <w:p>
      <w:r>
        <w:t xml:space="preserve">Kyllä</w:t>
      </w:r>
    </w:p>
    <w:p>
      <w:r>
        <w:rPr>
          <w:b/>
        </w:rPr>
        <w:t xml:space="preserve">Esimerkki 7.4906</w:t>
      </w:r>
    </w:p>
    <w:p>
      <w:r>
        <w:t xml:space="preserve">Kysymys: Miten palkata diskojockey Selvennys: Onko sinulla mitään erityistä kysymystä huonekalujen koosta?</w:t>
      </w:r>
    </w:p>
    <w:p>
      <w:r>
        <w:rPr>
          <w:b/>
        </w:rPr>
        <w:t xml:space="preserve">Tulos</w:t>
      </w:r>
    </w:p>
    <w:p>
      <w:r>
        <w:t xml:space="preserve">Ei</w:t>
      </w:r>
    </w:p>
    <w:p>
      <w:r>
        <w:rPr>
          <w:b/>
        </w:rPr>
        <w:t xml:space="preserve">Esimerkki 7.4907</w:t>
      </w:r>
    </w:p>
    <w:p>
      <w:r>
        <w:t xml:space="preserve">Kysely: American Military University: Kerro minulle amerikkalaisesta sotilasyliopistosta.  Selvennys: Puhutko navel academysta?</w:t>
      </w:r>
    </w:p>
    <w:p>
      <w:r>
        <w:rPr>
          <w:b/>
        </w:rPr>
        <w:t xml:space="preserve">Tulos</w:t>
      </w:r>
    </w:p>
    <w:p>
      <w:r>
        <w:t xml:space="preserve">Kyllä</w:t>
      </w:r>
    </w:p>
    <w:p>
      <w:r>
        <w:rPr>
          <w:b/>
        </w:rPr>
        <w:t xml:space="preserve">Esimerkki 7.4908</w:t>
      </w:r>
    </w:p>
    <w:p>
      <w:r>
        <w:t xml:space="preserve">Kysely: Selvitys: Oletko kiinnostunut viljellyistä vai luonnonvaraisista ilveksistä?</w:t>
      </w:r>
    </w:p>
    <w:p>
      <w:r>
        <w:rPr>
          <w:b/>
        </w:rPr>
        <w:t xml:space="preserve">Tulos</w:t>
      </w:r>
    </w:p>
    <w:p>
      <w:r>
        <w:t xml:space="preserve">Kyllä</w:t>
      </w:r>
    </w:p>
    <w:p>
      <w:r>
        <w:rPr>
          <w:b/>
        </w:rPr>
        <w:t xml:space="preserve">Esimerkki 7.4909</w:t>
      </w:r>
    </w:p>
    <w:p>
      <w:r>
        <w:t xml:space="preserve">Kysely: Figs Selvennys: Onko mielessäsi jokin tietty verkkosivu?</w:t>
      </w:r>
    </w:p>
    <w:p>
      <w:r>
        <w:rPr>
          <w:b/>
        </w:rPr>
        <w:t xml:space="preserve">Tulos</w:t>
      </w:r>
    </w:p>
    <w:p>
      <w:r>
        <w:t xml:space="preserve">Ei</w:t>
      </w:r>
    </w:p>
    <w:p>
      <w:r>
        <w:rPr>
          <w:b/>
        </w:rPr>
        <w:t xml:space="preserve">Esimerkki 7.4910</w:t>
      </w:r>
    </w:p>
    <w:p>
      <w:r>
        <w:t xml:space="preserve">Kysely: Kysy: Anna minulle espn-urheilutietoja.  Selvennys: Tarkoitatteko vahingot, jotka aiheutuivat hurrikaani Irenen tulvista Manville NJ:ssä?</w:t>
      </w:r>
    </w:p>
    <w:p>
      <w:r>
        <w:rPr>
          <w:b/>
        </w:rPr>
        <w:t xml:space="preserve">Tulos</w:t>
      </w:r>
    </w:p>
    <w:p>
      <w:r>
        <w:t xml:space="preserve">Ei</w:t>
      </w:r>
    </w:p>
    <w:p>
      <w:r>
        <w:rPr>
          <w:b/>
        </w:rPr>
        <w:t xml:space="preserve">Esimerkki 7.4911</w:t>
      </w:r>
    </w:p>
    <w:p>
      <w:r>
        <w:t xml:space="preserve">Kysely: Selvennys: Oletko kiinnostunut presidenttien historiasta?</w:t>
      </w:r>
    </w:p>
    <w:p>
      <w:r>
        <w:rPr>
          <w:b/>
        </w:rPr>
        <w:t xml:space="preserve">Tulos</w:t>
      </w:r>
    </w:p>
    <w:p>
      <w:r>
        <w:t xml:space="preserve">Kyllä</w:t>
      </w:r>
    </w:p>
    <w:p>
      <w:r>
        <w:rPr>
          <w:b/>
        </w:rPr>
        <w:t xml:space="preserve">Esimerkki 7.4912</w:t>
      </w:r>
    </w:p>
    <w:p>
      <w:r>
        <w:t xml:space="preserve">Kysely: Selvitys: Etsitkö Hobokenin hotelleja?</w:t>
      </w:r>
    </w:p>
    <w:p>
      <w:r>
        <w:rPr>
          <w:b/>
        </w:rPr>
        <w:t xml:space="preserve">Tulos</w:t>
      </w:r>
    </w:p>
    <w:p>
      <w:r>
        <w:t xml:space="preserve">Kyllä</w:t>
      </w:r>
    </w:p>
    <w:p>
      <w:r>
        <w:rPr>
          <w:b/>
        </w:rPr>
        <w:t xml:space="preserve">Esimerkki 7.4913</w:t>
      </w:r>
    </w:p>
    <w:p>
      <w:r>
        <w:t xml:space="preserve">Kysely: Kerro minulle kivi- ja jalokivinäyttelyistä Selvennys: Haluatko tietää, kuinka kauan narttukoiran kiima kestää?</w:t>
      </w:r>
    </w:p>
    <w:p>
      <w:r>
        <w:rPr>
          <w:b/>
        </w:rPr>
        <w:t xml:space="preserve">Tulos</w:t>
      </w:r>
    </w:p>
    <w:p>
      <w:r>
        <w:t xml:space="preserve">Ei</w:t>
      </w:r>
    </w:p>
    <w:p>
      <w:r>
        <w:rPr>
          <w:b/>
        </w:rPr>
        <w:t xml:space="preserve">Esimerkki 7.4914</w:t>
      </w:r>
    </w:p>
    <w:p>
      <w:r>
        <w:t xml:space="preserve">Kysely: Kerro minulle idahon osavaltion kukka Selvennys: Haluaisitko idahon osavaltion kukka värityssivun?</w:t>
      </w:r>
    </w:p>
    <w:p>
      <w:r>
        <w:rPr>
          <w:b/>
        </w:rPr>
        <w:t xml:space="preserve">Tulos</w:t>
      </w:r>
    </w:p>
    <w:p>
      <w:r>
        <w:t xml:space="preserve">Kyllä</w:t>
      </w:r>
    </w:p>
    <w:p>
      <w:r>
        <w:rPr>
          <w:b/>
        </w:rPr>
        <w:t xml:space="preserve">Esimerkki 7.4915</w:t>
      </w:r>
    </w:p>
    <w:p>
      <w:r>
        <w:t xml:space="preserve">Kysely: FL: Etsin tietoa Mayo Clinic Jacksonville FL:stä Selvennys: mitä palkkaryhmää etsit?</w:t>
      </w:r>
    </w:p>
    <w:p>
      <w:r>
        <w:rPr>
          <w:b/>
        </w:rPr>
        <w:t xml:space="preserve">Tulos</w:t>
      </w:r>
    </w:p>
    <w:p>
      <w:r>
        <w:t xml:space="preserve">Ei</w:t>
      </w:r>
    </w:p>
    <w:p>
      <w:r>
        <w:rPr>
          <w:b/>
        </w:rPr>
        <w:t xml:space="preserve">Esimerkki 7.4916</w:t>
      </w:r>
    </w:p>
    <w:p>
      <w:r>
        <w:t xml:space="preserve">Kysymys: Mikä on paras pitkäaikaishoitovakuutus Selvennys: Haluaisitko nähdä Inuyasha-mangan?</w:t>
      </w:r>
    </w:p>
    <w:p>
      <w:r>
        <w:rPr>
          <w:b/>
        </w:rPr>
        <w:t xml:space="preserve">Tulos</w:t>
      </w:r>
    </w:p>
    <w:p>
      <w:r>
        <w:t xml:space="preserve">Ei</w:t>
      </w:r>
    </w:p>
    <w:p>
      <w:r>
        <w:rPr>
          <w:b/>
        </w:rPr>
        <w:t xml:space="preserve">Esimerkki 7.4917</w:t>
      </w:r>
    </w:p>
    <w:p>
      <w:r>
        <w:t xml:space="preserve">Kysymys: figs Selvennys: haluaisitteko tietää, mitä poliittisia kantoja Ralph Owen Brewsterilla oli?</w:t>
      </w:r>
    </w:p>
    <w:p>
      <w:r>
        <w:rPr>
          <w:b/>
        </w:rPr>
        <w:t xml:space="preserve">Tulos</w:t>
      </w:r>
    </w:p>
    <w:p>
      <w:r>
        <w:t xml:space="preserve">Ei</w:t>
      </w:r>
    </w:p>
    <w:p>
      <w:r>
        <w:rPr>
          <w:b/>
        </w:rPr>
        <w:t xml:space="preserve">Esimerkki 7.4918</w:t>
      </w:r>
    </w:p>
    <w:p>
      <w:r>
        <w:t xml:space="preserve">Kysely: Miten voin alentaa sykettäni?  Selvennys: Millaista tietoa tarvitset kivi- ja jalokivinäyttelyistä?</w:t>
      </w:r>
    </w:p>
    <w:p>
      <w:r>
        <w:rPr>
          <w:b/>
        </w:rPr>
        <w:t xml:space="preserve">Tulos</w:t>
      </w:r>
    </w:p>
    <w:p>
      <w:r>
        <w:t xml:space="preserve">Ei</w:t>
      </w:r>
    </w:p>
    <w:p>
      <w:r>
        <w:rPr>
          <w:b/>
        </w:rPr>
        <w:t xml:space="preserve">Esimerkki 7.4919</w:t>
      </w:r>
    </w:p>
    <w:p>
      <w:r>
        <w:t xml:space="preserve">Kysely: Selvitys: mitä gs-palkka-asteikkoa etsit?</w:t>
      </w:r>
    </w:p>
    <w:p>
      <w:r>
        <w:rPr>
          <w:b/>
        </w:rPr>
        <w:t xml:space="preserve">Tulos</w:t>
      </w:r>
    </w:p>
    <w:p>
      <w:r>
        <w:t xml:space="preserve">Kyllä</w:t>
      </w:r>
    </w:p>
    <w:p>
      <w:r>
        <w:rPr>
          <w:b/>
        </w:rPr>
        <w:t xml:space="preserve">Esimerkki 7.4920</w:t>
      </w:r>
    </w:p>
    <w:p>
      <w:r>
        <w:t xml:space="preserve">Kysely: Selvitys: Haluaisitko tietää lisää Mayo Clinicin tiloista ja palveluista?</w:t>
      </w:r>
    </w:p>
    <w:p>
      <w:r>
        <w:rPr>
          <w:b/>
        </w:rPr>
        <w:t xml:space="preserve">Tulos</w:t>
      </w:r>
    </w:p>
    <w:p>
      <w:r>
        <w:t xml:space="preserve">Kyllä</w:t>
      </w:r>
    </w:p>
    <w:p>
      <w:r>
        <w:rPr>
          <w:b/>
        </w:rPr>
        <w:t xml:space="preserve">Esimerkki 7.4921</w:t>
      </w:r>
    </w:p>
    <w:p>
      <w:r>
        <w:t xml:space="preserve">Kysely: Selvennys: haluaisitko tietoja siitä, miten maksaa elatusmaksuja?</w:t>
      </w:r>
    </w:p>
    <w:p>
      <w:r>
        <w:rPr>
          <w:b/>
        </w:rPr>
        <w:t xml:space="preserve">Tulos</w:t>
      </w:r>
    </w:p>
    <w:p>
      <w:r>
        <w:t xml:space="preserve">Ei</w:t>
      </w:r>
    </w:p>
    <w:p>
      <w:r>
        <w:rPr>
          <w:b/>
        </w:rPr>
        <w:t xml:space="preserve">Esimerkki 7.4922</w:t>
      </w:r>
    </w:p>
    <w:p>
      <w:r>
        <w:t xml:space="preserve">Kysely: Mitä ovat sydänkohtauksen merkit?  Selvennys: Haluaisitko tietää lisää laihdutustuotteista laihtumiseen</w:t>
      </w:r>
    </w:p>
    <w:p>
      <w:r>
        <w:rPr>
          <w:b/>
        </w:rPr>
        <w:t xml:space="preserve">Tulos</w:t>
      </w:r>
    </w:p>
    <w:p>
      <w:r>
        <w:t xml:space="preserve">Ei</w:t>
      </w:r>
    </w:p>
    <w:p>
      <w:r>
        <w:rPr>
          <w:b/>
        </w:rPr>
        <w:t xml:space="preserve">Esimerkki 7.4923</w:t>
      </w:r>
    </w:p>
    <w:p>
      <w:r>
        <w:t xml:space="preserve">Kysely: Mikä oli Elvis Presleyn kodin nimi?  Selvennys: Haluatko tietää tosiasioita Elvis Presleystä?</w:t>
      </w:r>
    </w:p>
    <w:p>
      <w:r>
        <w:rPr>
          <w:b/>
        </w:rPr>
        <w:t xml:space="preserve">Tulos</w:t>
      </w:r>
    </w:p>
    <w:p>
      <w:r>
        <w:t xml:space="preserve">Kyllä</w:t>
      </w:r>
    </w:p>
    <w:p>
      <w:r>
        <w:rPr>
          <w:b/>
        </w:rPr>
        <w:t xml:space="preserve">Esimerkki 7.4924</w:t>
      </w:r>
    </w:p>
    <w:p>
      <w:r>
        <w:t xml:space="preserve">Kysely: Selvennys: Puhutko avaruusaluksesta vai laulusta?</w:t>
      </w:r>
    </w:p>
    <w:p>
      <w:r>
        <w:rPr>
          <w:b/>
        </w:rPr>
        <w:t xml:space="preserve">Tulos</w:t>
      </w:r>
    </w:p>
    <w:p>
      <w:r>
        <w:t xml:space="preserve">Kyllä</w:t>
      </w:r>
    </w:p>
    <w:p>
      <w:r>
        <w:rPr>
          <w:b/>
        </w:rPr>
        <w:t xml:space="preserve">Esimerkki 7.4925</w:t>
      </w:r>
    </w:p>
    <w:p>
      <w:r>
        <w:t xml:space="preserve">Kysely: Selvennys: Etsitkö wc-puhdistusaineita?</w:t>
      </w:r>
    </w:p>
    <w:p>
      <w:r>
        <w:rPr>
          <w:b/>
        </w:rPr>
        <w:t xml:space="preserve">Tulos</w:t>
      </w:r>
    </w:p>
    <w:p>
      <w:r>
        <w:t xml:space="preserve">Kyllä</w:t>
      </w:r>
    </w:p>
    <w:p>
      <w:r>
        <w:rPr>
          <w:b/>
        </w:rPr>
        <w:t xml:space="preserve">Esimerkki 7.4926</w:t>
      </w:r>
    </w:p>
    <w:p>
      <w:r>
        <w:t xml:space="preserve">Kysely: Mikä on yhtäläiset mahdollisuudet työnantajana?  Selvennys: Haluaisitko ostaa lisäravinteita</w:t>
      </w:r>
    </w:p>
    <w:p>
      <w:r>
        <w:rPr>
          <w:b/>
        </w:rPr>
        <w:t xml:space="preserve">Tulos</w:t>
      </w:r>
    </w:p>
    <w:p>
      <w:r>
        <w:t xml:space="preserve">Ei</w:t>
      </w:r>
    </w:p>
    <w:p>
      <w:r>
        <w:rPr>
          <w:b/>
        </w:rPr>
        <w:t xml:space="preserve">Esimerkki 7.4927</w:t>
      </w:r>
    </w:p>
    <w:p>
      <w:r>
        <w:t xml:space="preserve">Kysely: Kerro minulle Internet-puhelinpalveluista.  Täsmennys: Oletko kiinnostunut koi biologiasta?</w:t>
      </w:r>
    </w:p>
    <w:p>
      <w:r>
        <w:rPr>
          <w:b/>
        </w:rPr>
        <w:t xml:space="preserve">Tulos</w:t>
      </w:r>
    </w:p>
    <w:p>
      <w:r>
        <w:t xml:space="preserve">Ei</w:t>
      </w:r>
    </w:p>
    <w:p>
      <w:r>
        <w:rPr>
          <w:b/>
        </w:rPr>
        <w:t xml:space="preserve">Esimerkki 7.4928</w:t>
      </w:r>
    </w:p>
    <w:p>
      <w:r>
        <w:t xml:space="preserve">Kysely: Kysymys: Mitkä ovat asbestin erityiset vaarat?  Selvennys: Haluaisitko katsoa videoita siitä, miten viikunat kasvavat ja/tai miten niitä valmistetaan?</w:t>
      </w:r>
    </w:p>
    <w:p>
      <w:r>
        <w:rPr>
          <w:b/>
        </w:rPr>
        <w:t xml:space="preserve">Tulos</w:t>
      </w:r>
    </w:p>
    <w:p>
      <w:r>
        <w:t xml:space="preserve">Ei</w:t>
      </w:r>
    </w:p>
    <w:p>
      <w:r>
        <w:rPr>
          <w:b/>
        </w:rPr>
        <w:t xml:space="preserve">Esimerkki 7.4929</w:t>
      </w:r>
    </w:p>
    <w:p>
      <w:r>
        <w:t xml:space="preserve">Kysely: Selvennys: Etsitkö jotain tiettyä kuvaa?</w:t>
      </w:r>
    </w:p>
    <w:p>
      <w:r>
        <w:rPr>
          <w:b/>
        </w:rPr>
        <w:t xml:space="preserve">Tulos</w:t>
      </w:r>
    </w:p>
    <w:p>
      <w:r>
        <w:t xml:space="preserve">Kyllä</w:t>
      </w:r>
    </w:p>
    <w:p>
      <w:r>
        <w:rPr>
          <w:b/>
        </w:rPr>
        <w:t xml:space="preserve">Esimerkki 7.4930</w:t>
      </w:r>
    </w:p>
    <w:p>
      <w:r>
        <w:t xml:space="preserve">Kysely: stewart ja imclone?  Selvennys: Etsitkö tiettyä verkkosivustoa.</w:t>
      </w:r>
    </w:p>
    <w:p>
      <w:r>
        <w:rPr>
          <w:b/>
        </w:rPr>
        <w:t xml:space="preserve">Tulos</w:t>
      </w:r>
    </w:p>
    <w:p>
      <w:r>
        <w:t xml:space="preserve">Kyllä</w:t>
      </w:r>
    </w:p>
    <w:p>
      <w:r>
        <w:rPr>
          <w:b/>
        </w:rPr>
        <w:t xml:space="preserve">Esimerkki 7.4931</w:t>
      </w:r>
    </w:p>
    <w:p>
      <w:r>
        <w:t xml:space="preserve">Kysely: Kysymys: Miten vaihtaa talon wc:tä?</w:t>
      </w:r>
    </w:p>
    <w:p>
      <w:r>
        <w:rPr>
          <w:b/>
        </w:rPr>
        <w:t xml:space="preserve">Tulos</w:t>
      </w:r>
    </w:p>
    <w:p>
      <w:r>
        <w:t xml:space="preserve">Kyllä</w:t>
      </w:r>
    </w:p>
    <w:p>
      <w:r>
        <w:rPr>
          <w:b/>
        </w:rPr>
        <w:t xml:space="preserve">Esimerkki 7.4932</w:t>
      </w:r>
    </w:p>
    <w:p>
      <w:r>
        <w:t xml:space="preserve">Kysely: Kertokaa minulle tietoa tietokoneohjelmoinnista.  Täsmennys: Onko sinulla mitään erityistä tietoa tietotekniikan koulutusohjelmasta?</w:t>
      </w:r>
    </w:p>
    <w:p>
      <w:r>
        <w:rPr>
          <w:b/>
        </w:rPr>
        <w:t xml:space="preserve">Tulos</w:t>
      </w:r>
    </w:p>
    <w:p>
      <w:r>
        <w:t xml:space="preserve">Kyllä</w:t>
      </w:r>
    </w:p>
    <w:p>
      <w:r>
        <w:rPr>
          <w:b/>
        </w:rPr>
        <w:t xml:space="preserve">Esimerkki 7.4933</w:t>
      </w:r>
    </w:p>
    <w:p>
      <w:r>
        <w:t xml:space="preserve">Kysely: Selvitys: Onko sinulla diagnosoitu angulaarinen cheilitis?</w:t>
      </w:r>
    </w:p>
    <w:p>
      <w:r>
        <w:rPr>
          <w:b/>
        </w:rPr>
        <w:t xml:space="preserve">Tulos</w:t>
      </w:r>
    </w:p>
    <w:p>
      <w:r>
        <w:t xml:space="preserve">Kyllä</w:t>
      </w:r>
    </w:p>
    <w:p>
      <w:r>
        <w:rPr>
          <w:b/>
        </w:rPr>
        <w:t xml:space="preserve">Esimerkki 7.4934</w:t>
      </w:r>
    </w:p>
    <w:p>
      <w:r>
        <w:t xml:space="preserve">Kysely: Kerro minulle idahon osavaltion kukka Selvennys: Haluatko tietää, milloin idahon osavaltion kukka nimettiin?</w:t>
      </w:r>
    </w:p>
    <w:p>
      <w:r>
        <w:rPr>
          <w:b/>
        </w:rPr>
        <w:t xml:space="preserve">Tulos</w:t>
      </w:r>
    </w:p>
    <w:p>
      <w:r>
        <w:t xml:space="preserve">Kyllä</w:t>
      </w:r>
    </w:p>
    <w:p>
      <w:r>
        <w:rPr>
          <w:b/>
        </w:rPr>
        <w:t xml:space="preserve">Esimerkki 7.4935</w:t>
      </w:r>
    </w:p>
    <w:p>
      <w:r>
        <w:t xml:space="preserve">Kysely: Miten voin alentaa sykettäni?  Täsmennys: Oletko kiinnostunut tietystä hyväntekeväisyysjärjestöstä?</w:t>
      </w:r>
    </w:p>
    <w:p>
      <w:r>
        <w:rPr>
          <w:b/>
        </w:rPr>
        <w:t xml:space="preserve">Tulos</w:t>
      </w:r>
    </w:p>
    <w:p>
      <w:r>
        <w:t xml:space="preserve">Ei</w:t>
      </w:r>
    </w:p>
    <w:p>
      <w:r>
        <w:rPr>
          <w:b/>
        </w:rPr>
        <w:t xml:space="preserve">Esimerkki 7.4936</w:t>
      </w:r>
    </w:p>
    <w:p>
      <w:r>
        <w:t xml:space="preserve">Kysely: Etsin käytettyjen autonosien lähteitä.  Selvennys: Etsitkö käytettyjä autonosia tietyllä ajanjaksolla.</w:t>
      </w:r>
    </w:p>
    <w:p>
      <w:r>
        <w:rPr>
          <w:b/>
        </w:rPr>
        <w:t xml:space="preserve">Tulos</w:t>
      </w:r>
    </w:p>
    <w:p>
      <w:r>
        <w:t xml:space="preserve">Kyllä</w:t>
      </w:r>
    </w:p>
    <w:p>
      <w:r>
        <w:rPr>
          <w:b/>
        </w:rPr>
        <w:t xml:space="preserve">Esimerkki 7.4937</w:t>
      </w:r>
    </w:p>
    <w:p>
      <w:r>
        <w:t xml:space="preserve">Kysely: Selvitys: Onko mielessäsi jokin tietty tuotetyyppi?</w:t>
      </w:r>
    </w:p>
    <w:p>
      <w:r>
        <w:rPr>
          <w:b/>
        </w:rPr>
        <w:t xml:space="preserve">Tulos</w:t>
      </w:r>
    </w:p>
    <w:p>
      <w:r>
        <w:t xml:space="preserve">Ei</w:t>
      </w:r>
    </w:p>
    <w:p>
      <w:r>
        <w:rPr>
          <w:b/>
        </w:rPr>
        <w:t xml:space="preserve">Esimerkki 7.4938</w:t>
      </w:r>
    </w:p>
    <w:p>
      <w:r>
        <w:t xml:space="preserve">Kysely: Selvennys: Oletko kiinnostunut oppimaan presidentin vallasta?</w:t>
      </w:r>
    </w:p>
    <w:p>
      <w:r>
        <w:rPr>
          <w:b/>
        </w:rPr>
        <w:t xml:space="preserve">Tulos</w:t>
      </w:r>
    </w:p>
    <w:p>
      <w:r>
        <w:t xml:space="preserve">Kyllä</w:t>
      </w:r>
    </w:p>
    <w:p>
      <w:r>
        <w:rPr>
          <w:b/>
        </w:rPr>
        <w:t xml:space="preserve">Esimerkki 7.4939</w:t>
      </w:r>
    </w:p>
    <w:p>
      <w:r>
        <w:t xml:space="preserve">Kysely: Kysymys: Mitkä ovat asbestin erityiset vaarat?  Selvennys: Tarkoitatko asbestin vaaroja uusissa vai vanhoissa taloissa?</w:t>
      </w:r>
    </w:p>
    <w:p>
      <w:r>
        <w:rPr>
          <w:b/>
        </w:rPr>
        <w:t xml:space="preserve">Tulos</w:t>
      </w:r>
    </w:p>
    <w:p>
      <w:r>
        <w:t xml:space="preserve">Kyllä</w:t>
      </w:r>
    </w:p>
    <w:p>
      <w:r>
        <w:rPr>
          <w:b/>
        </w:rPr>
        <w:t xml:space="preserve">Esimerkki 7.4940</w:t>
      </w:r>
    </w:p>
    <w:p>
      <w:r>
        <w:t xml:space="preserve">Kysely: kartta Selvennys: haluatko kartan ja ajo-ohjeet?</w:t>
      </w:r>
    </w:p>
    <w:p>
      <w:r>
        <w:rPr>
          <w:b/>
        </w:rPr>
        <w:t xml:space="preserve">Tulos</w:t>
      </w:r>
    </w:p>
    <w:p>
      <w:r>
        <w:t xml:space="preserve">Kyllä</w:t>
      </w:r>
    </w:p>
    <w:p>
      <w:r>
        <w:rPr>
          <w:b/>
        </w:rPr>
        <w:t xml:space="preserve">Esimerkki 7.4941</w:t>
      </w:r>
    </w:p>
    <w:p>
      <w:r>
        <w:t xml:space="preserve">Kysely: Selvennys: haluaisitko tietää, kuinka paljon olet velkaa?</w:t>
      </w:r>
    </w:p>
    <w:p>
      <w:r>
        <w:rPr>
          <w:b/>
        </w:rPr>
        <w:t xml:space="preserve">Tulos</w:t>
      </w:r>
    </w:p>
    <w:p>
      <w:r>
        <w:t xml:space="preserve">Ei</w:t>
      </w:r>
    </w:p>
    <w:p>
      <w:r>
        <w:rPr>
          <w:b/>
        </w:rPr>
        <w:t xml:space="preserve">Esimerkki 7.4942</w:t>
      </w:r>
    </w:p>
    <w:p>
      <w:r>
        <w:t xml:space="preserve">Kysely: Etsitkö menetelmiä, miten korjata vuotoja pvc-putkessa: Etsi minulle tietoa PVC Clarification: Etsitkö menetelmiä, miten korjata vuotoja pvc-putki</w:t>
      </w:r>
    </w:p>
    <w:p>
      <w:r>
        <w:rPr>
          <w:b/>
        </w:rPr>
        <w:t xml:space="preserve">Tulos</w:t>
      </w:r>
    </w:p>
    <w:p>
      <w:r>
        <w:t xml:space="preserve">Kyllä</w:t>
      </w:r>
    </w:p>
    <w:p>
      <w:r>
        <w:rPr>
          <w:b/>
        </w:rPr>
        <w:t xml:space="preserve">Esimerkki 7.4943</w:t>
      </w:r>
    </w:p>
    <w:p>
      <w:r>
        <w:t xml:space="preserve">Kysely: Bowflex Power Pro.  Selvennys: Haluaisitko nähdä tämän laitteen tekniset tiedot?</w:t>
      </w:r>
    </w:p>
    <w:p>
      <w:r>
        <w:rPr>
          <w:b/>
        </w:rPr>
        <w:t xml:space="preserve">Tulos</w:t>
      </w:r>
    </w:p>
    <w:p>
      <w:r>
        <w:t xml:space="preserve">Kyllä</w:t>
      </w:r>
    </w:p>
    <w:p>
      <w:r>
        <w:rPr>
          <w:b/>
        </w:rPr>
        <w:t xml:space="preserve">Esimerkki 7.4944</w:t>
      </w:r>
    </w:p>
    <w:p>
      <w:r>
        <w:t xml:space="preserve">Kysely: Figs Selvennys: mitä yrität oppia diabeteksesta?</w:t>
      </w:r>
    </w:p>
    <w:p>
      <w:r>
        <w:rPr>
          <w:b/>
        </w:rPr>
        <w:t xml:space="preserve">Tulos</w:t>
      </w:r>
    </w:p>
    <w:p>
      <w:r>
        <w:t xml:space="preserve">Ei</w:t>
      </w:r>
    </w:p>
    <w:p>
      <w:r>
        <w:rPr>
          <w:b/>
        </w:rPr>
        <w:t xml:space="preserve">Esimerkki 7.4945</w:t>
      </w:r>
    </w:p>
    <w:p>
      <w:r>
        <w:t xml:space="preserve">Kysely: Selvitys: Haluaisitko tietää parhaan tavan puhdistaa wc:tä?</w:t>
      </w:r>
    </w:p>
    <w:p>
      <w:r>
        <w:rPr>
          <w:b/>
        </w:rPr>
        <w:t xml:space="preserve">Tulos</w:t>
      </w:r>
    </w:p>
    <w:p>
      <w:r>
        <w:t xml:space="preserve">Kyllä</w:t>
      </w:r>
    </w:p>
    <w:p>
      <w:r>
        <w:rPr>
          <w:b/>
        </w:rPr>
        <w:t xml:space="preserve">Esimerkki 7.4946</w:t>
      </w:r>
    </w:p>
    <w:p>
      <w:r>
        <w:t xml:space="preserve">Kysely: Selvennys: On joitakin hienoja tarjouksia saatavilla, näytänkö ne?</w:t>
      </w:r>
    </w:p>
    <w:p>
      <w:r>
        <w:rPr>
          <w:b/>
        </w:rPr>
        <w:t xml:space="preserve">Tulos</w:t>
      </w:r>
    </w:p>
    <w:p>
      <w:r>
        <w:t xml:space="preserve">Ei</w:t>
      </w:r>
    </w:p>
    <w:p>
      <w:r>
        <w:rPr>
          <w:b/>
        </w:rPr>
        <w:t xml:space="preserve">Esimerkki 7.4947</w:t>
      </w:r>
    </w:p>
    <w:p>
      <w:r>
        <w:t xml:space="preserve">Kysely: New Yorkin hotelleista.  Täsmennys: Onko sinun korjattava wc:täsi?</w:t>
      </w:r>
    </w:p>
    <w:p>
      <w:r>
        <w:rPr>
          <w:b/>
        </w:rPr>
        <w:t xml:space="preserve">Tulos</w:t>
      </w:r>
    </w:p>
    <w:p>
      <w:r>
        <w:t xml:space="preserve">Ei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docId:ED1D6A16EB28F7A8318EE8995ADAD5D6</keywords>
  <dc:description>generated by python-docx</dc:description>
  <lastModifiedBy/>
  <revision>1</revision>
  <dcterms:created xsi:type="dcterms:W3CDTF">2013-12-23T23:15:00.0000000Z</dcterms:created>
  <dcterms:modified xsi:type="dcterms:W3CDTF">2013-12-23T23:15:00.0000000Z</dcterms:modified>
  <category/>
</coreProperties>
</file>