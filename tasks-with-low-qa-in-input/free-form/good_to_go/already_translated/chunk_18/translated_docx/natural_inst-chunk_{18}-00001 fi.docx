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1.2117</w:t>
      </w:r>
    </w:p>
    <w:p>
      <w:r>
        <w:t xml:space="preserve">Konteksti: Ei sillä, että takapiha olisi tässä vaiheessa muuta kuin katastrofialue. Tosin hieman vähemmän katastrofialue kuin etupiha . Tietenkin hionnan aikana naapurin sprinklerilinja oli jauhettu, joten minun piti tehdä hätäreissu Aceen hakemaan PVC-putkea (meillä oli 3/4" , naapurin 1/2" ) ja liittimiä korjausta varten. Aitamies tavallaan otti ohjat käsiinsä , kun siivosin olemassa olevan putken pureskeltuja päitä .</w:t>
      </w:r>
    </w:p>
    <w:p>
      <w:r>
        <w:rPr>
          <w:b/>
        </w:rPr>
        <w:t xml:space="preserve">Tulos</w:t>
      </w:r>
    </w:p>
    <w:p>
      <w:r>
        <w:t xml:space="preserve">Mikä mahtaa olla syynä siihen, että etu- ja takapiha oli katastrofialue ?</w:t>
      </w:r>
    </w:p>
    <w:p>
      <w:r>
        <w:rPr>
          <w:b/>
        </w:rPr>
        <w:t xml:space="preserve">Esimerkki 1.2118</w:t>
      </w:r>
    </w:p>
    <w:p>
      <w:r>
        <w:t xml:space="preserve">Konteksti: Siivosin juuri koko huoneeni ja hankkiuduin eroon muutamista julisteista seinällä , ja kaikista renkaiden herrasta kuvista ovellani . Se on nyt aika tyhjä ... Mutta en tuntenut huonoa omaatuntoa, kun otin ne pois, oli itse asiassa hauskaa repiä ne pois, kun tiesin, että laitoin ne kaikki niin huolellisesti vuosia sitten. Mutta tiesin, että minun oli tuhottava ne, tai muuten vain täytän liian täydet laatikkoni niillä.</w:t>
      </w:r>
    </w:p>
    <w:p>
      <w:r>
        <w:rPr>
          <w:b/>
        </w:rPr>
        <w:t xml:space="preserve">Tulos</w:t>
      </w:r>
    </w:p>
    <w:p>
      <w:r>
        <w:t xml:space="preserve">Miksi olisin saattanut hankkiutua eroon julisteistani ja kaikista ovella olevista kuvista ?</w:t>
      </w:r>
    </w:p>
    <w:p>
      <w:r>
        <w:rPr>
          <w:b/>
        </w:rPr>
        <w:t xml:space="preserve">Esimerkki 1.2119</w:t>
      </w:r>
    </w:p>
    <w:p>
      <w:r>
        <w:t xml:space="preserve">Konteksti: Eilen yksi lukiokaverini meni naimisiin. Häät ovat ensimmäiset monista tulevista, olemme kaikki vielä 21-vuotiaita. Se oli hieman outoa, koska tämä oli tyttö, joka vei minut ensimmäisiin oikeisiin juhliini, kun olimme 15-vuotiaita. Joka hiipi ulos ja kävi klubeilla .</w:t>
      </w:r>
    </w:p>
    <w:p>
      <w:r>
        <w:rPr>
          <w:b/>
        </w:rPr>
        <w:t xml:space="preserve">Tulos</w:t>
      </w:r>
    </w:p>
    <w:p>
      <w:r>
        <w:t xml:space="preserve">Mikä voi olla fakta naimisiin menevästä parista ?</w:t>
      </w:r>
    </w:p>
    <w:p>
      <w:r>
        <w:rPr>
          <w:b/>
        </w:rPr>
        <w:t xml:space="preserve">Tulos</w:t>
      </w:r>
    </w:p>
    <w:p>
      <w:r>
        <w:t xml:space="preserve">Mikä voi olla fakta puhujasta ?</w:t>
      </w:r>
    </w:p>
    <w:p>
      <w:r>
        <w:rPr>
          <w:b/>
        </w:rPr>
        <w:t xml:space="preserve">Esimerkki 1.2120</w:t>
      </w:r>
    </w:p>
    <w:p>
      <w:r>
        <w:t xml:space="preserve">Konteksti: Se oli meksikolainen ravintola , ja he lauloivat minulle onnellista syntymäpäivää espanjaksi. Sitä ei tapahdu usein ... ellet asu Meksikossa ! No , muuta ei tapahtunut kahtena viime päivänä , ja ne olivat kyllä hauskaa !.</w:t>
      </w:r>
    </w:p>
    <w:p>
      <w:r>
        <w:rPr>
          <w:b/>
        </w:rPr>
        <w:t xml:space="preserve">Tulos</w:t>
      </w:r>
    </w:p>
    <w:p>
      <w:r>
        <w:t xml:space="preserve">Mitä tässä viestissä voisi pitää huonona logiikkana ?</w:t>
      </w:r>
    </w:p>
    <w:p>
      <w:r>
        <w:rPr>
          <w:b/>
        </w:rPr>
        <w:t xml:space="preserve">Esimerkki 1.2121</w:t>
      </w:r>
    </w:p>
    <w:p>
      <w:r>
        <w:t xml:space="preserve">Konteksti: Kun puolustuspää on sulkemassa vastustajia niin ja saada Linc riehakkaita , onko se energia kääntää lainkaan kun te kaverit saada kentälle? Syötte kaiken sen energian, jonka fanit esittävät. Yrität näyttää heille positiivisia näytelmiä, ja teimme sen jo varhain. Puolustuksemme oli blitzing , saada pelinrakentaja , saada säkkejä .</w:t>
      </w:r>
    </w:p>
    <w:p>
      <w:r>
        <w:rPr>
          <w:b/>
        </w:rPr>
        <w:t xml:space="preserve">Tulos</w:t>
      </w:r>
    </w:p>
    <w:p>
      <w:r>
        <w:t xml:space="preserve">Mitä tapahtuu, jos yleisö on innoissaan ja äänekäs pelin aikana ?</w:t>
      </w:r>
    </w:p>
    <w:p>
      <w:r>
        <w:rPr>
          <w:b/>
        </w:rPr>
        <w:t xml:space="preserve">Esimerkki 1.2122</w:t>
      </w:r>
    </w:p>
    <w:p>
      <w:r>
        <w:t xml:space="preserve">Konteksti: Kävin pihamyyjäisissä ja löysin tämän pop up teltan $ 3.00 joten päätin laittaa sen taloon viime yönä nähdä, jos Carter piti siitä, menin sisään ja sitten hän tuli sisään ja näytin hänelle, miten kiivetä ulos ikkunasta, joten sitten kurkistus - boo ja takaa-ajo oli päällä. Luulen, että minä uuvuin enemmän kuin hän. Minäkään en mahtunut ikkunasta sisään yhtä helposti kuin hän , mutta onnistuin .</w:t>
      </w:r>
    </w:p>
    <w:p>
      <w:r>
        <w:rPr>
          <w:b/>
        </w:rPr>
        <w:t xml:space="preserve">Tulos</w:t>
      </w:r>
    </w:p>
    <w:p>
      <w:r>
        <w:t xml:space="preserve">Miksi kertoja leikkisi kotia lapsensa kanssa ?</w:t>
      </w:r>
    </w:p>
    <w:p>
      <w:r>
        <w:rPr>
          <w:b/>
        </w:rPr>
        <w:t xml:space="preserve">Esimerkki 1.2123</w:t>
      </w:r>
    </w:p>
    <w:p>
      <w:r>
        <w:t xml:space="preserve">Konteksti: Voisin nähdä itseni asumassa hänen kanssaan, asettaisimme ehdottomasti joitakin perussääntöjä, mutta voisimme tehdä sen. Joten jätän ajatuksen, että voisimme ehkä muuttaa yhteen . Minun pitäisi ensin löytää toinen tai toinen työpaikka .</w:t>
      </w:r>
    </w:p>
    <w:p>
      <w:r>
        <w:rPr>
          <w:b/>
        </w:rPr>
        <w:t xml:space="preserve">Tulos</w:t>
      </w:r>
    </w:p>
    <w:p>
      <w:r>
        <w:t xml:space="preserve">Miksi kertoja tarvitsisi toisen työn?</w:t>
      </w:r>
    </w:p>
    <w:p>
      <w:r>
        <w:rPr>
          <w:b/>
        </w:rPr>
        <w:t xml:space="preserve">Esimerkki 1.2124</w:t>
      </w:r>
    </w:p>
    <w:p>
      <w:r>
        <w:t xml:space="preserve">Konteksti: Hänen ystävänsä, jotka auttoivat häntä sen kanssa, olivat kaikki uskomattoman hauskoja . Jotkut olivat ranskalaisia kuten hän , yksi oli australialainen ja pari muuta olivat amerikkalaisia , jotka hän sattui poimimaan New Yorkista . Phillippe Petite esiintyy vielä tänäkin päivänä .</w:t>
      </w:r>
    </w:p>
    <w:p>
      <w:r>
        <w:rPr>
          <w:b/>
        </w:rPr>
        <w:t xml:space="preserve">Tulos</w:t>
      </w:r>
    </w:p>
    <w:p>
      <w:r>
        <w:t xml:space="preserve">Onko Phillippe Petitellä hyvä huumorintaju ?</w:t>
      </w:r>
    </w:p>
    <w:p>
      <w:r>
        <w:rPr>
          <w:b/>
        </w:rPr>
        <w:t xml:space="preserve">Esimerkki 1.2125</w:t>
      </w:r>
    </w:p>
    <w:p>
      <w:r>
        <w:t xml:space="preserve">Konteksti: Ron Paul aloittaa päivän mittaisen kokoontumisen Minneapolisissa . Sadat ihmiset, jotka ovat tyytymättömiä molempiin suuriin poliittisiin puolueisiin, tukevat äänekkäästi Texasin kongressiedustajaa Ron Paulia päivän mittaisessa rallissa Minneapolisissa . Ron Paul , kannattajat kokoontuvat Target Centerissä Minneapolisissa ralli tasavallan puolesta .</w:t>
      </w:r>
    </w:p>
    <w:p>
      <w:r>
        <w:rPr>
          <w:b/>
        </w:rPr>
        <w:t xml:space="preserve">Tulos</w:t>
      </w:r>
    </w:p>
    <w:p>
      <w:r>
        <w:t xml:space="preserve">Miksi ihmiset, jotka ovat tyytymättömiä kahteen poliittiseen puolueeseen, voisivat liittoutua tasavallan puolesta?</w:t>
      </w:r>
    </w:p>
    <w:p>
      <w:r>
        <w:rPr>
          <w:b/>
        </w:rPr>
        <w:t xml:space="preserve">Esimerkki 1.2126</w:t>
      </w:r>
    </w:p>
    <w:p>
      <w:r>
        <w:t xml:space="preserve">Konteksti: Olen vihdoin takaisin Slidellissä, äitini luona loppuyön ajan. Ike ei ole lähelläkään meitä, mutta täällä on jo tulvia, ja on hyvin mahdollista, että menetämme sähköt. Joten leiriydymme tänne yöksi. Lennot sujuivat hyvin.</w:t>
      </w:r>
    </w:p>
    <w:p>
      <w:r>
        <w:rPr>
          <w:b/>
        </w:rPr>
        <w:t xml:space="preserve">Tulos</w:t>
      </w:r>
    </w:p>
    <w:p>
      <w:r>
        <w:t xml:space="preserve">Mikä on aiheuttanut sen, että kertoja on jäänyt jumiin vanhempiensa kotiin?</w:t>
      </w:r>
    </w:p>
    <w:p>
      <w:r>
        <w:rPr>
          <w:b/>
        </w:rPr>
        <w:t xml:space="preserve">Tulos</w:t>
      </w:r>
    </w:p>
    <w:p>
      <w:r>
        <w:t xml:space="preserve">Mitä kertoja aikoo tehdä yön yli?</w:t>
      </w:r>
    </w:p>
    <w:p>
      <w:r>
        <w:rPr>
          <w:b/>
        </w:rPr>
        <w:t xml:space="preserve">Esimerkki 1.2127</w:t>
      </w:r>
    </w:p>
    <w:p>
      <w:r>
        <w:t xml:space="preserve">Konteksti: Sitten söimme jäätelöä ja pelasimme minigolfia eräässä todella gettopaikassa . Tuota en ymmärrä ... minigolfradat ovat niin halpoja omistaa, ettei ole mitään tekosyytä huonosti laitetulle viheriölle. Oikeasti .</w:t>
      </w:r>
    </w:p>
    <w:p>
      <w:r>
        <w:rPr>
          <w:b/>
        </w:rPr>
        <w:t xml:space="preserve">Tulos</w:t>
      </w:r>
    </w:p>
    <w:p>
      <w:r>
        <w:t xml:space="preserve">Miksi henkilö on tyytymätön golfkentän laatuun ?</w:t>
      </w:r>
    </w:p>
    <w:p>
      <w:r>
        <w:rPr>
          <w:b/>
        </w:rPr>
        <w:t xml:space="preserve">Esimerkki 1.2128</w:t>
      </w:r>
    </w:p>
    <w:p>
      <w:r>
        <w:t xml:space="preserve">Konteksti: Se on luonteikas. Tiedättehän, mitä sanotaan: " Jos se ei ole liian rikki, älä korjaa sitä" . " Howard nousi ylös Vincelle haisevassa pyjamassaan ja katsoi ulos ikkunasta. Hän toisti Vincen aforismia yhä uudelleen ja uudelleen, kunnes hänen sydämensä syke hieman rauhoittui.</w:t>
      </w:r>
    </w:p>
    <w:p>
      <w:r>
        <w:rPr>
          <w:b/>
        </w:rPr>
        <w:t xml:space="preserve">Tulos</w:t>
      </w:r>
    </w:p>
    <w:p>
      <w:r>
        <w:t xml:space="preserve">Miltä Howardista tuntui ennen kuin hän nousi ylös?</w:t>
      </w:r>
    </w:p>
    <w:p>
      <w:r>
        <w:rPr>
          <w:b/>
        </w:rPr>
        <w:t xml:space="preserve">Tulos</w:t>
      </w:r>
    </w:p>
    <w:p>
      <w:r>
        <w:t xml:space="preserve">Mitä Howard teki, kun hän käveli ikkunalle?</w:t>
      </w:r>
    </w:p>
    <w:p>
      <w:r>
        <w:rPr>
          <w:b/>
        </w:rPr>
        <w:t xml:space="preserve">Tulos</w:t>
      </w:r>
    </w:p>
    <w:p>
      <w:r>
        <w:t xml:space="preserve">Miksi Howard on niin varma pyjama päällä ?</w:t>
      </w:r>
    </w:p>
    <w:p>
      <w:r>
        <w:rPr>
          <w:b/>
        </w:rPr>
        <w:t xml:space="preserve">Esimerkki 1.2129</w:t>
      </w:r>
    </w:p>
    <w:p>
      <w:r>
        <w:t xml:space="preserve">Konteksti: " Se on hämähäkit ! " Sanoin . Joka vuosi näihin aikoihin noin neljänneksen kokoiset oranssit hämähäkit tekevät valtavia verkkoja , yleensä ihmisten polkujen yli .</w:t>
      </w:r>
    </w:p>
    <w:p>
      <w:r>
        <w:rPr>
          <w:b/>
        </w:rPr>
        <w:t xml:space="preserve">Tulos</w:t>
      </w:r>
    </w:p>
    <w:p>
      <w:r>
        <w:t xml:space="preserve">Mikä on säikäyttänyt kertojaa kävellessään ?</w:t>
      </w:r>
    </w:p>
    <w:p>
      <w:r>
        <w:rPr>
          <w:b/>
        </w:rPr>
        <w:t xml:space="preserve">Esimerkki 1.2130</w:t>
      </w:r>
    </w:p>
    <w:p>
      <w:r>
        <w:t xml:space="preserve">Konteksti: Nyt... nyt... nyt... En oikeastaan vietä paljon aikaa vanhempien kanssa . Ei se ole niin, että me vältämme toisiamme; meillä ei vain ole aikaa tavata toisiamme.</w:t>
      </w:r>
    </w:p>
    <w:p>
      <w:r>
        <w:rPr>
          <w:b/>
        </w:rPr>
        <w:t xml:space="preserve">Tulos</w:t>
      </w:r>
    </w:p>
    <w:p>
      <w:r>
        <w:t xml:space="preserve">Miksi kaipaan vanhempiani nykyään ?</w:t>
      </w:r>
    </w:p>
    <w:p>
      <w:r>
        <w:rPr>
          <w:b/>
        </w:rPr>
        <w:t xml:space="preserve">Esimerkki 1.2131</w:t>
      </w:r>
    </w:p>
    <w:p>
      <w:r>
        <w:t xml:space="preserve">Konteksti: Vasen polveni pysyi kireänä, mikä heitti normaalia askelta hieman pois, jolloin juoksu tuntui melko hankalalta. Onnistuin pitämään vauhdin yllä seuraavan parin kilometrin ajan, mutta sitten vasempaan reiteen alkoi tulla lihaskramppeja. Tiesin, että tämä johtui hankalasta askeleestani, ja yritin olla välittämättä siitä. Puolimatkan kohdalla olin kipeä ja vauhti laski nopeasti .</w:t>
      </w:r>
    </w:p>
    <w:p>
      <w:r>
        <w:rPr>
          <w:b/>
        </w:rPr>
        <w:t xml:space="preserve">Tulos</w:t>
      </w:r>
    </w:p>
    <w:p>
      <w:r>
        <w:t xml:space="preserve">Mitä tapahtui, kun tämä kipu jatkui?</w:t>
      </w:r>
    </w:p>
    <w:p>
      <w:r>
        <w:rPr>
          <w:b/>
        </w:rPr>
        <w:t xml:space="preserve">Esimerkki 1.2132</w:t>
      </w:r>
    </w:p>
    <w:p>
      <w:r>
        <w:t xml:space="preserve">Konteksti: Okei , joten ehkä en ollut varsinaisesti luuseri , mutta hänen mielestään olin enemmän kuin todennäköinen nobody . Olivathan ystäväni ja perheeni ihmissusia ( ei sillä, että hän olisi tiennyt sitä ) . Vaikka me ihmissudet asuimme ihmisten kanssa ja olimme heidän kanssaan tekemisissä joka päivä, se ei tarkoittanut, että meidän piti olla heidän ystäviään.</w:t>
      </w:r>
    </w:p>
    <w:p>
      <w:r>
        <w:rPr>
          <w:b/>
        </w:rPr>
        <w:t xml:space="preserve">Tulos</w:t>
      </w:r>
    </w:p>
    <w:p>
      <w:r>
        <w:t xml:space="preserve">Miksi kertoja tuntee itsensä eristetyksi muista ?</w:t>
      </w:r>
    </w:p>
    <w:p>
      <w:r>
        <w:rPr>
          <w:b/>
        </w:rPr>
        <w:t xml:space="preserve">Esimerkki 1.2133</w:t>
      </w:r>
    </w:p>
    <w:p>
      <w:r>
        <w:t xml:space="preserve">Konteksti: Hän ojensi ja pyyhkäisi peukalollaan Brianin poskea. Brian huomasi pidättävänsä hengitystään odottaen . " Sillä tavalla kuin sinä puhuit, en tiennyt ... " AJ ravisteli päätään kuin tyhjentääkseen ajatuksensa. " I ... " Brian aloittaa , mutta ei löytänyt sanoja sanoakseen . " Mutta minä ... " " Ei kai tämä ole vitsi ? Ei ole jokapäiväistä, että joku kirkkoon menevä kuoropoika tulee ja iskee minua ja... " Ei se ole vitsi . " Brian nyrpisteli otsaansa.</w:t>
      </w:r>
    </w:p>
    <w:p>
      <w:r>
        <w:rPr>
          <w:b/>
        </w:rPr>
        <w:t xml:space="preserve">Tulos</w:t>
      </w:r>
    </w:p>
    <w:p>
      <w:r>
        <w:t xml:space="preserve">Mikä ei ole vitsi?</w:t>
      </w:r>
    </w:p>
    <w:p>
      <w:r>
        <w:rPr>
          <w:b/>
        </w:rPr>
        <w:t xml:space="preserve">Esimerkki 1.2134</w:t>
      </w:r>
    </w:p>
    <w:p>
      <w:r>
        <w:t xml:space="preserve">Konteksti: Olin AIM pyytää puhuu tämän tytön olen aina pitänyt ja tunnettu . No kotiinpaluu on tulossa ja me puhuimme niin hän toi esiin aiheen . Hän kysyi, olenko menossa ja sanoin kyllä ja sitten kysyin häneltä, jos hän halusi mennä kanssani .</w:t>
      </w:r>
    </w:p>
    <w:p>
      <w:r>
        <w:rPr>
          <w:b/>
        </w:rPr>
        <w:t xml:space="preserve">Tulos</w:t>
      </w:r>
    </w:p>
    <w:p>
      <w:r>
        <w:t xml:space="preserve">Mikä on voinut saada sinut pyytämään häntä ulos AIM:ssä ?</w:t>
      </w:r>
    </w:p>
    <w:p>
      <w:r>
        <w:rPr>
          <w:b/>
        </w:rPr>
        <w:t xml:space="preserve">Esimerkki 1.2135</w:t>
      </w:r>
    </w:p>
    <w:p>
      <w:r>
        <w:t xml:space="preserve">Konteksti: xD Itse asiassa , se näytti Raito - kun * _ * ... joo , no comment . I love it . Se on tärkeintä .</w:t>
      </w:r>
    </w:p>
    <w:p>
      <w:r>
        <w:rPr>
          <w:b/>
        </w:rPr>
        <w:t xml:space="preserve">Tulos</w:t>
      </w:r>
    </w:p>
    <w:p>
      <w:r>
        <w:t xml:space="preserve">Mitä mieltä olen yläosastani .?</w:t>
      </w:r>
    </w:p>
    <w:p>
      <w:r>
        <w:rPr>
          <w:b/>
        </w:rPr>
        <w:t xml:space="preserve">Esimerkki 1.2136</w:t>
      </w:r>
    </w:p>
    <w:p>
      <w:r>
        <w:t xml:space="preserve">Konteksti: Ehkä siksi minun oli niin vaikea päästä yli tytöstä, josta pidin, tai tapahtumasta, joka tapahtui . Itse asiassa , sillä on luultavasti jotain tekemistä asian kanssa . Mutta onko tämä aikajanan hämmennys osa minua , lääkityksen sivuvaikutus , vai onko se fysiologinen ongelma minussa . Se on aika karmivaa ajoittain .</w:t>
      </w:r>
    </w:p>
    <w:p>
      <w:r>
        <w:rPr>
          <w:b/>
        </w:rPr>
        <w:t xml:space="preserve">Tulos</w:t>
      </w:r>
    </w:p>
    <w:p>
      <w:r>
        <w:t xml:space="preserve">Minkä kanssa kertoja kamppailee tällä hetkellä ?</w:t>
      </w:r>
    </w:p>
    <w:p>
      <w:r>
        <w:rPr>
          <w:b/>
        </w:rPr>
        <w:t xml:space="preserve">Esimerkki 1.2137</w:t>
      </w:r>
    </w:p>
    <w:p>
      <w:r>
        <w:t xml:space="preserve">Konteksti: Voisiko se olla ? Minun oli mentävä katsomaan varmuuden vuoksi . Hän juoksi aika kovaa ja ehkä silmäni tekivät minulle tepposet .</w:t>
      </w:r>
    </w:p>
    <w:p>
      <w:r>
        <w:rPr>
          <w:b/>
        </w:rPr>
        <w:t xml:space="preserve">Tulos</w:t>
      </w:r>
    </w:p>
    <w:p>
      <w:r>
        <w:t xml:space="preserve">Miten "hän" juoksi?</w:t>
      </w:r>
    </w:p>
    <w:p>
      <w:r>
        <w:rPr>
          <w:b/>
        </w:rPr>
        <w:t xml:space="preserve">Tulos</w:t>
      </w:r>
    </w:p>
    <w:p>
      <w:r>
        <w:t xml:space="preserve">Mitä minun piti mennä katsomaan varmasti ?</w:t>
      </w:r>
    </w:p>
    <w:p>
      <w:r>
        <w:rPr>
          <w:b/>
        </w:rPr>
        <w:t xml:space="preserve">Esimerkki 1.2138</w:t>
      </w:r>
    </w:p>
    <w:p>
      <w:r>
        <w:t xml:space="preserve">Konteksti: Tai odota huomiseen, kun äitini on lähtenyt . En ole vielä päättänyt . Olin tyhmä ja tein itselleni juustopaloja ja nyt ei ole kovin hyvä olo . Ne oli hyviä mutta kaikki juusto tais olla liikaa . Joten hammaslääkäri haluaa että toinen viisaudenhampaani poistetaan pian .</w:t>
      </w:r>
    </w:p>
    <w:p>
      <w:r>
        <w:rPr>
          <w:b/>
        </w:rPr>
        <w:t xml:space="preserve">Tulos</w:t>
      </w:r>
    </w:p>
    <w:p>
      <w:r>
        <w:t xml:space="preserve">Mitä voi tapahtua hammaslääkärin ehdotuksen jälkeen?</w:t>
      </w:r>
    </w:p>
    <w:p>
      <w:r>
        <w:rPr>
          <w:b/>
        </w:rPr>
        <w:t xml:space="preserve">Esimerkki 1.2139</w:t>
      </w:r>
    </w:p>
    <w:p>
      <w:r>
        <w:t xml:space="preserve">Konteksti: Jeff ja minä olemme kaksi cooleinta tyyppiä ikinä. Tänään töihin , saavuin noin yhdentoista aikomuksenani saada joitakin töitä sivustolla tehtyä . Minulla oli pudotus asioita , joten ajattelin aloittaa avaamisen antaakseni Jeffille pienen tauon . Laskin laatikon eilen illalla , joten tiesin että se oli oikea , minun piti vain saada pankista muutosmääräys. Soitin sen tänne ja Jeff nouti sen pian puolenpäivän jälkeen.</w:t>
      </w:r>
    </w:p>
    <w:p>
      <w:r>
        <w:rPr>
          <w:b/>
        </w:rPr>
        <w:t xml:space="preserve">Tulos</w:t>
      </w:r>
    </w:p>
    <w:p>
      <w:r>
        <w:t xml:space="preserve">Miksi annoit Jeffin hakea muutosmääräyksen pankista?</w:t>
      </w:r>
    </w:p>
    <w:p>
      <w:r>
        <w:rPr>
          <w:b/>
        </w:rPr>
        <w:t xml:space="preserve">Esimerkki 1.2140</w:t>
      </w:r>
    </w:p>
    <w:p>
      <w:r>
        <w:t xml:space="preserve">Konteksti: Sain vihdoin ajokorttini uusittua tänään. Olin vitkastellut sitä kokonaisen kuukauden sen vanhentumisen jälkeen. Uusi kuvani näyttää kamalalta , olen niin onnellinen , että saan hiukseni leikattua torstaina . Muuten tein tänään jotain aika hullua ( hullua jamesonille ) , otin tatuoinnin .</w:t>
      </w:r>
    </w:p>
    <w:p>
      <w:r>
        <w:rPr>
          <w:b/>
        </w:rPr>
        <w:t xml:space="preserve">Tulos</w:t>
      </w:r>
    </w:p>
    <w:p>
      <w:r>
        <w:t xml:space="preserve">Mikä voi olla syy siihen, että he viivyttelevät lisenssin uusimisessa ?</w:t>
      </w:r>
    </w:p>
    <w:p>
      <w:r>
        <w:rPr>
          <w:b/>
        </w:rPr>
        <w:t xml:space="preserve">Esimerkki 1.2141</w:t>
      </w:r>
    </w:p>
    <w:p>
      <w:r>
        <w:t xml:space="preserve">Konteksti: Normaali" vaihteluväli on 4 ja 6 välillä, joten se on edelleen hieman korkea, mutta se on nyt paljon paremmin hallinnassa. Kaikki muu oli kuulemma hyvin, paitsi valkosolujen määrä ja triglyseridit olivat hieman korkeat, mutta lääkäri ei ollut niistä huolissaan. Ja vaa'an mukaan olen laihtunut 20 kiloa sen jälkeen, kun lääkäri laittoi minut laihdutuspillereille. Ja vihdoin näen sen.</w:t>
      </w:r>
    </w:p>
    <w:p>
      <w:r>
        <w:rPr>
          <w:b/>
        </w:rPr>
        <w:t xml:space="preserve">Tulos</w:t>
      </w:r>
    </w:p>
    <w:p>
      <w:r>
        <w:t xml:space="preserve">Miksi lääkäri ei ollut huolissaan niistä?</w:t>
      </w:r>
    </w:p>
    <w:p>
      <w:r>
        <w:rPr>
          <w:b/>
        </w:rPr>
        <w:t xml:space="preserve">Esimerkki 1.2142</w:t>
      </w:r>
    </w:p>
    <w:p>
      <w:r>
        <w:t xml:space="preserve">Konteksti: Hän oli kiinnostunut puhelimen näytössä näkyvästä kellonajasta. Hän tajusi lumoutuneena, että Lucky oli saanut kiireellisen puhelun vasta puolitoista tuntia sitten. Tuossa lyhyessä ajassa hänen elämänsä oli muuttunut täysin.</w:t>
      </w:r>
    </w:p>
    <w:p>
      <w:r>
        <w:rPr>
          <w:b/>
        </w:rPr>
        <w:t xml:space="preserve">Tulos</w:t>
      </w:r>
    </w:p>
    <w:p>
      <w:r>
        <w:t xml:space="preserve">Mitä voi tapahtua sen jälkeen, kun olet tarkistanut kellonajan puhelimen kasvoilta ?</w:t>
      </w:r>
    </w:p>
    <w:p>
      <w:r>
        <w:rPr>
          <w:b/>
        </w:rPr>
        <w:t xml:space="preserve">Esimerkki 1.2143</w:t>
      </w:r>
    </w:p>
    <w:p>
      <w:r>
        <w:t xml:space="preserve">Konteksti: talous on enemmän kuin perseestä , kenelläkään ei ole aikaa liittoihin . joillakin ei ole aikaa edes lapsilleen . ainakin minä yritän.Viikonloput rajoittuvat baareihin kaupungissa tai pitkiin, pitkiin happoreissuihin Cornwallissa . yrittää laittaa jotain merkitystä elämään viikonloppuisin on melko turhaa .</w:t>
      </w:r>
    </w:p>
    <w:p>
      <w:r>
        <w:rPr>
          <w:b/>
        </w:rPr>
        <w:t xml:space="preserve">Tulos</w:t>
      </w:r>
    </w:p>
    <w:p>
      <w:r>
        <w:t xml:space="preserve">Miksi kertoja on niin alakuloinen?</w:t>
      </w:r>
    </w:p>
    <w:p>
      <w:r>
        <w:rPr>
          <w:b/>
        </w:rPr>
        <w:t xml:space="preserve">Esimerkki 1.2144</w:t>
      </w:r>
    </w:p>
    <w:p>
      <w:r>
        <w:t xml:space="preserve">Konteksti: Yksi hän olisi voinut vannoa, että se ei ollut siellä aiemmin . Lopulta , se sai käyttää istua kun hän joi hänen kuumaa kaakaota . Hän ei rehellisesti sanottuna ollut mökkien ystävä . Tottunut jo ?.</w:t>
      </w:r>
    </w:p>
    <w:p>
      <w:r>
        <w:rPr>
          <w:b/>
        </w:rPr>
        <w:t xml:space="preserve">Tulos</w:t>
      </w:r>
    </w:p>
    <w:p>
      <w:r>
        <w:t xml:space="preserve">Missä hän saattaa tällä hetkellä olla ?</w:t>
      </w:r>
    </w:p>
    <w:p>
      <w:r>
        <w:rPr>
          <w:b/>
        </w:rPr>
        <w:t xml:space="preserve">Esimerkki 1.2145</w:t>
      </w:r>
    </w:p>
    <w:p>
      <w:r>
        <w:t xml:space="preserve">Konteksti: Viime torstaina Kayla ja minä olimme menossa kampaajalle. Meillä oli kaksi eri tavoitetta mielessä . Kayla halusi tehdä permanentin ja lisätä kiharaa hiuksiinsa . Vaikka hän ei antanut minun ottaa kameraa ja ottaa kuvia prosessista , hänellä oli hauska valokuvaus kanssani tänään .</w:t>
      </w:r>
    </w:p>
    <w:p>
      <w:r>
        <w:rPr>
          <w:b/>
        </w:rPr>
        <w:t xml:space="preserve">Tulos</w:t>
      </w:r>
    </w:p>
    <w:p>
      <w:r>
        <w:t xml:space="preserve">Kauanko siitä on noin kauan, kun Kayla sai hiuksensa laitettua ?</w:t>
      </w:r>
    </w:p>
    <w:p>
      <w:r>
        <w:rPr>
          <w:b/>
        </w:rPr>
        <w:t xml:space="preserve">Tulos</w:t>
      </w:r>
    </w:p>
    <w:p>
      <w:r>
        <w:t xml:space="preserve">Mitä tiedämme Kaylan hiuksista ennen kampausta ?</w:t>
      </w:r>
    </w:p>
    <w:p>
      <w:r>
        <w:rPr>
          <w:b/>
        </w:rPr>
        <w:t xml:space="preserve">Esimerkki 1.2146</w:t>
      </w:r>
    </w:p>
    <w:p>
      <w:r>
        <w:t xml:space="preserve">Konteksti: . Otin rullaluistimet ( kiitos Josh ja Kathy ! ) ja oli niin mukavaa liikkua nopeasti ja vapaasti naapuruston läpi . Ja tunsin itseni niin onnelliseksi, kun sain taas rullaluistella !.</w:t>
      </w:r>
    </w:p>
    <w:p>
      <w:r>
        <w:rPr>
          <w:b/>
        </w:rPr>
        <w:t xml:space="preserve">Tulos</w:t>
      </w:r>
    </w:p>
    <w:p>
      <w:r>
        <w:t xml:space="preserve">Mikä voi olla fakta puhujasta ?</w:t>
      </w:r>
    </w:p>
    <w:p>
      <w:r>
        <w:rPr>
          <w:b/>
        </w:rPr>
        <w:t xml:space="preserve">Tulos</w:t>
      </w:r>
    </w:p>
    <w:p>
      <w:r>
        <w:t xml:space="preserve">Miksi he päättivät lähteä rullaluistelemaan?</w:t>
      </w:r>
    </w:p>
    <w:p>
      <w:r>
        <w:rPr>
          <w:b/>
        </w:rPr>
        <w:t xml:space="preserve">Esimerkki 1.2147</w:t>
      </w:r>
    </w:p>
    <w:p>
      <w:r>
        <w:t xml:space="preserve">Konteksti: Punta nimeltään p57 , löytyy hoodia , temppuja hypotalamus aivojen ajattelemaan, että elimistö vain isn t nälkäinen . Jos olet yksi niistä , että hoodia gordonii ei toimi heti , ole kärsivällinen meillä on ollut monia asiakkaita kertoa meille , että he alkoivat tuntea vaikutuksia .</w:t>
      </w:r>
    </w:p>
    <w:p>
      <w:r>
        <w:rPr>
          <w:b/>
        </w:rPr>
        <w:t xml:space="preserve">Tulos</w:t>
      </w:r>
    </w:p>
    <w:p>
      <w:r>
        <w:t xml:space="preserve">Miksi puhuja ystävällisesti antaa meille näin yksityiskohtaista tietoa hoodiasta?</w:t>
      </w:r>
    </w:p>
    <w:p>
      <w:r>
        <w:rPr>
          <w:b/>
        </w:rPr>
        <w:t xml:space="preserve">Esimerkki 1.2148</w:t>
      </w:r>
    </w:p>
    <w:p>
      <w:r>
        <w:t xml:space="preserve">Konteksti: Joten olin iloisesti yllättynyt, kun sovimme tapaavamme ravintolassa hieman klo 12 jälkeen. He soittivat sanoakseen, että he olivat lähdössä talosta ja meillä oli yhtä pitkä matka matkustaa , mutta tietysti pääsemme sinne ja odotamme ja odotamme . Soitan kysyäkseni eksyivätkö he , mutta hän kertoo minulle , että jotain outoa on tekeillä ja että he ovat myöhässä , mutta tulevat pian .</w:t>
      </w:r>
    </w:p>
    <w:p>
      <w:r>
        <w:rPr>
          <w:b/>
        </w:rPr>
        <w:t xml:space="preserve">Tulos</w:t>
      </w:r>
    </w:p>
    <w:p>
      <w:r>
        <w:t xml:space="preserve">Mitä olisin voinut huomata aiemmin, kun olin sopinut tapaamisen hänen kanssaan ?</w:t>
      </w:r>
    </w:p>
    <w:p>
      <w:r>
        <w:rPr>
          <w:b/>
        </w:rPr>
        <w:t xml:space="preserve">Esimerkki 1.2149</w:t>
      </w:r>
    </w:p>
    <w:p>
      <w:r>
        <w:t xml:space="preserve">Konteksti: Yksi heistä sanoi, että he eivät ole kotoisin sieltä päin, eikä heillä ollut aavistustakaan . Voisimme samaistua siihen . Päätin kääntyä takaisin ja pyrkiä valtatien suuntaan, koska tiesin sen johtavan takaisin Amblesideen . Tähän mennessä aurinko oli kadonnut vuoren taakse, ja minulla alkoi olla näkyjä siitä, että nukkuisin yön jossakin kallion alla, kun kahdeksantoista opiskelijaa ihmetteli, mitä ihmettä meille oli tapahtunut.</w:t>
      </w:r>
    </w:p>
    <w:p>
      <w:r>
        <w:rPr>
          <w:b/>
        </w:rPr>
        <w:t xml:space="preserve">Tulos</w:t>
      </w:r>
    </w:p>
    <w:p>
      <w:r>
        <w:t xml:space="preserve">Miksi kertoja etsii kiveä?</w:t>
      </w:r>
    </w:p>
    <w:p>
      <w:r>
        <w:rPr>
          <w:b/>
        </w:rPr>
        <w:t xml:space="preserve">Esimerkki 1.2150</w:t>
      </w:r>
    </w:p>
    <w:p>
      <w:r>
        <w:t xml:space="preserve">Konteksti: Kaikki on paratiisi lukijoille tai tietokoneen käyttäjille ( ja kaikki ilmaiseksi ihmiset ! ) . Euroopan on aika järjestäytyä ja saada laadukkaita kirjastoja, joissa on ilmainen wi - fi ja internet-yhteys . " Heittäkää ne Spectrumit pois, pojat !.</w:t>
      </w:r>
    </w:p>
    <w:p>
      <w:r>
        <w:rPr>
          <w:b/>
        </w:rPr>
        <w:t xml:space="preserve">Tulos</w:t>
      </w:r>
    </w:p>
    <w:p>
      <w:r>
        <w:t xml:space="preserve">Miksi Euroopassa pitäisi olla laadukkaita kirjastoja?</w:t>
      </w:r>
    </w:p>
    <w:p>
      <w:r>
        <w:rPr>
          <w:b/>
        </w:rPr>
        <w:t xml:space="preserve">Esimerkki 1.2151</w:t>
      </w:r>
    </w:p>
    <w:p>
      <w:r>
        <w:t xml:space="preserve">Konteksti: com saadaksesi lisätietoja siitä, keitä olemme ja mitä teemme . Ota minuun yhteyttä mahdollisimman pian saadaksesi lisätietoja tästä jännittävästä mahdollisuudesta . Jos palkataan , me tarjoamme apua siirtymisessäsi ! Jos haluat tutkia mahdollisuutta enemmän , voit vapaasti vierailla sivuillamme yhteystiedot " suora " on " satunnaisesti " sijoittui " on " aramark " suvaitsevaisuus " nolla " kykenevä " persoonallinen " etsivät " vastaaminen " kuten " kuten " toiminnot " hallinnollinen " avain " avain " alhainen " rento " ystävällinen " ovat " me " vastuuta . ".</w:t>
      </w:r>
    </w:p>
    <w:p>
      <w:r>
        <w:rPr>
          <w:b/>
        </w:rPr>
        <w:t xml:space="preserve">Tulos</w:t>
      </w:r>
    </w:p>
    <w:p>
      <w:r>
        <w:t xml:space="preserve">Millaista työtä puhuja tekee?</w:t>
      </w:r>
    </w:p>
    <w:p>
      <w:r>
        <w:rPr>
          <w:b/>
        </w:rPr>
        <w:t xml:space="preserve">Tulos</w:t>
      </w:r>
    </w:p>
    <w:p>
      <w:r>
        <w:t xml:space="preserve">Mitä voisi tapahtua, jos hakija palkattaisiin ?</w:t>
      </w:r>
    </w:p>
    <w:p>
      <w:r>
        <w:rPr>
          <w:b/>
        </w:rPr>
        <w:t xml:space="preserve">Esimerkki 1.2152</w:t>
      </w:r>
    </w:p>
    <w:p>
      <w:r>
        <w:t xml:space="preserve">Konteksti: MOTIONCITYSOUNDTRACKMOTIONCITYSOUNDTRACKMOTIONCTIYSOUNDTRACKMOTIONCITYSOUNDTRACKOMFG ! ..... On tulossa Nashvilleen . : D : D : D : DAnd sain tietää WHILE puhuin isäni kanssa . Istuin tietokoneen ääressä, kun hän soitti , ja hän vitsaili minulle sanoen, että meidän pitäisi mennä Rocketowniin huomenna katsomaan Underoathia , tietäen, etten kuuntele heitä , joten avasin sivuston nähdäkseni, ovatko he jonkun hyvän kanssa, ja näin, että MCS on tulossa lokakuussa, ja kysyin häneltä, ja hän sanoi: " Joo, totta kai, minulla on vapaata sinä päivänä...". Mä vien sut.</w:t>
      </w:r>
    </w:p>
    <w:p>
      <w:r>
        <w:rPr>
          <w:b/>
        </w:rPr>
        <w:t xml:space="preserve">Tulos</w:t>
      </w:r>
    </w:p>
    <w:p>
      <w:r>
        <w:t xml:space="preserve">Mikä on ehkä lempimusiikkini ?</w:t>
      </w:r>
    </w:p>
    <w:p>
      <w:r>
        <w:rPr>
          <w:b/>
        </w:rPr>
        <w:t xml:space="preserve">Esimerkki 1.2153</w:t>
      </w:r>
    </w:p>
    <w:p>
      <w:r>
        <w:t xml:space="preserve">Konteksti: Ja niin me teimme . Enkä tähän päivään mennessä tiedä miten elokuva päättyy , mutta uskon että David Bowie tai joku joka näyttää David Bowielta esiintyy siinä näkyvästi . Mainittakoon myös, että tämä oli "Jääkautta pidempi erikoisversio". Mutta takaisin ostoskeskukseen .</w:t>
      </w:r>
    </w:p>
    <w:p>
      <w:r>
        <w:rPr>
          <w:b/>
        </w:rPr>
        <w:t xml:space="preserve">Tulos</w:t>
      </w:r>
    </w:p>
    <w:p>
      <w:r>
        <w:t xml:space="preserve">Miksi kertoja on hieman hämmentynyt ?</w:t>
      </w:r>
    </w:p>
    <w:p>
      <w:r>
        <w:rPr>
          <w:b/>
        </w:rPr>
        <w:t xml:space="preserve">Esimerkki 1.2154</w:t>
      </w:r>
    </w:p>
    <w:p>
      <w:r>
        <w:t xml:space="preserve">Konteksti: Se oli onnettomuus, ja minusta tuntuu, että olisin voinut, minun olisi pitänyt, pelastaa hänet, jos olisin vain tarkistanut hänet aikaisemmin. Jotenkin sen takajalat olivat lipsahtaneet takakannelta kanalanka-aidan alle. Sen lonkat olivat heikot, eikä se pystynyt vetämään itseään ylös. Ja niin minä löysin sen, vain roikkumassa siellä.</w:t>
      </w:r>
    </w:p>
    <w:p>
      <w:r>
        <w:rPr>
          <w:b/>
        </w:rPr>
        <w:t xml:space="preserve">Tulos</w:t>
      </w:r>
    </w:p>
    <w:p>
      <w:r>
        <w:t xml:space="preserve">Miksi hän oli 13-vuotias vanha nainen?</w:t>
      </w:r>
    </w:p>
    <w:p>
      <w:r>
        <w:rPr>
          <w:b/>
        </w:rPr>
        <w:t xml:space="preserve">Esimerkki 1.2155</w:t>
      </w:r>
    </w:p>
    <w:p>
      <w:r>
        <w:t xml:space="preserve">Konteksti: Me jaamme aterian ja meillä on vielä paljon . Viereinen pöytä tilaa alkupalat , juomat , koko aterian ja jälkiruoan . Kuulemme heidän puhuvan siitä, että heillä on tuskin tarpeeksi, jotta he tulevat toimeen . Sitten tarjoilija tyhjentää pöydän ja noin puolet ruoasta on vielä lautasilla .</w:t>
      </w:r>
    </w:p>
    <w:p>
      <w:r>
        <w:rPr>
          <w:b/>
        </w:rPr>
        <w:t xml:space="preserve">Tulos</w:t>
      </w:r>
    </w:p>
    <w:p>
      <w:r>
        <w:t xml:space="preserve">Miksi kertoja on ärsyyntynyt ?</w:t>
      </w:r>
    </w:p>
    <w:p>
      <w:r>
        <w:rPr>
          <w:b/>
        </w:rPr>
        <w:t xml:space="preserve">Esimerkki 1.2156</w:t>
      </w:r>
    </w:p>
    <w:p>
      <w:r>
        <w:t xml:space="preserve">Konteksti: Miesystävä ja minä kävimme fantastisen keskustelun treffi-iltana . Ensinnäkin , kaipasimme täysin toisiamme , ja tuntui mahtavalta koskettaa häntä ja suudella häntä ja puristaa hänen pyllyään . Hän sanoi nähneensä unta minusta . Sanoin hänelle että minulla oli kaksi unta hänestä .</w:t>
      </w:r>
    </w:p>
    <w:p>
      <w:r>
        <w:rPr>
          <w:b/>
        </w:rPr>
        <w:t xml:space="preserve">Tulos</w:t>
      </w:r>
    </w:p>
    <w:p>
      <w:r>
        <w:t xml:space="preserve">Mikä kuvaa parhaiten tarinan suhdetta ?</w:t>
      </w:r>
    </w:p>
    <w:p>
      <w:r>
        <w:rPr>
          <w:b/>
        </w:rPr>
        <w:t xml:space="preserve">Esimerkki 1.2157</w:t>
      </w:r>
    </w:p>
    <w:p>
      <w:r>
        <w:t xml:space="preserve">Konteksti: Valitsin kolme hevosta ja muutamia puita . Kertomuksessani hevoset olivat kuin Montanan villihevoset, jotka muodostavat vuoristossa perheryhmiä. BLM karkottaa villihevoset kerran vuodessa, ja usein nämä perheet hajoavat, ja niiden on pakko ryhmittyä uudelleen. Kertomuksessani hevoset edustivat ystävyyttä ja yhteyttä.</w:t>
      </w:r>
    </w:p>
    <w:p>
      <w:r>
        <w:rPr>
          <w:b/>
        </w:rPr>
        <w:t xml:space="preserve">Tulos</w:t>
      </w:r>
    </w:p>
    <w:p>
      <w:r>
        <w:t xml:space="preserve">Miksi hevoset edustavat ystävyyttä ja yhteyttä?</w:t>
      </w:r>
    </w:p>
    <w:p>
      <w:r>
        <w:rPr>
          <w:b/>
        </w:rPr>
        <w:t xml:space="preserve">Tulos</w:t>
      </w:r>
    </w:p>
    <w:p>
      <w:r>
        <w:t xml:space="preserve">Miksi BLM ajaa luonnonvaraiset hevoset yhteen?</w:t>
      </w:r>
    </w:p>
    <w:p>
      <w:r>
        <w:rPr>
          <w:b/>
        </w:rPr>
        <w:t xml:space="preserve">Esimerkki 1.2158</w:t>
      </w:r>
    </w:p>
    <w:p>
      <w:r>
        <w:t xml:space="preserve">Konteksti: Otin pari päivää pois meditaatioharjoituksestani, koska koirani oli sairas ja piti minut ja vaimoni hereillä yöllä, joten päädyin valitsemaan enemmän unta. Ymmärrän, että tämä ei ollut paras valinta, mutta se on tehty, joten yritän tehdä enemmän ensi kerralla. Joka tapauksessa palasin heti aamulla asiaan.</w:t>
      </w:r>
    </w:p>
    <w:p>
      <w:r>
        <w:rPr>
          <w:b/>
        </w:rPr>
        <w:t xml:space="preserve">Tulos</w:t>
      </w:r>
    </w:p>
    <w:p>
      <w:r>
        <w:t xml:space="preserve">Mikä saattaa valvottaa kertojaa yöllä ?</w:t>
      </w:r>
    </w:p>
    <w:p>
      <w:r>
        <w:rPr>
          <w:b/>
        </w:rPr>
        <w:t xml:space="preserve">Esimerkki 1.2159</w:t>
      </w:r>
    </w:p>
    <w:p>
      <w:r>
        <w:t xml:space="preserve">Konteksti: En nähnyt molempia varapuheenjohtajan puheita , mutta sain kiinni presidenttiehdokkaiden muistodokumentit ja puheet. Joka päivä muistutan itseäni siitä , että tämä ei ole minun maani . Useimmat ihmiset elävät erilaisessa maassa , jossa on erilaiset arvot , erilaiset toiveet ja pelot .</w:t>
      </w:r>
    </w:p>
    <w:p>
      <w:r>
        <w:rPr>
          <w:b/>
        </w:rPr>
        <w:t xml:space="preserve">Tulos</w:t>
      </w:r>
    </w:p>
    <w:p>
      <w:r>
        <w:t xml:space="preserve">Miksi katson näitä puheita, jos en ole tämän maan kansalainen?</w:t>
      </w:r>
    </w:p>
    <w:p>
      <w:r>
        <w:rPr>
          <w:b/>
        </w:rPr>
        <w:t xml:space="preserve">Esimerkki 1.2160</w:t>
      </w:r>
    </w:p>
    <w:p>
      <w:r>
        <w:t xml:space="preserve">Konteksti: Riittää sanoa, että se ei ollut minun kaikkein armollisin herääminen I ' ve koskaan ollut . Kun olemme nousseet ylös, tarkistimme nopeasti eilen tekemämme maalaustyöt ja maalasimme sitten katon , se tarvitsee vielä toisen maalikerroksen. Jätetään se nyt , tärkeää on , että se on nyt valkoinen eikä vahva kerman sävyinen . Sitten maalattiin seinät , jolloin lattialle roiskui mintunvihreää väriä , onneksi minulla oli järkeä laittaa muovikalvo ja teipata se sitten lattiaan , kovaa jalkalistaa vasten . Kun olimme saaneet sen valmiiksi, kiillotimme patterin ja curtian surroundin tällä syvänvihreällä värillä ( täydentämään seiniä ) .</w:t>
      </w:r>
    </w:p>
    <w:p>
      <w:r>
        <w:rPr>
          <w:b/>
        </w:rPr>
        <w:t xml:space="preserve">Tulos</w:t>
      </w:r>
    </w:p>
    <w:p>
      <w:r>
        <w:t xml:space="preserve">Mikä mahtaa olla syynä siihen, että he maalaavat niin paljon ?</w:t>
      </w:r>
    </w:p>
    <w:p>
      <w:r>
        <w:rPr>
          <w:b/>
        </w:rPr>
        <w:t xml:space="preserve">Esimerkki 1.2161</w:t>
      </w:r>
    </w:p>
    <w:p>
      <w:r>
        <w:t xml:space="preserve">Konteksti: Avaruuden tilavuus, josta nämä aineen palaset löytyisivät, kasvaisi ajan myötä. Onko tämä hyvä analogia maailmankaikkeuden laajenemiselle ? Se, että sanomme maailmankaikkeuden alkaneen "alkuräjähdyksellä", näyttäisi viittaavan siihen. Mutta itse asiassa , ei , se ei ole hyvä analogia . Emme tarkoita sitä, kun sanomme maailmankaikkeuden laajenevan.</w:t>
      </w:r>
    </w:p>
    <w:p>
      <w:r>
        <w:rPr>
          <w:b/>
        </w:rPr>
        <w:t xml:space="preserve">Tulos</w:t>
      </w:r>
    </w:p>
    <w:p>
      <w:r>
        <w:t xml:space="preserve">Mitä olen ehkä opiskellut ?</w:t>
      </w:r>
    </w:p>
    <w:p>
      <w:r>
        <w:rPr>
          <w:b/>
        </w:rPr>
        <w:t xml:space="preserve">Esimerkki 1.2162</w:t>
      </w:r>
    </w:p>
    <w:p>
      <w:r>
        <w:t xml:space="preserve">Konteksti: Ongelma on ihmisen arvostelukyvyn psykologiassa. Monet Kahnemanin ja Tverskyn klassikkotutkimukset osoittavat, että kun ihmiset tekevät arvion jostakin aiheesta, jonka asiantuntijoita he eivät ole, he käyttävät yleensä strategiaa, jota kutsutaan "ankkuroinniksi ja mukauttamiseksi". "Ensin ihmiset ottavat käyttöön uskomuksen (joka toimii ankkurina) ja sitten mukauttavat tätä uskomusta ottaakseen huomioon muita tekijöitä. Tämä strategia on huomattavan tehokas useimmissa tilanteissa .</w:t>
      </w:r>
    </w:p>
    <w:p>
      <w:r>
        <w:rPr>
          <w:b/>
        </w:rPr>
        <w:t xml:space="preserve">Tulos</w:t>
      </w:r>
    </w:p>
    <w:p>
      <w:r>
        <w:t xml:space="preserve">Mitä jos Kahnemanin ja Tverskyn klassikkoteosta ei olisi kirjoitettu?</w:t>
      </w:r>
    </w:p>
    <w:p>
      <w:r>
        <w:rPr>
          <w:b/>
        </w:rPr>
        <w:t xml:space="preserve">Esimerkki 1.2163</w:t>
      </w:r>
    </w:p>
    <w:p>
      <w:r>
        <w:t xml:space="preserve">Konteksti: Joka tapauksessa , työ oli paskaa , ja tylsää , ja retarted .... ja olen melko paljon ääni siitä, että olen m lopettaa , minun täytyy vain murtaa uutinen sydämeni ennen kuin murran sen Becky ( kuten kuori hoito ) . olen aina tiennyt, että en voinut jäädä sinne ikuisesti ... ja kun kliiniset alkaa en todellakaan ca nt työskennellä kaksi työpaikkaa , ja mennä kliinisiin . ja ei ole s millään helvetillä olen luopumassa tavoite ... joten se on vain loogista . sydämeni on vain saada kiinni logiikka nyt .</w:t>
      </w:r>
    </w:p>
    <w:p>
      <w:r>
        <w:rPr>
          <w:b/>
        </w:rPr>
        <w:t xml:space="preserve">Tulos</w:t>
      </w:r>
    </w:p>
    <w:p>
      <w:r>
        <w:t xml:space="preserve">Mikä saa kertojan lopettamaan työnsä ?</w:t>
      </w:r>
    </w:p>
    <w:p>
      <w:r>
        <w:rPr>
          <w:b/>
        </w:rPr>
        <w:t xml:space="preserve">Esimerkki 1.2164</w:t>
      </w:r>
    </w:p>
    <w:p>
      <w:r>
        <w:t xml:space="preserve">Konteksti: Spa World at Centreville oli mahtava ! ! Alaston osa oli vain pieni osa koko tapahtumasta . Heillä on niin paljon erilaisia vesiputouksia kylpyläalueella ja sain kaikki hartialihakset irti .</w:t>
      </w:r>
    </w:p>
    <w:p>
      <w:r>
        <w:rPr>
          <w:b/>
        </w:rPr>
        <w:t xml:space="preserve">Tulos</w:t>
      </w:r>
    </w:p>
    <w:p>
      <w:r>
        <w:t xml:space="preserve">Miksi kertoja tuntee olonsa paljon rennommaksi ja löysemmäksi ?</w:t>
      </w:r>
    </w:p>
    <w:p>
      <w:r>
        <w:rPr>
          <w:b/>
        </w:rPr>
        <w:t xml:space="preserve">Esimerkki 1.2165</w:t>
      </w:r>
    </w:p>
    <w:p>
      <w:r>
        <w:t xml:space="preserve">Konteksti: Mika - Hiro suhde on kuin lukion dating , tavallisella Jdrama kosketus , laittaa pikakelauksella . Kutsukaa minua kyyniseksi , mutta en taida uskoa , että tuollaista on olemassa oikeassa elämässä , mutta ihmiset haluavat uskoa , että on , minkä vuoksi kännykkäromaani , kirja ja elokuva myivät alunperin niin hyvin . Se myi itsensä epätavallisena rakkaustarinana , mutta pohjimmiltaan se on kuitenkin vain yksi kaikkien muiden rakkaustarinoiden uudelleenviritys , ja tavallaan kuin Haruki Murakami kirjoittaa siitä , mitä naiset , tai tytöt , haluavat .</w:t>
      </w:r>
    </w:p>
    <w:p>
      <w:r>
        <w:rPr>
          <w:b/>
        </w:rPr>
        <w:t xml:space="preserve">Tulos</w:t>
      </w:r>
    </w:p>
    <w:p>
      <w:r>
        <w:t xml:space="preserve">Miksi romaani Koizora oli mielestäni niin menestyksekäs ?</w:t>
      </w:r>
    </w:p>
    <w:p>
      <w:r>
        <w:rPr>
          <w:b/>
        </w:rPr>
        <w:t xml:space="preserve">Esimerkki 1.2166</w:t>
      </w:r>
    </w:p>
    <w:p>
      <w:r>
        <w:t xml:space="preserve">Konteksti: Jay oli yksi poika, jonka kanssa hän ystävystyi ja jonka nimi oli G - Jay . Hän oli ja on edelleen ihastunut Mattiin . Meistä kaikista tuli ystäviä ja nauroimme koko ajan . Silti joka ilta Matt odotti hänen vanhempiaan ... he eivät koskaan tulleet . Lopulta Lady Milly kertoi hänelle koko tarinan .</w:t>
      </w:r>
    </w:p>
    <w:p>
      <w:r>
        <w:rPr>
          <w:b/>
        </w:rPr>
        <w:t xml:space="preserve">Tulos</w:t>
      </w:r>
    </w:p>
    <w:p>
      <w:r>
        <w:t xml:space="preserve">Mikä voi olla uskottava fakta Matin vanhemmista?</w:t>
      </w:r>
    </w:p>
    <w:p>
      <w:r>
        <w:rPr>
          <w:b/>
        </w:rPr>
        <w:t xml:space="preserve">Esimerkki 1.2167</w:t>
      </w:r>
    </w:p>
    <w:p>
      <w:r>
        <w:t xml:space="preserve">Konteksti: Jos olet ollut ruokablogimaailmassa hyvin pitkään, olet luultavasti jo tavannut hänet. Todelliseen tyyliin hän järjestää tänään juhlat ja kutsui meidät lähettämään herkkuja. Minä lähetin meidän graavilohta alkupalaksi .</w:t>
      </w:r>
    </w:p>
    <w:p>
      <w:r>
        <w:rPr>
          <w:b/>
        </w:rPr>
        <w:t xml:space="preserve">Tulos</w:t>
      </w:r>
    </w:p>
    <w:p>
      <w:r>
        <w:t xml:space="preserve">Mikä on Susanin juhlien todennäköinen teema?</w:t>
      </w:r>
    </w:p>
    <w:p>
      <w:r>
        <w:rPr>
          <w:b/>
        </w:rPr>
        <w:t xml:space="preserve">Tulos</w:t>
      </w:r>
    </w:p>
    <w:p>
      <w:r>
        <w:t xml:space="preserve">Mistä näistä mobiilisovelluksista löydät Susanin todennäköisimmin ?</w:t>
      </w:r>
    </w:p>
    <w:p>
      <w:r>
        <w:rPr>
          <w:b/>
        </w:rPr>
        <w:t xml:space="preserve">Esimerkki 1.2168</w:t>
      </w:r>
    </w:p>
    <w:p>
      <w:r>
        <w:t xml:space="preserve">Konteksti: En ottanut lapsia tänään uimaan, koska en tiennyt, sattuisiko sade milloin tahansa. Enkä myöskään päässyt kirjastoon . Toivottavasti pääsen sinne huomenna , ennen kuin saapuneet kirjat laitetaan takaisin kiertoon . ( Meidän kirjastossamme kirjoja pidetään vain 48 tuntia sen jälkeen, kun ne ovat tulleet. ).</w:t>
      </w:r>
    </w:p>
    <w:p>
      <w:r>
        <w:rPr>
          <w:b/>
        </w:rPr>
        <w:t xml:space="preserve">Tulos</w:t>
      </w:r>
    </w:p>
    <w:p>
      <w:r>
        <w:t xml:space="preserve">Miksi lapset eivät päässeet uimaan altaaseen ?</w:t>
      </w:r>
    </w:p>
    <w:p>
      <w:r>
        <w:rPr>
          <w:b/>
        </w:rPr>
        <w:t xml:space="preserve">Tulos</w:t>
      </w:r>
    </w:p>
    <w:p>
      <w:r>
        <w:t xml:space="preserve">Miksi haluaisin päästä kirjastoon ennen kuin kirjat on palautettu kiertoon ?</w:t>
      </w:r>
    </w:p>
    <w:p>
      <w:r>
        <w:rPr>
          <w:b/>
        </w:rPr>
        <w:t xml:space="preserve">Esimerkki 1.2169</w:t>
      </w:r>
    </w:p>
    <w:p>
      <w:r>
        <w:t xml:space="preserve">Konteksti: Joten halusin vain piipahtaa ja sanoa, että me ( siskoni ja minä ) olemme aloittaneet kuoron uudelleen. Meillä on yhteisön kuoro lähellä meitä . Meillä on yleensä neljätoista viikkoa aikaa harjoitella . mutta tällä kertaa meillä on vain viisi viikkoa .</w:t>
      </w:r>
    </w:p>
    <w:p>
      <w:r>
        <w:rPr>
          <w:b/>
        </w:rPr>
        <w:t xml:space="preserve">Tulos</w:t>
      </w:r>
    </w:p>
    <w:p>
      <w:r>
        <w:t xml:space="preserve">Mikä mahtaa olla syynä siihen, että kirjoitan kuorosta ?</w:t>
      </w:r>
    </w:p>
    <w:p>
      <w:r>
        <w:rPr>
          <w:b/>
        </w:rPr>
        <w:t xml:space="preserve">Esimerkki 1.2170</w:t>
      </w:r>
    </w:p>
    <w:p>
      <w:r>
        <w:t xml:space="preserve">Konteksti: Tuntui siltä, että oli työlästä laittaa itseni esille, ja luulen, että olen vain laiska. Olen työskennellyt 42 + tuntia tällä viikolla ... joten kyllä, minun on saatava vähän aikaa itselleni päästää nämä asiat ulos tai masennun ja yök. Luulen myös , että aion taas mennä vain kavereiden kanssa . Koska mulla on paha aavistus, että entiset ystävät lukevat tätä, ei sillä, että välittäisin, mutta en haluaisi antaa heille lohtua siitä, että mulla menee hyvin.</w:t>
      </w:r>
    </w:p>
    <w:p>
      <w:r>
        <w:rPr>
          <w:b/>
        </w:rPr>
        <w:t xml:space="preserve">Tulos</w:t>
      </w:r>
    </w:p>
    <w:p>
      <w:r>
        <w:t xml:space="preserve">Minkä niminen on monologin teko ?</w:t>
      </w:r>
    </w:p>
    <w:p>
      <w:r>
        <w:rPr>
          <w:b/>
        </w:rPr>
        <w:t xml:space="preserve">Esimerkki 1.2171</w:t>
      </w:r>
    </w:p>
    <w:p>
      <w:r>
        <w:t xml:space="preserve">Konteksti: Olin hyvin vaikuttunut . Kun tulin lavalle, minulla ei ollut aavistustakaan, mitä sanoa teille, mutta Jon itse asiassa aloitti keskustelun paidastani ( yksi uusista paidoistanne ) . Te saitte minut tuntemaan oloni mukavaksi . Kiitos mahtavasta showsta .</w:t>
      </w:r>
    </w:p>
    <w:p>
      <w:r>
        <w:rPr>
          <w:b/>
        </w:rPr>
        <w:t xml:space="preserve">Tulos</w:t>
      </w:r>
    </w:p>
    <w:p>
      <w:r>
        <w:t xml:space="preserve">Mitä minä ja kaverit olemme voineet tehdä ennen tätä ?</w:t>
      </w:r>
    </w:p>
    <w:p>
      <w:r>
        <w:rPr>
          <w:b/>
        </w:rPr>
        <w:t xml:space="preserve">Tulos</w:t>
      </w:r>
    </w:p>
    <w:p>
      <w:r>
        <w:t xml:space="preserve">Mitä tapahtuman aikana on voinut tapahtua lavalla ?</w:t>
      </w:r>
    </w:p>
    <w:p>
      <w:r>
        <w:rPr>
          <w:b/>
        </w:rPr>
        <w:t xml:space="preserve">Tulos</w:t>
      </w:r>
    </w:p>
    <w:p>
      <w:r>
        <w:t xml:space="preserve">Miksi ihmiset olivat lavalla?</w:t>
      </w:r>
    </w:p>
    <w:p>
      <w:r>
        <w:rPr>
          <w:b/>
        </w:rPr>
        <w:t xml:space="preserve">Esimerkki 1.2172</w:t>
      </w:r>
    </w:p>
    <w:p>
      <w:r>
        <w:t xml:space="preserve">Konteksti: Ahhh veljeni ja minä ... Aina kun tapaamme uusia ihmisiä yhdessä ja he kuulevat, että olemme sisaruksia , heidän ensimmäinen reaktionsa on aina sama : Ette näytä veljeltä ja siskolta . Ja se on totta . Me ei olla . Emme ollenkaan.</w:t>
      </w:r>
    </w:p>
    <w:p>
      <w:r>
        <w:rPr>
          <w:b/>
        </w:rPr>
        <w:t xml:space="preserve">Tulos</w:t>
      </w:r>
    </w:p>
    <w:p>
      <w:r>
        <w:t xml:space="preserve">Miten veljeni ja minä vertaamme toisiamme ?</w:t>
      </w:r>
    </w:p>
    <w:p>
      <w:r>
        <w:rPr>
          <w:b/>
        </w:rPr>
        <w:t xml:space="preserve">Tulos</w:t>
      </w:r>
    </w:p>
    <w:p>
      <w:r>
        <w:t xml:space="preserve">Miksi ihmiset reagoivat noin?</w:t>
      </w:r>
    </w:p>
    <w:p>
      <w:r>
        <w:rPr>
          <w:b/>
        </w:rPr>
        <w:t xml:space="preserve">Esimerkki 1.2173</w:t>
      </w:r>
    </w:p>
    <w:p>
      <w:r>
        <w:t xml:space="preserve">Konteksti: Mikä on maanantai Nationals-kisojen jälkeen . Se tarkoittaa, ettei minun tarvitse pyytää vapaata Natsia varten. PLUS se on maanantaista perjantaihin työtä, jonka alkupalkka on 37 - 39 000 / vuosi .</w:t>
      </w:r>
    </w:p>
    <w:p>
      <w:r>
        <w:rPr>
          <w:b/>
        </w:rPr>
        <w:t xml:space="preserve">Tulos</w:t>
      </w:r>
    </w:p>
    <w:p>
      <w:r>
        <w:t xml:space="preserve">Miksi he sanovat, että se on maanantaista perjantaihin kestävä työ?</w:t>
      </w:r>
    </w:p>
    <w:p>
      <w:r>
        <w:rPr>
          <w:b/>
        </w:rPr>
        <w:t xml:space="preserve">Esimerkki 1.2174</w:t>
      </w:r>
    </w:p>
    <w:p>
      <w:r>
        <w:t xml:space="preserve">Konteksti: Olen tottunut ottamaan esiin jonkin kirjoistasi selittääkseni, miten tehdä hahmon esittely yhdellä sivulla tai vähemmän. Luin tämän roskan melko vastentahtoisesti siinä toivossa, että se paranisi - jos siinä ei olisi ollut nimeäsi kannessa, en olisi tehnyt sitä. Ennakoitava juoni , kliseiset ja unohdettavat hahmot .</w:t>
      </w:r>
    </w:p>
    <w:p>
      <w:r>
        <w:rPr>
          <w:b/>
        </w:rPr>
        <w:t xml:space="preserve">Tulos</w:t>
      </w:r>
    </w:p>
    <w:p>
      <w:r>
        <w:t xml:space="preserve">Mikä lienee totta ?</w:t>
      </w:r>
    </w:p>
    <w:p>
      <w:r>
        <w:rPr>
          <w:b/>
        </w:rPr>
        <w:t xml:space="preserve">Esimerkki 1.2175</w:t>
      </w:r>
    </w:p>
    <w:p>
      <w:r>
        <w:t xml:space="preserve">Konteksti: 6-vuotias tyttäreni oli osallisena liikenneonnettomuudessa tänä aamuna . Vanhempi tyttö ( en tunne häntä, enkä saanut hänen nimeään selville, mutta arvelen, että hän oli matkalla kouluun 8.-10. luokalle ) pyöräili pyörätiellä väärällä puolella pyörätietä eikä katsonut eteenpäin luultavasti siksi, että satoi ja hän saisi sadetta silmiin ja törmäsi etupäässä tyttäreni kanssa. Tyttäreni oli oikealla puolella polkua , eikä tyttäreni , eikä vanhempi tyttö reagoinut varoitushuutooni ja tyttäreni kaatui takaperin pyörällään ja vanhempi tyttö hänen päälleen .</w:t>
      </w:r>
    </w:p>
    <w:p>
      <w:r>
        <w:rPr>
          <w:b/>
        </w:rPr>
        <w:t xml:space="preserve">Tulos</w:t>
      </w:r>
    </w:p>
    <w:p>
      <w:r>
        <w:t xml:space="preserve">Mikä voi olla syynä siihen, että he eivät kuuntele kaiutinta ?</w:t>
      </w:r>
    </w:p>
    <w:p>
      <w:r>
        <w:rPr>
          <w:b/>
        </w:rPr>
        <w:t xml:space="preserve">Esimerkki 1.2176</w:t>
      </w:r>
    </w:p>
    <w:p>
      <w:r>
        <w:t xml:space="preserve">Konteksti: En ole varma, miten näitä luetaan. Otin yhden testin tänä aamuna ja luulin, että siinä oli heikko viiva. Joten otin heti sen jälkeen tavallisen kaupasta ostetun testin, joka meillä oli jäljellä. Mutta en ollut varma oliko minulla tarpeeksi pissaa siihen , mutta se oli ehdottomasti positiivinen .</w:t>
      </w:r>
    </w:p>
    <w:p>
      <w:r>
        <w:rPr>
          <w:b/>
        </w:rPr>
        <w:t xml:space="preserve">Tulos</w:t>
      </w:r>
    </w:p>
    <w:p>
      <w:r>
        <w:t xml:space="preserve">Mikä voi olla syy siihen, että kirjoittaja on tehnyt useita raskaustestejä ?</w:t>
      </w:r>
    </w:p>
    <w:p>
      <w:r>
        <w:rPr>
          <w:b/>
        </w:rPr>
        <w:t xml:space="preserve">Tulos</w:t>
      </w:r>
    </w:p>
    <w:p>
      <w:r>
        <w:t xml:space="preserve">Miksi kirjoittaja on huolissaan virtsan määrästä ?</w:t>
      </w:r>
    </w:p>
    <w:p>
      <w:r>
        <w:rPr>
          <w:b/>
        </w:rPr>
        <w:t xml:space="preserve">Esimerkki 1.2177</w:t>
      </w:r>
    </w:p>
    <w:p>
      <w:r>
        <w:t xml:space="preserve">Konteksti: Detroitissa järjestetystä mahtavasta metallikonsertista. Chrigel ( eluveitien laulaja ) on niin helvetin siisti , hän vain kävelee yleisössä ja hengailee fanien kanssa , niiden ihmisten kanssa jotka oikeasti tunnistavat hänet , joita ei oikeastaan ole kovinkaan montaa . Joten päädyin juttelemaan hänen kanssaan paljon , kävelin ympäriinsä ja hengailin Vintenarin ( pegin bändi ) Jovin ( pegin GF ) ja Adriannen ( Ultrathashin kitaristi / laulaja , toinen paikallinen bändi ) kanssa ja se oli helvetin makeaa. Sain Chrigelin nimmarin lipputankooni .</w:t>
      </w:r>
    </w:p>
    <w:p>
      <w:r>
        <w:rPr>
          <w:b/>
        </w:rPr>
        <w:t xml:space="preserve">Tulos</w:t>
      </w:r>
    </w:p>
    <w:p>
      <w:r>
        <w:t xml:space="preserve">Mikä seuraavista on totta Adriannesta?</w:t>
      </w:r>
    </w:p>
    <w:p>
      <w:r>
        <w:rPr>
          <w:b/>
        </w:rPr>
        <w:t xml:space="preserve">Tulos</w:t>
      </w:r>
    </w:p>
    <w:p>
      <w:r>
        <w:t xml:space="preserve">Mikä seuraavista on totta kertojasta?</w:t>
      </w:r>
    </w:p>
    <w:p>
      <w:r>
        <w:rPr>
          <w:b/>
        </w:rPr>
        <w:t xml:space="preserve">Esimerkki 1.2178</w:t>
      </w:r>
    </w:p>
    <w:p>
      <w:r>
        <w:t xml:space="preserve">Konteksti: Kaksi oli erityisiä, Vertentes 2001 ja Tres Bagos Sauv . Blanc 2005 . Siellä oli myös hyvää ruokaa, kuten muissakin paikoissa, joissa olemme käyneet Portugalissa. Söin erittäin hyvää mustekalaa ravintolassa nimeltä Barriguinha Cheia , suomeksi käännettynä Fully Small Belly ! !.</w:t>
      </w:r>
    </w:p>
    <w:p>
      <w:r>
        <w:rPr>
          <w:b/>
        </w:rPr>
        <w:t xml:space="preserve">Tulos</w:t>
      </w:r>
    </w:p>
    <w:p>
      <w:r>
        <w:t xml:space="preserve">Mitä hän halusi syödä?</w:t>
      </w:r>
    </w:p>
    <w:p>
      <w:r>
        <w:rPr>
          <w:b/>
        </w:rPr>
        <w:t xml:space="preserve">Esimerkki 1.2179</w:t>
      </w:r>
    </w:p>
    <w:p>
      <w:r>
        <w:t xml:space="preserve">Konteksti: Kävin koulua keskilännessä ja en nähnyt merta ennen kuin muutin Seattleen. " " " Pyhä paska ! Mikset sanonut niin? ".</w:t>
      </w:r>
    </w:p>
    <w:p>
      <w:r>
        <w:rPr>
          <w:b/>
        </w:rPr>
        <w:t xml:space="preserve">Tulos</w:t>
      </w:r>
    </w:p>
    <w:p>
      <w:r>
        <w:t xml:space="preserve">Mistä osavaltiosta olen mahdollisesti kotoisin?</w:t>
      </w:r>
    </w:p>
    <w:p>
      <w:r>
        <w:rPr>
          <w:b/>
        </w:rPr>
        <w:t xml:space="preserve">Esimerkki 1.2180</w:t>
      </w:r>
    </w:p>
    <w:p>
      <w:r>
        <w:t xml:space="preserve">Konteksti: Hän pysähtyi keskelle kujaa, katsoi ylös katoille, mutta ei vieläkään löytänyt, minne mies oli mennyt. Cadyn otsa rypistyi, ja hän vilkaisi taaksepäin huomatakseen suden aivan takanaan. Hän hymyili tälle ja antoi kätensä laskeutua tämän selkään.</w:t>
      </w:r>
    </w:p>
    <w:p>
      <w:r>
        <w:rPr>
          <w:b/>
        </w:rPr>
        <w:t xml:space="preserve">Tulos</w:t>
      </w:r>
    </w:p>
    <w:p>
      <w:r>
        <w:t xml:space="preserve">Mitä hän yrittää tehdä kädellään?</w:t>
      </w:r>
    </w:p>
    <w:p>
      <w:r>
        <w:rPr>
          <w:b/>
        </w:rPr>
        <w:t xml:space="preserve">Esimerkki 1.2181</w:t>
      </w:r>
    </w:p>
    <w:p>
      <w:r>
        <w:t xml:space="preserve">Konteksti: He olivat puhuneet puhelimessa pari kertaa, mutta heillä molemmilla oli ollut kiireitä muiden projektien kanssa. Tosin Blake oli joskus todella tarvinnut ystävää ja hän oli kaivannut Leightonin läsnäoloa . Hyvin paljon , ollakseni rehellinen . Hän koputti oveen ja oli hieman pettynyt , kun kukaan ei vastannut .</w:t>
      </w:r>
    </w:p>
    <w:p>
      <w:r>
        <w:rPr>
          <w:b/>
        </w:rPr>
        <w:t xml:space="preserve">Tulos</w:t>
      </w:r>
    </w:p>
    <w:p>
      <w:r>
        <w:t xml:space="preserve">Miksi hän oli hieman pettynyt, kun kukaan ei vastannut ?</w:t>
      </w:r>
    </w:p>
    <w:p>
      <w:r>
        <w:rPr>
          <w:b/>
        </w:rPr>
        <w:t xml:space="preserve">Esimerkki 1.2182</w:t>
      </w:r>
    </w:p>
    <w:p>
      <w:r>
        <w:t xml:space="preserve">Konteksti: Hän katseli ympärilleen , sitten hyppäsi tiskille , käveli ohi missä hän oli , hyppäsi alas ja juoksi ovesta sisään . Se ei enää hyssyttele sille niin usein , mutta se on silti peloissaan . Ainakin se tuli eilen illalla alakertaan ja kiipesi päälleni kun istuin sohvalla . Sitten kun olin toimistossa se kiipesi pöydälle monitorin eteen .</w:t>
      </w:r>
    </w:p>
    <w:p>
      <w:r>
        <w:rPr>
          <w:b/>
        </w:rPr>
        <w:t xml:space="preserve">Tulos</w:t>
      </w:r>
    </w:p>
    <w:p>
      <w:r>
        <w:t xml:space="preserve">Mistä puhuja puhuu?</w:t>
      </w:r>
    </w:p>
    <w:p>
      <w:r>
        <w:rPr>
          <w:b/>
        </w:rPr>
        <w:t xml:space="preserve">Esimerkki 1.2183</w:t>
      </w:r>
    </w:p>
    <w:p>
      <w:r>
        <w:t xml:space="preserve">Konteksti: ohya ! ! jos ihmettelette .. toimisto on tyhjä .. koska on lauantai-ilta .. ja me ' OLLAAN ' koko toimisto lol ! ! ! Pääsimme kotiin kahdelta yöllä... ...</w:t>
      </w:r>
    </w:p>
    <w:p>
      <w:r>
        <w:rPr>
          <w:b/>
        </w:rPr>
        <w:t xml:space="preserve">Tulos</w:t>
      </w:r>
    </w:p>
    <w:p>
      <w:r>
        <w:t xml:space="preserve">Mistä syystä toimisto on tyhjä lauantai-iltana ?</w:t>
      </w:r>
    </w:p>
    <w:p>
      <w:r>
        <w:rPr>
          <w:b/>
        </w:rPr>
        <w:t xml:space="preserve">Tulos</w:t>
      </w:r>
    </w:p>
    <w:p>
      <w:r>
        <w:t xml:space="preserve">Mikä voi olla syynä siihen, että he pääsevät kotiin kahdelta yöllä ?</w:t>
      </w:r>
    </w:p>
    <w:p>
      <w:r>
        <w:rPr>
          <w:b/>
        </w:rPr>
        <w:t xml:space="preserve">Esimerkki 1.2184</w:t>
      </w:r>
    </w:p>
    <w:p>
      <w:r>
        <w:t xml:space="preserve">Konteksti: Olen vihdoin saanut majoitusilmoitukseni . Se on yliopiston kalleimmassa hostellissa. Mutta se on myös oma kylpyhuone , joten ei niin paljon valituksia täällä. Ongelma on se, että hostellini on aivan polun varrella, joten toivottavasti humalaiset ang mohs eivät häiritse untani juttelemalla kovalla äänellä aivan huoneeni vieressä, kun minut on jätetty pois.</w:t>
      </w:r>
    </w:p>
    <w:p>
      <w:r>
        <w:rPr>
          <w:b/>
        </w:rPr>
        <w:t xml:space="preserve">Tulos</w:t>
      </w:r>
    </w:p>
    <w:p>
      <w:r>
        <w:t xml:space="preserve">Mitä mahdollisia ongelmia hostellissa voi syntyä ?</w:t>
      </w:r>
    </w:p>
    <w:p>
      <w:r>
        <w:rPr>
          <w:b/>
        </w:rPr>
        <w:t xml:space="preserve">Esimerkki 1.2185</w:t>
      </w:r>
    </w:p>
    <w:p>
      <w:r>
        <w:t xml:space="preserve">Konteksti: 20 minuutin jälkeen he päättivät pitää tunnin tauon. Joten kaikki alkoivat lähteä, mennä autoihinsa ja niin edelleen. Joten menimme takaisin autolle ja tunnin tauon päätyttyä , se oli edelleen myrskyävä , joten he päättivät odottaa vielä 45 minuuttia . Mutta sen jälkeen he saivat sen vihdoin taas käyntiin .</w:t>
      </w:r>
    </w:p>
    <w:p>
      <w:r>
        <w:rPr>
          <w:b/>
        </w:rPr>
        <w:t xml:space="preserve">Tulos</w:t>
      </w:r>
    </w:p>
    <w:p>
      <w:r>
        <w:t xml:space="preserve">Miksi he päättivät pitää tunnin tauon?</w:t>
      </w:r>
    </w:p>
    <w:p>
      <w:r>
        <w:rPr>
          <w:b/>
        </w:rPr>
        <w:t xml:space="preserve">Esimerkki 1.2186</w:t>
      </w:r>
    </w:p>
    <w:p>
      <w:r>
        <w:t xml:space="preserve">Konteksti: Luoja , olen niin idiootti . Menin tänään työhaastatteluun , ja mitkä ovat mahdollisuudet , että yksi kaveri , joka järjesti haastattelun oli tullut entiseen työpaikkaani etsimään töitä useita kuukausia sitten ja jätti hakemuksen . Hän mainitsi, etten koskaan palkannut häntä ja hänellä oli edelleen lompakossaan käyntikorttini, jonka hän antoi minua haastattelevalle kaverille ! Typerä minä en koskaan käyttänyt aikaa kertoakseni heille, että minulla ei ollut mitään tekemistä rekrytointiprosessin kanssa ja että me emme lopulta palkanneet ketään.</w:t>
      </w:r>
    </w:p>
    <w:p>
      <w:r>
        <w:rPr>
          <w:b/>
        </w:rPr>
        <w:t xml:space="preserve">Tulos</w:t>
      </w:r>
    </w:p>
    <w:p>
      <w:r>
        <w:t xml:space="preserve">Mitä on voinut tapahtua ennen kuin menin tänään työhaastatteluun ?</w:t>
      </w:r>
    </w:p>
    <w:p>
      <w:r>
        <w:rPr>
          <w:b/>
        </w:rPr>
        <w:t xml:space="preserve">Esimerkki 1.2187</w:t>
      </w:r>
    </w:p>
    <w:p>
      <w:r>
        <w:t xml:space="preserve">Konteksti: Tähän heräsin tänä aamuna . Itse asiassa nyt , muutama tunti myöhemmin , on paljon pahempaa , sataa , sataa , sataa , sataa eikä loppua näy . Trooppinen myrsky Fay näyttää siltä, että se aikoo jäädä hetkeksi . Toistaiseksi se on vain paljon vettä .</w:t>
      </w:r>
    </w:p>
    <w:p>
      <w:r>
        <w:rPr>
          <w:b/>
        </w:rPr>
        <w:t xml:space="preserve">Tulos</w:t>
      </w:r>
    </w:p>
    <w:p>
      <w:r>
        <w:t xml:space="preserve">Mitä voi tapahtua, jos myrsky ei siirry kirjoittajan paikasta?</w:t>
      </w:r>
    </w:p>
    <w:p>
      <w:r>
        <w:rPr>
          <w:b/>
        </w:rPr>
        <w:t xml:space="preserve">Esimerkki 1.2188</w:t>
      </w:r>
    </w:p>
    <w:p>
      <w:r>
        <w:t xml:space="preserve">Konteksti: Ja osti maantiepyörän . Polkupyörä , ei moottoripyörä ! ! Pari kuukautta sitten , menin ulos todella mukavan kaverin kanssa , joka harrastaa triathlonia ja pyöräilyä . Olen aina nauttinut vapaa-ajan pyöräilystä , mutta hän herätti kiinnostukseni maantiepyöräilyyn .</w:t>
      </w:r>
    </w:p>
    <w:p>
      <w:r>
        <w:rPr>
          <w:b/>
        </w:rPr>
        <w:t xml:space="preserve">Tulos</w:t>
      </w:r>
    </w:p>
    <w:p>
      <w:r>
        <w:t xml:space="preserve">Miksi kaveri on todella innostunut triathlonista ?</w:t>
      </w:r>
    </w:p>
    <w:p>
      <w:r>
        <w:rPr>
          <w:b/>
        </w:rPr>
        <w:t xml:space="preserve">Esimerkki 1.2189</w:t>
      </w:r>
    </w:p>
    <w:p>
      <w:r>
        <w:t xml:space="preserve">Konteksti: Se oli ehdottomasti pysähdyksen arvoinen, mutta jos olisin ajamassa Yhdysvaltojen halki enkä välittäisi Sears Towerista, suuntaisin etelään ja jättäisin Chicagon kokonaan väliin. Linkit Sears Tower Pics Illinois ja Wisconsin Vain ajo niiden läpi näkymät paranivat kun menimme . Näimme paljon maatiloja ja matalia kumpuilevia kukkuloita . Noin kilometrimerkin 40 kohdalla I-90:llä länteen aloimme nähdä paljon enemmän kukkuloita ja hienoja kalliorakenteita.</w:t>
      </w:r>
    </w:p>
    <w:p>
      <w:r>
        <w:rPr>
          <w:b/>
        </w:rPr>
        <w:t xml:space="preserve">Tulos</w:t>
      </w:r>
    </w:p>
    <w:p>
      <w:r>
        <w:t xml:space="preserve">Mitä kertoja tekee seuraavaksi matkustaessaan keskilännessä ?</w:t>
      </w:r>
    </w:p>
    <w:p>
      <w:r>
        <w:rPr>
          <w:b/>
        </w:rPr>
        <w:t xml:space="preserve">Esimerkki 1.2190</w:t>
      </w:r>
    </w:p>
    <w:p>
      <w:r>
        <w:t xml:space="preserve">Konteksti: Tämä johti siihen, että nukuin naurettavan myöhään * tänään, mikä ei varsinaisesti auta nukkumaanmenoa kauhean kohtuulliseen aikaan tänä iltana. Hyvänä puolena on se, että kirjoitan parhaiten ja tuotteliaimmin yöllä, ja minulla on nyt sattumalta muutama sivu lisää vakuuttavaa sontaa, joten se sopii hyvin. Voin palata normaalimpaan aikatauluun ensi viikolla . Ajattelin, että saan huomenna kirjoituksen sisällön valmiiksi, ja perjantaina voin hioa ja muokata sitä kaikessa rauhassa.</w:t>
      </w:r>
    </w:p>
    <w:p>
      <w:r>
        <w:rPr>
          <w:b/>
        </w:rPr>
        <w:t xml:space="preserve">Tulos</w:t>
      </w:r>
    </w:p>
    <w:p>
      <w:r>
        <w:t xml:space="preserve">Mikä voi olla uskottava fakta siitä, milloin menen tänä yönä nukkumaan ?</w:t>
      </w:r>
    </w:p>
    <w:p>
      <w:r>
        <w:rPr>
          <w:b/>
        </w:rPr>
        <w:t xml:space="preserve">Esimerkki 1.2191</w:t>
      </w:r>
    </w:p>
    <w:p>
      <w:r>
        <w:t xml:space="preserve">Konteksti: Pidin siitä todella ; se oli söpö ja hauska, vaikka ymmärränkin, että joidenkin mielestä voi olla ärsyttävää, että suurin osa dialogista on pelkkää " WALL - E !". " " Eve - a !.</w:t>
      </w:r>
    </w:p>
    <w:p>
      <w:r>
        <w:rPr>
          <w:b/>
        </w:rPr>
        <w:t xml:space="preserve">Tulos</w:t>
      </w:r>
    </w:p>
    <w:p>
      <w:r>
        <w:t xml:space="preserve">Minne menimme, kun haastattelujen välillä oli aikaa?</w:t>
      </w:r>
    </w:p>
    <w:p>
      <w:r>
        <w:rPr>
          <w:b/>
        </w:rPr>
        <w:t xml:space="preserve">Esimerkki 1.2192</w:t>
      </w:r>
    </w:p>
    <w:p>
      <w:r>
        <w:t xml:space="preserve">Konteksti: Koska jokainen meistä näyttää olevan niin kiinnostunut painostamme, että olemme hyvin tietoisia siitä, miltä näytämme ja miten pukeudumme . No , tässä yhteiskunnassa , sinun pitäisi erottua joukosta saadaksesi huomiota , ja useammin kuin ei , ne, jotka ovat lihavia ei huomioida lainkaan ovat juuri ja juuri jäänyt pois joukosta . Nyt , jos haluat saada muodon ja kehon , että ystäväsi on nyt , istu alas ja rentoudu , mene ja hanki tietokone ja oppia , miten saada kehon kuntoon ilman edes hikoilemalla sitä .</w:t>
      </w:r>
    </w:p>
    <w:p>
      <w:r>
        <w:rPr>
          <w:b/>
        </w:rPr>
        <w:t xml:space="preserve">Tulos</w:t>
      </w:r>
    </w:p>
    <w:p>
      <w:r>
        <w:t xml:space="preserve">Mitä kertoja puolustaa ?</w:t>
      </w:r>
    </w:p>
    <w:p>
      <w:r>
        <w:rPr>
          <w:b/>
        </w:rPr>
        <w:t xml:space="preserve">Esimerkki 1.2193</w:t>
      </w:r>
    </w:p>
    <w:p>
      <w:r>
        <w:t xml:space="preserve">Konteksti: Se oli ihan pilvistä tuona keskipäivänä , mikä oli hienoa ! Lapsilla oli hauskaa ! Ja ennen kuin palasimme takaisin Vivo Cityyn , hyppäsimme monorailiin ja pysähdyimme Imbiah-asemalla katsomaan 37 metriä korkeaa Merlionia ! Vai meinasi jo nukahtaa, mutta kun hän näki patsaan, hän innostui taas ja nukkui syvään paluumatkalla !.</w:t>
      </w:r>
    </w:p>
    <w:p>
      <w:r>
        <w:rPr>
          <w:b/>
        </w:rPr>
        <w:t xml:space="preserve">Tulos</w:t>
      </w:r>
    </w:p>
    <w:p>
      <w:r>
        <w:t xml:space="preserve">Missä maassa saatan olla tällä hetkellä?</w:t>
      </w:r>
    </w:p>
    <w:p>
      <w:r>
        <w:rPr>
          <w:b/>
        </w:rPr>
        <w:t xml:space="preserve">Esimerkki 1.2194</w:t>
      </w:r>
    </w:p>
    <w:p>
      <w:r>
        <w:t xml:space="preserve">Konteksti: Mutta jokaisessa suupalassa oli pekonia, joka antoi sille todella hyvän maun, joten sen ylikuormittaminen pekonilla olisi ollut liikaa. Hauska , jollekin joka piti sitä juuri niin - niin hän kyseli milloin tilaisin sen uudelleen . Joten , näyttää siltä , kun haluan helppo ilta kotona ja minimaalinen siivous minä varmasti soittaa Pizza Hut .</w:t>
      </w:r>
    </w:p>
    <w:p>
      <w:r>
        <w:rPr>
          <w:b/>
        </w:rPr>
        <w:t xml:space="preserve">Tulos</w:t>
      </w:r>
    </w:p>
    <w:p>
      <w:r>
        <w:t xml:space="preserve">Mitä voi tapahtua, jos he soittavat Pizza Hutiin uudelleen ?</w:t>
      </w:r>
    </w:p>
    <w:p>
      <w:r>
        <w:rPr>
          <w:b/>
        </w:rPr>
        <w:t xml:space="preserve">Tulos</w:t>
      </w:r>
    </w:p>
    <w:p>
      <w:r>
        <w:t xml:space="preserve">Miksi he soittavat Pizza Hutiin seuraavalla kerralla ?</w:t>
      </w:r>
    </w:p>
    <w:p>
      <w:r>
        <w:rPr>
          <w:b/>
        </w:rPr>
        <w:t xml:space="preserve">Esimerkki 1.2195</w:t>
      </w:r>
    </w:p>
    <w:p>
      <w:r>
        <w:t xml:space="preserve">Konteksti: Päätin varata puoli päivää aikaa, piipahtaa Tescossa ja ostaa viinaa. En ole juonut minkäänlaista alkoholia kuukausiin , ja sitä ennenkin kuukausia , mutta tänään olin jostain syystä sillä tuulella . Ostin siellä samalla kasan muuta roskaa , ja kun pääsin kassalle , pyysin pullon Jack Danielsia . Yleensä juon vodkaa , mutta tänään ei tehnyt mieli , ja JD on ainoa viski josta oikeastaan pidän .</w:t>
      </w:r>
    </w:p>
    <w:p>
      <w:r>
        <w:rPr>
          <w:b/>
        </w:rPr>
        <w:t xml:space="preserve">Tulos</w:t>
      </w:r>
    </w:p>
    <w:p>
      <w:r>
        <w:t xml:space="preserve">Miksi olisin voinut ajatella, että on hyvä aika tehdä puoli päivää töissä ?</w:t>
      </w:r>
    </w:p>
    <w:p>
      <w:r>
        <w:rPr>
          <w:b/>
        </w:rPr>
        <w:t xml:space="preserve">Esimerkki 1.2196</w:t>
      </w:r>
    </w:p>
    <w:p>
      <w:r>
        <w:t xml:space="preserve">Konteksti: Vietän yhtä paljon aikaa nuolemalla tahmeaa kastiketta sormistani kuin syömällä siipiä ! Kun olimme valmiit , kävimme kävelyllä lahden rannalla. Ulkona oli kaunista. Oli täydellinen sää .</w:t>
      </w:r>
    </w:p>
    <w:p>
      <w:r>
        <w:rPr>
          <w:b/>
        </w:rPr>
        <w:t xml:space="preserve">Tulos</w:t>
      </w:r>
    </w:p>
    <w:p>
      <w:r>
        <w:t xml:space="preserve">Mitä tämän jälkeen voi tapahtua ennen nukkumaanmenoa ?</w:t>
      </w:r>
    </w:p>
    <w:p>
      <w:r>
        <w:rPr>
          <w:b/>
        </w:rPr>
        <w:t xml:space="preserve">Esimerkki 1.2197</w:t>
      </w:r>
    </w:p>
    <w:p>
      <w:r>
        <w:t xml:space="preserve">Konteksti: Sitten takanamme kuului toinen räjähdys. BAM . Kuulimme naurua , ja kun katsoimme ylös , näimme joitakin lapsia katolla , ja he syöksivät sementtirakennuspalikoita katolta alas meidän päähämme , ja nämä betonipalikat pirstoutuivat jalkakäytävälle ympärillämme . Lähdimme juoksemaan huutaen takaisin näille mielipuolisille hyökkääjille.</w:t>
      </w:r>
    </w:p>
    <w:p>
      <w:r>
        <w:rPr>
          <w:b/>
        </w:rPr>
        <w:t xml:space="preserve">Tulos</w:t>
      </w:r>
    </w:p>
    <w:p>
      <w:r>
        <w:t xml:space="preserve">Mikä on mahdollinen syy siihen, että lapset heittelivät sementtirakennuspalikoita katolta ihmisten päihin?</w:t>
      </w:r>
    </w:p>
    <w:p>
      <w:r>
        <w:rPr>
          <w:b/>
        </w:rPr>
        <w:t xml:space="preserve">Esimerkki 1.2198</w:t>
      </w:r>
    </w:p>
    <w:p>
      <w:r>
        <w:t xml:space="preserve">Konteksti: ihanan puhdas tuoksu. Raikas myös . Minulla oli hauskaa Apple Storessa . Oli mukava mennä sinne , tietäen tarkalleen mitä halusin ja mitä minun piti tehdä .</w:t>
      </w:r>
    </w:p>
    <w:p>
      <w:r>
        <w:rPr>
          <w:b/>
        </w:rPr>
        <w:t xml:space="preserve">Tulos</w:t>
      </w:r>
    </w:p>
    <w:p>
      <w:r>
        <w:t xml:space="preserve">Miksi hän saattoi mennä Apple-kauppaan ?</w:t>
      </w:r>
    </w:p>
    <w:p>
      <w:r>
        <w:rPr>
          <w:b/>
        </w:rPr>
        <w:t xml:space="preserve">Esimerkki 1.2199</w:t>
      </w:r>
    </w:p>
    <w:p>
      <w:r>
        <w:t xml:space="preserve">Konteksti: Niiden saavutettavissa olevan huippunopeuden on oltava vähintään 20 mailia tunnissa mutta enintään 25 mailia tunnissa . Niiden pitäisi pystyä kulkemaan 30 mailia yhdellä sähkölatauksella , joka voi kestää kuudesta kahdeksaan tuntia. Kunnissa, jotka hyväksyvät NEV-määräykset , NEV:t voivat liikennöidä paikallisilla kaduilla, joiden nopeusrajoitukset ovat enintään 35 mph . Valtion liikenneministeriön hyväksyntä määräyksille tarvitaan, jos kunnat haluavat sallia NEV:ien kulkea osavaltion pääväylien yli - säännös, jota jotkut vastustavat.</w:t>
      </w:r>
    </w:p>
    <w:p>
      <w:r>
        <w:rPr>
          <w:b/>
        </w:rPr>
        <w:t xml:space="preserve">Tulos</w:t>
      </w:r>
    </w:p>
    <w:p>
      <w:r>
        <w:t xml:space="preserve">Miksi ajoneuvo pitää ladata yöllä?</w:t>
      </w:r>
    </w:p>
    <w:p>
      <w:r>
        <w:rPr>
          <w:b/>
        </w:rPr>
        <w:t xml:space="preserve">Esimerkki 1.2200</w:t>
      </w:r>
    </w:p>
    <w:p>
      <w:r>
        <w:t xml:space="preserve">Konteksti: Se on todella hauskaa ja herkullista, mutta siinä on leirinuotion haittapuoli - kuten savu kasvoillasi. Mutta me tilasimme ja sitten jatkoimme syödä joitakin hulluja , hulluja asioita tänä iltana . Ei vitsi . Söin raakaa maksaa , lehmän kieltä , vatsaa/suolia ja valtimoita .</w:t>
      </w:r>
    </w:p>
    <w:p>
      <w:r>
        <w:rPr>
          <w:b/>
        </w:rPr>
        <w:t xml:space="preserve">Tulos</w:t>
      </w:r>
    </w:p>
    <w:p>
      <w:r>
        <w:t xml:space="preserve">Mikä mahtaa olla syynä näin oudon ruoan syömiseen ?</w:t>
      </w:r>
    </w:p>
    <w:p>
      <w:r>
        <w:rPr>
          <w:b/>
        </w:rPr>
        <w:t xml:space="preserve">Esimerkki 1.2201</w:t>
      </w:r>
    </w:p>
    <w:p>
      <w:r>
        <w:t xml:space="preserve">Konteksti: Se teki niin joskus, kun avasin jääkaapin oven tai kun se kuuli pussin rypistymisen äänen ( luuli saavansa heinää tai salaattia ! ) . Nyt avaan jääkaapin oven ja automaattisesti odotan kuulevani sen , mutta en kuule mitään . Paitsi juuri tänä iltana , kuulin sen .</w:t>
      </w:r>
    </w:p>
    <w:p>
      <w:r>
        <w:rPr>
          <w:b/>
        </w:rPr>
        <w:t xml:space="preserve">Tulos</w:t>
      </w:r>
    </w:p>
    <w:p>
      <w:r>
        <w:t xml:space="preserve">Mistä voi johtua, että heidän lemmikkinsä kuulee, kun he avaavat jääkaapin oven ?</w:t>
      </w:r>
    </w:p>
    <w:p>
      <w:r>
        <w:rPr>
          <w:b/>
        </w:rPr>
        <w:t xml:space="preserve">Esimerkki 1.2202</w:t>
      </w:r>
    </w:p>
    <w:p>
      <w:r>
        <w:t xml:space="preserve">Konteksti: Tylsää . Menin töihin , ensimmäisenä päivänä kun kaikki lapset olivat palanneet kouluun . Kun pääsin kouluun , minulla ei ollut mitään tekemistä , paitsi valmistautua iltatunnille . Meillä oli aamupalaveri , jossa aloitettiin virallisesti uusi koulujakso .</w:t>
      </w:r>
    </w:p>
    <w:p>
      <w:r>
        <w:rPr>
          <w:b/>
        </w:rPr>
        <w:t xml:space="preserve">Tulos</w:t>
      </w:r>
    </w:p>
    <w:p>
      <w:r>
        <w:t xml:space="preserve">Miten kertoja suhtautuu kouluun ?</w:t>
      </w:r>
    </w:p>
    <w:p>
      <w:r>
        <w:rPr>
          <w:b/>
        </w:rPr>
        <w:t xml:space="preserve">Esimerkki 1.2203</w:t>
      </w:r>
    </w:p>
    <w:p>
      <w:r>
        <w:t xml:space="preserve">Konteksti: Tärkeintä oli varmistaa, että metsästäjä olisi valmis lähtemään, ja hän antoi hänelle tehtävän. Hän käveli laboratorion ovelle ja lukitsi sen . Sen jälkeen hän käveli takaisin komerolle , jonka luona X oli nyökkäillyt , ja alkoi penkoa tavaroita .</w:t>
      </w:r>
    </w:p>
    <w:p>
      <w:r>
        <w:rPr>
          <w:b/>
        </w:rPr>
        <w:t xml:space="preserve">Tulos</w:t>
      </w:r>
    </w:p>
    <w:p>
      <w:r>
        <w:t xml:space="preserve">Mikä saattoi olla syy siihen, että hän lukitsi oven ?</w:t>
      </w:r>
    </w:p>
    <w:p>
      <w:r>
        <w:rPr>
          <w:b/>
        </w:rPr>
        <w:t xml:space="preserve">Esimerkki 1.2204</w:t>
      </w:r>
    </w:p>
    <w:p>
      <w:r>
        <w:t xml:space="preserve">Konteksti: Paul ja minä menimme naimisiin seitsemän vuotta sitten ! Häissämme meillä oli ne tyypilliset kodak-kamerat, jotka laitetaan pöydälle . Emme koskaan saaneet niitä kehitettyä .</w:t>
      </w:r>
    </w:p>
    <w:p>
      <w:r>
        <w:rPr>
          <w:b/>
        </w:rPr>
        <w:t xml:space="preserve">Tulos</w:t>
      </w:r>
    </w:p>
    <w:p>
      <w:r>
        <w:t xml:space="preserve">Miksi et koskaan saanut niitä kehitettyä?</w:t>
      </w:r>
    </w:p>
    <w:p>
      <w:r>
        <w:rPr>
          <w:b/>
        </w:rPr>
        <w:t xml:space="preserve">Esimerkki 1.2205</w:t>
      </w:r>
    </w:p>
    <w:p>
      <w:r>
        <w:t xml:space="preserve">Konteksti: Kuvasarjojen 002 - 007 tulosteita ei voi tulostaa suurempina kuin 5x7 . Lisäksi tulosteita ei voida tehdä kuvasarjasta 001, koska sarjan kuvat ovat epätavallisen ( lue: epämukavan ) kokoisia. Jos tiedät haluamasi vedoksen aiheen, voi olla helpompaa katsoa kuva-arkistoja.</w:t>
      </w:r>
    </w:p>
    <w:p>
      <w:r>
        <w:rPr>
          <w:b/>
        </w:rPr>
        <w:t xml:space="preserve">Tulos</w:t>
      </w:r>
    </w:p>
    <w:p>
      <w:r>
        <w:t xml:space="preserve">Mitä tapahtui ennen tätä tapahtumaa?</w:t>
      </w:r>
    </w:p>
    <w:p>
      <w:r>
        <w:rPr>
          <w:b/>
        </w:rPr>
        <w:t xml:space="preserve">Tulos</w:t>
      </w:r>
    </w:p>
    <w:p>
      <w:r>
        <w:t xml:space="preserve">Miksi kuvia on niin vaikea nähdä ?</w:t>
      </w:r>
    </w:p>
    <w:p>
      <w:r>
        <w:rPr>
          <w:b/>
        </w:rPr>
        <w:t xml:space="preserve">Tulos</w:t>
      </w:r>
    </w:p>
    <w:p>
      <w:r>
        <w:t xml:space="preserve">Miksi viedä kuvat kauppaan tulostettavaksi ?</w:t>
      </w:r>
    </w:p>
    <w:p>
      <w:r>
        <w:rPr>
          <w:b/>
        </w:rPr>
        <w:t xml:space="preserve">Esimerkki 1.2206</w:t>
      </w:r>
    </w:p>
    <w:p>
      <w:r>
        <w:t xml:space="preserve">Konteksti: Nyt, jos olisin naiivi 7. luokkalainen, tämä olisi n't ole iso juttu, koska kun olet niin nuori se ei n't väliä, kuinka hyvin tunnet henkilön tai miten he pyytävät sinua ulos, koska olet melko paljon taattu lopulta hajottaa. Niin se vaan on. Hän taas on 21-vuotias ja minä olen melkein 20-vuotias.</w:t>
      </w:r>
    </w:p>
    <w:p>
      <w:r>
        <w:rPr>
          <w:b/>
        </w:rPr>
        <w:t xml:space="preserve">Tulos</w:t>
      </w:r>
    </w:p>
    <w:p>
      <w:r>
        <w:t xml:space="preserve">Mitä kertojalle ja heidän suhteelleen voi tapahtua ?</w:t>
      </w:r>
    </w:p>
    <w:p>
      <w:r>
        <w:rPr>
          <w:b/>
        </w:rPr>
        <w:t xml:space="preserve">Esimerkki 1.2207</w:t>
      </w:r>
    </w:p>
    <w:p>
      <w:r>
        <w:t xml:space="preserve">Konteksti: Olen nyt Cisco Certified Network Administrator . Olen läpäissyt CCNA:n, 933 pistettä 1000:sta (läpäisyarvo on 825), ja se olisi pitänyt hankkia jo vuosi sitten, mutta en ole pystynyt keskittymään siihen eri syistä. Mutta olen viettänyt useita tunteja töiden jälkeen , ja pois viimeisten 2 kuukauden aikana lukemalla materiaalia. Tänään yritin toista kertaa 640 - 802 -koetta , tein sen myös viime torstaina.</w:t>
      </w:r>
    </w:p>
    <w:p>
      <w:r>
        <w:rPr>
          <w:b/>
        </w:rPr>
        <w:t xml:space="preserve">Tulos</w:t>
      </w:r>
    </w:p>
    <w:p>
      <w:r>
        <w:t xml:space="preserve">Mitä voisi sanoa kertojan teknisestä asiantuntemuksesta?</w:t>
      </w:r>
    </w:p>
    <w:p>
      <w:r>
        <w:rPr>
          <w:b/>
        </w:rPr>
        <w:t xml:space="preserve">Tulos</w:t>
      </w:r>
    </w:p>
    <w:p>
      <w:r>
        <w:t xml:space="preserve">Miksi olisin voinut yrittää 640 - 802 kahdesti ?</w:t>
      </w:r>
    </w:p>
    <w:p>
      <w:r>
        <w:rPr>
          <w:b/>
        </w:rPr>
        <w:t xml:space="preserve">Esimerkki 1.2208</w:t>
      </w:r>
    </w:p>
    <w:p>
      <w:r>
        <w:t xml:space="preserve">Konteksti: Hän jatkoi sanomalla, että jos hänestä olisi ollut kiinni, hän olisi pudottanut paljon enemmän ydinpommeja Japaniin . Irrottauduin nopeasti tästä keskustelusta, sillä huomasin, että hänen kokemuksensa sotavankina kidutettuna olosta ei näyttänyt pehmentäneen hänen näkökulmaansa, vaan pikemminkin tehneen hänestä aggressiivisemman ja kostonhimoisemman maailmaa kohtaan. Viimeinen kohtaamiseni McCainin kanssa tapahtui aamuna, jolloin hän oli lähdössä Turtle Islandilta. Olimme Amyn kanssa syömässä iloisesti pannukakkuja, kun McCain saapui paikalle ja sanoi Amylle, että hänen ei pitäisi syödä pannukakkuja, koska hänen pitäisi laihduttaa.</w:t>
      </w:r>
    </w:p>
    <w:p>
      <w:r>
        <w:rPr>
          <w:b/>
        </w:rPr>
        <w:t xml:space="preserve">Tulos</w:t>
      </w:r>
    </w:p>
    <w:p>
      <w:r>
        <w:t xml:space="preserve">Mitä ateriaa Amy ja minä nautimme yhdessä, kun McCain saapui?</w:t>
      </w:r>
    </w:p>
    <w:p>
      <w:r>
        <w:rPr>
          <w:b/>
        </w:rPr>
        <w:t xml:space="preserve">Esimerkki 1.2209</w:t>
      </w:r>
    </w:p>
    <w:p>
      <w:r>
        <w:t xml:space="preserve">Konteksti: Hän on äiti . Ja tietysti häntä kohdellaan hyvin epäoikeudenmukaisesti. Kuten se, kun hän yritti livahtaa käsiraudoista ja poliisin piti pidättää hänet, jotta niin ei tapahtuisi, se ei vain ollut reilua. Ja kun reagoimme niin voimakkaasti siihen, että hän nousi penkiltämme ja yritti juosta kohti tietokonehenkilöä työntämällä hänet takaisin istuma-asentoon, se oli selvästi väärinkäyttöä.</w:t>
      </w:r>
    </w:p>
    <w:p>
      <w:r>
        <w:rPr>
          <w:b/>
        </w:rPr>
        <w:t xml:space="preserve">Tulos</w:t>
      </w:r>
    </w:p>
    <w:p>
      <w:r>
        <w:t xml:space="preserve">Mikä voi olla fakta äidistä tässä tilanteessa ?</w:t>
      </w:r>
    </w:p>
    <w:p>
      <w:r>
        <w:rPr>
          <w:b/>
        </w:rPr>
        <w:t xml:space="preserve">Tulos</w:t>
      </w:r>
    </w:p>
    <w:p>
      <w:r>
        <w:t xml:space="preserve">Mitä puhujalle on voinut tapahtua tässä tilanteessa ?</w:t>
      </w:r>
    </w:p>
    <w:p>
      <w:r>
        <w:rPr>
          <w:b/>
        </w:rPr>
        <w:t xml:space="preserve">Esimerkki 1.2210</w:t>
      </w:r>
    </w:p>
    <w:p>
      <w:r>
        <w:t xml:space="preserve">Konteksti: Mutta minä haluan lähteä ! Teknisesti minun pitäisi olla täällä vielä 2 1/2 tuntia , mutta lähin pomoni sanoi , että voin lähteä , kun olen saanut kaiken valmiiksi . Sihteeri kuitenkin tuli ja kertoi minulle, että he haluavat minun jäävän vielä ainakin tunniksi.</w:t>
      </w:r>
    </w:p>
    <w:p>
      <w:r>
        <w:rPr>
          <w:b/>
        </w:rPr>
        <w:t xml:space="preserve">Tulos</w:t>
      </w:r>
    </w:p>
    <w:p>
      <w:r>
        <w:t xml:space="preserve">Miksi kertoja on niin ärsyyntynyt ?</w:t>
      </w:r>
    </w:p>
    <w:p>
      <w:r>
        <w:rPr>
          <w:b/>
        </w:rPr>
        <w:t xml:space="preserve">Esimerkki 1.2211</w:t>
      </w:r>
    </w:p>
    <w:p>
      <w:r>
        <w:t xml:space="preserve">Konteksti: Manji puski käden pois nenällään ja nuoli hänen kasvojaan kuin eläin rauhoittaakseen fiksua . Sitten hän upotti kielensä syvälle ja murskasi huulensa hänen huulilleen suu auki . Rinin niska kipeytyi hänen voimastaan ja Manji alkoi työntää lantiotaan koventuvassa rytmissä . Pyörähti taaksepäin , kaarsi selkärankaansa vipuvoiman saamiseksi , ryntäsi eteenpäin ja jauhoi ympyrää ennen kuin vetäytyi takaisin , kuin suribachi kulhossa työskentelevä pistooli .</w:t>
      </w:r>
    </w:p>
    <w:p>
      <w:r>
        <w:rPr>
          <w:b/>
        </w:rPr>
        <w:t xml:space="preserve">Tulos</w:t>
      </w:r>
    </w:p>
    <w:p>
      <w:r>
        <w:t xml:space="preserve">Miksi hän nuoli hänen kasvojaan?</w:t>
      </w:r>
    </w:p>
    <w:p>
      <w:r>
        <w:rPr>
          <w:b/>
        </w:rPr>
        <w:t xml:space="preserve">Esimerkki 1.2212</w:t>
      </w:r>
    </w:p>
    <w:p>
      <w:r>
        <w:t xml:space="preserve">Konteksti: Me olemme olleet taas ulkona tällä viikolla. Tiistaina Wes , lapset ja minä menimme Tacomaan tapaamaan vanhoja ystäviä Teksasista , jotka ovat siellä nuorten lähetysmatkalla tällä viikolla , asuen yhteisten ystävien luona , myös Teksasista . Hämmentynyt vielä ?.</w:t>
      </w:r>
    </w:p>
    <w:p>
      <w:r>
        <w:rPr>
          <w:b/>
        </w:rPr>
        <w:t xml:space="preserve">Tulos</w:t>
      </w:r>
    </w:p>
    <w:p>
      <w:r>
        <w:t xml:space="preserve">mikä voi olla syy siihen, että he tuntevat niin paljon ihmisiä Teksasista ?</w:t>
      </w:r>
    </w:p>
    <w:p>
      <w:r>
        <w:rPr>
          <w:b/>
        </w:rPr>
        <w:t xml:space="preserve">Esimerkki 1.2213</w:t>
      </w:r>
    </w:p>
    <w:p>
      <w:r>
        <w:t xml:space="preserve">Konteksti: Sain sen sunnuntaina, kun äitini sanoo minulle, että hän haluaa minun katsovan jotain. Hän osti tämän Journey DVD jutun , ja hän halusi nähdä osaanko nimetä yhden tyypin . Sanoin " No jos se on Journey, se on Randy Jackson. " Sitten hän osoitti hänet. Minulla on kolme sanaa sinulle... O.M.G!</w:t>
      </w:r>
    </w:p>
    <w:p>
      <w:r>
        <w:rPr>
          <w:b/>
        </w:rPr>
        <w:t xml:space="preserve">Tulos</w:t>
      </w:r>
    </w:p>
    <w:p>
      <w:r>
        <w:t xml:space="preserve">Miksi äitini osti tämän DVD:n ?</w:t>
      </w:r>
    </w:p>
    <w:p>
      <w:r>
        <w:rPr>
          <w:b/>
        </w:rPr>
        <w:t xml:space="preserve">Tulos</w:t>
      </w:r>
    </w:p>
    <w:p>
      <w:r>
        <w:t xml:space="preserve">Miksi äitini sanoi minulle kolme sanaa?</w:t>
      </w:r>
    </w:p>
    <w:p>
      <w:r>
        <w:rPr>
          <w:b/>
        </w:rPr>
        <w:t xml:space="preserve">Esimerkki 1.2214</w:t>
      </w:r>
    </w:p>
    <w:p>
      <w:r>
        <w:t xml:space="preserve">Konteksti: Minusta on mielenkiintoista, että sen jälkeen kun vaadin häntä lopettamaan ne pirun psyykelääkkeet, hän palaa normaaliksi ja hänen katsotaan olevan "remissiossa". "Luulen, että lääkkeet pitivät hänet "poissa remissiosta" ja että teoriani siitä, että hän ei koskaan tarvinnut lääkkeitä, on vahvistettu. Mitä väliä sillä on tässä vaiheessa, hän on taas se sama vanha Fred jonka tunnen ja se on ainoa asia millä on väliä minulle. Ja mikä parasta...</w:t>
      </w:r>
    </w:p>
    <w:p>
      <w:r>
        <w:rPr>
          <w:b/>
        </w:rPr>
        <w:t xml:space="preserve">Tulos</w:t>
      </w:r>
    </w:p>
    <w:p>
      <w:r>
        <w:t xml:space="preserve">Miksi kirjoittaja vaati, että hän lopettaa lääkkeet?</w:t>
      </w:r>
    </w:p>
    <w:p>
      <w:r>
        <w:rPr>
          <w:b/>
        </w:rPr>
        <w:t xml:space="preserve">Esimerkki 1.2215</w:t>
      </w:r>
    </w:p>
    <w:p>
      <w:r>
        <w:t xml:space="preserve">Konteksti: tämä sysäsi minut valokeilaan, ja olen jo ujo ja hieman varautunut, kun tapasin jälleen yhden vanhan ystäväni, joten olin kuin ... derr ... o.o NANDATO ! Sanomattakin on selvää, etten viihtynyt sen ajatuksen kanssa, että hän oli lemmikkini ja minä rakastajattareni. kaksi ihmistä todella erottui siitä paikasta minulle. yksi tuntui jonkinlaiselta .... auralta ?.</w:t>
      </w:r>
    </w:p>
    <w:p>
      <w:r>
        <w:rPr>
          <w:b/>
        </w:rPr>
        <w:t xml:space="preserve">Tulos</w:t>
      </w:r>
    </w:p>
    <w:p>
      <w:r>
        <w:t xml:space="preserve">Minkälaista suhdetta kuvataan ?</w:t>
      </w:r>
    </w:p>
    <w:p>
      <w:r>
        <w:rPr>
          <w:b/>
        </w:rPr>
        <w:t xml:space="preserve">Tulos</w:t>
      </w:r>
    </w:p>
    <w:p>
      <w:r>
        <w:t xml:space="preserve">Mikä seuraavista on totta kertojasta?</w:t>
      </w:r>
    </w:p>
    <w:p>
      <w:r>
        <w:rPr>
          <w:b/>
        </w:rPr>
        <w:t xml:space="preserve">Esimerkki 1.2216</w:t>
      </w:r>
    </w:p>
    <w:p>
      <w:r>
        <w:t xml:space="preserve">Konteksti: Hän tarvitsi minua kotiin . Hän tarvitsi minut sinne työskentelemään hänen kanssaan, jotta hän saisi hänet kehityksellisesti kiinni. Hänen vuokseen päätimme, että lopettaisin ja jäisin kotiäidiksi.</w:t>
      </w:r>
    </w:p>
    <w:p>
      <w:r>
        <w:rPr>
          <w:b/>
        </w:rPr>
        <w:t xml:space="preserve">Tulos</w:t>
      </w:r>
    </w:p>
    <w:p>
      <w:r>
        <w:t xml:space="preserve">Mitä olisi voinut tapahtua, jos hän ei olisi irtisanoutunut ?</w:t>
      </w:r>
    </w:p>
    <w:p>
      <w:r>
        <w:rPr>
          <w:b/>
        </w:rPr>
        <w:t xml:space="preserve">Esimerkki 1.2217</w:t>
      </w:r>
    </w:p>
    <w:p>
      <w:r>
        <w:t xml:space="preserve">Konteksti: Itse asiassa olen haaveillut joistakin näistä asioista enemmän kuin että olisin saanut paljon aikaan, erityisesti eläinten kanssa, viime vuonna. Se on ollut pitkä , hidas kiipeäminen takaisin kohti sitä Energy Bunnya , joka olin ennen , enkä ole varma, olenko vielä kunnossa . Olen alkanut pystyä kävelemään 30 minuuttia päivässä kesän aikana , tehdä jooga helpommin ja noin viisi kertaa viikossa , ja tehdä joitakin kevyitä voimaharjoittelua alkaen tällä viikolla . Aloin suunnitella burro kävelykierrosta , jotain mitä en voinut edes ajatella voivani toteuttaa muutama kuukausi sitten .... ja olin vain kuitannut sen tosiasian , kunnes aloin saada hoitoa .</w:t>
      </w:r>
    </w:p>
    <w:p>
      <w:r>
        <w:rPr>
          <w:b/>
        </w:rPr>
        <w:t xml:space="preserve">Tulos</w:t>
      </w:r>
    </w:p>
    <w:p>
      <w:r>
        <w:t xml:space="preserve">Mikä voi olla syy siihen, että lopetin aktiivisuuden ?</w:t>
      </w:r>
    </w:p>
    <w:p>
      <w:r>
        <w:rPr>
          <w:b/>
        </w:rPr>
        <w:t xml:space="preserve">Tulos</w:t>
      </w:r>
    </w:p>
    <w:p>
      <w:r>
        <w:t xml:space="preserve">Mikä minusta voi olla totta ?</w:t>
      </w:r>
    </w:p>
    <w:p>
      <w:r>
        <w:rPr>
          <w:b/>
        </w:rPr>
        <w:t xml:space="preserve">Esimerkki 1.2218</w:t>
      </w:r>
    </w:p>
    <w:p>
      <w:r>
        <w:t xml:space="preserve">Konteksti: Venetsian jälkeen näytti siltä, että australialaisia ei näkynyt missään Italiassa, ja että amerikkalaiset olivat ottaneet vallan matkailijoina. tämä kaikki muuttui Sorrentossa, jonka huipensi ihana contiki-turistibussi, joka piti minut hereillä koko yön. joka tapauksessa... juna Roomasta Napoliin alkoi hyvin, sillä se oli 90 minuuttia myöhässä, ja se myöhästyi matkan varrella . erinomainen.</w:t>
      </w:r>
    </w:p>
    <w:p>
      <w:r>
        <w:rPr>
          <w:b/>
        </w:rPr>
        <w:t xml:space="preserve">Tulos</w:t>
      </w:r>
    </w:p>
    <w:p>
      <w:r>
        <w:t xml:space="preserve">Missä saatan tällä hetkellä lomailla ?</w:t>
      </w:r>
    </w:p>
    <w:p>
      <w:r>
        <w:rPr>
          <w:b/>
        </w:rPr>
        <w:t xml:space="preserve">Esimerkki 1.2219</w:t>
      </w:r>
    </w:p>
    <w:p>
      <w:r>
        <w:t xml:space="preserve">Konteksti: Joten nämä eivät ole missään yhteydessä, eivätkä ole aivan hyvä esitys Irlannin kauneudesta. Mutta se on menossa minulle vakavasti aikaa saada ne kaikki ylös. Tässä on muutama, jonka sain tänä iltana valmiiksi. Ajattelen näitä tyyppejä ja sitä, miten päätin olla syömättä niitä enää . Ne olivat niin makeita .</w:t>
      </w:r>
    </w:p>
    <w:p>
      <w:r>
        <w:rPr>
          <w:b/>
        </w:rPr>
        <w:t xml:space="preserve">Tulos</w:t>
      </w:r>
    </w:p>
    <w:p>
      <w:r>
        <w:t xml:space="preserve">Mikä voi olla syynä siihen, että kestää kestää vakavasti jonkin aikaa saada ne ylös ?</w:t>
      </w:r>
    </w:p>
    <w:p>
      <w:r>
        <w:rPr>
          <w:b/>
        </w:rPr>
        <w:t xml:space="preserve">Tulos</w:t>
      </w:r>
    </w:p>
    <w:p>
      <w:r>
        <w:t xml:space="preserve">Miksi kertoja käyttää niin paljon aikaa kuvien kanssa ?</w:t>
      </w:r>
    </w:p>
    <w:p>
      <w:r>
        <w:rPr>
          <w:b/>
        </w:rPr>
        <w:t xml:space="preserve">Esimerkki 1.2220</w:t>
      </w:r>
    </w:p>
    <w:p>
      <w:r>
        <w:t xml:space="preserve">Konteksti: Mistä tiedät, että pärjään hyvin? Missä on vastauksia täynnä oleva taikakuvioni? Mutta , luulen , sikäli kuin tiedän , pärjäsin ihan hyvin ja suurin osa asiakkaista oli kärsivällisiä ja kun mainitsin , että olin uusi ensimmäisenä päivänäni yksin , he kaikki olivat hyvin myötätuntoisia ja jotkut jopa pyysivät anteeksi ja minä ' m like : " Ei ! Olen pahoillani! ".</w:t>
      </w:r>
    </w:p>
    <w:p>
      <w:r>
        <w:rPr>
          <w:b/>
        </w:rPr>
        <w:t xml:space="preserve">Tulos</w:t>
      </w:r>
    </w:p>
    <w:p>
      <w:r>
        <w:t xml:space="preserve">Mitä voi tapahtua ensimmäisen työpäivän jälkeen?</w:t>
      </w:r>
    </w:p>
    <w:p>
      <w:r>
        <w:rPr>
          <w:b/>
        </w:rPr>
        <w:t xml:space="preserve">Tulos</w:t>
      </w:r>
    </w:p>
    <w:p>
      <w:r>
        <w:t xml:space="preserve">Mitä voi tapahtua, jos asiakas tuntee myötätuntoa minua kohtaan?</w:t>
      </w:r>
    </w:p>
    <w:p>
      <w:r>
        <w:rPr>
          <w:b/>
        </w:rPr>
        <w:t xml:space="preserve">Esimerkki 1.2221</w:t>
      </w:r>
    </w:p>
    <w:p>
      <w:r>
        <w:t xml:space="preserve">Konteksti: Hänet julistetaan johtajatytöksi , ja hän saa asua johtajapoika Dracon kanssa. Yipee ! Kaikki yhtäkkiä tajuavat, että tämä " uusi tyttö " on itse asiassa Hermione made - over . Jopa Dumbledore ei tunnista häntä , mikä on paskapuhetta .</w:t>
      </w:r>
    </w:p>
    <w:p>
      <w:r>
        <w:rPr>
          <w:b/>
        </w:rPr>
        <w:t xml:space="preserve">Tulos</w:t>
      </w:r>
    </w:p>
    <w:p>
      <w:r>
        <w:t xml:space="preserve">Mikä voi olla syy siihen, että he ajattelevat, että se on hölynpölyä, ettei kukaan tunnista häntä?</w:t>
      </w:r>
    </w:p>
    <w:p>
      <w:r>
        <w:rPr>
          <w:b/>
        </w:rPr>
        <w:t xml:space="preserve">Esimerkki 1.2222</w:t>
      </w:r>
    </w:p>
    <w:p>
      <w:r>
        <w:t xml:space="preserve">Konteksti: Viimeiset kolme vuotta olen asunut Prahassa sesongin ulkopuolella. Pidän sitä maailman kauneimpana kaupunkina, ja jääkiekko on suosituin urheilulaji täällä. Parasta kesäisin on se, että voin nähdä perheeni ja viettää laatuaikaa vaimoni kanssa ajamalla Prahan läpi ja nauttimalla nähtävyyksistä. Tyypillisenä päivänä offseason , nousen 7:30 ja syön aamiaista ennen kuin treenaan .</w:t>
      </w:r>
    </w:p>
    <w:p>
      <w:r>
        <w:rPr>
          <w:b/>
        </w:rPr>
        <w:t xml:space="preserve">Tulos</w:t>
      </w:r>
    </w:p>
    <w:p>
      <w:r>
        <w:t xml:space="preserve">Missä kertoja asuu offseasonin aikana ?</w:t>
      </w:r>
    </w:p>
    <w:p>
      <w:r>
        <w:rPr>
          <w:b/>
        </w:rPr>
        <w:t xml:space="preserve">Esimerkki 1.2223</w:t>
      </w:r>
    </w:p>
    <w:p>
      <w:r>
        <w:t xml:space="preserve">Konteksti: ... ja ensimmäinen jäi keskeneräiseksi. Mies, joka oli hyvin kiinnostunut elokuvasta, protestoi ja kysyi auttajalta, miksi hän teki niin ... auttaja vastasi ... CD-levyyn oli jäänyt hiiltä ... joten se ei toiminut. Mies istui alas sanomatta enää sanaakaan ja minä hymyilin sisältäni . Lääkäreitä pidetään erittäin älykkäinä ihmisinä ja olen samaa mieltä siitä ... isäni oli sellainen ... .mutta heidän älykkyytensä pettää, kun he työskentelevät jonkin elektronisen laitteen kanssa .</w:t>
      </w:r>
    </w:p>
    <w:p>
      <w:r>
        <w:rPr>
          <w:b/>
        </w:rPr>
        <w:t xml:space="preserve">Tulos</w:t>
      </w:r>
    </w:p>
    <w:p>
      <w:r>
        <w:t xml:space="preserve">Miksi apumies vaihtoi elokuvan toiseen ?</w:t>
      </w:r>
    </w:p>
    <w:p>
      <w:r>
        <w:rPr>
          <w:b/>
        </w:rPr>
        <w:t xml:space="preserve">Esimerkki 1.2224</w:t>
      </w:r>
    </w:p>
    <w:p>
      <w:r>
        <w:t xml:space="preserve">Konteksti: Tässä on, mitä heillä oli sanottavaa siitä: Valitettavasti tekemäni rutiini ei ole saatavilla verkossa. Joten jos haluat kokeilla sitä, poimi Shape-lehden marraskuun 2007 numero. Mutta he tarjoavat muutamia, joilla on samat aineenvaihduntaa edistävät tulokset.</w:t>
      </w:r>
    </w:p>
    <w:p>
      <w:r>
        <w:rPr>
          <w:b/>
        </w:rPr>
        <w:t xml:space="preserve">Tulos</w:t>
      </w:r>
    </w:p>
    <w:p>
      <w:r>
        <w:t xml:space="preserve">Mikä voi olla syy siihen, että kirjoitin tämän ?</w:t>
      </w:r>
    </w:p>
    <w:p>
      <w:r>
        <w:rPr>
          <w:b/>
        </w:rPr>
        <w:t xml:space="preserve">Tulos</w:t>
      </w:r>
    </w:p>
    <w:p>
      <w:r>
        <w:t xml:space="preserve">Mitä voisi tapahtua, jos tekemäni rutiini olisi saatavilla verkossa ?</w:t>
      </w:r>
    </w:p>
    <w:p>
      <w:r>
        <w:rPr>
          <w:b/>
        </w:rPr>
        <w:t xml:space="preserve">Esimerkki 1.2225</w:t>
      </w:r>
    </w:p>
    <w:p>
      <w:r>
        <w:t xml:space="preserve">Konteksti: Tämä ei toiminut meille lainkaan hyvin. Hänellä oli edelleen luottamusongelmia , ja olin vihainen siitä , että hän ei luottanut minuun , kun kerroin hänelle totuuden . Riitelimme paljon ja näytti siltä, että asiat vain pahenivat. Paljon puhuttuamme päätimme , että nukkumaanmenoaika olisi meidän aikamme .</w:t>
      </w:r>
    </w:p>
    <w:p>
      <w:r>
        <w:rPr>
          <w:b/>
        </w:rPr>
        <w:t xml:space="preserve">Tulos</w:t>
      </w:r>
    </w:p>
    <w:p>
      <w:r>
        <w:t xml:space="preserve">Mikä on mahdollinen syy siihen, että kaverilla on luottamusongelmia ?</w:t>
      </w:r>
    </w:p>
    <w:p>
      <w:r>
        <w:rPr>
          <w:b/>
        </w:rPr>
        <w:t xml:space="preserve">Esimerkki 1.2226</w:t>
      </w:r>
    </w:p>
    <w:p>
      <w:r>
        <w:t xml:space="preserve">Konteksti: Linkki : Huffington Post by Rashad Robinson Excerpt : [ ... ] Joka päivä työssäni GLAADissa kuulemme tarinoita lesbojen, homojen, biseksuaalien ja transsukupuolisten ( LGBT ) ihmisten ja heidän perheidensä, ystäviensä ja liittolaistensa tarinoita - tarinoita onnellisista juhlista , mutta myös valtavista haasteista ja esteistä . Näemme omakohtaisesti, miten nämä tarinat ovat tärkeässä asemassa sydänten ja mielten muuttamisessa. On hämmästyttävää nähdä, miten paljon edistystä on tapahtunut näin lyhyessä ajassa, ja luvut kertovat siitä mahdollisuudesta, joka LGBT-yhteisöllä ja liittolaisillamme on: voimme jakaa tarinoitamme yhteisöille, joissa elämme, työskentelemme ja vaikutamme.</w:t>
      </w:r>
    </w:p>
    <w:p>
      <w:r>
        <w:rPr>
          <w:b/>
        </w:rPr>
        <w:t xml:space="preserve">Tulos</w:t>
      </w:r>
    </w:p>
    <w:p>
      <w:r>
        <w:t xml:space="preserve">Mikä voi olla syy työskennellä GLAADissa ?</w:t>
      </w:r>
    </w:p>
    <w:p>
      <w:r>
        <w:rPr>
          <w:b/>
        </w:rPr>
        <w:t xml:space="preserve">Esimerkki 1.2227</w:t>
      </w:r>
    </w:p>
    <w:p>
      <w:r>
        <w:t xml:space="preserve">Konteksti: Naapurustoni menetti sähköt klo 3:45 aamulla. Se siitä viime viikolla ostamastani 50 dollarin arvoisesta väärennetystä lihasta. :) Tuntuu hölmöltä, että vastustin sen kaiken heittämistä , mutta ajattelin, että se oli riskin arvoista. Heitin kyllä maidon tai appelsiinimehun ja ehdin laittaa pakastimeni sisällön roskapusseihin .</w:t>
      </w:r>
    </w:p>
    <w:p>
      <w:r>
        <w:rPr>
          <w:b/>
        </w:rPr>
        <w:t xml:space="preserve">Tulos</w:t>
      </w:r>
    </w:p>
    <w:p>
      <w:r>
        <w:t xml:space="preserve">Miksi kertoja hankkiutuu eroon kaikesta lihasta?</w:t>
      </w:r>
    </w:p>
    <w:p>
      <w:r>
        <w:rPr>
          <w:b/>
        </w:rPr>
        <w:t xml:space="preserve">Esimerkki 1.2228</w:t>
      </w:r>
    </w:p>
    <w:p>
      <w:r>
        <w:t xml:space="preserve">Konteksti: Luulen, että mahdollisuus ajaa hänen pyörällään taas pitäisi tehdä temppu . Aivan kuin se ei olisi ollut tarpeeksi paha , hän sai viime perjantaina jonkinlaisen 24 tunnin viruksen , joka periaatteessa lähetti hänet sänkyyn koko päiväksi , herätessään säännöllisesti vessaan , Tylenol ja juomataukoja . Yhden sellaisen aikana Rick meni hakemaan hänelle sitruuna-limettistä Gatoradea, ja Geoffrey kysyi: " Isä? Onko tuo sitä valonkorvausainetta?</w:t>
      </w:r>
    </w:p>
    <w:p>
      <w:r>
        <w:rPr>
          <w:b/>
        </w:rPr>
        <w:t xml:space="preserve">Tulos</w:t>
      </w:r>
    </w:p>
    <w:p>
      <w:r>
        <w:t xml:space="preserve">Mitä tapahtui, joka sai kirjoittajan ehdottamaan pyöräilyä uudelleen ?</w:t>
      </w:r>
    </w:p>
    <w:p>
      <w:r>
        <w:rPr>
          <w:b/>
        </w:rPr>
        <w:t xml:space="preserve">Tulos</w:t>
      </w:r>
    </w:p>
    <w:p>
      <w:r>
        <w:t xml:space="preserve">Miksi hän kysyi, oliko Gatorade kevyt korvike ?</w:t>
      </w:r>
    </w:p>
    <w:p>
      <w:r>
        <w:rPr>
          <w:b/>
        </w:rPr>
        <w:t xml:space="preserve">Esimerkki 1.2229</w:t>
      </w:r>
    </w:p>
    <w:p>
      <w:r>
        <w:t xml:space="preserve">Konteksti: No heräsin siihen, että hän oksensi edelleen , tuntuu pahalta nyt, kun hän on todella sairas . olin niin humalassa viime yönä , minulla ei ollut mitään syötävää , ja join puoli pulloa rommia ja dieettikokista . minulla on mustelmia kasvoissani , leuassa , otsassa , jossa löin itseäni . en todellakaan muista logiikkaa sen takana , en ainakaan ole herännyt uuteen viiltoon .</w:t>
      </w:r>
    </w:p>
    <w:p>
      <w:r>
        <w:rPr>
          <w:b/>
        </w:rPr>
        <w:t xml:space="preserve">Tulos</w:t>
      </w:r>
    </w:p>
    <w:p>
      <w:r>
        <w:t xml:space="preserve">Miksi kirjailija joi paljon alkoholia eikä syönyt mitään ?</w:t>
      </w:r>
    </w:p>
    <w:p>
      <w:r>
        <w:rPr>
          <w:b/>
        </w:rPr>
        <w:t xml:space="preserve">Esimerkki 1.2230</w:t>
      </w:r>
    </w:p>
    <w:p>
      <w:r>
        <w:t xml:space="preserve">Konteksti: kun puhuin stephh 's ja ren 's peircer , hän kysyi, jos olin vegetaari . sanoin olisin, jos se olisi n 't minun vanhemmat . hän katsoi minua hämmentyneenä ja selitin. siitä lähtien , olen välttänyt päivällinen niin paljon kuin mahdollista . olen syönyt vain salaattia päivälliselle , ihmettelen, jos he ' ve todella on huomannut. äiti näyttää liian , mutta nyt , meillä ei ole salaattia ja huomenna luulen, että meillä on glorious vasemmalle overs.I todellakaan n't haluavat saada riidellä heidän kanssaan .</w:t>
      </w:r>
    </w:p>
    <w:p>
      <w:r>
        <w:rPr>
          <w:b/>
        </w:rPr>
        <w:t xml:space="preserve">Tulos</w:t>
      </w:r>
    </w:p>
    <w:p>
      <w:r>
        <w:t xml:space="preserve">Millainen olo minulla voi olla päivällisen jälkeen ?</w:t>
      </w:r>
    </w:p>
    <w:p>
      <w:r>
        <w:rPr>
          <w:b/>
        </w:rPr>
        <w:t xml:space="preserve">Esimerkki 1.2231</w:t>
      </w:r>
    </w:p>
    <w:p>
      <w:r>
        <w:t xml:space="preserve">Konteksti: Tekee kirjoittamisesta paljon helpompaa . Ja koska psykologi haluaa tavata minut lauantaiaamuna ( hitto , se on pian ! ) ajattelin kokeilla tätä itse. Vietin aivan liian kauan täysin omillani ( joo , myös sen ajan kun olin naimisissa ) voidakseni helposti luottaa siihen että joku muu auttaisi minua.</w:t>
      </w:r>
    </w:p>
    <w:p>
      <w:r>
        <w:rPr>
          <w:b/>
        </w:rPr>
        <w:t xml:space="preserve">Tulos</w:t>
      </w:r>
    </w:p>
    <w:p>
      <w:r>
        <w:t xml:space="preserve">Mitä voin tehdä ensi lauantaina ?</w:t>
      </w:r>
    </w:p>
    <w:p>
      <w:r>
        <w:rPr>
          <w:b/>
        </w:rPr>
        <w:t xml:space="preserve">Esimerkki 1.2232</w:t>
      </w:r>
    </w:p>
    <w:p>
      <w:r>
        <w:t xml:space="preserve">Konteksti: (21 ) West Virginia Mountaineers at Colorado BuffaloesViime viikolla , Mountaineers ja Pat White yksinkertaisesti saivat Patrick Pinkney ja ECU Pirates , 24 - 3 . Se oli näyttö, joka on tullut liian tuttu West Virginia jalkapallofaneille - heidän joukkueensa ei pysty vastaamaan heidän yleviä ennakko-odotuksiaan . Heidän pelinrakentajansa Pat White on varmasti yksi yliarvostetuimmista pelaajista yliopistojalkapallossa.</w:t>
      </w:r>
    </w:p>
    <w:p>
      <w:r>
        <w:rPr>
          <w:b/>
        </w:rPr>
        <w:t xml:space="preserve">Tulos</w:t>
      </w:r>
    </w:p>
    <w:p>
      <w:r>
        <w:t xml:space="preserve">Mitä voisi tapahtua, jos Mountaineers olisi voittanut viime viikolla sen sijaan ?</w:t>
      </w:r>
    </w:p>
    <w:p>
      <w:r>
        <w:rPr>
          <w:b/>
        </w:rPr>
        <w:t xml:space="preserve">Esimerkki 1.2233</w:t>
      </w:r>
    </w:p>
    <w:p>
      <w:r>
        <w:t xml:space="preserve">Konteksti: Päätimme maanantaina matkan erittäin tyylikäs huoltoasema pari korttelia alaspäin, jotta ostaa joitakin juoda hiekka jäätelöä Erics syntymäpäivä . Tulimme takaisin ja pelasimme hysteeristä BS-peliä ja päätimme illan ihanaan keskusteluun . Se oli syvällisin keskustelu, jonka olen käynyt ihmisten kanssa sen jälkeen, kun tulin tänne, ja se oli niin virkistävää .</w:t>
      </w:r>
    </w:p>
    <w:p>
      <w:r>
        <w:rPr>
          <w:b/>
        </w:rPr>
        <w:t xml:space="preserve">Tulos</w:t>
      </w:r>
    </w:p>
    <w:p>
      <w:r>
        <w:t xml:space="preserve">Mitä tekstistä voidaan päätellä kirjoittajasta?</w:t>
      </w:r>
    </w:p>
    <w:p>
      <w:r>
        <w:rPr>
          <w:b/>
        </w:rPr>
        <w:t xml:space="preserve">Esimerkki 1.2234</w:t>
      </w:r>
    </w:p>
    <w:p>
      <w:r>
        <w:t xml:space="preserve">Konteksti: I ''m just not doing well at all . Toivon todella, että tiedät sen . Toivon todella, että päiväsi oli hyvä äitisi kanssa . Puhuin äidin kanssa tänään ja hän ei tiennyt mitä tehdä minulle .</w:t>
      </w:r>
    </w:p>
    <w:p>
      <w:r>
        <w:rPr>
          <w:b/>
        </w:rPr>
        <w:t xml:space="preserve">Tulos</w:t>
      </w:r>
    </w:p>
    <w:p>
      <w:r>
        <w:t xml:space="preserve">Millainen olo minulla on juuri nyt?</w:t>
      </w:r>
    </w:p>
    <w:p>
      <w:r>
        <w:rPr>
          <w:b/>
        </w:rPr>
        <w:t xml:space="preserve">Esimerkki 1.2235</w:t>
      </w:r>
    </w:p>
    <w:p>
      <w:r>
        <w:t xml:space="preserve">Konteksti: Kun olimme uineet ja hengailtu auringossa jonkin aikaa, menimme takaisin asuntoon ja annoin Robbylle hiustenleikkuun. Sitten valmistauduimme suureen iltaamme ; Colorado Rapidsin jalkapallo-otteluun . Paikkamme olivat loistavat , Rapids voitti 4 - 0 ja sää oli upea ( auringon laskettua ) . Pelin jälkeen saimme mennä kentälle katsomaan valtavaa ilotulitusta .</w:t>
      </w:r>
    </w:p>
    <w:p>
      <w:r>
        <w:rPr>
          <w:b/>
        </w:rPr>
        <w:t xml:space="preserve">Tulos</w:t>
      </w:r>
    </w:p>
    <w:p>
      <w:r>
        <w:t xml:space="preserve">Missä Colorado Rapids pelasi jalkapallo-ottelunsa ?</w:t>
      </w:r>
    </w:p>
    <w:p>
      <w:r>
        <w:rPr>
          <w:b/>
        </w:rPr>
        <w:t xml:space="preserve">Esimerkki 1.2236</w:t>
      </w:r>
    </w:p>
    <w:p>
      <w:r>
        <w:t xml:space="preserve">Konteksti: Oletin, että koska se oli näkymätön minulle , se oli näkymätön kaikille. Tämä on luultavasti myös eräänlainen vahvistusviittaus . Itse asiassa tämä saattaa liittyä toiseen kognitiiviseen ennakkoluuloon, jota ihmiset käyttävät - jota kutsun nimellä I ' m Special bias . Periaatteessa olen sitä mieltä, että on turhaa kysyä ihmisiltä, miksi he tekevät asioita - he eivät tiedä sitä, ja mikä vielä pahempaa, kaikki maailmassa uskovat, että he ovat erityisiä.</w:t>
      </w:r>
    </w:p>
    <w:p>
      <w:r>
        <w:rPr>
          <w:b/>
        </w:rPr>
        <w:t xml:space="preserve">Tulos</w:t>
      </w:r>
    </w:p>
    <w:p>
      <w:r>
        <w:t xml:space="preserve">Miksi useimmat ihmiset uskovat olevansa ainutlaatuisia ?</w:t>
      </w:r>
    </w:p>
    <w:p>
      <w:r>
        <w:rPr>
          <w:b/>
        </w:rPr>
        <w:t xml:space="preserve">Tulos</w:t>
      </w:r>
    </w:p>
    <w:p>
      <w:r>
        <w:t xml:space="preserve">Miksi kertoja on altis confirmation biasille ?</w:t>
      </w:r>
    </w:p>
    <w:p>
      <w:r>
        <w:rPr>
          <w:b/>
        </w:rPr>
        <w:t xml:space="preserve">Esimerkki 1.2237</w:t>
      </w:r>
    </w:p>
    <w:p>
      <w:r>
        <w:t xml:space="preserve">Konteksti: Hän ei maksanut pahaa takaisin, vaan antoi anteeksi ja antoi anteeksi . Hänen asenteeseensa kuului, että hän tervehti ensimmäisenä ketä tahansa, jonka tapasi, ja jos joku tuli hänen luokseen hädässä, hän oli kärsivällinen, kunnes henkilö lähti ensimmäisenä pois. Jos joku tarttui häntä kädestä, hän ei päästänyt irti, ennen kuin toinen henkilö päästi ensin irti. Kokouksessa häntä ei voinut erottaa seurueestaan.</w:t>
      </w:r>
    </w:p>
    <w:p>
      <w:r>
        <w:rPr>
          <w:b/>
        </w:rPr>
        <w:t xml:space="preserve">Tulos</w:t>
      </w:r>
    </w:p>
    <w:p>
      <w:r>
        <w:t xml:space="preserve">Mitä voi tapahtua ennen kuin tapaa muita ?</w:t>
      </w:r>
    </w:p>
    <w:p>
      <w:r>
        <w:rPr>
          <w:b/>
        </w:rPr>
        <w:t xml:space="preserve">Esimerkki 1.2238</w:t>
      </w:r>
    </w:p>
    <w:p>
      <w:r>
        <w:t xml:space="preserve">Konteksti: Meidän diagnostiikka sisältyi käynnistämällä pyörä kunnes se savusi sitten etsivät lähde. Teimme sen 4 tai 5 kertaa, kunnes löysimme ongelman, jota pidämme ongelmana. ( Hän on edelleen autotallissa työstämässä sitä ) . Etupakoputkessa on tuoretta öljyä, joka savuaa heti kun putki kuumenee.</w:t>
      </w:r>
    </w:p>
    <w:p>
      <w:r>
        <w:rPr>
          <w:b/>
        </w:rPr>
        <w:t xml:space="preserve">Tulos</w:t>
      </w:r>
    </w:p>
    <w:p>
      <w:r>
        <w:t xml:space="preserve">Missä kunnossa pyörä on ?</w:t>
      </w:r>
    </w:p>
    <w:p>
      <w:r>
        <w:rPr>
          <w:b/>
        </w:rPr>
        <w:t xml:space="preserve">Esimerkki 1.2239</w:t>
      </w:r>
    </w:p>
    <w:p>
      <w:r>
        <w:t xml:space="preserve">Konteksti: Sen sijaan, että olisin tehnyt mitään tuottavaa tänä iltana, tein ilmeisesti jotain, mitä en ole tehnyt vähään aikaan. Tiedän, että siitä on jo jonkin aikaa, koska jouduin itse asiassa kirjoittamaan joitakin url-osoitteita tavallisiin paikkoihin, joissa teen verkko-ostoksia. Ostin kuitenkin itselleni kengät .</w:t>
      </w:r>
    </w:p>
    <w:p>
      <w:r>
        <w:rPr>
          <w:b/>
        </w:rPr>
        <w:t xml:space="preserve">Tulos</w:t>
      </w:r>
    </w:p>
    <w:p>
      <w:r>
        <w:t xml:space="preserve">Mikä voi olla syy siihen, että he eivät ole shoppailtu vähään aikaan ?</w:t>
      </w:r>
    </w:p>
    <w:p>
      <w:r>
        <w:rPr>
          <w:b/>
        </w:rPr>
        <w:t xml:space="preserve">Esimerkki 1.2240</w:t>
      </w:r>
    </w:p>
    <w:p>
      <w:r>
        <w:t xml:space="preserve">Konteksti: Joten eilen kuulin yhden uuden Metallican biisin heidän uudelta albumiltaan. Biisi oli , " the day that never comes " ja se oli todella todella hyvä . Se on hyvin paljon vanhan tyylisen mustan albumin perinteitä , mikä sopii minulle . Kitarointi oli aivan mahtavaa ja intro vain lannisti minut .</w:t>
      </w:r>
    </w:p>
    <w:p>
      <w:r>
        <w:rPr>
          <w:b/>
        </w:rPr>
        <w:t xml:space="preserve">Tulos</w:t>
      </w:r>
    </w:p>
    <w:p>
      <w:r>
        <w:t xml:space="preserve">Mitä kertoja tekee kuunneltuaan "Päivää, joka ei koskaan tule" ?</w:t>
      </w:r>
    </w:p>
    <w:p>
      <w:r>
        <w:rPr>
          <w:b/>
        </w:rPr>
        <w:t xml:space="preserve">Esimerkki 1.2241</w:t>
      </w:r>
    </w:p>
    <w:p>
      <w:r>
        <w:t xml:space="preserve">Konteksti: Onko minulla vielä työtä ? ei . . ... mutta minulla on työharjoittelu ! ! ! se kuulostaa ihmeelliseltä , tiedän , mutta hakemukseni sertifiointia varten on otettu vastaan , minut on pujotettu takaovesta viime hetkellä , ja Nancy ( kolme hurraa-huutoa Nancylle ! ! ! ! ) .</w:t>
      </w:r>
    </w:p>
    <w:p>
      <w:r>
        <w:rPr>
          <w:b/>
        </w:rPr>
        <w:t xml:space="preserve">Tulos</w:t>
      </w:r>
    </w:p>
    <w:p>
      <w:r>
        <w:t xml:space="preserve">Mitä voi tapahtua, jos löydän työpaikan?</w:t>
      </w:r>
    </w:p>
    <w:p>
      <w:r>
        <w:rPr>
          <w:b/>
        </w:rPr>
        <w:t xml:space="preserve">Tulos</w:t>
      </w:r>
    </w:p>
    <w:p>
      <w:r>
        <w:t xml:space="preserve">Miksi kertoja on saattanut pyrkiä työhönvalmennuskursseille ?</w:t>
      </w:r>
    </w:p>
    <w:p>
      <w:r>
        <w:rPr>
          <w:b/>
        </w:rPr>
        <w:t xml:space="preserve">Esimerkki 1.2242</w:t>
      </w:r>
    </w:p>
    <w:p>
      <w:r>
        <w:t xml:space="preserve">Konteksti: Kävin lapsena paljon telttailemassa, ja ne ovat joitakin rakkaimpia muistojani. Lapsilla oli hauskaa , vaikka he olivatkin hieman sekoilevan ja ruikuttavan puolella . Oliverilla oli vaikeuksia kävellä hiekalla , ja hän kompuroi kaikkialla . Kun hän ei kaatunut , hän halusi koskea nuotioon tai grilliin .</w:t>
      </w:r>
    </w:p>
    <w:p>
      <w:r>
        <w:rPr>
          <w:b/>
        </w:rPr>
        <w:t xml:space="preserve">Tulos</w:t>
      </w:r>
    </w:p>
    <w:p>
      <w:r>
        <w:t xml:space="preserve">Kuka puhuu?</w:t>
      </w:r>
    </w:p>
    <w:p>
      <w:r>
        <w:rPr>
          <w:b/>
        </w:rPr>
        <w:t xml:space="preserve">Esimerkki 1.2243</w:t>
      </w:r>
    </w:p>
    <w:p>
      <w:r>
        <w:t xml:space="preserve">Konteksti: Se muistuttaa minua mukavista hostelleista Yhdistyneessä kuningaskunnassa . Super siisti ja saat oman kylpyhuoneen jokaiseen huoneeseen . Bonded minun bändikaverit iltapäivällä myöhään lounaalle ja kiinni nukkua 11 . soitimme noin yli 12 noin tunnin .</w:t>
      </w:r>
    </w:p>
    <w:p>
      <w:r>
        <w:rPr>
          <w:b/>
        </w:rPr>
        <w:t xml:space="preserve">Tulos</w:t>
      </w:r>
    </w:p>
    <w:p>
      <w:r>
        <w:t xml:space="preserve">Mikä voi olla totta Ison-Britannian hostelleista ?</w:t>
      </w:r>
    </w:p>
    <w:p>
      <w:r>
        <w:rPr>
          <w:b/>
        </w:rPr>
        <w:t xml:space="preserve">Esimerkki 1.2244</w:t>
      </w:r>
    </w:p>
    <w:p>
      <w:r>
        <w:t xml:space="preserve">Konteksti: Viime yönä näin unta, jossa kävelin keittiööni. Ulkona oli pimeää, joten olin aikeissa laittaa valoa päälle, kun näin henkilön siluetin tulevan minua kohti . En ollut peloissani vain utelias .</w:t>
      </w:r>
    </w:p>
    <w:p>
      <w:r>
        <w:rPr>
          <w:b/>
        </w:rPr>
        <w:t xml:space="preserve">Tulos</w:t>
      </w:r>
    </w:p>
    <w:p>
      <w:r>
        <w:t xml:space="preserve">Mitä kertoja lukee heidän äskettäiseen uneensa ?</w:t>
      </w:r>
    </w:p>
    <w:p>
      <w:r>
        <w:rPr>
          <w:b/>
        </w:rPr>
        <w:t xml:space="preserve">Esimerkki 1.2245</w:t>
      </w:r>
    </w:p>
    <w:p>
      <w:r>
        <w:t xml:space="preserve">Konteksti: Sanotaanpa vain, että veloitusmuistioita ja minä olemme leikkineet piilosta kumpikaan meistä ei oikeastaan etsi kuukausia nyt . Aioin aloittaa tekosyiden ryöpytyksen , mutta niitä ei todellakaan ole , ja tänään pitäisi todistaa se . Kerroin Karenille , että minulla on projekti , takavarikoin näppäimistön ja annoin puhelimen soida useammin kuin kerran .</w:t>
      </w:r>
    </w:p>
    <w:p>
      <w:r>
        <w:rPr>
          <w:b/>
        </w:rPr>
        <w:t xml:space="preserve">Tulos</w:t>
      </w:r>
    </w:p>
    <w:p>
      <w:r>
        <w:t xml:space="preserve">Väistääkö hän usein töitään ?</w:t>
      </w:r>
    </w:p>
    <w:p>
      <w:r>
        <w:rPr>
          <w:b/>
        </w:rPr>
        <w:t xml:space="preserve">Tulos</w:t>
      </w:r>
    </w:p>
    <w:p>
      <w:r>
        <w:t xml:space="preserve">Miksi hän välttelee työtään?</w:t>
      </w:r>
    </w:p>
    <w:p>
      <w:r>
        <w:rPr>
          <w:b/>
        </w:rPr>
        <w:t xml:space="preserve">Esimerkki 1.2246</w:t>
      </w:r>
    </w:p>
    <w:p>
      <w:r>
        <w:t xml:space="preserve">Konteksti: Kaipaan häntä nyt enemmän kuin koskaan ja niin monista syistä. Hän oli vain muutaman vuoden ajan todella "mukana" elämässäni ... ja silloinkin oli paljon eripuraa . Mutta silti , hänen läsnäolonsa oli voimakas .</w:t>
      </w:r>
    </w:p>
    <w:p>
      <w:r>
        <w:rPr>
          <w:b/>
        </w:rPr>
        <w:t xml:space="preserve">Tulos</w:t>
      </w:r>
    </w:p>
    <w:p>
      <w:r>
        <w:t xml:space="preserve">Miksi kertoja on niin surullinen ja tuntee surua ?</w:t>
      </w:r>
    </w:p>
    <w:p>
      <w:r>
        <w:rPr>
          <w:b/>
        </w:rPr>
        <w:t xml:space="preserve">Esimerkki 1.2247</w:t>
      </w:r>
    </w:p>
    <w:p>
      <w:r>
        <w:t xml:space="preserve">Konteksti: Olin eilen ja tänään poissa töistä migreenin takia. Yritin mennä tänään , mutta oksensin useita kertoja ja kun pääsin baariin , Pi kauhoi minut ylös ja vei kotiin , koska näytin helvetin lämpimältä . En ole saanut sellaista vuosiin .</w:t>
      </w:r>
    </w:p>
    <w:p>
      <w:r>
        <w:rPr>
          <w:b/>
        </w:rPr>
        <w:t xml:space="preserve">Tulos</w:t>
      </w:r>
    </w:p>
    <w:p>
      <w:r>
        <w:t xml:space="preserve">Mikä on saattanut aiheuttaa työstä poissaolon ?</w:t>
      </w:r>
    </w:p>
    <w:p>
      <w:r>
        <w:rPr>
          <w:b/>
        </w:rPr>
        <w:t xml:space="preserve">Esimerkki 1.2248</w:t>
      </w:r>
    </w:p>
    <w:p>
      <w:r>
        <w:t xml:space="preserve">Konteksti: Tv on pwn . Se tulee joltain hullulta puoliksi latino / puoliksi englantilaiselta kanavalta Los Angelesista ilmeisesti klo 3 ja 4 aamuyöllä viikolla , mutta WHATEVER . Mä tavallaan rakastan sitä tähän mennessä .</w:t>
      </w:r>
    </w:p>
    <w:p>
      <w:r>
        <w:rPr>
          <w:b/>
        </w:rPr>
        <w:t xml:space="preserve">Tulos</w:t>
      </w:r>
    </w:p>
    <w:p>
      <w:r>
        <w:t xml:space="preserve">Mitä mieltä puhuja on ohjelmasta, johon hän viittaa ?</w:t>
      </w:r>
    </w:p>
    <w:p>
      <w:r>
        <w:rPr>
          <w:b/>
        </w:rPr>
        <w:t xml:space="preserve">Tulos</w:t>
      </w:r>
    </w:p>
    <w:p>
      <w:r>
        <w:t xml:space="preserve">Miksi kertoja on niin unelias viime aikoina ?</w:t>
      </w:r>
    </w:p>
    <w:p>
      <w:r>
        <w:rPr>
          <w:b/>
        </w:rPr>
        <w:t xml:space="preserve">Esimerkki 1.2249</w:t>
      </w:r>
    </w:p>
    <w:p>
      <w:r>
        <w:t xml:space="preserve">Konteksti: Toivottavasti sanon, että tein ne ! ( Hei , en koskaan sanonut että tämä päiväkirja olisi jännittävä ) . * name changed to protect the innocent 1:26 PM Ei mitään jännittävää päivitystä, jossa kehutaan työn valmistumista ... mutta minun on vain kuvattava tätä asiaa, jota kutsun aivosumuksi .</w:t>
      </w:r>
    </w:p>
    <w:p>
      <w:r>
        <w:rPr>
          <w:b/>
        </w:rPr>
        <w:t xml:space="preserve">Tulos</w:t>
      </w:r>
    </w:p>
    <w:p>
      <w:r>
        <w:t xml:space="preserve">Mitä kertoja yrittää tehdä ?</w:t>
      </w:r>
    </w:p>
    <w:p>
      <w:r>
        <w:rPr>
          <w:b/>
        </w:rPr>
        <w:t xml:space="preserve">Esimerkki 1.2250</w:t>
      </w:r>
    </w:p>
    <w:p>
      <w:r>
        <w:t xml:space="preserve">Konteksti: Syy tähän viestiin : Olen ollut muistelutilassa . Kaikista maailman teattereiden paikoista ... Kerran , kun olimme opiskeluaikana , me neljä päätimme mennä elokuviin äkkipikaisesti . Olimme kuulleet, että elokuva Love ke liye kuch bhi karega oli kunnon ajankuluksi . Niinpä lähdimme elokuvateatteriin. Teatterin lipputiskillä saimme tietää, että elokuva oli alkanut noin 15 minuuttia sitten. Ah , masala hindileffa - luultavasti mitään näkemisen arvoista ei olisi tapahtunut ensimmäisen vartin aikana .</w:t>
      </w:r>
    </w:p>
    <w:p>
      <w:r>
        <w:rPr>
          <w:b/>
        </w:rPr>
        <w:t xml:space="preserve">Tulos</w:t>
      </w:r>
    </w:p>
    <w:p>
      <w:r>
        <w:t xml:space="preserve">Miksi päätimme lähteä elokuviin äkkipikaisesti?</w:t>
      </w:r>
    </w:p>
    <w:p>
      <w:r>
        <w:rPr>
          <w:b/>
        </w:rPr>
        <w:t xml:space="preserve">Esimerkki 1.2251</w:t>
      </w:r>
    </w:p>
    <w:p>
      <w:r>
        <w:t xml:space="preserve">Konteksti: Minulla oli ylivoimaisesti paras kokemus terveysosaston kanssa siitä lähtien, kun aloin käydä siellä. Minulla oli tapaaminen klo 9:30 tänä aamuna , jonka piti kestää vain noin tunnin , mutta lopulta se kesti hieman yli 3 tuntia. Puhuin imetysasiantuntijan kanssa niin kauan ! !.</w:t>
      </w:r>
    </w:p>
    <w:p>
      <w:r>
        <w:rPr>
          <w:b/>
        </w:rPr>
        <w:t xml:space="preserve">Tulos</w:t>
      </w:r>
    </w:p>
    <w:p>
      <w:r>
        <w:t xml:space="preserve">Mitä tapahtuu vierailun jälkeen?</w:t>
      </w:r>
    </w:p>
    <w:p>
      <w:r>
        <w:rPr>
          <w:b/>
        </w:rPr>
        <w:t xml:space="preserve">Esimerkki 1.2252</w:t>
      </w:r>
    </w:p>
    <w:p>
      <w:r>
        <w:t xml:space="preserve">Konteksti: Löysin Saksan, joka on ihmeellisesti edennyt vuoden 1933 tilanteesta. Löysin poliittisen solidaarisuuden , terveellisen sävyn niin kaupunkilaisen kuin maalaisenkin elämään. Löysin joka puolelta saman vastauksen kysymyksiini: syvä usko johtajan nerokkuuteen, rakkaus ja ihailu häntä kohtaan yksilönä.</w:t>
      </w:r>
    </w:p>
    <w:p>
      <w:r>
        <w:rPr>
          <w:b/>
        </w:rPr>
        <w:t xml:space="preserve">Tulos</w:t>
      </w:r>
    </w:p>
    <w:p>
      <w:r>
        <w:t xml:space="preserve">Miksi kertoja on niin optimistinen?</w:t>
      </w:r>
    </w:p>
    <w:p>
      <w:r>
        <w:rPr>
          <w:b/>
        </w:rPr>
        <w:t xml:space="preserve">Esimerkki 1.2253</w:t>
      </w:r>
    </w:p>
    <w:p>
      <w:r>
        <w:t xml:space="preserve">Konteksti: Hei , Kysyin tilaamisesta timantti tänään ja edustaja sanoi, koska sain koskettaa viime vuoden aikana olen vain pätevä $ 75 alennus - joka olen varmasti ymmärtää $ 150 on 2 vuoden päivitys. Mitä en n ymmärrä oli 100 dollaria postitse alennus oli n ei saatavilla ihmisille alle 2 vuotta - onko se totta ? En todellakaan tiedä, mistä postitse annettavassa alennuksessa on kyse - onko se verkossa missään, jotta voisin nähdä ehdot ja edellytykset? Plussaa siitä, että kerroin heille, että ennen kuin tilaan uuden puhelimen ja teen uuden sopimuksen, heidän on katsottava, mitä he voivat tehdä puolestani, koska sopimukseni on päättynyt.</w:t>
      </w:r>
    </w:p>
    <w:p>
      <w:r>
        <w:rPr>
          <w:b/>
        </w:rPr>
        <w:t xml:space="preserve">Tulos</w:t>
      </w:r>
    </w:p>
    <w:p>
      <w:r>
        <w:t xml:space="preserve">Mikä saattoi aiheuttaa sen, että et käyttänyt 100 dollarin alennusta ?</w:t>
      </w:r>
    </w:p>
    <w:p>
      <w:r>
        <w:rPr>
          <w:b/>
        </w:rPr>
        <w:t xml:space="preserve">Esimerkki 1.2254</w:t>
      </w:r>
    </w:p>
    <w:p>
      <w:r>
        <w:t xml:space="preserve">Konteksti: Tänä aamuna meillä oli noin kymmenen asunnon lista, joista olimme kiinnostuneita. Valitsimme suosikkimme korttelin katunäkymän ja sisäkuvien perusteella . Ajoimme sinne , haimme vuokrasopimusta , hyväksyttiin tänä iltana . Säästyimme tuntikausia ajelemasta ympäri kaupunkia .</w:t>
      </w:r>
    </w:p>
    <w:p>
      <w:r>
        <w:rPr>
          <w:b/>
        </w:rPr>
        <w:t xml:space="preserve">Tulos</w:t>
      </w:r>
    </w:p>
    <w:p>
      <w:r>
        <w:t xml:space="preserve">Miksi kertoja ajaa niin paljon ympäriinsä?</w:t>
      </w:r>
    </w:p>
    <w:p>
      <w:r>
        <w:rPr>
          <w:b/>
        </w:rPr>
        <w:t xml:space="preserve">Esimerkki 1.2255</w:t>
      </w:r>
    </w:p>
    <w:p>
      <w:r>
        <w:t xml:space="preserve">Konteksti: Pocket Taser Stun Gun , loistava lahja vaimolle. Kaveri, joka osti ihanalle vaimolleen taskutaserin heidän vuosipäivänään toimitti tämän . Viime viikonloppuna näin jotain Larry 's Pistol and Pawn Shop, joka herätti mielenkiintoni . Tilaisuus oli meidän 22. vuosipäivä ja olin etsimässä hieman " extra jotain " vaimolleni .</w:t>
      </w:r>
    </w:p>
    <w:p>
      <w:r>
        <w:rPr>
          <w:b/>
        </w:rPr>
        <w:t xml:space="preserve">Tulos</w:t>
      </w:r>
    </w:p>
    <w:p>
      <w:r>
        <w:t xml:space="preserve">Mitä mieltä olen vaimostani?</w:t>
      </w:r>
    </w:p>
    <w:p>
      <w:r>
        <w:rPr>
          <w:b/>
        </w:rPr>
        <w:t xml:space="preserve">Esimerkki 1.2256</w:t>
      </w:r>
    </w:p>
    <w:p>
      <w:r>
        <w:t xml:space="preserve">Konteksti: enemmän kuin edellä mainitut ! omg omg omg olin unohtanut ez - link-korttini, ja tajusin sen vasta, kun saavuin rautatieasemalle ! ja jouduin paniikkiin, koska en tiennyt, miten muuten pääsisin määränpäähäni ilman sitä ! joten kävelin ympäriinsä, ja sitten tajusin, että voisin ostaa ez - link-kortin automaatista !.</w:t>
      </w:r>
    </w:p>
    <w:p>
      <w:r>
        <w:rPr>
          <w:b/>
        </w:rPr>
        <w:t xml:space="preserve">Tulos</w:t>
      </w:r>
    </w:p>
    <w:p>
      <w:r>
        <w:t xml:space="preserve">Minkälainen kortti minulla on kotona?</w:t>
      </w:r>
    </w:p>
    <w:p>
      <w:r>
        <w:rPr>
          <w:b/>
        </w:rPr>
        <w:t xml:space="preserve">Esimerkki 1.2257</w:t>
      </w:r>
    </w:p>
    <w:p>
      <w:r>
        <w:t xml:space="preserve">Konteksti: Niin monet ihmiset työskentelivät tämän juhlan parissa, eikä se olisi voinut onnistua paremmin. Olin täysin yllättynyt . Ne olivat Susanin ja Craigin talossa ja se teki niistä yllätyksen , Susan oli puhunut " Puolimatkan - uuden - vuoden - juhlista " jo kauan sitten uudenvuodenpäivänä , joten luulin , että ne olivat sitä . En epäillyt mitään .</w:t>
      </w:r>
    </w:p>
    <w:p>
      <w:r>
        <w:rPr>
          <w:b/>
        </w:rPr>
        <w:t xml:space="preserve">Tulos</w:t>
      </w:r>
    </w:p>
    <w:p>
      <w:r>
        <w:t xml:space="preserve">Mihin aikaan vuodesta nämä juhlat olivat?</w:t>
      </w:r>
    </w:p>
    <w:p>
      <w:r>
        <w:rPr>
          <w:b/>
        </w:rPr>
        <w:t xml:space="preserve">Esimerkki 1.2258</w:t>
      </w:r>
    </w:p>
    <w:p>
      <w:r>
        <w:t xml:space="preserve">Konteksti: Sen sijaan teimme turistikohteita, kuten menimme monumentin huipulle. Eikä ollut edes pimeää, kun pääsimme takaisin hotellille.</w:t>
      </w:r>
    </w:p>
    <w:p>
      <w:r>
        <w:rPr>
          <w:b/>
        </w:rPr>
        <w:t xml:space="preserve">Tulos</w:t>
      </w:r>
    </w:p>
    <w:p>
      <w:r>
        <w:t xml:space="preserve">Miksi kertoja yrittää mahduttaa niin paljon kerralla?</w:t>
      </w:r>
    </w:p>
    <w:p>
      <w:r>
        <w:rPr>
          <w:b/>
        </w:rPr>
        <w:t xml:space="preserve">Esimerkki 1.2259</w:t>
      </w:r>
    </w:p>
    <w:p>
      <w:r>
        <w:t xml:space="preserve">Konteksti: Kävimme pitkällä kävelyllä , ja kun tulimme takaisin, päätin, että nyt on oikea aika . Minun olisi varmaan pitänyt tietää, että tämä ilta ei ollut paras mahdollinen aloitusilta , mutta olen odottanut tätä jo jonkin aikaa ja joskus en vain voi itselleni mitään. Niinpä levitin suihkuverhon olohuoneen lattialle lentävän ruoan kiinniottamiseksi , laitoin Bumbo-tuolin keskelle , korjasin riisimuusia , pesin pienen lusikan ja kiinnitin ruokalappu Taten kaulan ympärille, kun hän huusi . Puristin hänet Bumboon ja minun olisi todella pitänyt tietää , että tämä ei tule toimimaan .</w:t>
      </w:r>
    </w:p>
    <w:p>
      <w:r>
        <w:rPr>
          <w:b/>
        </w:rPr>
        <w:t xml:space="preserve">Tulos</w:t>
      </w:r>
    </w:p>
    <w:p>
      <w:r>
        <w:t xml:space="preserve">Mitä henkilö saattaa tehdä?</w:t>
      </w:r>
    </w:p>
    <w:p>
      <w:r>
        <w:rPr>
          <w:b/>
        </w:rPr>
        <w:t xml:space="preserve">Esimerkki 1.2260</w:t>
      </w:r>
    </w:p>
    <w:p>
      <w:r>
        <w:t xml:space="preserve">Konteksti: Se oli tarkalleen lounasaika, kun saavuimme paikalle . Me sikailimme keitetyllä adobolla, jonka yksi meistä valmisti . Kaikki minun ruokavalio viikolla oli pilalla ja päätti jatkaa sitä seuraavalla viikolla . Joka tapauksessa , me vaelsimme 142-so -nimistä - terapeuttista kiipeilyä .</w:t>
      </w:r>
    </w:p>
    <w:p>
      <w:r>
        <w:rPr>
          <w:b/>
        </w:rPr>
        <w:t xml:space="preserve">Tulos</w:t>
      </w:r>
    </w:p>
    <w:p>
      <w:r>
        <w:t xml:space="preserve">Miksi kertoja päätti pilata heidän ruokavalionsa ?</w:t>
      </w:r>
    </w:p>
    <w:p>
      <w:r>
        <w:rPr>
          <w:b/>
        </w:rPr>
        <w:t xml:space="preserve">Tulos</w:t>
      </w:r>
    </w:p>
    <w:p>
      <w:r>
        <w:t xml:space="preserve">Miksi kutsuisimme harjoitusta terapeuttiseksi kiipeilyksi ?</w:t>
      </w:r>
    </w:p>
    <w:p>
      <w:r>
        <w:rPr>
          <w:b/>
        </w:rPr>
        <w:t xml:space="preserve">Esimerkki 1.2261</w:t>
      </w:r>
    </w:p>
    <w:p>
      <w:r>
        <w:t xml:space="preserve">Konteksti: Tietenkin olisit väärässä. Minulla ei olisi mitään ongelmia John McCainin kanssa, jos hänen esittämänsä luettelo kaikista asioista, joita hän tekisi, sisältäisi joitakin niistä asioista, joita hän on jo tukenut. Tällaisia ovat esimerkiksi veteraanien terveydenhuoltoetuuksien korottaminen , varusteet, joita annamme vaarassa palveleville joukoille, tai vaihtoehtoisten polttoaineiden tutkimus - joita kaikkia vastaan hän on johdonmukaisesti äänestänyt.</w:t>
      </w:r>
    </w:p>
    <w:p>
      <w:r>
        <w:rPr>
          <w:b/>
        </w:rPr>
        <w:t xml:space="preserve">Tulos</w:t>
      </w:r>
    </w:p>
    <w:p>
      <w:r>
        <w:t xml:space="preserve">Mikä on kertojan poliittinen ideologia?</w:t>
      </w:r>
    </w:p>
    <w:p>
      <w:r>
        <w:rPr>
          <w:b/>
        </w:rPr>
        <w:t xml:space="preserve">Esimerkki 1.2262</w:t>
      </w:r>
    </w:p>
    <w:p>
      <w:r>
        <w:t xml:space="preserve">Konteksti: En ollut kiinnostunut näytteistä lainkaan , mutta tank topit olivat aika söpöjä. Ne olivat vihreitä, ja niiden etupuolella oli keltainen teksti " I got sand in " ja takapuolella " my happy place " . Trashy , kyllä , mutta kevätlomalle sopivia ?.</w:t>
      </w:r>
    </w:p>
    <w:p>
      <w:r>
        <w:rPr>
          <w:b/>
        </w:rPr>
        <w:t xml:space="preserve">Tulos</w:t>
      </w:r>
    </w:p>
    <w:p>
      <w:r>
        <w:t xml:space="preserve">Mikä saattoi olla syynä siihen, että tunsin vetoa tankkitoppeihin ?</w:t>
      </w:r>
    </w:p>
    <w:p>
      <w:r>
        <w:rPr>
          <w:b/>
        </w:rPr>
        <w:t xml:space="preserve">Esimerkki 1.2263</w:t>
      </w:r>
    </w:p>
    <w:p>
      <w:r>
        <w:t xml:space="preserve">Konteksti: Klo 19.00 Samilla oli ensimmäinen tryout toisen tarkastelemamme fastpitch-joukkueen, Charlotte Blazen, kanssa. He ovat erittäin kilpailukykyinen joukkue ja veisi Samin "seuraavalle tasolle" hänen softball-pelissään. Heidän ennätys viime vuonna on vaikuttava ja voit kertoa kuinka omistautuneita nämä tytöt ovat ! He ovat erittäin kova joukkue ja se olisi valtava, jos Sam pääsisi joukkueeseen .</w:t>
      </w:r>
    </w:p>
    <w:p>
      <w:r>
        <w:rPr>
          <w:b/>
        </w:rPr>
        <w:t xml:space="preserve">Tulos</w:t>
      </w:r>
    </w:p>
    <w:p>
      <w:r>
        <w:t xml:space="preserve">Minkälaista urheilua kertoja harrastaa ?</w:t>
      </w:r>
    </w:p>
    <w:p>
      <w:r>
        <w:rPr>
          <w:b/>
        </w:rPr>
        <w:t xml:space="preserve">Esimerkki 1.2264</w:t>
      </w:r>
    </w:p>
    <w:p>
      <w:r>
        <w:t xml:space="preserve">Konteksti: Gabriel ja minä menimme yhdessä monien muiden kanssa osallistumaan ystävyyslounaalle Excelsior-hotellissa. Ruoka oli soso vain ja meidät istutettiin yhdessä joidenkin vanhempien ihmisten kanssa . Haha olimme ainoat 20-somethings siinä pöydässä ja niin he väistämättä alkoivat kiusata meitä molempia . Haha sitten vaimot viihdyttivät meitä ruoanlaittoresepteillään ja muutamalla taitai - puheella .</w:t>
      </w:r>
    </w:p>
    <w:p>
      <w:r>
        <w:rPr>
          <w:b/>
        </w:rPr>
        <w:t xml:space="preserve">Tulos</w:t>
      </w:r>
    </w:p>
    <w:p>
      <w:r>
        <w:t xml:space="preserve">Mikä olisi voinut olla erilaista, jos he eivät olisi istuneet senioreiden kanssa ?</w:t>
      </w:r>
    </w:p>
    <w:p>
      <w:r>
        <w:rPr>
          <w:b/>
        </w:rPr>
        <w:t xml:space="preserve">Esimerkki 1.2265</w:t>
      </w:r>
    </w:p>
    <w:p>
      <w:r>
        <w:t xml:space="preserve">Konteksti: Toinen poliisiauto pysähtyi takanamme . Nousin ulos ja minua käskettiin odottamaan hetki, että joku ottaisi lausuntoni. Minuuttia tai kahta myöhemmin seriffi tuli ja otti lausuntoni siitä, mitä olimme todistamassa. Chad näki konstaapelin pakottavan ajamaan linjaa , jonka Chad raportoi tehneensä erittäin hyvin , ottaen huomioon miten hän ajoi .</w:t>
      </w:r>
    </w:p>
    <w:p>
      <w:r>
        <w:rPr>
          <w:b/>
        </w:rPr>
        <w:t xml:space="preserve">Tulos</w:t>
      </w:r>
    </w:p>
    <w:p>
      <w:r>
        <w:t xml:space="preserve">Miksi poliisi on niin kiinnostunut kertojasta?</w:t>
      </w:r>
    </w:p>
    <w:p>
      <w:r>
        <w:rPr>
          <w:b/>
        </w:rPr>
        <w:t xml:space="preserve">Esimerkki 1.2266</w:t>
      </w:r>
    </w:p>
    <w:p>
      <w:r>
        <w:t xml:space="preserve">Konteksti: Mutta mitä tahansa hän tekeekin, se on aina enemmän kuin tarpeeksi saadakseen minut hymyilemään ja tuntemaan oloni paremmaksi. Hän ei koskaan horjua, kun hänellä on sellainen vaikutus minuun. Meillä oli meidän tavallinen lounasaika yhdessä , mikä on hyvä asia , että voimme vielä olla sitä yhdessä .</w:t>
      </w:r>
    </w:p>
    <w:p>
      <w:r>
        <w:rPr>
          <w:b/>
        </w:rPr>
        <w:t xml:space="preserve">Tulos</w:t>
      </w:r>
    </w:p>
    <w:p>
      <w:r>
        <w:t xml:space="preserve">Miksi heillä on tavallinen lounasaika yhdessä ?</w:t>
      </w:r>
    </w:p>
    <w:p>
      <w:r>
        <w:rPr>
          <w:b/>
        </w:rPr>
        <w:t xml:space="preserve">Esimerkki 1.2267</w:t>
      </w:r>
    </w:p>
    <w:p>
      <w:r>
        <w:t xml:space="preserve">Konteksti: I ' ve myös ollut hieman tuohtunut viime aikoina vain stressi potkiminen jostain syystä . Haluan mennä katsomaan elokuvan joskus viikonloppuna, joka näyttää siltä, että minulla on pari vapaapäivää tulossa, joten ehkä olen Bay Arealla ja minulla on hyvä , rentouttava aika . Naiset joita olen tavannut töissä ovat olleet niin maanläheisiä ja pari heistä haluaa mennä ulos yhtenä iltana ja pitää vain naisten illan .</w:t>
      </w:r>
    </w:p>
    <w:p>
      <w:r>
        <w:rPr>
          <w:b/>
        </w:rPr>
        <w:t xml:space="preserve">Tulos</w:t>
      </w:r>
    </w:p>
    <w:p>
      <w:r>
        <w:t xml:space="preserve">Missä kaupungissa saatan pian olla ?</w:t>
      </w:r>
    </w:p>
    <w:p>
      <w:r>
        <w:rPr>
          <w:b/>
        </w:rPr>
        <w:t xml:space="preserve">Esimerkki 1.2268</w:t>
      </w:r>
    </w:p>
    <w:p>
      <w:r>
        <w:t xml:space="preserve">Konteksti: Tämä tarkoittaa, että kaikki luvun 3 yläpuolella oleva on näkyvän sivun "ulkopuolella" eikä sitä voi klikata. Voi typerä minä , lähetän vain kuvakaappauksen sen sijaan : Onko kenelläkään muulla tätä ongelmaa ? Voin vakuuttaa, ettei kyseessä ole asiakasongelma ( sama ongelma Beta Client -ohjelmalla ja CD-levyltä asennetulla ohjelmalla ) . Eikä se johdu addonista tai asetuksista , poistin kaikki addonit ja nollasin kaikki asetukset tuloksetta .</w:t>
      </w:r>
    </w:p>
    <w:p>
      <w:r>
        <w:rPr>
          <w:b/>
        </w:rPr>
        <w:t xml:space="preserve">Tulos</w:t>
      </w:r>
    </w:p>
    <w:p>
      <w:r>
        <w:t xml:space="preserve">Millä alustalla asia tapahtuu ?</w:t>
      </w:r>
    </w:p>
    <w:p>
      <w:r>
        <w:rPr>
          <w:b/>
        </w:rPr>
        <w:t xml:space="preserve">Esimerkki 1.2269</w:t>
      </w:r>
    </w:p>
    <w:p>
      <w:r>
        <w:t xml:space="preserve">Konteksti: Äitini ja minä olemme ottaneet noin 3 mailin kävelee Monon polku useimmat päivät. Toivon todella, että se auttaa saamaan minut takaisin sinne, missä olin ! Luulen, että kun aloin juoda maitoa uudelleen ( sen jälkeen kun olin luopunut siitä vuoden ajan ), aloin taas porsastella :) Ehkä minun pitäisi antaa sen takaisin ja nähdä, mitä tapahtuu .... tai ehkä minun pitäisi vain varmistaa, että syön yhtä terveellisesti kuin ruokin lapseni ! Oikeastaan luulen, että suuri ongelmani on se, että juon ylimääräiset kalorini - jäiset chais ja vanilja frappuccinot .</w:t>
      </w:r>
    </w:p>
    <w:p>
      <w:r>
        <w:rPr>
          <w:b/>
        </w:rPr>
        <w:t xml:space="preserve">Tulos</w:t>
      </w:r>
    </w:p>
    <w:p>
      <w:r>
        <w:t xml:space="preserve">Mikä voi olla fakta tästä henkilöstä ?</w:t>
      </w:r>
    </w:p>
    <w:p>
      <w:r>
        <w:rPr>
          <w:b/>
        </w:rPr>
        <w:t xml:space="preserve">Esimerkki 1.2270</w:t>
      </w:r>
    </w:p>
    <w:p>
      <w:r>
        <w:t xml:space="preserve">Konteksti: Minulla on tapana antaa itseni kiintyä liian syvälle niihin harvoihin, joista välitän Danarre . Näiden harvojen puolesta kärsisin melkein mitä tahansa , tekisin melkein mitä tahansa, jotta he olisivat turvassa . " Liu'un alas pöydältä Shaelynn ei teeskentele, hänen sormensa nostavat solmio takana orjan kaulan, näppärä nykäisy annetaan irrottaa silkki sen tarttumalla syleilyynsä tytön 's muoto.</w:t>
      </w:r>
    </w:p>
    <w:p>
      <w:r>
        <w:rPr>
          <w:b/>
        </w:rPr>
        <w:t xml:space="preserve">Tulos</w:t>
      </w:r>
    </w:p>
    <w:p>
      <w:r>
        <w:t xml:space="preserve">Mikä saa minut haluamaan tehdä mitä tahansa pitääkseni läheiseni turvassa vahingoittumiselta ?</w:t>
      </w:r>
    </w:p>
    <w:p>
      <w:r>
        <w:rPr>
          <w:b/>
        </w:rPr>
        <w:t xml:space="preserve">Tulos</w:t>
      </w:r>
    </w:p>
    <w:p>
      <w:r>
        <w:t xml:space="preserve">Mistä Shaelynn on kotoisin ?</w:t>
      </w:r>
    </w:p>
    <w:p>
      <w:r>
        <w:rPr>
          <w:b/>
        </w:rPr>
        <w:t xml:space="preserve">Esimerkki 1.2271</w:t>
      </w:r>
    </w:p>
    <w:p>
      <w:r>
        <w:t xml:space="preserve">Konteksti: Mutta , mieheni ilmestyi ajoissa heittää tähkät metsään , pestä pois pöydältä , lakaista kuoret ylös lehmille syötettäväksi ja laittaa maissin alakerran pakastimeen . Miltä keittiö näyttää kello 21.00 sen jälkeen, kun olen tehnyt maissia koko päivän ? ? ? Hyvin sotkuiselta . Lähdin kylpemään, koska maissia oli tarttunut minuun päästä varpaisiin . Minulla on vielä keittiön siivousta jäljellä tänä aamuna , mutta koska olen aamuihminen , se ei haittaa minua niin paljon tänään .</w:t>
      </w:r>
    </w:p>
    <w:p>
      <w:r>
        <w:rPr>
          <w:b/>
        </w:rPr>
        <w:t xml:space="preserve">Tulos</w:t>
      </w:r>
    </w:p>
    <w:p>
      <w:r>
        <w:t xml:space="preserve">Missä kertoja todennäköisesti asuu ?</w:t>
      </w:r>
    </w:p>
    <w:p>
      <w:r>
        <w:rPr>
          <w:b/>
        </w:rPr>
        <w:t xml:space="preserve">Esimerkki 1.2272</w:t>
      </w:r>
    </w:p>
    <w:p>
      <w:r>
        <w:t xml:space="preserve">Konteksti: PARAGONISSA SYÖMÄÄN JA SAIN MAHTAVAMMAN KUIN MAHTAVAN ILLALLISEN . Meidän piti vain nauttia high tea yhdessä hotellissa MUTTA siskoni vaati, että hänen pitää mennä jonnekin, jossa myydään hänen shampoota ja tavaroita, jotka hän tarvitsee ostaa ( jota hän ei saanut mitään niistä lopulta ) . Siksi päädyimme menemään Paragoniin .</w:t>
      </w:r>
    </w:p>
    <w:p>
      <w:r>
        <w:rPr>
          <w:b/>
        </w:rPr>
        <w:t xml:space="preserve">Tulos</w:t>
      </w:r>
    </w:p>
    <w:p>
      <w:r>
        <w:t xml:space="preserve">Mitä on voinut tapahtua ennen kuin he menivät Paragoniin?</w:t>
      </w:r>
    </w:p>
    <w:p>
      <w:r>
        <w:rPr>
          <w:b/>
        </w:rPr>
        <w:t xml:space="preserve">Esimerkki 1.2273</w:t>
      </w:r>
    </w:p>
    <w:p>
      <w:r>
        <w:t xml:space="preserve">Konteksti: Keskiviikkona sain ylinopeussakon. Reilua - ajoin ylinopeutta, ja olin liian hajamielinen huomatakseen nopeusvalvojaa ennen kuin hän vilkutti minulle. Asia on näin. Sain ensimmäisen ylinopeussakkoni teini-ikäisenä. Toisen ylinopeussakkoni sain parikymppisenä - ironista kyllä , kun yritin pysyä erään papin perässä matkalla kirkolliskokoukseen.</w:t>
      </w:r>
    </w:p>
    <w:p>
      <w:r>
        <w:rPr>
          <w:b/>
        </w:rPr>
        <w:t xml:space="preserve">Tulos</w:t>
      </w:r>
    </w:p>
    <w:p>
      <w:r>
        <w:t xml:space="preserve">Mitä tämä tapahtuma opetti minulle?</w:t>
      </w:r>
    </w:p>
    <w:p>
      <w:r>
        <w:rPr>
          <w:b/>
        </w:rPr>
        <w:t xml:space="preserve">Tulos</w:t>
      </w:r>
    </w:p>
    <w:p>
      <w:r>
        <w:t xml:space="preserve">Mitä tapahtuu seuraavaksi?</w:t>
      </w:r>
    </w:p>
    <w:p>
      <w:r>
        <w:rPr>
          <w:b/>
        </w:rPr>
        <w:t xml:space="preserve">Tulos</w:t>
      </w:r>
    </w:p>
    <w:p>
      <w:r>
        <w:t xml:space="preserve">Miksi kertoja olisi niin vaarallinen tiellä ?</w:t>
      </w:r>
    </w:p>
    <w:p>
      <w:r>
        <w:rPr>
          <w:b/>
        </w:rPr>
        <w:t xml:space="preserve">Esimerkki 1.2274</w:t>
      </w:r>
    </w:p>
    <w:p>
      <w:r>
        <w:t xml:space="preserve">Konteksti: Tänä iltana olin ensimmäistä kertaa . Melkein heti tunsin sarjan kuumia aaltoja . Ja löysin lähteeksi ylimmän chakrani . Sitten huomasin, että pystyin tuntemaan chakrani .</w:t>
      </w:r>
    </w:p>
    <w:p>
      <w:r>
        <w:rPr>
          <w:b/>
        </w:rPr>
        <w:t xml:space="preserve">Tulos</w:t>
      </w:r>
    </w:p>
    <w:p>
      <w:r>
        <w:t xml:space="preserve">Miten kuvailisit kertojan uskonnollista vakaumusta ?</w:t>
      </w:r>
    </w:p>
    <w:p>
      <w:r>
        <w:rPr>
          <w:b/>
        </w:rPr>
        <w:t xml:space="preserve">Esimerkki 1.2275</w:t>
      </w:r>
    </w:p>
    <w:p>
      <w:r>
        <w:t xml:space="preserve">Konteksti: Olen yksinhuoltajana pitänyt perhettäni Kristuksen yläpuolella kieltäytymällä puhumasta totuutta sillä uhalla, että häiritsisin perheeni niin sanottua rauhaa tai mahdollisesti menettäisin suhteeni heihin kokonaan. Tiesin, että Jumala kutsui minua tuomaan valoon menneen perhesynnin, josta ei ollut koskaan keskusteltu sen jälkeen, kun se tapahtui 27 vuotta sitten. Näin, miten sitä voitaisiin käyttää osoittamaan heille Jumalan armoa tulemalla heidän luokseen totuudessa ja anteeksiannossa. Ja vaikka oli suuri mahdollisuus nähdä elämän muuttuvan, tein syntiä Jumalaa vastaan valitsemalla sen sijaan perheeni ja oman mukavuuteni, koska riski oli liian suuri.</w:t>
      </w:r>
    </w:p>
    <w:p>
      <w:r>
        <w:rPr>
          <w:b/>
        </w:rPr>
        <w:t xml:space="preserve">Tulos</w:t>
      </w:r>
    </w:p>
    <w:p>
      <w:r>
        <w:t xml:space="preserve">Mikä voi olla syy siihen, että he tekevät syntiä Jumalaa vastaan?</w:t>
      </w:r>
    </w:p>
    <w:p>
      <w:r>
        <w:rPr>
          <w:b/>
        </w:rPr>
        <w:t xml:space="preserve">Tulos</w:t>
      </w:r>
    </w:p>
    <w:p>
      <w:r>
        <w:t xml:space="preserve">Mitä tänä aikana on voinut tapahtua?</w:t>
      </w:r>
    </w:p>
    <w:p>
      <w:r>
        <w:rPr>
          <w:b/>
        </w:rPr>
        <w:t xml:space="preserve">Esimerkki 1.2276</w:t>
      </w:r>
    </w:p>
    <w:p>
      <w:r>
        <w:t xml:space="preserve">Konteksti: Myymme wifes atv tällä viikolla. Hän ei ole ajanut sillä kahteen vuoteen, joten päätimme myydä sen ja ostaa sen sijaan kaksipyöräisen koneen . Kaksi vuotta sitten männän hame katkesi halkeamalla kotelon ja taipui tanko , tuolloin päätin rakentaa koneen uudelleen , koska sitä käytettiin melko usein siihen asti . Joten lähetimme moottorin erittäin hyvämaineiselle mekaanikolle uusittavaksi , silloin saimme selville , että kotelo oli haljennut ja koko moottori olisi vaihdettava .</w:t>
      </w:r>
    </w:p>
    <w:p>
      <w:r>
        <w:rPr>
          <w:b/>
        </w:rPr>
        <w:t xml:space="preserve">Tulos</w:t>
      </w:r>
    </w:p>
    <w:p>
      <w:r>
        <w:t xml:space="preserve">Miksi kertoja päätti rakentaa koneen uudelleen?</w:t>
      </w:r>
    </w:p>
    <w:p>
      <w:r>
        <w:rPr>
          <w:b/>
        </w:rPr>
        <w:t xml:space="preserve">Esimerkki 1.2277</w:t>
      </w:r>
    </w:p>
    <w:p>
      <w:r>
        <w:t xml:space="preserve">Konteksti: Tämä on ollut helvetinmoinen viikko . Kun projektini piti saada valmiiksi, sain töissä ylimääräistä päivää, sain flunssan kaikkien flunssojen parhaaksi (ja kauhean päänsäryn), ja äitini nalkutti jatkuvasti siitä, etten koskaan vietä aikaa hänen kanssaan (olen kiireinen, jumalauta!), aloin epäillä, että selviäisin siitä vahingoittumattomana. Pidän tämän lyhyenä, koska en nukkunut viime yönä juuri ollenkaan, mikä tarkoittaa, että minulla on vain 4 tuntia aikaa torkahtaa ennen töitä. Sain 3d-animaatioprojektini valmiiksi ; se ei ollut aivan kaikkea, mitä olin unelmoinut ja toivonut, mutta se olisi voinut mennä paljon huonommin, varsinkin verrattuna suureen osaan toisesta projektista.</w:t>
      </w:r>
    </w:p>
    <w:p>
      <w:r>
        <w:rPr>
          <w:b/>
        </w:rPr>
        <w:t xml:space="preserve">Tulos</w:t>
      </w:r>
    </w:p>
    <w:p>
      <w:r>
        <w:t xml:space="preserve">Mitä voi tapahtua ennen kuin he menevät töihin ?</w:t>
      </w:r>
    </w:p>
    <w:p>
      <w:r>
        <w:rPr>
          <w:b/>
        </w:rPr>
        <w:t xml:space="preserve">Tulos</w:t>
      </w:r>
    </w:p>
    <w:p>
      <w:r>
        <w:t xml:space="preserve">Miksi he nukkuivat edellisenä yönä vähän?</w:t>
      </w:r>
    </w:p>
    <w:p>
      <w:r>
        <w:rPr>
          <w:b/>
        </w:rPr>
        <w:t xml:space="preserve">Esimerkki 1.2278</w:t>
      </w:r>
    </w:p>
    <w:p>
      <w:r>
        <w:t xml:space="preserve">Konteksti: Niin vitun turhautunut juuri nyt . Sain selville, että vuokraani nostetaan 75 dollaria kuukaudessa JOS allekirjoitan 12 kuukauden vuokrasopimuksen . Allekirjoita yksi vähemmän ja se on vielä enemmän . Minulla on pieni ja ei liian hieno asunto . Joo se on ok , mutta ei 915 dollaria kuukaudessa ok . Vähän aikaa sitten otin ison palkanleikkauksen työskennelläkseni valtiolle ( täysin sen arvoista ) mikä ei auta minua taloudellisesti . Tunnen vain olevani ansassa juuri nyt .</w:t>
      </w:r>
    </w:p>
    <w:p>
      <w:r>
        <w:rPr>
          <w:b/>
        </w:rPr>
        <w:t xml:space="preserve">Tulos</w:t>
      </w:r>
    </w:p>
    <w:p>
      <w:r>
        <w:t xml:space="preserve">Mikä mahtaa olla postauksen syy ?</w:t>
      </w:r>
    </w:p>
    <w:p>
      <w:r>
        <w:rPr>
          <w:b/>
        </w:rPr>
        <w:t xml:space="preserve">Esimerkki 1.2279</w:t>
      </w:r>
    </w:p>
    <w:p>
      <w:r>
        <w:t xml:space="preserve">Konteksti: Mutta HA ! Ihan kuin se koskaan tapahtuisi. Nukuin huonosti viime yönä . Johtui varmaan siitä, että söin niin monta Skittlesiä kahden tunnin aikana ennen nukkumaanmenoa. Lisäksi olin todella innoissani kuntosalille liittymisestä !.</w:t>
      </w:r>
    </w:p>
    <w:p>
      <w:r>
        <w:rPr>
          <w:b/>
        </w:rPr>
        <w:t xml:space="preserve">Tulos</w:t>
      </w:r>
    </w:p>
    <w:p>
      <w:r>
        <w:t xml:space="preserve">Mistä syystä Skittles saa minut nukkumaan kuin paska ?</w:t>
      </w:r>
    </w:p>
    <w:p>
      <w:r>
        <w:rPr>
          <w:b/>
        </w:rPr>
        <w:t xml:space="preserve">Tulos</w:t>
      </w:r>
    </w:p>
    <w:p>
      <w:r>
        <w:t xml:space="preserve">Mitä saattaisin kaivata näkyjen perusteella ?</w:t>
      </w:r>
    </w:p>
    <w:p>
      <w:r>
        <w:rPr>
          <w:b/>
        </w:rPr>
        <w:t xml:space="preserve">Esimerkki 1.2280</w:t>
      </w:r>
    </w:p>
    <w:p>
      <w:r>
        <w:t xml:space="preserve">Konteksti: Hetkeä myöhemmin oveen koputettiin ja samppanja oli saapunut. Annoin juomarahaa ja olin juuri kaatanut kaksi lasia kun tunsin liikettä takanani . Carlan kädet kietoutuivat takaapäin ympärilleni ja tunsin hänen huulensa kaulallani .</w:t>
      </w:r>
    </w:p>
    <w:p>
      <w:r>
        <w:rPr>
          <w:b/>
        </w:rPr>
        <w:t xml:space="preserve">Tulos</w:t>
      </w:r>
    </w:p>
    <w:p>
      <w:r>
        <w:t xml:space="preserve">Missä olisimme voineet olla odottaessamme samppanjaa ?</w:t>
      </w:r>
    </w:p>
    <w:p>
      <w:r>
        <w:rPr>
          <w:b/>
        </w:rPr>
        <w:t xml:space="preserve">Esimerkki 1.2281</w:t>
      </w:r>
    </w:p>
    <w:p>
      <w:r>
        <w:t xml:space="preserve">Konteksti: Kun lakkasin kävelemästä joka aamu - puhtaasti logistinen päätös, koska aloin työskennellä keskiyöhön asti neljänä iltana viikossa - päättäväisyyteni mureni ja "elämäntapamuutokseni" hajosi. Ja on ollut niin vaikeaa saada kaikki palaset takaisin kasaan...</w:t>
      </w:r>
    </w:p>
    <w:p>
      <w:r>
        <w:rPr>
          <w:b/>
        </w:rPr>
        <w:t xml:space="preserve">Tulos</w:t>
      </w:r>
    </w:p>
    <w:p>
      <w:r>
        <w:t xml:space="preserve">Mitä mieltä olen tästä päätöksestä?</w:t>
      </w:r>
    </w:p>
    <w:p>
      <w:r>
        <w:rPr>
          <w:b/>
        </w:rPr>
        <w:t xml:space="preserve">Esimerkki 1.2282</w:t>
      </w:r>
    </w:p>
    <w:p>
      <w:r>
        <w:t xml:space="preserve">Konteksti: Pian sen jälkeen, kun Fiddledaddy muutti minut Hurricane Alley , Florida , minulla oli toistuva uni, joka vainosi minua . Näin unta, että tornado oli tulossa, ja ainoa huoleni oli pelastaa laitteeni. Tämä oli tietysti ennen kuin meillä oli lapsia . Nyt lapset olisivat etusijalla.</w:t>
      </w:r>
    </w:p>
    <w:p>
      <w:r>
        <w:rPr>
          <w:b/>
        </w:rPr>
        <w:t xml:space="preserve">Tulos</w:t>
      </w:r>
    </w:p>
    <w:p>
      <w:r>
        <w:t xml:space="preserve">Mistä syystä Floridaa kutsutaan hurrikaanikujaksi ?</w:t>
      </w:r>
    </w:p>
    <w:p>
      <w:r>
        <w:rPr>
          <w:b/>
        </w:rPr>
        <w:t xml:space="preserve">Tulos</w:t>
      </w:r>
    </w:p>
    <w:p>
      <w:r>
        <w:t xml:space="preserve">Mikä voi olla syy siihen, että he halusivat pelastaa laitteensa ?</w:t>
      </w:r>
    </w:p>
    <w:p>
      <w:r>
        <w:rPr>
          <w:b/>
        </w:rPr>
        <w:t xml:space="preserve">Tulos</w:t>
      </w:r>
    </w:p>
    <w:p>
      <w:r>
        <w:t xml:space="preserve">Mitä kertoja tekee heidän uudelle talolleen ?</w:t>
      </w:r>
    </w:p>
    <w:p>
      <w:r>
        <w:rPr>
          <w:b/>
        </w:rPr>
        <w:t xml:space="preserve">Tulos</w:t>
      </w:r>
    </w:p>
    <w:p>
      <w:r>
        <w:t xml:space="preserve">Miksi kertoja näkee unta ja pelkää mahdollista tornadoa ?</w:t>
      </w:r>
    </w:p>
    <w:p>
      <w:r>
        <w:rPr>
          <w:b/>
        </w:rPr>
        <w:t xml:space="preserve">Esimerkki 1.2283</w:t>
      </w:r>
    </w:p>
    <w:p>
      <w:r>
        <w:t xml:space="preserve">Konteksti: Luulen, että aion kirjoittaa joitakin reaktioitani lukemaani täällä. Tarvitsen sen olevan paikka sulattaa , miettiä , järjestää ja palauttaa mieleen joitakin ajatuksiani ja huolenaiheita . Shane Claiborne löysi itsensä järkyttynyt siitä, kuka hän ja hänen ystävänsä yrittivät olla . He yrittivät tuntea ja seurata ja palvella Jeesusta , mutta olivat kuitenkin loukussa täydellisen kristinuskon rakentamisen uskonnossa.</w:t>
      </w:r>
    </w:p>
    <w:p>
      <w:r>
        <w:rPr>
          <w:b/>
        </w:rPr>
        <w:t xml:space="preserve">Tulos</w:t>
      </w:r>
    </w:p>
    <w:p>
      <w:r>
        <w:t xml:space="preserve">Mikä voi olla syy kirjoittaa ylös ajatuksia ja huolia lukemasta ?</w:t>
      </w:r>
    </w:p>
    <w:p>
      <w:r>
        <w:rPr>
          <w:b/>
        </w:rPr>
        <w:t xml:space="preserve">Esimerkki 1.2284</w:t>
      </w:r>
    </w:p>
    <w:p>
      <w:r>
        <w:t xml:space="preserve">Konteksti: 30-vuotispäiväni alkoivat aika rajusti. Kaaduin portaissa ja loukkasin nilkkani niin pahasti, että peruin keikan, joka minun piti tehdä sinä iltana Poconosissa. Soitin Rachelille ja hän tuli tänne ja hoiti minua koko päivän. Sitten hän antoi minulle lahjani.</w:t>
      </w:r>
    </w:p>
    <w:p>
      <w:r>
        <w:rPr>
          <w:b/>
        </w:rPr>
        <w:t xml:space="preserve">Tulos</w:t>
      </w:r>
    </w:p>
    <w:p>
      <w:r>
        <w:t xml:space="preserve">Mikä sai Rachelin tulemaan tänne hoitamaan puhujaa?</w:t>
      </w:r>
    </w:p>
    <w:p>
      <w:r>
        <w:rPr>
          <w:b/>
        </w:rPr>
        <w:t xml:space="preserve">Esimerkki 1.2285</w:t>
      </w:r>
    </w:p>
    <w:p>
      <w:r>
        <w:t xml:space="preserve">Konteksti: Lounaaksi katsottuna nautin siitä melko hyvin. Minulla oli äyriäispiirakasta ylijäänyttä mereneläviä - simpukoita , mustekalaa , katkarapuja , katkarapuja , simpukoita . Keitin ne kalakuutiosta puolen tuopin vedessä tehdyssä äyriäisliemessä. Annoin sen kiehua 10 minuuttia , sitten zapasin sen tehosekoittimessa , mutta jätin muhkuraisia paloja pureskeltavaksi .</w:t>
      </w:r>
    </w:p>
    <w:p>
      <w:r>
        <w:rPr>
          <w:b/>
        </w:rPr>
        <w:t xml:space="preserve">Tulos</w:t>
      </w:r>
    </w:p>
    <w:p>
      <w:r>
        <w:t xml:space="preserve">Mitä söin tänään lounaaksi ?</w:t>
      </w:r>
    </w:p>
    <w:p>
      <w:r>
        <w:rPr>
          <w:b/>
        </w:rPr>
        <w:t xml:space="preserve">Esimerkki 1.2286</w:t>
      </w:r>
    </w:p>
    <w:p>
      <w:r>
        <w:t xml:space="preserve">Konteksti: Kuka nyt tietää / välittää kodista ; kaikki mitä teemme on vain työtä ! ! ! Kumpi oli parempi , edellinen vai jälkimmäinen ? ? ? Me tunsimme historiamme ja taloutemme ! ! Nyt puhumattakaan kirjojen lukemisesta, emme saa edes päivittäisiä uutisia perille. ! !.</w:t>
      </w:r>
    </w:p>
    <w:p>
      <w:r>
        <w:rPr>
          <w:b/>
        </w:rPr>
        <w:t xml:space="preserve">Tulos</w:t>
      </w:r>
    </w:p>
    <w:p>
      <w:r>
        <w:t xml:space="preserve">Miksi he eivät ehkä lue kirjoja?</w:t>
      </w:r>
    </w:p>
    <w:p>
      <w:r>
        <w:rPr>
          <w:b/>
        </w:rPr>
        <w:t xml:space="preserve">Esimerkki 1.2287</w:t>
      </w:r>
    </w:p>
    <w:p>
      <w:r>
        <w:t xml:space="preserve">Konteksti: Hän halusi vain pelata . Meillä oli tilaisuus vierailla ennen kuin lähdimme Alabamaan . Toin juustoa ja viiniä Pastoralista ja istuimme ja juttelimme ja lopulta pääsimme soittamaan musiikkia . Yksi kappale - Summertime .</w:t>
      </w:r>
    </w:p>
    <w:p>
      <w:r>
        <w:rPr>
          <w:b/>
        </w:rPr>
        <w:t xml:space="preserve">Tulos</w:t>
      </w:r>
    </w:p>
    <w:p>
      <w:r>
        <w:t xml:space="preserve">Mitä hän halusi pelata?</w:t>
      </w:r>
    </w:p>
    <w:p>
      <w:r>
        <w:rPr>
          <w:b/>
        </w:rPr>
        <w:t xml:space="preserve">Tulos</w:t>
      </w:r>
    </w:p>
    <w:p>
      <w:r>
        <w:t xml:space="preserve">Mitä voisi tapahtua, jos emme soittaisi musiikkia yhdessä?</w:t>
      </w:r>
    </w:p>
    <w:p>
      <w:r>
        <w:rPr>
          <w:b/>
        </w:rPr>
        <w:t xml:space="preserve">Esimerkki 1.2288</w:t>
      </w:r>
    </w:p>
    <w:p>
      <w:r>
        <w:t xml:space="preserve">Konteksti: Mielenkiintoista, miten nopeasti te ihmiset uskotte mitä tahansa ja muodostatte mielipiteitä ilman kaikkia faktoja! Voisiko joku pysähtyä ja kyseenalaistaa oikeusjärjestelmämme ? ? ? Jos on tehty niin monta rikosilmoitusta, miksi häntä ei pidätetty?</w:t>
      </w:r>
    </w:p>
    <w:p>
      <w:r>
        <w:rPr>
          <w:b/>
        </w:rPr>
        <w:t xml:space="preserve">Tulos</w:t>
      </w:r>
    </w:p>
    <w:p>
      <w:r>
        <w:t xml:space="preserve">Mikä voi olla syy siihen, että he ovat niin järkyttyneitä ?</w:t>
      </w:r>
    </w:p>
    <w:p>
      <w:r>
        <w:rPr>
          <w:b/>
        </w:rPr>
        <w:t xml:space="preserve">Esimerkki 1.2289</w:t>
      </w:r>
    </w:p>
    <w:p>
      <w:r>
        <w:t xml:space="preserve">Konteksti: ... Minulla oli tuottava työpäivä . Odotin lääkärin vastaanotolla poikani kanssa 2 tuntia , vain nähdäkseni lääkärin 5 minuuttia . Minulla oli levoton yö, ja näin taas eläviä painajaisia ... taas ... . Neljä päivää sitten ... Oli pitkä päivä töissä .</w:t>
      </w:r>
    </w:p>
    <w:p>
      <w:r>
        <w:rPr>
          <w:b/>
        </w:rPr>
        <w:t xml:space="preserve">Tulos</w:t>
      </w:r>
    </w:p>
    <w:p>
      <w:r>
        <w:t xml:space="preserve">Miksi kertoja tuntuu rönsyilevän ?</w:t>
      </w:r>
    </w:p>
    <w:p>
      <w:r>
        <w:rPr>
          <w:b/>
        </w:rPr>
        <w:t xml:space="preserve">Esimerkki 1.2290</w:t>
      </w:r>
    </w:p>
    <w:p>
      <w:r>
        <w:t xml:space="preserve">Konteksti: sisällä on kuntosali, jossa on TON koneet. on kahvila, joka olen arvaten palvelee kahvia. ja, GET THIS, siellä on ARCADE täydellinen cruisin usa ja AIR HOCKEY. sinun täytyy maksaa käyttää koneita aivan kuten todellinen arcade mutta sen arvoinen.</w:t>
      </w:r>
    </w:p>
    <w:p>
      <w:r>
        <w:rPr>
          <w:b/>
        </w:rPr>
        <w:t xml:space="preserve">Tulos</w:t>
      </w:r>
    </w:p>
    <w:p>
      <w:r>
        <w:t xml:space="preserve">Mitä voin tehdä tämän kirjoittamisen jälkeen ?</w:t>
      </w:r>
    </w:p>
    <w:p>
      <w:r>
        <w:rPr>
          <w:b/>
        </w:rPr>
        <w:t xml:space="preserve">Esimerkki 1.2291</w:t>
      </w:r>
    </w:p>
    <w:p>
      <w:r>
        <w:t xml:space="preserve">Konteksti: Lake Forest Keysin asunnot ovat tänä vuonna paljon halvempia kuin viime vuonna ! Lyhytaikainen myynti ilmoitettiin juuri tänään suljetuksi 725 000 dollarilla kodista, joka oli myyty lähes tarkalleen vuosi sitten 1 250 000 dollarilla ! Se ei todellakaan ole hyvä uutinen naapuruston vertailukohteille.</w:t>
      </w:r>
    </w:p>
    <w:p>
      <w:r>
        <w:rPr>
          <w:b/>
        </w:rPr>
        <w:t xml:space="preserve">Tulos</w:t>
      </w:r>
    </w:p>
    <w:p>
      <w:r>
        <w:t xml:space="preserve">Mikä voi olla totta Lake Forest Keysin taloista ?</w:t>
      </w:r>
    </w:p>
    <w:p>
      <w:r>
        <w:rPr>
          <w:b/>
        </w:rPr>
        <w:t xml:space="preserve">Esimerkki 1.2292</w:t>
      </w:r>
    </w:p>
    <w:p>
      <w:r>
        <w:t xml:space="preserve">Konteksti: Koska lukitsin avaimeni kaappiini kuntosalilla eilen illalla ja jouduin leikkauttamaan lukon irti, koska tiesin, kuinka pahalta näyttäisi, jos minä hakisin sen. Sitten jos lukot joskus hakattaisiin siellä , ihmiset syyttäisivät minua . Rikoin myös kuulokkeeni viime yönä salilla.</w:t>
      </w:r>
    </w:p>
    <w:p>
      <w:r>
        <w:rPr>
          <w:b/>
        </w:rPr>
        <w:t xml:space="preserve">Tulos</w:t>
      </w:r>
    </w:p>
    <w:p>
      <w:r>
        <w:t xml:space="preserve">Mitä voisin sanoa kuntosalista eilisen illan jälkeen ?</w:t>
      </w:r>
    </w:p>
    <w:p>
      <w:r>
        <w:rPr>
          <w:b/>
        </w:rPr>
        <w:t xml:space="preserve">Esimerkki 1.2293</w:t>
      </w:r>
    </w:p>
    <w:p>
      <w:r>
        <w:t xml:space="preserve">Konteksti: Viimeinen päivä lasten kanssa on aina tunteellinen ja katkeransuloinen , vaikka meidän ei tarvinnut sanoa viimeiset jäähyväiset vasta perheillan jälkeen. Lakon vuoksi meillä oli vielä noin 160 lasta, ja nautimme ylimääräisestä ajasta. Päivä oli "vaikea" , sillä kolme tiimin jäsentä oli sairastunut.</w:t>
      </w:r>
    </w:p>
    <w:p>
      <w:r>
        <w:rPr>
          <w:b/>
        </w:rPr>
        <w:t xml:space="preserve">Tulos</w:t>
      </w:r>
    </w:p>
    <w:p>
      <w:r>
        <w:t xml:space="preserve">Mitä mieltä olen lapsista, joiden kanssa työskentelen ?</w:t>
      </w:r>
    </w:p>
    <w:p>
      <w:r>
        <w:rPr>
          <w:b/>
        </w:rPr>
        <w:t xml:space="preserve">Esimerkki 1.2294</w:t>
      </w:r>
    </w:p>
    <w:p>
      <w:r>
        <w:t xml:space="preserve">Konteksti: Isoäitini , joka osti siskoni auton (ja kaikki hänen edelliset autonsa [noin 4] ), sanoi olevansa kyllästynyt siihen ja aikovansa myydä auton, koska se oli hänen nimissään joka tapauksessa. Brittany sanoi aluksi äidilleni " en välitä , anna hänen myydä se . Mä oon sanonut teille kaikille , että myykää se jo kauan aikaa muutenkin .</w:t>
      </w:r>
    </w:p>
    <w:p>
      <w:r>
        <w:rPr>
          <w:b/>
        </w:rPr>
        <w:t xml:space="preserve">Tulos</w:t>
      </w:r>
    </w:p>
    <w:p>
      <w:r>
        <w:t xml:space="preserve">Mitä tapahtuu muutaman kuukauden kuluttua?</w:t>
      </w:r>
    </w:p>
    <w:p>
      <w:r>
        <w:rPr>
          <w:b/>
        </w:rPr>
        <w:t xml:space="preserve">Esimerkki 1.2295</w:t>
      </w:r>
    </w:p>
    <w:p>
      <w:r>
        <w:t xml:space="preserve">Konteksti: Heitin sukan alas protestiksi . " Okei , nyt riittää ! " huudahdin ärsyyntyneenä . " Te opettelette neulomaan juuri nyt .</w:t>
      </w:r>
    </w:p>
    <w:p>
      <w:r>
        <w:rPr>
          <w:b/>
        </w:rPr>
        <w:t xml:space="preserve">Tulos</w:t>
      </w:r>
    </w:p>
    <w:p>
      <w:r>
        <w:t xml:space="preserve">Mitä voi tapahtua sen jälkeen, kun olen sanonut sen?</w:t>
      </w:r>
    </w:p>
    <w:p>
      <w:r>
        <w:rPr>
          <w:b/>
        </w:rPr>
        <w:t xml:space="preserve">Esimerkki 1.2296</w:t>
      </w:r>
    </w:p>
    <w:p>
      <w:r>
        <w:t xml:space="preserve">Konteksti: Lauloimme kaksi riviä kukin ja lauloimme kertosäkeen yhdessä . K. Olet esiintynyt lukuisissa suurissa konserteissa urasi aikana, mutta etkö esiinny ensimmäistä kertaa 90 000 yleisön ja miljardien tv-katsojien edessä? V. Esiinnyin Pekingin konsertissani 40 000 yleisön edessä.</w:t>
      </w:r>
    </w:p>
    <w:p>
      <w:r>
        <w:rPr>
          <w:b/>
        </w:rPr>
        <w:t xml:space="preserve">Tulos</w:t>
      </w:r>
    </w:p>
    <w:p>
      <w:r>
        <w:t xml:space="preserve">Miksi laulaja esiintyi 40 000 katsojan edessä ?</w:t>
      </w:r>
    </w:p>
    <w:p>
      <w:r>
        <w:rPr>
          <w:b/>
        </w:rPr>
        <w:t xml:space="preserve">Esimerkki 1.2297</w:t>
      </w:r>
    </w:p>
    <w:p>
      <w:r>
        <w:t xml:space="preserve">Konteksti: Se on ollut todella kiireinen viikko tähän mennessä , ja se vain pahenee. Totuttelen vielä tämän bisneksen myllerrykseen ja virtaukseen . Viimeiset kaksi viikkoa oli hieman hiljaista , mikä oli mukavaa , mutta minulla on tapana panikoida siitä , missä on seuraava työ . Mutta kun sataa , niin sataa , tämä viikko ja seuraavat viikot ovat aivan täyteen buukattuja .</w:t>
      </w:r>
    </w:p>
    <w:p>
      <w:r>
        <w:rPr>
          <w:b/>
        </w:rPr>
        <w:t xml:space="preserve">Tulos</w:t>
      </w:r>
    </w:p>
    <w:p>
      <w:r>
        <w:t xml:space="preserve">Mitä kertoja aikoo tehdä sen jälkeen, kun tämä viikko on ohi .?</w:t>
      </w:r>
    </w:p>
    <w:p>
      <w:r>
        <w:rPr>
          <w:b/>
        </w:rPr>
        <w:t xml:space="preserve">Esimerkki 1.2298</w:t>
      </w:r>
    </w:p>
    <w:p>
      <w:r>
        <w:t xml:space="preserve">Konteksti: Kevin , Adam ja Kris tekivät upeaa työtä ! [ I'M SO JEALOUS . lol ] . Vietin paljon aikaa kaverini Jennan kanssa, jota en ole nähnyt ikuisuuksiin .</w:t>
      </w:r>
    </w:p>
    <w:p>
      <w:r>
        <w:rPr>
          <w:b/>
        </w:rPr>
        <w:t xml:space="preserve">Tulos</w:t>
      </w:r>
    </w:p>
    <w:p>
      <w:r>
        <w:t xml:space="preserve">Miten kertoja kuvailisi ystäviään tehokkuuden näkökulmasta ?</w:t>
      </w:r>
    </w:p>
    <w:p>
      <w:r>
        <w:rPr>
          <w:b/>
        </w:rPr>
        <w:t xml:space="preserve">Tulos</w:t>
      </w:r>
    </w:p>
    <w:p>
      <w:r>
        <w:t xml:space="preserve">Millainen suhde puhujalla on Jennaan ?</w:t>
      </w:r>
    </w:p>
    <w:p>
      <w:r>
        <w:rPr>
          <w:b/>
        </w:rPr>
        <w:t xml:space="preserve">Tulos</w:t>
      </w:r>
    </w:p>
    <w:p>
      <w:r>
        <w:t xml:space="preserve">Mikä ihmisryhmä pärjäsi hyvin yhdessä ?</w:t>
      </w:r>
    </w:p>
    <w:p>
      <w:r>
        <w:rPr>
          <w:b/>
        </w:rPr>
        <w:t xml:space="preserve">Esimerkki 1.2299</w:t>
      </w:r>
    </w:p>
    <w:p>
      <w:r>
        <w:t xml:space="preserve">Konteksti: Se ei ollut mitään suurta, mutta tulen vain liian onnelliseksi, kun tapaan jonkun, joka on myös vasenkätinen. Ei se ole niin, että olisin ylpeä siitä. Se on yhtä mukavaa kuin tavata joku, jolla on samat kiinnostuksen kohteet.</w:t>
      </w:r>
    </w:p>
    <w:p>
      <w:r>
        <w:rPr>
          <w:b/>
        </w:rPr>
        <w:t xml:space="preserve">Tulos</w:t>
      </w:r>
    </w:p>
    <w:p>
      <w:r>
        <w:t xml:space="preserve">Miltä sinusta tuntuu tavattuasi jonkun vasenkätisen?</w:t>
      </w:r>
    </w:p>
    <w:p>
      <w:r>
        <w:rPr>
          <w:b/>
        </w:rPr>
        <w:t xml:space="preserve">Esimerkki 1.2300</w:t>
      </w:r>
    </w:p>
    <w:p>
      <w:r>
        <w:t xml:space="preserve">Konteksti: Me olimme siinä vaiheessa jo niin väsyneitä . Vaikka ajoimme kotiin musiikki pauhaten ja ikkunat kiinni , olimme silti uupuneita . Saavuimme kotiin , minä kirjaimellisesti tekstasin yksinkertaisen " hyvää yötä " ennen kuin löin tyynyni ja nukahdin nopeasti 9:30 asti.</w:t>
      </w:r>
    </w:p>
    <w:p>
      <w:r>
        <w:rPr>
          <w:b/>
        </w:rPr>
        <w:t xml:space="preserve">Tulos</w:t>
      </w:r>
    </w:p>
    <w:p>
      <w:r>
        <w:t xml:space="preserve">Mitä tein ennen kuin tulin kotiin ja lähetin hyvänyön tekstiviestin ?</w:t>
      </w:r>
    </w:p>
    <w:p>
      <w:r>
        <w:rPr>
          <w:b/>
        </w:rPr>
        <w:t xml:space="preserve">Esimerkki 1.2301</w:t>
      </w:r>
    </w:p>
    <w:p>
      <w:r>
        <w:t xml:space="preserve">Konteksti: Vietin melko paljon aikaa lukemalla tähtitieteen kirjoja ja tieteiskirjallisuutta. Minua askarruttivat kysymykset siitä, mistä olemme tulleet ja mikä oli kohtalomme, ja etsin vastauksia fysiikasta , tähtitieteestä ja paleontologiasta. Sain tietysti joitakin , mutta en koskaan lopullista vastausta .</w:t>
      </w:r>
    </w:p>
    <w:p>
      <w:r>
        <w:rPr>
          <w:b/>
        </w:rPr>
        <w:t xml:space="preserve">Tulos</w:t>
      </w:r>
    </w:p>
    <w:p>
      <w:r>
        <w:t xml:space="preserve">Mitä mieltä olen siitä, mistä olemme tulleet ?</w:t>
      </w:r>
    </w:p>
    <w:p>
      <w:r>
        <w:rPr>
          <w:b/>
        </w:rPr>
        <w:t xml:space="preserve">Esimerkki 1.2302</w:t>
      </w:r>
    </w:p>
    <w:p>
      <w:r>
        <w:t xml:space="preserve">Konteksti: Keltainen tapetti on tarina sairaasta naisesta, joka yrittää taistella mielentilaansa vastaan. Koko tarina on kirjoitettu ensimmäisestä näkökulmasta, sillä tiedämme vain sen, mitä päähenkilö tietää, ja kaikki nähdään hänen silmistään. Kirjoitettujen sanojen on tarkoitus olla jonkinlainen päiväkirja tai päiväkirja, jota hän pitää itselleen . Aina kun hänet keskeytetään tai joku muu on tulossa, hän lopettaa kirjoittamisen ja jatkaa myöhemmin .</w:t>
      </w:r>
    </w:p>
    <w:p>
      <w:r>
        <w:rPr>
          <w:b/>
        </w:rPr>
        <w:t xml:space="preserve">Tulos</w:t>
      </w:r>
    </w:p>
    <w:p>
      <w:r>
        <w:t xml:space="preserve">Miksi romaanissa on niin paljon katkoksia ja aukkoja?</w:t>
      </w:r>
    </w:p>
    <w:p>
      <w:r>
        <w:rPr>
          <w:b/>
        </w:rPr>
        <w:t xml:space="preserve">Esimerkki 1.2303</w:t>
      </w:r>
    </w:p>
    <w:p>
      <w:r>
        <w:t xml:space="preserve">Konteksti: Bummed ympäriinsä , osti 2 dollarin omenan , ja näki joitakin upeita asioita , mukaan lukien Vancouverin horisontti . Menin etsimään taloa jossa olin yöpymässä . Eksyi satumaisesti , kuten tavallista , useita kertoja . Viimeinen kerta kun sain paljon oli hieno . Saavuin viiden ison korttelin päähän , sekoitin 617 ja 167 .</w:t>
      </w:r>
    </w:p>
    <w:p>
      <w:r>
        <w:rPr>
          <w:b/>
        </w:rPr>
        <w:t xml:space="preserve">Tulos</w:t>
      </w:r>
    </w:p>
    <w:p>
      <w:r>
        <w:t xml:space="preserve">Miten eksyin viimeksi?</w:t>
      </w:r>
    </w:p>
    <w:p>
      <w:r>
        <w:rPr>
          <w:b/>
        </w:rPr>
        <w:t xml:space="preserve">Tulos</w:t>
      </w:r>
    </w:p>
    <w:p>
      <w:r>
        <w:t xml:space="preserve">Mitä tein Vancouverissa?</w:t>
      </w:r>
    </w:p>
    <w:p>
      <w:r>
        <w:rPr>
          <w:b/>
        </w:rPr>
        <w:t xml:space="preserve">Esimerkki 1.2304</w:t>
      </w:r>
    </w:p>
    <w:p>
      <w:r>
        <w:t xml:space="preserve">Konteksti: ja odotti ... ja odotti . Eilen piipahdin kirjakaupassa ostamassa muita kirjoja, joita olin halunnut, ja siellä ne olivat ... huutamassa ; " Osta minut " ja niinpä hankin sarjan kolme ensimmäistä kirjaa . Nyt kaksi ensimmäistä kirjaa on matkalla minulle. Olen varma, että minua vielä - pahempi - kirjatoukka - siskoni ottaa ne minulta pois .</w:t>
      </w:r>
    </w:p>
    <w:p>
      <w:r>
        <w:rPr>
          <w:b/>
        </w:rPr>
        <w:t xml:space="preserve">Tulos</w:t>
      </w:r>
    </w:p>
    <w:p>
      <w:r>
        <w:t xml:space="preserve">Mitä voi tapahtua matkallani kirjakauppaan ?</w:t>
      </w:r>
    </w:p>
    <w:p>
      <w:r>
        <w:rPr>
          <w:b/>
        </w:rPr>
        <w:t xml:space="preserve">Esimerkki 1.2305</w:t>
      </w:r>
    </w:p>
    <w:p>
      <w:r>
        <w:t xml:space="preserve">Konteksti: Äiti on flunssainen , joten vain isä ja minä pääsimme kirkkoon. Onneksemme löysimme parkkipaikan myös kirpputorilta . Ostin suola- ja pippurisirottimet neljällä ( ryöstö , mutta olen huono tinkimään ) dollarilla yhdeltä ryöstörouvalta naiselta . Muuten päivä on ollut vähän tylsä.</w:t>
      </w:r>
    </w:p>
    <w:p>
      <w:r>
        <w:rPr>
          <w:b/>
        </w:rPr>
        <w:t xml:space="preserve">Tulos</w:t>
      </w:r>
    </w:p>
    <w:p>
      <w:r>
        <w:t xml:space="preserve">Mikä voi olla fakta tästä henkilöstä ?</w:t>
      </w:r>
    </w:p>
    <w:p>
      <w:r>
        <w:rPr>
          <w:b/>
        </w:rPr>
        <w:t xml:space="preserve">Tulos</w:t>
      </w:r>
    </w:p>
    <w:p>
      <w:r>
        <w:t xml:space="preserve">Mitä kirpputorilla on voinut tapahtua ?</w:t>
      </w:r>
    </w:p>
    <w:p>
      <w:r>
        <w:rPr>
          <w:b/>
        </w:rPr>
        <w:t xml:space="preserve">Esimerkki 1.2306</w:t>
      </w:r>
    </w:p>
    <w:p>
      <w:r>
        <w:t xml:space="preserve">Konteksti: HÄN OLI NÄHNYT HÄNET ! Nyt hän oli tulossa hänen peräänsä . Hän ryömi toisen auton alle rivin vastakkaisella puolella , noin neljä autoa kauempana parkkipaikasta , josta hän oli lähtenyt liikkeelle . Hän katsoi vain kahden vieressä olevan auton välistä .</w:t>
      </w:r>
    </w:p>
    <w:p>
      <w:r>
        <w:rPr>
          <w:b/>
        </w:rPr>
        <w:t xml:space="preserve">Tulos</w:t>
      </w:r>
    </w:p>
    <w:p>
      <w:r>
        <w:t xml:space="preserve">Miksi täällä esiintyvä nainen ilmaisee niin paljon hermojaan ?</w:t>
      </w:r>
    </w:p>
    <w:p>
      <w:r>
        <w:rPr>
          <w:b/>
        </w:rPr>
        <w:t xml:space="preserve">Esimerkki 1.2307</w:t>
      </w:r>
    </w:p>
    <w:p>
      <w:r>
        <w:t xml:space="preserve">Konteksti: Olimme tänään rannalla, kun huomasimme tämän meksikolaisen hottiksen aivan yksinään . Hänen nimensä oli Missy Blue ja hän oli kotoisin Texasista ja tuli poikaystävänsä kanssa hänen työmatkallaan Miamiin . Kun mies oli jumissa koko päivän kokouksissa , tämä tyttö viihtyi rannalla .</w:t>
      </w:r>
    </w:p>
    <w:p>
      <w:r>
        <w:rPr>
          <w:b/>
        </w:rPr>
        <w:t xml:space="preserve">Tulos</w:t>
      </w:r>
    </w:p>
    <w:p>
      <w:r>
        <w:t xml:space="preserve">Mikä kiehtoo kertojaa ?</w:t>
      </w:r>
    </w:p>
    <w:p>
      <w:r>
        <w:rPr>
          <w:b/>
        </w:rPr>
        <w:t xml:space="preserve">Esimerkki 1.2308</w:t>
      </w:r>
    </w:p>
    <w:p>
      <w:r>
        <w:t xml:space="preserve">Konteksti: Toinen auto pysähtyi ja tämäkin ruumis vietiin pois. Tähän mennessä paikalla oli noin viisi poliisia moottoripyörillä . Yksi poliisi yritti turhaan imeä suurinta verilammikkoa rätillä tai pyyhkeellä . Koko episodi kesti noin kaksi minuuttia . Heti kun toinen ruumis oli viety pois, ihmiset kävelivät jälleen kävelytietä pitkin ja kirjaimellisesti astuivat veren päälle, eivätkä ilmeisesti huomanneet mitään tai ehkä pelkäsivät liikaa pysähtyä. Katsojia ei kerääntynyt, eikä rikospaikkaa järjestetty. Todisteita ei kerätty, ja mahdolliset rikostekniset todisteet olivat saastuneet .</w:t>
      </w:r>
    </w:p>
    <w:p>
      <w:r>
        <w:rPr>
          <w:b/>
        </w:rPr>
        <w:t xml:space="preserve">Tulos</w:t>
      </w:r>
    </w:p>
    <w:p>
      <w:r>
        <w:t xml:space="preserve">Miksi poliisi olisi ollut paikalla?</w:t>
      </w:r>
    </w:p>
    <w:p>
      <w:r>
        <w:rPr>
          <w:b/>
        </w:rPr>
        <w:t xml:space="preserve">Esimerkki 1.2309</w:t>
      </w:r>
    </w:p>
    <w:p>
      <w:r>
        <w:t xml:space="preserve">Konteksti: Tämä on toinen yö ilman vaippoja . Huomasimme vähän aikaa sitten, että Jamien vaipat olivat aamulla kuivat. Itse asiassa joskus hän heräsi yöllä ja pyysi käymään potalla. Useimpina öinä hän oli kuitenkin koko yön pissatta.</w:t>
      </w:r>
    </w:p>
    <w:p>
      <w:r>
        <w:rPr>
          <w:b/>
        </w:rPr>
        <w:t xml:space="preserve">Tulos</w:t>
      </w:r>
    </w:p>
    <w:p>
      <w:r>
        <w:t xml:space="preserve">Kuinka vanha Jamie voi olla?</w:t>
      </w:r>
    </w:p>
    <w:p>
      <w:r>
        <w:rPr>
          <w:b/>
        </w:rPr>
        <w:t xml:space="preserve">Esimerkki 1.2310</w:t>
      </w:r>
    </w:p>
    <w:p>
      <w:r>
        <w:t xml:space="preserve">Konteksti: Minulla on kannustava aviomies ja siisti kolmevuotias poika . Minulla on umpikujatyö 3 päivää viikossa ja pyöritän joogabisnestä, jossa järjestän ja opetan tunteja parina iltana viikossa. Olen kiireinen, mutta en ole henkisesti kovin tyytyväinen ja olen huolissani siitä, että aika loppuu kesken. Vietin noin 7 vuotta parikymppisenä ja kolmekymppisenä juomista , klubikeikkoja , huumeita ja elin seuraavia bileitä varten .</w:t>
      </w:r>
    </w:p>
    <w:p>
      <w:r>
        <w:rPr>
          <w:b/>
        </w:rPr>
        <w:t xml:space="preserve">Tulos</w:t>
      </w:r>
    </w:p>
    <w:p>
      <w:r>
        <w:t xml:space="preserve">Mitä voi tapahtua, kun pysyy kiireisenä viikon aikana ?</w:t>
      </w:r>
    </w:p>
    <w:p>
      <w:r>
        <w:rPr>
          <w:b/>
        </w:rPr>
        <w:t xml:space="preserve">Esimerkki 1.2311</w:t>
      </w:r>
    </w:p>
    <w:p>
      <w:r>
        <w:t xml:space="preserve">Konteksti: Kävin rauhallisesti takaisin ja koputin ikkunaan kuusi kertaa ja odotin, huudahdin jopa " Stephen oletko kunnossa . " Hän tietää että kaihtimien läpi näkee läheltä , mutta hän ei nähnyt . Näin hänen nousevan ylös , pukeutuvan ja seuraavaksi hän avasi etuoven , joten kävelin häntä vastaan .</w:t>
      </w:r>
    </w:p>
    <w:p>
      <w:r>
        <w:rPr>
          <w:b/>
        </w:rPr>
        <w:t xml:space="preserve">Tulos</w:t>
      </w:r>
    </w:p>
    <w:p>
      <w:r>
        <w:t xml:space="preserve">Mitä pitää tapahtua, ennen kuin kohtaan ystäväni ?</w:t>
      </w:r>
    </w:p>
    <w:p>
      <w:r>
        <w:rPr>
          <w:b/>
        </w:rPr>
        <w:t xml:space="preserve">Tulos</w:t>
      </w:r>
    </w:p>
    <w:p>
      <w:r>
        <w:t xml:space="preserve">Miksi koputin lasia?</w:t>
      </w:r>
    </w:p>
    <w:p>
      <w:r>
        <w:rPr>
          <w:b/>
        </w:rPr>
        <w:t xml:space="preserve">Esimerkki 1.2312</w:t>
      </w:r>
    </w:p>
    <w:p>
      <w:r>
        <w:t xml:space="preserve">Konteksti: Mutta yritimme piilottaa sen ja vain hengailla . Tytöt yrittivät aloittaa jotain kuiskaamalla heidän korviinsa ja kikatellen ja muuta sellaista , mutta öö ... se ei toiminut . Me kohautettiin olkapäitä ja katseltiin aaltoja .</w:t>
      </w:r>
    </w:p>
    <w:p>
      <w:r>
        <w:rPr>
          <w:b/>
        </w:rPr>
        <w:t xml:space="preserve">Tulos</w:t>
      </w:r>
    </w:p>
    <w:p>
      <w:r>
        <w:t xml:space="preserve">Miksi kertoja ja heidän ystävänsä jättävät tytöt huomiotta?</w:t>
      </w:r>
    </w:p>
    <w:p>
      <w:r>
        <w:rPr>
          <w:b/>
        </w:rPr>
        <w:t xml:space="preserve">Esimerkki 1.2313</w:t>
      </w:r>
    </w:p>
    <w:p>
      <w:r>
        <w:t xml:space="preserve">Konteksti: Hän ampui niin monta laukausta, että perjantaihin mennessä hänen tärykalvonsa puhkesivat, joten hän työnsi korvilleen kenttäkääreen palasia ja jatkoi. Kun PIAT-ammukset loppuivat, hän vaihtoi kahden tuuman kranaatinheitinlaitteeseen, jolla hän ampui toisinaan lähes vaakasuoraan. Viikon mittaisen taistelun loppuun mennessä hän oli tuhonnut tai lamauttanut noin kuusi panssarivaunua , joista neljä oli Tiger-panssarivaunuja , Saksan arsenaalin pelätyimpiä . Ja hän oli tuolloin 35-vuotias.</w:t>
      </w:r>
    </w:p>
    <w:p>
      <w:r>
        <w:rPr>
          <w:b/>
        </w:rPr>
        <w:t xml:space="preserve">Tulos</w:t>
      </w:r>
    </w:p>
    <w:p>
      <w:r>
        <w:t xml:space="preserve">Minkälaista sotaa mahdollisesti kuvataan ?</w:t>
      </w:r>
    </w:p>
    <w:p>
      <w:r>
        <w:rPr>
          <w:b/>
        </w:rPr>
        <w:t xml:space="preserve">Esimerkki 1.2314</w:t>
      </w:r>
    </w:p>
    <w:p>
      <w:r>
        <w:t xml:space="preserve">Konteksti: ... Kun hän seisoi siinä , pimeässä metsässä , hän tiesi , ettei hän halunnut vangita kauneinta mitä hän oli koskaan tuntenut . Ja yhtäkkiä hän ymmärsi, miksi hänet oli kirottu vaeltamaan maan päällä ihmettelevänä henkenä, joka siirtyy elämästä toiseen mennessään. Ehkä ennen kaikkea Quinella kuitenkin tajusi, ettei häntä ollut kirottu. Hänelle oli lahjoitettu ihmissydän - sydän, joka kykeni rakastamaan jotakuta toista. Ja hän rakasti demonia .</w:t>
      </w:r>
    </w:p>
    <w:p>
      <w:r>
        <w:rPr>
          <w:b/>
        </w:rPr>
        <w:t xml:space="preserve">Tulos</w:t>
      </w:r>
    </w:p>
    <w:p>
      <w:r>
        <w:t xml:space="preserve">Mitä voi tapahtua pimeässä metsässä seisomisen jälkeen ?</w:t>
      </w:r>
    </w:p>
    <w:p>
      <w:r>
        <w:rPr>
          <w:b/>
        </w:rPr>
        <w:t xml:space="preserve">Esimerkki 1.2315</w:t>
      </w:r>
    </w:p>
    <w:p>
      <w:r>
        <w:t xml:space="preserve">Konteksti: Ymmärrän vihdoin, miksi Jack nousi aikaisin katsomaan auringonnousua kuin meren alta. Merirosvo ja hänen helmensä tulevat mieleeni aika ajoin . Kuka tietää , ehkä jonain päivänä näen heidät uudelleen .</w:t>
      </w:r>
    </w:p>
    <w:p>
      <w:r>
        <w:rPr>
          <w:b/>
        </w:rPr>
        <w:t xml:space="preserve">Tulos</w:t>
      </w:r>
    </w:p>
    <w:p>
      <w:r>
        <w:t xml:space="preserve">Mitä voi tapahtua ennen auringonnousua ?</w:t>
      </w:r>
    </w:p>
    <w:p>
      <w:r>
        <w:rPr>
          <w:b/>
        </w:rPr>
        <w:t xml:space="preserve">Esimerkki 1.2316</w:t>
      </w:r>
    </w:p>
    <w:p>
      <w:r>
        <w:t xml:space="preserve">Konteksti: Metrossa näimme 2 kaveria, joilla oli lähes samanlaiset paidat, istumassa yhdessä , kohtalon kautta ! Mary ja minä olimme niin huvittuneita ! Päätin ottaa kuvan, joten Mary teeskenteli poseeraavansa, kun minä nappasin salaa kuvan heistä ! Outo kuvakulma, kyllä, mutta hei, ainakin onnistuin saamaan heistä kuvan!.</w:t>
      </w:r>
    </w:p>
    <w:p>
      <w:r>
        <w:rPr>
          <w:b/>
        </w:rPr>
        <w:t xml:space="preserve">Tulos</w:t>
      </w:r>
    </w:p>
    <w:p>
      <w:r>
        <w:t xml:space="preserve">Sen perusteella, miten he ovat vuorovaikutuksessa , kuka Maria on todennäköisimmin kertojalle ?</w:t>
      </w:r>
    </w:p>
    <w:p>
      <w:r>
        <w:rPr>
          <w:b/>
        </w:rPr>
        <w:t xml:space="preserve">Tulos</w:t>
      </w:r>
    </w:p>
    <w:p>
      <w:r>
        <w:t xml:space="preserve">Kuljetusmuodon perusteella , missä kaupungissa kertoja on todennäköisimmin ?</w:t>
      </w:r>
    </w:p>
    <w:p>
      <w:r>
        <w:rPr>
          <w:b/>
        </w:rPr>
        <w:t xml:space="preserve">Esimerkki 1.2317</w:t>
      </w:r>
    </w:p>
    <w:p>
      <w:r>
        <w:t xml:space="preserve">Konteksti: Olen tyytyväinen sinkkuna olemiseen, kun selvitän itseni. Haluaisin kuitenkin mennä muutamille treffeille, kun olen Cal State LA:ssa. Katsotaan kuka tulee tielleni .</w:t>
      </w:r>
    </w:p>
    <w:p>
      <w:r>
        <w:rPr>
          <w:b/>
        </w:rPr>
        <w:t xml:space="preserve">Tulos</w:t>
      </w:r>
    </w:p>
    <w:p>
      <w:r>
        <w:t xml:space="preserve">Miksi puhujan sisältö on yksittäinen ?</w:t>
      </w:r>
    </w:p>
    <w:p>
      <w:r>
        <w:rPr>
          <w:b/>
        </w:rPr>
        <w:t xml:space="preserve">Esimerkki 1.2318</w:t>
      </w:r>
    </w:p>
    <w:p>
      <w:r>
        <w:t xml:space="preserve">Konteksti: . Jumala käytti kuolemaan johtavaa sairautta sairastavaa henkilöä opettamaan minulle, miten käsitellä kroonista sairauttani palvelutyössä . Toivon, että voin elää elämääni yhtä antaumuksellisesti, yhtä sinnikkäästi ja yhtä vilpittömästi. Toivon, että voin antaa muille yhtä paljon.</w:t>
      </w:r>
    </w:p>
    <w:p>
      <w:r>
        <w:rPr>
          <w:b/>
        </w:rPr>
        <w:t xml:space="preserve">Tulos</w:t>
      </w:r>
    </w:p>
    <w:p>
      <w:r>
        <w:t xml:space="preserve">Mikä on saattanut saada sinut käsittelemään kroonista sairauttasi ministeriössä ?</w:t>
      </w:r>
    </w:p>
    <w:p>
      <w:r>
        <w:rPr>
          <w:b/>
        </w:rPr>
        <w:t xml:space="preserve">Esimerkki 1.2319</w:t>
      </w:r>
    </w:p>
    <w:p>
      <w:r>
        <w:t xml:space="preserve">Konteksti: Saimme tänään tietää, että Oscarilla on syöttösolusyöpä. Oscar kärsii allergioista ja ne näkyvät, kun hänellä on puhkeaminen, laikkuina vatsassa. Joten hän saa kaksi allergialääkettä joka päivä suurimman osan vuodesta . Joka ilta ennen nukkumaanmenoa käännän sen yleensä ympäri ja tarkastan sen vatsan varmistaakseni, että se voi hyvin ja perjantai-iltana löysimme marmorin kokoisen kovan möykyn sen kivesten kohdalta ( jos niitä ei olisi jo kauan sitten leikattu pois ) .</w:t>
      </w:r>
    </w:p>
    <w:p>
      <w:r>
        <w:rPr>
          <w:b/>
        </w:rPr>
        <w:t xml:space="preserve">Tulos</w:t>
      </w:r>
    </w:p>
    <w:p>
      <w:r>
        <w:t xml:space="preserve">Millainen lääkäri diagnosoi Oscarin?</w:t>
      </w:r>
    </w:p>
    <w:p>
      <w:r>
        <w:rPr>
          <w:b/>
        </w:rPr>
        <w:t xml:space="preserve">Esimerkki 1.2320</w:t>
      </w:r>
    </w:p>
    <w:p>
      <w:r>
        <w:t xml:space="preserve">Konteksti: Niin jännittävää . Ainakaan ruoho ei ollut paksua ja helppo leikata . Joitakin ruskeita kohtia on , joten loppukesän vaikutus ja sateiden puute ottaa veronsa . Olin valmis noin tunnissa .</w:t>
      </w:r>
    </w:p>
    <w:p>
      <w:r>
        <w:rPr>
          <w:b/>
        </w:rPr>
        <w:t xml:space="preserve">Tulos</w:t>
      </w:r>
    </w:p>
    <w:p>
      <w:r>
        <w:t xml:space="preserve">Miksi olin niin innoissani?</w:t>
      </w:r>
    </w:p>
    <w:p>
      <w:r>
        <w:rPr>
          <w:b/>
        </w:rPr>
        <w:t xml:space="preserve">Tulos</w:t>
      </w:r>
    </w:p>
    <w:p>
      <w:r>
        <w:t xml:space="preserve">Miksi ruoho oli helppo leikata ?</w:t>
      </w:r>
    </w:p>
    <w:p>
      <w:r>
        <w:rPr>
          <w:b/>
        </w:rPr>
        <w:t xml:space="preserve">Esimerkki 1.2321</w:t>
      </w:r>
    </w:p>
    <w:p>
      <w:r>
        <w:t xml:space="preserve">Konteksti: Tänään on 24-vuotissyntymäpäiväni , ja se on myös ensimmäinen syntymäpäiväni ilman isääni. En oikeastaan halunnut juhlia sitä ollenkaan , mutta siskoni ja äitini vakuuttivat minut siitä , että minun pitäisi . Tänään on myös lankoni syntymäpäivä .</w:t>
      </w:r>
    </w:p>
    <w:p>
      <w:r>
        <w:rPr>
          <w:b/>
        </w:rPr>
        <w:t xml:space="preserve">Tulos</w:t>
      </w:r>
    </w:p>
    <w:p>
      <w:r>
        <w:t xml:space="preserve">Miksi juhlin tänä vuonna syntymäpäivääni ilman isääni?</w:t>
      </w:r>
    </w:p>
    <w:p>
      <w:r>
        <w:rPr>
          <w:b/>
        </w:rPr>
        <w:t xml:space="preserve">Tulos</w:t>
      </w:r>
    </w:p>
    <w:p>
      <w:r>
        <w:t xml:space="preserve">Miksi äitini ja sisareni vakuuttivat minut siitä, että minun pitäisi silti juhlia syntymäpäivääni, vaikka en halunnut sitä?</w:t>
      </w:r>
    </w:p>
    <w:p>
      <w:r>
        <w:rPr>
          <w:b/>
        </w:rPr>
        <w:t xml:space="preserve">Esimerkki 1.2322</w:t>
      </w:r>
    </w:p>
    <w:p>
      <w:r>
        <w:t xml:space="preserve">Konteksti: Nauti Smoky Mountainsin kauneudesta ja sumuisuudesta uuden kumppanimme kanssa - Mountain Charm Cabin Rentals . Mountain Charm tarjoaa laajan valikoiman majoitusvaihtoehtoja kaikkiin Smoky Mountain Vacation . Heillä on häämatka mökit , eristäytynyt mökit , suuri kapasiteetti mökit ja lomakohde mökit vuokrattavissa , sekä mökit , jotka tarjoavat sisäuima-altaat ja elokuvateatterit . He tarjoavat jopa monia mökkejä, jotka sallivat lemmikkieläimet .</w:t>
      </w:r>
    </w:p>
    <w:p>
      <w:r>
        <w:rPr>
          <w:b/>
        </w:rPr>
        <w:t xml:space="preserve">Tulos</w:t>
      </w:r>
    </w:p>
    <w:p>
      <w:r>
        <w:t xml:space="preserve">Mitä tässä tilanteessa voi olla tekeillä ?</w:t>
      </w:r>
    </w:p>
    <w:p>
      <w:r>
        <w:rPr>
          <w:b/>
        </w:rPr>
        <w:t xml:space="preserve">Tulos</w:t>
      </w:r>
    </w:p>
    <w:p>
      <w:r>
        <w:t xml:space="preserve">Mikä voi olla tämän mainoksen syy?</w:t>
      </w:r>
    </w:p>
    <w:p>
      <w:r>
        <w:rPr>
          <w:b/>
        </w:rPr>
        <w:t xml:space="preserve">Esimerkki 1.2323</w:t>
      </w:r>
    </w:p>
    <w:p>
      <w:r>
        <w:t xml:space="preserve">Konteksti: Hän ansaitsee olla onnellinen. Olisi pitänyt arvata, että hän juoksisi Rayn luo. Tiesin, että se vitun kusipää yritti viedä hänet minulta.</w:t>
      </w:r>
    </w:p>
    <w:p>
      <w:r>
        <w:rPr>
          <w:b/>
        </w:rPr>
        <w:t xml:space="preserve">Tulos</w:t>
      </w:r>
    </w:p>
    <w:p>
      <w:r>
        <w:t xml:space="preserve">Mikä voi olla syy siihen, että he ovat niin vihaisia ?</w:t>
      </w:r>
    </w:p>
    <w:p>
      <w:r>
        <w:rPr>
          <w:b/>
        </w:rPr>
        <w:t xml:space="preserve">Esimerkki 1.2324</w:t>
      </w:r>
    </w:p>
    <w:p>
      <w:r>
        <w:t xml:space="preserve">Konteksti: "Jos olisi keino saada sinut pois täältä elävänä , tekisin sen , mutta ongelma on , " kohautin olkapäitäni , avuttomana . " Jos menen lähemmäs sinua ja liikut , alan huutaa . Mikä herättää enemmän huomiota. En halua lisää huomiota tänne, kun olen alasti, enkä halua pukeutua uudelleen vain saadakseni sinut pois täältä. ".</w:t>
      </w:r>
    </w:p>
    <w:p>
      <w:r>
        <w:rPr>
          <w:b/>
        </w:rPr>
        <w:t xml:space="preserve">Tulos</w:t>
      </w:r>
    </w:p>
    <w:p>
      <w:r>
        <w:t xml:space="preserve">Miksi kertoja kieltäytyy auttamasta uhria ?</w:t>
      </w:r>
    </w:p>
    <w:p>
      <w:r>
        <w:rPr>
          <w:b/>
        </w:rPr>
        <w:t xml:space="preserve">Esimerkki 1.2325</w:t>
      </w:r>
    </w:p>
    <w:p>
      <w:r>
        <w:t xml:space="preserve">Konteksti: Se saa minut hermostumaan. Lähes kolme kuukautta sen ostamisen jälkeen tulin eräänä päivänä kotiin ja haistoin maakaasun hajun. Soitimme taloyhtiöön ja he olivat talossamme 15 minuutissa .</w:t>
      </w:r>
    </w:p>
    <w:p>
      <w:r>
        <w:rPr>
          <w:b/>
        </w:rPr>
        <w:t xml:space="preserve">Tulos</w:t>
      </w:r>
    </w:p>
    <w:p>
      <w:r>
        <w:t xml:space="preserve">Miltä minusta tuntuu tämän postauksen aikana?</w:t>
      </w:r>
    </w:p>
    <w:p>
      <w:r>
        <w:rPr>
          <w:b/>
        </w:rPr>
        <w:t xml:space="preserve">Esimerkki 1.2326</w:t>
      </w:r>
    </w:p>
    <w:p>
      <w:r>
        <w:t xml:space="preserve">Konteksti: Ehdotin, että menisimme muualle, ja kerroin hänelle, että pöytä oli likainen, että muita, jotka tulivat sisään meidän jälkeemme, oli tervehditty ja kerrottu, miten tilata, ja nyt heiltä oli loppunut se, mitä halusin. Me lähdimme . Epäilen, että en koskaan palaa sinne . Niinpä menimme Amesin pohjoisosassa sijaitsevaan kahvilaan . ( kuva puhaltaa ) The Cafe on yksi Amesin mukavimmista paikoista syödä .</w:t>
      </w:r>
    </w:p>
    <w:p>
      <w:r>
        <w:rPr>
          <w:b/>
        </w:rPr>
        <w:t xml:space="preserve">Tulos</w:t>
      </w:r>
    </w:p>
    <w:p>
      <w:r>
        <w:t xml:space="preserve">Miksi en koskaan palaa tuohon ravintolaan .?</w:t>
      </w:r>
    </w:p>
    <w:p>
      <w:r>
        <w:rPr>
          <w:b/>
        </w:rPr>
        <w:t xml:space="preserve">Esimerkki 1.2327</w:t>
      </w:r>
    </w:p>
    <w:p>
      <w:r>
        <w:t xml:space="preserve">Konteksti: Olin hieman järkyttynyt kuullessani, että hän oli kuollut . Istuin alas ja juttelimme, ja lopulta hän esitteli kaksi veistä - toinen oli tylsä, mutta näytti vaaralliselta, toinen oli niin terävä, että sillä voisi katkaista ihmisen pään hyvin pienellä vaivalla, ja silti se näytti tavalliselta voiveitseltä . Hän sanoi, että nämä asiat olivat vihjeitä hänen kuolemastaan , mutta hän ei saanut niistä selvää . Yritin auttaa häntä , kun pari ääliötä tuli sisään ja varasti voiveitsen .</w:t>
      </w:r>
    </w:p>
    <w:p>
      <w:r>
        <w:rPr>
          <w:b/>
        </w:rPr>
        <w:t xml:space="preserve">Tulos</w:t>
      </w:r>
    </w:p>
    <w:p>
      <w:r>
        <w:t xml:space="preserve">Mikä lienee totta ?</w:t>
      </w:r>
    </w:p>
    <w:p>
      <w:r>
        <w:rPr>
          <w:b/>
        </w:rPr>
        <w:t xml:space="preserve">Esimerkki 1.2328</w:t>
      </w:r>
    </w:p>
    <w:p>
      <w:r>
        <w:t xml:space="preserve">Konteksti: Nyt on tämä Twitter-juttu, jota en viime aikoihin asti ymmärtänyt. Aina kun käyn sivustolla, näen enimmäkseen turhia ( imo ) juttuja kuten " valmistelen pizzaani " , " syön pizzaani " , " olen valmis pizzani kanssa " . Toinen asia mitä näen siellä on ihmisiä jotka kertovat mitä virheitä heidän sovelluksissaan he parhaillaan korjaavat . En ymmärrä miksi se on kiinnostavaa .</w:t>
      </w:r>
    </w:p>
    <w:p>
      <w:r>
        <w:rPr>
          <w:b/>
        </w:rPr>
        <w:t xml:space="preserve">Tulos</w:t>
      </w:r>
    </w:p>
    <w:p>
      <w:r>
        <w:t xml:space="preserve">Mikä on kertojan blogin teema?</w:t>
      </w:r>
    </w:p>
    <w:p>
      <w:r>
        <w:rPr>
          <w:b/>
        </w:rPr>
        <w:t xml:space="preserve">Esimerkki 1.2329</w:t>
      </w:r>
    </w:p>
    <w:p>
      <w:r>
        <w:t xml:space="preserve">Konteksti: Tänä aamuna olin lopulta niin hermostunut, että oksensin . Kahdesti . Vau tämä on täysin loogista Jamie . Minun ei olisi pitänyt olla NIIN hermostunut , en edes tiedä miksi olin . Joten kävin läpi ensimmäiset kuukautiseni ilman ongelmia .</w:t>
      </w:r>
    </w:p>
    <w:p>
      <w:r>
        <w:rPr>
          <w:b/>
        </w:rPr>
        <w:t xml:space="preserve">Tulos</w:t>
      </w:r>
    </w:p>
    <w:p>
      <w:r>
        <w:t xml:space="preserve">Miltä Jamie tuntuu nyt?</w:t>
      </w:r>
    </w:p>
    <w:p>
      <w:r>
        <w:rPr>
          <w:b/>
        </w:rPr>
        <w:t xml:space="preserve">Tulos</w:t>
      </w:r>
    </w:p>
    <w:p>
      <w:r>
        <w:t xml:space="preserve">Mitä tiedät Jamiesta?</w:t>
      </w:r>
    </w:p>
    <w:p>
      <w:r>
        <w:rPr>
          <w:b/>
        </w:rPr>
        <w:t xml:space="preserve">Tulos</w:t>
      </w:r>
    </w:p>
    <w:p>
      <w:r>
        <w:t xml:space="preserve">Miksi kertoja saattaa hermostua, että hän oksentaa ?</w:t>
      </w:r>
    </w:p>
    <w:p>
      <w:r>
        <w:rPr>
          <w:b/>
        </w:rPr>
        <w:t xml:space="preserve">Esimerkki 1.2330</w:t>
      </w:r>
    </w:p>
    <w:p>
      <w:r>
        <w:t xml:space="preserve">Konteksti: Isoäiti, isoisä, poikani, hänen serkkunsa ja minä matkustimme eilen Emerald Creek Garnet -alueelle. Tämä on metsäpalvelun perustama alue niille, jotka ovat kiinnostuneita kaivamaan granaatteja . Aikaisemmin ilmeisesti ihmiset menivät purolle ja kaivoivat sieltä granaatteja. Ympäristöongelmien vuoksi metsäpalvelu on kuitenkin perustanut erityistilanteen. He veivät granaatit kuorma-autolla paikalle, joka sijaitsee noin puolen kilometrin päässä "päätieltä" (soratie, jota paikalliset kutsuvat "valtatie 3:ksi"), jossa ihmiset tarttuvat FS:n tarjoamiin ämpäreihin ja lapioihin ja alkavat kaivaa.</w:t>
      </w:r>
    </w:p>
    <w:p>
      <w:r>
        <w:rPr>
          <w:b/>
        </w:rPr>
        <w:t xml:space="preserve">Tulos</w:t>
      </w:r>
    </w:p>
    <w:p>
      <w:r>
        <w:t xml:space="preserve">Miksi matkasimme Emerald Creek Garnetin alueelle ?</w:t>
      </w:r>
    </w:p>
    <w:p>
      <w:r>
        <w:rPr>
          <w:b/>
        </w:rPr>
        <w:t xml:space="preserve">Esimerkki 1.2331</w:t>
      </w:r>
    </w:p>
    <w:p>
      <w:r>
        <w:t xml:space="preserve">Konteksti: Perjantai : Hain Babban lentokentältä . Hänen koneensa oli myöhässä, joten karsimme suunnitelmamme . Ehdimme silti tehdä pikaisen kierroksen keskustassa , söpöillä aukioilla ja historiallisissa rakennuksissa , pysähtyä Leopold 'sissa jäätelöllä ja viedä pojat rannalle . Babballa ja pojilla oli hauskaa leikkiä vedessä .</w:t>
      </w:r>
    </w:p>
    <w:p>
      <w:r>
        <w:rPr>
          <w:b/>
        </w:rPr>
        <w:t xml:space="preserve">Tulos</w:t>
      </w:r>
    </w:p>
    <w:p>
      <w:r>
        <w:t xml:space="preserve">Kenen kone oli myöhässä?</w:t>
      </w:r>
    </w:p>
    <w:p>
      <w:r>
        <w:rPr>
          <w:b/>
        </w:rPr>
        <w:t xml:space="preserve">Esimerkki 1.2332</w:t>
      </w:r>
    </w:p>
    <w:p>
      <w:r>
        <w:t xml:space="preserve">Konteksti: pHe tekee hyvin riskialttiita uhrauksia syöttämällä Brewers kolme päivää levätä, kun hän 's odotti niin kauan. Tämä on syöttäjä, joka kieltäytyi 20 miljoonan dollarin sopimuksen joukkue, joka periaatteessa kasvatti hänet hänen baseball-uransa. Hän ei ole n tarvitse ottaa palloa lyhyellä lepo, hänellä oli täysi oikeus sanoa heille, " Ei, kerran riitti, en tee sitä uudestaan .</w:t>
      </w:r>
    </w:p>
    <w:p>
      <w:r>
        <w:rPr>
          <w:b/>
        </w:rPr>
        <w:t xml:space="preserve">Tulos</w:t>
      </w:r>
    </w:p>
    <w:p>
      <w:r>
        <w:t xml:space="preserve">Mitä tapahtuu, jos syöttöjä näin lyhyestä lepoajasta huolimatta ?</w:t>
      </w:r>
    </w:p>
    <w:p>
      <w:r>
        <w:rPr>
          <w:b/>
        </w:rPr>
        <w:t xml:space="preserve">Esimerkki 1.2333</w:t>
      </w:r>
    </w:p>
    <w:p>
      <w:r>
        <w:t xml:space="preserve">Konteksti: Mutta minulla on vielä yli 7 lomapäivää jäljellä . Pannukakkujaamiaiset alkoivat viime viikolla , mikä tarkoittaa , että kalkkunalounaat alkavat ensi kuussa . Eilen oli yhtiökokouksemme , joka oli jännittävä. Edellinen pääministeri osallistui .</w:t>
      </w:r>
    </w:p>
    <w:p>
      <w:r>
        <w:rPr>
          <w:b/>
        </w:rPr>
        <w:t xml:space="preserve">Tulos</w:t>
      </w:r>
    </w:p>
    <w:p>
      <w:r>
        <w:t xml:space="preserve">Miksi edellinen pääministeri voisi osallistua yhtiökokoukseen?</w:t>
      </w:r>
    </w:p>
    <w:p>
      <w:r>
        <w:rPr>
          <w:b/>
        </w:rPr>
        <w:t xml:space="preserve">Esimerkki 1.2334</w:t>
      </w:r>
    </w:p>
    <w:p>
      <w:r>
        <w:t xml:space="preserve">Konteksti: Sanoin ei , ei , kaikki on hyvin , ehdit kyllä perille , vain myöhässä , Kuka sinut hakee ? Soitetaan hänelle ja kerrotaan. Soitimme hänen pojalleen ja puhuin hänen kanssaan englanniksi. Kerroin hänelle, että pysyisin hänen äitinsä luona, kunnes pääsemme koneeseen, ja että matkustaisin hänen vieressään - lounaaseen. Hän puhui pojan kanssa.</w:t>
      </w:r>
    </w:p>
    <w:p>
      <w:r>
        <w:rPr>
          <w:b/>
        </w:rPr>
        <w:t xml:space="preserve">Tulos</w:t>
      </w:r>
    </w:p>
    <w:p>
      <w:r>
        <w:t xml:space="preserve">Miksi kertoja kutsuu poikaa ?</w:t>
      </w:r>
    </w:p>
    <w:p>
      <w:r>
        <w:rPr>
          <w:b/>
        </w:rPr>
        <w:t xml:space="preserve">Esimerkki 1.2335</w:t>
      </w:r>
    </w:p>
    <w:p>
      <w:r>
        <w:t xml:space="preserve">Konteksti: Ihana naapurisi on ajanut autosi päälle . Hän sanoo, ettei nähnyt kirkkaanpunaista ajoneuvoa pysäköitynä normaalille paikalleen talosi ulkopuolelle . Älä mene naapuriin ja uhkaa murtaa hänen nenänsä . Hän tarvitsee sitä pitääkseen kiinni uusista silmälaseista, joita hän ilmeisesti tarvitsee .</w:t>
      </w:r>
    </w:p>
    <w:p>
      <w:r>
        <w:rPr>
          <w:b/>
        </w:rPr>
        <w:t xml:space="preserve">Tulos</w:t>
      </w:r>
    </w:p>
    <w:p>
      <w:r>
        <w:t xml:space="preserve">Miksi joku voisi uhata murtaa naapurin nenän?</w:t>
      </w:r>
    </w:p>
    <w:p>
      <w:r>
        <w:rPr>
          <w:b/>
        </w:rPr>
        <w:t xml:space="preserve">Esimerkki 1.2336</w:t>
      </w:r>
    </w:p>
    <w:p>
      <w:r>
        <w:t xml:space="preserve">Konteksti: Olimme sisällä ja ulkona noin viidessä minuutissa ja kotona kaksi minuuttia sen jälkeen. Tulin kotiin ja löysin naapurini , ei hänen tyttärensä , kotonani . " Zoie on ollut onnettomuudessa ", hän kertoi minulle.</w:t>
      </w:r>
    </w:p>
    <w:p>
      <w:r>
        <w:rPr>
          <w:b/>
        </w:rPr>
        <w:t xml:space="preserve">Tulos</w:t>
      </w:r>
    </w:p>
    <w:p>
      <w:r>
        <w:t xml:space="preserve">Mikä on naapurin ja kertojan välinen suhde?</w:t>
      </w:r>
    </w:p>
    <w:p>
      <w:r>
        <w:rPr>
          <w:b/>
        </w:rPr>
        <w:t xml:space="preserve">Tulos</w:t>
      </w:r>
    </w:p>
    <w:p>
      <w:r>
        <w:t xml:space="preserve">kuka on Zoie todennäköisesti ?</w:t>
      </w:r>
    </w:p>
    <w:p>
      <w:r>
        <w:rPr>
          <w:b/>
        </w:rPr>
        <w:t xml:space="preserve">Esimerkki 1.2337</w:t>
      </w:r>
    </w:p>
    <w:p>
      <w:r>
        <w:t xml:space="preserve">Konteksti: Olen niin innoissani, että sain vihdoin uuden linssin ! Olen kaivannut sellaista jo jonkin aikaa. Se on Canon EF 50 mm f/1.8 II ja se on todella hyvä muotokuviin .</w:t>
      </w:r>
    </w:p>
    <w:p>
      <w:r>
        <w:rPr>
          <w:b/>
        </w:rPr>
        <w:t xml:space="preserve">Tulos</w:t>
      </w:r>
    </w:p>
    <w:p>
      <w:r>
        <w:t xml:space="preserve">Mitä varten saatan ostaa tämän tuotteen?</w:t>
      </w:r>
    </w:p>
    <w:p>
      <w:r>
        <w:rPr>
          <w:b/>
        </w:rPr>
        <w:t xml:space="preserve">Esimerkki 1.2338</w:t>
      </w:r>
    </w:p>
    <w:p>
      <w:r>
        <w:t xml:space="preserve">Konteksti: Se ei ollut kuin elokuva elokuva , enemmän kuin dokumentti . Se oli kuin olisit todella ollut siellä . Olen iloinen, että katsoin sen , mutta minulla oli vatsakipuja koko ajan enkä usko, että voisin koskaan enää katsoa sitä. Ainoa asia, jonka sain aikaan tänä viikonloppuna, oli raivostuttaa huvittavin peikko, jonka olen koskaan kohdannut 7 vuoden bloggaamisen aikana.</w:t>
      </w:r>
    </w:p>
    <w:p>
      <w:r>
        <w:rPr>
          <w:b/>
        </w:rPr>
        <w:t xml:space="preserve">Tulos</w:t>
      </w:r>
    </w:p>
    <w:p>
      <w:r>
        <w:t xml:space="preserve">Miksi heillä oli vatsakipu ?</w:t>
      </w:r>
    </w:p>
    <w:p>
      <w:r>
        <w:rPr>
          <w:b/>
        </w:rPr>
        <w:t xml:space="preserve">Esimerkki 1.2339</w:t>
      </w:r>
    </w:p>
    <w:p>
      <w:r>
        <w:t xml:space="preserve">Konteksti: Tässä on kyse lahjoista ! Heti kun hääpäiväni on ohi tammikuussa , Sonny alkaa kysellä minulta vinkkejä seuraavaa hääpäivää varten . Suurimman osan tästä vuodesta olen anellut häntä päivittämään Cricutini .</w:t>
      </w:r>
    </w:p>
    <w:p>
      <w:r>
        <w:rPr>
          <w:b/>
        </w:rPr>
        <w:t xml:space="preserve">Tulos</w:t>
      </w:r>
    </w:p>
    <w:p>
      <w:r>
        <w:t xml:space="preserve">Mitä kertoja harrastaa mielellään ?</w:t>
      </w:r>
    </w:p>
    <w:p>
      <w:r>
        <w:rPr>
          <w:b/>
        </w:rPr>
        <w:t xml:space="preserve">Esimerkki 1.2340</w:t>
      </w:r>
    </w:p>
    <w:p>
      <w:r>
        <w:t xml:space="preserve">Konteksti: en voi kertoa kenellekään . mutta tein eilen illalla virheen ja kadun sitä todella. kerroin BF3:lle salaisuuden . hän sanoi, että BF2:n pitäisi tietää ; ja hän on ollut BF2:n paras ystävä iät ja ajat , ja olen TODELLA huolissani / hermostunut, että hän aikoo kertoa hänelle .</w:t>
      </w:r>
    </w:p>
    <w:p>
      <w:r>
        <w:rPr>
          <w:b/>
        </w:rPr>
        <w:t xml:space="preserve">Tulos</w:t>
      </w:r>
    </w:p>
    <w:p>
      <w:r>
        <w:t xml:space="preserve">Mikä voi olla syy siihen, että hän on hermostunut ?</w:t>
      </w:r>
    </w:p>
    <w:p>
      <w:r>
        <w:rPr>
          <w:b/>
        </w:rPr>
        <w:t xml:space="preserve">Tulos</w:t>
      </w:r>
    </w:p>
    <w:p>
      <w:r>
        <w:t xml:space="preserve">Mitä minulle olisi voinut tapahtua ennen kuin BF 3:lle kerrottiin salaisuus, jonka pelkään paljastuvan ?</w:t>
      </w:r>
    </w:p>
    <w:p>
      <w:r>
        <w:rPr>
          <w:b/>
        </w:rPr>
        <w:t xml:space="preserve">Tulos</w:t>
      </w:r>
    </w:p>
    <w:p>
      <w:r>
        <w:t xml:space="preserve">Miksi kertoja on niin lannistunut siitä mitä he kertoivat BF3 ?</w:t>
      </w:r>
    </w:p>
    <w:p>
      <w:r>
        <w:rPr>
          <w:b/>
        </w:rPr>
        <w:t xml:space="preserve">Esimerkki 1.2341</w:t>
      </w:r>
    </w:p>
    <w:p>
      <w:r>
        <w:t xml:space="preserve">Konteksti: Olen Andrew'n tavoin utelias näkemään Palinin näkemykset, jotka hän on ilmaissut, no, mistä tahansa. Hedelmällisintä olisi koota yhteen kaikki haastattelut, joita hän on antanut viime vuosina. Niitä on varmaan vähintään pari tusinaa eri lehdissä ja sanomalehdissä ja kaapeliohjelmissa. Se on ainoa tapa saada käsitys hänen poliittisesta ajattelustaan, ajatuksistaan ja sitoumuksistaan.</w:t>
      </w:r>
    </w:p>
    <w:p>
      <w:r>
        <w:rPr>
          <w:b/>
        </w:rPr>
        <w:t xml:space="preserve">Tulos</w:t>
      </w:r>
    </w:p>
    <w:p>
      <w:r>
        <w:t xml:space="preserve">Miksi minua kiinnostaa, mitä Palin ajattelee tai sanoo?</w:t>
      </w:r>
    </w:p>
    <w:p>
      <w:r>
        <w:rPr>
          <w:b/>
        </w:rPr>
        <w:t xml:space="preserve">Esimerkki 1.2342</w:t>
      </w:r>
    </w:p>
    <w:p>
      <w:r>
        <w:t xml:space="preserve">Konteksti: Kirja on täynnä hyvin eläviä kuvauksia lähes kaikesta linnoista , maisemista , tuomioistuimista ja matkoista, joita hahmot tekevät. Alussa tämä kuvakieli oli erittäin hyödyllinen , koska se antoi lukijoille loistavan tavan visualisoida uusi fantasiamaailma , joka oli mielestäni kiehtova . Opimme kaiken maasta - menneestä ja nykyisestä - ihmisistä ja kuninkaista .</w:t>
      </w:r>
    </w:p>
    <w:p>
      <w:r>
        <w:rPr>
          <w:b/>
        </w:rPr>
        <w:t xml:space="preserve">Tulos</w:t>
      </w:r>
    </w:p>
    <w:p>
      <w:r>
        <w:t xml:space="preserve">Mitä olisi voinut tapahtua, jos kirja ei olisi ollut niin kuvaava ?</w:t>
      </w:r>
    </w:p>
    <w:p>
      <w:r>
        <w:rPr>
          <w:b/>
        </w:rPr>
        <w:t xml:space="preserve">Esimerkki 1.2343</w:t>
      </w:r>
    </w:p>
    <w:p>
      <w:r>
        <w:t xml:space="preserve">Konteksti: Tämä jatkui koko matkan Stratfordiin asti ja kesti reilusti yli tunnin (päivystyskortin mukaan noin 35 minuuttia), joten olen hyvin myöhässä. Tämä jatkui koko päivän ilman minkäänlaista apua junan korvaavista busseista. Sain muutaman vuoron valvojiltamme ( kaksi yhdellä matkalla yhdessä vaiheessa ) , mutta nekään eivät auttaneet , joten seuraavan kerran kun pysähdyin Canary wharfiin , en voinut enää hillitä itseäni , vaan annoin raivota rautatieliikenteen valvojille , jotka jättivät heille selväksi , etten tekisi enää heidän työtään .</w:t>
      </w:r>
    </w:p>
    <w:p>
      <w:r>
        <w:rPr>
          <w:b/>
        </w:rPr>
        <w:t xml:space="preserve">Tulos</w:t>
      </w:r>
    </w:p>
    <w:p>
      <w:r>
        <w:t xml:space="preserve">Mikä voi olla uskottava fakta itsestäni ?</w:t>
      </w:r>
    </w:p>
    <w:p>
      <w:r>
        <w:rPr>
          <w:b/>
        </w:rPr>
        <w:t xml:space="preserve">Tulos</w:t>
      </w:r>
    </w:p>
    <w:p>
      <w:r>
        <w:t xml:space="preserve">Mitä voi tapahtua, kun saavun myöhässä?</w:t>
      </w:r>
    </w:p>
    <w:p>
      <w:r>
        <w:rPr>
          <w:b/>
        </w:rPr>
        <w:t xml:space="preserve">Esimerkki 1.2344</w:t>
      </w:r>
    </w:p>
    <w:p>
      <w:r>
        <w:t xml:space="preserve">Konteksti: Olen vapaalla töistä seuraavat neljä päivää , ja olen niin innoissani siitä, että minulla on aikaa tehdä asioita ja hengailla ystävien ja perheen kanssa. Pikkuserkkuni ovat tulossa kaupunkiin viikonlopuksi , joten saan viettää aikaa heidän kanssaan. Menemme kurpitsapeltoon ja eläintarhaan, tietenkin!.</w:t>
      </w:r>
    </w:p>
    <w:p>
      <w:r>
        <w:rPr>
          <w:b/>
        </w:rPr>
        <w:t xml:space="preserve">Tulos</w:t>
      </w:r>
    </w:p>
    <w:p>
      <w:r>
        <w:t xml:space="preserve">Miksi haluan mennä eläintarhaan?</w:t>
      </w:r>
    </w:p>
    <w:p>
      <w:r>
        <w:rPr>
          <w:b/>
        </w:rPr>
        <w:t xml:space="preserve">Tulos</w:t>
      </w:r>
    </w:p>
    <w:p>
      <w:r>
        <w:t xml:space="preserve">Miksi serkkuni tulevat viikonloppuna ?</w:t>
      </w:r>
    </w:p>
    <w:p>
      <w:r>
        <w:rPr>
          <w:b/>
        </w:rPr>
        <w:t xml:space="preserve">Esimerkki 1.2345</w:t>
      </w:r>
    </w:p>
    <w:p>
      <w:r>
        <w:t xml:space="preserve">Konteksti: Muistan siitä vain pienen osan, mutta se oli aika siisti. Olin Ryanin , Nathanin ( tuttu kaveri ) , Sophien ja joidenkin muiden ihmisten kanssa . Kävelimme Webb Streetillä ; emme puhuneet , emmekä oikeastaan tehneet mitään , uhkailimme vain posereita ja deathcore-poikia joita näimme . Päädyimme jonkinlaiseen autotalliin tai kellariin - jotain sanoo, että se saattoi olla Nathanin.</w:t>
      </w:r>
    </w:p>
    <w:p>
      <w:r>
        <w:rPr>
          <w:b/>
        </w:rPr>
        <w:t xml:space="preserve">Tulos</w:t>
      </w:r>
    </w:p>
    <w:p>
      <w:r>
        <w:t xml:space="preserve">Miksi uneni oli miellyttävä ?</w:t>
      </w:r>
    </w:p>
    <w:p>
      <w:r>
        <w:rPr>
          <w:b/>
        </w:rPr>
        <w:t xml:space="preserve">Esimerkki 1.2346</w:t>
      </w:r>
    </w:p>
    <w:p>
      <w:r>
        <w:t xml:space="preserve">Konteksti: On kaikki ne hetket, kun hän katsoo silmiini ja hänen silmänsä alkavat kimaltamaan, kun tämä upea virne leviää hänen kasvoilleen. Kun hän aloitti sen, kysyin häneltä " mitä ? Mikä on hauskaa? " Hän ei aina sanonut mitään ja yritti kääntää huomionsa muualle.</w:t>
      </w:r>
    </w:p>
    <w:p>
      <w:r>
        <w:rPr>
          <w:b/>
        </w:rPr>
        <w:t xml:space="preserve">Tulos</w:t>
      </w:r>
    </w:p>
    <w:p>
      <w:r>
        <w:t xml:space="preserve">Mikä on mahdollinen syy siihen, että mies tuijottaa kirjailijaa silmiin?</w:t>
      </w:r>
    </w:p>
    <w:p>
      <w:r>
        <w:rPr>
          <w:b/>
        </w:rPr>
        <w:t xml:space="preserve">Esimerkki 1.2347</w:t>
      </w:r>
    </w:p>
    <w:p>
      <w:r>
        <w:t xml:space="preserve">Konteksti: Ettl Farm naapurusto Ettl Farm on yksi Princetonin suosituimmista kaupunginosista. Se rakennettiin vuonna 1995 Toll Brothersin toimesta, ja se kuvastaa tämän rakentajan rakentamien suurten komeiden talojen tyyppiä. Tässä Rosedale roadin varrella sijaitsevassa rakennuksessa on noin 117 Princeton-kotia.</w:t>
      </w:r>
    </w:p>
    <w:p>
      <w:r>
        <w:rPr>
          <w:b/>
        </w:rPr>
        <w:t xml:space="preserve">Tulos</w:t>
      </w:r>
    </w:p>
    <w:p>
      <w:r>
        <w:t xml:space="preserve">Mikä saattaa olla totta Ettl Farmsista ?</w:t>
      </w:r>
    </w:p>
    <w:p>
      <w:r>
        <w:rPr>
          <w:b/>
        </w:rPr>
        <w:t xml:space="preserve">Tulos</w:t>
      </w:r>
    </w:p>
    <w:p>
      <w:r>
        <w:t xml:space="preserve">Mitä olisi voinut tapahtua vuonna 1995?</w:t>
      </w:r>
    </w:p>
    <w:p>
      <w:r>
        <w:rPr>
          <w:b/>
        </w:rPr>
        <w:t xml:space="preserve">Esimerkki 1.2348</w:t>
      </w:r>
    </w:p>
    <w:p>
      <w:r>
        <w:t xml:space="preserve">Asiayhteys: Olen kyllästynyt hänen paskaansa, ja niin ovat kaikki muutkin . aion keskustella vakavasti hänen kanssaan huomenna johtoryhmän kokouksessa, koska kaikkien omistautuminen yhtiölle on aika lailla kadonnut . olemme jo menettäneet kaikki paitsi 3 A-pelaajaamme ( kovimmat työntekijämme ), ja ne 3, jotka ovat jäljellä, ovat vaarallisen lähellä lopettaa myös !!!.</w:t>
      </w:r>
    </w:p>
    <w:p>
      <w:r>
        <w:rPr>
          <w:b/>
        </w:rPr>
        <w:t xml:space="preserve">Tulos</w:t>
      </w:r>
    </w:p>
    <w:p>
      <w:r>
        <w:t xml:space="preserve">Kenen kanssa OP:lla saattaa olla ongelmia ?</w:t>
      </w:r>
    </w:p>
    <w:p>
      <w:r>
        <w:rPr>
          <w:b/>
        </w:rPr>
        <w:t xml:space="preserve">Esimerkki 1.2349</w:t>
      </w:r>
    </w:p>
    <w:p>
      <w:r>
        <w:t xml:space="preserve">Konteksti: Tänään ei ollut mitään tuottavaa, koska heräsin pitkästä ja syvästä unesta , paitsi että sain puhelun mahdollisesta sijoituspaikasta. Ei sillä, että se olisi haitannut, mutta en vain halunnut tehdä mitään, halusin vain, että tunteiden potpurri rauhoittuisi sisäisesti. En ole varma, milloin tunteiden potpurri laantuu, mutta tänään halusin vain olla yksin.</w:t>
      </w:r>
    </w:p>
    <w:p>
      <w:r>
        <w:rPr>
          <w:b/>
        </w:rPr>
        <w:t xml:space="preserve">Tulos</w:t>
      </w:r>
    </w:p>
    <w:p>
      <w:r>
        <w:t xml:space="preserve">Mikä saattoi olla syynä siihen, että päiväsi ei ollut tuottava ?</w:t>
      </w:r>
    </w:p>
    <w:p>
      <w:r>
        <w:rPr>
          <w:b/>
        </w:rPr>
        <w:t xml:space="preserve">Esimerkki 1.2350</w:t>
      </w:r>
    </w:p>
    <w:p>
      <w:r>
        <w:t xml:space="preserve">Konteksti: Äitini vietti kesät Chicotinin Chicney-järvellä sijaitsevassa mökissä. Hän todella halusi vanhempiensa jättävän hänelle tämän mökin , mutta asiat menivät pieleen ja he myivät sen. Nyt hänellä on siellä kiinteistö , mutta siellä ei ole mitään ja hänen veljensä lääkäri sai rantatontin. Mutta kun olimme telttailemassa siellä muutama viikko sitten , äidin haluaman mökin nykyinen omistaja mainitsi , että hän ajatteli siirtää mökin jonnekin ja rakentaa uuden .</w:t>
      </w:r>
    </w:p>
    <w:p>
      <w:r>
        <w:rPr>
          <w:b/>
        </w:rPr>
        <w:t xml:space="preserve">Tulos</w:t>
      </w:r>
    </w:p>
    <w:p>
      <w:r>
        <w:t xml:space="preserve">Päättääkö äitini yrittää ostaa mökin omistajalta ?</w:t>
      </w:r>
    </w:p>
    <w:p>
      <w:r>
        <w:rPr>
          <w:b/>
        </w:rPr>
        <w:t xml:space="preserve">Esimerkki 1.2351</w:t>
      </w:r>
    </w:p>
    <w:p>
      <w:r>
        <w:t xml:space="preserve">Konteksti: Viime viikolla sain yllättäen työtilaisuuden. En etsinyt töitä, aioin odottaa helmikuuhun asti. mutta ystäväni soitti minulle ja sanoi, että hänen työpaikallaan oli avoin työpaikka. sanoin hänelle, että jos jotain avautuu, soittaisi minulle.</w:t>
      </w:r>
    </w:p>
    <w:p>
      <w:r>
        <w:rPr>
          <w:b/>
        </w:rPr>
        <w:t xml:space="preserve">Tulos</w:t>
      </w:r>
    </w:p>
    <w:p>
      <w:r>
        <w:t xml:space="preserve">Mitä tapahtui sen jälkeen, kun sinulle soitettiin työmahdollisuudesta?</w:t>
      </w:r>
    </w:p>
    <w:p>
      <w:r>
        <w:rPr>
          <w:b/>
        </w:rPr>
        <w:t xml:space="preserve">Esimerkki 1.2352</w:t>
      </w:r>
    </w:p>
    <w:p>
      <w:r>
        <w:t xml:space="preserve">Konteksti: A Jostain syystä pidän todella hiuksistani tässä päivityksessä ! Ulkona oli paahtavan sateliasta tässä savuavan kuumassa Arizonan osavaltiossa ja vaikka olin varjossa, tuntui silti joka ikinen 110 astetta ! Olin vakavasti hikoillut takamukseni irti ! Mutta hiukseni näyttivät silti upeilta ja minun oli vain pakko mainita se .</w:t>
      </w:r>
    </w:p>
    <w:p>
      <w:r>
        <w:rPr>
          <w:b/>
        </w:rPr>
        <w:t xml:space="preserve">Tulos</w:t>
      </w:r>
    </w:p>
    <w:p>
      <w:r>
        <w:t xml:space="preserve">Mikä vuodenaika Arizonassa on ?</w:t>
      </w:r>
    </w:p>
    <w:p>
      <w:r>
        <w:rPr>
          <w:b/>
        </w:rPr>
        <w:t xml:space="preserve">Esimerkki 1.2353</w:t>
      </w:r>
    </w:p>
    <w:p>
      <w:r>
        <w:t xml:space="preserve">Konteksti: Luulen, että minun täytyy mennä Timezone myöhemmin töiden jälkeen ja pelata Korean Bash Game purkaa ahdistusta, jota tunnen juuri nyt . Mikä on ahdistuksen syy ? ? ? No pari tuntia sitten lähetin perjantain lomalomakkeeni lähimmälle pomolleni. Syynä oli se, että joudun osallistumaan serkkuni häihin.</w:t>
      </w:r>
    </w:p>
    <w:p>
      <w:r>
        <w:rPr>
          <w:b/>
        </w:rPr>
        <w:t xml:space="preserve">Tulos</w:t>
      </w:r>
    </w:p>
    <w:p>
      <w:r>
        <w:t xml:space="preserve">Millaisesta kulttuurista kertoja on kiinnostunut ?</w:t>
      </w:r>
    </w:p>
    <w:p>
      <w:r>
        <w:rPr>
          <w:b/>
        </w:rPr>
        <w:t xml:space="preserve">Esimerkki 1.2354</w:t>
      </w:r>
    </w:p>
    <w:p>
      <w:r>
        <w:t xml:space="preserve">Konteksti: Jokainen askel, jonka teet, määrittää tanssikumppanin askeleen. Kun muutamme tanssiaskeleitamme , myös kumppanin askeleet muuttuvat. Tämän havainnollistamiseksi annan esimerkin omasta perheestäni .</w:t>
      </w:r>
    </w:p>
    <w:p>
      <w:r>
        <w:rPr>
          <w:b/>
        </w:rPr>
        <w:t xml:space="preserve">Tulos</w:t>
      </w:r>
    </w:p>
    <w:p>
      <w:r>
        <w:t xml:space="preserve">Mikä on todennäköisimmin totta kertojasta ?</w:t>
      </w:r>
    </w:p>
    <w:p>
      <w:r>
        <w:rPr>
          <w:b/>
        </w:rPr>
        <w:t xml:space="preserve">Tulos</w:t>
      </w:r>
    </w:p>
    <w:p>
      <w:r>
        <w:t xml:space="preserve">Mikä mahtaa olla kertojan ammatti ?</w:t>
      </w:r>
    </w:p>
    <w:p>
      <w:r>
        <w:rPr>
          <w:b/>
        </w:rPr>
        <w:t xml:space="preserve">Esimerkki 1.2355</w:t>
      </w:r>
    </w:p>
    <w:p>
      <w:r>
        <w:t xml:space="preserve">Konteksti: Luulen, että minulla on ollut enemmän yötä, jolloin olen nukkunut hyvin vähän kuin hyvin. En malta odottaa joulukuun 21. päivään, jolloin olen matkalla iloiseen pikku Englantiin ja voin rentoutua kaksi helvetin viikkoa ja nähdä toisen perheeni. Mutta tiedän, että olen tyhjä ennen sitä . Puhuin tänään toimittajan kanssa aikataulustani, ja hän sanoi, että tuotanto on kesken, joten minun on oltava valmis sukeltamaan ja uimaan.</w:t>
      </w:r>
    </w:p>
    <w:p>
      <w:r>
        <w:rPr>
          <w:b/>
        </w:rPr>
        <w:t xml:space="preserve">Tulos</w:t>
      </w:r>
    </w:p>
    <w:p>
      <w:r>
        <w:t xml:space="preserve">Mikä on ensimmäinen juhlapäivä, jota kertoja viettää ollessaan Englannissa ?</w:t>
      </w:r>
    </w:p>
    <w:p>
      <w:r>
        <w:rPr>
          <w:b/>
        </w:rPr>
        <w:t xml:space="preserve">Esimerkki 1.2356</w:t>
      </w:r>
    </w:p>
    <w:p>
      <w:r>
        <w:t xml:space="preserve">Konteksti: Tänään meillä oli kokous sijoituspalvelumme kanssa Bostonissa, Massachusettsin suuressa kaupungissa. Se tarkoitti, että meidän oli noustava aikaisin, syötävä nopeasti ja valmistauduttava ennen 2 tunnin ajomatkaa. Päätin, että minun oli näytettävä asialliselta, joten otin esiin "voimapukuni". Jones New Yorkin mustan housupuvun, jota käytin valkoisen kuoren kanssa.</w:t>
      </w:r>
    </w:p>
    <w:p>
      <w:r>
        <w:rPr>
          <w:b/>
        </w:rPr>
        <w:t xml:space="preserve">Tulos</w:t>
      </w:r>
    </w:p>
    <w:p>
      <w:r>
        <w:t xml:space="preserve">Mikä lienee matkan syy .?</w:t>
      </w:r>
    </w:p>
    <w:p>
      <w:r>
        <w:rPr>
          <w:b/>
        </w:rPr>
        <w:t xml:space="preserve">Tulos</w:t>
      </w:r>
    </w:p>
    <w:p>
      <w:r>
        <w:t xml:space="preserve">Mitä voi tapahtua pian tämän jälkeen?</w:t>
      </w:r>
    </w:p>
    <w:p>
      <w:r>
        <w:rPr>
          <w:b/>
        </w:rPr>
        <w:t xml:space="preserve">Esimerkki 1.2357</w:t>
      </w:r>
    </w:p>
    <w:p>
      <w:r>
        <w:t xml:space="preserve">Konteksti: Vietin eilisen aamun kahvilassa, jossa kirjoitan. Minulla oli kolme loistavaa , lapsivapaata tuntia , joista puolet vietin kahvilla ystäväni kanssa . Kaksi viikkoa sitten palkkaamani lapsenvahti tuli klo 8.30 , ja annoin Shaggyn hänen osaaviin käsiinsä , annoin hänelle television kaukosäätimen ja lähdin pois Poo mukanani . Jätin tytön kouluun ja suuntasin " toimistooni . " Kun ajoin parkkipaikalle ja syötin mittarin , tunsin kuinka jännitys hartioissani alkoi hellittää .</w:t>
      </w:r>
    </w:p>
    <w:p>
      <w:r>
        <w:rPr>
          <w:b/>
        </w:rPr>
        <w:t xml:space="preserve">Tulos</w:t>
      </w:r>
    </w:p>
    <w:p>
      <w:r>
        <w:t xml:space="preserve">Mikä voi olla syy siihen, että he palkkaavat lapsenvahdin ?</w:t>
      </w:r>
    </w:p>
    <w:p>
      <w:r>
        <w:rPr>
          <w:b/>
        </w:rPr>
        <w:t xml:space="preserve">Tulos</w:t>
      </w:r>
    </w:p>
    <w:p>
      <w:r>
        <w:t xml:space="preserve">Mitä heidän kahvilassa ollessaan voi tapahtua ?</w:t>
      </w:r>
    </w:p>
    <w:p>
      <w:r>
        <w:rPr>
          <w:b/>
        </w:rPr>
        <w:t xml:space="preserve">Esimerkki 1.2358</w:t>
      </w:r>
    </w:p>
    <w:p>
      <w:r>
        <w:t xml:space="preserve">Konteksti: Jos lähdet juhlista kädestä pitäen minun kanssani, ihmiset luulevat, että me harrastamme seksiä. Anteeksi.</w:t>
      </w:r>
    </w:p>
    <w:p>
      <w:r>
        <w:rPr>
          <w:b/>
        </w:rPr>
        <w:t xml:space="preserve">Tulos</w:t>
      </w:r>
    </w:p>
    <w:p>
      <w:r>
        <w:t xml:space="preserve">Miksi kertoja ei halua pitää kädestä kiinni ?</w:t>
      </w:r>
    </w:p>
    <w:p>
      <w:r>
        <w:rPr>
          <w:b/>
        </w:rPr>
        <w:t xml:space="preserve">Esimerkki 1.2359</w:t>
      </w:r>
    </w:p>
    <w:p>
      <w:r>
        <w:t xml:space="preserve">Konteksti: I ' m finding it so hard to lose weight nowadays . Se on minun vikani, kun en löydä aikaa kuntoiluun enkä ole kurinalainen laihduttaessani. Voisin yhtä hyvin tarkistaa laihdutuspillereiden arvosteluja, koska se saattaa olla ainoa toivoni, jos en ryhdy dieetille enkä harrasta liikuntaa .</w:t>
      </w:r>
    </w:p>
    <w:p>
      <w:r>
        <w:rPr>
          <w:b/>
        </w:rPr>
        <w:t xml:space="preserve">Tulos</w:t>
      </w:r>
    </w:p>
    <w:p>
      <w:r>
        <w:t xml:space="preserve">Mitä voi tapahtua tarinan jälkeen ?</w:t>
      </w:r>
    </w:p>
    <w:p>
      <w:r>
        <w:rPr>
          <w:b/>
        </w:rPr>
        <w:t xml:space="preserve">Esimerkki 1.2360</w:t>
      </w:r>
    </w:p>
    <w:p>
      <w:r>
        <w:t xml:space="preserve">Konteksti: Vastaukseni oli, että olin kärsivällinen ja hyvin hyväsydäminen , mutta että en missään tapauksessa olisi hänen. Lisäsin , että se ei ollut tekijä etäisyys . Jos hän olisi ollut täällä USA:ssa , hän joutuisi silti odottamaan rakkauttani .</w:t>
      </w:r>
    </w:p>
    <w:p>
      <w:r>
        <w:rPr>
          <w:b/>
        </w:rPr>
        <w:t xml:space="preserve">Tulos</w:t>
      </w:r>
    </w:p>
    <w:p>
      <w:r>
        <w:t xml:space="preserve">Miksi kertoja pyytää kärsivällisyyttä ?</w:t>
      </w:r>
    </w:p>
    <w:p>
      <w:r>
        <w:rPr>
          <w:b/>
        </w:rPr>
        <w:t xml:space="preserve">Esimerkki 1.2361</w:t>
      </w:r>
    </w:p>
    <w:p>
      <w:r>
        <w:t xml:space="preserve">Konteksti: barlow_girl ja minä vietämme vielä pari päivää Whidbey Islandilla eilisten häiden jälkeen. Hyvä viettää aikaa rentoutua yhdessä kodin ulkopuolella ja niin luonnollisen kauniilla alueella . Häät oli hauska , ja odottamaton - by - eniten muutos ulkona sisälle yhdestoista hetkellä . Koti , jossa se isännöi oli valtava , näkymät rannalle ja hissi päärakennuksessa ja monia muita taloja kiinteistöllä .</w:t>
      </w:r>
    </w:p>
    <w:p>
      <w:r>
        <w:rPr>
          <w:b/>
        </w:rPr>
        <w:t xml:space="preserve">Tulos</w:t>
      </w:r>
    </w:p>
    <w:p>
      <w:r>
        <w:t xml:space="preserve">Oliko minulla hauskaa osallistua häihin ?</w:t>
      </w:r>
    </w:p>
    <w:p>
      <w:r>
        <w:rPr>
          <w:b/>
        </w:rPr>
        <w:t xml:space="preserve">Esimerkki 1.2362</w:t>
      </w:r>
    </w:p>
    <w:p>
      <w:r>
        <w:t xml:space="preserve">Konteksti: Yritin kovasti olla vinkumatta, kun C ja Little L alkoivat roiskia toisiaan. Kymmenen minuuttia myöhemmin ja olin työskennellyt polviani myöten .</w:t>
      </w:r>
    </w:p>
    <w:p>
      <w:r>
        <w:rPr>
          <w:b/>
        </w:rPr>
        <w:t xml:space="preserve">Tulos</w:t>
      </w:r>
    </w:p>
    <w:p>
      <w:r>
        <w:t xml:space="preserve">Mitä toimintaa me teimme .?</w:t>
      </w:r>
    </w:p>
    <w:p>
      <w:r>
        <w:rPr>
          <w:b/>
        </w:rPr>
        <w:t xml:space="preserve">Tulos</w:t>
      </w:r>
    </w:p>
    <w:p>
      <w:r>
        <w:t xml:space="preserve">Mitä minä saatan tehdä vedessä?</w:t>
      </w:r>
    </w:p>
    <w:p>
      <w:r>
        <w:rPr>
          <w:b/>
        </w:rPr>
        <w:t xml:space="preserve">Esimerkki 1.2363</w:t>
      </w:r>
    </w:p>
    <w:p>
      <w:r>
        <w:t xml:space="preserve">Konteksti: Hän sanoi , kääntyen hänen puoleensa. " Olen pahoillani , mutta en voi antaa sinun tappaa itseäni . Niin paljon kuin haluaisinkin kuolla, koska annan muun maailman kärsiä, kun valtakuntani itsekkäästi kukoistaa , se, mitä sinä haluat, johtaisi vain siihen, että tämä maailma muuttuisi synkäksi, ilman majakkaa, joka opastaisi ihmisiä. ".</w:t>
      </w:r>
    </w:p>
    <w:p>
      <w:r>
        <w:rPr>
          <w:b/>
        </w:rPr>
        <w:t xml:space="preserve">Tulos</w:t>
      </w:r>
    </w:p>
    <w:p>
      <w:r>
        <w:t xml:space="preserve">Miksi mies uskoo olevansa niin tärkeä?</w:t>
      </w:r>
    </w:p>
    <w:p>
      <w:r>
        <w:rPr>
          <w:b/>
        </w:rPr>
        <w:t xml:space="preserve">Esimerkki 1.2364</w:t>
      </w:r>
    </w:p>
    <w:p>
      <w:r>
        <w:t xml:space="preserve">Konteksti: Ehkä olen vain joutunut rutiineihin . Tuntuu siltä, että viimeiset pari viikkoa juoksu on ollut tapahtumatonta . Valmistaudun , sidon kengännauhat , otan iPodin ja sitten lyödä jalkakäytävälle vähintään 5 K päivässä . Ei mitään kovin jännittävää ... No , ei mitään , paitsi se , että työpäivän viikonloppuna olin Fire Islandilla ja sain juosta rannalla . Tarkemmin sanottuna - alastonrannalla .</w:t>
      </w:r>
    </w:p>
    <w:p>
      <w:r>
        <w:rPr>
          <w:b/>
        </w:rPr>
        <w:t xml:space="preserve">Tulos</w:t>
      </w:r>
    </w:p>
    <w:p>
      <w:r>
        <w:t xml:space="preserve">Mitä juoksija pukeutui lenkille rannalla ?</w:t>
      </w:r>
    </w:p>
    <w:p>
      <w:r>
        <w:rPr>
          <w:b/>
        </w:rPr>
        <w:t xml:space="preserve">Esimerkki 1.2365</w:t>
      </w:r>
    </w:p>
    <w:p>
      <w:r>
        <w:t xml:space="preserve">Konteksti: Tänä iltapäivänä Julie ja minä tapasimme tenniskentillä aloittaaksemme treenin, joka periaatteessa kestäisi kaksi ja puoli tuntia. Kun olimme pelanneet tennistä hieman yli tunnin , nousimme autoihin ja menimme kuntosalille . Aloitimme painoilla , me molemmat työskentelimme käsivarsillemme ja vatsalihaksillemme .</w:t>
      </w:r>
    </w:p>
    <w:p>
      <w:r>
        <w:rPr>
          <w:b/>
        </w:rPr>
        <w:t xml:space="preserve">Tulos</w:t>
      </w:r>
    </w:p>
    <w:p>
      <w:r>
        <w:t xml:space="preserve">Mitä voi tapahtua tenniksen pelaamisen jälkeen ?</w:t>
      </w:r>
    </w:p>
    <w:p>
      <w:r>
        <w:rPr>
          <w:b/>
        </w:rPr>
        <w:t xml:space="preserve">Esimerkki 1.2366</w:t>
      </w:r>
    </w:p>
    <w:p>
      <w:r>
        <w:t xml:space="preserve">Konteksti: Mutta se, että valehtelin kerta toisensa jälkeen siitä, miksi olin ollut siellä, se, että se söi sinua niin kauan, mahdollisuus johonkin salaiseen tapaamiseen, jota ei todellisuudessa koskaan tapahtunut, poltti reiän rintaasi. Ja jälleen kerran , valheeni oli aiheuttanut sinulle syvää tuskaa , vaikka totuus olisi aluksi järkyttänyt sinua , pitkällä aikavälillä se olisi ollut parempi , tiedän sen nyt . Mutta se, mitä tiedän nyt, ei tunnu koskaan parantavan menneisyyden haavoja, eikö niin ?.</w:t>
      </w:r>
    </w:p>
    <w:p>
      <w:r>
        <w:rPr>
          <w:b/>
        </w:rPr>
        <w:t xml:space="preserve">Tulos</w:t>
      </w:r>
    </w:p>
    <w:p>
      <w:r>
        <w:t xml:space="preserve">Miksi kertoja näyttää olevan pahoillaan ?</w:t>
      </w:r>
    </w:p>
    <w:p>
      <w:r>
        <w:rPr>
          <w:b/>
        </w:rPr>
        <w:t xml:space="preserve">Esimerkki 1.2367</w:t>
      </w:r>
    </w:p>
    <w:p>
      <w:r>
        <w:t xml:space="preserve">Konteksti: Kaikki lapset pitivät hauskaa . Tämä oli ensimmäinen kerta kun meillä oli pinata ja se oli aika siistiä ! ! Lapset saivat vetää narusta yksi kerrallaan, kunnes yksi narusta avasi alla olevan pienen oven ja miljoona karkkia putosi ulos . Tosin oli aika hassua, että lapset keräsivät karkkia kaikessa rauhassa .</w:t>
      </w:r>
    </w:p>
    <w:p>
      <w:r>
        <w:rPr>
          <w:b/>
        </w:rPr>
        <w:t xml:space="preserve">Tulos</w:t>
      </w:r>
    </w:p>
    <w:p>
      <w:r>
        <w:t xml:space="preserve">Miksi lapsilla saattoi olla hauskaa ?</w:t>
      </w:r>
    </w:p>
    <w:p>
      <w:r>
        <w:rPr>
          <w:b/>
        </w:rPr>
        <w:t xml:space="preserve">Esimerkki 1.2368</w:t>
      </w:r>
    </w:p>
    <w:p>
      <w:r>
        <w:t xml:space="preserve">Konteksti: O.O Sitten hän ja Jocelyne laittoivat pojan maahan. Lapsi jatkoi ruohon syömistä maatessaan maassa kuorma-auton vieressä , mutta mies alkoi sitoa hänen etujalkaansa yhteen ja lapsi alkoi kamppailla . Rauhoitimme häntä , mutta kun hän sitoi takajalat ja sitten alkoi sitoa takajalkoja etujalkoihin , poika alkoi huutaa ja riehua eikä lopettanut . Lopulta mies heitti pojan pakettiautonsa takapenkille ( siirtäen useita sahoja ja rikkinäisiä olutpulloja sivuun ) ja kysyi, voisiko hän ostaa vuohenmaitoa .</w:t>
      </w:r>
    </w:p>
    <w:p>
      <w:r>
        <w:rPr>
          <w:b/>
        </w:rPr>
        <w:t xml:space="preserve">Tulos</w:t>
      </w:r>
    </w:p>
    <w:p>
      <w:r>
        <w:t xml:space="preserve">Millaisella alueella tämä kohtaus todennäköisesti tapahtuu?</w:t>
      </w:r>
    </w:p>
    <w:p>
      <w:r>
        <w:rPr>
          <w:b/>
        </w:rPr>
        <w:t xml:space="preserve">Tulos</w:t>
      </w:r>
    </w:p>
    <w:p>
      <w:r>
        <w:t xml:space="preserve">Miksi lapsi söi ruohoa?</w:t>
      </w:r>
    </w:p>
    <w:p>
      <w:r>
        <w:rPr>
          <w:b/>
        </w:rPr>
        <w:t xml:space="preserve">Esimerkki 1.2369</w:t>
      </w:r>
    </w:p>
    <w:p>
      <w:r>
        <w:t xml:space="preserve">Konteksti: Koko elämäni ajan isälläni on ollut vakavia terveysongelmia . Hän työskenteli teollisuuslaitoksessa 21 vuotta ja uskokaa minua sillä on joitakin sivuvaikutuksia . Tällä hetkellä hän on erittäin terve . Lyhyesti sanottuna hänellä on viime kesänä diagnosoitu diabetes ja hän voi hyvin , vaikka hänellä on diagnoosi .</w:t>
      </w:r>
    </w:p>
    <w:p>
      <w:r>
        <w:rPr>
          <w:b/>
        </w:rPr>
        <w:t xml:space="preserve">Tulos</w:t>
      </w:r>
    </w:p>
    <w:p>
      <w:r>
        <w:t xml:space="preserve">Miten kuvailisit kertojan isän terveyttä?</w:t>
      </w:r>
    </w:p>
    <w:p>
      <w:r>
        <w:rPr>
          <w:b/>
        </w:rPr>
        <w:t xml:space="preserve">Tulos</w:t>
      </w:r>
    </w:p>
    <w:p>
      <w:r>
        <w:t xml:space="preserve">Millaista työtä kertojan isä teki ?</w:t>
      </w:r>
    </w:p>
    <w:p>
      <w:r>
        <w:rPr>
          <w:b/>
        </w:rPr>
        <w:t xml:space="preserve">Esimerkki 1.2370</w:t>
      </w:r>
    </w:p>
    <w:p>
      <w:r>
        <w:t xml:space="preserve">Konteksti: Suutelin vain hänen korviaan ja otsaansa ja vaaleanpunaista nenäänsä ja sanoin hänelle, kuinka paljon rakastan häntä, ja hän murisi koko ajan. Se ei ollut hädässä olevan kissan räksyttävää murinaa , vaan samaa suloista , hiljaista murinaa , joka hänellä on aina ollut . Sen silmät olivat valtavat ja lasiset rauhoituksesta , mutta se tiesi , että se olin minä .</w:t>
      </w:r>
    </w:p>
    <w:p>
      <w:r>
        <w:rPr>
          <w:b/>
        </w:rPr>
        <w:t xml:space="preserve">Tulos</w:t>
      </w:r>
    </w:p>
    <w:p>
      <w:r>
        <w:t xml:space="preserve">Miksi suutelin hänen korviaan?</w:t>
      </w:r>
    </w:p>
    <w:p>
      <w:r>
        <w:rPr>
          <w:b/>
        </w:rPr>
        <w:t xml:space="preserve">Esimerkki 1.2371</w:t>
      </w:r>
    </w:p>
    <w:p>
      <w:r>
        <w:t xml:space="preserve">Konteksti: Vaikka hän päätti seisoa jossain muualla , se ei auttanut niin paljon. Lopulta liittovaltion poliisi tuli paikalle ja alkoi lyödä ihmisiä pitkällä kepillä hajottaakseen väkijoukon . Kaikki katosivat hetkessä lukuun ottamatta vanhaa naista , joka hitaasti riisui huivinsa ja paljasti ranteensa, jota oli lyöty. Luulen, että hän oli juuri tullut rukoilemasta kirkosta .</w:t>
      </w:r>
    </w:p>
    <w:p>
      <w:r>
        <w:rPr>
          <w:b/>
        </w:rPr>
        <w:t xml:space="preserve">Tulos</w:t>
      </w:r>
    </w:p>
    <w:p>
      <w:r>
        <w:t xml:space="preserve">Miksi hän seisoi siinä, missä seisoi?</w:t>
      </w:r>
    </w:p>
    <w:p>
      <w:r>
        <w:rPr>
          <w:b/>
        </w:rPr>
        <w:t xml:space="preserve">Esimerkki 1.2372</w:t>
      </w:r>
    </w:p>
    <w:p>
      <w:r>
        <w:t xml:space="preserve">Konteksti: Äitini vastasi: " Kyllä, Alex, suussasi on sideharsoa." Äiti vastasi: " Kyllä, Alex, suussasi on sideharsoa. " Ja nukuin suurimman osan loppupäivästä , mutta nousin pari kertaa ylös makaamaan sohvalle ja katsomaan telkkaria.Keskiviikkona meni vähän paremmin. Verenvuoto oli loppunut , ja sain syödä lämmintä ruokaa , joten söin aamiaiseksi ison kulhollisen vehnäkermaa . Se oli mahtavaa sen jälkeen, kun koko päivän ei ollut muuta kuin jäätelöä ja vanukasta.</w:t>
      </w:r>
    </w:p>
    <w:p>
      <w:r>
        <w:rPr>
          <w:b/>
        </w:rPr>
        <w:t xml:space="preserve">Tulos</w:t>
      </w:r>
    </w:p>
    <w:p>
      <w:r>
        <w:t xml:space="preserve">Miksi Alexin suussa piti olla sideharso ja hänen piti syödä vain pehmeää ruokaa?</w:t>
      </w:r>
    </w:p>
    <w:p>
      <w:r>
        <w:rPr>
          <w:b/>
        </w:rPr>
        <w:t xml:space="preserve">Tulos</w:t>
      </w:r>
    </w:p>
    <w:p>
      <w:r>
        <w:t xml:space="preserve">Miksi Alex pystyy syömään vain pehmeää ruokaa?</w:t>
      </w:r>
    </w:p>
    <w:p>
      <w:r>
        <w:rPr>
          <w:b/>
        </w:rPr>
        <w:t xml:space="preserve">Esimerkki 1.2373</w:t>
      </w:r>
    </w:p>
    <w:p>
      <w:r>
        <w:t xml:space="preserve">Konteksti: Minä ja vaimoni säästämme paljon näinä päivinä . Suunnittelemme niin paljon asioita meille kahdelle , että tarvitsemme rahaa , kun teemme sen kaiken . Suunnittelemme itseasiassa paljon matkustamista tämän vuoden loppupuolella . Suunnittelemme myös hankkivamme oman asunto-osakkeen .</w:t>
      </w:r>
    </w:p>
    <w:p>
      <w:r>
        <w:rPr>
          <w:b/>
        </w:rPr>
        <w:t xml:space="preserve">Tulos</w:t>
      </w:r>
    </w:p>
    <w:p>
      <w:r>
        <w:t xml:space="preserve">Mitä voi tapahtua, jos käytämme kaikki rahamme nykyään ?</w:t>
      </w:r>
    </w:p>
    <w:p>
      <w:r>
        <w:rPr>
          <w:b/>
        </w:rPr>
        <w:t xml:space="preserve">Esimerkki 1.2374</w:t>
      </w:r>
    </w:p>
    <w:p>
      <w:r>
        <w:t xml:space="preserve">Konteksti: Hän työskenteli pitkään opiskelijan kanssa, joka huusi päänsä irti timeout-tilassa, joten päädyin hoitamaan paljon siirtymiä ja henkilöstöä ohjelmassamme. Se oli aika siistiä. Joten ne ovat hyviä päiviä. Toivoisin vain, että ihmiset kommunikoisivat . Tapahtuu niin paljon , eikä kukaan kerro minulle , ja se aiheuttaa surkeita hetkiä . Esimerkiksi tänään tapahtui seuraavaa .</w:t>
      </w:r>
    </w:p>
    <w:p>
      <w:r>
        <w:rPr>
          <w:b/>
        </w:rPr>
        <w:t xml:space="preserve">Tulos</w:t>
      </w:r>
    </w:p>
    <w:p>
      <w:r>
        <w:t xml:space="preserve">Mikä voisi olla erilaista, jos RD ei olisi kiireinen opiskelijan kanssa?</w:t>
      </w:r>
    </w:p>
    <w:p>
      <w:r>
        <w:rPr>
          <w:b/>
        </w:rPr>
        <w:t xml:space="preserve">Esimerkki 1.2375</w:t>
      </w:r>
    </w:p>
    <w:p>
      <w:r>
        <w:t xml:space="preserve">Konteksti: Olin kokeilemassa uutta puseroa H&amp;M:stä JSK:n kanssa, kun ovikello soi. Yritin ponnistella ulos pettiäni , melkein hukkasin shortsit jotka minulla oli alla , ja kun pääsin ovelle , näin takaraivon toimituksen kaverin kun hän oli lähdössä ! Ei ! Odota, odota!</w:t>
      </w:r>
    </w:p>
    <w:p>
      <w:r>
        <w:rPr>
          <w:b/>
        </w:rPr>
        <w:t xml:space="preserve">Tulos</w:t>
      </w:r>
    </w:p>
    <w:p>
      <w:r>
        <w:t xml:space="preserve">Missä kertoja on juuri nyt?</w:t>
      </w:r>
    </w:p>
    <w:p>
      <w:r>
        <w:rPr>
          <w:b/>
        </w:rPr>
        <w:t xml:space="preserve">Esimerkki 1.2376</w:t>
      </w:r>
    </w:p>
    <w:p>
      <w:r>
        <w:t xml:space="preserve">Konteksti: :) Halusin vain antaa teille nopean päivityksen siitä, miksi olen ollut MIA . Ensimmäinen asia 's ensimmäinen , olin melko paljon MIA viime viikolla , koska minun piti valmistautua poikaystäväni 's yritysjuhla . Se oli heidän yritysjuhla juhlivat heidän 15-vuotisjuhlavuottaan ja se pidettiin pohjoisessa nor - cal .</w:t>
      </w:r>
    </w:p>
    <w:p>
      <w:r>
        <w:rPr>
          <w:b/>
        </w:rPr>
        <w:t xml:space="preserve">Tulos</w:t>
      </w:r>
    </w:p>
    <w:p>
      <w:r>
        <w:t xml:space="preserve">Miksi valmistelin poikaystäväni yritysjuhlia niin kauan, että olin poissa koko viikon?</w:t>
      </w:r>
    </w:p>
    <w:p>
      <w:r>
        <w:rPr>
          <w:b/>
        </w:rPr>
        <w:t xml:space="preserve">Esimerkki 1.2377</w:t>
      </w:r>
    </w:p>
    <w:p>
      <w:r>
        <w:t xml:space="preserve">Konteksti: Se ei tarkoita, ettei se vaikuttanut tunnelmaan rakennuksessa, kun uutinen tuli alas , varsinkin koska kaikki tietävät, että kesäkuu oli menestyksekkäin kuukausi yhtiön historiassa - enemmän myyntiä, enemmän myyntivoittoa, jne. Kaikilla mittareilla mitattuna kesäkuun miehistö ylitti meidät ja kaikki aiemmat miehistöt, joita yrityksellä on ollut sen 16 vuoden aikana. Sitten eilen johtava laboratorioteknikkoni kertoi minulle , että hän aikoo keskustella siitä , että minut koulutetaan korjauksiin - tällä hetkellä teen tuotantoa , mikä tarkoittaa periaatteessa sitä , että tarkastan laitteet nähdäkseni , toimivatko ne , ja jos ne eivät toimi ja korjaus ei ole yksinkertainen , annan ne korjaajalle . En tiennyt sitä varmasti ennen kuin hän sanoi sen , mutta tämä on jotain, mitä haluan .</w:t>
      </w:r>
    </w:p>
    <w:p>
      <w:r>
        <w:rPr>
          <w:b/>
        </w:rPr>
        <w:t xml:space="preserve">Tulos</w:t>
      </w:r>
    </w:p>
    <w:p>
      <w:r>
        <w:t xml:space="preserve">Mikä voisi olla syynä siihen, että tämä on jotain, mitä haluan ?</w:t>
      </w:r>
    </w:p>
    <w:p>
      <w:r>
        <w:rPr>
          <w:b/>
        </w:rPr>
        <w:t xml:space="preserve">Esimerkki 1.2378</w:t>
      </w:r>
    </w:p>
    <w:p>
      <w:r>
        <w:t xml:space="preserve">Konteksti: Ollie on hyvin suloinen persoonallisuus . Hän rakastaa leikkiä pihallamme ja istua varjopaikassa kuumana kesäpäivänä . Ollie rakastaa myös pitkää kävelyä aikaisin aamulla ja leikkiä muiden naapuruston koirien kanssa iltapäivällä . Sen lisäksi, että hän on niin suloinen , hän on myös erittäin älykäs .</w:t>
      </w:r>
    </w:p>
    <w:p>
      <w:r>
        <w:rPr>
          <w:b/>
        </w:rPr>
        <w:t xml:space="preserve">Tulos</w:t>
      </w:r>
    </w:p>
    <w:p>
      <w:r>
        <w:t xml:space="preserve">Miksi Ollie olisi varjopaikalla ?</w:t>
      </w:r>
    </w:p>
    <w:p>
      <w:r>
        <w:rPr>
          <w:b/>
        </w:rPr>
        <w:t xml:space="preserve">Esimerkki 1.2379</w:t>
      </w:r>
    </w:p>
    <w:p>
      <w:r>
        <w:t xml:space="preserve">Konteksti: Se 's ollut toinen aktiivinen muutaman viikon minulle ja blogi on myöhässä. Osittain bloggaamisen puute johtuu siitä, että liityin Facebookiin, sivuston perustaminen ja peleistä ja sovelluksista selville saaminen on ohjannut minut pois LJ:stä ja Myspacesta. Olisin liittynyt aiemmin, jos ihmiset olisivat kertoneet minulle, että se on oikeasti hauskaa !.</w:t>
      </w:r>
    </w:p>
    <w:p>
      <w:r>
        <w:rPr>
          <w:b/>
        </w:rPr>
        <w:t xml:space="preserve">Tulos</w:t>
      </w:r>
    </w:p>
    <w:p>
      <w:r>
        <w:t xml:space="preserve">Mikä voi olla pätevä fakta nettielämästäni ?</w:t>
      </w:r>
    </w:p>
    <w:p>
      <w:r>
        <w:rPr>
          <w:b/>
        </w:rPr>
        <w:t xml:space="preserve">Esimerkki 1.2380</w:t>
      </w:r>
    </w:p>
    <w:p>
      <w:r>
        <w:t xml:space="preserve">Konteksti: Toivottavasti nautitte numerosta 24 . Numero 24 on suosikkini tähän mennessä ( tiedän, että sanon aina niin ) , mutta mielestäni siinä on joitakin fantastisia ominaisuuksia ja se ilmentää täysin käsitystäni kulttuuritaiteesta . Ihmiset kysyvät minulta, mitä on kulttuuritaide? "Minulle se on yksinkertaista , kulttuuritaide on monien taiteenlajien ( kuvataide , kirjallisuus , musiikki , elokuva , teatteri , tanssi , performanssi ) ristipölytystä, joka inspiroi ja luo uusia ideoita ja käsitteitä .</w:t>
      </w:r>
    </w:p>
    <w:p>
      <w:r>
        <w:rPr>
          <w:b/>
        </w:rPr>
        <w:t xml:space="preserve">Tulos</w:t>
      </w:r>
    </w:p>
    <w:p>
      <w:r>
        <w:t xml:space="preserve">Mikä voi olla fakta puhujasta ?</w:t>
      </w:r>
    </w:p>
    <w:p>
      <w:r>
        <w:rPr>
          <w:b/>
        </w:rPr>
        <w:t xml:space="preserve">Tulos</w:t>
      </w:r>
    </w:p>
    <w:p>
      <w:r>
        <w:t xml:space="preserve">Miksi he selittävät kulttuuritaidetta ?</w:t>
      </w:r>
    </w:p>
    <w:p>
      <w:r>
        <w:rPr>
          <w:b/>
        </w:rPr>
        <w:t xml:space="preserve">Esimerkki 1.2381</w:t>
      </w:r>
    </w:p>
    <w:p>
      <w:r>
        <w:t xml:space="preserve">Konteksti: Kävelin Frankin kanssa bussillemme. Tutkin nopeasti alueen, eikä ketään ollut paikalla . Työnsin hänet bussin ovea vasten ja painoin huuleni tiukasti hänen huuliinsa.</w:t>
      </w:r>
    </w:p>
    <w:p>
      <w:r>
        <w:rPr>
          <w:b/>
        </w:rPr>
        <w:t xml:space="preserve">Tulos</w:t>
      </w:r>
    </w:p>
    <w:p>
      <w:r>
        <w:t xml:space="preserve">Miksi kertoja päätti suudella Frankia?</w:t>
      </w:r>
    </w:p>
    <w:p>
      <w:r>
        <w:rPr>
          <w:b/>
        </w:rPr>
        <w:t xml:space="preserve">Esimerkki 1.2382</w:t>
      </w:r>
    </w:p>
    <w:p>
      <w:r>
        <w:t xml:space="preserve">Konteksti: Se maksoi minulle $ 50 ostaa uusi polkupyörän rengas, joka on tarpeeksi paksu vuohenpäät ca n't lävistää kotelon ja aiheuttaa tasainen . Eilen olin pyöräilemässä Sparksin ympäristössä ja poimin yhden tuollaisen vuohenpään. Sen sijaan, että olisin ottanut " piikin " pois renkaasta ja siten aiheuttanut välittömän rengasrikon , jatkoin pyöräilyä kunnes pääsin kotiin ja vaihdoin sitten vanhan renkaan ja sisärenkaan .</w:t>
      </w:r>
    </w:p>
    <w:p>
      <w:r>
        <w:rPr>
          <w:b/>
        </w:rPr>
        <w:t xml:space="preserve">Tulos</w:t>
      </w:r>
    </w:p>
    <w:p>
      <w:r>
        <w:t xml:space="preserve">Mitä vuohenpäät ovat?</w:t>
      </w:r>
    </w:p>
    <w:p>
      <w:r>
        <w:rPr>
          <w:b/>
        </w:rPr>
        <w:t xml:space="preserve">Tulos</w:t>
      </w:r>
    </w:p>
    <w:p>
      <w:r>
        <w:t xml:space="preserve">Mitä hän teki mielellään?</w:t>
      </w:r>
    </w:p>
    <w:p>
      <w:r>
        <w:rPr>
          <w:b/>
        </w:rPr>
        <w:t xml:space="preserve">Esimerkki 1.2383</w:t>
      </w:r>
    </w:p>
    <w:p>
      <w:r>
        <w:t xml:space="preserve">Konteksti: Voitteko kuvitella, jos minun olisi pitänyt tehdä tämä tehtävä perinteisellä Wite - Outilla sen sijaan, että olisin käyttänyt yllä olevaa pientä ihmettä? Jotenkin levittää kolme tuhatta sivua , odottaa niiden kuivumista ? Joka ikinen kerta kun painoin annostelijan sivulle , joka ikinen kerta kun kuulin pieniä naksahduksia annostelusta , sanoin kiitos 3 M:n hyville ihmisille tai kuka ikinä keksi tämän esineen .</w:t>
      </w:r>
    </w:p>
    <w:p>
      <w:r>
        <w:rPr>
          <w:b/>
        </w:rPr>
        <w:t xml:space="preserve">Tulos</w:t>
      </w:r>
    </w:p>
    <w:p>
      <w:r>
        <w:t xml:space="preserve">Mikä voisi olla sen annostelijan etu, josta puhun?</w:t>
      </w:r>
    </w:p>
    <w:p>
      <w:r>
        <w:rPr>
          <w:b/>
        </w:rPr>
        <w:t xml:space="preserve">Esimerkki 1.2384</w:t>
      </w:r>
    </w:p>
    <w:p>
      <w:r>
        <w:t xml:space="preserve">Konteksti: Se oli kaukana vilkkaasta, ja siinä oli aavemaista autiutta. Ihan kuin ihmiset takertuisivat viimeiseen toivoon ahkeruudesta . Eräs mies lähestyi meitä, kun poistuimme torilta, ja puhui muuten käsittämätöntä englantia . Osoittaen kadunvarressa olevaa pyörää hän jatkoi kertomalla meille : " kun teollisuus on tehty , kaikki on valmis . ".</w:t>
      </w:r>
    </w:p>
    <w:p>
      <w:r>
        <w:rPr>
          <w:b/>
        </w:rPr>
        <w:t xml:space="preserve">Tulos</w:t>
      </w:r>
    </w:p>
    <w:p>
      <w:r>
        <w:t xml:space="preserve">Miksi tämä paikka on kaukana vilkkaasta ?</w:t>
      </w:r>
    </w:p>
    <w:p>
      <w:r>
        <w:rPr>
          <w:b/>
        </w:rPr>
        <w:t xml:space="preserve">Esimerkki 1.2385</w:t>
      </w:r>
    </w:p>
    <w:p>
      <w:r>
        <w:t xml:space="preserve">Konteksti: Otimme taksin lentokentältä Copacabanaan ja saimme nähdä joitakin faveloja moottoritieltä. Rion pahamaineinen varallisuuskuilu on varmasti ansaittu . Menimme suoraan hostelliimme , Che Lagartoon , vain huomataksemme , että pääsimme kirjautumaan sisään vasta klo 14.00 .</w:t>
      </w:r>
    </w:p>
    <w:p>
      <w:r>
        <w:rPr>
          <w:b/>
        </w:rPr>
        <w:t xml:space="preserve">Tulos</w:t>
      </w:r>
    </w:p>
    <w:p>
      <w:r>
        <w:t xml:space="preserve">Mitä he saattoivat tehdä, kunnes pääsivät kirjautumaan huoneeseensa?</w:t>
      </w:r>
    </w:p>
    <w:p>
      <w:r>
        <w:rPr>
          <w:b/>
        </w:rPr>
        <w:t xml:space="preserve">Esimerkki 1.2386</w:t>
      </w:r>
    </w:p>
    <w:p>
      <w:r>
        <w:t xml:space="preserve">Konteksti: Tänään olisi ollut Robertin 22. syntymäpäivä . Päivästä pitäisi tulla hyvä, koska minulla on haastattelu yrityksessä, joka vaikuttaa todella mahtavalta, ja Alison jää ylimääräiseksi päiväksi Jerseyhin ennen kuin hän lähtee Arizonaan. Mutta muuten haluan juhlia hänen elämäänsä juomalla hänen lempiviinaansa ja muistelemalla kaikkea mahdollista. Kävin Potbelly'sissä ja muistin viimeisen kerran, kun olin siellä ... söimme lounasta ystävänpäivänä, koska olimme molemmat yksin . Löysin hänen kirjansa kellaristani ja muistin kun hän lainasi sen minulle ja lupaukseni palauttaa se , tietenkin turhaan , koska minulla on paska muisti .</w:t>
      </w:r>
    </w:p>
    <w:p>
      <w:r>
        <w:rPr>
          <w:b/>
        </w:rPr>
        <w:t xml:space="preserve">Tulos</w:t>
      </w:r>
    </w:p>
    <w:p>
      <w:r>
        <w:t xml:space="preserve">Mitä yritän muistaa tänään ?</w:t>
      </w:r>
    </w:p>
    <w:p>
      <w:r>
        <w:rPr>
          <w:b/>
        </w:rPr>
        <w:t xml:space="preserve">Esimerkki 1.2387</w:t>
      </w:r>
    </w:p>
    <w:p>
      <w:r>
        <w:t xml:space="preserve">Konteksti: Ja kurkkuni on kipeä, joten otan sitruunateetä . En ymmärrä, koska olen alimmassa painossani, mutta tunnen silti olevani korkeimmassa painossani. Näytän edelleen melko samalta myös . Mulla on oikeastaan huonompi olo nyt myös .</w:t>
      </w:r>
    </w:p>
    <w:p>
      <w:r>
        <w:rPr>
          <w:b/>
        </w:rPr>
        <w:t xml:space="preserve">Tulos</w:t>
      </w:r>
    </w:p>
    <w:p>
      <w:r>
        <w:t xml:space="preserve">Mikä näyttää olevan se, minkä kanssa kamppailen juuri nyt ?</w:t>
      </w:r>
    </w:p>
    <w:p>
      <w:r>
        <w:rPr>
          <w:b/>
        </w:rPr>
        <w:t xml:space="preserve">Esimerkki 1.2388</w:t>
      </w:r>
    </w:p>
    <w:p>
      <w:r>
        <w:t xml:space="preserve">Konteksti: Mielestäni saamani hoito oli parempaa kuin mitä monet ystäväni saivat täällä . Huomautan kuitenkin, että Yhdistyneessä kuningaskunnassa imetysaste oli noin 60 %, joka yritti , ja useimmat naiset imettivät lyhyen aikaa. Olin myös kauhuissani siitä, että suosituksen mukaan alkoholia ei saisi juoda raskausaikana enempää kuin 3 juomaa viikossa, ja olin yksi niistä harvoista, jotka pidättäytyivät juomasta alkoholia raskausaikana. Kätilöni Alison sanoi, että suurin osa hänen tuntemistaan kanadalaisista naisista pidättäytyi juomasta.</w:t>
      </w:r>
    </w:p>
    <w:p>
      <w:r>
        <w:rPr>
          <w:b/>
        </w:rPr>
        <w:t xml:space="preserve">Tulos</w:t>
      </w:r>
    </w:p>
    <w:p>
      <w:r>
        <w:t xml:space="preserve">Miksi puhuja kauhistuu kuullessaan, että raskaana ollessa voi juoda 3 drinkkiä viikossa ?</w:t>
      </w:r>
    </w:p>
    <w:p>
      <w:r>
        <w:rPr>
          <w:b/>
        </w:rPr>
        <w:t xml:space="preserve">Esimerkki 1.2389</w:t>
      </w:r>
    </w:p>
    <w:p>
      <w:r>
        <w:t xml:space="preserve">Konteksti: Se on korvattu hyvällä kivulla, sellaisella, joka antaa sinun tietää, että kehosi paranee ja toipuu, sellaisella, jonka tiedät olevan väliaikaista. Se tarkoittaa, että henkisesti ja emotionaalisesti olen voinut myös paljon paremmin. Tunnen jo itseni taas entiseksi itsekseni , ja ruokahaluni on palannut lähes normaalille tasolleen . Tänä aamuna äitini jopa kommentoi, kuinka väri on palannut ihooni ( minulla on edelleen ihana norjalainen kalpeuteni, mutta se on nyt elämänkaltainen kalpeus eikä se parafiiniruumiin kalpeus, jota aloin näyttää ). , enkä näytä enää niin väsyneeltä tai luurankomaiselta kuin ennen.</w:t>
      </w:r>
    </w:p>
    <w:p>
      <w:r>
        <w:rPr>
          <w:b/>
        </w:rPr>
        <w:t xml:space="preserve">Tulos</w:t>
      </w:r>
    </w:p>
    <w:p>
      <w:r>
        <w:t xml:space="preserve">Miksi kertoja on niin riemuissaan ja hurmioitunut?</w:t>
      </w:r>
    </w:p>
    <w:p>
      <w:r>
        <w:rPr>
          <w:b/>
        </w:rPr>
        <w:t xml:space="preserve">Esimerkki 1.2390</w:t>
      </w:r>
    </w:p>
    <w:p>
      <w:r>
        <w:t xml:space="preserve">Konteksti: Valitettavasti , jaarli päättää naida hänen vanhempi sisarensa sijaan . Angelina yrittää tehdä tästä parhaansa, ja lääketieteen opintojensa välissä ( hänen unelmansa on aina ollut tulla lääkäriksi ) hän käyttää uutta, ulospäinsuuntautuneempaa minäänsä tullakseen yhdeksi seurapiirien kysytyimmistä nuorista naisista ( useimmat kutsuvat häntä "Madam Rediksi" ). Hän yrittää olla kantamatta kaunaa siskolleen , jonka kanssa hän on aina ollut läheinen , ja jopa auttaa tämän lapsen synnytyksessä .</w:t>
      </w:r>
    </w:p>
    <w:p>
      <w:r>
        <w:rPr>
          <w:b/>
        </w:rPr>
        <w:t xml:space="preserve">Tulos</w:t>
      </w:r>
    </w:p>
    <w:p>
      <w:r>
        <w:t xml:space="preserve">Miksi Angelina on niin masentunut päätöksestä ?</w:t>
      </w:r>
    </w:p>
    <w:p>
      <w:r>
        <w:rPr>
          <w:b/>
        </w:rPr>
        <w:t xml:space="preserve">Esimerkki 1.2391</w:t>
      </w:r>
    </w:p>
    <w:p>
      <w:r>
        <w:t xml:space="preserve">Konteksti: Nanny rakasti Philiä ... Phil asui lastenhoitajana ja minä rakastin työtäni ... elämä oli hyvää . No , noin kaksi viikkoa sitten eräs tyttö, jonka kanssa työskentelin, sai vauvan ja minua pyydettiin työskentelemään täysipäiväisesti, kun hän oli äitiyslomalla. Hyvin nopeasti kolmipäiväinen , 30 tuntia / viikko työni muuttui kuusipäiväiseksi , 50 tuntia / viikko työni . Silloin asiat alkoivat hajota.</w:t>
      </w:r>
    </w:p>
    <w:p>
      <w:r>
        <w:rPr>
          <w:b/>
        </w:rPr>
        <w:t xml:space="preserve">Tulos</w:t>
      </w:r>
    </w:p>
    <w:p>
      <w:r>
        <w:t xml:space="preserve">Miten asiat hajosivat?</w:t>
      </w:r>
    </w:p>
    <w:p>
      <w:r>
        <w:rPr>
          <w:b/>
        </w:rPr>
        <w:t xml:space="preserve">Tulos</w:t>
      </w:r>
    </w:p>
    <w:p>
      <w:r>
        <w:t xml:space="preserve">Miksi lisätyötunnit aiheuttaisivat ongelmia parisuhteessa ?</w:t>
      </w:r>
    </w:p>
    <w:p>
      <w:r>
        <w:rPr>
          <w:b/>
        </w:rPr>
        <w:t xml:space="preserve">Esimerkki 1.2392</w:t>
      </w:r>
    </w:p>
    <w:p>
      <w:r>
        <w:t xml:space="preserve">Konteksti: Kuten sanotaan, "Kun sataa, niin sataa". " Apuvarmuuskoiramme Remy menehtyi tänä aamuna. Se oli 13-vuotias. Se ei voinut hyvin ja veimme sen eilen eläinlääkäriin . Jostain tuntemattomasta syystä sen punasolut hyökkäsivät toistensa kimppuun.</w:t>
      </w:r>
    </w:p>
    <w:p>
      <w:r>
        <w:rPr>
          <w:b/>
        </w:rPr>
        <w:t xml:space="preserve">Tulos</w:t>
      </w:r>
    </w:p>
    <w:p>
      <w:r>
        <w:t xml:space="preserve">Mikä voi olla syynä siihen, että Remyn punasolut alkavat hyökätä toisiaan vastaan?</w:t>
      </w:r>
    </w:p>
    <w:p>
      <w:r>
        <w:rPr>
          <w:b/>
        </w:rPr>
        <w:t xml:space="preserve">Tulos</w:t>
      </w:r>
    </w:p>
    <w:p>
      <w:r>
        <w:t xml:space="preserve">Mitä voi tapahtua sen jälkeen, kun Remy on viety eläinlääkärille ?</w:t>
      </w:r>
    </w:p>
    <w:p>
      <w:r>
        <w:rPr>
          <w:b/>
        </w:rPr>
        <w:t xml:space="preserve">Esimerkki 1.2393</w:t>
      </w:r>
    </w:p>
    <w:p>
      <w:r>
        <w:t xml:space="preserve">Konteksti: Kirjaimellisesti, koska se oli ylimmässä kerroksessa, marssimme taivaaseen, Kinokuniyaan, etsimään kononnya - vaadittuja kirjoja. Minä halusin James Freyn ja vain , ja hän halusi neljä kirjaa, joiden kirjailijan nimen unohdin , ja vain . Annoin hänelle varoituksen ; jos yritän ostaa enemmän kuin kaksi kirjaa , pysäytä minut . Ilmeisesti , se on hiton Kinokuniya , ja meillä oli silloin paksut lompakot , se oli vain väistämätöntä .</w:t>
      </w:r>
    </w:p>
    <w:p>
      <w:r>
        <w:rPr>
          <w:b/>
        </w:rPr>
        <w:t xml:space="preserve">Tulos</w:t>
      </w:r>
    </w:p>
    <w:p>
      <w:r>
        <w:t xml:space="preserve">Mitä voi tapahtua, jos ostat kolme kirjaa ?</w:t>
      </w:r>
    </w:p>
    <w:p>
      <w:r>
        <w:rPr>
          <w:b/>
        </w:rPr>
        <w:t xml:space="preserve">Tulos</w:t>
      </w:r>
    </w:p>
    <w:p>
      <w:r>
        <w:t xml:space="preserve">Miksi unohdin kirjoittajan nimen?</w:t>
      </w:r>
    </w:p>
    <w:p>
      <w:r>
        <w:rPr>
          <w:b/>
        </w:rPr>
        <w:t xml:space="preserve">Esimerkki 1.2394</w:t>
      </w:r>
    </w:p>
    <w:p>
      <w:r>
        <w:t xml:space="preserve">Konteksti: Näin sanottuna . Onko kukaan muu käynyt homeopaattisella lääkärillä ? onko tuloksia ? mitä ajattelette tai mitä mieltä olette tällaisesta lähestymistavasta lääketieteeseen ?.</w:t>
      </w:r>
    </w:p>
    <w:p>
      <w:r>
        <w:rPr>
          <w:b/>
        </w:rPr>
        <w:t xml:space="preserve">Tulos</w:t>
      </w:r>
    </w:p>
    <w:p>
      <w:r>
        <w:t xml:space="preserve">Miksi kertoja pyytää neuvoja muilta ?</w:t>
      </w:r>
    </w:p>
    <w:p>
      <w:r>
        <w:rPr>
          <w:b/>
        </w:rPr>
        <w:t xml:space="preserve">Esimerkki 1.2395</w:t>
      </w:r>
    </w:p>
    <w:p>
      <w:r>
        <w:t xml:space="preserve">Konteksti: Tartun kaiteeseen kuin se olisi pelastusköysi, ja useiden epäonnistuneiden yritysten jälkeen nostaa jalkani tarpeeksi korkealle, jotta voisin astua hänen ylitseen, onnistun kiipeämään portaita ylös. Kun kävelen kannen poikki vastakkaiselle puolelle , minulla on lähes ylivoimainen , kliseinen halu vain maata ja kuolla . Tunnen itseni äärimmäisen vaisuksi ja jokainen liike on kivulias , mutta pystyn olemaan välittämättä siitä, koska tunnen, etten välitä siitä, mitä tapahtuu.</w:t>
      </w:r>
    </w:p>
    <w:p>
      <w:r>
        <w:rPr>
          <w:b/>
        </w:rPr>
        <w:t xml:space="preserve">Tulos</w:t>
      </w:r>
    </w:p>
    <w:p>
      <w:r>
        <w:t xml:space="preserve">Miksi kertoja saattaa ponnistella portaita ylöspäin ?</w:t>
      </w:r>
    </w:p>
    <w:p>
      <w:r>
        <w:rPr>
          <w:b/>
        </w:rPr>
        <w:t xml:space="preserve">Esimerkki 1.2396</w:t>
      </w:r>
    </w:p>
    <w:p>
      <w:r>
        <w:t xml:space="preserve">Konteksti: Odotin pitkään päivällistä ( ja Mike-setäni suosikkimikropanimossa ) . Mutta loppujen lopuksi se oli hyvää aikaa . Ja koska keskiviikko oli ainoa vapaapäiväni tällä viikolla , aiemmin päivällä otimme leppoisan 3,5 mailin kävelylenkin lounaalle . Pysähdyimme ja otimme kuvia matkan varrella .</w:t>
      </w:r>
    </w:p>
    <w:p>
      <w:r>
        <w:rPr>
          <w:b/>
        </w:rPr>
        <w:t xml:space="preserve">Tulos</w:t>
      </w:r>
    </w:p>
    <w:p>
      <w:r>
        <w:t xml:space="preserve">Miksi kertojalla voi olla hieman huono olo keskipäivällä?</w:t>
      </w:r>
    </w:p>
    <w:p>
      <w:r>
        <w:rPr>
          <w:b/>
        </w:rPr>
        <w:t xml:space="preserve">Esimerkki 1.2397</w:t>
      </w:r>
    </w:p>
    <w:p>
      <w:r>
        <w:t xml:space="preserve">Konteksti: Kaksi pesukonetta ja rikkinäinen kuivausrumpu. Kadun varrella on pesula, joka on hieman kalliimpi, mutta kaikki toimii. Luulin, että nettilaboratorio oli tänään auki, mutta se ei olekaan, joten olen nettikahvilassa. Aukiolla on tavaraa Bachfestiä varten.</w:t>
      </w:r>
    </w:p>
    <w:p>
      <w:r>
        <w:rPr>
          <w:b/>
        </w:rPr>
        <w:t xml:space="preserve">Tulos</w:t>
      </w:r>
    </w:p>
    <w:p>
      <w:r>
        <w:t xml:space="preserve">Miksi kertoja asuu niin ahtaissa tiloissa ?</w:t>
      </w:r>
    </w:p>
    <w:p>
      <w:r>
        <w:rPr>
          <w:b/>
        </w:rPr>
        <w:t xml:space="preserve">Esimerkki 1.2398</w:t>
      </w:r>
    </w:p>
    <w:p>
      <w:r>
        <w:t xml:space="preserve">Konteksti: Niinpä minun piti tilata uusi. Craap . Viime yö oli niin rentouttava . Ryhmä kävi Old Chicagossa ja sitten chillailtiin jokirannassa muutama minuutti . Palattiin Juanin luo ja otin noin 15 minuutin kuuman suihkun.</w:t>
      </w:r>
    </w:p>
    <w:p>
      <w:r>
        <w:rPr>
          <w:b/>
        </w:rPr>
        <w:t xml:space="preserve">Tulos</w:t>
      </w:r>
    </w:p>
    <w:p>
      <w:r>
        <w:t xml:space="preserve">Miksi viime yö oli niin rentouttava?</w:t>
      </w:r>
    </w:p>
    <w:p>
      <w:r>
        <w:rPr>
          <w:b/>
        </w:rPr>
        <w:t xml:space="preserve">Esimerkki 1.2399</w:t>
      </w:r>
    </w:p>
    <w:p>
      <w:r>
        <w:t xml:space="preserve">Konteksti: Kuinka suloista se onkaan ? Puhumattakaan suloisen näköisestä Barnes and Noblesta ja Starbucksista aivan vieressä :) Rakastin sitä kaikkea . Luulen, että tulen olemaan aivan kuin kotonani tällä kampuksella, kunhan totun siihen.</w:t>
      </w:r>
    </w:p>
    <w:p>
      <w:r>
        <w:rPr>
          <w:b/>
        </w:rPr>
        <w:t xml:space="preserve">Tulos</w:t>
      </w:r>
    </w:p>
    <w:p>
      <w:r>
        <w:t xml:space="preserve">Mikä voi olla fakta puhujasta ?</w:t>
      </w:r>
    </w:p>
    <w:p>
      <w:r>
        <w:rPr>
          <w:b/>
        </w:rPr>
        <w:t xml:space="preserve">Esimerkki 1.2400</w:t>
      </w:r>
    </w:p>
    <w:p>
      <w:r>
        <w:t xml:space="preserve">Konteksti: Miksi kaiken pitää olla niin vaikeaa ? Hän räksytti , sanat tulivat ulos kilometrin minuutissa . Shhh , et puhu mitään järkeä . Rauhoitu, kaikki on hyvin. Olen tässä.</w:t>
      </w:r>
    </w:p>
    <w:p>
      <w:r>
        <w:rPr>
          <w:b/>
        </w:rPr>
        <w:t xml:space="preserve">Tulos</w:t>
      </w:r>
    </w:p>
    <w:p>
      <w:r>
        <w:t xml:space="preserve">Mikä on voinut aiheuttaa sen, että hän ei ole järkevä ?</w:t>
      </w:r>
    </w:p>
    <w:p>
      <w:r>
        <w:rPr>
          <w:b/>
        </w:rPr>
        <w:t xml:space="preserve">Esimerkki 1.2401</w:t>
      </w:r>
    </w:p>
    <w:p>
      <w:r>
        <w:t xml:space="preserve">Konteksti: Toivottavasti pystyn jatkamaan harjoittelua ensi viikolla ja nostamaan kilometrejä ja nopeutta nopeasti. Satuin kävelemään kukkakaupan ohi tänään ja tajusin, etten ole saanut vaimolleni kukkia sen jälkeen, kun menimme naimisiin. Menin sisään , valitsin punaisimman näköisen ruusun ja lahjoitin sen vaimolleni , joka oli ostoksilla lähistöllä . Toivottavasti hän tunsi, että se oli miellyttävä yllätys Menin takaisin käymään vanhempieni luona töiden jälkeen , äitienpäivä on tulossa todella pian 2 viikon kuluttua , mietin miten voin arvostaa äitiäni tänä vuonna ja mitä tehdä perheeni kanssa juhlia tätä tilaisuutta .</w:t>
      </w:r>
    </w:p>
    <w:p>
      <w:r>
        <w:rPr>
          <w:b/>
        </w:rPr>
        <w:t xml:space="preserve">Tulos</w:t>
      </w:r>
    </w:p>
    <w:p>
      <w:r>
        <w:t xml:space="preserve">Mitä tiedämme kertojan vaimosta?</w:t>
      </w:r>
    </w:p>
    <w:p>
      <w:r>
        <w:rPr>
          <w:b/>
        </w:rPr>
        <w:t xml:space="preserve">Esimerkki 1.2402</w:t>
      </w:r>
    </w:p>
    <w:p>
      <w:r>
        <w:t xml:space="preserve">Konteksti: Summa oli noin viisisataa dollaria . " Ei ", hän sanoi. " Lääkärit ovat kirjanneet pois kaiken erotuksen . Sinun on maksettava vain 20 dollarin omavastuuosuus.</w:t>
      </w:r>
    </w:p>
    <w:p>
      <w:r>
        <w:rPr>
          <w:b/>
        </w:rPr>
        <w:t xml:space="preserve">Tulos</w:t>
      </w:r>
    </w:p>
    <w:p>
      <w:r>
        <w:t xml:space="preserve">Miksi kertoja tuntee olonsa helpottuneeksi, kun hän lähtee toimistosta ?</w:t>
      </w:r>
    </w:p>
    <w:p>
      <w:r>
        <w:rPr>
          <w:b/>
        </w:rPr>
        <w:t xml:space="preserve">Tulos</w:t>
      </w:r>
    </w:p>
    <w:p>
      <w:r>
        <w:t xml:space="preserve">Miksi voisi lääkäri kirjata erot pois ?</w:t>
      </w:r>
    </w:p>
    <w:p>
      <w:r>
        <w:rPr>
          <w:b/>
        </w:rPr>
        <w:t xml:space="preserve">Esimerkki 1.2403</w:t>
      </w:r>
    </w:p>
    <w:p>
      <w:r>
        <w:t xml:space="preserve">Konteksti: Hän ajatteli, että minulla on hallusinaatioita. Hitaasti , hyvin varovaisesti , olento murtautui pintaan . Se oli , Atobe tajusi melkein heti , melko lyhytnäköinen , mikä selitti siristelyn .</w:t>
      </w:r>
    </w:p>
    <w:p>
      <w:r>
        <w:rPr>
          <w:b/>
        </w:rPr>
        <w:t xml:space="preserve">Tulos</w:t>
      </w:r>
    </w:p>
    <w:p>
      <w:r>
        <w:t xml:space="preserve">Miksi kertoja tuntee olevansa hallusinogeenien lumoissa ?</w:t>
      </w:r>
    </w:p>
    <w:p>
      <w:r>
        <w:rPr>
          <w:b/>
        </w:rPr>
        <w:t xml:space="preserve">Esimerkki 1.2404</w:t>
      </w:r>
    </w:p>
    <w:p>
      <w:r>
        <w:t xml:space="preserve">Konteksti: En halua, että lapset joutuvat seisomaan siinä koko ajan. " ~ Junan kolina vastasi Kahdeksan sydämen kiihkeää pata - pata - pata - pata ja pulssia, jonka hän tunsi Kaksitoista hikisen kämmenen läpi. Viimeksi hän oli ollut junassa vain kaksi kuukautta sitten - kaksi kuukautta sitten . Hänestä tuntui kuin siitä olisi kulunut vuosia ja vuosia .</w:t>
      </w:r>
    </w:p>
    <w:p>
      <w:r>
        <w:rPr>
          <w:b/>
        </w:rPr>
        <w:t xml:space="preserve">Tulos</w:t>
      </w:r>
    </w:p>
    <w:p>
      <w:r>
        <w:t xml:space="preserve">Miksi 2 kuukautta tuntuisi vuosilta ja vuosilta?</w:t>
      </w:r>
    </w:p>
    <w:p>
      <w:r>
        <w:rPr>
          <w:b/>
        </w:rPr>
        <w:t xml:space="preserve">Tulos</w:t>
      </w:r>
    </w:p>
    <w:p>
      <w:r>
        <w:t xml:space="preserve">Miksi en haluaisi, että lapset seisovat koko ajan?</w:t>
      </w:r>
    </w:p>
    <w:p>
      <w:r>
        <w:rPr>
          <w:b/>
        </w:rPr>
        <w:t xml:space="preserve">Esimerkki 1.2405</w:t>
      </w:r>
    </w:p>
    <w:p>
      <w:r>
        <w:t xml:space="preserve">Konteksti: Söimme anniskeluravintolassa tarjottavaa ja joimme kylmiä juomia. Lapset keräsivät simpukankuoria ja kiviä viedäkseen ne takaisin tiedeluokkaan . Toisin sanoen , taikaa . Pohjimmiltaan tällä matkalla oli kyse perheestä , ja saimme paljon aikaa vierailla rouvan puolen luona Hamptonissa.</w:t>
      </w:r>
    </w:p>
    <w:p>
      <w:r>
        <w:rPr>
          <w:b/>
        </w:rPr>
        <w:t xml:space="preserve">Tulos</w:t>
      </w:r>
    </w:p>
    <w:p>
      <w:r>
        <w:t xml:space="preserve">Mikä voisi olla syy niiden triip .?</w:t>
      </w:r>
    </w:p>
    <w:p>
      <w:r>
        <w:rPr>
          <w:b/>
        </w:rPr>
        <w:t xml:space="preserve">Tulos</w:t>
      </w:r>
    </w:p>
    <w:p>
      <w:r>
        <w:t xml:space="preserve">Mikä voisi olla totta kertojasta ?</w:t>
      </w:r>
    </w:p>
    <w:p>
      <w:r>
        <w:rPr>
          <w:b/>
        </w:rPr>
        <w:t xml:space="preserve">Esimerkki 1.2406</w:t>
      </w:r>
    </w:p>
    <w:p>
      <w:r>
        <w:t xml:space="preserve">Konteksti: Jake näytti nimittäneen itsensä jonkinlaiseksi vampyyrintappajan tappajaksi , ja hän taklasi kaverin niin kuin hänet oli taklattu . Se antoi Rustylle ja Linukselle aikaa siirtyä eteenpäin , lähemmäs autoa , mutta hän harhautui , kun ei ollut n voimakas veren haju ja kuolevaisen kuristettu huuto . Sen sijaan hän kuuli Jaken sanovan jotain kielellä, jota hän ei ymmärtänyt mutta tunnisti italialaiseksi , ja hän näki Jaken hymyilevän , näki valkoisten hampaiden välähdyksen täydellisesti .</w:t>
      </w:r>
    </w:p>
    <w:p>
      <w:r>
        <w:rPr>
          <w:b/>
        </w:rPr>
        <w:t xml:space="preserve">Tulos</w:t>
      </w:r>
    </w:p>
    <w:p>
      <w:r>
        <w:t xml:space="preserve">Mikä voi olla syy Jaken hymyilyyn ?</w:t>
      </w:r>
    </w:p>
    <w:p>
      <w:r>
        <w:rPr>
          <w:b/>
        </w:rPr>
        <w:t xml:space="preserve">Esimerkki 1.2407</w:t>
      </w:r>
    </w:p>
    <w:p>
      <w:r>
        <w:t xml:space="preserve">Konteksti: Siksi ostan vain sen, mitä minun on pakko syödä. Halpaa tavaraa , jota LABELOIN . Ja hän vain EI suostu lopettamaan ostamieni juomien juomista ja ostamani ruoan syömistä . Hän ei osta ruokaa kotiin .</w:t>
      </w:r>
    </w:p>
    <w:p>
      <w:r>
        <w:rPr>
          <w:b/>
        </w:rPr>
        <w:t xml:space="preserve">Tulos</w:t>
      </w:r>
    </w:p>
    <w:p>
      <w:r>
        <w:t xml:space="preserve">Millainen henkilö on "hän"?</w:t>
      </w:r>
    </w:p>
    <w:p>
      <w:r>
        <w:rPr>
          <w:b/>
        </w:rPr>
        <w:t xml:space="preserve">Tulos</w:t>
      </w:r>
    </w:p>
    <w:p>
      <w:r>
        <w:t xml:space="preserve">Minkä seuraavista tuotteista kertoja ostaisi todennäköisimmin ?</w:t>
      </w:r>
    </w:p>
    <w:p>
      <w:r>
        <w:rPr>
          <w:b/>
        </w:rPr>
        <w:t xml:space="preserve">Esimerkki 1.2408</w:t>
      </w:r>
    </w:p>
    <w:p>
      <w:r>
        <w:t xml:space="preserve">Konteksti: Myymme upouusi ja avaamaton Storkcraft " Beatrice " kaappi $ 250 tai paras tarjous . Ostimme kaksi niistä ajattelimme, että aiomme käyttää molempia , mutta päätimme käyttää vain yhtä niistä . Toinen on jäänyt avaamattomana autotalliimme , ja nyt ... myyntiin . Voit ostaa tämän mallin kaupoista , mutta sinun täytyy maksaa 300 dollaria + vero ja merenkulku ( me maksoimme 70 dollaria merenkulku ) .</w:t>
      </w:r>
    </w:p>
    <w:p>
      <w:r>
        <w:rPr>
          <w:b/>
        </w:rPr>
        <w:t xml:space="preserve">Tulos</w:t>
      </w:r>
    </w:p>
    <w:p>
      <w:r>
        <w:t xml:space="preserve">Mikä voi olla hyvä syy ostaa kaappi tältä myyjältä ?</w:t>
      </w:r>
    </w:p>
    <w:p>
      <w:r>
        <w:rPr>
          <w:b/>
        </w:rPr>
        <w:t xml:space="preserve">Tulos</w:t>
      </w:r>
    </w:p>
    <w:p>
      <w:r>
        <w:t xml:space="preserve">Mitä on voinut tapahtua ennen tätä myyntiä ?</w:t>
      </w:r>
    </w:p>
    <w:p>
      <w:r>
        <w:rPr>
          <w:b/>
        </w:rPr>
        <w:t xml:space="preserve">Esimerkki 1.2409</w:t>
      </w:r>
    </w:p>
    <w:p>
      <w:r>
        <w:t xml:space="preserve">Konteksti: (mikään hänen ongelmistaan ei ollut vakava, kuulostaa hieman kovalta, mutta ne eivät todellakaan olleet) hän oli vain hieman hukkua kasa pienempiä ongelmia. KUKAAN , en pitänyt siitä , että minulle huudettiin , joten kun suutuin aloin huutaa ja hän hiljeni . Hän sanoi myöntävänsä, että hän oli minulle kuin A - reikä ja purki ongelmansa minuun . mutta se ei ole ensimmäinen kerta, kun hän on käyttäytynyt näin minua kohtaan " ulkopuolisen ongelman vuoksi, joka hänellä oli ennen hengailuamme .</w:t>
      </w:r>
    </w:p>
    <w:p>
      <w:r>
        <w:rPr>
          <w:b/>
        </w:rPr>
        <w:t xml:space="preserve">Tulos</w:t>
      </w:r>
    </w:p>
    <w:p>
      <w:r>
        <w:t xml:space="preserve">Mikä voi olla fakta heidän suhteestaan ?</w:t>
      </w:r>
    </w:p>
    <w:p>
      <w:r>
        <w:rPr>
          <w:b/>
        </w:rPr>
        <w:t xml:space="preserve">Tulos</w:t>
      </w:r>
    </w:p>
    <w:p>
      <w:r>
        <w:t xml:space="preserve">Mikä voi olla syy kumppanin purkauksiin?</w:t>
      </w:r>
    </w:p>
    <w:p>
      <w:r>
        <w:rPr>
          <w:b/>
        </w:rPr>
        <w:t xml:space="preserve">Esimerkki 1.2410</w:t>
      </w:r>
    </w:p>
    <w:p>
      <w:r>
        <w:t xml:space="preserve">Konteksti: Herra siunasi egyptiläisen talon Joosefin tähden; ja niin Herran siunaus tuli kaikkeen, mitä hän omisti, talossa ja pellolla. 6 Niin hän jätti kaiken omaisuutensa Joosefin huostaan, eikä hän siellä huolehtinut mistään muusta kuin siitä, mitä hän söi. Joosef oli muodoltaan ja ulkonäöltään komea.</w:t>
      </w:r>
    </w:p>
    <w:p>
      <w:r>
        <w:rPr>
          <w:b/>
        </w:rPr>
        <w:t xml:space="preserve">Tulos</w:t>
      </w:r>
    </w:p>
    <w:p>
      <w:r>
        <w:t xml:space="preserve">Mitä uskontoa saatan harjoittaa?</w:t>
      </w:r>
    </w:p>
    <w:p>
      <w:r>
        <w:rPr>
          <w:b/>
        </w:rPr>
        <w:t xml:space="preserve">Esimerkki 1.2411</w:t>
      </w:r>
    </w:p>
    <w:p>
      <w:r>
        <w:t xml:space="preserve">Konteksti: Myöhässä , mutta helpottunut kuullessani heistä . Hyväksymispäätös ? Ei , he halusivat tarkistaa osoitteeni , saman osoitteen jonka jouduin antamaan kahdesti tilausprosessin aikana . Ilmeisesti se , että olin tilannut edellisen tietokoneeni vanhaan osoitteeseen , oli sekava .</w:t>
      </w:r>
    </w:p>
    <w:p>
      <w:r>
        <w:rPr>
          <w:b/>
        </w:rPr>
        <w:t xml:space="preserve">Tulos</w:t>
      </w:r>
    </w:p>
    <w:p>
      <w:r>
        <w:t xml:space="preserve">Mikä voisi olla erilaista, jos he eivät tilaisi edellistä tietokonettaan vanhaan osoitteeseen ?</w:t>
      </w:r>
    </w:p>
    <w:p>
      <w:r>
        <w:rPr>
          <w:b/>
        </w:rPr>
        <w:t xml:space="preserve">Esimerkki 1.2412</w:t>
      </w:r>
    </w:p>
    <w:p>
      <w:r>
        <w:t xml:space="preserve">Konteksti: Erityisesti Ferron ja Toshi Reagon , kaksi suosikkiani. Pääsin näkemään suurimman osan sunnuntai-iltapäivän komedioista , ja nautin erityisesti Marga Gomezista , vaikka Elvira Kurt on edelleen kaikkien aikojen suosikkikoomikkoni . Pääsin työskentelemään V:n ja Iriksen kanssa ja tutustuin heihin molempiin paljon paremmin , ja rakas Rhonda oli hengenpelastaja , joka lainasi minulle ylimääräisen ilmapatjan , pumpun , herätyskellon ... lista jatkuu ! Kaiken kaikkiaan se oli hyvä juhla, mutta olisi ollut vielä parempi, jos Nancy ja Jen ja Rochelle ja Janice olisivat olleet siellä!.</w:t>
      </w:r>
    </w:p>
    <w:p>
      <w:r>
        <w:rPr>
          <w:b/>
        </w:rPr>
        <w:t xml:space="preserve">Tulos</w:t>
      </w:r>
    </w:p>
    <w:p>
      <w:r>
        <w:t xml:space="preserve">Mitä voi tapahtua konserttien katsomisen jälkeen ?</w:t>
      </w:r>
    </w:p>
    <w:p>
      <w:r>
        <w:rPr>
          <w:b/>
        </w:rPr>
        <w:t xml:space="preserve">Esimerkki 1.2413</w:t>
      </w:r>
    </w:p>
    <w:p>
      <w:r>
        <w:t xml:space="preserve">Konteksti: Olin viime perjantaina töissä jakelukuljettajana, kun eksyin eräässä toimituksessa ja jouduin kysymään joltakulta tietä. Näin melko tavalliselta näyttävän miehen ja kysyin häneltä osoitetta . Hän yritti sitten toistaa sanomaani osoitetta kysyvästi mutta erehtyi täysin .</w:t>
      </w:r>
    </w:p>
    <w:p>
      <w:r>
        <w:rPr>
          <w:b/>
        </w:rPr>
        <w:t xml:space="preserve">Tulos</w:t>
      </w:r>
    </w:p>
    <w:p>
      <w:r>
        <w:t xml:space="preserve">Mitä viime perjantaina saattoi tapahtua ?</w:t>
      </w:r>
    </w:p>
    <w:p>
      <w:r>
        <w:rPr>
          <w:b/>
        </w:rPr>
        <w:t xml:space="preserve">Esimerkki 1.2414</w:t>
      </w:r>
    </w:p>
    <w:p>
      <w:r>
        <w:t xml:space="preserve">Konteksti: Äiti leikkii lemmikkipallokissallani, kun hän puhuu puhelimessa hyytelöpavuista ja siisteistä elokuvista ja kuppikakuista ... Paitsi että hyytelöpavut ja siistit elokuvat ja kuppikakut korvataan pörssijutuilla ja kirkon tätijargonilla.</w:t>
      </w:r>
    </w:p>
    <w:p>
      <w:r>
        <w:rPr>
          <w:b/>
        </w:rPr>
        <w:t xml:space="preserve">Tulos</w:t>
      </w:r>
    </w:p>
    <w:p>
      <w:r>
        <w:t xml:space="preserve">Millainen ihminen äitisi on?</w:t>
      </w:r>
    </w:p>
    <w:p>
      <w:r>
        <w:rPr>
          <w:b/>
        </w:rPr>
        <w:t xml:space="preserve">Esimerkki 1.2415</w:t>
      </w:r>
    </w:p>
    <w:p>
      <w:r>
        <w:t xml:space="preserve">Konteksti: Minulla on tämä hullu käsitys, että minulla ei ole tarpeeksi aikaa . Tämä saa minut suunnittelemaan ja suunnittelemaan uudelleen, jotta saan kaikki kiinnostukseni ja tavoitteeni mahtumaan elämääni. Puhuimme toisen lapsen hankkimisesta ja tunnustin, että suurin pelkoni oli, ettemme pystyisi .</w:t>
      </w:r>
    </w:p>
    <w:p>
      <w:r>
        <w:rPr>
          <w:b/>
        </w:rPr>
        <w:t xml:space="preserve">Tulos</w:t>
      </w:r>
    </w:p>
    <w:p>
      <w:r>
        <w:t xml:space="preserve">Mikä voi olla syy siihen, että he eivät usko voivansa saada toista lasta?</w:t>
      </w:r>
    </w:p>
    <w:p>
      <w:r>
        <w:rPr>
          <w:b/>
        </w:rPr>
        <w:t xml:space="preserve">Esimerkki 1.2416</w:t>
      </w:r>
    </w:p>
    <w:p>
      <w:r>
        <w:t xml:space="preserve">Konteksti: Lukko oli vielä paikallaan , joten hän tiesi ainakin, ettei sitä ollut jo käyty läpi. Ainakin siellä saattaisi olla jotain, josta saisi hyvän veitsen, tai ehkä jotain hieman herkempää, jolla hän voisi leikkiä kaulapannan kanssa. Ruuvimeisseli olisi kiva , mutta hänellä ei ollut varaa olla nirso .</w:t>
      </w:r>
    </w:p>
    <w:p>
      <w:r>
        <w:rPr>
          <w:b/>
        </w:rPr>
        <w:t xml:space="preserve">Tulos</w:t>
      </w:r>
    </w:p>
    <w:p>
      <w:r>
        <w:t xml:space="preserve">Rikkooko tämä henkilö lukon ?</w:t>
      </w:r>
    </w:p>
    <w:p>
      <w:r>
        <w:rPr>
          <w:b/>
        </w:rPr>
        <w:t xml:space="preserve">Esimerkki 1.2417</w:t>
      </w:r>
    </w:p>
    <w:p>
      <w:r>
        <w:t xml:space="preserve">Konteksti: Jälleen kerran löysin itseni istumasta , huolehtimassa omista asioistani , Leicesterin metsäpalvelussa , aiemmin tänä iltana . Neljän hengen ryhmä istui pöydässä lähellä minua . Kaikilla oli päällään Ison-Britannian verkkarit , ja he olivat ilmeisesti juuri palanneet olympialaisista ... tietääkseni he olisivat voineet olla valmentajia tai fysioterapeutteja tai mitä tahansa , sillä en katsonut mitään kisoista tai edes nähnyt uutisia niiden aikana !..</w:t>
      </w:r>
    </w:p>
    <w:p>
      <w:r>
        <w:rPr>
          <w:b/>
        </w:rPr>
        <w:t xml:space="preserve">Tulos</w:t>
      </w:r>
    </w:p>
    <w:p>
      <w:r>
        <w:t xml:space="preserve">Mikä voi olla syy siihen, että he eivät näe pelejä tai uutisia ?</w:t>
      </w:r>
    </w:p>
    <w:p>
      <w:r>
        <w:rPr>
          <w:b/>
        </w:rPr>
        <w:t xml:space="preserve">Esimerkki 1.2418</w:t>
      </w:r>
    </w:p>
    <w:p>
      <w:r>
        <w:t xml:space="preserve">Konteksti: Nosta kätesi, jos olet kyllästynyt Brett Favren nimeen joka päivä otsikoissa. Vau , katsokaa noita käsiä ! Luulen, että puhun monien ihmisten puolesta, kun sanon, että olen kyllästynyt kuulemaan mitään muuta kuin loputonta saagaa, johon liittyy yksi NFL:n suurimmista (ja vanhimmista) tähdistä.</w:t>
      </w:r>
    </w:p>
    <w:p>
      <w:r>
        <w:rPr>
          <w:b/>
        </w:rPr>
        <w:t xml:space="preserve">Tulos</w:t>
      </w:r>
    </w:p>
    <w:p>
      <w:r>
        <w:t xml:space="preserve">Mikä voi olla lempilajini ?</w:t>
      </w:r>
    </w:p>
    <w:p>
      <w:r>
        <w:rPr>
          <w:b/>
        </w:rPr>
        <w:t xml:space="preserve">Esimerkki 1.2419</w:t>
      </w:r>
    </w:p>
    <w:p>
      <w:r>
        <w:t xml:space="preserve">Konteksti: Joku päätti tulla blogiini ja laittaa sen tformers.com w / ulos minun lupaani, niin siistiä kuin se onkin .. mutta mielestäni kohteliaisuus olisi ollut tervetullutta varmistaa, että en pahastu. Minulla oli kuvia Odoboteista ja Bumble Bee:stä täydessä robottitilassa . Puhuin myös kokemuksesta .</w:t>
      </w:r>
    </w:p>
    <w:p>
      <w:r>
        <w:rPr>
          <w:b/>
        </w:rPr>
        <w:t xml:space="preserve">Tulos</w:t>
      </w:r>
    </w:p>
    <w:p>
      <w:r>
        <w:t xml:space="preserve">Mistä kirjoittaja nauttii kirjoittamisesta ?</w:t>
      </w:r>
    </w:p>
    <w:p>
      <w:r>
        <w:rPr>
          <w:b/>
        </w:rPr>
        <w:t xml:space="preserve">Esimerkki 1.2420</w:t>
      </w:r>
    </w:p>
    <w:p>
      <w:r>
        <w:t xml:space="preserve">Konteksti: mutta sade sai meidät kiinni. Meidän oli lopetettava bratit liedellä , koska kaatosateet ( jee ukkosmyrskyt ! ) tekivät tuhoa yhdelle kuumimmista tulista , jonka olen koskaan luonut . Siivosin kaiken, mikä mahtui astianpesukoneeseen , mutta selkäni sanoo valitettavasti ei enää . Aamulla on kai enemmän tekemistä.</w:t>
      </w:r>
    </w:p>
    <w:p>
      <w:r>
        <w:rPr>
          <w:b/>
        </w:rPr>
        <w:t xml:space="preserve">Tulos</w:t>
      </w:r>
    </w:p>
    <w:p>
      <w:r>
        <w:t xml:space="preserve">Miten kertoja valmisti hampurilaisensa ?</w:t>
      </w:r>
    </w:p>
    <w:p>
      <w:r>
        <w:rPr>
          <w:b/>
        </w:rPr>
        <w:t xml:space="preserve">Esimerkki 1.2421</w:t>
      </w:r>
    </w:p>
    <w:p>
      <w:r>
        <w:t xml:space="preserve">Konteksti: Poliisit taklasivat minut ja pitivät minua aloillaan. Aloin taas panikoida, mutta en sanonut mitään muuta kuin " Se en ollut minä . " ( Johtava poliisi oli punatukkainen Eva Thorn Eurekasta , jos se sarja on teille tuttu , haha . ) Lopulta minut johdatettiin takaisin kellariin , mutta yritin taas juosta ja minut esti 7 - 11 kylmälaukku täynnä maitoa ja olutta .</w:t>
      </w:r>
    </w:p>
    <w:p>
      <w:r>
        <w:rPr>
          <w:b/>
        </w:rPr>
        <w:t xml:space="preserve">Tulos</w:t>
      </w:r>
    </w:p>
    <w:p>
      <w:r>
        <w:t xml:space="preserve">Mikä kuvaa parhaiten tätä henkilöä?</w:t>
      </w:r>
    </w:p>
    <w:p>
      <w:r>
        <w:rPr>
          <w:b/>
        </w:rPr>
        <w:t xml:space="preserve">Tulos</w:t>
      </w:r>
    </w:p>
    <w:p>
      <w:r>
        <w:t xml:space="preserve">Miksi häntä alettiin jahdata?</w:t>
      </w:r>
    </w:p>
    <w:p>
      <w:r>
        <w:rPr>
          <w:b/>
        </w:rPr>
        <w:t xml:space="preserve">Esimerkki 1.2422</w:t>
      </w:r>
    </w:p>
    <w:p>
      <w:r>
        <w:t xml:space="preserve">Konteksti: Ensimmäinen neljännesmaili vettä laittaa synkät näkymät loput 9 talon joen edessämme , ei yhtään takaa-ajoa läpi joitakin laadukkaampia vettä tällä osuudella ! ! Kutsumani vieras aluksella ei ollut kokemusta heittää raskas hankala tandem streamer rig , ja oli melko lannistunut jälkeen melkein heittää hänen olkapäänsä ulos vain kourallinen hyvin - sijoitettu heittää . Puhun aina jännittävistä takaa-ajoista , mutta nyt ; hän varmaan luulee, että olen täyttä paskaa . Tiedän nyt sen turhautumisen, jota oppaiden on kestettävä katsellessaan, kuinka kilometrejä laadukasta vettä menee ohi ilman yhtäkään hyvin sijoitettua tai täysin koskemattomaksi jäänyttä heittoa.</w:t>
      </w:r>
    </w:p>
    <w:p>
      <w:r>
        <w:rPr>
          <w:b/>
        </w:rPr>
        <w:t xml:space="preserve">Tulos</w:t>
      </w:r>
    </w:p>
    <w:p>
      <w:r>
        <w:t xml:space="preserve">Mikä voi olla syynä siihen, että hän pitää heitä "täytenä"?</w:t>
      </w:r>
    </w:p>
    <w:p>
      <w:r>
        <w:rPr>
          <w:b/>
        </w:rPr>
        <w:t xml:space="preserve">Esimerkki 1.2423</w:t>
      </w:r>
    </w:p>
    <w:p>
      <w:r>
        <w:t xml:space="preserve">Konteksti: :) Sitten SMX East maanantai , tiistai ja keskiviikko . Keskiviikkoiltana on sitten Jom Kippur . Sitten lennän St. Louis sunnuntaina Succots viikoksi . Hullu kuukausi !.</w:t>
      </w:r>
    </w:p>
    <w:p>
      <w:r>
        <w:rPr>
          <w:b/>
        </w:rPr>
        <w:t xml:space="preserve">Tulos</w:t>
      </w:r>
    </w:p>
    <w:p>
      <w:r>
        <w:t xml:space="preserve">Miksi kertoja on todennäköisesti pian hyvin väsynyt ?</w:t>
      </w:r>
    </w:p>
    <w:p>
      <w:r>
        <w:rPr>
          <w:b/>
        </w:rPr>
        <w:t xml:space="preserve">Esimerkki 1.2424</w:t>
      </w:r>
    </w:p>
    <w:p>
      <w:r>
        <w:t xml:space="preserve">Konteksti: Se on tie eteenpäin . Oscar on taistellut minua vastaan koko päivän . Hän itki, koska en antanut hänen viettää päiväänsä katsomalla Wallacea ja Gromitia .</w:t>
      </w:r>
    </w:p>
    <w:p>
      <w:r>
        <w:rPr>
          <w:b/>
        </w:rPr>
        <w:t xml:space="preserve">Tulos</w:t>
      </w:r>
    </w:p>
    <w:p>
      <w:r>
        <w:t xml:space="preserve">Mistä syystä hän halusi katsoa Wallace ja Gromit -elokuvan?</w:t>
      </w:r>
    </w:p>
    <w:p>
      <w:r>
        <w:rPr>
          <w:b/>
        </w:rPr>
        <w:t xml:space="preserve">Tulos</w:t>
      </w:r>
    </w:p>
    <w:p>
      <w:r>
        <w:t xml:space="preserve">Mikä on syy, miksi Oscar tappelisi minua vastaan?</w:t>
      </w:r>
    </w:p>
    <w:p>
      <w:r>
        <w:rPr>
          <w:b/>
        </w:rPr>
        <w:t xml:space="preserve">Tulos</w:t>
      </w:r>
    </w:p>
    <w:p>
      <w:r>
        <w:t xml:space="preserve">Mitä voi tapahtua itkun jälkeen ?</w:t>
      </w:r>
    </w:p>
    <w:p>
      <w:r>
        <w:rPr>
          <w:b/>
        </w:rPr>
        <w:t xml:space="preserve">Tulos</w:t>
      </w:r>
    </w:p>
    <w:p>
      <w:r>
        <w:t xml:space="preserve">Mikä oli syy siihen, että lapsi oli järkyttynyt ?</w:t>
      </w:r>
    </w:p>
    <w:p>
      <w:r>
        <w:rPr>
          <w:b/>
        </w:rPr>
        <w:t xml:space="preserve">Esimerkki 1.2425</w:t>
      </w:r>
    </w:p>
    <w:p>
      <w:r>
        <w:t xml:space="preserve">Konteksti: Daphne ei ollut antanut Charlien saada häntä sen jälkeen, kun se medi-noita oli kertonut olevansa raskaana. Hän oli vältellyt häntä. Hän oli myös syönyt kaikkea näkyvää ja oudoissa yhdistelmissä. Hän oli ollut tavallista alakuloisempi.</w:t>
      </w:r>
    </w:p>
    <w:p>
      <w:r>
        <w:rPr>
          <w:b/>
        </w:rPr>
        <w:t xml:space="preserve">Tulos</w:t>
      </w:r>
    </w:p>
    <w:p>
      <w:r>
        <w:t xml:space="preserve">Mikä on mahdollinen syy siihen, että Daphne söi kaiken näköpiirissä olevan?</w:t>
      </w:r>
    </w:p>
    <w:p>
      <w:r>
        <w:rPr>
          <w:b/>
        </w:rPr>
        <w:t xml:space="preserve">Esimerkki 1.2426</w:t>
      </w:r>
    </w:p>
    <w:p>
      <w:r>
        <w:t xml:space="preserve">Konteksti: Enemmän ja enemmän ideoita virtaa ajatuksiini siitä, mitä aion tehdä herkullisen lemmikkini kanssa . Ole nyt kiltti tyttö ja mene makuuhuoneeseen . Istu sängyn reunalle kauniiseen naiselliseen asentoon ja odota minua . " Valtava hymy tuli kasvoilleni .</w:t>
      </w:r>
    </w:p>
    <w:p>
      <w:r>
        <w:rPr>
          <w:b/>
        </w:rPr>
        <w:t xml:space="preserve">Tulos</w:t>
      </w:r>
    </w:p>
    <w:p>
      <w:r>
        <w:t xml:space="preserve">Miten kuvailisit kertojaa ?</w:t>
      </w:r>
    </w:p>
    <w:p>
      <w:r>
        <w:rPr>
          <w:b/>
        </w:rPr>
        <w:t xml:space="preserve">Tulos</w:t>
      </w:r>
    </w:p>
    <w:p>
      <w:r>
        <w:t xml:space="preserve">Minkälainen suhde näillä kahdella ihmisellä on ?</w:t>
      </w:r>
    </w:p>
    <w:p>
      <w:r>
        <w:rPr>
          <w:b/>
        </w:rPr>
        <w:t xml:space="preserve">Esimerkki 1.2427</w:t>
      </w:r>
    </w:p>
    <w:p>
      <w:r>
        <w:t xml:space="preserve">Konteksti: Oli surullista nähdä Kernels ensimmäinen baseman Gordie Gronkowski saada hänen vapauttaa Los Angeles Angels organisaation maanantai-iltana . Tiedät aina jotain 's ylös pelin jälkeen, kun pelaaja kävelee managerin toimistoon ja ovi sulkeutuu . Ilme Gordie 's kasvot, kun hän suuntasi toimistoon tavallaan vinkkasi sinulle, että hän tiesi, mitä oli tapahtumassa.</w:t>
      </w:r>
    </w:p>
    <w:p>
      <w:r>
        <w:rPr>
          <w:b/>
        </w:rPr>
        <w:t xml:space="preserve">Tulos</w:t>
      </w:r>
    </w:p>
    <w:p>
      <w:r>
        <w:t xml:space="preserve">Mitä voi tapahtua, jos pelaaja kävelee managerin toimistoon ja ovi sulkeutuu ?</w:t>
      </w:r>
    </w:p>
    <w:p>
      <w:r>
        <w:rPr>
          <w:b/>
        </w:rPr>
        <w:t xml:space="preserve">Esimerkki 1.2428</w:t>
      </w:r>
    </w:p>
    <w:p>
      <w:r>
        <w:t xml:space="preserve">Konteksti: Näyttää siltä, että joku sai pääsyn myspace-sivulleni ja sen sijaan, että virus asia, joka lähettää satunnaisia tiedotteita , profiilini liittyi useisiin myspace-ryhmiin ja itse asiassa lähetetty jotain muuta kuin - tietokone / kone kuin muutama niistä. Jotkut ryhmät liittyi ja lisäsi olivat minun kiinnostukseni , ja jotkut olivat puhtaasti " mitä helvettiä " ja satunnainen . Erosin noin 40 ryhmään , ja sain selville , että on muutama ryhmä , jotka " odottavat hyväksyntää " noiden yksityisten ryhmien kanssa tai jotain . Ajattelin, että profiilissani on jotain vikaa tai jotain kun satunnaiset ihmiset halusivat lisätä minut ja lähettivät outoja viestejä .</w:t>
      </w:r>
    </w:p>
    <w:p>
      <w:r>
        <w:rPr>
          <w:b/>
        </w:rPr>
        <w:t xml:space="preserve">Tulos</w:t>
      </w:r>
    </w:p>
    <w:p>
      <w:r>
        <w:t xml:space="preserve">Mitä todennäköisesti tapahtui tämän tapahtuman jälkeen ?</w:t>
      </w:r>
    </w:p>
    <w:p>
      <w:r>
        <w:rPr>
          <w:b/>
        </w:rPr>
        <w:t xml:space="preserve">Esimerkki 1.2429</w:t>
      </w:r>
    </w:p>
    <w:p>
      <w:r>
        <w:t xml:space="preserve">Konteksti: . Silver Greens ? Mä haluan sen pekonikalkkuna-avokadosämpylän * A * Mulla ei ole kotona muuta tekemistä kuin pakata paitani ja muutama muu tavara kassiin ... ja pakata läppäri pois ! Omg olen ilman nettiä muutaman päivän pidempään kuin alunperin ajattelin, ellen vuoda Razzyltä ja Natalielta !.</w:t>
      </w:r>
    </w:p>
    <w:p>
      <w:r>
        <w:rPr>
          <w:b/>
        </w:rPr>
        <w:t xml:space="preserve">Tulos</w:t>
      </w:r>
    </w:p>
    <w:p>
      <w:r>
        <w:t xml:space="preserve">Mikä mahtaa olla uskottava fakta paikasta, josta aion saada illallisen ?</w:t>
      </w:r>
    </w:p>
    <w:p>
      <w:r>
        <w:rPr>
          <w:b/>
        </w:rPr>
        <w:t xml:space="preserve">Esimerkki 1.2430</w:t>
      </w:r>
    </w:p>
    <w:p>
      <w:r>
        <w:t xml:space="preserve">Konteksti: Se on todella muuttamassa viihdeteollisuuden liiketoimintaa. Creative Core löysi meidät internetin kautta, ja kaikki kirjeenvaihtomme heidän kanssaan on tapahtunut internetin kautta. Internetin ansiosta Mary Kate ja minä pystyimme tutkimaan viihdeteollisuutta liiketoimintasuunnitelmaamme varten, luomaan elokuvamme, markkinoimaan sitä ja levittämään sitä ilman suuren studion apua.</w:t>
      </w:r>
    </w:p>
    <w:p>
      <w:r>
        <w:rPr>
          <w:b/>
        </w:rPr>
        <w:t xml:space="preserve">Tulos</w:t>
      </w:r>
    </w:p>
    <w:p>
      <w:r>
        <w:t xml:space="preserve">Mikä voisi olla toisin ilman internetiä?</w:t>
      </w:r>
    </w:p>
    <w:p>
      <w:r>
        <w:rPr>
          <w:b/>
        </w:rPr>
        <w:t xml:space="preserve">Esimerkki 1.2431</w:t>
      </w:r>
    </w:p>
    <w:p>
      <w:r>
        <w:t xml:space="preserve">Konteksti: Hänen isänsä kuoli, kun hän oli 15-vuotias, joten hänelle jäi reilu osa isänsä rahoista ja omaisuudesta. Hän valitsi kauniin kodin Leinsterin laitamilta . Se oli ollut tyhjillään muutaman vuoden , joten Eamon palkkasi työläisiä korjaamaan sen juuri sellaiseksi kuin hän halusi . Tontilla oli paljon hedelmäpuita ja iso lampi , jossa oli kalaa vuosiksi .</w:t>
      </w:r>
    </w:p>
    <w:p>
      <w:r>
        <w:rPr>
          <w:b/>
        </w:rPr>
        <w:t xml:space="preserve">Tulos</w:t>
      </w:r>
    </w:p>
    <w:p>
      <w:r>
        <w:t xml:space="preserve">Mitä voi tapahtua sen jälkeen, kun hän on ostanut talon?</w:t>
      </w:r>
    </w:p>
    <w:p>
      <w:r>
        <w:rPr>
          <w:b/>
        </w:rPr>
        <w:t xml:space="preserve">Tulos</w:t>
      </w:r>
    </w:p>
    <w:p>
      <w:r>
        <w:t xml:space="preserve">Mitä hänelle voisi tapahtua, jos hänen isänsä ei olisi kuollut, kun hän oli 15-vuotias?</w:t>
      </w:r>
    </w:p>
    <w:p>
      <w:r>
        <w:rPr>
          <w:b/>
        </w:rPr>
        <w:t xml:space="preserve">Esimerkki 1.2432</w:t>
      </w:r>
    </w:p>
    <w:p>
      <w:r>
        <w:t xml:space="preserve">Konteksti: Tämä oli heidän ensimmäinen kosketuksensa maoreihin, ja se on niin hieno kulttuuri. Seuraavana päivänä otimme lentokoneen Queenstowniin, joka oli ensimmäinen kertani Eteläsaarella. Pohjoissaarella on enemmän ihmisiä , ja vannon , että eteläsaarella oli eniten lampaita . Siellä on suurin osa Uuden-Seelannin keskeisistä näkymistä.</w:t>
      </w:r>
    </w:p>
    <w:p>
      <w:r>
        <w:rPr>
          <w:b/>
        </w:rPr>
        <w:t xml:space="preserve">Tulos</w:t>
      </w:r>
    </w:p>
    <w:p>
      <w:r>
        <w:t xml:space="preserve">Mikä mahtaa olla syynä siihen, että otimme lentokoneen Eteläsaarelle ?</w:t>
      </w:r>
    </w:p>
    <w:p>
      <w:r>
        <w:rPr>
          <w:b/>
        </w:rPr>
        <w:t xml:space="preserve">Esimerkki 1.2433</w:t>
      </w:r>
    </w:p>
    <w:p>
      <w:r>
        <w:t xml:space="preserve">Konteksti: Tiedättehän, kuinka valitin, etten saanut kätellä Paulia eilen? ? ? Teehee , sain halata häntä tänään Olin hämmästyttävän tähtihenkinen lavalla tänään. Kun kävelin Bryania kohti , halusin niin kovasti halata häntä , mutta en uskaltanut tehdä sitä . Seisoin mykistyneenä pitkään Bryanin ja Paulin edessä .</w:t>
      </w:r>
    </w:p>
    <w:p>
      <w:r>
        <w:rPr>
          <w:b/>
        </w:rPr>
        <w:t xml:space="preserve">Tulos</w:t>
      </w:r>
    </w:p>
    <w:p>
      <w:r>
        <w:t xml:space="preserve">Miksi kirjailija valitti, ettei hän saanut kätellä Paavalia?</w:t>
      </w:r>
    </w:p>
    <w:p>
      <w:r>
        <w:rPr>
          <w:b/>
        </w:rPr>
        <w:t xml:space="preserve">Esimerkki 1.2434</w:t>
      </w:r>
    </w:p>
    <w:p>
      <w:r>
        <w:t xml:space="preserve">Konteksti: Konferenssin suosikkini ? Illalliselle * meneminen muutamien ihmisten kanssa, mukaan lukien paikallinen ( Bay Area ) juustontekijä . Ravintolassa oli perhetyylinen istumajärjestys ja istuimme paikallisen kokin vieressä .</w:t>
      </w:r>
    </w:p>
    <w:p>
      <w:r>
        <w:rPr>
          <w:b/>
        </w:rPr>
        <w:t xml:space="preserve">Tulos</w:t>
      </w:r>
    </w:p>
    <w:p>
      <w:r>
        <w:t xml:space="preserve">Mikä voi olla fakta heidän matkastaan ?</w:t>
      </w:r>
    </w:p>
    <w:p>
      <w:r>
        <w:rPr>
          <w:b/>
        </w:rPr>
        <w:t xml:space="preserve">Tulos</w:t>
      </w:r>
    </w:p>
    <w:p>
      <w:r>
        <w:t xml:space="preserve">Mitä heidän matkansa aikana voi tapahtua ?</w:t>
      </w:r>
    </w:p>
    <w:p>
      <w:r>
        <w:rPr>
          <w:b/>
        </w:rPr>
        <w:t xml:space="preserve">Esimerkki 1.2435</w:t>
      </w:r>
    </w:p>
    <w:p>
      <w:r>
        <w:t xml:space="preserve">Konteksti: Kuitenkin älylliset oletukset pysyvät samoina. Seuratkaa kokouksia silmällä pitäen , mitä poliittinen luokka haluaa tehdä teille . Kaikella, mitä he lupaavat, on kääntöpuolena se, mitä he haluavat tehdä teille. Ja valta näiden asioiden tekemiseen on saatava valtion väkivallasta , ja tuon väkivallan käyttäminen edellyttää eräänlaista hallituksen ja yhteiskunnan täydellistä hallintaa .</w:t>
      </w:r>
    </w:p>
    <w:p>
      <w:r>
        <w:rPr>
          <w:b/>
        </w:rPr>
        <w:t xml:space="preserve">Tulos</w:t>
      </w:r>
    </w:p>
    <w:p>
      <w:r>
        <w:t xml:space="preserve">Mitä kertoja katsoo ?</w:t>
      </w:r>
    </w:p>
    <w:p>
      <w:r>
        <w:rPr>
          <w:b/>
        </w:rPr>
        <w:t xml:space="preserve">Esimerkki 1.2436</w:t>
      </w:r>
    </w:p>
    <w:p>
      <w:r>
        <w:t xml:space="preserve">Konteksti: putosin hevosen selästä ! ! ! ! tämä hevonen:'(ensimmäinen ratsastustuntini ! se VITUNTUI minutkin . me ravasimme , mutta se meni liian lujaa ja yritin pysäyttää sen , mutta pysähtymisen sijasta se päätti juosta täysillä eteenpäin ja minä menetin tasapainoni ja putosin .</w:t>
      </w:r>
    </w:p>
    <w:p>
      <w:r>
        <w:rPr>
          <w:b/>
        </w:rPr>
        <w:t xml:space="preserve">Tulos</w:t>
      </w:r>
    </w:p>
    <w:p>
      <w:r>
        <w:t xml:space="preserve">Miksi kertojalla on niin paljon suuria mustelmia, jotka peittävät hänen kehonsa ?</w:t>
      </w:r>
    </w:p>
    <w:p>
      <w:r>
        <w:rPr>
          <w:b/>
        </w:rPr>
        <w:t xml:space="preserve">Esimerkki 1.2437</w:t>
      </w:r>
    </w:p>
    <w:p>
      <w:r>
        <w:t xml:space="preserve">Konteksti: Ja " vanhemmat eivät tiedä, mitä on tekeillä ", hän sanoi. Lähes puolet vastanneista preteens tai " tweens " sanoi olleensa dating suhde . Tutkimuksen mukaan tweensit ovat 11-14-vuotiaita.</w:t>
      </w:r>
    </w:p>
    <w:p>
      <w:r>
        <w:rPr>
          <w:b/>
        </w:rPr>
        <w:t xml:space="preserve">Tulos</w:t>
      </w:r>
    </w:p>
    <w:p>
      <w:r>
        <w:t xml:space="preserve">Mikä mahtaa olla postauksen syy ?</w:t>
      </w:r>
    </w:p>
    <w:p>
      <w:r>
        <w:rPr>
          <w:b/>
        </w:rPr>
        <w:t xml:space="preserve">Esimerkki 1.2438</w:t>
      </w:r>
    </w:p>
    <w:p>
      <w:r>
        <w:t xml:space="preserve">Konteksti: Osa päätöksestäni toissapäivänä liittyy siihen, että tajusin, etten ollut vain ollut tarpeeksi onnellinen tanssimaan ympäri asuntoa sen jälkeen, kun tyttö oli lopettanut asiat. Kun tajusin sen , päätökseni teki itsensä. En halua antaa iloani ja voimaani pois jollekin, joka ei välitä minusta, kun minulla on joku, joka välittää minusta suoraan edessäni , niin paljon enemmän huomioni ja energiani arvoinen.</w:t>
      </w:r>
    </w:p>
    <w:p>
      <w:r>
        <w:rPr>
          <w:b/>
        </w:rPr>
        <w:t xml:space="preserve">Tulos</w:t>
      </w:r>
    </w:p>
    <w:p>
      <w:r>
        <w:t xml:space="preserve">Miten päätökseni teki itsensä ?</w:t>
      </w:r>
    </w:p>
    <w:p>
      <w:r>
        <w:rPr>
          <w:b/>
        </w:rPr>
        <w:t xml:space="preserve">Tulos</w:t>
      </w:r>
    </w:p>
    <w:p>
      <w:r>
        <w:t xml:space="preserve">Kenelle minun pitäisi antaa iloni ja voimani ?</w:t>
      </w:r>
    </w:p>
    <w:p>
      <w:r>
        <w:rPr>
          <w:b/>
        </w:rPr>
        <w:t xml:space="preserve">Esimerkki 1.2439</w:t>
      </w:r>
    </w:p>
    <w:p>
      <w:r>
        <w:t xml:space="preserve">Konteksti: Haluamme vierailla eristyneen spitaaliperheen luona . Rehellisesti sanottuna luulin, että spitaali oli melkein menneisyyttä . Joukkueet pelkäsivät aluksi vierailua, mutta uskon, että olemme jo voittaneet osan tästä pelosta ... Meillä on paljon työtä selvittääksemme, mitä voimme tehdä spitaalisten hyväksi ja mitä joukkueet voisivat tehdä itse. Ensimmäiset alustavat tiedustelut on lähetetty WHO:lle ( Maailman terveysjärjestö ) ja ennen kuin lähdemme, varmistamme, että siellä on annettu MTD-hoitoa .</w:t>
      </w:r>
    </w:p>
    <w:p>
      <w:r>
        <w:rPr>
          <w:b/>
        </w:rPr>
        <w:t xml:space="preserve">Tulos</w:t>
      </w:r>
    </w:p>
    <w:p>
      <w:r>
        <w:t xml:space="preserve">Mikä mahtaa olla postauksen syy ?</w:t>
      </w:r>
    </w:p>
    <w:p>
      <w:r>
        <w:rPr>
          <w:b/>
        </w:rPr>
        <w:t xml:space="preserve">Esimerkki 1.2440</w:t>
      </w:r>
    </w:p>
    <w:p>
      <w:r>
        <w:t xml:space="preserve">Konteksti: I HAVE A CAR ! ! ! Menimme Conover , NC tänä aamuna ja ostimme hänet . Se on vuoden 1991 Subaru Legacy station wagon ja se on viininpunainen ja rakastan sitä. Sen nimi on Richie Cunningham .</w:t>
      </w:r>
    </w:p>
    <w:p>
      <w:r>
        <w:rPr>
          <w:b/>
        </w:rPr>
        <w:t xml:space="preserve">Tulos</w:t>
      </w:r>
    </w:p>
    <w:p>
      <w:r>
        <w:t xml:space="preserve">Mikä voi olla syy siihen, että on niin innoissaan autosta ?</w:t>
      </w:r>
    </w:p>
    <w:p>
      <w:r>
        <w:rPr>
          <w:b/>
        </w:rPr>
        <w:t xml:space="preserve">Esimerkki 1.2441</w:t>
      </w:r>
    </w:p>
    <w:p>
      <w:r>
        <w:t xml:space="preserve">Konteksti: Sinä juhlit 21-vuotissyntymäpäivääsi keskiyöllä ... enkä minä ole siellä . muistan viime vuonna, kun olimme vain sinä ja minä ... makasimme sängyssäsi . sinä nukahdit ja minä yritin kovasti pysyä hereillä keskiyöllä, jotta olisin voinut toivottaa sinulle hyvää syntymäpäivää ja antaa sinulle suukon .. ja onnistuin . mutta et muistanut sitä aamulla = ( Muistan, kuinka emme voineet odottaa, että täytät 21, jotta voisin viedä sinut minne tahansa halusin.</w:t>
      </w:r>
    </w:p>
    <w:p>
      <w:r>
        <w:rPr>
          <w:b/>
        </w:rPr>
        <w:t xml:space="preserve">Tulos</w:t>
      </w:r>
    </w:p>
    <w:p>
      <w:r>
        <w:t xml:space="preserve">Mihin pariskunta menee sen jälkeen, kun henkilö täyttää 21 vuotta ?</w:t>
      </w:r>
    </w:p>
    <w:p>
      <w:r>
        <w:rPr>
          <w:b/>
        </w:rPr>
        <w:t xml:space="preserve">Tulos</w:t>
      </w:r>
    </w:p>
    <w:p>
      <w:r>
        <w:t xml:space="preserve">Miksi kertoja suuteli henkilöä, jolla oli syntymäpäivä ?</w:t>
      </w:r>
    </w:p>
    <w:p>
      <w:r>
        <w:rPr>
          <w:b/>
        </w:rPr>
        <w:t xml:space="preserve">Esimerkki 1.2442</w:t>
      </w:r>
    </w:p>
    <w:p>
      <w:r>
        <w:t xml:space="preserve">Konteksti: Sitten tuli sisään moottoripyöräilykypäräinen kaveri , laittoi kypäränsä tiskille ja kaatoi itselleen kokiksen. Hänkin auttoi silloin tällöin , mutta ei selvästikään ollut työntekijä . Olin jo saanut lasin viiniä , ja kun olin tehnyt tilaukseni , ajattelin käydä vessassa .</w:t>
      </w:r>
    </w:p>
    <w:p>
      <w:r>
        <w:rPr>
          <w:b/>
        </w:rPr>
        <w:t xml:space="preserve">Tulos</w:t>
      </w:r>
    </w:p>
    <w:p>
      <w:r>
        <w:t xml:space="preserve">Missä kertoja todennäköisesti istuu ?</w:t>
      </w:r>
    </w:p>
    <w:p>
      <w:r>
        <w:rPr>
          <w:b/>
        </w:rPr>
        <w:t xml:space="preserve">Esimerkki 1.2443</w:t>
      </w:r>
    </w:p>
    <w:p>
      <w:r>
        <w:t xml:space="preserve">Konteksti: On ihmisiä, jotka ovat yhtä kypsymättömiä 18-vuotiaina kuin jotkut ovat 21-vuotiaina, ja ihmisiä, jotka ovat yhtä vastuuntuntoisia 18-vuotiaina kuin 21-vuotiaina. Alle 21-vuotiaat nuoret keksivät keinoja saada alkoholia laeista ja rajoituksista huolimatta joka tapauksessa, joten se siitä valvonnasta . En olisi kunnossa, jos he muuttaisivat lakia alle 18-vuotiaille, koska teini-ikäiset voivat olla uskomattoman tyhmiä ja heillä on taipumus saada se Ikaros-kompleksi, jossa he luulevat olevansa voittamattomia eikä mikään voi satuttaa heitä, joten he tekevät idioottimaisia valintoja ja loukkaantuvat . Alle 21-vuotiaat juovat koko ajan, joten onko juomisen ikärajan alentaminen todella tärkeää, saati sitten rajoitusten valvominen?</w:t>
      </w:r>
    </w:p>
    <w:p>
      <w:r>
        <w:rPr>
          <w:b/>
        </w:rPr>
        <w:t xml:space="preserve">Tulos</w:t>
      </w:r>
    </w:p>
    <w:p>
      <w:r>
        <w:t xml:space="preserve">Mitä voi tapahtua sen jälkeen, kun juomisen ikärajaa alennetaan?</w:t>
      </w:r>
    </w:p>
    <w:p>
      <w:r>
        <w:rPr>
          <w:b/>
        </w:rPr>
        <w:t xml:space="preserve">Esimerkki 1.2444</w:t>
      </w:r>
    </w:p>
    <w:p>
      <w:r>
        <w:t xml:space="preserve">Konteksti: Leikkaus on nielurisaleikkaus , jonka tuhannet lapset käyvät läpi vuosittain. Jotain, joka Heatherille oli tehty lapsena . Silti se tekee melkoisen tyhjäksi lomasuunnitelmamme ; Pohjois-Walesia ei ole, ja jouduimme perumaan tälle illalle suunnitellun, paljon - odotetun - tapaamisen joidenkin bloggaajakollegoiden kanssa .</w:t>
      </w:r>
    </w:p>
    <w:p>
      <w:r>
        <w:rPr>
          <w:b/>
        </w:rPr>
        <w:t xml:space="preserve">Tulos</w:t>
      </w:r>
    </w:p>
    <w:p>
      <w:r>
        <w:t xml:space="preserve">Mitä tapahtui, että lomasuunnitelmamme ja tapaamisemme bloggaajien kanssa peruuntui?</w:t>
      </w:r>
    </w:p>
    <w:p>
      <w:r>
        <w:rPr>
          <w:b/>
        </w:rPr>
        <w:t xml:space="preserve">Esimerkki 1.2445</w:t>
      </w:r>
    </w:p>
    <w:p>
      <w:r>
        <w:t xml:space="preserve">Konteksti: Huomasin, etten halunnut hengailla kahden kesken kenenkään kanssa, ellei kyseessä ollut yksi todella hyvistä ystävistäni. Luulen, että tämä on tietyllä tavalla sekä hyvä että huono asia. Se on hyvä, koska olen oppinut itsenäisemmäksi ja kärsivällisemmäksi suhtautumaan muihin ihmisiin, ja huono, koska en ole todella pyrkinyt tutustumaan tuttuihin ihmisiin, aloittamaan uusia ystävyyssuhteita, kokemaan uusia asioita ja muita asioita. Mutta tänä vuonna olen päättänyt muuttua.</w:t>
      </w:r>
    </w:p>
    <w:p>
      <w:r>
        <w:rPr>
          <w:b/>
        </w:rPr>
        <w:t xml:space="preserve">Tulos</w:t>
      </w:r>
    </w:p>
    <w:p>
      <w:r>
        <w:t xml:space="preserve">Mikä oli syy siihen, että päätin olla sosiaalisempi ?</w:t>
      </w:r>
    </w:p>
    <w:p>
      <w:r>
        <w:rPr>
          <w:b/>
        </w:rPr>
        <w:t xml:space="preserve">Esimerkki 1.2446</w:t>
      </w:r>
    </w:p>
    <w:p>
      <w:r>
        <w:t xml:space="preserve">Konteksti: ^_^ Puhdas häkki , kolme vihannesvalikoimaa , pelletit ja runsaasti heinää tekevät pupusta onnellisen. Niin , ja turvapeite . Iloisen keltaisen värinen!Aileen ja minä kävelimme 7-Eleveniin hakemaan maitoa maissileipäsekoituksellemme tänä aamuna , sitten jatkoimme syömään upeaa munakokkelia kirsikkatomaateilla , juustolla ja basilikalla lisukkeena , sekä hunajaan kastettua leipää ja valkoista teetä : ) Ja pian ... Denis !.</w:t>
      </w:r>
    </w:p>
    <w:p>
      <w:r>
        <w:rPr>
          <w:b/>
        </w:rPr>
        <w:t xml:space="preserve">Tulos</w:t>
      </w:r>
    </w:p>
    <w:p>
      <w:r>
        <w:t xml:space="preserve">Mitä voi tapahtua sen jälkeen, kun Aileen lähtee 7-Elevenistä?</w:t>
      </w:r>
    </w:p>
    <w:p>
      <w:r>
        <w:rPr>
          <w:b/>
        </w:rPr>
        <w:t xml:space="preserve">Esimerkki 1.2447</w:t>
      </w:r>
    </w:p>
    <w:p>
      <w:r>
        <w:t xml:space="preserve">Konteksti: Taivas oli surrealistinen sekoitus vaaleansinistä ja valkoisia pörröisiä pilviä, jotka vaihtuvat harmaan ja oranssin sävyihin. Taivaan tummimmassa kohdassa kohosi BNFL:n ydinvoimala. Seisoimme siinä hetken ja kirosimme hiljaa Sellafieldin kammotusta. Kävelimme itään kohti Dent Fellia , joka on kuin portti toiselle planeetalle .</w:t>
      </w:r>
    </w:p>
    <w:p>
      <w:r>
        <w:rPr>
          <w:b/>
        </w:rPr>
        <w:t xml:space="preserve">Tulos</w:t>
      </w:r>
    </w:p>
    <w:p>
      <w:r>
        <w:t xml:space="preserve">Mikä muuttuu harmaan ja oranssin väriseksi pesuksi ?</w:t>
      </w:r>
    </w:p>
    <w:p>
      <w:r>
        <w:rPr>
          <w:b/>
        </w:rPr>
        <w:t xml:space="preserve">Esimerkki 1.2448</w:t>
      </w:r>
    </w:p>
    <w:p>
      <w:r>
        <w:t xml:space="preserve">Konteksti: Strange ja se räjäytti minut pois. Loppu sai minut itkemään ja minun oli pakko halata äitiäni , mikä teki hänet onnelliseksi kuin simpukka , mutta nolotti minua helvetisti , lol . Ymmärrät miksi jos näet sen .</w:t>
      </w:r>
    </w:p>
    <w:p>
      <w:r>
        <w:rPr>
          <w:b/>
        </w:rPr>
        <w:t xml:space="preserve">Tulos</w:t>
      </w:r>
    </w:p>
    <w:p>
      <w:r>
        <w:t xml:space="preserve">Minkälainen loppu elokuvassa oli ?</w:t>
      </w:r>
    </w:p>
    <w:p>
      <w:r>
        <w:rPr>
          <w:b/>
        </w:rPr>
        <w:t xml:space="preserve">Esimerkki 1.2449</w:t>
      </w:r>
    </w:p>
    <w:p>
      <w:r>
        <w:t xml:space="preserve">Konteksti: Hän saa minut tuntemaan oloni paljon paremmaksi vain siksi, että tiedän, että virheeni eivät koskaan aja häntä pois. Hän on aina ollut niin vakituinen ystävä elämässäni , vaikka en olisikaan miellyttävin ihminen ympärilläni . wow , en tarkoittanut rönsyillä noin ... no voi hyvä .</w:t>
      </w:r>
    </w:p>
    <w:p>
      <w:r>
        <w:rPr>
          <w:b/>
        </w:rPr>
        <w:t xml:space="preserve">Tulos</w:t>
      </w:r>
    </w:p>
    <w:p>
      <w:r>
        <w:t xml:space="preserve">Miksi hän saa minut voimaan paremmin?</w:t>
      </w:r>
    </w:p>
    <w:p>
      <w:r>
        <w:rPr>
          <w:b/>
        </w:rPr>
        <w:t xml:space="preserve">Tulos</w:t>
      </w:r>
    </w:p>
    <w:p>
      <w:r>
        <w:t xml:space="preserve">Miksi virheeni eivät ajaneet häntä pois?</w:t>
      </w:r>
    </w:p>
    <w:p>
      <w:r>
        <w:rPr>
          <w:b/>
        </w:rPr>
        <w:t xml:space="preserve">Esimerkki 1.2450</w:t>
      </w:r>
    </w:p>
    <w:p>
      <w:r>
        <w:t xml:space="preserve">Konteksti: Minä ja poikaystäväni ostimme hiljattain asunnon, ja jos haluatte leikata asian, teemme sen ja se on melko kallista työtä! Olemme olleet yhdessä 3 vuotta ja tämä on ensimmäinen kerta kun meillä on oma asunto ! Joka tapauksessa, hän tuli tänään kotiin ja sanoi saaneensa yllätyksen! Se oli rannekoru!...</w:t>
      </w:r>
    </w:p>
    <w:p>
      <w:r>
        <w:rPr>
          <w:b/>
        </w:rPr>
        <w:t xml:space="preserve">Tulos</w:t>
      </w:r>
    </w:p>
    <w:p>
      <w:r>
        <w:t xml:space="preserve">Miten tätä henkilöä voitaisiin kuvata?</w:t>
      </w:r>
    </w:p>
    <w:p>
      <w:r>
        <w:rPr>
          <w:b/>
        </w:rPr>
        <w:t xml:space="preserve">Tulos</w:t>
      </w:r>
    </w:p>
    <w:p>
      <w:r>
        <w:t xml:space="preserve">Mitä voi tapahtua sen jälkeen, kun he saavat asuntonsa?</w:t>
      </w:r>
    </w:p>
    <w:p>
      <w:r>
        <w:rPr>
          <w:b/>
        </w:rPr>
        <w:t xml:space="preserve">Esimerkki 1.2451</w:t>
      </w:r>
    </w:p>
    <w:p>
      <w:r>
        <w:t xml:space="preserve">Konteksti: Ace nipisti yhtä vuohta jalkaan, ei kovaa, vain suuteli häntä, mutta kun korjasin sitä "hei" -äänellä, se perääntyi. Se kuunteli minua hyvin ja teki niin kiltisti . Meillä oli myös ongelmia kutsua pois . Ei oikein suuria ongelmia ...</w:t>
      </w:r>
    </w:p>
    <w:p>
      <w:r>
        <w:rPr>
          <w:b/>
        </w:rPr>
        <w:t xml:space="preserve">Tulos</w:t>
      </w:r>
    </w:p>
    <w:p>
      <w:r>
        <w:t xml:space="preserve">Mikä saattoi aiheuttaa sen, että korjasit Ässän ?</w:t>
      </w:r>
    </w:p>
    <w:p>
      <w:r>
        <w:rPr>
          <w:b/>
        </w:rPr>
        <w:t xml:space="preserve">Esimerkki 1.2452</w:t>
      </w:r>
    </w:p>
    <w:p>
      <w:r>
        <w:t xml:space="preserve">Konteksti: Asia: Myöhemmin saimme tietää, että häntä puri kimalainen , joten siitä ei ole kysymys. Eilen hän kuitenkin tuli sisään huutaen, että häntä oli pistetty , tarkistimme missä hän sanoi sen olleen ... ja kas, häntä oli pistetty . Onneksi ystävämme Ben oli käymässä, joten hän tarkisti internetistä merkkejä ja muuta vastaavaa sillä aikaa kun minä hoidin huutavaa ja itkevää Samia . Saimme selville , että Sam ei ole allerginen mehiläisille , mutta saimme selville jotain muuta .</w:t>
      </w:r>
    </w:p>
    <w:p>
      <w:r>
        <w:rPr>
          <w:b/>
        </w:rPr>
        <w:t xml:space="preserve">Tulos</w:t>
      </w:r>
    </w:p>
    <w:p>
      <w:r>
        <w:t xml:space="preserve">Miksi jotkut ihmiset olivat paniikissa ?</w:t>
      </w:r>
    </w:p>
    <w:p>
      <w:r>
        <w:rPr>
          <w:b/>
        </w:rPr>
        <w:t xml:space="preserve">Esimerkki 1.2453</w:t>
      </w:r>
    </w:p>
    <w:p>
      <w:r>
        <w:t xml:space="preserve">Konteksti: Mitä ymmärrän, mitä tämä plug - in tekee on muuntaa minkä tahansa valitsemasi avainsanan ja muuttaa sen linkiksi vain yhdellä napsautuksella. Sen lisäksi se piilottaa todellisen affiliate-linkki niin, että et menetä provisio. Minulla oli mahdollisuus esikatsella tätä plug - in ja se on melko yksinkertainen asennus aivan kuten miten asennamme kaikki muut WordPress plug - ins . Kuitenkin WordPress Affiliate Elite on paljon tehokkaampi ja on potentiaalia kääntää lähes kaikki avainsanat blogissamme potentiaalisiksi rahantekijöiksi.</w:t>
      </w:r>
    </w:p>
    <w:p>
      <w:r>
        <w:rPr>
          <w:b/>
        </w:rPr>
        <w:t xml:space="preserve">Tulos</w:t>
      </w:r>
    </w:p>
    <w:p>
      <w:r>
        <w:t xml:space="preserve">Miksi kertoja on niin huolissaan teknisestä puolesta tässä ?</w:t>
      </w:r>
    </w:p>
    <w:p>
      <w:r>
        <w:rPr>
          <w:b/>
        </w:rPr>
        <w:t xml:space="preserve">Esimerkki 1.2454</w:t>
      </w:r>
    </w:p>
    <w:p>
      <w:r>
        <w:t xml:space="preserve">Konteksti: Hän osti veneen vuonna 2001 lähes $ 46,000.00 ilman perävaunua . Ostimme trailerin joulukuussa 2007 . Trailerin arvo on 6 500,00 dollaria.</w:t>
      </w:r>
    </w:p>
    <w:p>
      <w:r>
        <w:rPr>
          <w:b/>
        </w:rPr>
        <w:t xml:space="preserve">Tulos</w:t>
      </w:r>
    </w:p>
    <w:p>
      <w:r>
        <w:t xml:space="preserve">Mitä kohde tekisi, kun myynti on saatu päätökseen ?</w:t>
      </w:r>
    </w:p>
    <w:p>
      <w:r>
        <w:rPr>
          <w:b/>
        </w:rPr>
        <w:t xml:space="preserve">Esimerkki 1.2455</w:t>
      </w:r>
    </w:p>
    <w:p>
      <w:r>
        <w:t xml:space="preserve">Konteksti: Yöni alkoi oudosti laukaus, joka oli peukaloni kiinni pallossa ja jätti 1 - 2 - 7 , mutta tein varauksen. Sen jälkeen 6 - 10 make ja strike , en osunut 10 . Sitten sain lyönnin parin yhden nastan säästölyönnin väliin, ennen kuin löin kakkosen pois 1 - 2 - 8:sta.</w:t>
      </w:r>
    </w:p>
    <w:p>
      <w:r>
        <w:rPr>
          <w:b/>
        </w:rPr>
        <w:t xml:space="preserve">Tulos</w:t>
      </w:r>
    </w:p>
    <w:p>
      <w:r>
        <w:t xml:space="preserve">Miksi kirjoittaja teki useita lakkoja ja varauksia ?</w:t>
      </w:r>
    </w:p>
    <w:p>
      <w:r>
        <w:rPr>
          <w:b/>
        </w:rPr>
        <w:t xml:space="preserve">Esimerkki 1.2456</w:t>
      </w:r>
    </w:p>
    <w:p>
      <w:r>
        <w:t xml:space="preserve">Konteksti: Joitakin varsin vaikuttavia käsityötaitoja voidaan nähdä muutamissa rakenteissa. Käveltyäni kaksi tuntia palatsin alueella minulla oli onni nähdä perinteinen indonesialainen nukketeatteri- ja musiikkinäytelmä . Esitys esitetään vain pari kertaa viikossa , joten olin oikeassa paikassa oikeaan aikaan. En ymmärtänyt mitään siitä , mutta oli mielenkiintoista katsella ja kuunnella esitystä kauniissa ympäristössä . Palatsista lähdettyäni siirryin kuuluisille lintumarkkinoille , jotka ovat vain lyhyen kävelymatkan päässä länteen Kratonin muinaisessa muurien ympäröimässä kaupungissa.</w:t>
      </w:r>
    </w:p>
    <w:p>
      <w:r>
        <w:rPr>
          <w:b/>
        </w:rPr>
        <w:t xml:space="preserve">Tulos</w:t>
      </w:r>
    </w:p>
    <w:p>
      <w:r>
        <w:t xml:space="preserve">Missä kertoja vierailee ?</w:t>
      </w:r>
    </w:p>
    <w:p>
      <w:r>
        <w:rPr>
          <w:b/>
        </w:rPr>
        <w:t xml:space="preserve">Esimerkki 1.2457</w:t>
      </w:r>
    </w:p>
    <w:p>
      <w:r>
        <w:t xml:space="preserve">Konteksti: Vaikka täällä kaupungissa oli viime yönä peräti kolme erilaista julkista Harry Potter -juhlaa, en mennyt mihinkään niistä. Joidenkin pienten lasten piti olla silloin jo nukkumassa, ja sitä paitsi kopioni oli turvallisesti julkisessa kirjastossa, valmiina hakemaan sen tänä aamuna. Laitoin herätyskellon 7:30 , aikomukseni oli nousta ylös , syödä aamiaista ja olla kirjastossa 8:30, kun he avasivat ovensa. No , sammutin herätyskellon ja nukahdin takaisin vasta 8:20 .</w:t>
      </w:r>
    </w:p>
    <w:p>
      <w:r>
        <w:rPr>
          <w:b/>
        </w:rPr>
        <w:t xml:space="preserve">Tulos</w:t>
      </w:r>
    </w:p>
    <w:p>
      <w:r>
        <w:t xml:space="preserve">Mikä saattoi olla syynä siihen, ettet mennyt Harry Potter -juhliin?</w:t>
      </w:r>
    </w:p>
    <w:p>
      <w:r>
        <w:rPr>
          <w:b/>
        </w:rPr>
        <w:t xml:space="preserve">Esimerkki 1.2458</w:t>
      </w:r>
    </w:p>
    <w:p>
      <w:r>
        <w:t xml:space="preserve">Konteksti: Canon xTi , kallis zoom-objektiivi ja 50 mm:n makro-objektiivi, puhumattakaan 2 muistikortista ja 2 akusta. Vakuutukseni kattaa sen , mutta omavastuu on 1000 dollaria ja vakuutusmaksumme nousisi . SO , luulen , että olen ilman kameraa . Minun on ostettava toinen muistikortti ja vaihdettava takaisin vanhaan Canon Digital Rebeliin - luojan kiitos, että säilytimme sen. Pieni matkani Atlantaan tapaamaan ystäviä tuli todella kalliiksi!.</w:t>
      </w:r>
    </w:p>
    <w:p>
      <w:r>
        <w:rPr>
          <w:b/>
        </w:rPr>
        <w:t xml:space="preserve">Tulos</w:t>
      </w:r>
    </w:p>
    <w:p>
      <w:r>
        <w:t xml:space="preserve">Miksi kirjoittaja ei mahdollisesti tekisi vakuutushakemusta ?</w:t>
      </w:r>
    </w:p>
    <w:p>
      <w:r>
        <w:rPr>
          <w:b/>
        </w:rPr>
        <w:t xml:space="preserve">Esimerkki 1.2459</w:t>
      </w:r>
    </w:p>
    <w:p>
      <w:r>
        <w:t xml:space="preserve">Konteksti: Dark Knight on niin paljon parempi imaxi näki jokaisen huokosen kaikkien kasvoilla aaaaaaaaaaaaathe Harry Potter esikatselu oli lulz , se oli kirjaimellisesti Harry Potter otsikko vilkkui ruudulla , pysyi siellä kaksi sekuntia , ja sitten se oli poissa .</w:t>
      </w:r>
    </w:p>
    <w:p>
      <w:r>
        <w:rPr>
          <w:b/>
        </w:rPr>
        <w:t xml:space="preserve">Tulos</w:t>
      </w:r>
    </w:p>
    <w:p>
      <w:r>
        <w:t xml:space="preserve">Miksi imax teki paremman katselukokemuksen ?</w:t>
      </w:r>
    </w:p>
    <w:p>
      <w:r>
        <w:rPr>
          <w:b/>
        </w:rPr>
        <w:t xml:space="preserve">Tulos</w:t>
      </w:r>
    </w:p>
    <w:p>
      <w:r>
        <w:t xml:space="preserve">Miksi Harry Potterin esikatselu oli niin hauska ?</w:t>
      </w:r>
    </w:p>
    <w:p>
      <w:r>
        <w:rPr>
          <w:b/>
        </w:rPr>
        <w:t xml:space="preserve">Esimerkki 1.2460</w:t>
      </w:r>
    </w:p>
    <w:p>
      <w:r>
        <w:t xml:space="preserve">Konteksti: Pikkukaupunkielämässä on mielenkiintoisia oikkuja. Keskiviikkona meillä oli useita tärkeitä tapahtumia suunnitteilla . Ensinnäkin kapteeni Oblivious oli ensimmäinen tilaisuus kiertää yläasteella , aikataulu kädessä, löytää tiensä seitsemän luokkaa ja lounas . Me kaikki menimme , koska meillä oli useita asioita aikataulussa , joten hänen veljensä ja siskonsa oppivat myös kaiken koulusta .</w:t>
      </w:r>
    </w:p>
    <w:p>
      <w:r>
        <w:rPr>
          <w:b/>
        </w:rPr>
        <w:t xml:space="preserve">Tulos</w:t>
      </w:r>
    </w:p>
    <w:p>
      <w:r>
        <w:t xml:space="preserve">Missä kertoja ja perhe viettivät keskiviikkoa ?</w:t>
      </w:r>
    </w:p>
    <w:p>
      <w:r>
        <w:rPr>
          <w:b/>
        </w:rPr>
        <w:t xml:space="preserve">Esimerkki 1.2461</w:t>
      </w:r>
    </w:p>
    <w:p>
      <w:r>
        <w:t xml:space="preserve">Konteksti: Olin sairaalassa lauantaiaamuna koska olin kouristelua ja ottaa paljon kipua minun lantion alueella. He testasivat virtsani ja sanoivat, ettei siinä ollut verta, mutta he aikoivat antaa minulle antibioottia, koska hän ajatteli, että jotain oli tekeillä. Olin lääkärissä tiistaina viikoittaisessa tarkastuksessa ja he sanoivat, että kaikki oli hyvin, miten jokin voi muuttua niin nopeasti ? .</w:t>
      </w:r>
    </w:p>
    <w:p>
      <w:r>
        <w:rPr>
          <w:b/>
        </w:rPr>
        <w:t xml:space="preserve">Tulos</w:t>
      </w:r>
    </w:p>
    <w:p>
      <w:r>
        <w:t xml:space="preserve">Mikä on saattanut aiheuttaa sairaalakäyntisi ?</w:t>
      </w:r>
    </w:p>
    <w:p>
      <w:r>
        <w:rPr>
          <w:b/>
        </w:rPr>
        <w:t xml:space="preserve">Esimerkki 1.2462</w:t>
      </w:r>
    </w:p>
    <w:p>
      <w:r>
        <w:t xml:space="preserve">Konteksti: Minulla on 3 erillistä aidattua pihaa ja yksi aidattu koiran juoksupaikka. Avasin kaikki portit ja annoin niiden juosta . Wicca rakastaa juosta ja Cardit rakastavat jahdata häntä , niillä oli hauskaa . Wiccan jahtaaminen Ne juoksivat ja juoksivat .</w:t>
      </w:r>
    </w:p>
    <w:p>
      <w:r>
        <w:rPr>
          <w:b/>
        </w:rPr>
        <w:t xml:space="preserve">Tulos</w:t>
      </w:r>
    </w:p>
    <w:p>
      <w:r>
        <w:t xml:space="preserve">Miksi kirjoittaja todennäköisesti avasi kaikki kolme porttia, jotta he voisivat juosta ?</w:t>
      </w:r>
    </w:p>
    <w:p>
      <w:r>
        <w:rPr>
          <w:b/>
        </w:rPr>
        <w:t xml:space="preserve">Esimerkki 1.2463</w:t>
      </w:r>
    </w:p>
    <w:p>
      <w:r>
        <w:t xml:space="preserve">Konteksti: Minä: Haloo? Asiakas : Tarvitsemme animaatioita verkkosivuillemme . Minä : Okei hienoa , milloin tarvitsette sen ? Asiakas : Tänään klo 14.00 Minä : Se on 4 tunnin päästä ... öö .... Minulta menee neljäsosa siitä ajasta pelkästään sen viemiseen.</w:t>
      </w:r>
    </w:p>
    <w:p>
      <w:r>
        <w:rPr>
          <w:b/>
        </w:rPr>
        <w:t xml:space="preserve">Tulos</w:t>
      </w:r>
    </w:p>
    <w:p>
      <w:r>
        <w:t xml:space="preserve">Mikä voi olla syynä heidän asiakkaansa lyhyeen määräaikaan?</w:t>
      </w:r>
    </w:p>
    <w:p>
      <w:r>
        <w:rPr>
          <w:b/>
        </w:rPr>
        <w:t xml:space="preserve">Tulos</w:t>
      </w:r>
    </w:p>
    <w:p>
      <w:r>
        <w:t xml:space="preserve">Mitä voi tapahtua sen jälkeen, kun he ovat saaneet määräajan ?</w:t>
      </w:r>
    </w:p>
    <w:p>
      <w:r>
        <w:rPr>
          <w:b/>
        </w:rPr>
        <w:t xml:space="preserve">Esimerkki 1.2464</w:t>
      </w:r>
    </w:p>
    <w:p>
      <w:r>
        <w:t xml:space="preserve">Konteksti: ja sitä paitsi en voi pakottaa itseäni pitämään kenestäkään, joten mitä voisin tehdä? olen ollut niin pirun yksinäinen ... ja sitten minulla ei vain ole kappaletta, joka kertoisi, miltä minusta tuntuu . no, onhan niitä kappaleita, mutta tiedätte, mitä tarkoitan.</w:t>
      </w:r>
    </w:p>
    <w:p>
      <w:r>
        <w:rPr>
          <w:b/>
        </w:rPr>
        <w:t xml:space="preserve">Tulos</w:t>
      </w:r>
    </w:p>
    <w:p>
      <w:r>
        <w:t xml:space="preserve">Mikä voi olla syy siihen, että he ovat niin yksinäisiä ?</w:t>
      </w:r>
    </w:p>
    <w:p>
      <w:r>
        <w:rPr>
          <w:b/>
        </w:rPr>
        <w:t xml:space="preserve">Tulos</w:t>
      </w:r>
    </w:p>
    <w:p>
      <w:r>
        <w:t xml:space="preserve">Miksi olen yksinäinen?</w:t>
      </w:r>
    </w:p>
    <w:p>
      <w:r>
        <w:rPr>
          <w:b/>
        </w:rPr>
        <w:t xml:space="preserve">Tulos</w:t>
      </w:r>
    </w:p>
    <w:p>
      <w:r>
        <w:t xml:space="preserve">Miksi kertoja kuuntelee viime aikoina paljon enemmän musiikkia kuin tavallisesti ?</w:t>
      </w:r>
    </w:p>
    <w:p>
      <w:r>
        <w:rPr>
          <w:b/>
        </w:rPr>
        <w:t xml:space="preserve">Tulos</w:t>
      </w:r>
    </w:p>
    <w:p>
      <w:r>
        <w:t xml:space="preserve">Miksi laulu auttaisi minua yksinäisyyteeni?</w:t>
      </w:r>
    </w:p>
    <w:p>
      <w:r>
        <w:rPr>
          <w:b/>
        </w:rPr>
        <w:t xml:space="preserve">Esimerkki 1.2465</w:t>
      </w:r>
    </w:p>
    <w:p>
      <w:r>
        <w:t xml:space="preserve">Konteksti: Heillä oli paras esitys viime viikon ohjelmassa, eivätkä he ansainneet olla kahden viimeisen joukossa. Minusta heidän esityksensä oli myös parempi kuin Super Crew'n , mutta en ole yksi tuomareista , joten minun päätöstäni ei lasketa . Nyt kun he ovat poissa, olen todella menettänyt kiinnostukseni ohjelmaa kohtaan . On aika typerää sijoittaa niin paljon aikaa ohjelmaan ja olla tietämättä, katsooko viimeisen jakson, mutta niin kävi viime vuonnakin.</w:t>
      </w:r>
    </w:p>
    <w:p>
      <w:r>
        <w:rPr>
          <w:b/>
        </w:rPr>
        <w:t xml:space="preserve">Tulos</w:t>
      </w:r>
    </w:p>
    <w:p>
      <w:r>
        <w:t xml:space="preserve">Miksi kertoja suuttui tv-ohjelmalle ?</w:t>
      </w:r>
    </w:p>
    <w:p>
      <w:r>
        <w:rPr>
          <w:b/>
        </w:rPr>
        <w:t xml:space="preserve">Esimerkki 1.2466</w:t>
      </w:r>
    </w:p>
    <w:p>
      <w:r>
        <w:t xml:space="preserve">Konteksti: Ei GM:ää , epärealistinen kykyjenetsijä ja lääketieteellinen tiimi, joka on kuin suoraan Simpsonit-jaksosta. Hän valitsee pelaajat , ei Marvin , jotka draftataan , ja hän myös valitsee ketkä irtisanotaan ( katso : Chris Henry ) . Pohjimmiltaan ja todellisuudessa Mike Brown johtaa tätä joukkuetta ylhäältä alaspäin , ja pelaajat ovat muuttuneet "pay check" -mantraa hokeviksi työntekijöiksi , eivät jalkapalloilijoiksi . Mikä parasta , Marvin on valmis .</w:t>
      </w:r>
    </w:p>
    <w:p>
      <w:r>
        <w:rPr>
          <w:b/>
        </w:rPr>
        <w:t xml:space="preserve">Tulos</w:t>
      </w:r>
    </w:p>
    <w:p>
      <w:r>
        <w:t xml:space="preserve">Miten Mike Brownin joukkue saattaa menestyä tulevaisuudessa ?</w:t>
      </w:r>
    </w:p>
    <w:p>
      <w:r>
        <w:rPr>
          <w:b/>
        </w:rPr>
        <w:t xml:space="preserve">Esimerkki 1.2467</w:t>
      </w:r>
    </w:p>
    <w:p>
      <w:r>
        <w:t xml:space="preserve">Konteksti: Hänen silmiensä ympärillä oli tummia renkaita, ja hän näytti laihemmalta kuin Travis muisti. Tuollaisena käpertyneenä hän näytti pieneltä sairaalasängyssä. Travis käveli hänen luokseen ja otti tyhjän tuolin sängyn vierestä .</w:t>
      </w:r>
    </w:p>
    <w:p>
      <w:r>
        <w:rPr>
          <w:b/>
        </w:rPr>
        <w:t xml:space="preserve">Tulos</w:t>
      </w:r>
    </w:p>
    <w:p>
      <w:r>
        <w:t xml:space="preserve">Mitä hänelle tapahtui, että hän näytti laihemmalta kuin Travis muisti?</w:t>
      </w:r>
    </w:p>
    <w:p>
      <w:r>
        <w:rPr>
          <w:b/>
        </w:rPr>
        <w:t xml:space="preserve">Tulos</w:t>
      </w:r>
    </w:p>
    <w:p>
      <w:r>
        <w:t xml:space="preserve">Mikä oli syy siihen, että hän näytti niin pahalta .?</w:t>
      </w:r>
    </w:p>
    <w:p>
      <w:r>
        <w:rPr>
          <w:b/>
        </w:rPr>
        <w:t xml:space="preserve">Esimerkki 1.2468</w:t>
      </w:r>
    </w:p>
    <w:p>
      <w:r>
        <w:t xml:space="preserve">Konteksti: Sitten menin Rite Aidiin hakemaan Suen reseptit. Sen jälkeen menin Torchy 'siin ja ostin voileivän päivälliseksi, koska minulla oli nälkä ja aika loppumassa. Kotona avasin talon viilentääkseni ja ruokin kissat. Vaihdoin viileämmät vaatteet ja söin voileipäni samalla kun katsoin Marinersin pelin alkua.</w:t>
      </w:r>
    </w:p>
    <w:p>
      <w:r>
        <w:rPr>
          <w:b/>
        </w:rPr>
        <w:t xml:space="preserve">Tulos</w:t>
      </w:r>
    </w:p>
    <w:p>
      <w:r>
        <w:t xml:space="preserve">Millainen sää oli tänään?</w:t>
      </w:r>
    </w:p>
    <w:p>
      <w:r>
        <w:rPr>
          <w:b/>
        </w:rPr>
        <w:t xml:space="preserve">Esimerkki 1.2469</w:t>
      </w:r>
    </w:p>
    <w:p>
      <w:r>
        <w:t xml:space="preserve">Konteksti: " Seisoimme siinä jonkin aikaa , yhä kietoutuneina toisiimme . Hänen näkemisensä taas tuntui niin hyvältä , että se melkein särki sydämeni uudelleen . Nojasin eteenpäin suudellakseni häntä - olin ehkä kuollut , mutta halusin silti tietää. Halusin silti muistaa miltä se tuntui . Se oli kaikkea mitä muistin sen olleen . Kun vetäydyin taas pois , hän päästi kätensä alas ja kietoi sormensa minun sormeni väliin .</w:t>
      </w:r>
    </w:p>
    <w:p>
      <w:r>
        <w:rPr>
          <w:b/>
        </w:rPr>
        <w:t xml:space="preserve">Tulos</w:t>
      </w:r>
    </w:p>
    <w:p>
      <w:r>
        <w:t xml:space="preserve">Mikä voi olla syy siihen, että se melkein särki hänen sydämensä .?</w:t>
      </w:r>
    </w:p>
    <w:p>
      <w:r>
        <w:rPr>
          <w:b/>
        </w:rPr>
        <w:t xml:space="preserve">Esimerkki 1.2470</w:t>
      </w:r>
    </w:p>
    <w:p>
      <w:r>
        <w:t xml:space="preserve">Konteksti: Päähenkilöllä on lista 20 asiasta, jotka hänen on tehtävä ennen kuin hän on kolmekymmentä, ja siitä seuraa hilpeyttä. No , ajattelin kirjan loputtua , että minun pitäisi kokeilla sitä ! Toistaiseksi olen saanut valmiiksi neljä asiaa kahdestakymmenestä ja jäljellä on vielä kolme vuotta.</w:t>
      </w:r>
    </w:p>
    <w:p>
      <w:r>
        <w:rPr>
          <w:b/>
        </w:rPr>
        <w:t xml:space="preserve">Tulos</w:t>
      </w:r>
    </w:p>
    <w:p>
      <w:r>
        <w:t xml:space="preserve">Mikä on sellainen asia, joka usein on näillä listoilla ?</w:t>
      </w:r>
    </w:p>
    <w:p>
      <w:r>
        <w:rPr>
          <w:b/>
        </w:rPr>
        <w:t xml:space="preserve">Esimerkki 1.2471</w:t>
      </w:r>
    </w:p>
    <w:p>
      <w:r>
        <w:t xml:space="preserve">Konteksti: 55.3 . " Breaking Point " by the Moody BluesOletko saavuttanut murtautumispisteesi tänä iltana ? [Seuraa tätä]Riley istui suihkun lattialla , märän suihkun kuumat terävät piikit valuivat hänen selkäänsä. Hän oli vetänyt polvet ylöspäin ja hautautunut kasvot niitä vasten .</w:t>
      </w:r>
    </w:p>
    <w:p>
      <w:r>
        <w:rPr>
          <w:b/>
        </w:rPr>
        <w:t xml:space="preserve">Tulos</w:t>
      </w:r>
    </w:p>
    <w:p>
      <w:r>
        <w:t xml:space="preserve">Mitä Riley teki sen jälkeen, kun hän oli päässyt suihkusta?</w:t>
      </w:r>
    </w:p>
    <w:p>
      <w:r>
        <w:rPr>
          <w:b/>
        </w:rPr>
        <w:t xml:space="preserve">Esimerkki 1.2472</w:t>
      </w:r>
    </w:p>
    <w:p>
      <w:r>
        <w:t xml:space="preserve">Konteksti: Minulla alkoi olla pahoinvointia , huimausta , lyhytkestoisen muistin ongelmia , kipua ja pistelyä jaloissani ( lopulta siirtyy käsiin ) , migreeni ( joka minulla on ollut jo vuosia ) , dystonia oikeassa yläkulmassa , jne . Minulle on tehty 5 magneettikuvausta , kaikki verikokeet , DNA-kokeet , EMG-kokeet , jne . taas enimmäkseen Mayo-klinikan kautta täällä . En ole koskaan saanut tuloksia , vain neurologian erikoislääkäri kertoi minulle , etteivät ne osoittaneet mitään .</w:t>
      </w:r>
    </w:p>
    <w:p>
      <w:r>
        <w:rPr>
          <w:b/>
        </w:rPr>
        <w:t xml:space="preserve">Tulos</w:t>
      </w:r>
    </w:p>
    <w:p>
      <w:r>
        <w:t xml:space="preserve">Miltä testitulokset tuntuivat?</w:t>
      </w:r>
    </w:p>
    <w:p>
      <w:r>
        <w:rPr>
          <w:b/>
        </w:rPr>
        <w:t xml:space="preserve">Tulos</w:t>
      </w:r>
    </w:p>
    <w:p>
      <w:r>
        <w:t xml:space="preserve">Miten on mahdollista, että minulla voi olla niin paljon oireita, eikä koskaan ole mitään raportoitavaa terveydentilaani liittyen?</w:t>
      </w:r>
    </w:p>
    <w:p>
      <w:r>
        <w:rPr>
          <w:b/>
        </w:rPr>
        <w:t xml:space="preserve">Tulos</w:t>
      </w:r>
    </w:p>
    <w:p>
      <w:r>
        <w:t xml:space="preserve">Mistä syystä en koskaan saa tuloksia ?</w:t>
      </w:r>
    </w:p>
    <w:p>
      <w:r>
        <w:rPr>
          <w:b/>
        </w:rPr>
        <w:t xml:space="preserve">Tulos</w:t>
      </w:r>
    </w:p>
    <w:p>
      <w:r>
        <w:t xml:space="preserve">Mitä haluaisin tehdä seuraavaksi?</w:t>
      </w:r>
    </w:p>
    <w:p>
      <w:r>
        <w:rPr>
          <w:b/>
        </w:rPr>
        <w:t xml:space="preserve">Esimerkki 1.2473</w:t>
      </w:r>
    </w:p>
    <w:p>
      <w:r>
        <w:t xml:space="preserve">Konteksti: Etsin myymälää, joka oli auki, Wal-Martin lisäksi, saadakseni WIC-ostokseni keskiyöllä. Tony ja minä olimme juuri tulleet takaisin laiturilta , mutta päätin kiirehtiä ja hakea kaavan , koska hän käyttäytyi kuin tyhmäpää . Hän toi esiin huonon puoleni.</w:t>
      </w:r>
    </w:p>
    <w:p>
      <w:r>
        <w:rPr>
          <w:b/>
        </w:rPr>
        <w:t xml:space="preserve">Tulos</w:t>
      </w:r>
    </w:p>
    <w:p>
      <w:r>
        <w:t xml:space="preserve">Mikä on luultavasti totta kertojasta ?</w:t>
      </w:r>
    </w:p>
    <w:p>
      <w:r>
        <w:rPr>
          <w:b/>
        </w:rPr>
        <w:t xml:space="preserve">Esimerkki 1.2474</w:t>
      </w:r>
    </w:p>
    <w:p>
      <w:r>
        <w:t xml:space="preserve">Konteksti: Me näytämme olevan tottumuksen olentoja . Olemme Luck Brosissa taas samaan aikaan kuin edellisviikolla . Viime viikolla meillä oli kahvia ja rinkeleitä tällä viikolla on kahvia ja hummusta Tiedän outo yhdistelmä mutta se toimii .</w:t>
      </w:r>
    </w:p>
    <w:p>
      <w:r>
        <w:rPr>
          <w:b/>
        </w:rPr>
        <w:t xml:space="preserve">Tulos</w:t>
      </w:r>
    </w:p>
    <w:p>
      <w:r>
        <w:t xml:space="preserve">Mitä tapahtuu ensi viikolla tähän aikaan ?</w:t>
      </w:r>
    </w:p>
    <w:p>
      <w:r>
        <w:rPr>
          <w:b/>
        </w:rPr>
        <w:t xml:space="preserve">Esimerkki 1.2475</w:t>
      </w:r>
    </w:p>
    <w:p>
      <w:r>
        <w:t xml:space="preserve">Konteksti: En mennyt kouluun tiistaina työpäivän jälkeen, koska otin pillerit liian myöhään illalla. Sitten keskiviikkona yritin mennä lastenkehityskouluun, mutta siellä ei ollut ketään, jonka olisin tunnistanut, ja kun kävelin ohi, opettaja sanoi: " Keskiviikkoisin ei ole tunteja. " En ollut varma mitä hän tarkoitti. Hän huomasi myös lääkinnällisen rannekkeeni kun kävelin nopeasti ohi viimeisellä kerralla ja sanoi " Oooh nätti lääkinnällinen ranneke . ".</w:t>
      </w:r>
    </w:p>
    <w:p>
      <w:r>
        <w:rPr>
          <w:b/>
        </w:rPr>
        <w:t xml:space="preserve">Tulos</w:t>
      </w:r>
    </w:p>
    <w:p>
      <w:r>
        <w:t xml:space="preserve">Miksi opettajani huomasi lääketieteellisen rannekkeeni?</w:t>
      </w:r>
    </w:p>
    <w:p>
      <w:r>
        <w:rPr>
          <w:b/>
        </w:rPr>
        <w:t xml:space="preserve">Esimerkki 1.2476</w:t>
      </w:r>
    </w:p>
    <w:p>
      <w:r>
        <w:t xml:space="preserve">Konteksti: Ronin kautta Tommyboylle terveisiä ja tervehdyksiä. Saavumme parkkipaikalle ja Park Blvd oli vilkas klubikävijöistä ja iloisista humalaisista ihmisistä . Oli juhlava ilta Liekin ja Nummen välillä .</w:t>
      </w:r>
    </w:p>
    <w:p>
      <w:r>
        <w:rPr>
          <w:b/>
        </w:rPr>
        <w:t xml:space="preserve">Tulos</w:t>
      </w:r>
    </w:p>
    <w:p>
      <w:r>
        <w:t xml:space="preserve">Mitä olemme tehneet, kun olemme pois parkkipaikalta?</w:t>
      </w:r>
    </w:p>
    <w:p>
      <w:r>
        <w:rPr>
          <w:b/>
        </w:rPr>
        <w:t xml:space="preserve">Esimerkki 1.2477</w:t>
      </w:r>
    </w:p>
    <w:p>
      <w:r>
        <w:t xml:space="preserve">Konteksti: Mutta en halua mennä aloittelijoille ja olla täysin turhautunut kuukausia, kun he yrittävät ymmärtää aakkoset ja rakenne ja säännöt slaavilaisen kielen, joka minulle tulee luonnostaan nähdä, koska puolan ja venäjän ovat samanlaisia. Ranskan pitäisi olla riittävän helppoa, joten ainakin minulla on siellä tilaa hengittää. En odota innolla heräämistä joka päivä klo 7 aamulla! !.</w:t>
      </w:r>
    </w:p>
    <w:p>
      <w:r>
        <w:rPr>
          <w:b/>
        </w:rPr>
        <w:t xml:space="preserve">Tulos</w:t>
      </w:r>
    </w:p>
    <w:p>
      <w:r>
        <w:t xml:space="preserve">Minkälaista kieltä kertoja yrittää oppia .?</w:t>
      </w:r>
    </w:p>
    <w:p>
      <w:r>
        <w:rPr>
          <w:b/>
        </w:rPr>
        <w:t xml:space="preserve">Esimerkki 1.2478</w:t>
      </w:r>
    </w:p>
    <w:p>
      <w:r>
        <w:t xml:space="preserve">Konteksti: Olen täydellinen noob jazzpianon soittamisessa. Siellä oli kuin 3 kierrosta soittoa . Minua vähän hävetti, etten pysynyt valmentajan odotusten tasalla. Hän on hyvin kuuluisa valmentaja täällä musikaaleissa, kansallispäivillä ja monissa taidetapahtumissa.</w:t>
      </w:r>
    </w:p>
    <w:p>
      <w:r>
        <w:rPr>
          <w:b/>
        </w:rPr>
        <w:t xml:space="preserve">Tulos</w:t>
      </w:r>
    </w:p>
    <w:p>
      <w:r>
        <w:t xml:space="preserve">Mitä tapahtuu, jos kertoja soittaa pianoa noin viikon päästä ?</w:t>
      </w:r>
    </w:p>
    <w:p>
      <w:r>
        <w:rPr>
          <w:b/>
        </w:rPr>
        <w:t xml:space="preserve">Esimerkki 1.2479</w:t>
      </w:r>
    </w:p>
    <w:p>
      <w:r>
        <w:t xml:space="preserve">Konteksti: Tänään on Nathanielin ensimmäinen koulupäivä. Minulla on ikävä häntä , mutta olen varma että hänellä on upea päivä ! Hän oli niin innoissaan kouluun palaamisesta . Hän kertoi minulle, että hän heräsi noin klo 6:00 aamulla eikä saanut nukuttua .</w:t>
      </w:r>
    </w:p>
    <w:p>
      <w:r>
        <w:rPr>
          <w:b/>
        </w:rPr>
        <w:t xml:space="preserve">Tulos</w:t>
      </w:r>
    </w:p>
    <w:p>
      <w:r>
        <w:t xml:space="preserve">Mikä saattoi saada Nathanielin heräämään kello 6:00 aamulla?</w:t>
      </w:r>
    </w:p>
    <w:p>
      <w:r>
        <w:rPr>
          <w:b/>
        </w:rPr>
        <w:t xml:space="preserve">Esimerkki 1.2480</w:t>
      </w:r>
    </w:p>
    <w:p>
      <w:r>
        <w:t xml:space="preserve">Konteksti: ) Annamme Hugh'lle kirjastokortin, jotta hänellä on pääsy loputtomiin kirjoihin. Olemme vain niin antelias . Osana sopimusta hänen on kuitenkin toimitettava meille lounas vähintään kerran viikossa Burger King Crown -kortillaan.</w:t>
      </w:r>
    </w:p>
    <w:p>
      <w:r>
        <w:rPr>
          <w:b/>
        </w:rPr>
        <w:t xml:space="preserve">Tulos</w:t>
      </w:r>
    </w:p>
    <w:p>
      <w:r>
        <w:t xml:space="preserve">Mikä voi motivoida Hughia hankkimaan kirjastokortin ?</w:t>
      </w:r>
    </w:p>
    <w:p>
      <w:r>
        <w:rPr>
          <w:b/>
        </w:rPr>
        <w:t xml:space="preserve">Esimerkki 1.2481</w:t>
      </w:r>
    </w:p>
    <w:p>
      <w:r>
        <w:t xml:space="preserve">Konteksti: Noin seitsemän vuotta sitten kehitin suhteen minua paljon vanhemman miehen kanssa, ja meistä tuli hyvin läheisiä ystäviä ( hän oli ollut perheen ystävä jo pitkään ). Hän alkoi kertoa minulle menneisyydestään , kuinka hän työskenteli jengeissä New Yorkissa ja Yhdistyneessä kuningaskunnassa 1970- ja 1980-luvuilla . Hän teki paljon väkivaltaisia ryöstöjä , hän kertoi minulle olleensa sekaantunut pedofiliaan ja minulla on epäilyjä murhista . Hänellä oli paljon todisteita ympäri taloa .</w:t>
      </w:r>
    </w:p>
    <w:p>
      <w:r>
        <w:rPr>
          <w:b/>
        </w:rPr>
        <w:t xml:space="preserve">Tulos</w:t>
      </w:r>
    </w:p>
    <w:p>
      <w:r>
        <w:t xml:space="preserve">Mihin OP voi sitoutua ?</w:t>
      </w:r>
    </w:p>
    <w:p>
      <w:r>
        <w:rPr>
          <w:b/>
        </w:rPr>
        <w:t xml:space="preserve">Tulos</w:t>
      </w:r>
    </w:p>
    <w:p>
      <w:r>
        <w:t xml:space="preserve">Mikä olisi hänen rangaistuksensa rikoksistaan ?</w:t>
      </w:r>
    </w:p>
    <w:p>
      <w:r>
        <w:rPr>
          <w:b/>
        </w:rPr>
        <w:t xml:space="preserve">Esimerkki 1.2482</w:t>
      </w:r>
    </w:p>
    <w:p>
      <w:r>
        <w:t xml:space="preserve">Konteksti: DVD on siisti, koska siinä on laulaa mukana ominaisuus, jota tyttäreni rakastaa. Hän tarttui mikrofoniinsa ja alkoi muuttua Hannah Montanaksi, kun hän lauloi lempikappaleidensa mukana. Tämä oli korvaamatonta .</w:t>
      </w:r>
    </w:p>
    <w:p>
      <w:r>
        <w:rPr>
          <w:b/>
        </w:rPr>
        <w:t xml:space="preserve">Tulos</w:t>
      </w:r>
    </w:p>
    <w:p>
      <w:r>
        <w:t xml:space="preserve">Mikä voi olla fakta tästä henkilöstä ja hänen tilanteestaan ?</w:t>
      </w:r>
    </w:p>
    <w:p>
      <w:r>
        <w:rPr>
          <w:b/>
        </w:rPr>
        <w:t xml:space="preserve">Esimerkki 1.2483</w:t>
      </w:r>
    </w:p>
    <w:p>
      <w:r>
        <w:t xml:space="preserve">Konteksti: Tämä on huonoin ripsiväri, jonka olen koskaan omistanut . Se on enemmänkin kuin juokseva asfalttitiiviste . Se on tahmeaa , se paakkuuntuu ripsiini , ja jos saan sitä iholleni ( mikä tapahtuu lähes AINA , koska olen surkea meikkaamaan ), se jättää jättimäisiä tahroja , jotka kuluvat pois muutaman kasvojen pesun aikana . Lisäksi se on aivan sysimusta, mikä näyttää todella roskasävyiseltä päälläni.</w:t>
      </w:r>
    </w:p>
    <w:p>
      <w:r>
        <w:rPr>
          <w:b/>
        </w:rPr>
        <w:t xml:space="preserve">Tulos</w:t>
      </w:r>
    </w:p>
    <w:p>
      <w:r>
        <w:t xml:space="preserve">Miksi henkilö saattaa käyttää ripsiväriä ?</w:t>
      </w:r>
    </w:p>
    <w:p>
      <w:r>
        <w:rPr>
          <w:b/>
        </w:rPr>
        <w:t xml:space="preserve">Esimerkki 1.2484</w:t>
      </w:r>
    </w:p>
    <w:p>
      <w:r>
        <w:t xml:space="preserve">Konteksti: Hänellä on myös tapana tarkistaa työni päivän päätteeksi (tai satunnaisina aikoina), ja sitten hän palaa takaisin ja tekee lisää. Kuten juuri nyt , olen raaputtamassa ja maalaamassa kuistia . No viime viikolla , hän tarkisti joka päivä ja raaputti ( kuistin kaikkein säänkestävimmälle puupalalle , joka tulee kuoriutumaan aikojen loppuun asti ) ja sitten hän meni maalaamaan osan siitä , ja valitti minulle , koska minulla oli oikeastaan muutakin tekemistä . Nyt tänään kun tulen kirjastosta kotiin, hän on siellä raaputtamassa sitä ( toista hyvin vanhentunutta puupalaa ) .</w:t>
      </w:r>
    </w:p>
    <w:p>
      <w:r>
        <w:rPr>
          <w:b/>
        </w:rPr>
        <w:t xml:space="preserve">Tulos</w:t>
      </w:r>
    </w:p>
    <w:p>
      <w:r>
        <w:t xml:space="preserve">Mitä voi tapahtua kirjastosta palaamisen jälkeen ?</w:t>
      </w:r>
    </w:p>
    <w:p>
      <w:r>
        <w:rPr>
          <w:b/>
        </w:rPr>
        <w:t xml:space="preserve">Esimerkki 1.2485</w:t>
      </w:r>
    </w:p>
    <w:p>
      <w:r>
        <w:t xml:space="preserve">Konteksti: Sain PT . Selkäni tuli ongelma . Sitä hoidettiin . Sitä pidettiin syynä lantion kallistukseeni . No , tänään minulla ei ole kipuja .</w:t>
      </w:r>
    </w:p>
    <w:p>
      <w:r>
        <w:rPr>
          <w:b/>
        </w:rPr>
        <w:t xml:space="preserve">Tulos</w:t>
      </w:r>
    </w:p>
    <w:p>
      <w:r>
        <w:t xml:space="preserve">Mikä voi parantaa kertojan kokemaa kipua ?</w:t>
      </w:r>
    </w:p>
    <w:p>
      <w:r>
        <w:rPr>
          <w:b/>
        </w:rPr>
        <w:t xml:space="preserve">Esimerkki 1.2486</w:t>
      </w:r>
    </w:p>
    <w:p>
      <w:r>
        <w:t xml:space="preserve">Konteksti: Hän teki ja suostui - kuulosti astmalta . Mattilla on ollut lievempi yskä suunnilleen saman ajanjakson ajan . Hänen yskänsä on vähemmän kuivaa ja vinkuvaa ja hän on ollut tukkoinen. Luulin, että se oli kesäflunssaa .</w:t>
      </w:r>
    </w:p>
    <w:p>
      <w:r>
        <w:rPr>
          <w:b/>
        </w:rPr>
        <w:t xml:space="preserve">Tulos</w:t>
      </w:r>
    </w:p>
    <w:p>
      <w:r>
        <w:t xml:space="preserve">Entä jos se olikin sitä, miltä se kuulosti?</w:t>
      </w:r>
    </w:p>
    <w:p>
      <w:r>
        <w:rPr>
          <w:b/>
        </w:rPr>
        <w:t xml:space="preserve">Esimerkki 1.2487</w:t>
      </w:r>
    </w:p>
    <w:p>
      <w:r>
        <w:t xml:space="preserve">Konteksti: . Luulen, että heräsin väärällä puolella sänkyä, ja Bibs oli tänään ilkikurisella tuulella ( Äidin silmälasit ! Ei ! ).</w:t>
      </w:r>
    </w:p>
    <w:p>
      <w:r>
        <w:rPr>
          <w:b/>
        </w:rPr>
        <w:t xml:space="preserve">Tulos</w:t>
      </w:r>
    </w:p>
    <w:p>
      <w:r>
        <w:t xml:space="preserve">Mitä sen jälkeen voi tapahtua?</w:t>
      </w:r>
    </w:p>
    <w:p>
      <w:r>
        <w:rPr>
          <w:b/>
        </w:rPr>
        <w:t xml:space="preserve">Esimerkki 1.2488</w:t>
      </w:r>
    </w:p>
    <w:p>
      <w:r>
        <w:t xml:space="preserve">Konteksti: Bolt oli yhtä yllättynyt kuin me kaikki siitä, kuinka nopeasti hän juoksi . Testatkaa Usain Boltia niin paljon kuin haluatte . Hänen kehossaan ei ole mitään laittomia aineita . En vain usko, että hän on puhdas , hänen on oltava puhdas .</w:t>
      </w:r>
    </w:p>
    <w:p>
      <w:r>
        <w:rPr>
          <w:b/>
        </w:rPr>
        <w:t xml:space="preserve">Tulos</w:t>
      </w:r>
    </w:p>
    <w:p>
      <w:r>
        <w:t xml:space="preserve">Miksi jotkut epäilevät Usain Boltin rehellisyyttä?</w:t>
      </w:r>
    </w:p>
    <w:p>
      <w:r>
        <w:rPr>
          <w:b/>
        </w:rPr>
        <w:t xml:space="preserve">Esimerkki 1.2489</w:t>
      </w:r>
    </w:p>
    <w:p>
      <w:r>
        <w:t xml:space="preserve">Konteksti: Kurogane haluaa mennä kotiin . Torstaina Fai saa luodin rintaan täpötäydellä jalkakäytävällä . Yli 10 000 ihmistä osuu maahan , useimmat huutavat tai valittavat pelosta ja Kurogane yrittää painaa sormensa haavaan tarpeeksi tiukasti pysäyttääkseen veren .</w:t>
      </w:r>
    </w:p>
    <w:p>
      <w:r>
        <w:rPr>
          <w:b/>
        </w:rPr>
        <w:t xml:space="preserve">Tulos</w:t>
      </w:r>
    </w:p>
    <w:p>
      <w:r>
        <w:t xml:space="preserve">Mitä Fai:lle voi tapahtua sen jälkeen, kun hän lähtee jalkakäytävältä ?</w:t>
      </w:r>
    </w:p>
    <w:p>
      <w:r>
        <w:rPr>
          <w:b/>
        </w:rPr>
        <w:t xml:space="preserve">Esimerkki 1.2490</w:t>
      </w:r>
    </w:p>
    <w:p>
      <w:r>
        <w:t xml:space="preserve">Konteksti: Milwaukeen julkisten koulujen 102 miljoonan dollarin rakennusohjelmasta, jonka Milwaukee Public Schools käynnisti vuonna 2000? Sunnuntaina vastaamme siihen Journal Sentinel -lehden kolmipäiväisen sarjan ensimmäisessä osassa. Tarkastelemme lähemmin suurta rakennushanketta, joka loi tuhansia uusia paikkoja Milwaukeen julkisiin kouluihin. Koulujen laajennukset rakennettiin aikana, jolloin koululaisten määrä väheni MPS:ssä.</w:t>
      </w:r>
    </w:p>
    <w:p>
      <w:r>
        <w:rPr>
          <w:b/>
        </w:rPr>
        <w:t xml:space="preserve">Tulos</w:t>
      </w:r>
    </w:p>
    <w:p>
      <w:r>
        <w:t xml:space="preserve">Miksi ette tarvitsisi lisää luokkahuoneita, jos koulunkäynti vähenee ?</w:t>
      </w:r>
    </w:p>
    <w:p>
      <w:r>
        <w:rPr>
          <w:b/>
        </w:rPr>
        <w:t xml:space="preserve">Esimerkki 1.2491</w:t>
      </w:r>
    </w:p>
    <w:p>
      <w:r>
        <w:t xml:space="preserve">Konteksti: Olin käynyt kirjastossa lyhyesti eilen aamulla katsomassa, oliko Storytime ollut käynnissä. Ei ollut, enkä jäänyt hakemaan korttia. Niinpä aloin eilen illalla lukea Farenheit 451 -kirjan, mikä saattaa tulla yllätyksenä, koska en yleensä ole tunnettu sci-fi-intoni vuoksi. Se on todella "kovaa sci-fiä", josta en välitä, eikä se johdu mistään muusta syystä kuin siitä, että se ei yksinkertaisesti ole minun makuuni. Se ei ole mitään itse genreä vastaan . Mutta tämä kirja voisi olla enemmän minun makuuni .</w:t>
      </w:r>
    </w:p>
    <w:p>
      <w:r>
        <w:rPr>
          <w:b/>
        </w:rPr>
        <w:t xml:space="preserve">Tulos</w:t>
      </w:r>
    </w:p>
    <w:p>
      <w:r>
        <w:t xml:space="preserve">Miksi ajattelen, että Fahrenheit 451 voisi olla minun vauhtini, vaikka en olekaan suuri scifi-fani?</w:t>
      </w:r>
    </w:p>
    <w:p>
      <w:r>
        <w:rPr>
          <w:b/>
        </w:rPr>
        <w:t xml:space="preserve">Esimerkki 1.2492</w:t>
      </w:r>
    </w:p>
    <w:p>
      <w:r>
        <w:t xml:space="preserve">Konteksti: Tällä hetkellä olen todella turhautunut, eikä mikään ole järkevää. Minulla oli tietokone, jonka rakensin Intelin emolevyllä , blaa blaa . Ostin RocketRaid 1640 ( jossa on 4 SATA-porttia ) ja liitin siihen 2 Seagate 500 GB -asemaa ja 2 Maxtor 500Gb -asemaa . Laitoin ne RAID 10 ja suurimmaksi osaksi kaikki oli hyvin .</w:t>
      </w:r>
    </w:p>
    <w:p>
      <w:r>
        <w:rPr>
          <w:b/>
        </w:rPr>
        <w:t xml:space="preserve">Tulos</w:t>
      </w:r>
    </w:p>
    <w:p>
      <w:r>
        <w:t xml:space="preserve">Miksi tarvitsen neuvoja?</w:t>
      </w:r>
    </w:p>
    <w:p>
      <w:r>
        <w:rPr>
          <w:b/>
        </w:rPr>
        <w:t xml:space="preserve">Esimerkki 1.2493</w:t>
      </w:r>
    </w:p>
    <w:p>
      <w:r>
        <w:t xml:space="preserve">Konteksti: Ultram toimii parhaiten, kun se on saavuttanut vakaan pitoisuuden verenkierrossa. Tämä tarkoittaa tablettien tai kapseleiden ottamista useiden viikkojen ajan . Tavanomaiset tabletit vakioannoksella otetaan 4 tai 6 kertaa päivässä . Pitkään vapauttava versio otetaan kahdesti päivässä .</w:t>
      </w:r>
    </w:p>
    <w:p>
      <w:r>
        <w:rPr>
          <w:b/>
        </w:rPr>
        <w:t xml:space="preserve">Tulos</w:t>
      </w:r>
    </w:p>
    <w:p>
      <w:r>
        <w:t xml:space="preserve">Miksi joku voisi päättää ottaa laajennetun vapautumisen version?</w:t>
      </w:r>
    </w:p>
    <w:p>
      <w:r>
        <w:rPr>
          <w:b/>
        </w:rPr>
        <w:t xml:space="preserve">Esimerkki 1.2494</w:t>
      </w:r>
    </w:p>
    <w:p>
      <w:r>
        <w:t xml:space="preserve">Konteksti: En ollut kovin innokas laittamaan jalkaani tai muuta ruumiinosaa lähelle häntä antaakseni teille arvion hänen koostaan , mutta hänen kuorensa oli halkaisijaltaan 14 - 16 ". Katse jonka se antoi meille nähdessään meidät oli korvaamaton . Olen varma, että sen ajatukset olivat , " Mitä ihmettä ! ! !.</w:t>
      </w:r>
    </w:p>
    <w:p>
      <w:r>
        <w:rPr>
          <w:b/>
        </w:rPr>
        <w:t xml:space="preserve">Tulos</w:t>
      </w:r>
    </w:p>
    <w:p>
      <w:r>
        <w:t xml:space="preserve">Minkälaista eläintä kuvailen?</w:t>
      </w:r>
    </w:p>
    <w:p>
      <w:r>
        <w:rPr>
          <w:b/>
        </w:rPr>
        <w:t xml:space="preserve">Esimerkki 1.2495</w:t>
      </w:r>
    </w:p>
    <w:p>
      <w:r>
        <w:t xml:space="preserve">Konteksti: Nollasin monitorini . Kirjaudun sisään ." Windowsin on todennettava kopiosi . Haluaisitko todentaa Windows-kopiosi nyt ? " .</w:t>
      </w:r>
    </w:p>
    <w:p>
      <w:r>
        <w:rPr>
          <w:b/>
        </w:rPr>
        <w:t xml:space="preserve">Tulos</w:t>
      </w:r>
    </w:p>
    <w:p>
      <w:r>
        <w:t xml:space="preserve">Mitä voi tapahtua sen jälkeen, kun puhuja on selittänyt, mitä tietokone kertoo hänelle?</w:t>
      </w:r>
    </w:p>
    <w:p>
      <w:r>
        <w:rPr>
          <w:b/>
        </w:rPr>
        <w:t xml:space="preserve">Esimerkki 1.2496</w:t>
      </w:r>
    </w:p>
    <w:p>
      <w:r>
        <w:t xml:space="preserve">Konteksti: Minä ja lapseni olimme mukavasti asettuneet viihtyisään olohuoneeseemme. Olin sohvalla , kannettavan tietokoneeni kanssa , langattomasti yhteydessä Internetiin . Myös lapseni olivat netissä - he käyttivät huoneen nurkassa olevaa perheen tietokonetta Webkinz World -leikkiin.</w:t>
      </w:r>
    </w:p>
    <w:p>
      <w:r>
        <w:rPr>
          <w:b/>
        </w:rPr>
        <w:t xml:space="preserve">Tulos</w:t>
      </w:r>
    </w:p>
    <w:p>
      <w:r>
        <w:t xml:space="preserve">Kuka on osa perhettäni?</w:t>
      </w:r>
    </w:p>
    <w:p>
      <w:r>
        <w:rPr>
          <w:b/>
        </w:rPr>
        <w:t xml:space="preserve">Esimerkki 1.2497</w:t>
      </w:r>
    </w:p>
    <w:p>
      <w:r>
        <w:t xml:space="preserve">Konteksti: Minulla oli runsaasti aikaa miettiä niitä tuona keväänä , koska hän oli määrätty puutarhaan ikkunani alla. Olin vanhempieni ainoa tytär . Tai pikemminkin olin heidän ainoa elossa oleva lapsensa, sillä veljeni oli kuollut kaksi vuotta ennen syntymääni. Siksi he suojelivat minua, ja vietin suuren osan ajastani huoneessani katsellen ulos puutarhaani , joka oli edellisinä vuosina tukehtunut rikkaruohoihin ja villiintyneisiin ruusuihin , mutta hitaasti kosteiden kevätkuukausien aikana Hans sai pienen puutarhan järjestykseen.</w:t>
      </w:r>
    </w:p>
    <w:p>
      <w:r>
        <w:rPr>
          <w:b/>
        </w:rPr>
        <w:t xml:space="preserve">Tulos</w:t>
      </w:r>
    </w:p>
    <w:p>
      <w:r>
        <w:t xml:space="preserve">Mitä Hans teki ruusuille, kun hän palautti järjestyksen ?</w:t>
      </w:r>
    </w:p>
    <w:p>
      <w:r>
        <w:rPr>
          <w:b/>
        </w:rPr>
        <w:t xml:space="preserve">Esimerkki 1.2498</w:t>
      </w:r>
    </w:p>
    <w:p>
      <w:r>
        <w:t xml:space="preserve">Konteksti: Kun hän oli sotkenut keittiön, hän ymmärsi, että kahvi oli loppu, mikä teki hänestä vain kiukkuisemman. Hän kulki pitkin Diagonia , seuraten nenäänsä kahville . Hän tiesi, että se oli hyvin epätodennäköistä, mutta hän halusi uskoa, että kaikki linnut lakkasivat visertämästä, kun hän kulki ohi , hänen vihansa iski pelkoa niiden pieniin helmiäissydämiin .</w:t>
      </w:r>
    </w:p>
    <w:p>
      <w:r>
        <w:rPr>
          <w:b/>
        </w:rPr>
        <w:t xml:space="preserve">Tulos</w:t>
      </w:r>
    </w:p>
    <w:p>
      <w:r>
        <w:t xml:space="preserve">Miksi naishenkilö oli menossa Diagoniin?</w:t>
      </w:r>
    </w:p>
    <w:p>
      <w:r>
        <w:rPr>
          <w:b/>
        </w:rPr>
        <w:t xml:space="preserve">Esimerkki 1.2499</w:t>
      </w:r>
    </w:p>
    <w:p>
      <w:r>
        <w:t xml:space="preserve">Konteksti: se on sinun, ei heidän, joten älä huoli!. Tukikelpoinen ilmainen merenkulku ( us vain ) tilauksista yli $ kauppa - vanhassa minulle hyvitystä kohti tätä kohdetta ! laivat samana arkipäivänä , ellei varastoon .</w:t>
      </w:r>
    </w:p>
    <w:p>
      <w:r>
        <w:rPr>
          <w:b/>
        </w:rPr>
        <w:t xml:space="preserve">Tulos</w:t>
      </w:r>
    </w:p>
    <w:p>
      <w:r>
        <w:t xml:space="preserve">Miksi kirjailija tarjoaa tämän tarjouksen tuotteistaan , ilmaisella toimituksella ja kertoo lukijalle, ettei hänen tarvitse olla huolissaan ?</w:t>
      </w:r>
    </w:p>
    <w:p>
      <w:r>
        <w:rPr>
          <w:b/>
        </w:rPr>
        <w:t xml:space="preserve">Esimerkki 1.2500</w:t>
      </w:r>
    </w:p>
    <w:p>
      <w:r>
        <w:t xml:space="preserve">Konteksti: Se ei ole arvokas ratkaisu haaveilla raju muutos oman kulutuksen ruokaa, koska elimistö voi reagoida ja saada osaksi " nälkää tilassa . " Siinä tilassa elimistösi kerryttää lisää rasvaa, mikä vaikeuttaa laihtumista . Muista olla syömättä roskaruokaa . Pelkästään syöty proteiini aiheuttaa 25 %:n laajennuksen aineenvaihduntaasi . Ylimääräinen sakkaroosi soluissasi muuttuu rasvaksi ja varastoituu .</w:t>
      </w:r>
    </w:p>
    <w:p>
      <w:r>
        <w:rPr>
          <w:b/>
        </w:rPr>
        <w:t xml:space="preserve">Tulos</w:t>
      </w:r>
    </w:p>
    <w:p>
      <w:r>
        <w:t xml:space="preserve">Mitä on voinut tapahtua ennen kuin he alkoivat antaa neuvoja ?</w:t>
      </w:r>
    </w:p>
    <w:p>
      <w:r>
        <w:rPr>
          <w:b/>
        </w:rPr>
        <w:t xml:space="preserve">Esimerkki 1.2501</w:t>
      </w:r>
    </w:p>
    <w:p>
      <w:r>
        <w:t xml:space="preserve">Konteksti: Vaikutti kohtuullisen älykkäältä . Onko se paha, että en ole innostunut menemään toisille treffeille ? En tee tätä treffijuttua liian usein . Hän vaikuttaa kunnon ihmiseltä , ja ehkä hän vähän löysää ja on hauskempi toisella kerralla . Onko liikaa pyydetty jotakuta, joka on vähän hauska, mutta ei kuitenkaan mikään veljeskuntapoika tai punaniska?.</w:t>
      </w:r>
    </w:p>
    <w:p>
      <w:r>
        <w:rPr>
          <w:b/>
        </w:rPr>
        <w:t xml:space="preserve">Tulos</w:t>
      </w:r>
    </w:p>
    <w:p>
      <w:r>
        <w:t xml:space="preserve">Koska kertoja ei pitänyt heidän ensimmäisistä treffeistään, mitä he ehdottavat toisille treffeille ?</w:t>
      </w:r>
    </w:p>
    <w:p>
      <w:r>
        <w:rPr>
          <w:b/>
        </w:rPr>
        <w:t xml:space="preserve">Esimerkki 1.2502</w:t>
      </w:r>
    </w:p>
    <w:p>
      <w:r>
        <w:t xml:space="preserve">Konteksti: Kerroin siitä Pyrolle, ja hän oli samaa mieltä siitä, että se oli EPIC . ) Niin , ja niin se on päätetty . Lähes 3 KOKO VIIKKOA , heinäkuun 3. päivästä alkaen , saan lentää yksin Amerikkaan katsomaan SEBASTIANIA .</w:t>
      </w:r>
    </w:p>
    <w:p>
      <w:r>
        <w:rPr>
          <w:b/>
        </w:rPr>
        <w:t xml:space="preserve">Tulos</w:t>
      </w:r>
    </w:p>
    <w:p>
      <w:r>
        <w:t xml:space="preserve">Mikä voi olla syy kutsua jotakuta pyroksi ?</w:t>
      </w:r>
    </w:p>
    <w:p>
      <w:r>
        <w:rPr>
          <w:b/>
        </w:rPr>
        <w:t xml:space="preserve">Esimerkki 1.2503</w:t>
      </w:r>
    </w:p>
    <w:p>
      <w:r>
        <w:t xml:space="preserve">Konteksti: Hän nauhoitti sen, ja minä autoin parilla "äänellä" siellä täällä. Sitten päätimme, että minun pitäisi käyttää runsaita "taiteellisia kykyjäni" ja tehdä "kuvituksia" (hyvin väljästi sanottuna) youtube-videota varten. Onneksi veljenpoikani on vähän nero äänittämisen / youtube - ingin / jne. suhteen. Hän työskenteli ahkerasti sen parissa, mikä alkoi hölmönä parodiabiisibloginani .</w:t>
      </w:r>
    </w:p>
    <w:p>
      <w:r>
        <w:rPr>
          <w:b/>
        </w:rPr>
        <w:t xml:space="preserve">Tulos</w:t>
      </w:r>
    </w:p>
    <w:p>
      <w:r>
        <w:t xml:space="preserve">Mitä youtube-videolleni ja kanavalleni voi tapahtua ?</w:t>
      </w:r>
    </w:p>
    <w:p>
      <w:r>
        <w:rPr>
          <w:b/>
        </w:rPr>
        <w:t xml:space="preserve">Esimerkki 1.2504</w:t>
      </w:r>
    </w:p>
    <w:p>
      <w:r>
        <w:t xml:space="preserve">Konteksti: Saimme kissat häkkeihinsä ja veimme ne kompleksin vuokraustoimistoon, jossa meidän piti allekirjoittaa vuokrasopimus ja saada avaimet (ne olivat valtava hitti - kaikki hihittelivät niille). Ajoimme sieltä asunnollemme , ja yksi suurimmista huolistani rauhoittui välittömästi. Olimme nimittäin vuokranneet asuntomme mallin perusteella , näkemättä koskaan todellista asuintilaa .</w:t>
      </w:r>
    </w:p>
    <w:p>
      <w:r>
        <w:rPr>
          <w:b/>
        </w:rPr>
        <w:t xml:space="preserve">Tulos</w:t>
      </w:r>
    </w:p>
    <w:p>
      <w:r>
        <w:t xml:space="preserve">Mikä voi olla syy siihen, että he tuovat kissansa toimistoon ?</w:t>
      </w:r>
    </w:p>
    <w:p>
      <w:r>
        <w:rPr>
          <w:b/>
        </w:rPr>
        <w:t xml:space="preserve">Esimerkki 1.2505</w:t>
      </w:r>
    </w:p>
    <w:p>
      <w:r>
        <w:t xml:space="preserve">Konteksti: Kissanpojat asettuvat taas aloilleen. Jotkut . Bast , auta minua . Vaikka rakastan Rasputinaa täällä ja tulen kaipaamaan häntä helvetin paljon, kun hän lähtee, on aika kertoa hänelle, että on hyvä lähteä. Micahista ei ole kuulunut mitään taistelun jälkeen.</w:t>
      </w:r>
    </w:p>
    <w:p>
      <w:r>
        <w:rPr>
          <w:b/>
        </w:rPr>
        <w:t xml:space="preserve">Tulos</w:t>
      </w:r>
    </w:p>
    <w:p>
      <w:r>
        <w:t xml:space="preserve">Miksi Mika ei ole kuullut mitään tappelun jälkeen?</w:t>
      </w:r>
    </w:p>
    <w:p>
      <w:r>
        <w:rPr>
          <w:b/>
        </w:rPr>
        <w:t xml:space="preserve">Esimerkki 1.2506</w:t>
      </w:r>
    </w:p>
    <w:p>
      <w:r>
        <w:t xml:space="preserve">Konteksti: Paljon ruokaa , pelejä ja keskustelua. Ja sää oli mahtava . Luulen, että kaikki viihtyivät .</w:t>
      </w:r>
    </w:p>
    <w:p>
      <w:r>
        <w:rPr>
          <w:b/>
        </w:rPr>
        <w:t xml:space="preserve">Tulos</w:t>
      </w:r>
    </w:p>
    <w:p>
      <w:r>
        <w:t xml:space="preserve">Mitkä ovat joitakin lähteitä siitä, miksi piknikistä tuli hieno ?</w:t>
      </w:r>
    </w:p>
    <w:p>
      <w:r>
        <w:rPr>
          <w:b/>
        </w:rPr>
        <w:t xml:space="preserve">Esimerkki 1.2507</w:t>
      </w:r>
    </w:p>
    <w:p>
      <w:r>
        <w:t xml:space="preserve">Konteksti: Kun olin sairas , tein silti töitä. Joten tiedän, että minun täytyy olla kotona ja en koskaan jättäisi tätä pientä vauvaa . Minun on vaikea hyväksyä ja ymmärtää, mitä uusi kutsumukseni äitinä todella tarkoittaa ja vaatii.</w:t>
      </w:r>
    </w:p>
    <w:p>
      <w:r>
        <w:rPr>
          <w:b/>
        </w:rPr>
        <w:t xml:space="preserve">Tulos</w:t>
      </w:r>
    </w:p>
    <w:p>
      <w:r>
        <w:t xml:space="preserve">Kuinka monta lasta kertojalla on tällä hetkellä ?</w:t>
      </w:r>
    </w:p>
    <w:p>
      <w:r>
        <w:rPr>
          <w:b/>
        </w:rPr>
        <w:t xml:space="preserve">Esimerkki 1.2508</w:t>
      </w:r>
    </w:p>
    <w:p>
      <w:r>
        <w:t xml:space="preserve">Konteksti: Niinpä muutama päivä myöhemmin menin äitini kanssa ostoksille ennen töitä ja sain joitakin tavaroita , silti ei ollut n'oli tarpeeksi aikaa ja niin minun piti hankkia ihmisille lahjakortteja, koska aikarajoitus ( satun rakastamaan lahjakortteja enemmän , koska sitten voin mennä hulluksi ja valita mitä haluan ) . Sitten 22. päivä Lisa soitti ja kysyi menisinkö hänen kanssaan Disneylandiin hengailemaan ja hakemaan pari lahjaa ihmisille seuraavaksi päiväksi ja sanoin kyllä. Meillä oli hauskaa .</w:t>
      </w:r>
    </w:p>
    <w:p>
      <w:r>
        <w:rPr>
          <w:b/>
        </w:rPr>
        <w:t xml:space="preserve">Tulos</w:t>
      </w:r>
    </w:p>
    <w:p>
      <w:r>
        <w:t xml:space="preserve">Mikä voi olla syy siihen, että minut kutsuttiin Disneylandiin ?</w:t>
      </w:r>
    </w:p>
    <w:p>
      <w:r>
        <w:rPr>
          <w:b/>
        </w:rPr>
        <w:t xml:space="preserve">Esimerkki 1.2509</w:t>
      </w:r>
    </w:p>
    <w:p>
      <w:r>
        <w:t xml:space="preserve">Konteksti: Hän työnsi hakaman toisen puolen jalkaa ylöspäin ja löysi pitkän, ikävän haavan. Sitä peittävä kangas oli repeytynyt hänen laskeutuessaan , ja jalka oli leikattu katkenneen oksan palasella.</w:t>
      </w:r>
    </w:p>
    <w:p>
      <w:r>
        <w:rPr>
          <w:b/>
        </w:rPr>
        <w:t xml:space="preserve">Tulos</w:t>
      </w:r>
    </w:p>
    <w:p>
      <w:r>
        <w:t xml:space="preserve">Mikä on saattanut aiheuttaa mustelmia ja haavoja hänen vartalossaan?</w:t>
      </w:r>
    </w:p>
    <w:p>
      <w:r>
        <w:rPr>
          <w:b/>
        </w:rPr>
        <w:t xml:space="preserve">Esimerkki 1.2510</w:t>
      </w:r>
    </w:p>
    <w:p>
      <w:r>
        <w:t xml:space="preserve">Konteksti: Ei mitään, mitä tekisin säännöllisesti, mutta ei huono. Toisaalta minulla oli hauskempaa yrittää tehdä savurenkaita kuin mitään muuta , enkä itse asiassa hengittänyt suurinta osaa omastani , joten hän vaati minua lopettamaan omansa kunnolla. Ei iso juttu , vaikka olen melko varma , että olisin piippu / sikari mies , jos se tuli alas sitä .</w:t>
      </w:r>
    </w:p>
    <w:p>
      <w:r>
        <w:rPr>
          <w:b/>
        </w:rPr>
        <w:t xml:space="preserve">Tulos</w:t>
      </w:r>
    </w:p>
    <w:p>
      <w:r>
        <w:t xml:space="preserve">Mikä voi olla tosiasia tämän henkilön tilanteesta ?</w:t>
      </w:r>
    </w:p>
    <w:p>
      <w:r>
        <w:rPr>
          <w:b/>
        </w:rPr>
        <w:t xml:space="preserve">Tulos</w:t>
      </w:r>
    </w:p>
    <w:p>
      <w:r>
        <w:t xml:space="preserve">Mikä voisi olla syynä siihen, että he tupakoivat ?</w:t>
      </w:r>
    </w:p>
    <w:p>
      <w:r>
        <w:rPr>
          <w:b/>
        </w:rPr>
        <w:t xml:space="preserve">Esimerkki 1.2511</w:t>
      </w:r>
    </w:p>
    <w:p>
      <w:r>
        <w:t xml:space="preserve">Konteksti: Se muistutti sitä sekunnin murto-osaa, kun joku ilmestyy oven takaa ja pelästyttää sinut vahingossa, paitsi että oviskenaariossa kauhusi menee - alas - koska tunnistat, mikä säikäytti sinut. Se ei laskenut . Itse asiassa , epäilen sen lisääntyneen hieman enemmän , koska ei ollut - valoa , jonka mukaan mennä .</w:t>
      </w:r>
    </w:p>
    <w:p>
      <w:r>
        <w:rPr>
          <w:b/>
        </w:rPr>
        <w:t xml:space="preserve">Tulos</w:t>
      </w:r>
    </w:p>
    <w:p>
      <w:r>
        <w:t xml:space="preserve">Mikä voi olla fakta puhujasta ?</w:t>
      </w:r>
    </w:p>
    <w:p>
      <w:r>
        <w:rPr>
          <w:b/>
        </w:rPr>
        <w:t xml:space="preserve">Tulos</w:t>
      </w:r>
    </w:p>
    <w:p>
      <w:r>
        <w:t xml:space="preserve">Mikä voi olla syy heidän pelästymiseensä ?</w:t>
      </w:r>
    </w:p>
    <w:p>
      <w:r>
        <w:rPr>
          <w:b/>
        </w:rPr>
        <w:t xml:space="preserve">Esimerkki 1.2512</w:t>
      </w:r>
    </w:p>
    <w:p>
      <w:r>
        <w:t xml:space="preserve">Konteksti: Noin 15 mailin matkan aikana törmäsin tavallaan seinään. Oikeastaan se ei ollut niinkään seinä vaan pikemminkin vuori, jonka joku oli onnistunut sijoittamaan keskelle pyöräilyreittiäni. Fiksumpi mies olisi kääntynyt tässä vaiheessa ympäri ja palannut takaisin samaa reittiä kuin oli tullutkin.</w:t>
      </w:r>
    </w:p>
    <w:p>
      <w:r>
        <w:rPr>
          <w:b/>
        </w:rPr>
        <w:t xml:space="preserve">Tulos</w:t>
      </w:r>
    </w:p>
    <w:p>
      <w:r>
        <w:t xml:space="preserve">Mitä mies on ehkä päättänyt tehdä seuraavaksi ?</w:t>
      </w:r>
    </w:p>
    <w:p>
      <w:r>
        <w:rPr>
          <w:b/>
        </w:rPr>
        <w:t xml:space="preserve">Esimerkki 1.2513</w:t>
      </w:r>
    </w:p>
    <w:p>
      <w:r>
        <w:t xml:space="preserve">Konteksti: En ole nykyään aivan liian yleinen uskomus kertakäyttökuluttajuudesta: ostetaan mahdollisimman halvalla ja kun tuote ei ole enää käyttökelpoinen, heitän sen pois ja hankin uuden. Oikein ja tukevasti tehdyt leivontatuotteet , erityisesti kivitavarat ja valurauta , kestävät loputtomiin , hyötyen ajasta ja huolenpidosta , joka niiden maustamiseen kuluu ( kuten myös kaikki, jotka ovat tarpeeksi halukkaita ja huomaavaisia käyttämään tätä aikaa ) . Tästä tulee ihanan kostea leipä ( puolitin reseptin ) . Se ruskistuu huomattavasti ja siinä on ihana maku, jota hyvä voisilppu korostaa .</w:t>
      </w:r>
    </w:p>
    <w:p>
      <w:r>
        <w:rPr>
          <w:b/>
        </w:rPr>
        <w:t xml:space="preserve">Tulos</w:t>
      </w:r>
    </w:p>
    <w:p>
      <w:r>
        <w:t xml:space="preserve">Mikä olisi kertojan huippuharrastus ?</w:t>
      </w:r>
    </w:p>
    <w:p>
      <w:r>
        <w:rPr>
          <w:b/>
        </w:rPr>
        <w:t xml:space="preserve">Esimerkki 1.2514</w:t>
      </w:r>
    </w:p>
    <w:p>
      <w:r>
        <w:t xml:space="preserve">Konteksti: Suprani toimii jouluun mennessä. Heres jossa aloitan hankkimaan osia, joita tarvitsen . Ajattelin, että koska tranny ja tavaraa on tulossa ulos , voin laittaa joitakin tavaroita aikana uudelleen - kokoonpano niin en nt tarvitse tulevaisuudessa . Tässä on kysymys , onko tämä ruostumattomasta teräksestä punottu kytkinlinja sen arvoinen ?.</w:t>
      </w:r>
    </w:p>
    <w:p>
      <w:r>
        <w:rPr>
          <w:b/>
        </w:rPr>
        <w:t xml:space="preserve">Tulos</w:t>
      </w:r>
    </w:p>
    <w:p>
      <w:r>
        <w:t xml:space="preserve">Mitä kertoja yrittää saada toimimaan jouluun mennessä ?</w:t>
      </w:r>
    </w:p>
    <w:p>
      <w:r>
        <w:rPr>
          <w:b/>
        </w:rPr>
        <w:t xml:space="preserve">Esimerkki 1.2515</w:t>
      </w:r>
    </w:p>
    <w:p>
      <w:r>
        <w:t xml:space="preserve">Konteksti: Se oli kirja Euroopan suurista katedraaleista . En ollut ihan varma, miksi hän oli antanut sen minulle, kunnes luin hänen kirjansa : " Ihaillen sen suuruutta, mitä rakennat, kun kukaan ei näe .</w:t>
      </w:r>
    </w:p>
    <w:p>
      <w:r>
        <w:rPr>
          <w:b/>
        </w:rPr>
        <w:t xml:space="preserve">Tulos</w:t>
      </w:r>
    </w:p>
    <w:p>
      <w:r>
        <w:t xml:space="preserve">Mikä mahtaa olla syynä siihen, että tämä kirja on täydellinen lahja ?</w:t>
      </w:r>
    </w:p>
    <w:p>
      <w:r>
        <w:rPr>
          <w:b/>
        </w:rPr>
        <w:t xml:space="preserve">Esimerkki 1.2516</w:t>
      </w:r>
    </w:p>
    <w:p>
      <w:r>
        <w:t xml:space="preserve">Konteksti: Kirjastoon. Minulla ei ollut mitään todellista syytä olla valtavassa kirjastossa ; en tarvinnut kirjaa mihinkään tehtävääni. Halusin vain päästä pois käytävältä ja veljieni luota ; nelikerroksisessa rakennuksessa, johon olin suojautunut, oli vanhat tammilattiat ja puiset pilarit , ja jokainen seinä oli reunustettu metrin korkuisilla kirjoilla.</w:t>
      </w:r>
    </w:p>
    <w:p>
      <w:r>
        <w:rPr>
          <w:b/>
        </w:rPr>
        <w:t xml:space="preserve">Tulos</w:t>
      </w:r>
    </w:p>
    <w:p>
      <w:r>
        <w:t xml:space="preserve">Mikä voi olla syy siihen, että he menevät kirjastoon ?</w:t>
      </w:r>
    </w:p>
    <w:p>
      <w:r>
        <w:rPr>
          <w:b/>
        </w:rPr>
        <w:t xml:space="preserve">Tulos</w:t>
      </w:r>
    </w:p>
    <w:p>
      <w:r>
        <w:t xml:space="preserve">Mitä voi tapahtua, kun he ovat kirjastossa?</w:t>
      </w:r>
    </w:p>
    <w:p>
      <w:r>
        <w:rPr>
          <w:b/>
        </w:rPr>
        <w:t xml:space="preserve">Esimerkki 1.2517</w:t>
      </w:r>
    </w:p>
    <w:p>
      <w:r>
        <w:t xml:space="preserve">Konteksti: Vanhempainillat ovat hyvä tapa tutustua lapseni opettajaan ja kertoa hänelle jotain minusta ja huolistani . Huolien luettelo on hyvä tapa valmistautua tapaamiseen opettajan kanssa. Jos olet huolissasi kotitehtävistä, kirjoita se ylös. Jos olet huolissasi käyttäytymisestä, kirjoita se ylös. Ei ole tarpeellista eikä suotavaa kirjoittaa ylös jokaista huolenaihetta, joka sinulla saattaa olla.</w:t>
      </w:r>
    </w:p>
    <w:p>
      <w:r>
        <w:rPr>
          <w:b/>
        </w:rPr>
        <w:t xml:space="preserve">Tulos</w:t>
      </w:r>
    </w:p>
    <w:p>
      <w:r>
        <w:t xml:space="preserve">Mikä voi olla syynä siihen, ettei jokaista pientä huolenaihetta tuoda kokoukseen ?</w:t>
      </w:r>
    </w:p>
    <w:p>
      <w:r>
        <w:rPr>
          <w:b/>
        </w:rPr>
        <w:t xml:space="preserve">Esimerkki 1.2518</w:t>
      </w:r>
    </w:p>
    <w:p>
      <w:r>
        <w:t xml:space="preserve">Konteksti: Opin, että voin saada ystäviä ja keskustella, vaikka se tuntuisi pelottavalta. Opin, että on mahdollista rakentaa oma luova ura . Opin , että paitani ovat hyviä .</w:t>
      </w:r>
    </w:p>
    <w:p>
      <w:r>
        <w:rPr>
          <w:b/>
        </w:rPr>
        <w:t xml:space="preserve">Tulos</w:t>
      </w:r>
    </w:p>
    <w:p>
      <w:r>
        <w:t xml:space="preserve">Missä oli kertoja, kun hän oppi, että hän pystyy ystävystymään ja keskustelemaan ?</w:t>
      </w:r>
    </w:p>
    <w:p>
      <w:r>
        <w:rPr>
          <w:b/>
        </w:rPr>
        <w:t xml:space="preserve">Esimerkki 1.2519</w:t>
      </w:r>
    </w:p>
    <w:p>
      <w:r>
        <w:t xml:space="preserve">Konteksti: Näin, että Mary puhui myös hänelle , joten tiesin, että hän rentoutui ja nautti seikkailustaan. Tämä on Rebel . Se oli aika kateellinen siitä, että sen kaverilla , Ferrellillä , oli vierailija ja se pääsi ulos laitumelle .</w:t>
      </w:r>
    </w:p>
    <w:p>
      <w:r>
        <w:rPr>
          <w:b/>
        </w:rPr>
        <w:t xml:space="preserve">Tulos</w:t>
      </w:r>
    </w:p>
    <w:p>
      <w:r>
        <w:t xml:space="preserve">Mikä voi olla syy siihen, että he luulevat hänen pitävän hauskaa ?</w:t>
      </w:r>
    </w:p>
    <w:p>
      <w:r>
        <w:rPr>
          <w:b/>
        </w:rPr>
        <w:t xml:space="preserve">Esimerkki 1.2520</w:t>
      </w:r>
    </w:p>
    <w:p>
      <w:r>
        <w:t xml:space="preserve">Konteksti: Toivoin, että matkapuhelimellani olisi ollut internet-yhteys, jolla voisin viihdyttää itseäni. Kätilö teki virtsa-analyysin, joka ei osoittanut mitään. Häntä ei kiinnostanut minun purkkini hyytymät .</w:t>
      </w:r>
    </w:p>
    <w:p>
      <w:r>
        <w:rPr>
          <w:b/>
        </w:rPr>
        <w:t xml:space="preserve">Tulos</w:t>
      </w:r>
    </w:p>
    <w:p>
      <w:r>
        <w:t xml:space="preserve">Miksi kertoja koki tarvitsevansa puhelimensa ?</w:t>
      </w:r>
    </w:p>
    <w:p>
      <w:r>
        <w:rPr>
          <w:b/>
        </w:rPr>
        <w:t xml:space="preserve">Esimerkki 1.2521</w:t>
      </w:r>
    </w:p>
    <w:p>
      <w:r>
        <w:t xml:space="preserve">Konteksti: 1/4 C aprikoosisäilykettä 2 tl Dijon-sinappia 1 tl jauhettua valkosipulia 1 tl vähäsuolaista soijakastiketta 1/2 tl Worcestershire-kastiketta 1/4 tl suolaa 1/8 tl jauhettua kanelia 1/8 tl mustapippuria 8 ( 4 unssia ) karitsan kyljyksiä , leikattu Yhdistä 5 ensimmäistä ainetta pienessä kulhossa ; aseta sivuun . Yhdistä suola , kaneli ja pippuri ja ripottele molemmin puolin karitsanlihaa . Kuumenna suuri tarttumaton paistinpannu keskilämmöllä - korkealla lämmöllä . Voitele pannu keittosuihkeella .</w:t>
      </w:r>
    </w:p>
    <w:p>
      <w:r>
        <w:rPr>
          <w:b/>
        </w:rPr>
        <w:t xml:space="preserve">Tulos</w:t>
      </w:r>
    </w:p>
    <w:p>
      <w:r>
        <w:t xml:space="preserve">Mitä voi tapahtua, kun valmistat aprikoosista valmistettuja lampaankyljyksiä ?</w:t>
      </w:r>
    </w:p>
    <w:p>
      <w:r>
        <w:rPr>
          <w:b/>
        </w:rPr>
        <w:t xml:space="preserve">Esimerkki 1.2522</w:t>
      </w:r>
    </w:p>
    <w:p>
      <w:r>
        <w:t xml:space="preserve">Konteksti: Kun olin pieni, ostimme Friendly Fruitissa ja heillä oli näitä suklaakoreja. Äitini teki vaahteratäytteisiä kermavaahtoja, appelsiinitäytteisiä kermavaahtoja ja vadelmakermavaahtoja. Ugh niin hyvää. Mitä mieltä olet appelsiinilimasta?.</w:t>
      </w:r>
    </w:p>
    <w:p>
      <w:r>
        <w:rPr>
          <w:b/>
        </w:rPr>
        <w:t xml:space="preserve">Tulos</w:t>
      </w:r>
    </w:p>
    <w:p>
      <w:r>
        <w:t xml:space="preserve">Mitä tekisit, jos sattuisit törmäämään Friendly Fruitiin nyt aikuisena?</w:t>
      </w:r>
    </w:p>
    <w:p>
      <w:r>
        <w:rPr>
          <w:b/>
        </w:rPr>
        <w:t xml:space="preserve">Esimerkki 1.2523</w:t>
      </w:r>
    </w:p>
    <w:p>
      <w:r>
        <w:t xml:space="preserve">Konteksti: Käänsin näytön pois ja kurkistin alas. Ei ollut mitään todellista valinnanvaraa , kumman pitäisi mennä , koska olen pienempi ja terveempi kuin hän . Ikkunasta on viiden jalan pudotus . Ikkuna on hyvin pieni, ja minun oli mentävä siitä kasvot menosuuntaan, koska en itse asiassa päässyt siitä läpi jalat edellä.</w:t>
      </w:r>
    </w:p>
    <w:p>
      <w:r>
        <w:rPr>
          <w:b/>
        </w:rPr>
        <w:t xml:space="preserve">Tulos</w:t>
      </w:r>
    </w:p>
    <w:p>
      <w:r>
        <w:t xml:space="preserve">Miksi kertojan ystävä ei ole menossa ensin?</w:t>
      </w:r>
    </w:p>
    <w:p>
      <w:r>
        <w:rPr>
          <w:b/>
        </w:rPr>
        <w:t xml:space="preserve">Esimerkki 1.2524</w:t>
      </w:r>
    </w:p>
    <w:p>
      <w:r>
        <w:t xml:space="preserve">Konteksti: Jess oli sanonut olevansa hereillä klo 6 . Ilmeisesti hänen herätyskellonsa soi , mutta koska minulla on tapana nukkua korvatulpat korvissa , en huomannut sitä . Hän herätti minut klo 7 , mikä olisi ollut ihan ok , ellen olisi lopulta nukahtanut 5 minuuttia aikaisemmin.</w:t>
      </w:r>
    </w:p>
    <w:p>
      <w:r>
        <w:rPr>
          <w:b/>
        </w:rPr>
        <w:t xml:space="preserve">Tulos</w:t>
      </w:r>
    </w:p>
    <w:p>
      <w:r>
        <w:t xml:space="preserve">Miksi kertoja voi olla kiitollinen Jessistä ?</w:t>
      </w:r>
    </w:p>
    <w:p>
      <w:r>
        <w:rPr>
          <w:b/>
        </w:rPr>
        <w:t xml:space="preserve">Esimerkki 1.2525</w:t>
      </w:r>
    </w:p>
    <w:p>
      <w:r>
        <w:t xml:space="preserve">Konteksti: Hän ajaa sitten pois jo avoinna olevan parkkiportin läpi ja nousee hitaasti mäkeä ylös, kun minä räpsin hänet pois pöydän alta, tarpeeton ja turha puolustusmekanismi, jota käytän egoni säilyttämiseksi. MINUN TEORIANI . Että hän on itse asiassa melko uusi maassa ja kokee ulkomaalaisparanoiaa , kokemusta, johon voin samaistua opiskeltuani ulkomailla lukukauden ajan , vaikkakaan ei oikeastaan näin äärimmäisellä ja hämmentävällä tasolla .</w:t>
      </w:r>
    </w:p>
    <w:p>
      <w:r>
        <w:rPr>
          <w:b/>
        </w:rPr>
        <w:t xml:space="preserve">Tulos</w:t>
      </w:r>
    </w:p>
    <w:p>
      <w:r>
        <w:t xml:space="preserve">Mitä nainen sanoi sen jälkeen, kun kertoja pyyhkäisi hänet pois?</w:t>
      </w:r>
    </w:p>
    <w:p>
      <w:r>
        <w:rPr>
          <w:b/>
        </w:rPr>
        <w:t xml:space="preserve">Esimerkki 1.2526</w:t>
      </w:r>
    </w:p>
    <w:p>
      <w:r>
        <w:t xml:space="preserve">Konteksti: Tervetuloa sääblogiin - säännöllinen maanantaista perjantaihin kestävä keskustelu säästä ! Vaikka keskustelut yleensä tulee vain päivinä I ' m työskentelee, I 'll antaa erityisiä päivityksiä, kun sää vaatii. Lähetän aina ilmoittaa teille, kun ei ole odotettavissa keskustelua, jos olen poissa lomalla, jne. - Jos täällä ei ole päivitystä eikä tietoa ole saatavilla , se tarkoittaa todennäköisesti sitä , että palvelin on tilapäisesti mennyt rikki ja päivitän sen niin pian kuin se on teknisesti mahdollista.</w:t>
      </w:r>
    </w:p>
    <w:p>
      <w:r>
        <w:rPr>
          <w:b/>
        </w:rPr>
        <w:t xml:space="preserve">Tulos</w:t>
      </w:r>
    </w:p>
    <w:p>
      <w:r>
        <w:t xml:space="preserve">Miksi puhuja sitoutuu pitämään tätä blogia säästä ?</w:t>
      </w:r>
    </w:p>
    <w:p>
      <w:r>
        <w:rPr>
          <w:b/>
        </w:rPr>
        <w:t xml:space="preserve">Esimerkki 1.2527</w:t>
      </w:r>
    </w:p>
    <w:p>
      <w:r>
        <w:t xml:space="preserve">Konteksti: Huh? Niin olin minäkin kun kuulin siitä ensimmäisen kerran. Olin skeptinen aina eiliseen asti ... päivään, jolloin sain ILMAISEKSI XBOX 360:n. Katsokaa kuva minusta sen kanssa .</w:t>
      </w:r>
    </w:p>
    <w:p>
      <w:r>
        <w:rPr>
          <w:b/>
        </w:rPr>
        <w:t xml:space="preserve">Tulos</w:t>
      </w:r>
    </w:p>
    <w:p>
      <w:r>
        <w:t xml:space="preserve">Millainen olo minulla on juuri nyt?</w:t>
      </w:r>
    </w:p>
    <w:p>
      <w:r>
        <w:rPr>
          <w:b/>
        </w:rPr>
        <w:t xml:space="preserve">Esimerkki 1.2528</w:t>
      </w:r>
    </w:p>
    <w:p>
      <w:r>
        <w:t xml:space="preserve">Konteksti: Ei kiitos hänen nahkatakkinsa . Hänellä ei ollut aavistustakaan, miten hirveän rajoittavia nuo olivat . Ne olivat tiukkoja , kuumia ja kuumia . Ehkä muutamaa leveysastetta ylempänä hän ei olisi näin kuuma , mutta hän ei ollut , joten hänen oli lämmitettävä .</w:t>
      </w:r>
    </w:p>
    <w:p>
      <w:r>
        <w:rPr>
          <w:b/>
        </w:rPr>
        <w:t xml:space="preserve">Tulos</w:t>
      </w:r>
    </w:p>
    <w:p>
      <w:r>
        <w:t xml:space="preserve">Mitä voi tapahtua sen jälkeen, kun he lämpenevät nahkatakissaan ?</w:t>
      </w:r>
    </w:p>
    <w:p>
      <w:r>
        <w:rPr>
          <w:b/>
        </w:rPr>
        <w:t xml:space="preserve">Esimerkki 1.2529</w:t>
      </w:r>
    </w:p>
    <w:p>
      <w:r>
        <w:t xml:space="preserve">Konteksti: Tarkoitan , hänen tyttöystävänsä kuolee , ( tai hän luulee niin ) ja hän yrittää tappaa itsensä ? Mitä , lakkasiko hän kypsymästä kun hänestä tuli vampyyri 17-vuotiaana ? Myönnän, että Jacob voi olla epäkypsä, mutta hänellä on hyvä tekosyy, hän on 16-vuotias. En moiti kirjoja.</w:t>
      </w:r>
    </w:p>
    <w:p>
      <w:r>
        <w:rPr>
          <w:b/>
        </w:rPr>
        <w:t xml:space="preserve">Tulos</w:t>
      </w:r>
    </w:p>
    <w:p>
      <w:r>
        <w:t xml:space="preserve">Mitä kertoja kritisoi ?</w:t>
      </w:r>
    </w:p>
    <w:p>
      <w:r>
        <w:rPr>
          <w:b/>
        </w:rPr>
        <w:t xml:space="preserve">Esimerkki 1.2530</w:t>
      </w:r>
    </w:p>
    <w:p>
      <w:r>
        <w:t xml:space="preserve">Konteksti: Kävimme eilen tapahtumassa - " Myths of the Forge V " . Se oli noin 3 tunnin matkan päässä , ja sitä pidettiin aika lähellä . Se oli mukavaa ja rentouttavaa . En ottanut haarniskaa mukaan , koska olen ollut pitkään aikaan ilman valjaita ja ajattelin , että on parasta ensin harjoitella ( sen piti tapahtua tänään , mutta migreeni esti sen ) . Siellä oli 4 raskasta taistelijaa ja 6 miekkailijaa . Kaiken kaikkiaan 63 ihmistä kävi peikon läpi , ja 35 heistä söi juhlaa .</w:t>
      </w:r>
    </w:p>
    <w:p>
      <w:r>
        <w:rPr>
          <w:b/>
        </w:rPr>
        <w:t xml:space="preserve">Tulos</w:t>
      </w:r>
    </w:p>
    <w:p>
      <w:r>
        <w:t xml:space="preserve">Miksi menimme sinne, minne menimme?</w:t>
      </w:r>
    </w:p>
    <w:p>
      <w:r>
        <w:rPr>
          <w:b/>
        </w:rPr>
        <w:t xml:space="preserve">Esimerkki 1.2531</w:t>
      </w:r>
    </w:p>
    <w:p>
      <w:r>
        <w:t xml:space="preserve">Konteksti: Kun menin takaisin istuimelleni, en voinut olla katsomatta sitä paperia, jonka puolesta olin viettänyt viimeiset 4 vuotta taistellen. Tunsin itseni saavutetuksi ja ylpeäksi, ja kun katselin ympärilleni muita, jotka olivat kerran sammuneet tai valittaneet siitä, milloin tämä loppuisi, hekin katselivat tutkintotodistustaan yhtä ylpeinä ja hämmästyneinä kuin minä. Nousimme kaikki ylös ja marssimme ulos teltasta perheemme ja opettajiemme katsellessa vierestä, ja sieltä alkoi kaaos.</w:t>
      </w:r>
    </w:p>
    <w:p>
      <w:r>
        <w:rPr>
          <w:b/>
        </w:rPr>
        <w:t xml:space="preserve">Tulos</w:t>
      </w:r>
    </w:p>
    <w:p>
      <w:r>
        <w:t xml:space="preserve">Miltä heistä saattaa tuntua seremonian jälkeen?</w:t>
      </w:r>
    </w:p>
    <w:p>
      <w:r>
        <w:rPr>
          <w:b/>
        </w:rPr>
        <w:t xml:space="preserve">Esimerkki 1.2532</w:t>
      </w:r>
    </w:p>
    <w:p>
      <w:r>
        <w:t xml:space="preserve">Konteksti: Nyt kun hän pystyi työskentelemään ilman ryhmän häiriötekijöitä, hän oli hukassa ilman sitä. Hän oli löytänyt kellarin kuukausi sitten tutkiessaan heidän uutta hankintoaan , mutta ei ollut vieläkään tottunut raikkaaseen, selkäpiitä viilentävään ilmaan siellä alhaalla. Aluksi hän ei pystynyt viettämään siellä tuntia kauempaa , mutta nyt hän kesti ainakin kaksi tuntia ennen kuin alkoi kuulla asioita.</w:t>
      </w:r>
    </w:p>
    <w:p>
      <w:r>
        <w:rPr>
          <w:b/>
        </w:rPr>
        <w:t xml:space="preserve">Tulos</w:t>
      </w:r>
    </w:p>
    <w:p>
      <w:r>
        <w:t xml:space="preserve">Miltä miehestä saattoi tuntua, kun hän tunsi viileän, selkärankaa kylmäävän ilman?</w:t>
      </w:r>
    </w:p>
    <w:p>
      <w:r>
        <w:rPr>
          <w:b/>
        </w:rPr>
        <w:t xml:space="preserve">Tulos</w:t>
      </w:r>
    </w:p>
    <w:p>
      <w:r>
        <w:t xml:space="preserve">Mikä voi olla syynä siihen, että mies kuuli asioita kellarissa?</w:t>
      </w:r>
    </w:p>
    <w:p>
      <w:r>
        <w:rPr>
          <w:b/>
        </w:rPr>
        <w:t xml:space="preserve">Esimerkki 1.2533</w:t>
      </w:r>
    </w:p>
    <w:p>
      <w:r>
        <w:t xml:space="preserve">Konteksti: Joskus päivät vain tuntuvat olevan hyviä. Pääsen eilen töistä , laitan päivällistä itselleni ja veljelleni , ja alan ohjelmoida käsikirjoitusta . Nyt , outo juttu minussa , kun keskityn johonkin , tulen pilveen . Ei mitään huumeita. Omistan vain niin paljon energiaani johonkin , että se tyhjentää ja energisoi minua samaan aikaan .</w:t>
      </w:r>
    </w:p>
    <w:p>
      <w:r>
        <w:rPr>
          <w:b/>
        </w:rPr>
        <w:t xml:space="preserve">Tulos</w:t>
      </w:r>
    </w:p>
    <w:p>
      <w:r>
        <w:t xml:space="preserve">Miksi kertoja on pilvessä ?</w:t>
      </w:r>
    </w:p>
    <w:p>
      <w:r>
        <w:rPr>
          <w:b/>
        </w:rPr>
        <w:t xml:space="preserve">Esimerkki 1.2534</w:t>
      </w:r>
    </w:p>
    <w:p>
      <w:r>
        <w:t xml:space="preserve">Konteksti: Echo on komea 10-vuotias puhdasrotuinen belgialainen malinois . Echo on eläkkeellä oleva poliisikoira, joten kaikki hänen komennot ovat saksaksi ja hän on niin tottelevainen . Kun Randy ( Echon ensimmäinen omistaja ) tuli tuomaan Echon meille , hän näytti meille nopean tottelevaisuuskoulutuksen ja hän työskenteli myös Aprilin kanssa .</w:t>
      </w:r>
    </w:p>
    <w:p>
      <w:r>
        <w:rPr>
          <w:b/>
        </w:rPr>
        <w:t xml:space="preserve">Tulos</w:t>
      </w:r>
    </w:p>
    <w:p>
      <w:r>
        <w:t xml:space="preserve">Miksi Echo jäi eläkkeelle?</w:t>
      </w:r>
    </w:p>
    <w:p>
      <w:r>
        <w:rPr>
          <w:b/>
        </w:rPr>
        <w:t xml:space="preserve">Esimerkki 1.2535</w:t>
      </w:r>
    </w:p>
    <w:p>
      <w:r>
        <w:t xml:space="preserve">Konteksti: iPodini sammui, eikä se enää käynnisty. Yritin kytkeä laturiin ja mitään ei tapahtunut . Olen myös yrittänyt kytkeä tietokoneeseen iTunesin kanssa, mutta tietokone ei edes tunnista, että iPod on kytketty. Olen yrittänyt painaa valikko- ja soittopainiketta yhtä aikaa, mutta sekään ei ole toiminut.</w:t>
      </w:r>
    </w:p>
    <w:p>
      <w:r>
        <w:rPr>
          <w:b/>
        </w:rPr>
        <w:t xml:space="preserve">Tulos</w:t>
      </w:r>
    </w:p>
    <w:p>
      <w:r>
        <w:t xml:space="preserve">Mikä voi olla uskottava syy siihen, että iPod ei käynnisty ?</w:t>
      </w:r>
    </w:p>
    <w:p>
      <w:r>
        <w:rPr>
          <w:b/>
        </w:rPr>
        <w:t xml:space="preserve">Tulos</w:t>
      </w:r>
    </w:p>
    <w:p>
      <w:r>
        <w:t xml:space="preserve">mitä voi tapahtua, jos iPod palaa päälle ?</w:t>
      </w:r>
    </w:p>
    <w:p>
      <w:r>
        <w:rPr>
          <w:b/>
        </w:rPr>
        <w:t xml:space="preserve">Esimerkki 1.2536</w:t>
      </w:r>
    </w:p>
    <w:p>
      <w:r>
        <w:t xml:space="preserve">Konteksti: Minulla on IBM R51-sarjan kannettava tietokone ostettu vuonna 2005 . kunnes viimeiset 3months se toimi hienosti, mutta koska 3months yhtäkkiä se lakkasi saamasta päälle . olen showen palvelukeskuksessa , he kertovat sen emolevyn ongelma ja pyytää ahuge joitakin rahaa .</w:t>
      </w:r>
    </w:p>
    <w:p>
      <w:r>
        <w:rPr>
          <w:b/>
        </w:rPr>
        <w:t xml:space="preserve">Tulos</w:t>
      </w:r>
    </w:p>
    <w:p>
      <w:r>
        <w:t xml:space="preserve">Miksi kertojalla on rahapula ?</w:t>
      </w:r>
    </w:p>
    <w:p>
      <w:r>
        <w:rPr>
          <w:b/>
        </w:rPr>
        <w:t xml:space="preserve">Esimerkki 1.2537</w:t>
      </w:r>
    </w:p>
    <w:p>
      <w:r>
        <w:t xml:space="preserve">Asiayhteys: Toivon, että pystyn paremmin arvioimaan, mitä haluan, kun on kulunut jonkin aikaa ja olen tottunut elämään omillani. sillä välin haen edelleen sekä harjoittelupaikkaa Washingtonin osavaltiossa että suihkuohjelmaa Japanissa. haen todennäköisesti oopperaohjelmaan Halifaxissa kesäksi 2009 ja tutkin joitakin muita työmahdollisuuksia. haluan osallistua niin moneen koe-esiintymiseen kuin on mahdollista ja äänityyppini/kokemukseni kannalta sopivaa.</w:t>
      </w:r>
    </w:p>
    <w:p>
      <w:r>
        <w:rPr>
          <w:b/>
        </w:rPr>
        <w:t xml:space="preserve">Tulos</w:t>
      </w:r>
    </w:p>
    <w:p>
      <w:r>
        <w:t xml:space="preserve">Minkä tyyppistä laulua teen?</w:t>
      </w:r>
    </w:p>
    <w:p>
      <w:r>
        <w:rPr>
          <w:b/>
        </w:rPr>
        <w:t xml:space="preserve">Esimerkki 1.2538</w:t>
      </w:r>
    </w:p>
    <w:p>
      <w:r>
        <w:t xml:space="preserve">Konteksti: Ally pärjäsi hienosti . Ally on hyvin ujo lapsi , mutta hän ei ollut niin ujo kuin yleensä , joten toivon , että hän tulee ulos kuorestaan vuosi vuodelta . Hän voitti High Reading Achievement -palkinnon .</w:t>
      </w:r>
    </w:p>
    <w:p>
      <w:r>
        <w:rPr>
          <w:b/>
        </w:rPr>
        <w:t xml:space="preserve">Tulos</w:t>
      </w:r>
    </w:p>
    <w:p>
      <w:r>
        <w:t xml:space="preserve">Millainen olo minulla on juuri nyt?</w:t>
      </w:r>
    </w:p>
    <w:p>
      <w:r>
        <w:rPr>
          <w:b/>
        </w:rPr>
        <w:t xml:space="preserve">Esimerkki 1.2539</w:t>
      </w:r>
    </w:p>
    <w:p>
      <w:r>
        <w:t xml:space="preserve">Konteksti: Chris kertoi meille myös yhteisön hankkeista, joissa he kouluttavat ympäröivän alueen maanviljelijöitä ja heidän lapsiaan gepardeista, jotta he eivät vahingoittaisi eläimiä, kun ne tulevat alueelle. Saimme sitten silittää ja ottaa kuvia Byron-nimisen suurlähettiläsgeopardin kanssa, jota he käyttävät monissa koulutushankkeissa. Oli uskomatonta olla kasvokkain joidenkin gepardien ja villien koirien kanssa, jotka voisivat tappaa meidät sekunnissa, jos ne haluaisivat. En koskaan unohda gepardin pelottavaa, intensiivistä tuijotusta vain muutaman metrin päässä edessäni. Siinä kaikki toistaiseksi .... Toivottavasti kaikki kotona voivat hyvin !.</w:t>
      </w:r>
    </w:p>
    <w:p>
      <w:r>
        <w:rPr>
          <w:b/>
        </w:rPr>
        <w:t xml:space="preserve">Tulos</w:t>
      </w:r>
    </w:p>
    <w:p>
      <w:r>
        <w:t xml:space="preserve">Miksi Chris yritti valistaa niin monia ihmisiä ?</w:t>
      </w:r>
    </w:p>
    <w:p>
      <w:r>
        <w:rPr>
          <w:b/>
        </w:rPr>
        <w:t xml:space="preserve">Esimerkki 1.2540</w:t>
      </w:r>
    </w:p>
    <w:p>
      <w:r>
        <w:t xml:space="preserve">Konteksti: Hei ! Vielä sopeudun ajanmuutokseen . Heräsin muistaakseni 4:30 ( 6:30 minun aikaani " , näin pimeyden ikkunan ulkopuolella ja menin takaisin nukkumaan . Heräsin tuntia myöhemmin , edelleen pimeää ja pelasin Scrabble peliä puhelimella ja nukahdin uudelleen .</w:t>
      </w:r>
    </w:p>
    <w:p>
      <w:r>
        <w:rPr>
          <w:b/>
        </w:rPr>
        <w:t xml:space="preserve">Tulos</w:t>
      </w:r>
    </w:p>
    <w:p>
      <w:r>
        <w:t xml:space="preserve">Miten unesi on sujunut?</w:t>
      </w:r>
    </w:p>
    <w:p>
      <w:r>
        <w:rPr>
          <w:b/>
        </w:rPr>
        <w:t xml:space="preserve">Esimerkki 1.2541</w:t>
      </w:r>
    </w:p>
    <w:p>
      <w:r>
        <w:t xml:space="preserve">Konteksti: Piti tarttua pöytään, koska kaikki muuttui mustaksi . Alkoi hikoilla voimakkaasti ja huimasi . Nyt se on mennyt ohi ja voin hyvin .</w:t>
      </w:r>
    </w:p>
    <w:p>
      <w:r>
        <w:rPr>
          <w:b/>
        </w:rPr>
        <w:t xml:space="preserve">Tulos</w:t>
      </w:r>
    </w:p>
    <w:p>
      <w:r>
        <w:t xml:space="preserve">Mikä voi olla fakta tästä henkilöstä ?</w:t>
      </w:r>
    </w:p>
    <w:p>
      <w:r>
        <w:rPr>
          <w:b/>
        </w:rPr>
        <w:t xml:space="preserve">Tulos</w:t>
      </w:r>
    </w:p>
    <w:p>
      <w:r>
        <w:t xml:space="preserve">Mitä heille voi tapahtua tämän tapauksen jälkeen ?</w:t>
      </w:r>
    </w:p>
    <w:p>
      <w:r>
        <w:rPr>
          <w:b/>
        </w:rPr>
        <w:t xml:space="preserve">Esimerkki 1.2542</w:t>
      </w:r>
    </w:p>
    <w:p>
      <w:r>
        <w:t xml:space="preserve">Konteksti: Diagonaalisesti ! Ilman minkäänlaista yhtenäistä suuntaa ! Näytti siltä kuin joku olisi ottanut jättiläisvasaran ja MURTANUT rantaviivan sadoiksi sirpaleiksi .... Sitten , lol . Tajusin, että se sininen aine ei ollut vettä . Ne olivat puita.</w:t>
      </w:r>
    </w:p>
    <w:p>
      <w:r>
        <w:rPr>
          <w:b/>
        </w:rPr>
        <w:t xml:space="preserve">Tulos</w:t>
      </w:r>
    </w:p>
    <w:p>
      <w:r>
        <w:t xml:space="preserve">Mikä voi olla fakta tästä tilanteesta ?</w:t>
      </w:r>
    </w:p>
    <w:p>
      <w:r>
        <w:rPr>
          <w:b/>
        </w:rPr>
        <w:t xml:space="preserve">Tulos</w:t>
      </w:r>
    </w:p>
    <w:p>
      <w:r>
        <w:t xml:space="preserve">Mikä voi olla syynä heidän hämmennykseensä taideteoksesta ?</w:t>
      </w:r>
    </w:p>
    <w:p>
      <w:r>
        <w:rPr>
          <w:b/>
        </w:rPr>
        <w:t xml:space="preserve">Esimerkki 1.2543</w:t>
      </w:r>
    </w:p>
    <w:p>
      <w:r>
        <w:t xml:space="preserve">Konteksti: Sitten hänen pehmeän suunsa ja kielensä hyväily, kun ne kohtasivat minun . Maailma pysähtyi pitkäksi hetkeksi . Alahuuleni jyskytys sekoittui himon - täyteiseen syvään suudelmaan , kielet harjaantuivat toisiaan vasten . Hänen kätensä vapautti ranteeni .</w:t>
      </w:r>
    </w:p>
    <w:p>
      <w:r>
        <w:rPr>
          <w:b/>
        </w:rPr>
        <w:t xml:space="preserve">Tulos</w:t>
      </w:r>
    </w:p>
    <w:p>
      <w:r>
        <w:t xml:space="preserve">Miksi kertoja on niin elävästi kiihtynyt ?</w:t>
      </w:r>
    </w:p>
    <w:p>
      <w:r>
        <w:rPr>
          <w:b/>
        </w:rPr>
        <w:t xml:space="preserve">Esimerkki 1.2544</w:t>
      </w:r>
    </w:p>
    <w:p>
      <w:r>
        <w:t xml:space="preserve">Konteksti: Tein teinille korusarjan, jossa käytettiin vihreitä luonnonkiviä tai niiden sekoitusta. Työskentelin jonkin aikaa aventuriinin ja vihreiden akaattisirujen kanssa, mutta en ollut tyytyväinen suunnitteluun ja se ei näyttänyt hyvältä. Viime viikonloppuna , menin ulos ostaa säikeen Aventuriini pyöreitä väri Jade .</w:t>
      </w:r>
    </w:p>
    <w:p>
      <w:r>
        <w:rPr>
          <w:b/>
        </w:rPr>
        <w:t xml:space="preserve">Tulos</w:t>
      </w:r>
    </w:p>
    <w:p>
      <w:r>
        <w:t xml:space="preserve">Mitä voisin tehdä työkseni?</w:t>
      </w:r>
    </w:p>
    <w:p>
      <w:r>
        <w:rPr>
          <w:b/>
        </w:rPr>
        <w:t xml:space="preserve">Tulos</w:t>
      </w:r>
    </w:p>
    <w:p>
      <w:r>
        <w:t xml:space="preserve">Miksi kertoja käyttää teoksessa niin paljon vihreitä kiviä ?</w:t>
      </w:r>
    </w:p>
    <w:p>
      <w:r>
        <w:rPr>
          <w:b/>
        </w:rPr>
        <w:t xml:space="preserve">Esimerkki 1.2545</w:t>
      </w:r>
    </w:p>
    <w:p>
      <w:r>
        <w:t xml:space="preserve">Konteksti: Ennen kuin lähdimme tekemään sitä , hän yllätti minut . Tarkistin nopeasti sähköpostia kannettavasta tietokoneestani , joka yleensä asuu sohvapöydälläni . Hän istui vieressäni sohvalla , t-paita kädessä .</w:t>
      </w:r>
    </w:p>
    <w:p>
      <w:r>
        <w:rPr>
          <w:b/>
        </w:rPr>
        <w:t xml:space="preserve">Tulos</w:t>
      </w:r>
    </w:p>
    <w:p>
      <w:r>
        <w:t xml:space="preserve">Miksi hän istui vieressäni sohvalla?</w:t>
      </w:r>
    </w:p>
    <w:p>
      <w:r>
        <w:rPr>
          <w:b/>
        </w:rPr>
        <w:t xml:space="preserve">Esimerkki 1.2546</w:t>
      </w:r>
    </w:p>
    <w:p>
      <w:r>
        <w:t xml:space="preserve">Konteksti: Miten trachy se on? On varmasti monia asioita, joista en puhu, kuten siitä, kuinka monta miestä olen seurustellut, tai ... mitä tahansa. Olen huomannut, että jotkut tyttöystäväni haluavat kertoa ystävilleen kaiken.</w:t>
      </w:r>
    </w:p>
    <w:p>
      <w:r>
        <w:rPr>
          <w:b/>
        </w:rPr>
        <w:t xml:space="preserve">Tulos</w:t>
      </w:r>
    </w:p>
    <w:p>
      <w:r>
        <w:t xml:space="preserve">Miksi kertoja on hiljaa tietyistä aiheista ?</w:t>
      </w:r>
    </w:p>
    <w:p>
      <w:r>
        <w:rPr>
          <w:b/>
        </w:rPr>
        <w:t xml:space="preserve">Esimerkki 1.2547</w:t>
      </w:r>
    </w:p>
    <w:p>
      <w:r>
        <w:t xml:space="preserve">Konteksti: 1 . ) lopetan lehtien lukemisen niin, että pääni räjähtää, mutta kierrätän ne . 2 . ) joogaan joka aamu puhdistaakseni itseni ex - parhaasta ystävästä ja basistista .</w:t>
      </w:r>
    </w:p>
    <w:p>
      <w:r>
        <w:rPr>
          <w:b/>
        </w:rPr>
        <w:t xml:space="preserve">Tulos</w:t>
      </w:r>
    </w:p>
    <w:p>
      <w:r>
        <w:t xml:space="preserve">Miksi kirjoittaja lopetti lehtien lukemisen ?</w:t>
      </w:r>
    </w:p>
    <w:p>
      <w:r>
        <w:rPr>
          <w:b/>
        </w:rPr>
        <w:t xml:space="preserve">Esimerkki 1.2548</w:t>
      </w:r>
    </w:p>
    <w:p>
      <w:r>
        <w:t xml:space="preserve">Konteksti: Allee ja minä vietimme juuri neljä päivää Namin ja isän kanssa Brycessa ja Zionissa. Käytiin patikoimassa , uimassa , syömässä ( myös jäätelöä ! ) ja leikkimässä .</w:t>
      </w:r>
    </w:p>
    <w:p>
      <w:r>
        <w:rPr>
          <w:b/>
        </w:rPr>
        <w:t xml:space="preserve">Tulos</w:t>
      </w:r>
    </w:p>
    <w:p>
      <w:r>
        <w:t xml:space="preserve">Miksi kertoja vietti niin paljon aikaa ulkona ?</w:t>
      </w:r>
    </w:p>
    <w:p>
      <w:r>
        <w:rPr>
          <w:b/>
        </w:rPr>
        <w:t xml:space="preserve">Esimerkki 1.2549</w:t>
      </w:r>
    </w:p>
    <w:p>
      <w:r>
        <w:t xml:space="preserve">Konteksti: Siellä oli tänään uusi ohjaaja. Yleensä suhtaudun epäröiden uusiin ohjaajiin, koska en usko, että he ovat yhtä kovia ( pidän haasteista ) , mutta tämä tyttö oli kova ja hän oli myös raskaana ( tosin vasta pari kuukautta ) . Jazzercisen jälkeen tulimme suoraan kotiin, jotta Bradley voisi syödä lounaan ja minä valmistaa välipalan hänen esikoululuokalleen .</w:t>
      </w:r>
    </w:p>
    <w:p>
      <w:r>
        <w:rPr>
          <w:b/>
        </w:rPr>
        <w:t xml:space="preserve">Tulos</w:t>
      </w:r>
    </w:p>
    <w:p>
      <w:r>
        <w:t xml:space="preserve">Miksi kertoja koki, että treeni kannatti ?</w:t>
      </w:r>
    </w:p>
    <w:p>
      <w:r>
        <w:rPr>
          <w:b/>
        </w:rPr>
        <w:t xml:space="preserve">Esimerkki 1.2550</w:t>
      </w:r>
    </w:p>
    <w:p>
      <w:r>
        <w:t xml:space="preserve">Konteksti: Hän voisi vannoa olleensa täällä ennenkin ... Mitä hän oli tehnyt viime yönä? Hän muisti eronneensa Scorpiuksesta , ottaneensa muutaman drinkin ... ja lähteneensä sitten tuntemattoman kanssa. Ja siinä se oli . Siihen hänen päivänsä oli päättynyt.</w:t>
      </w:r>
    </w:p>
    <w:p>
      <w:r>
        <w:rPr>
          <w:b/>
        </w:rPr>
        <w:t xml:space="preserve">Tulos</w:t>
      </w:r>
    </w:p>
    <w:p>
      <w:r>
        <w:t xml:space="preserve">Mitä olisi voinut tapahtua, jos Scorpius ei olisi ollut paikalla ?</w:t>
      </w:r>
    </w:p>
    <w:p>
      <w:r>
        <w:rPr>
          <w:b/>
        </w:rPr>
        <w:t xml:space="preserve">Esimerkki 1.2551</w:t>
      </w:r>
    </w:p>
    <w:p>
      <w:r>
        <w:t xml:space="preserve">Konteksti: Soitin AAA:lle ja sitten isäpuolelleni, ja siitä tuli valtava fiasko. Veljeni piti tulla hakemaan minut ja auton on jäätävä sinne yöksi ( koska korjaamo oli suljettu päiväksi ) , joten meidän on noustava aikaisin , jotta voimme ajaa sinne ja avata portin ja nähdä auton hinattavan pois . Sitten , koska korjaamo tekee öljynvaihtoja vain lauantaina ja se on kiinni sunnuntaina , auton on oltava siellä maanantaihin asti , mikä tarkoittaa , että minulla ei ole autoa loppuviikonloppuna .</w:t>
      </w:r>
    </w:p>
    <w:p>
      <w:r>
        <w:rPr>
          <w:b/>
        </w:rPr>
        <w:t xml:space="preserve">Tulos</w:t>
      </w:r>
    </w:p>
    <w:p>
      <w:r>
        <w:t xml:space="preserve">Mikä on saattanut aiheuttaa sen, että auto jäi seisomaan maanantaihin asti ?</w:t>
      </w:r>
    </w:p>
    <w:p>
      <w:r>
        <w:rPr>
          <w:b/>
        </w:rPr>
        <w:t xml:space="preserve">Esimerkki 1.2552</w:t>
      </w:r>
    </w:p>
    <w:p>
      <w:r>
        <w:t xml:space="preserve">Konteksti: Hauskempi myös . Kun olin koonnut kaapin, jossa oli 12 laatikkoa 48 isolla ruuvilla , 48 pienellä ruuvilla ja useilla nauloilla , aluslevyillä ja pulteilla , valittelin kuinka rakkuloita kämmeneni oli kovasta puisesta Phillips-ruuvimeisselistä, jota käytimme . Tänään hän tuli kotiin eikä tuonut kukkia tai rauhoittavaa makean tuoksuista voidetta , vaan minun ikioman sarjan pehmustettuja ruuvimeisseleitä ! Hän on omaperäinen .</w:t>
      </w:r>
    </w:p>
    <w:p>
      <w:r>
        <w:rPr>
          <w:b/>
        </w:rPr>
        <w:t xml:space="preserve">Tulos</w:t>
      </w:r>
    </w:p>
    <w:p>
      <w:r>
        <w:t xml:space="preserve">Mikä voi olla syy siihen, että kotiin tulee uusia ruuvimeisseleitä ?</w:t>
      </w:r>
    </w:p>
    <w:p>
      <w:r>
        <w:rPr>
          <w:b/>
        </w:rPr>
        <w:t xml:space="preserve">Esimerkki 1.2553</w:t>
      </w:r>
    </w:p>
    <w:p>
      <w:r>
        <w:t xml:space="preserve">Konteksti: OshKoshissa heinäkuun lopulla järjestetyssä lentonäytöksessä. Pojat tykkäsivät siitä kovasti, koska heillä on pakkomielle lentokoneista , suihkukoneista jne . He pääsivät kiertämään B-17 Flying Fortressin ja Ospreyn sisälle. He yrittivät työskennellä F-15 Eagle -lentokoneen alapuolella, ja oli varmaan hyvä, etteivät he päässeet oikeastaan mihinkään käsiksi.</w:t>
      </w:r>
    </w:p>
    <w:p>
      <w:r>
        <w:rPr>
          <w:b/>
        </w:rPr>
        <w:t xml:space="preserve">Tulos</w:t>
      </w:r>
    </w:p>
    <w:p>
      <w:r>
        <w:t xml:space="preserve">Mitä heidän lentonäytöksessä ollessaan voi tapahtua ?</w:t>
      </w:r>
    </w:p>
    <w:p>
      <w:r>
        <w:rPr>
          <w:b/>
        </w:rPr>
        <w:t xml:space="preserve">Tulos</w:t>
      </w:r>
    </w:p>
    <w:p>
      <w:r>
        <w:t xml:space="preserve">Miksi he menivät lentonäytökseen ?</w:t>
      </w:r>
    </w:p>
    <w:p>
      <w:r>
        <w:rPr>
          <w:b/>
        </w:rPr>
        <w:t xml:space="preserve">Esimerkki 1.2554</w:t>
      </w:r>
    </w:p>
    <w:p>
      <w:r>
        <w:t xml:space="preserve">Konteksti: Voi mitä tahansa , miksi ei paasata suosikkiblogissani . Olen avoin teille, olette verkkokavereitani. Otin eilen illalla happoa. Se oli mahtavaa.</w:t>
      </w:r>
    </w:p>
    <w:p>
      <w:r>
        <w:rPr>
          <w:b/>
        </w:rPr>
        <w:t xml:space="preserve">Tulos</w:t>
      </w:r>
    </w:p>
    <w:p>
      <w:r>
        <w:t xml:space="preserve">Miksi voisin avoimesti paasata laittomasta huumeidenkäytöstäni blogissa ?</w:t>
      </w:r>
    </w:p>
    <w:p>
      <w:r>
        <w:rPr>
          <w:b/>
        </w:rPr>
        <w:t xml:space="preserve">Esimerkki 1.2555</w:t>
      </w:r>
    </w:p>
    <w:p>
      <w:r>
        <w:t xml:space="preserve">Konteksti: Se on niin yksinkertaista . Sinun on valittava sitten . Kun roikutte vaakalaudalla , Danarre , kun molemmat ovat avoinna teille , te joko läpäisette tai palaatte sen perusteella, mitä päätätte . Voin vain tarjota keinot paluuseen. ".</w:t>
      </w:r>
    </w:p>
    <w:p>
      <w:r>
        <w:rPr>
          <w:b/>
        </w:rPr>
        <w:t xml:space="preserve">Tulos</w:t>
      </w:r>
    </w:p>
    <w:p>
      <w:r>
        <w:t xml:space="preserve">Mikä on Danarren todennäköinen päätös kertojan kommenttien perusteella?</w:t>
      </w:r>
    </w:p>
    <w:p>
      <w:r>
        <w:rPr>
          <w:b/>
        </w:rPr>
        <w:t xml:space="preserve">Tulos</w:t>
      </w:r>
    </w:p>
    <w:p>
      <w:r>
        <w:t xml:space="preserve">Kenen kanssa Danarre keskustelee tästä?</w:t>
      </w:r>
    </w:p>
    <w:p>
      <w:r>
        <w:rPr>
          <w:b/>
        </w:rPr>
        <w:t xml:space="preserve">Esimerkki 1.2556</w:t>
      </w:r>
    </w:p>
    <w:p>
      <w:r>
        <w:t xml:space="preserve">Konteksti: Teen japanilaisen kirjallisuuden kotitehtäviä. Tässä on tarina, jonka juuri luin : Mies käskee siskoaan synnyttämään lapsensa pureskelemalla miekkansa ja sylkemällä sen ulos . Mies nauraa tyttärelleen sen jälkeen kun tämä tekee tämän ja sotkee ulosteensa seinään . Sitten hän sotkee muutkin tytön tavarat .</w:t>
      </w:r>
    </w:p>
    <w:p>
      <w:r>
        <w:rPr>
          <w:b/>
        </w:rPr>
        <w:t xml:space="preserve">Tulos</w:t>
      </w:r>
    </w:p>
    <w:p>
      <w:r>
        <w:t xml:space="preserve">Miksi kertoja olisi niin inhottava ?</w:t>
      </w:r>
    </w:p>
    <w:p>
      <w:r>
        <w:rPr>
          <w:b/>
        </w:rPr>
        <w:t xml:space="preserve">Esimerkki 1.2557</w:t>
      </w:r>
    </w:p>
    <w:p>
      <w:r>
        <w:t xml:space="preserve">Konteksti: Mutta olin valmis uhraamaan mieltymykseni, jos Jumala niin halusi ( kuinka jaloa minulta ! ) , joten rukoilin asiasta. Jumala sanoi ei .</w:t>
      </w:r>
    </w:p>
    <w:p>
      <w:r>
        <w:rPr>
          <w:b/>
        </w:rPr>
        <w:t xml:space="preserve">Tulos</w:t>
      </w:r>
    </w:p>
    <w:p>
      <w:r>
        <w:t xml:space="preserve">Mitä kertoja todennäköisesti tekee tulevaisuudessa suurissa päätöksissä ?</w:t>
      </w:r>
    </w:p>
    <w:p>
      <w:r>
        <w:rPr>
          <w:b/>
        </w:rPr>
        <w:t xml:space="preserve">Tulos</w:t>
      </w:r>
    </w:p>
    <w:p>
      <w:r>
        <w:t xml:space="preserve">Miksi hän rukoili päätöksestä ?</w:t>
      </w:r>
    </w:p>
    <w:p>
      <w:r>
        <w:rPr>
          <w:b/>
        </w:rPr>
        <w:t xml:space="preserve">Tulos</w:t>
      </w:r>
    </w:p>
    <w:p>
      <w:r>
        <w:t xml:space="preserve">Miksi hän oli valmis uhraamaan mieltymyksensä ?</w:t>
      </w:r>
    </w:p>
    <w:p>
      <w:r>
        <w:rPr>
          <w:b/>
        </w:rPr>
        <w:t xml:space="preserve">Tulos</w:t>
      </w:r>
    </w:p>
    <w:p>
      <w:r>
        <w:t xml:space="preserve">Miksi kertoja olisi valmis uhraamaan mieltymyksensä ?</w:t>
      </w:r>
    </w:p>
    <w:p>
      <w:r>
        <w:rPr>
          <w:b/>
        </w:rPr>
        <w:t xml:space="preserve">Esimerkki 1.2558</w:t>
      </w:r>
    </w:p>
    <w:p>
      <w:r>
        <w:t xml:space="preserve">Konteksti: Saavuimme rantataloon, josta näimme, ettei meillä ollut internetiä, kaapelia tai puhelinta. Olimme luottaneet internetiin saadaksemme bussireitit kuljetusta varten. Nyt meidän on soitettava perheellemme, jotta pääsemme liikkumaan heidän tietokoneidensa avulla.</w:t>
      </w:r>
    </w:p>
    <w:p>
      <w:r>
        <w:rPr>
          <w:b/>
        </w:rPr>
        <w:t xml:space="preserve">Tulos</w:t>
      </w:r>
    </w:p>
    <w:p>
      <w:r>
        <w:t xml:space="preserve">Mikä voi olla syy siihen, että heillä ei ole internetiä ?</w:t>
      </w:r>
    </w:p>
    <w:p>
      <w:r>
        <w:rPr>
          <w:b/>
        </w:rPr>
        <w:t xml:space="preserve">Esimerkki 1.2559</w:t>
      </w:r>
    </w:p>
    <w:p>
      <w:r>
        <w:t xml:space="preserve">Konteksti: Koko kyydin ajan hän sirkutti , taputti ja pomppi. Kun lähdimme , hän osoitti takaisin kyydissä ja sitten meillä oli väistämätön romahdus kun kävelimme pois . Annabel täyttää 1 alle viikon päästä .</w:t>
      </w:r>
    </w:p>
    <w:p>
      <w:r>
        <w:rPr>
          <w:b/>
        </w:rPr>
        <w:t xml:space="preserve">Tulos</w:t>
      </w:r>
    </w:p>
    <w:p>
      <w:r>
        <w:t xml:space="preserve">Miltä hänestä tuntui lähteä?</w:t>
      </w:r>
    </w:p>
    <w:p>
      <w:r>
        <w:rPr>
          <w:b/>
        </w:rPr>
        <w:t xml:space="preserve">Esimerkki 1.2560</w:t>
      </w:r>
    </w:p>
    <w:p>
      <w:r>
        <w:t xml:space="preserve">Konteksti: Olimme olleet huolissamme, koska koko edellisen yön oli satanut (ei rakkautta, Hannah). Sää oli kuitenkin erinomainen, ja saimme sen laivalla vietettyä suunnitellusti. Sitten se oli pois veneestä jälleen standardi morsian / sulhanen / hääjuhla kuvat samalla miehistö sai asiat valmiina useita tunteja purjehdus matka .</w:t>
      </w:r>
    </w:p>
    <w:p>
      <w:r>
        <w:rPr>
          <w:b/>
        </w:rPr>
        <w:t xml:space="preserve">Tulos</w:t>
      </w:r>
    </w:p>
    <w:p>
      <w:r>
        <w:t xml:space="preserve">Mikä voi olla syy purjehdusmatkaan ?</w:t>
      </w:r>
    </w:p>
    <w:p>
      <w:r>
        <w:rPr>
          <w:b/>
        </w:rPr>
        <w:t xml:space="preserve">Esimerkki 1.2561</w:t>
      </w:r>
    </w:p>
    <w:p>
      <w:r>
        <w:t xml:space="preserve">Konteksti: Miten rakastan ? Anna minun laskea tapoja . Rakastan sinua syvyyteen ja leveyteen ja korkeuteen , sieluni yltää , kun tunnen poissa näköpiiristä . Rakastan sinua tasolle joka päivä 's , hiljaisin tarve auringon ja kynttilän valossa .</w:t>
      </w:r>
    </w:p>
    <w:p>
      <w:r>
        <w:rPr>
          <w:b/>
        </w:rPr>
        <w:t xml:space="preserve">Tulos</w:t>
      </w:r>
    </w:p>
    <w:p>
      <w:r>
        <w:t xml:space="preserve">Mitä tämä henkilö tuntee henkilöstä, jolle hän puhuu?</w:t>
      </w:r>
    </w:p>
    <w:p>
      <w:r>
        <w:rPr>
          <w:b/>
        </w:rPr>
        <w:t xml:space="preserve">Tulos</w:t>
      </w:r>
    </w:p>
    <w:p>
      <w:r>
        <w:t xml:space="preserve">Mikä sai henkilön sanomaan kaiken tämän ?</w:t>
      </w:r>
    </w:p>
    <w:p>
      <w:r>
        <w:rPr>
          <w:b/>
        </w:rPr>
        <w:t xml:space="preserve">Esimerkki 1.2562</w:t>
      </w:r>
    </w:p>
    <w:p>
      <w:r>
        <w:t xml:space="preserve">Konteksti: Mutta hänen huolensa oli niin aitoa, etten voinut kieltäytyä. Olen iloinen, etten sanonut. Hän vei minut korealaiseen ravintolaan, jossa söin uskomatonta naudanlihaa, vihanneksia ja nuudeleita, jonkinlaista merileväsalaattia, joka oli todella maukasta, ja todella hyvää kiinalaista olutta. Kaiken kukkuraksi tarjoilija toi minulle kupin Cafe Americanoa talon tarjouksesta.</w:t>
      </w:r>
    </w:p>
    <w:p>
      <w:r>
        <w:rPr>
          <w:b/>
        </w:rPr>
        <w:t xml:space="preserve">Tulos</w:t>
      </w:r>
    </w:p>
    <w:p>
      <w:r>
        <w:t xml:space="preserve">Mitä kertoja tekee mentyään korealaiseen ravintolaan ?</w:t>
      </w:r>
    </w:p>
    <w:p>
      <w:r>
        <w:rPr>
          <w:b/>
        </w:rPr>
        <w:t xml:space="preserve">Esimerkki 1.2563</w:t>
      </w:r>
    </w:p>
    <w:p>
      <w:r>
        <w:t xml:space="preserve">Konteksti: Uskon koko sydämestäni, että olemme taivaassa luotu pari . Sinä tarvitsit minunlaistani äitiä ja minä tarvitsin sinunlaistasi lasta . Elämäni on niin paljon parempi ja valoisampi sinun ansiostasi . Se hyvyys mitä tuot elämäämme päivittäin tekee meidät niin kiitollisiksi siitä, että meillä on sinunlaisesi ihana lapsi .</w:t>
      </w:r>
    </w:p>
    <w:p>
      <w:r>
        <w:rPr>
          <w:b/>
        </w:rPr>
        <w:t xml:space="preserve">Tulos</w:t>
      </w:r>
    </w:p>
    <w:p>
      <w:r>
        <w:t xml:space="preserve">Miksi kertoja ilmaisee niin paljon rakkautta ?</w:t>
      </w:r>
    </w:p>
    <w:p>
      <w:r>
        <w:rPr>
          <w:b/>
        </w:rPr>
        <w:t xml:space="preserve">Esimerkki 1.2564</w:t>
      </w:r>
    </w:p>
    <w:p>
      <w:r>
        <w:t xml:space="preserve">Konteksti: Kuten aiemmin todettiin, minulla on rahaa siihen. Kaasu . Tämä saa minut luopumaan jäätelöstä . Minun pitäisi olla kiitollinen, mutta haluan jäätelöä , minulla on kuukautiset ja haluan halpaa bensaa ! ! ! ! !.</w:t>
      </w:r>
    </w:p>
    <w:p>
      <w:r>
        <w:rPr>
          <w:b/>
        </w:rPr>
        <w:t xml:space="preserve">Tulos</w:t>
      </w:r>
    </w:p>
    <w:p>
      <w:r>
        <w:t xml:space="preserve">Mikä voi olla syy siihen, että heidän täytyy luopua jäätelöstä saadakseen bensaa ?</w:t>
      </w:r>
    </w:p>
    <w:p>
      <w:r>
        <w:rPr>
          <w:b/>
        </w:rPr>
        <w:t xml:space="preserve">Esimerkki 1.2565</w:t>
      </w:r>
    </w:p>
    <w:p>
      <w:r>
        <w:t xml:space="preserve">Konteksti: Kun Derek liittyi häneen, ovimies irrotti köyden päästääkseen heidät läpi, katsellen edelleen Lucya peittelemättömällä himolla, kun he kävelivät sisään. Derekin piirteissä näkyi täydellinen hämmennys , kun heille myönnettiin pääsy klubille. Hän kietoi kätensä Lucyn hartioille ja he kulkivat tietään ihmisjoukkojen läpi. " Miten sinä teit tuon?".</w:t>
      </w:r>
    </w:p>
    <w:p>
      <w:r>
        <w:rPr>
          <w:b/>
        </w:rPr>
        <w:t xml:space="preserve">Tulos</w:t>
      </w:r>
    </w:p>
    <w:p>
      <w:r>
        <w:t xml:space="preserve">Mikä voi olla syy Derekin hämmennykseen?</w:t>
      </w:r>
    </w:p>
    <w:p>
      <w:r>
        <w:rPr>
          <w:b/>
        </w:rPr>
        <w:t xml:space="preserve">Esimerkki 1.2566</w:t>
      </w:r>
    </w:p>
    <w:p>
      <w:r>
        <w:t xml:space="preserve">Konteksti: Se ei kestänyt kauan, ehkä yhden kokonaisen minuutin, mutta se oli alku. Hän ei ollut oksentanut neljään tuntiin . Minä ajoitin sen. Kaikki oli nyt tuntien ja minuuttien mittaista.</w:t>
      </w:r>
    </w:p>
    <w:p>
      <w:r>
        <w:rPr>
          <w:b/>
        </w:rPr>
        <w:t xml:space="preserve">Tulos</w:t>
      </w:r>
    </w:p>
    <w:p>
      <w:r>
        <w:t xml:space="preserve">Mikä voisi olla syy hänen tilanteeseensa .?</w:t>
      </w:r>
    </w:p>
    <w:p>
      <w:r>
        <w:rPr>
          <w:b/>
        </w:rPr>
        <w:t xml:space="preserve">Tulos</w:t>
      </w:r>
    </w:p>
    <w:p>
      <w:r>
        <w:t xml:space="preserve">Mitä hänelle voi tapahtua tulevaisuudessa .?</w:t>
      </w:r>
    </w:p>
    <w:p>
      <w:r>
        <w:rPr>
          <w:b/>
        </w:rPr>
        <w:t xml:space="preserve">Esimerkki 1.2567</w:t>
      </w:r>
    </w:p>
    <w:p>
      <w:r>
        <w:t xml:space="preserve">Konteksti: Asianajajamme soitti . Periaatteessa näytti siltä , että sulkeminen oli pois , rahoitus ei menisi läpi ostajille , mutta tulevat kuitenkin sulkemiseen . Joten peruin muuttajat ja pakkasimme lisää , mutta en uskonut tämän onnistuvan. Mikä tarkoitti, että menettäisimme uuden talon ja jäisimme asumaan hullujen naapureiden ja helvetin asunto-osakeyhtiön hallituksen kanssa. Sulkemispäivänä nousimme ylös , siivosimme ja menimme nimenkirjoitusyhtiölle .</w:t>
      </w:r>
    </w:p>
    <w:p>
      <w:r>
        <w:rPr>
          <w:b/>
        </w:rPr>
        <w:t xml:space="preserve">Tulos</w:t>
      </w:r>
    </w:p>
    <w:p>
      <w:r>
        <w:t xml:space="preserve">Mitä saattaa olla tapahtumassa ?</w:t>
      </w:r>
    </w:p>
    <w:p>
      <w:r>
        <w:rPr>
          <w:b/>
        </w:rPr>
        <w:t xml:space="preserve">Esimerkki 1.2568</w:t>
      </w:r>
    </w:p>
    <w:p>
      <w:r>
        <w:t xml:space="preserve">Konteksti: Kyllä , tiedän, että minun on saatava lähetteeni ylös, koska tiedän, että tarvitsen vielä paljon ämpäriin 1 . Mutta olen myös tietoinen ajastani . Se on myös jokapäiväinen asia.</w:t>
      </w:r>
    </w:p>
    <w:p>
      <w:r>
        <w:rPr>
          <w:b/>
        </w:rPr>
        <w:t xml:space="preserve">Tulos</w:t>
      </w:r>
    </w:p>
    <w:p>
      <w:r>
        <w:t xml:space="preserve">Mikä seuraavista on totta kertojasta?</w:t>
      </w:r>
    </w:p>
    <w:p>
      <w:r>
        <w:rPr>
          <w:b/>
        </w:rPr>
        <w:t xml:space="preserve">Esimerkki 1.2569</w:t>
      </w:r>
    </w:p>
    <w:p>
      <w:r>
        <w:t xml:space="preserve">Konteksti: Mutta ehkä katson, mitä siinä sanottiin ja muutama sähköpostiviesti ennen kuin tapaan hänet . Sitten tehdä päätöksen, koska ensimmäinen sähköposti lähetin sanoin hänelle, että olin narttu ja mitä muuta voisin sanoa ja hän kirjoitti takaisin ja sanoi, että se oli ok, koska hän todistaa minut väärässä, mitä muut ovat tehneet , On yksi asia, jota hän ca n ei muuta, mutta emme ole menossa, että julkisella sivulla . Ainakin hän tietää taustani joten ei ole mitään salattavaa .</w:t>
      </w:r>
    </w:p>
    <w:p>
      <w:r>
        <w:rPr>
          <w:b/>
        </w:rPr>
        <w:t xml:space="preserve">Tulos</w:t>
      </w:r>
    </w:p>
    <w:p>
      <w:r>
        <w:t xml:space="preserve">Miksi puhuja on valmis puhumaan itsestään näin halventavasti ?</w:t>
      </w:r>
    </w:p>
    <w:p>
      <w:r>
        <w:rPr>
          <w:b/>
        </w:rPr>
        <w:t xml:space="preserve">Esimerkki 1.2570</w:t>
      </w:r>
    </w:p>
    <w:p>
      <w:r>
        <w:t xml:space="preserve">Konteksti: Kävin eilen rannalla, kuten joka iltapäivä elokuun lopusta lähtien. Olin niin kiireinen kylpemään ! sää oli kaunis , aurinko paistoi !.</w:t>
      </w:r>
    </w:p>
    <w:p>
      <w:r>
        <w:rPr>
          <w:b/>
        </w:rPr>
        <w:t xml:space="preserve">Tulos</w:t>
      </w:r>
    </w:p>
    <w:p>
      <w:r>
        <w:t xml:space="preserve">Miksi puhuja käy niin usein rannalla elokuussa ?</w:t>
      </w:r>
    </w:p>
    <w:p>
      <w:r>
        <w:rPr>
          <w:b/>
        </w:rPr>
        <w:t xml:space="preserve">Esimerkki 1.2571</w:t>
      </w:r>
    </w:p>
    <w:p>
      <w:r>
        <w:t xml:space="preserve">Konteksti: Kuka tahansa tarvitsee erittäin raskas CRT 19 " litteä näyttö, joka on viimeisillä jaloillaan? LOLTyöskenteli viime yönä . Suuntasin kotiin , kun aurinko oli nousemassa puiden yläpuolelle ja olin tarpeeksi hereillä kiinnittääkseni huomiota auringonnousuun .</w:t>
      </w:r>
    </w:p>
    <w:p>
      <w:r>
        <w:rPr>
          <w:b/>
        </w:rPr>
        <w:t xml:space="preserve">Tulos</w:t>
      </w:r>
    </w:p>
    <w:p>
      <w:r>
        <w:t xml:space="preserve">Mitä voin tehdä, jos en löydä monitorille ostajaa?</w:t>
      </w:r>
    </w:p>
    <w:p>
      <w:r>
        <w:rPr>
          <w:b/>
        </w:rPr>
        <w:t xml:space="preserve">Tulos</w:t>
      </w:r>
    </w:p>
    <w:p>
      <w:r>
        <w:t xml:space="preserve">Mikä mahtaa olla syynä siihen, että he antavat televisionsa pois ?</w:t>
      </w:r>
    </w:p>
    <w:p>
      <w:r>
        <w:rPr>
          <w:b/>
        </w:rPr>
        <w:t xml:space="preserve">Tulos</w:t>
      </w:r>
    </w:p>
    <w:p>
      <w:r>
        <w:t xml:space="preserve">Minne hän on menossa myöhemmin?</w:t>
      </w:r>
    </w:p>
    <w:p>
      <w:r>
        <w:rPr>
          <w:b/>
        </w:rPr>
        <w:t xml:space="preserve">Tulos</w:t>
      </w:r>
    </w:p>
    <w:p>
      <w:r>
        <w:t xml:space="preserve">Miksi hän halusi tehdä muutoksia ?</w:t>
      </w:r>
    </w:p>
    <w:p>
      <w:r>
        <w:rPr>
          <w:b/>
        </w:rPr>
        <w:t xml:space="preserve">Esimerkki 1.2572</w:t>
      </w:r>
    </w:p>
    <w:p>
      <w:r>
        <w:t xml:space="preserve">Konteksti: Camille ja minä pukeuduimme, ajoimme kaupunkiin, söimme ihanan illallisen Lee - Annen kanssa, haimme runot, jotka luen Kevinin ja Lee - Annen häissä ... istuimme puistossa 15 minuuttia katsellen Rideau-joen liukumista ohi ... keräsimme voimia ja rohkeutta mennä Golden Cherry -palkintogaalaan. Ajoimme vahingossa Gatineauhun ja takaisin . Löysimme juhlapaikan ... nousimme autosta ... kävelimme portaita ylös ... harkitsimme mahdollisuutta kuunnella kovaa musiikkia ja istua kirkon penkissä neljä tuntia ja käännyimme ympäri ja menimme kotiin . Oooh mä alan tulla vanhaksi . Tai ehkä raskaus vaikuttaa henkiseen tilaani .</w:t>
      </w:r>
    </w:p>
    <w:p>
      <w:r>
        <w:rPr>
          <w:b/>
        </w:rPr>
        <w:t xml:space="preserve">Tulos</w:t>
      </w:r>
    </w:p>
    <w:p>
      <w:r>
        <w:t xml:space="preserve">Mikä voi olla fakta henkilöstä ?</w:t>
      </w:r>
    </w:p>
    <w:p>
      <w:r>
        <w:rPr>
          <w:b/>
        </w:rPr>
        <w:t xml:space="preserve">Tulos</w:t>
      </w:r>
    </w:p>
    <w:p>
      <w:r>
        <w:t xml:space="preserve">Mitä häiden aikana voi tapahtua ?</w:t>
      </w:r>
    </w:p>
    <w:p>
      <w:r>
        <w:rPr>
          <w:b/>
        </w:rPr>
        <w:t xml:space="preserve">Esimerkki 1.2573</w:t>
      </w:r>
    </w:p>
    <w:p>
      <w:r>
        <w:t xml:space="preserve">Konteksti: He alkoivat mielestäni olla hieman liian ystävällisiä . Eric huusi baxterille, koska hän yritti nuolla Pacon penistä yhdessä vaiheessa . sanoin hänelle, että olisin luultavasti jättänyt sen huomiotta.</w:t>
      </w:r>
    </w:p>
    <w:p>
      <w:r>
        <w:rPr>
          <w:b/>
        </w:rPr>
        <w:t xml:space="preserve">Tulos</w:t>
      </w:r>
    </w:p>
    <w:p>
      <w:r>
        <w:t xml:space="preserve">Kuka tuli liian ystävälliseksi ?</w:t>
      </w:r>
    </w:p>
    <w:p>
      <w:r>
        <w:rPr>
          <w:b/>
        </w:rPr>
        <w:t xml:space="preserve">Esimerkki 1.2574</w:t>
      </w:r>
    </w:p>
    <w:p>
      <w:r>
        <w:t xml:space="preserve">Konteksti: Tänä viikonloppuna menimme puistoon ja ensimmäistä kertaa Noah ja Lily pääsivät keinuun. En voi uskoa, että he ovat olleet kotona kuukausia eivätkä ole koskaan käyneet puistossa keinumassa , mutta se on totta. Viikonloput ovat täynnä aktiviteetteja ja meillä ei ole koskaan ollut mahdollisuutta mennä . Vein kyllä Noahin puistoon ennen kuin Lily tuli kotiin , mutta kotimme lähellä olevassa puistossa ei ole pikkulasten keinuja .</w:t>
      </w:r>
    </w:p>
    <w:p>
      <w:r>
        <w:rPr>
          <w:b/>
        </w:rPr>
        <w:t xml:space="preserve">Tulos</w:t>
      </w:r>
    </w:p>
    <w:p>
      <w:r>
        <w:t xml:space="preserve">Kuinka vanha Nooa on?</w:t>
      </w:r>
    </w:p>
    <w:p>
      <w:r>
        <w:rPr>
          <w:b/>
        </w:rPr>
        <w:t xml:space="preserve">Tulos</w:t>
      </w:r>
    </w:p>
    <w:p>
      <w:r>
        <w:t xml:space="preserve">Mikä voisi olla minun , Noahin ja Lilyn välinen suhde ?</w:t>
      </w:r>
    </w:p>
    <w:p>
      <w:r>
        <w:rPr>
          <w:b/>
        </w:rPr>
        <w:t xml:space="preserve">Esimerkki 1.2575</w:t>
      </w:r>
    </w:p>
    <w:p>
      <w:r>
        <w:t xml:space="preserve">Konteksti: Joten olemme virallisesti seitsemän päivää ennen suurta kilpailua ja minä ' m niin tekee tyypillinen Janice asia yrittämällä ahtaa niin monta kilometriä kuin mahdollista tässä hyvin myöhäisessä vaiheessa. Joukkueemme varusteet saapuivat Hollywood-muodissa Shemin taloon lauantaiaamuna - Ja kun karsittu tri-toppi ja tri-shortsit ovat ainoat minulle sopivat vaatteet, tunnen itseni tietoiseksi ei-toivotusta vuodosta, joka tapahtuu keskivartaloni ympärillä näinä päivinä . Olen siirtynyt toissijaiseen paksuuntumisvaiheeseen, enkä suostu imemään itseäni sisään.</w:t>
      </w:r>
    </w:p>
    <w:p>
      <w:r>
        <w:rPr>
          <w:b/>
        </w:rPr>
        <w:t xml:space="preserve">Tulos</w:t>
      </w:r>
    </w:p>
    <w:p>
      <w:r>
        <w:t xml:space="preserve">Mikä voi olla syy siihen, että heidän vaatteensa eivät sovi heille?</w:t>
      </w:r>
    </w:p>
    <w:p>
      <w:r>
        <w:rPr>
          <w:b/>
        </w:rPr>
        <w:t xml:space="preserve">Esimerkki 1.2576</w:t>
      </w:r>
    </w:p>
    <w:p>
      <w:r>
        <w:t xml:space="preserve">Konteksti: Hämmästyin, kun otetaan huomioon, että nämä ihmiset ovat ihmisiä, joilla ei ole mitään ongelmia kutsua sulhasen isää tyttöystävänsä "huoraksi" vastaanotolla. Mutta he päättivät seurustella meidän pakanoiden kanssa. He eivät myöskään halunneet lastensa leikkivän meidän lastemme kanssa, mutta, ja tämä on lasten kauneus, lapset eivät ole kovin huolissaan toisten lasten vanhempien moraalisesta puhtaudesta. He välittävät vain, no, tässä tapauksessa, keinuista, palloista, hiekkalaatikoista ja siitä siististä ötökästä, joka ryömii pöydän ympärillä.</w:t>
      </w:r>
    </w:p>
    <w:p>
      <w:r>
        <w:rPr>
          <w:b/>
        </w:rPr>
        <w:t xml:space="preserve">Tulos</w:t>
      </w:r>
    </w:p>
    <w:p>
      <w:r>
        <w:t xml:space="preserve">Millaiseen tapahtumaan kertoja osallistuu?</w:t>
      </w:r>
    </w:p>
    <w:p>
      <w:r>
        <w:rPr>
          <w:b/>
        </w:rPr>
        <w:t xml:space="preserve">Esimerkki 1.2577</w:t>
      </w:r>
    </w:p>
    <w:p>
      <w:r>
        <w:t xml:space="preserve">Konteksti: Viimeisen vuoden tai kahden aikana olen huomannut olevani entistä uneliaampi: vietän kokonaisia viikonloppupäiviä nukkuen, enkä lopulta tunne oloani virkeäksi. Jokin oli vialla . Kävin lääkärissäni , joka teki joukon verikokeita ja lopulta ohjasi minut paikallisen hoitolaitoksen unihäiriöohjelmaan .</w:t>
      </w:r>
    </w:p>
    <w:p>
      <w:r>
        <w:rPr>
          <w:b/>
        </w:rPr>
        <w:t xml:space="preserve">Tulos</w:t>
      </w:r>
    </w:p>
    <w:p>
      <w:r>
        <w:t xml:space="preserve">Mikä voi olla fakta tästä henkilöstä ?</w:t>
      </w:r>
    </w:p>
    <w:p>
      <w:r>
        <w:rPr>
          <w:b/>
        </w:rPr>
        <w:t xml:space="preserve">Tulos</w:t>
      </w:r>
    </w:p>
    <w:p>
      <w:r>
        <w:t xml:space="preserve">Mikä voi olla heidän lääkärissä käyntinsä syy ?</w:t>
      </w:r>
    </w:p>
    <w:p>
      <w:r>
        <w:rPr>
          <w:b/>
        </w:rPr>
        <w:t xml:space="preserve">Esimerkki 1.2578</w:t>
      </w:r>
    </w:p>
    <w:p>
      <w:r>
        <w:t xml:space="preserve">Konteksti: Se on mielenkiintoinen tunne, kun kaipaat täydellistä aikaa yksin ja sitten saada sitä tunnelissa 30 mph . sen tunne tyyneyttä , menetyksen ja löytyi , voitto ja puute . harvinainen mahdollisuus olla täysin ainutlaatuinen . lyhyen hetken elämässäni olin todella yksi laatuaan kuusi miljardia .</w:t>
      </w:r>
    </w:p>
    <w:p>
      <w:r>
        <w:rPr>
          <w:b/>
        </w:rPr>
        <w:t xml:space="preserve">Tulos</w:t>
      </w:r>
    </w:p>
    <w:p>
      <w:r>
        <w:t xml:space="preserve">Mikä on saattanut aiheuttaa rauhallisuuden tunteen ?</w:t>
      </w:r>
    </w:p>
    <w:p>
      <w:r>
        <w:rPr>
          <w:b/>
        </w:rPr>
        <w:t xml:space="preserve">Esimerkki 1.2579</w:t>
      </w:r>
    </w:p>
    <w:p>
      <w:r>
        <w:t xml:space="preserve">Konteksti: Tein kaikkeni vakuuttaakseni Matthanin valitsemaan oranssin dinosauruksen , no oikeastaan minkä tahansa dinosauruksen, mutta sen, jonka hän valitsi. Tässä vaiheessa minun pitäisi kertoa teille Matthanin rakkaudesta Barneyyn. No , arvasitte varmaan , Matthan valitsi ison violetin T - Rexin , joka muistuttaa Barneyta suurine hampaineen . Ja kun tuli aika antaa uudelle dinoystävälleen nimi , Matthan vastasi nopeasti " Marney ! " Se, että annat lasten tehdä omat valintansa, saattaa tarkoittaa, että he tekevät huonon valinnan ! .</w:t>
      </w:r>
    </w:p>
    <w:p>
      <w:r>
        <w:rPr>
          <w:b/>
        </w:rPr>
        <w:t xml:space="preserve">Tulos</w:t>
      </w:r>
    </w:p>
    <w:p>
      <w:r>
        <w:t xml:space="preserve">Mikä lienee Matthanin suosikkilaji televisiossa ?</w:t>
      </w:r>
    </w:p>
    <w:p>
      <w:r>
        <w:rPr>
          <w:b/>
        </w:rPr>
        <w:t xml:space="preserve">Esimerkki 1.2580</w:t>
      </w:r>
    </w:p>
    <w:p>
      <w:r>
        <w:t xml:space="preserve">Konteksti: Eilinen oli jälleen hyvä esimerkki siitä, että minun ei vain pitäisi tehdä pitkän aikavälin ( kuten 5 päivää etukäteen ) suunnitelmia. Ystävä jätti minut, mutta tällä kertaa minulla oli loistava suunnitelma B ... joka oli mennä katsomaan Dragsterin soittoa Underworldiin. He olivat Avengersin tukena , nimi kuulosti oudon tutulta eikä vain sen juustoisen tv-sarjan takia .</w:t>
      </w:r>
    </w:p>
    <w:p>
      <w:r>
        <w:rPr>
          <w:b/>
        </w:rPr>
        <w:t xml:space="preserve">Tulos</w:t>
      </w:r>
    </w:p>
    <w:p>
      <w:r>
        <w:t xml:space="preserve">Mikä voi olla syysi mennä katsomaan Dragsteria ?</w:t>
      </w:r>
    </w:p>
    <w:p>
      <w:r>
        <w:rPr>
          <w:b/>
        </w:rPr>
        <w:t xml:space="preserve">Esimerkki 1.2581</w:t>
      </w:r>
    </w:p>
    <w:p>
      <w:r>
        <w:t xml:space="preserve">Konteksti: Kuka oli ensimmäinen suuri ihastuksesi ? Vieritä alaspäin ja täytä ihastuttavat ( tai ei niin ihastuttavat ) yksityiskohdat ensimmäisestä suuresta ihastuksestasi ! Jaa niin paljon tai niin vähän wikissä kuin haluat . Vastaa alla oleviin kysymyksiin ja pidä hauskaa !.</w:t>
      </w:r>
    </w:p>
    <w:p>
      <w:r>
        <w:rPr>
          <w:b/>
        </w:rPr>
        <w:t xml:space="preserve">Tulos</w:t>
      </w:r>
    </w:p>
    <w:p>
      <w:r>
        <w:t xml:space="preserve">Mitä kertoja tekee kerättyään ensimmäisen murskatiedon ?</w:t>
      </w:r>
    </w:p>
    <w:p>
      <w:r>
        <w:rPr>
          <w:b/>
        </w:rPr>
        <w:t xml:space="preserve">Tulos</w:t>
      </w:r>
    </w:p>
    <w:p>
      <w:r>
        <w:t xml:space="preserve">Miksi kertoja kysyy ensimmäisestä ihastuksestasi?</w:t>
      </w:r>
    </w:p>
    <w:p>
      <w:r>
        <w:rPr>
          <w:b/>
        </w:rPr>
        <w:t xml:space="preserve">Esimerkki 1.2582</w:t>
      </w:r>
    </w:p>
    <w:p>
      <w:r>
        <w:t xml:space="preserve">Konteksti: Olipa kerran cowboy ja tässä on elämäni . Minulla oli palomino hevonen nimeltä Cowbird . Halusin saada hevosen ja olla myös jocky ja menin unelmani mukaan jockyksi ja siellä olin jocky . Voitin 6 kilpailua viikossa ja toivon että voisin voittaa enemmän maalleni nimeltä Englanti . Miten minulla meni hyvin ja menin kotiin ottamaan päiväunet tulevaa suurta kilpailua varten ja ratsastin Cowbirdillä .</w:t>
      </w:r>
    </w:p>
    <w:p>
      <w:r>
        <w:rPr>
          <w:b/>
        </w:rPr>
        <w:t xml:space="preserve">Tulos</w:t>
      </w:r>
    </w:p>
    <w:p>
      <w:r>
        <w:t xml:space="preserve">Mitä voi tapahtua aikana, jolloin olet hevosjockey?</w:t>
      </w:r>
    </w:p>
    <w:p>
      <w:r>
        <w:rPr>
          <w:b/>
        </w:rPr>
        <w:t xml:space="preserve">Esimerkki 1.2583</w:t>
      </w:r>
    </w:p>
    <w:p>
      <w:r>
        <w:t xml:space="preserve">Konteksti: Viime lauantaina kokoonnuimme yhteen Ryanin pienellä lammella Salemissa ja meillä oli hauskaa. Rachelle ei päässyt paikalle, koska hän ei päässyt kovin hyvin liikkumaan varpaillaan, mutta ajoimme sitten seuraavana päivänä hänen luokseen ja näimme hänet ja Mattin ja Naten heidän luonaan. Luulen, että hän oli iloinen nähdessään meidät , oli kulunut hyvin pitkä aika siitä, kun olimme nähneet heitä - siitä lähtien kun Zach oli vastasyntynyt. Toivottavasti sinulla oli hieno syntymäpäivä , sain sähköpostisi DC:hen menemisestäsi katsomaan joitakin nähtävyyksiä .</w:t>
      </w:r>
    </w:p>
    <w:p>
      <w:r>
        <w:rPr>
          <w:b/>
        </w:rPr>
        <w:t xml:space="preserve">Tulos</w:t>
      </w:r>
    </w:p>
    <w:p>
      <w:r>
        <w:t xml:space="preserve">Miksi Rachelle ei päässyt liikkumaan hyvin varpaillaan?</w:t>
      </w:r>
    </w:p>
    <w:p>
      <w:r>
        <w:rPr>
          <w:b/>
        </w:rPr>
        <w:t xml:space="preserve">Esimerkki 1.2584</w:t>
      </w:r>
    </w:p>
    <w:p>
      <w:r>
        <w:t xml:space="preserve">Konteksti: Johtajani sanoo, että hän voi korjata kaikki syyt, miksi olen onneton siellä. Toisaalta on mukavaa tuntea, että he pitävät minusta tarpeeksi ja haluavat, että jään. Toisaalta , eikö he voisi vain päästää minut menemään .</w:t>
      </w:r>
    </w:p>
    <w:p>
      <w:r>
        <w:rPr>
          <w:b/>
        </w:rPr>
        <w:t xml:space="preserve">Tulos</w:t>
      </w:r>
    </w:p>
    <w:p>
      <w:r>
        <w:t xml:space="preserve">Miksi puhuja haluaa lähteä ?</w:t>
      </w:r>
    </w:p>
    <w:p>
      <w:r>
        <w:rPr>
          <w:b/>
        </w:rPr>
        <w:t xml:space="preserve">Esimerkki 1.2585</w:t>
      </w:r>
    </w:p>
    <w:p>
      <w:r>
        <w:t xml:space="preserve">Konteksti: Heittäisimme sen jonkun nurmikolle. Tiedän, mitä ajattelette, että roskien heittäminen jonkun nurmikolle on iso juttu, mutta teidän on muistettava, minkälaista roskista meillä oli, hiuksia... kyllä, kaksi isoa pussia hiuksia, jotka olimme aikeissa heittää jonkun pihalle. Ymmärrättekö kuinka vaikeaa on saada hiukset pois ruohosta? No emme mekään tienneet, kunnes kuulimme kuulopuheiden kautta, että heillä oli yhä ongelmia karvaisen pihan kanssa kaksi vuotta teon jälkeen .</w:t>
      </w:r>
    </w:p>
    <w:p>
      <w:r>
        <w:rPr>
          <w:b/>
        </w:rPr>
        <w:t xml:space="preserve">Tulos</w:t>
      </w:r>
    </w:p>
    <w:p>
      <w:r>
        <w:t xml:space="preserve">Mikä voi olla uskottava fakta minusta ?</w:t>
      </w:r>
    </w:p>
    <w:p>
      <w:r>
        <w:rPr>
          <w:b/>
        </w:rPr>
        <w:t xml:space="preserve">Esimerkki 1.2586</w:t>
      </w:r>
    </w:p>
    <w:p>
      <w:r>
        <w:t xml:space="preserve">Konteksti: jne. jne . , mutta pelkään, etten saa kaikkea kerralla. Tapasin bussissa iäkkään naisen Alaskasta. Hän oli asunut San Franciscossa monta vuotta, mutta oli yhä yhteydessä ystäviinsä.</w:t>
      </w:r>
    </w:p>
    <w:p>
      <w:r>
        <w:rPr>
          <w:b/>
        </w:rPr>
        <w:t xml:space="preserve">Tulos</w:t>
      </w:r>
    </w:p>
    <w:p>
      <w:r>
        <w:t xml:space="preserve">Mikä saattoi olla syynä siihen, ettet halunnut laittaa kaikkea yhteen blogiin ?</w:t>
      </w:r>
    </w:p>
    <w:p>
      <w:r>
        <w:rPr>
          <w:b/>
        </w:rPr>
        <w:t xml:space="preserve">Esimerkki 1.2587</w:t>
      </w:r>
    </w:p>
    <w:p>
      <w:r>
        <w:t xml:space="preserve">Konteksti: ... mitä, en tiedä ... mutta jotakin. Tämä saattaa kuulostaa perusteettomalta syyllisyydeltä, mutta sitä se ei ole . Minun olisi todella pitänyt auttaa jotenkin . Toivon, että se olisi ollut joku muu kuin Lisa, ihan oikeasti.</w:t>
      </w:r>
    </w:p>
    <w:p>
      <w:r>
        <w:rPr>
          <w:b/>
        </w:rPr>
        <w:t xml:space="preserve">Tulos</w:t>
      </w:r>
    </w:p>
    <w:p>
      <w:r>
        <w:t xml:space="preserve">Mitä kertoja tekee tämän tapahtuman sijasta ?</w:t>
      </w:r>
    </w:p>
    <w:p>
      <w:r>
        <w:rPr>
          <w:b/>
        </w:rPr>
        <w:t xml:space="preserve">Esimerkki 1.2588</w:t>
      </w:r>
    </w:p>
    <w:p>
      <w:r>
        <w:t xml:space="preserve">Konteksti: Tänään on satanut koko päivän. Hyviä uutisia on kuitenkin se, että sain postissa metamekkoni . Katsoin kotini ulkopuolelle nähdäkseni, että postimiehellä oli pienessä paketissaan metapussi .</w:t>
      </w:r>
    </w:p>
    <w:p>
      <w:r>
        <w:rPr>
          <w:b/>
        </w:rPr>
        <w:t xml:space="preserve">Tulos</w:t>
      </w:r>
    </w:p>
    <w:p>
      <w:r>
        <w:t xml:space="preserve">Mikä mahtaa olla syynä siihen, että pysyttelen tänään sisätiloissa ?</w:t>
      </w:r>
    </w:p>
    <w:p>
      <w:r>
        <w:rPr>
          <w:b/>
        </w:rPr>
        <w:t xml:space="preserve">Esimerkki 1.2589</w:t>
      </w:r>
    </w:p>
    <w:p>
      <w:r>
        <w:t xml:space="preserve">Konteksti: niin Se on ollut hieno muutama päivä nähdä Yusof ja kaikki Perjantaina minulla oli tyttöjen ilta Kelleigh ja Vicky ( joka oli niin hauskaa ) menimme Cafe Nostalgica ja oli illallinen . Sitten menimme Place d'orleansille shoppailemaan Vickylle ja sitten Yusof soitti minulle . Kysyi haluaisinko hengailla .</w:t>
      </w:r>
    </w:p>
    <w:p>
      <w:r>
        <w:rPr>
          <w:b/>
        </w:rPr>
        <w:t xml:space="preserve">Tulos</w:t>
      </w:r>
    </w:p>
    <w:p>
      <w:r>
        <w:t xml:space="preserve">Miltä minusta tuntui vietettyäni aikaa ystävieni kanssa ?</w:t>
      </w:r>
    </w:p>
    <w:p>
      <w:r>
        <w:rPr>
          <w:b/>
        </w:rPr>
        <w:t xml:space="preserve">Esimerkki 1.2590</w:t>
      </w:r>
    </w:p>
    <w:p>
      <w:r>
        <w:t xml:space="preserve">Konteksti: Se oli muovinen miniatyyri neliveto . Kuljettajat olivat astuneet ulos sanomalla, että he kuulivat vain hyvin kovaäänisen ja vakavan kolahduksen . Joten ei voi oikein valittaa sen muotoilustakaan . Minulla oli pari kommenttia siitä, miten minun oli vain rikkoutunut valon kansi sen jälkeen, kun se oli täysin uponnut heidän puskurinsa sisällä ryömiessään .</w:t>
      </w:r>
    </w:p>
    <w:p>
      <w:r>
        <w:rPr>
          <w:b/>
        </w:rPr>
        <w:t xml:space="preserve">Tulos</w:t>
      </w:r>
    </w:p>
    <w:p>
      <w:r>
        <w:t xml:space="preserve">Mitä voi tapahtua sen jälkeen, kun kuulet kovan kolahduksen ?</w:t>
      </w:r>
    </w:p>
    <w:p>
      <w:r>
        <w:rPr>
          <w:b/>
        </w:rPr>
        <w:t xml:space="preserve">Esimerkki 1.2591</w:t>
      </w:r>
    </w:p>
    <w:p>
      <w:r>
        <w:t xml:space="preserve">Konteksti: Tonia Davenportin uusi kirja I want . Ajattelin juuri ensimmäistä siveltimeni pleksilasin kanssa . Se oli ala-asteella ja viikon ajan kotitalousopetuksen sijaan saimme mennä kauppatunnille . Siellä me vaihdettiin ompelukoneet ja kattilat ja pannut ja opeteltiin käyttämään sähkötyökaluja .</w:t>
      </w:r>
    </w:p>
    <w:p>
      <w:r>
        <w:rPr>
          <w:b/>
        </w:rPr>
        <w:t xml:space="preserve">Tulos</w:t>
      </w:r>
    </w:p>
    <w:p>
      <w:r>
        <w:t xml:space="preserve">Mitä kertoja on markkinoilla ?</w:t>
      </w:r>
    </w:p>
    <w:p>
      <w:r>
        <w:rPr>
          <w:b/>
        </w:rPr>
        <w:t xml:space="preserve">Esimerkki 1.2592</w:t>
      </w:r>
    </w:p>
    <w:p>
      <w:r>
        <w:t xml:space="preserve">Konteksti: Kun seison Unkarin lämmössä 20 minuuttia jäljellä viikonlopun ensimmäisestä virallisesta harjoitusjaksosta, myönnän vilpittömästi, että olen syyllinen. Syyllinen kuin syytetty ! Olen nyt pariin otteeseen luvannut tulla tänne kirjoittamaan lisää .</w:t>
      </w:r>
    </w:p>
    <w:p>
      <w:r>
        <w:rPr>
          <w:b/>
        </w:rPr>
        <w:t xml:space="preserve">Tulos</w:t>
      </w:r>
    </w:p>
    <w:p>
      <w:r>
        <w:t xml:space="preserve">Mikä mahtaa olla syy siihen, että en kirjoita enempää ?</w:t>
      </w:r>
    </w:p>
    <w:p>
      <w:r>
        <w:rPr>
          <w:b/>
        </w:rPr>
        <w:t xml:space="preserve">Esimerkki 1.2593</w:t>
      </w:r>
    </w:p>
    <w:p>
      <w:r>
        <w:t xml:space="preserve">Konteksti: Luulin, että se pysäyttäisi hänet, mutta ei pysäyttänyt. Eräänä päivänä olin leipomassa keksejä ja hän sanoi " juku kukaan ei tee minulle keksejä " , joten teimme ystäväni kanssa hänelle keksejä, joissa oli ex - laxia . hän oli sairas .</w:t>
      </w:r>
    </w:p>
    <w:p>
      <w:r>
        <w:rPr>
          <w:b/>
        </w:rPr>
        <w:t xml:space="preserve">Tulos</w:t>
      </w:r>
    </w:p>
    <w:p>
      <w:r>
        <w:t xml:space="preserve">Miksi kirjoittaja laittoi ex - lax kekseihin ?</w:t>
      </w:r>
    </w:p>
    <w:p>
      <w:r>
        <w:rPr>
          <w:b/>
        </w:rPr>
        <w:t xml:space="preserve">Esimerkki 1.2594</w:t>
      </w:r>
    </w:p>
    <w:p>
      <w:r>
        <w:t xml:space="preserve">Konteksti: Kun hänet oli ajettu 40 kilometrin päähän lähimpään sairaalaan, hänellä todettiin leuan ja sormen murtuma. Kieltäytyen palaamasta kotimaahansa Tamara on sen sijaan päättänyt jäädä luoksemme ja jatkaa matkailuaan kyliin ennen kuin hän lähtee Unkariin todistamaan häitä. Mikä voimanlähde piileekaan pehmeäpuheisessa hollantilaisessa ! Esittelyn jälkeen suuntasimme pellolle avustamaan muistomerkin pystyttämisessä pellolle ja tekemään joitakin vähäisiä puutarhanhoitotöitä.</w:t>
      </w:r>
    </w:p>
    <w:p>
      <w:r>
        <w:rPr>
          <w:b/>
        </w:rPr>
        <w:t xml:space="preserve">Tulos</w:t>
      </w:r>
    </w:p>
    <w:p>
      <w:r>
        <w:t xml:space="preserve">Miksi pidät häntä vahvana ihmisenä?</w:t>
      </w:r>
    </w:p>
    <w:p>
      <w:r>
        <w:rPr>
          <w:b/>
        </w:rPr>
        <w:t xml:space="preserve">Esimerkki 1.2595</w:t>
      </w:r>
    </w:p>
    <w:p>
      <w:r>
        <w:t xml:space="preserve">Konteksti: Mutta hän pyysi sitä, joten oletan, että se lasketaan silti. Siivouksen jälkeen oli hauska osuus . Lahjat ! ! Olen jo viikkoja halunnut antaa hänelle lahjoja.</w:t>
      </w:r>
    </w:p>
    <w:p>
      <w:r>
        <w:rPr>
          <w:b/>
        </w:rPr>
        <w:t xml:space="preserve">Tulos</w:t>
      </w:r>
    </w:p>
    <w:p>
      <w:r>
        <w:t xml:space="preserve">Minkälainen tapahtuma kertojan piti siivota ?</w:t>
      </w:r>
    </w:p>
    <w:p>
      <w:r>
        <w:rPr>
          <w:b/>
        </w:rPr>
        <w:t xml:space="preserve">Esimerkki 1.2596</w:t>
      </w:r>
    </w:p>
    <w:p>
      <w:r>
        <w:t xml:space="preserve">Konteksti: En yritä valittaa ... Olen todella onnellinen siitä, että mieheni on mukana lastemme kanssa ja että heillä on hyvä suhde , mutta joskus toivon, että he ajattelisivat, että olen yhtä hauska kuin hän ! Miksi isät ovat aina niitä hauskoja, kun taas äidit ovat hauskuuspoliiseja ? Johtuuko se siitä, että naiset ovat itse asiassa luonnostaan järjestäytyneempiä ja heille lankeaa luonnostaan kurinpitäjän tehtävä ? Täytyy sanoa, että suurimman osan ajasta pääni on niin täynnä yrittäessäni suunnitella, millaista päivällistä kokkaisin tai muistaakseni järjestää leikkitreffit uuden ystäväni pikkutytön kanssa jne.</w:t>
      </w:r>
    </w:p>
    <w:p>
      <w:r>
        <w:rPr>
          <w:b/>
        </w:rPr>
        <w:t xml:space="preserve">Tulos</w:t>
      </w:r>
    </w:p>
    <w:p>
      <w:r>
        <w:t xml:space="preserve">Mikä voi olla uskottava fakta minusta ?</w:t>
      </w:r>
    </w:p>
    <w:p>
      <w:r>
        <w:rPr>
          <w:b/>
        </w:rPr>
        <w:t xml:space="preserve">Esimerkki 1.2597</w:t>
      </w:r>
    </w:p>
    <w:p>
      <w:r>
        <w:t xml:space="preserve">Konteksti: Oli rantaretkiä, joilla oli jokaiselle jotakin, hiekkaa, aaltoja ja kilometrien pituisia kiveyksiä täynnä aarteita. Kaikki asetetaan alle nuo suuret East Anglia taivas . Löysimme myös ostosaarteita, ja Holtista löytyi mitä ihanin vintage-vaatekauppa . Olin liian hidas seuralaisilleni , joista yksi ehti ennen minua ostamaan upean 1950-luvun sähkönsinisen uimapuvun ja vihreän huovutetun pyöreän hameen, jossa oli englantilainen metsästysnäytelmä . Vietin aivan liian kauan viivyttelemällä 1950-luvun liskonnahkaisen käsilaukun ääressä, mutta sain palkinnon myöhemmin viikolla, kun tekninen neuvonantaja lahjoitti minulle saman laukun syntymäpäivänäni. Nyt pyykkihirviö on siis taas hallinnassa ja normaali palvelu voi jatkua täällä blogissa .</w:t>
      </w:r>
    </w:p>
    <w:p>
      <w:r>
        <w:rPr>
          <w:b/>
        </w:rPr>
        <w:t xml:space="preserve">Tulos</w:t>
      </w:r>
    </w:p>
    <w:p>
      <w:r>
        <w:t xml:space="preserve">Mikä voi olla fakta tästä henkilöstä ?</w:t>
      </w:r>
    </w:p>
    <w:p>
      <w:r>
        <w:rPr>
          <w:b/>
        </w:rPr>
        <w:t xml:space="preserve">Esimerkki 1.2598</w:t>
      </w:r>
    </w:p>
    <w:p>
      <w:r>
        <w:t xml:space="preserve">Konteksti: Oooh , ja annettuani Billille niin paljon paskaa Seattlen vuosisadan kyydissä , minun pitäisi varmaan hankkia ketjutyökalu ;) Sään on tarkoitus olla loistava tänä viikonloppuna ratsastusta varten , ei liian kuuma , ei liian kylmä ja ehkä muutama kevyt sadekuuro myöhään sunnuntaina suunnilleen silloin kun olemme maalissa ja olemme kuumia ja väsyneitä . Olen todella potkaissut perseelle töissä tällä viikolla , ja saanut paljon aikaan . Työni luonteen vuoksi en voi koskaan olla "perillä" , mutta kaaokseni on hallinnassa ja se on hyvä asia.</w:t>
      </w:r>
    </w:p>
    <w:p>
      <w:r>
        <w:rPr>
          <w:b/>
        </w:rPr>
        <w:t xml:space="preserve">Tulos</w:t>
      </w:r>
    </w:p>
    <w:p>
      <w:r>
        <w:t xml:space="preserve">Miltä tuntuisi olla sateessa ratsastuksen jälkeen ?</w:t>
      </w:r>
    </w:p>
    <w:p>
      <w:r>
        <w:rPr>
          <w:b/>
        </w:rPr>
        <w:t xml:space="preserve">Esimerkki 1.2599</w:t>
      </w:r>
    </w:p>
    <w:p>
      <w:r>
        <w:t xml:space="preserve">Konteksti: Iran kehotti tiistaina öljynviejämaiden järjestöä keskustelemaan joidenkin jäsenten kiintiöiden rikkomisesta Wienin kokouksessaan 9. syyskuuta iran newspaper . Iran vaatii OPECia hillitsemään öljyn tarjontaa iran perse . TEHRAN , syyskuu iran news .</w:t>
      </w:r>
    </w:p>
    <w:p>
      <w:r>
        <w:rPr>
          <w:b/>
        </w:rPr>
        <w:t xml:space="preserve">Tulos</w:t>
      </w:r>
    </w:p>
    <w:p>
      <w:r>
        <w:t xml:space="preserve">Millaisesta politiikasta kokouksessa keskustellaan?</w:t>
      </w:r>
    </w:p>
    <w:p>
      <w:r>
        <w:rPr>
          <w:b/>
        </w:rPr>
        <w:t xml:space="preserve">Esimerkki 1.2600</w:t>
      </w:r>
    </w:p>
    <w:p>
      <w:r>
        <w:t xml:space="preserve">Konteksti: Muutama tunti myöhemmin pääsin kotiin , poistin paperin ja pesin lävistykset merisuolaliuoksessa. Tein niin kahdesti päivässä ensimmäisen kuukauden ajan , ja nännini paranivat melko nopeasti , ei aiheuttanut minulle mitään ongelmia . Noin 8 kuukautta nännilävistykseni jälkeen tapasin nykyisen poikaystäväni . Hän oli ihastunut lävistyksiin , ja nautin siitä , että niillä leikittiin , mutta parin kuukauden kuluttua huomasin ongelman , lävistykset alkoivat siirtyä . Vielä pahempaa oli , että ne olivat tulehtumassa .</w:t>
      </w:r>
    </w:p>
    <w:p>
      <w:r>
        <w:rPr>
          <w:b/>
        </w:rPr>
        <w:t xml:space="preserve">Tulos</w:t>
      </w:r>
    </w:p>
    <w:p>
      <w:r>
        <w:t xml:space="preserve">Miten kertojan poikaystävä suhtautui lävistyksiin ?</w:t>
      </w:r>
    </w:p>
    <w:p>
      <w:r>
        <w:rPr>
          <w:b/>
        </w:rPr>
        <w:t xml:space="preserve">Tulos</w:t>
      </w:r>
    </w:p>
    <w:p>
      <w:r>
        <w:t xml:space="preserve">Mikä olisi seuraava looginen toimenpide ?</w:t>
      </w:r>
    </w:p>
    <w:p>
      <w:r>
        <w:rPr>
          <w:b/>
        </w:rPr>
        <w:t xml:space="preserve">Esimerkki 1.2601</w:t>
      </w:r>
    </w:p>
    <w:p>
      <w:r>
        <w:t xml:space="preserve">Konteksti: " Ei , emme etsi apua . " Toiset olivat mukavia ja käskivät minun tulla takaisin ja puhua johtajan tai omistajan kanssa. ( Vaikka he tiesivät, että he eivät palkkaa työntekijöitä . ).</w:t>
      </w:r>
    </w:p>
    <w:p>
      <w:r>
        <w:rPr>
          <w:b/>
        </w:rPr>
        <w:t xml:space="preserve">Tulos</w:t>
      </w:r>
    </w:p>
    <w:p>
      <w:r>
        <w:t xml:space="preserve">Mikä voi olla syy siihen, että kieltäydymme aina palkkaamisesta ?</w:t>
      </w:r>
    </w:p>
    <w:p>
      <w:r>
        <w:rPr>
          <w:b/>
        </w:rPr>
        <w:t xml:space="preserve">Esimerkki 1.2602</w:t>
      </w:r>
    </w:p>
    <w:p>
      <w:r>
        <w:t xml:space="preserve">Konteksti: Tarkoitan todella ällöttävää . Puolet siitä meni Galenille ja toinen puoli koiralle . Ei auttanut sekään, että perunat olivat täynnä maitoa .</w:t>
      </w:r>
    </w:p>
    <w:p>
      <w:r>
        <w:rPr>
          <w:b/>
        </w:rPr>
        <w:t xml:space="preserve">Tulos</w:t>
      </w:r>
    </w:p>
    <w:p>
      <w:r>
        <w:t xml:space="preserve">Mitä voi tapahtua sen jälkeen, kun koira on syönyt sen?</w:t>
      </w:r>
    </w:p>
    <w:p>
      <w:r>
        <w:rPr>
          <w:b/>
        </w:rPr>
        <w:t xml:space="preserve">Esimerkki 1.2603</w:t>
      </w:r>
    </w:p>
    <w:p>
      <w:r>
        <w:t xml:space="preserve">Konteksti: Minulla on sellainen rakkaus/vihasuhde Vogueen . Rakastan katsella kaikkia kauniita juttuja ja sitten vihaan sitä, että minulla ei ole varaa niihin. Näin nämä kengät ihastuin syksyn muotinumerossa . Menin suunnittelijan verkkosivuille ja tajusin, etten ikinä maksa tuollaista summaa kengistä, jotka kuluvat loppuun alle vuodessa.</w:t>
      </w:r>
    </w:p>
    <w:p>
      <w:r>
        <w:rPr>
          <w:b/>
        </w:rPr>
        <w:t xml:space="preserve">Tulos</w:t>
      </w:r>
    </w:p>
    <w:p>
      <w:r>
        <w:t xml:space="preserve">Millaisia tuotteita Voguessa esitellään?</w:t>
      </w:r>
    </w:p>
    <w:p>
      <w:r>
        <w:rPr>
          <w:b/>
        </w:rPr>
        <w:t xml:space="preserve">Tulos</w:t>
      </w:r>
    </w:p>
    <w:p>
      <w:r>
        <w:t xml:space="preserve">Mistä kertoja hakee tietämämme muotivinkit ?</w:t>
      </w:r>
    </w:p>
    <w:p>
      <w:r>
        <w:rPr>
          <w:b/>
        </w:rPr>
        <w:t xml:space="preserve">Esimerkki 1.2604</w:t>
      </w:r>
    </w:p>
    <w:p>
      <w:r>
        <w:t xml:space="preserve">Konteksti: Suuntaukset koruja muoti ovat menossa takaisin chunky tyylejä . Aluksi minulla oli ongelma sen kanssa, koska olen aina ollut enemmän kevyt, jos olen käyttänyt koruja ollenkaan . En edelleenkään käytä paljon, vaikka tyttäreni sanovat jatkuvasti, että minun on käytettävä mallejani . Minulle on kehittynyt intohimo luomiseen ja suunnitteluun , tai ehkä vain tykkään leikkiä kaikkien niiden jalokivien kanssa !.</w:t>
      </w:r>
    </w:p>
    <w:p>
      <w:r>
        <w:rPr>
          <w:b/>
        </w:rPr>
        <w:t xml:space="preserve">Tulos</w:t>
      </w:r>
    </w:p>
    <w:p>
      <w:r>
        <w:t xml:space="preserve">Mitä harrastusta tämä henkilö harrastaa ?</w:t>
      </w:r>
    </w:p>
    <w:p>
      <w:r>
        <w:rPr>
          <w:b/>
        </w:rPr>
        <w:t xml:space="preserve">Tulos</w:t>
      </w:r>
    </w:p>
    <w:p>
      <w:r>
        <w:t xml:space="preserve">Miksi tyttäret kehottavat kertojaa käyttämään heidän mallejaan?</w:t>
      </w:r>
    </w:p>
    <w:p>
      <w:r>
        <w:rPr>
          <w:b/>
        </w:rPr>
        <w:t xml:space="preserve">Esimerkki 1.2605</w:t>
      </w:r>
    </w:p>
    <w:p>
      <w:r>
        <w:t xml:space="preserve">Konteksti: Kaikki sadot, joita meillä oli tänä keväänä ja alkukesästä, ovat menestyneet hyvin. On kaunista ajaa maaseudulla ja katsella kaikkia vehreitä papu-, maissi- ja muita peltoja. Tänä iltana hain Danan uintijuhlista ja olin viemässä hänen ystäväänsä pois ja kuljin kaikkien näiden ihanien maissipeltojen ohi. Brooke oli autossa ja osoitti ulos ikkunasta ja sanoi " Voi luoja ! Tuo ruoho on pitkä ! ".</w:t>
      </w:r>
    </w:p>
    <w:p>
      <w:r>
        <w:rPr>
          <w:b/>
        </w:rPr>
        <w:t xml:space="preserve">Tulos</w:t>
      </w:r>
    </w:p>
    <w:p>
      <w:r>
        <w:t xml:space="preserve">Mikä kiehtoo yleisöä autossa ?</w:t>
      </w:r>
    </w:p>
    <w:p>
      <w:r>
        <w:rPr>
          <w:b/>
        </w:rPr>
        <w:t xml:space="preserve">Esimerkki 1.2606</w:t>
      </w:r>
    </w:p>
    <w:p>
      <w:r>
        <w:t xml:space="preserve">Konteksti: Haha okei, tänään tein vain muutaman luvun TYS:n biosta ja sitten löysin täysin ja pelasin koripalloa ! Olo on super helpottunut ja päähän ei enää satu ! I ' m gon na hitaasti opiskella tieni läpi prelims ja sitten muki aikana minun opiskelu tauko, jos ei i ' m niin gon na polttaa loppuun ja kuolla !.</w:t>
      </w:r>
    </w:p>
    <w:p>
      <w:r>
        <w:rPr>
          <w:b/>
        </w:rPr>
        <w:t xml:space="preserve">Tulos</w:t>
      </w:r>
    </w:p>
    <w:p>
      <w:r>
        <w:t xml:space="preserve">Miksi pelaan koripalloa?</w:t>
      </w:r>
    </w:p>
    <w:p>
      <w:r>
        <w:rPr>
          <w:b/>
        </w:rPr>
        <w:t xml:space="preserve">Esimerkki 1.2607</w:t>
      </w:r>
    </w:p>
    <w:p>
      <w:r>
        <w:t xml:space="preserve">Konteksti: Menin isovanhempieni kotiin illalliselle eilen illalla . Oli isoäitini 92-vuotissyntymäpäivä . Olin iloinen huomatessani, että lehdet olivat alkaneet vaihtua ja pudota hänen naapurustossaan , joten sain muutamia kuvia.</w:t>
      </w:r>
    </w:p>
    <w:p>
      <w:r>
        <w:rPr>
          <w:b/>
        </w:rPr>
        <w:t xml:space="preserve">Tulos</w:t>
      </w:r>
    </w:p>
    <w:p>
      <w:r>
        <w:t xml:space="preserve">miksi lehdet alkoivat pudota?</w:t>
      </w:r>
    </w:p>
    <w:p>
      <w:r>
        <w:rPr>
          <w:b/>
        </w:rPr>
        <w:t xml:space="preserve">Tulos</w:t>
      </w:r>
    </w:p>
    <w:p>
      <w:r>
        <w:t xml:space="preserve">Miksi hän oli iloinen lehtien putoamisesta?</w:t>
      </w:r>
    </w:p>
    <w:p>
      <w:r>
        <w:rPr>
          <w:b/>
        </w:rPr>
        <w:t xml:space="preserve">Esimerkki 1.2608</w:t>
      </w:r>
    </w:p>
    <w:p>
      <w:r>
        <w:t xml:space="preserve">Konteksti: Hänen äitinsä kertoi minulle nyt, että hän oli lisännyt siihen lisää rahaa kiittääkseen minua kaikesta siitä, mitä olin tehnyt hänen poikansa hyväksi. Katsoin paperia ja näin, että kädessäni oli 3000 dollarin shekki. Tuijotin sitä tyhjin silmin ja ajattelin, ettei se tuo häntä takaisin.</w:t>
      </w:r>
    </w:p>
    <w:p>
      <w:r>
        <w:rPr>
          <w:b/>
        </w:rPr>
        <w:t xml:space="preserve">Tulos</w:t>
      </w:r>
    </w:p>
    <w:p>
      <w:r>
        <w:t xml:space="preserve">Mikä voi olla syy siihen, että hänen poikaansa ei voida tuoda takaisin ?</w:t>
      </w:r>
    </w:p>
    <w:p>
      <w:r>
        <w:rPr>
          <w:b/>
        </w:rPr>
        <w:t xml:space="preserve">Esimerkki 1.2609</w:t>
      </w:r>
    </w:p>
    <w:p>
      <w:r>
        <w:t xml:space="preserve">Konteksti: Hänen olisi pitänyt tehdä tuo pelastus; hän oli tehnyt sen tuhat kertaa aikaisemmin. Hänestä tulisi Gyffindorin naurunalaiseksi, hänet tunnettaisiin kapteenina, joka oli tuhlannut parhaan koskaan nähdyn Etsijän, koska hän ei pystynyt tekemään alkeellista torjuntaa. Mikään ammattilaisjoukkue ei ottaisi häntä, ja hän joutuisi työskentelemään isänsä apteekissa loppuelämänsä ajan.</w:t>
      </w:r>
    </w:p>
    <w:p>
      <w:r>
        <w:rPr>
          <w:b/>
        </w:rPr>
        <w:t xml:space="preserve">Tulos</w:t>
      </w:r>
    </w:p>
    <w:p>
      <w:r>
        <w:t xml:space="preserve">Miltä hänestä tuntuu työskennellä isänsä apteekissa?</w:t>
      </w:r>
    </w:p>
    <w:p>
      <w:r>
        <w:rPr>
          <w:b/>
        </w:rPr>
        <w:t xml:space="preserve">Tulos</w:t>
      </w:r>
    </w:p>
    <w:p>
      <w:r>
        <w:t xml:space="preserve">Mitä tapahtui sen jälkeen, kun hän ei pystynyt torjumaan?</w:t>
      </w:r>
    </w:p>
    <w:p>
      <w:r>
        <w:rPr>
          <w:b/>
        </w:rPr>
        <w:t xml:space="preserve">Tulos</w:t>
      </w:r>
    </w:p>
    <w:p>
      <w:r>
        <w:t xml:space="preserve">Mitä urheilulajia hän pelasi?</w:t>
      </w:r>
    </w:p>
    <w:p>
      <w:r>
        <w:rPr>
          <w:b/>
        </w:rPr>
        <w:t xml:space="preserve">Tulos</w:t>
      </w:r>
    </w:p>
    <w:p>
      <w:r>
        <w:t xml:space="preserve">Miksei hän voinut torjua?</w:t>
      </w:r>
    </w:p>
    <w:p>
      <w:r>
        <w:rPr>
          <w:b/>
        </w:rPr>
        <w:t xml:space="preserve">Esimerkki 1.2610</w:t>
      </w:r>
    </w:p>
    <w:p>
      <w:r>
        <w:t xml:space="preserve">Konteksti: Se on aika helppoa. Voin luetella ne . Ja ollakseni reilu , luettelen asiat, joista pidin hänessä. Itse asiassa , tylsyyttäni , teen tämän vertailun muutamien aiempien suhteideni osalta . C : Mistä en pitänyt hänessä : ilkeä luonne ; penis ei ollut tarpeeksi suuri ( LOL ! .</w:t>
      </w:r>
    </w:p>
    <w:p>
      <w:r>
        <w:rPr>
          <w:b/>
        </w:rPr>
        <w:t xml:space="preserve">Tulos</w:t>
      </w:r>
    </w:p>
    <w:p>
      <w:r>
        <w:t xml:space="preserve">Mitä voimme päätellä listan laatijasta?</w:t>
      </w:r>
    </w:p>
    <w:p>
      <w:r>
        <w:rPr>
          <w:b/>
        </w:rPr>
        <w:t xml:space="preserve">Esimerkki 1.2611</w:t>
      </w:r>
    </w:p>
    <w:p>
      <w:r>
        <w:t xml:space="preserve">Konteksti: Kun hän saa luokan asettumaan sisään, saan oppitunnin 2 valmiiksi. Kun luokka tekee akkua, minä työstän luvun 2 ensimmäistä osaa, linssiä ja hehkulamppua. Linssin puolivälissä katson vieressäni olevaa kaveria.</w:t>
      </w:r>
    </w:p>
    <w:p>
      <w:r>
        <w:rPr>
          <w:b/>
        </w:rPr>
        <w:t xml:space="preserve">Tulos</w:t>
      </w:r>
    </w:p>
    <w:p>
      <w:r>
        <w:t xml:space="preserve">Minkälainen opiskelija kertoja voisi olla?</w:t>
      </w:r>
    </w:p>
    <w:p>
      <w:r>
        <w:rPr>
          <w:b/>
        </w:rPr>
        <w:t xml:space="preserve">Esimerkki 1.2612</w:t>
      </w:r>
    </w:p>
    <w:p>
      <w:r>
        <w:t xml:space="preserve">Konteksti: Jacelyn , Sylvia ja Rinaz Esiintyjämme : NTT &amp; Mintea Claudia Yksi asia, joka oli hauskaa, oli se, että saimme " pongata " ja " puffata " ihmisiä, joista " pidät " ja " et " vastaavasti sinisillä tai punaisilla tarroilla . Tietenkään poofaus ei ollut mitään pahansuopaa . Ja henkilö jolla oli eniten puffeja ?.</w:t>
      </w:r>
    </w:p>
    <w:p>
      <w:r>
        <w:rPr>
          <w:b/>
        </w:rPr>
        <w:t xml:space="preserve">Tulos</w:t>
      </w:r>
    </w:p>
    <w:p>
      <w:r>
        <w:t xml:space="preserve">Mitä voi tapahtua, kun hengailet Jacelynin , Sylvian ja Rinazin kanssa?</w:t>
      </w:r>
    </w:p>
    <w:p>
      <w:r>
        <w:rPr>
          <w:b/>
        </w:rPr>
        <w:t xml:space="preserve">Esimerkki 1.2613</w:t>
      </w:r>
    </w:p>
    <w:p>
      <w:r>
        <w:t xml:space="preserve">Konteksti: Se oli suunniteltu viikkoja , kuukausia tätä viikonloppua varten ( viivästynyt tulo ; viikonloppu, joka meni juuri ohi ) . Meidän oli tarkoitus syödä , shoppailla , nukkua yökylässä , jutella kuin ei kenellekään mitään ja periaatteessa viettää aikaa yhdessä. Siitä on ikuisuus , kun viimeksi tapasimme . Siitä on aikaa, kun hän astui jalallaan SG:n maaperälle.</w:t>
      </w:r>
    </w:p>
    <w:p>
      <w:r>
        <w:rPr>
          <w:b/>
        </w:rPr>
        <w:t xml:space="preserve">Tulos</w:t>
      </w:r>
    </w:p>
    <w:p>
      <w:r>
        <w:t xml:space="preserve">Miksi he halusivat viettää aikaa yhdessä ?</w:t>
      </w:r>
    </w:p>
    <w:p>
      <w:r>
        <w:rPr>
          <w:b/>
        </w:rPr>
        <w:t xml:space="preserve">Esimerkki 1.2614</w:t>
      </w:r>
    </w:p>
    <w:p>
      <w:r>
        <w:t xml:space="preserve">Konteksti: Hän rakastaa minua sydämeni vuoksi. Uskon, että hän todella rakastaa ja välittää minusta , että tulen aina olemaan hänen sydämessään , mutta uskon myös, että hän uskoo, että tämä ei ole ikuista . Tiedän, että hän haluaa, että saan jonain päivänä lapsia ja ison perheen , mutta hän tietää, että se ei ole hänen kanssaan .</w:t>
      </w:r>
    </w:p>
    <w:p>
      <w:r>
        <w:rPr>
          <w:b/>
        </w:rPr>
        <w:t xml:space="preserve">Tulos</w:t>
      </w:r>
    </w:p>
    <w:p>
      <w:r>
        <w:t xml:space="preserve">Mikä on tämän suhteen tulevaisuus?</w:t>
      </w:r>
    </w:p>
    <w:p>
      <w:r>
        <w:rPr>
          <w:b/>
        </w:rPr>
        <w:t xml:space="preserve">Esimerkki 1.2615</w:t>
      </w:r>
    </w:p>
    <w:p>
      <w:r>
        <w:t xml:space="preserve">Konteksti: Akazawa ei olisi odottanut heidän perustavan virtuaalitilaa, mutta tässä se oli, aivan varmasti. Chiban muiston säilyttämiseksi , Kisarazu Ryou sanoi yhdellä harvinaisista vierailuistaan SeiRussa . Yoshirou ei ollut ymmärtänyt mitä hän tarkoitti ennen kuin hän kirjautui itse keskukseen ja näki oikean Chiban simpukankuoret ja hiekkakuviot , vanhan Chiban , joka makasi arpeutuneena ja tuhoutuneena vanhenevalla planeetalla , jota ihmiset kutsuivat Maaksi .</w:t>
      </w:r>
    </w:p>
    <w:p>
      <w:r>
        <w:rPr>
          <w:b/>
        </w:rPr>
        <w:t xml:space="preserve">Tulos</w:t>
      </w:r>
    </w:p>
    <w:p>
      <w:r>
        <w:t xml:space="preserve">Miksi Rokkaku siirtyi virtuaalitodellisuuteen ?</w:t>
      </w:r>
    </w:p>
    <w:p>
      <w:r>
        <w:rPr>
          <w:b/>
        </w:rPr>
        <w:t xml:space="preserve">Esimerkki 1.2616</w:t>
      </w:r>
    </w:p>
    <w:p>
      <w:r>
        <w:t xml:space="preserve">Konteksti: Sitten menin naimisiin , ja ajattelin edelleen näitä asioita , mutta nyt minun täytyi heittää kasan päälle se, etten halunnut rikkoa lupauksiani. Ja sitten tuli poikani, ja ajattelin, että en ole kovin onnellinen suurimman osan ajasta, mutta ehkä olen tarpeeksi onnellinen, kun minulla on tällainen pieni perhe. En voi mitenkään lähteä nyt. Toki, rakastin häntä todella. Mutta kaiken tapahtuneen jälkeen, tai pikemminkin sen takia, uskon nyt, että on vielä ainakin yksi ihminen, jonka kanssa voisin olla täysin onnellinen.</w:t>
      </w:r>
    </w:p>
    <w:p>
      <w:r>
        <w:rPr>
          <w:b/>
        </w:rPr>
        <w:t xml:space="preserve">Tulos</w:t>
      </w:r>
    </w:p>
    <w:p>
      <w:r>
        <w:t xml:space="preserve">mikä voi olla uskottava tosiasia minusta ja onnellisuudestani ?</w:t>
      </w:r>
    </w:p>
    <w:p>
      <w:r>
        <w:rPr>
          <w:b/>
        </w:rPr>
        <w:t xml:space="preserve">Esimerkki 1.2617</w:t>
      </w:r>
    </w:p>
    <w:p>
      <w:r>
        <w:t xml:space="preserve">Konteksti: Löysin kirjan ja aloin lukea sitä. Sanat muuttuivat ja siirtyivät pois järjestyksestä, joten en voinut lukea sitä, mutta ymmärsin silti jotenkin, mitä sanat sanoivat. Aivoni tiesivät, että osaan lukea , joten ne saivat minut lukemaan unessa , mutta aktiivinen logiikkakeskukseni tiesi, että sanat olivat hölynpölyä , mikä oli mielenkiintoista . Sitten päätin , että jos tämä oli unta , voisin aivan varmasti lentää .</w:t>
      </w:r>
    </w:p>
    <w:p>
      <w:r>
        <w:rPr>
          <w:b/>
        </w:rPr>
        <w:t xml:space="preserve">Tulos</w:t>
      </w:r>
    </w:p>
    <w:p>
      <w:r>
        <w:t xml:space="preserve">Miksi kertojalla on lukemisvaikeuksia ?</w:t>
      </w:r>
    </w:p>
    <w:p>
      <w:r>
        <w:rPr>
          <w:b/>
        </w:rPr>
        <w:t xml:space="preserve">Esimerkki 1.2618</w:t>
      </w:r>
    </w:p>
    <w:p>
      <w:r>
        <w:t xml:space="preserve">Konteksti: Hänellä oli tapana jäädä luokseni, kun olimme ulkona, ja hän oli hyvin hellä aamulla!.</w:t>
      </w:r>
    </w:p>
    <w:p>
      <w:r>
        <w:rPr>
          <w:b/>
        </w:rPr>
        <w:t xml:space="preserve">Tulos</w:t>
      </w:r>
    </w:p>
    <w:p>
      <w:r>
        <w:t xml:space="preserve">Mikä on mahdollinen syy siihen, että kirjailija tapaili satunnaisesti jotakuta kahden kuukauden ajan?</w:t>
      </w:r>
    </w:p>
    <w:p>
      <w:r>
        <w:rPr>
          <w:b/>
        </w:rPr>
        <w:t xml:space="preserve">Esimerkki 1.2619</w:t>
      </w:r>
    </w:p>
    <w:p>
      <w:r>
        <w:t xml:space="preserve">Konteksti: Hän sitoi ristin silkkilangalla , joka piti tammenterhot , 59 . Hän pani sen kultaisen hiuksensa ympärille ja vietti illan laumansa kanssa. Hän rukoili jokaisen löytämänsä eksyneen lampaan kohdalla ja kosketti tammenterhoja yksi kerrallaan. Ilta myöhään , poika oli heikko , mutta laski yöhön asti .</w:t>
      </w:r>
    </w:p>
    <w:p>
      <w:r>
        <w:rPr>
          <w:b/>
        </w:rPr>
        <w:t xml:space="preserve">Tulos</w:t>
      </w:r>
    </w:p>
    <w:p>
      <w:r>
        <w:t xml:space="preserve">Mikä on mahdollinen syy siihen, että hän vietti illan laumansa kanssa?</w:t>
      </w:r>
    </w:p>
    <w:p>
      <w:r>
        <w:rPr>
          <w:b/>
        </w:rPr>
        <w:t xml:space="preserve">Esimerkki 1.2620</w:t>
      </w:r>
    </w:p>
    <w:p>
      <w:r>
        <w:t xml:space="preserve">Konteksti: . Tämänpäiväisessä u-kokeessa näkyi vain neljä pientä munarakkulaa, joista kukin oli noin 5 mm:n kokoinen. Hoitaja vaikutti hyvin lannistuneelta siitä . Itse asiassa , kun hänellä oli ultraääni sauva vaeltaa ympäri minua etsimässä mitään follikkelia, jotka saattavat kasvaa , hän itse asiassa kysyi minulta, kuinka vanha olen .</w:t>
      </w:r>
    </w:p>
    <w:p>
      <w:r>
        <w:rPr>
          <w:b/>
        </w:rPr>
        <w:t xml:space="preserve">Tulos</w:t>
      </w:r>
    </w:p>
    <w:p>
      <w:r>
        <w:t xml:space="preserve">Mitä ultraäänitutkimuksen aikana voi tapahtua?</w:t>
      </w:r>
    </w:p>
    <w:p>
      <w:r>
        <w:rPr>
          <w:b/>
        </w:rPr>
        <w:t xml:space="preserve">Esimerkki 1.2621</w:t>
      </w:r>
    </w:p>
    <w:p>
      <w:r>
        <w:t xml:space="preserve">Konteksti: Jumala alkoi antaa minulle lauseita ja sanoja, jotka kirjoitin aika ajoin paperille. Kun tämä jatkui , Jumala antoi minulle sydämessäni sävelen noille sanoille ja lopulta Hän kirjoitti laulun kauttani hänelle. Lauloin laulun hänelle hänen vauvansa vihkimistilaisuudessa. Ystäväni lukioajoista, joka omistaa äänitysstudion Nashvillessä , kirjoitti sen ääniraidalle ja siitä tuli niin kaunis ... .</w:t>
      </w:r>
    </w:p>
    <w:p>
      <w:r>
        <w:rPr>
          <w:b/>
        </w:rPr>
        <w:t xml:space="preserve">Tulos</w:t>
      </w:r>
    </w:p>
    <w:p>
      <w:r>
        <w:t xml:space="preserve">Mitä kohde tekee työkseen?</w:t>
      </w:r>
    </w:p>
    <w:p>
      <w:r>
        <w:rPr>
          <w:b/>
        </w:rPr>
        <w:t xml:space="preserve">Esimerkki 1.2622</w:t>
      </w:r>
    </w:p>
    <w:p>
      <w:r>
        <w:t xml:space="preserve">Konteksti: . Samoin puutarhuri, mutta ei puhuta siitä . Minulla on ystävä , kutsuttakoon häntä Joeksi , koska se on hänen nimensä , jonka rutiinien mukaan voisin aina asettaa kelloni . Se lohdutti minua , koska tiesin , että vaikka olin Minneapolisissa tuntien päässä hänestä , kello 8:15 aamulla hän oli tietyssä kahvilassa , repimässä lehteä ( urheilua ensin ) ja syömässä bagelia tietyllä tavalla .</w:t>
      </w:r>
    </w:p>
    <w:p>
      <w:r>
        <w:rPr>
          <w:b/>
        </w:rPr>
        <w:t xml:space="preserve">Tulos</w:t>
      </w:r>
    </w:p>
    <w:p>
      <w:r>
        <w:t xml:space="preserve">Miksi kertoja tuomitsee puutarhurin ?</w:t>
      </w:r>
    </w:p>
    <w:p>
      <w:r>
        <w:rPr>
          <w:b/>
        </w:rPr>
        <w:t xml:space="preserve">Tulos</w:t>
      </w:r>
    </w:p>
    <w:p>
      <w:r>
        <w:t xml:space="preserve">Miksi tieto siitä, että ystäväni Joe käy läpi aamurutiinejaan, lohduttaisi minua?</w:t>
      </w:r>
    </w:p>
    <w:p>
      <w:r>
        <w:rPr>
          <w:b/>
        </w:rPr>
        <w:t xml:space="preserve">Esimerkki 1.2623</w:t>
      </w:r>
    </w:p>
    <w:p>
      <w:r>
        <w:t xml:space="preserve">Konteksti: Niinpä niin, katsotaan sitten. ( Myös vanhempani luultavasti sekoavat kun kerron heille. He ovat varmaan välillä " no ainakin se on oikea koulu" " mutta se on jotain liberaalia paskaa!". ".</w:t>
      </w:r>
    </w:p>
    <w:p>
      <w:r>
        <w:rPr>
          <w:b/>
        </w:rPr>
        <w:t xml:space="preserve">Tulos</w:t>
      </w:r>
    </w:p>
    <w:p>
      <w:r>
        <w:t xml:space="preserve">Miksi heidän vanhempansa ovat järkyttyneitä vapaan sivistystyön koulusta ?</w:t>
      </w:r>
    </w:p>
    <w:p>
      <w:r>
        <w:rPr>
          <w:b/>
        </w:rPr>
        <w:t xml:space="preserve">Esimerkki 1.2624</w:t>
      </w:r>
    </w:p>
    <w:p>
      <w:r>
        <w:t xml:space="preserve">Konteksti: Sitten puhuimme Million Dollar Babysta, ja sitten aloin vain puhua siitä. Täydellinen toimintaelokuva meille. Voi veljet, okei, siis. Se on Clint Eastwoodin tyyppinen elokuva, jossa ... isä-tytär-tiimi kovia poliiseja, jotka pelaavat omien sääntöjensä mukaan, taistelevat yhdessä rikoksia vastaan. Tavallaan. Clint Eastwood on entinen poliisipäällikkö, jonka ylemmät tahot pakottivat eläkkeelle, koska hän oli liikaa omien sääntöjensä mukaan pelaava tyyppi .</w:t>
      </w:r>
    </w:p>
    <w:p>
      <w:r>
        <w:rPr>
          <w:b/>
        </w:rPr>
        <w:t xml:space="preserve">Tulos</w:t>
      </w:r>
    </w:p>
    <w:p>
      <w:r>
        <w:t xml:space="preserve">Millaisista elokuvista kertoja todennäköisesti pitää ?</w:t>
      </w:r>
    </w:p>
    <w:p>
      <w:r>
        <w:rPr>
          <w:b/>
        </w:rPr>
        <w:t xml:space="preserve">Esimerkki 1.2625</w:t>
      </w:r>
    </w:p>
    <w:p>
      <w:r>
        <w:t xml:space="preserve">Konteksti: Onko kenelläkään linkkiä tuohon videoon, jossa näytetään vanha Marauder-mutaatioanimaatio ? Se oli se hitaampi animaatio, jossa näytettiin hänen kätensä kuplivan ulos jättimäiseksi massaksi ja sitten lopulta materialisoituvan mutaatioksi . Se on erilainen kuin animaatio, joka on ollut pelissä viime aikoina aina esikatseluviikonloppuun asti , joten en etsi sitä, joka on tällä hetkellä pelissä ( vain violetti pilvi animaatio käsivarren ympärillä ) . En ollut varma, olenko nähnyt sen linkitettynä täällä vai toisella foorumilla , mutta siitä huolimatta unohdin merkitä sen kirjanmerkkeihin.</w:t>
      </w:r>
    </w:p>
    <w:p>
      <w:r>
        <w:rPr>
          <w:b/>
        </w:rPr>
        <w:t xml:space="preserve">Tulos</w:t>
      </w:r>
    </w:p>
    <w:p>
      <w:r>
        <w:t xml:space="preserve">Mitkä voivat olla vanhan Marauder-mutaatioanimaation piirteitä ?</w:t>
      </w:r>
    </w:p>
    <w:p>
      <w:r>
        <w:rPr>
          <w:b/>
        </w:rPr>
        <w:t xml:space="preserve">Esimerkki 1.2626</w:t>
      </w:r>
    </w:p>
    <w:p>
      <w:r>
        <w:t xml:space="preserve">Konteksti: Väärin! Tämä sade tuli vinosti , kastuimme hieman , mutta ei ollut kylmää . Lippis vei meidät suoraan Sandbar Bariin , jossa hän odotti meidän nousevan pois .... WTF .</w:t>
      </w:r>
    </w:p>
    <w:p>
      <w:r>
        <w:rPr>
          <w:b/>
        </w:rPr>
        <w:t xml:space="preserve">Tulos</w:t>
      </w:r>
    </w:p>
    <w:p>
      <w:r>
        <w:t xml:space="preserve">Mitä kertoja on kokenut ?</w:t>
      </w:r>
    </w:p>
    <w:p>
      <w:r>
        <w:rPr>
          <w:b/>
        </w:rPr>
        <w:t xml:space="preserve">Tulos</w:t>
      </w:r>
    </w:p>
    <w:p>
      <w:r>
        <w:t xml:space="preserve">Miksi he suuttuivat siitä, mihin heidät odotettiin jätettävän ?</w:t>
      </w:r>
    </w:p>
    <w:p>
      <w:r>
        <w:rPr>
          <w:b/>
        </w:rPr>
        <w:t xml:space="preserve">Esimerkki 1.2627</w:t>
      </w:r>
    </w:p>
    <w:p>
      <w:r>
        <w:t xml:space="preserve">Konteksti: Cory herätti Joosian tänä aamuna klo 8, joten olen nyt niin väsynyt. Tänään oli yksi niistä päivistä, kun ei vain pääse vauhtiin ja tuntee olonsa uupuneeksi heti herättyään . Yritin kahvia , mutta se ei toiminut . Nukahdin jatkuvasti ja heräsin siihen, että Josiah veti hiuksistani , ryömi päälleni tai yritti rikkoa jotain toisessa huoneessa.</w:t>
      </w:r>
    </w:p>
    <w:p>
      <w:r>
        <w:rPr>
          <w:b/>
        </w:rPr>
        <w:t xml:space="preserve">Tulos</w:t>
      </w:r>
    </w:p>
    <w:p>
      <w:r>
        <w:t xml:space="preserve">Mikä on suhteeni Josiahiin?</w:t>
      </w:r>
    </w:p>
    <w:p>
      <w:r>
        <w:rPr>
          <w:b/>
        </w:rPr>
        <w:t xml:space="preserve">Esimerkki 1.2628</w:t>
      </w:r>
    </w:p>
    <w:p>
      <w:r>
        <w:t xml:space="preserve">Konteksti: Luulin , ' Voi luoja , minä kuolen ! ' kun aaltomaiset liekit syöksyivät minua ja autoani kohti. Juuri ennen kuin liekit iskeytyivät, muistan nähneeni oikealla puolellani kohdan, jossa ei ollut tulipaloa. Olin kuitenkin liian myöhässä reagoimaan, ja liekit huuhtoivat auton yli, rikkoen tuulilasin.</w:t>
      </w:r>
    </w:p>
    <w:p>
      <w:r>
        <w:rPr>
          <w:b/>
        </w:rPr>
        <w:t xml:space="preserve">Tulos</w:t>
      </w:r>
    </w:p>
    <w:p>
      <w:r>
        <w:t xml:space="preserve">Mikä mahtaa olla tämän postauksen syy ?</w:t>
      </w:r>
    </w:p>
    <w:p>
      <w:r>
        <w:rPr>
          <w:b/>
        </w:rPr>
        <w:t xml:space="preserve">Esimerkki 1.2629</w:t>
      </w:r>
    </w:p>
    <w:p>
      <w:r>
        <w:t xml:space="preserve">Konteksti: Luultavasti siksi, että aikuisia oli enemmän kuin minua. Kasvoin perheessä , johon kuuluivat äitini vanhemmat , äitini ja minä . Yksi niistä " Baby Boomers " jotka syntyivät Saksassa kaksi vuotta toisen maailmansodan päättymisen jälkeen .</w:t>
      </w:r>
    </w:p>
    <w:p>
      <w:r>
        <w:rPr>
          <w:b/>
        </w:rPr>
        <w:t xml:space="preserve">Tulos</w:t>
      </w:r>
    </w:p>
    <w:p>
      <w:r>
        <w:t xml:space="preserve">Kuinka monta sisarusta minulla oli ?</w:t>
      </w:r>
    </w:p>
    <w:p>
      <w:r>
        <w:rPr>
          <w:b/>
        </w:rPr>
        <w:t xml:space="preserve">Tulos</w:t>
      </w:r>
    </w:p>
    <w:p>
      <w:r>
        <w:t xml:space="preserve">Miten olin sukua kahdelle muulle talossa asuvalle ihmiselle äitini lisäksi?</w:t>
      </w:r>
    </w:p>
    <w:p>
      <w:r>
        <w:rPr>
          <w:b/>
        </w:rPr>
        <w:t xml:space="preserve">Esimerkki 1.2630</w:t>
      </w:r>
    </w:p>
    <w:p>
      <w:r>
        <w:t xml:space="preserve">Konteksti: Hän kävelee suoraan Lulu -paimenkoiran alle tajuamatta, että nuo neljä karvaista ruskeaa pylvästä, joiden ohi hän kulkee, tukevat koiraa. Niin kauan kuin hän ei katso ylös ja näe, että hän on lähellä koiraa, hän on kunnossa. Olen melko varma, että hän saavutti PSK-tilan noin 800 kertaa tänään keskipäivään mennessä ; sen jälkeen hän näyttää joko väsyneen tai alkaneen tajuta, ettei koirista kannata hermostua.</w:t>
      </w:r>
    </w:p>
    <w:p>
      <w:r>
        <w:rPr>
          <w:b/>
        </w:rPr>
        <w:t xml:space="preserve">Tulos</w:t>
      </w:r>
    </w:p>
    <w:p>
      <w:r>
        <w:t xml:space="preserve">Miten kissa voisi keskustella realzie he ovat lähellä koiraa?</w:t>
      </w:r>
    </w:p>
    <w:p>
      <w:r>
        <w:rPr>
          <w:b/>
        </w:rPr>
        <w:t xml:space="preserve">Tulos</w:t>
      </w:r>
    </w:p>
    <w:p>
      <w:r>
        <w:t xml:space="preserve">Miksi käsiteltävä lemmikki saattaa joutua paniikkitilaan ?</w:t>
      </w:r>
    </w:p>
    <w:p>
      <w:r>
        <w:rPr>
          <w:b/>
        </w:rPr>
        <w:t xml:space="preserve">Esimerkki 1.2631</w:t>
      </w:r>
    </w:p>
    <w:p>
      <w:r>
        <w:t xml:space="preserve">Konteksti: Paras ystäväni ja minä istumme Memphisin Doubletree-hotellin TGI Fridaysin baarissa. Tilaan Mudslide Cosmon ja baarimikko kysyy henkilöllisyystodistustani . " Katso tätä sotkua " , sanon , kun baarimikko tekee juomaani .</w:t>
      </w:r>
    </w:p>
    <w:p>
      <w:r>
        <w:rPr>
          <w:b/>
        </w:rPr>
        <w:t xml:space="preserve">Tulos</w:t>
      </w:r>
    </w:p>
    <w:p>
      <w:r>
        <w:t xml:space="preserve">Mikä saattoi aiheuttaa sen, että baarimikko pyysi henkilöllisyystodistusta?</w:t>
      </w:r>
    </w:p>
    <w:p>
      <w:r>
        <w:rPr>
          <w:b/>
        </w:rPr>
        <w:t xml:space="preserve">Esimerkki 1.2632</w:t>
      </w:r>
    </w:p>
    <w:p>
      <w:r>
        <w:t xml:space="preserve">Konteksti: Olin saanut auton pakkaamisen valmiiksi. Kävin listani vielä kerran läpi varmuuden vuoksi. Olin varma, että olin jättänyt laatikon jonnekin taloon . Mutta kun kävin listaa läpi, kaikki oli siellä.</w:t>
      </w:r>
    </w:p>
    <w:p>
      <w:r>
        <w:rPr>
          <w:b/>
        </w:rPr>
        <w:t xml:space="preserve">Tulos</w:t>
      </w:r>
    </w:p>
    <w:p>
      <w:r>
        <w:t xml:space="preserve">Mitä kertoja tekisi, jos hän lähtemisen jälkeen huomaisi, että siellä oli toinen laatikko ?</w:t>
      </w:r>
    </w:p>
    <w:p>
      <w:r>
        <w:rPr>
          <w:b/>
        </w:rPr>
        <w:t xml:space="preserve">Esimerkki 1.2633</w:t>
      </w:r>
    </w:p>
    <w:p>
      <w:r>
        <w:t xml:space="preserve">Konteksti: Enimmäkseen yritin kuitenkin häiritä sinua ajattelemasta työtäsi. " " " Urhea yritys , mutta melkoinen tehtävä . Viimeksi en ajatellut töitä lainkaan ... " Hän pysähtyi , ja vei hienovaraisen leukansa luo napauttamaan sitä pilkallisesti ajatellen. " Kolme viikkoa sitten . ".</w:t>
      </w:r>
    </w:p>
    <w:p>
      <w:r>
        <w:rPr>
          <w:b/>
        </w:rPr>
        <w:t xml:space="preserve">Tulos</w:t>
      </w:r>
    </w:p>
    <w:p>
      <w:r>
        <w:t xml:space="preserve">Miksi hän koputti leukaansa pilkallisesti ajatellen lausetta ?</w:t>
      </w:r>
    </w:p>
    <w:p>
      <w:r>
        <w:rPr>
          <w:b/>
        </w:rPr>
        <w:t xml:space="preserve">Esimerkki 1.2634</w:t>
      </w:r>
    </w:p>
    <w:p>
      <w:r>
        <w:t xml:space="preserve">Konteksti: Mutta koska sitä pidetään sotilaallisena terminä, epäilen sen viittaavan sotilasleiriin. Samoin en tiedä termiä " teltta " , joten olen käyttänyt sanaa juHHom - juH , talo , sekä pienennysliitettä -Hom . juHHHom , pieni talo , tai mökki .</w:t>
      </w:r>
    </w:p>
    <w:p>
      <w:r>
        <w:rPr>
          <w:b/>
        </w:rPr>
        <w:t xml:space="preserve">Tulos</w:t>
      </w:r>
    </w:p>
    <w:p>
      <w:r>
        <w:t xml:space="preserve">Mitä voi tapahtua, kun puhun klingonia?</w:t>
      </w:r>
    </w:p>
    <w:p>
      <w:r>
        <w:rPr>
          <w:b/>
        </w:rPr>
        <w:t xml:space="preserve">Esimerkki 1.2635</w:t>
      </w:r>
    </w:p>
    <w:p>
      <w:r>
        <w:t xml:space="preserve">Konteksti: Tunsin itseni niin loukkuun viimeiset 16 vuotta elämästäni . Minulla ei ollut koskaan mahdollisuutta hengittää . aion jakaa joitakin runoja, jotka kirjoitin tästä lähtien ... Vastuuvapauslauseke : Älä kopioi tai käytä runoa .</w:t>
      </w:r>
    </w:p>
    <w:p>
      <w:r>
        <w:rPr>
          <w:b/>
        </w:rPr>
        <w:t xml:space="preserve">Tulos</w:t>
      </w:r>
    </w:p>
    <w:p>
      <w:r>
        <w:t xml:space="preserve">Mikä mahtaa olla tämän postauksen syy ?</w:t>
      </w:r>
    </w:p>
    <w:p>
      <w:r>
        <w:rPr>
          <w:b/>
        </w:rPr>
        <w:t xml:space="preserve">Esimerkki 1.2636</w:t>
      </w:r>
    </w:p>
    <w:p>
      <w:r>
        <w:t xml:space="preserve">Konteksti: hän on mahtava.hänen juhlansa suistui raiteiltaan eilen, kun heräsin sairaana . yleensä pärjään, kun oloni on huono, mutta nyt piti palvoa posliinialttaria . hänen juhlansa suistui onnellisemmille ilmoille . shigella , m ja malie veivät hänet lounaalle, ja hän jätti minut yksin suurimmaksi osaksi päivää . kun olen sairas, haluan vain olla eristyksissä ja antaa olla.</w:t>
      </w:r>
    </w:p>
    <w:p>
      <w:r>
        <w:rPr>
          <w:b/>
        </w:rPr>
        <w:t xml:space="preserve">Tulos</w:t>
      </w:r>
    </w:p>
    <w:p>
      <w:r>
        <w:t xml:space="preserve">Mikä aiheutti juhlien peruuntumisen ?</w:t>
      </w:r>
    </w:p>
    <w:p>
      <w:r>
        <w:rPr>
          <w:b/>
        </w:rPr>
        <w:t xml:space="preserve">Tulos</w:t>
      </w:r>
    </w:p>
    <w:p>
      <w:r>
        <w:t xml:space="preserve">Mitä sairas henkilö todennäköisesti teki, kun muut menivät lounaalle ?</w:t>
      </w:r>
    </w:p>
    <w:p>
      <w:r>
        <w:rPr>
          <w:b/>
        </w:rPr>
        <w:t xml:space="preserve">Esimerkki 1.2637</w:t>
      </w:r>
    </w:p>
    <w:p>
      <w:r>
        <w:t xml:space="preserve">Konteksti: lol . Anyhoo ... jos on jotain, mitä voitte ehdottaa minulle tehdä , kertokaa minulle ! = D----------------------------------------------------------------------------------------------"Toivottavasti en enää koskaan haista omenan hajua ! " sanoi Fili .</w:t>
      </w:r>
    </w:p>
    <w:p>
      <w:r>
        <w:rPr>
          <w:b/>
        </w:rPr>
        <w:t xml:space="preserve">Tulos</w:t>
      </w:r>
    </w:p>
    <w:p>
      <w:r>
        <w:t xml:space="preserve">Mitä sinun on ehkä tehtävä ennen kuin soitat kitaraa?</w:t>
      </w:r>
    </w:p>
    <w:p>
      <w:r>
        <w:rPr>
          <w:b/>
        </w:rPr>
        <w:t xml:space="preserve">Esimerkki 1.2638</w:t>
      </w:r>
    </w:p>
    <w:p>
      <w:r>
        <w:t xml:space="preserve">Konteksti: Se hoitaa lokakuun vapaaehtoistyömme. Nyt teidän pitäisi siis valita jotain syyskuulle . Söimme pastaa päivälliseksi ja katsoimme Jon Stewartia ja Stephen Colbertia . Sitten pelasimme kunnon Rise of Nations -peliä .</w:t>
      </w:r>
    </w:p>
    <w:p>
      <w:r>
        <w:rPr>
          <w:b/>
        </w:rPr>
        <w:t xml:space="preserve">Tulos</w:t>
      </w:r>
    </w:p>
    <w:p>
      <w:r>
        <w:t xml:space="preserve">Mikä voi olla syynä siihen, että suunnitellaan lokakuuta ilman syyskuun suunnitelmia?</w:t>
      </w:r>
    </w:p>
    <w:p>
      <w:r>
        <w:rPr>
          <w:b/>
        </w:rPr>
        <w:t xml:space="preserve">Esimerkki 1.2639</w:t>
      </w:r>
    </w:p>
    <w:p>
      <w:r>
        <w:t xml:space="preserve">Konteksti: Hän vietti paljon aikaa ennen kuin lähdimme Yhdysvalloista tutkimalla paikkoja, joita voisi kokeilla, käyttäen resursseja kuten Chowhound ja muita. Se johti meidät hieman vaikeasti löydettävään tapas-paikkaan, joka oli paremmin tunnettu vain paikallisten keskuudessa. Aloitimme mukavan keskustelun baarissa 30-luvun puolivälissä olevan pariskunnan kanssa, joka asui kulman takana. He olivat yllättyneitä, että olimme löytäneet paikan, koska se on kaukana pääkadulta.</w:t>
      </w:r>
    </w:p>
    <w:p>
      <w:r>
        <w:rPr>
          <w:b/>
        </w:rPr>
        <w:t xml:space="preserve">Tulos</w:t>
      </w:r>
    </w:p>
    <w:p>
      <w:r>
        <w:t xml:space="preserve">Miksi puhuimme pariskunnan kanssa?</w:t>
      </w:r>
    </w:p>
    <w:p>
      <w:r>
        <w:rPr>
          <w:b/>
        </w:rPr>
        <w:t xml:space="preserve">Esimerkki 1.2640</w:t>
      </w:r>
    </w:p>
    <w:p>
      <w:r>
        <w:t xml:space="preserve">Konteksti: Palkka on kohtuullinen, ja se voisi olla mahdollisuus luoda uusia kontakteja, koska opetuspaikka on insinööriyrityksessä. Lisäksi , kun tulin kotiin , Miyoko , tyttö jonka kanssa tapasin käydä ulkona , oli jättänyt lahjan postilaatikkooni . Hän jätti uuden CD/DVD-levyn japanilaisesta suosikkilaulajastani. CD- ja DVD-levyt ovat aika kalliita täällä Japanissa, ja tämä oli noin 40 dollaria.</w:t>
      </w:r>
    </w:p>
    <w:p>
      <w:r>
        <w:rPr>
          <w:b/>
        </w:rPr>
        <w:t xml:space="preserve">Tulos</w:t>
      </w:r>
    </w:p>
    <w:p>
      <w:r>
        <w:t xml:space="preserve">Mitä tiedämme tekstin perusteella puhujasta ?</w:t>
      </w:r>
    </w:p>
    <w:p>
      <w:r>
        <w:rPr>
          <w:b/>
        </w:rPr>
        <w:t xml:space="preserve">Tulos</w:t>
      </w:r>
    </w:p>
    <w:p>
      <w:r>
        <w:t xml:space="preserve">Mikä voi olla syynä siihen, että CD- ja DVD-levyt ovat kalliita Japanissa?</w:t>
      </w:r>
    </w:p>
    <w:p>
      <w:r>
        <w:rPr>
          <w:b/>
        </w:rPr>
        <w:t xml:space="preserve">Tulos</w:t>
      </w:r>
    </w:p>
    <w:p>
      <w:r>
        <w:t xml:space="preserve">Miksi kertoja olisi niin innoissaan CD- ja DVD-levyjen vastaanottamisesta ?</w:t>
      </w:r>
    </w:p>
    <w:p>
      <w:r>
        <w:rPr>
          <w:b/>
        </w:rPr>
        <w:t xml:space="preserve">Esimerkki 1.2641</w:t>
      </w:r>
    </w:p>
    <w:p>
      <w:r>
        <w:t xml:space="preserve">Konteksti: Serkkuni ja minä menimme keskustaan, koska hän halusi ostaa kodinkoneita, ja menimme tavarataloihin ja ostoskeskuksiin. Ensimmäinen osasto, jossa kävimme, oli huonekalut, sillä hän etsi king size -sänkyä. Siellä on eri kokoja ja tyyliä esillä , itse asiassa siellä on Native makuuhuoneen huonekalut , Modern Platform Bed ja Modern makuuhuoneen huonekalut ne ovat erittäin houkuttelevia ja laatu on paras .</w:t>
      </w:r>
    </w:p>
    <w:p>
      <w:r>
        <w:rPr>
          <w:b/>
        </w:rPr>
        <w:t xml:space="preserve">Tulos</w:t>
      </w:r>
    </w:p>
    <w:p>
      <w:r>
        <w:t xml:space="preserve">Miksi serkku on niin kiinnostunut shoppailusta ?</w:t>
      </w:r>
    </w:p>
    <w:p>
      <w:r>
        <w:rPr>
          <w:b/>
        </w:rPr>
        <w:t xml:space="preserve">Tulos</w:t>
      </w:r>
    </w:p>
    <w:p>
      <w:r>
        <w:t xml:space="preserve">Miksi hän voisi etsiä king size -sänkyä ?</w:t>
      </w:r>
    </w:p>
    <w:p>
      <w:r>
        <w:rPr>
          <w:b/>
        </w:rPr>
        <w:t xml:space="preserve">Esimerkki 1.2642</w:t>
      </w:r>
    </w:p>
    <w:p>
      <w:r>
        <w:t xml:space="preserve">Konteksti: Se oli yksi niistä päivistä, jolloin ajattelin, että "aion kirjoittaa tästä . " Niinpä kirjoitankin, ja vieläpä vähän. Olen yrittänyt vuorotella vapaapäiviä töissä niin, että minun ei tarvitse tehdä töitä kuin kolme päivää peräkkäin. ( Neljäntenä päivänä olen yleensä aika kärttyinen. ) Mutta joskus se ei onnistu, joten minun on pakko imeä sitä.</w:t>
      </w:r>
    </w:p>
    <w:p>
      <w:r>
        <w:rPr>
          <w:b/>
        </w:rPr>
        <w:t xml:space="preserve">Tulos</w:t>
      </w:r>
    </w:p>
    <w:p>
      <w:r>
        <w:t xml:space="preserve">Mitä kertoja aikoo tehdä, kun työtahti kevenee ?</w:t>
      </w:r>
    </w:p>
    <w:p>
      <w:r>
        <w:rPr>
          <w:b/>
        </w:rPr>
        <w:t xml:space="preserve">Tulos</w:t>
      </w:r>
    </w:p>
    <w:p>
      <w:r>
        <w:t xml:space="preserve">mistä syystä olen yleensä kiukkuinen neljäntenä päivänä ?</w:t>
      </w:r>
    </w:p>
    <w:p>
      <w:r>
        <w:rPr>
          <w:b/>
        </w:rPr>
        <w:t xml:space="preserve">Esimerkki 1.2643</w:t>
      </w:r>
    </w:p>
    <w:p>
      <w:r>
        <w:t xml:space="preserve">Konteksti: Olen melko varma, että oloni johtuu osittain siitä paskasta, jota olen joutunut kestämään viimeisen viikon aikana. En ole koskaan elämässäni ollut näin suuressa sotkussa, ja olen nöyryytetty ja minusta tuntuu, että maailma romahtaa päälleni henkisesti, fyysisesti ja taloudellisesti. Puhumattakaan siitä, että henkilö, jolle olin uskoutunut tästä kaikesta ( äitipuoleni ) lähtee pois kaupungista äitinsä luokse muutamaksi päiväksi ja minä jään isäni ( joka ei halua puhua mistään ) kanssa.</w:t>
      </w:r>
    </w:p>
    <w:p>
      <w:r>
        <w:rPr>
          <w:b/>
        </w:rPr>
        <w:t xml:space="preserve">Tulos</w:t>
      </w:r>
    </w:p>
    <w:p>
      <w:r>
        <w:t xml:space="preserve">Miksi kertoja pelkää seuraavia viikkoja ?</w:t>
      </w:r>
    </w:p>
    <w:p>
      <w:r>
        <w:rPr>
          <w:b/>
        </w:rPr>
        <w:t xml:space="preserve">Esimerkki 1.2644</w:t>
      </w:r>
    </w:p>
    <w:p>
      <w:r>
        <w:t xml:space="preserve">Konteksti: Tiedättehän, että lähdette tekemään yhtä asiaa, mutta päädytte tekemään muita asioita? Siitä tällä viikolla oli kyse. En oikeastaan odottanut meneväni rannalle , ja viime viikolla asiat loksahtivat kohdalleen niin , että sain poikani mukaan lyhyelle matkalle . Päädyimme majoittumaan eri paikkaan kuin yleensä . Se oli mukava hotelli/motelli , mutta siinä ei ollut uima-allasta , ja pidämme siitä vaihtoehdosta .</w:t>
      </w:r>
    </w:p>
    <w:p>
      <w:r>
        <w:rPr>
          <w:b/>
        </w:rPr>
        <w:t xml:space="preserve">Tulos</w:t>
      </w:r>
    </w:p>
    <w:p>
      <w:r>
        <w:t xml:space="preserve">Minne kertoja vei lapsensa ?</w:t>
      </w:r>
    </w:p>
    <w:p>
      <w:r>
        <w:rPr>
          <w:b/>
        </w:rPr>
        <w:t xml:space="preserve">Esimerkki 1.2645</w:t>
      </w:r>
    </w:p>
    <w:p>
      <w:r>
        <w:t xml:space="preserve">Konteksti: Kello oli 9.00-18.00. Harjoittelimme tekojamme . Teimme niin kovasti töitä, että sunnuntaina aloitimme klo 10.00 ja lopetimme klo 17.00 ! Sunnuntai : Menimme kirkkoon . Minulla oli hauskaa olla kirkossa .</w:t>
      </w:r>
    </w:p>
    <w:p>
      <w:r>
        <w:rPr>
          <w:b/>
        </w:rPr>
        <w:t xml:space="preserve">Tulos</w:t>
      </w:r>
    </w:p>
    <w:p>
      <w:r>
        <w:t xml:space="preserve">Mitä varten me ehkä harjoittelemme kirkossa ?</w:t>
      </w:r>
    </w:p>
    <w:p>
      <w:r>
        <w:rPr>
          <w:b/>
        </w:rPr>
        <w:t xml:space="preserve">Esimerkki 1.2646</w:t>
      </w:r>
    </w:p>
    <w:p>
      <w:r>
        <w:t xml:space="preserve">Konteksti: Se on häpeällistä . Siihen tarvittiin isäsi... Pearl tarttui käteeni , ja annoin hänen johdattaa minut puiden läpi , sama suolainen ilma , jota olin hengittänyt koko elämäni ajan , puhkesi nyt voimakkaana . Kun olimme vihdoin saaneet kaksi muuta kiinni , autoimme toisemme betonisen esteen yli ja alas pehmeään hiekkaan .</w:t>
      </w:r>
    </w:p>
    <w:p>
      <w:r>
        <w:rPr>
          <w:b/>
        </w:rPr>
        <w:t xml:space="preserve">Tulos</w:t>
      </w:r>
    </w:p>
    <w:p>
      <w:r>
        <w:t xml:space="preserve">Miksi he hengittävät suolaista ilmaa?</w:t>
      </w:r>
    </w:p>
    <w:p>
      <w:r>
        <w:rPr>
          <w:b/>
        </w:rPr>
        <w:t xml:space="preserve">Esimerkki 1.2647</w:t>
      </w:r>
    </w:p>
    <w:p>
      <w:r>
        <w:t xml:space="preserve">Konteksti: Sanoin: Ai n't no my business , sanoin . Joo , mutta hän on sinun , hän sanoi määrätietoisesti . Kun nousimme autoon , aloimme puhua muista asioista, jotka eivät liittyneet mitenkään sinuun . Mut mä halusin puhua musiikista jollekulle , kenelle tahansa , ja siitä, miten musiikki on oikeasti sinä . Ja kun kuulen rumpujen soivan , rytmimusiikin rytmimusiikin tahdissa , se kaikki palaa mieleeni .</w:t>
      </w:r>
    </w:p>
    <w:p>
      <w:r>
        <w:rPr>
          <w:b/>
        </w:rPr>
        <w:t xml:space="preserve">Tulos</w:t>
      </w:r>
    </w:p>
    <w:p>
      <w:r>
        <w:t xml:space="preserve">Mikä on kertojan lempikeskustelunaihe ?</w:t>
      </w:r>
    </w:p>
    <w:p>
      <w:r>
        <w:rPr>
          <w:b/>
        </w:rPr>
        <w:t xml:space="preserve">Esimerkki 1.2648</w:t>
      </w:r>
    </w:p>
    <w:p>
      <w:r>
        <w:t xml:space="preserve">Konteksti: Minusta tuntuu, että minua tarkkaillaan jokaisessa äidillisessä toiminnassani, ja se turhauttaa minua. Olen joutunut olemaan enemmän tekemisissä anoppini kanssa, ja se on musertavaa, kun minusta tuntuu, että hän vain odottaa, että teen virheen. Hän tekee ihania kommenttejaan, ja minun on yritettävä olla välittämättä niistä, mikä on vaikeaa, kun minulla on kova PMS-tauti .</w:t>
      </w:r>
    </w:p>
    <w:p>
      <w:r>
        <w:rPr>
          <w:b/>
        </w:rPr>
        <w:t xml:space="preserve">Tulos</w:t>
      </w:r>
    </w:p>
    <w:p>
      <w:r>
        <w:t xml:space="preserve">Mihin aikaan kuukaudesta se voi olla ?</w:t>
      </w:r>
    </w:p>
    <w:p>
      <w:r>
        <w:rPr>
          <w:b/>
        </w:rPr>
        <w:t xml:space="preserve">Esimerkki 1.2649</w:t>
      </w:r>
    </w:p>
    <w:p>
      <w:r>
        <w:t xml:space="preserve">Konteksti: Britannia on mitalitaulukossa kolmantena. Hyvä on, emme ole sijoittuneet sinne, mutta tämä on huikeaa. Hei, sen täytyy olla iso juttu . Kuningatar kutsui heidät spontaanisti drinkille.</w:t>
      </w:r>
    </w:p>
    <w:p>
      <w:r>
        <w:rPr>
          <w:b/>
        </w:rPr>
        <w:t xml:space="preserve">Tulos</w:t>
      </w:r>
    </w:p>
    <w:p>
      <w:r>
        <w:t xml:space="preserve">Mitä urheilutapahtumaa saatan katsoa?</w:t>
      </w:r>
    </w:p>
    <w:p>
      <w:r>
        <w:rPr>
          <w:b/>
        </w:rPr>
        <w:t xml:space="preserve">Esimerkki 1.2650</w:t>
      </w:r>
    </w:p>
    <w:p>
      <w:r>
        <w:t xml:space="preserve">Konteksti: En kokkaillut lihaa, eikä minulla ollut mitään halua kokata tai syödä lihaa, joten miksi minun pitäisi? Käynnistääkseni vegetaarisia ajatuksia entisestään aloin katsella netistä teurastamoja, videoita siitä, mitä sioille tehdään ja millaisissa oloissa ne elävät. Siellä on videoita, joissa sikoja nostetaan takajaloista ja lyödään betonilattiaan, koska ne ovat liian heikkoja, ja ne putoavat kuorma-autoista, koska ne ovat liian heikkoja seisomaan, kun ne saapuvat teurastamoihin.</w:t>
      </w:r>
    </w:p>
    <w:p>
      <w:r>
        <w:rPr>
          <w:b/>
        </w:rPr>
        <w:t xml:space="preserve">Tulos</w:t>
      </w:r>
    </w:p>
    <w:p>
      <w:r>
        <w:t xml:space="preserve">Mikä voi olla syy siihen, että he katsoivat niin kamalia videoita ?</w:t>
      </w:r>
    </w:p>
    <w:p>
      <w:r>
        <w:rPr>
          <w:b/>
        </w:rPr>
        <w:t xml:space="preserve">Esimerkki 1.2651</w:t>
      </w:r>
    </w:p>
    <w:p>
      <w:r>
        <w:t xml:space="preserve">Konteksti: New Orleans . Viimeisen viikon aikana olen asettunut aloilleni ja kytkeytynyt . Työskentelin yhden päivän satamassa , lähinnä sanoakseni , että tein sen . Purimme teräspalkkeja proomusta, laiturilla yhdeksännessä kaupunginosassa, ennen auringon nousua ja sen laskun jälkeen.</w:t>
      </w:r>
    </w:p>
    <w:p>
      <w:r>
        <w:rPr>
          <w:b/>
        </w:rPr>
        <w:t xml:space="preserve">Tulos</w:t>
      </w:r>
    </w:p>
    <w:p>
      <w:r>
        <w:t xml:space="preserve">Miksi kertoja vierailee New Orleansissa?</w:t>
      </w:r>
    </w:p>
    <w:p>
      <w:r>
        <w:rPr>
          <w:b/>
        </w:rPr>
        <w:t xml:space="preserve">Esimerkki 1.2652</w:t>
      </w:r>
    </w:p>
    <w:p>
      <w:r>
        <w:t xml:space="preserve">Konteksti: mutta en löytänyt kovinkaan paljon mielenkiintoisia valokuvausmahdollisuuksia ! Löysimme muutaman , mutta ne olivat kaukana toisistaan . Päädyin perjantai-iltana johonkin outoon tulehdukseen, joka alkoi poskionteloista ja suupielistä . Lauantain puoliväliin mennessä olin niin kipeä, etten pystynyt nielemään, vaikka kurkku oli kunnossa. Se oli outoa.</w:t>
      </w:r>
    </w:p>
    <w:p>
      <w:r>
        <w:rPr>
          <w:b/>
        </w:rPr>
        <w:t xml:space="preserve">Tulos</w:t>
      </w:r>
    </w:p>
    <w:p>
      <w:r>
        <w:t xml:space="preserve">Miksi kertoja tuntui pitävän sivutiestä niin paljon ?</w:t>
      </w:r>
    </w:p>
    <w:p>
      <w:r>
        <w:rPr>
          <w:b/>
        </w:rPr>
        <w:t xml:space="preserve">Esimerkki 1.2653</w:t>
      </w:r>
    </w:p>
    <w:p>
      <w:r>
        <w:t xml:space="preserve">Konteksti: Grace kaikille lapsille, jotka eivät päässeet Splashiin perjantaina . Se oli suljettu, koska pakkasta oli alle 75 astetta : vau ! Ryhmä meistä päätyi katsomaan " Prinssi Kaspiania " ostoskeskuksessa . Meillä oli hauskaa !.</w:t>
      </w:r>
    </w:p>
    <w:p>
      <w:r>
        <w:rPr>
          <w:b/>
        </w:rPr>
        <w:t xml:space="preserve">Tulos</w:t>
      </w:r>
    </w:p>
    <w:p>
      <w:r>
        <w:t xml:space="preserve">Mitä elokuvia olen saattanut nähdä ennen kuin menen tähän elokuvaan ?</w:t>
      </w:r>
    </w:p>
    <w:p>
      <w:r>
        <w:rPr>
          <w:b/>
        </w:rPr>
        <w:t xml:space="preserve">Esimerkki 1.2654</w:t>
      </w:r>
    </w:p>
    <w:p>
      <w:r>
        <w:t xml:space="preserve">Konteksti: Over it . Ole kiltti , kuule huutoni . En halua olla yksi niistä rypistyneistä vanhoista rouvista , jotka huitovat kaupassa SAS-kengissään ja kynä narussa . Armahtakaa minua ja päästäkää minut pois tästä tuoreesta helvetistä nyt .</w:t>
      </w:r>
    </w:p>
    <w:p>
      <w:r>
        <w:rPr>
          <w:b/>
        </w:rPr>
        <w:t xml:space="preserve">Tulos</w:t>
      </w:r>
    </w:p>
    <w:p>
      <w:r>
        <w:t xml:space="preserve">Mitä voisin pitää tuoreena helvettinä ?</w:t>
      </w:r>
    </w:p>
    <w:p>
      <w:r>
        <w:rPr>
          <w:b/>
        </w:rPr>
        <w:t xml:space="preserve">Tulos</w:t>
      </w:r>
    </w:p>
    <w:p>
      <w:r>
        <w:t xml:space="preserve">Miksi kertoja saattaa tehdä vetoomuksen juuri nyt ?</w:t>
      </w:r>
    </w:p>
    <w:p>
      <w:r>
        <w:rPr>
          <w:b/>
        </w:rPr>
        <w:t xml:space="preserve">Esimerkki 1.2655</w:t>
      </w:r>
    </w:p>
    <w:p>
      <w:r>
        <w:t xml:space="preserve">Konteksti: Hänen työmääräänsä on vain vähennettävä hieman, jotta hän voi levätä niin paljon kuin hän ilmeisesti tarvitsee. 2 ) Hän ei ole läheskään niin arvokas kuin kolmas baseman . Valtava osa Martinin arvosta on yksinkertaisesti se, että hänellä on hyödyllinen maila, joka tulee paikasta, jossa sitä on uskomattoman vaikea löytää. Hänen mailansa ei yksinkertaisesti pelaa yhtä hyvin kolmannella pesällä kuin se tekee kiinniottajana.</w:t>
      </w:r>
    </w:p>
    <w:p>
      <w:r>
        <w:rPr>
          <w:b/>
        </w:rPr>
        <w:t xml:space="preserve">Tulos</w:t>
      </w:r>
    </w:p>
    <w:p>
      <w:r>
        <w:t xml:space="preserve">Mikä voi olla syy sen ilmeinen hän tarvitsee lepoa ?</w:t>
      </w:r>
    </w:p>
    <w:p>
      <w:r>
        <w:rPr>
          <w:b/>
        </w:rPr>
        <w:t xml:space="preserve">Tulos</w:t>
      </w:r>
    </w:p>
    <w:p>
      <w:r>
        <w:t xml:space="preserve">Miksi omistaja haluaa tehdä sopimuksen ?</w:t>
      </w:r>
    </w:p>
    <w:p>
      <w:r>
        <w:rPr>
          <w:b/>
        </w:rPr>
        <w:t xml:space="preserve">Esimerkki 1.2656</w:t>
      </w:r>
    </w:p>
    <w:p>
      <w:r>
        <w:t xml:space="preserve">Konteksti: Hän oli hieman takertuva eikä halunnut minun menevän töihin. Sanoin hänelle, että hankin hänelle yhden, jos hän käyttäytyy kunnolla. Valitettavasti hän sanoi haluavansa seurata minua töihin ja ostaa huuliharpun ! Jotenkin , johtuen hänen lyhyestä tarkkaavaisuudestaan ( ei hyvä asia , mutta hyvä tässä tapauksessa ! ) .</w:t>
      </w:r>
    </w:p>
    <w:p>
      <w:r>
        <w:rPr>
          <w:b/>
        </w:rPr>
        <w:t xml:space="preserve">Tulos</w:t>
      </w:r>
    </w:p>
    <w:p>
      <w:r>
        <w:t xml:space="preserve">Mitä mies yrittää ostaa kertojalle ?</w:t>
      </w:r>
    </w:p>
    <w:p>
      <w:r>
        <w:rPr>
          <w:b/>
        </w:rPr>
        <w:t xml:space="preserve">Esimerkki 1.2657</w:t>
      </w:r>
    </w:p>
    <w:p>
      <w:r>
        <w:t xml:space="preserve">Konteksti: Hallinto romahti, kun sillä oli vielä aineellinen ylivoima . Sen ampumatarvike- ja lentokonevarastot antaisivat voitokkaille mujahedineille välineet käydä vuosia erittäin tuhoisaa sotaa . Kabulissa oli lopputalvesta 1992 pulaa polttoaineesta ja elintarvikkeista , mutta sen sotilasyksiköt olivat riittävän hyvin varustettuja taistelemaan loputtomiin.</w:t>
      </w:r>
    </w:p>
    <w:p>
      <w:r>
        <w:rPr>
          <w:b/>
        </w:rPr>
        <w:t xml:space="preserve">Tulos</w:t>
      </w:r>
    </w:p>
    <w:p>
      <w:r>
        <w:t xml:space="preserve">Mitä tapahtuisi, jos mujahedinit ryhtyisivät sotaan Kabulin kanssa ?</w:t>
      </w:r>
    </w:p>
    <w:p>
      <w:r>
        <w:rPr>
          <w:b/>
        </w:rPr>
        <w:t xml:space="preserve">Esimerkki 1.2658</w:t>
      </w:r>
    </w:p>
    <w:p>
      <w:r>
        <w:t xml:space="preserve">Konteksti: Heräsin tänä aamuna uskomattoman kovassa kivussa. Periaatteessa aina kun liikuin, alaselkäni kouristeli ja valtava kipuaalto ampaisi oikeaa jalkaani pitkin. Koska olen stoalainen, päätin mennä töihin. Se ei onnistunut .</w:t>
      </w:r>
    </w:p>
    <w:p>
      <w:r>
        <w:rPr>
          <w:b/>
        </w:rPr>
        <w:t xml:space="preserve">Tulos</w:t>
      </w:r>
    </w:p>
    <w:p>
      <w:r>
        <w:t xml:space="preserve">Mitä puhuja voisi tehdä seuraavaksi?</w:t>
      </w:r>
    </w:p>
    <w:p>
      <w:r>
        <w:rPr>
          <w:b/>
        </w:rPr>
        <w:t xml:space="preserve">Esimerkki 1.2659</w:t>
      </w:r>
    </w:p>
    <w:p>
      <w:r>
        <w:t xml:space="preserve">Konteksti: Samalla kisat tarjoavat tilaisuuden muistuttaa meitä spektaakkelin taustalla olevien perhesiteiden merkityksestä. Japanin edustajina olympialaisissa kilpailevat urheilijat ovat kuulleet heitä kannustavien ihmisten äänet tapahtumapaikoilla. Mutta tämän lisäksi myös Japanissa kisoja seuraavien ihmisten, myös sellaisten ihmisten, joita he eivät ole koskaan tavanneet tai joista he eivät ole koskaan kuulleetkaan, hurraahuutojen on tavoitettava heidät. Toisinaan minusta tuntuu, että monien ihmisten tunteet saavat äänensä kuuluviin niiltä, joita ei kuulla. Niinpä kysyn itseltäni, miten voin kuunnella kuulemattomien ääniä ja miten voin vastata niihin?</w:t>
      </w:r>
    </w:p>
    <w:p>
      <w:r>
        <w:rPr>
          <w:b/>
        </w:rPr>
        <w:t xml:space="preserve">Tulos</w:t>
      </w:r>
    </w:p>
    <w:p>
      <w:r>
        <w:t xml:space="preserve">Miksi kertojasta tulee niin mietteliäs ?</w:t>
      </w:r>
    </w:p>
    <w:p>
      <w:r>
        <w:rPr>
          <w:b/>
        </w:rPr>
        <w:t xml:space="preserve">Esimerkki 1.2660</w:t>
      </w:r>
    </w:p>
    <w:p>
      <w:r>
        <w:t xml:space="preserve">Konteksti: Minulla on uusi laihtumistavoite, joka on loput painosta, jonka halusin menettää Halloweeniin mennessä. Työnsin avokadokääreen naamaani tänään , niin pitkälle , niin hyvin . Tein budjetin ja minulla on varaa vain 600,00 dollaria vuokraan , se siitä , enemmän kuin se ja elämäni , kuten tiedämme sen , lakkaa olemasta . Jos se hemmetin MTA:n hinta ei olisi 80 dollaria ja nousisi jatkuvasti, jos ruoka olisi ilmaista, jos minulla ei olisi lainoja maksettavana, en olisi köyhyyden partaalla. Yritin hakea ruokakuponkeja , muroja , ja ansaitsen liikaa rahaa .</w:t>
      </w:r>
    </w:p>
    <w:p>
      <w:r>
        <w:rPr>
          <w:b/>
        </w:rPr>
        <w:t xml:space="preserve">Tulos</w:t>
      </w:r>
    </w:p>
    <w:p>
      <w:r>
        <w:t xml:space="preserve">Miksi olen ahdistunut?</w:t>
      </w:r>
    </w:p>
    <w:p>
      <w:r>
        <w:rPr>
          <w:b/>
        </w:rPr>
        <w:t xml:space="preserve">Esimerkki 1.2661</w:t>
      </w:r>
    </w:p>
    <w:p>
      <w:r>
        <w:t xml:space="preserve">Konteksti: . Seuraavan kerran kun asun yksin , haluan pienen kodikkaan kodin , Queen size sängyn ja valtavan jääkaapin . Se oli melkoinen kokemus , vaikka olen yleensä yksin päivisin , en ole kokenut yötä yksin .</w:t>
      </w:r>
    </w:p>
    <w:p>
      <w:r>
        <w:rPr>
          <w:b/>
        </w:rPr>
        <w:t xml:space="preserve">Tulos</w:t>
      </w:r>
    </w:p>
    <w:p>
      <w:r>
        <w:t xml:space="preserve">Miltä minusta tuntuu tämän postauksen aikana?</w:t>
      </w:r>
    </w:p>
    <w:p>
      <w:r>
        <w:rPr>
          <w:b/>
        </w:rPr>
        <w:t xml:space="preserve">Esimerkki 1.2662</w:t>
      </w:r>
    </w:p>
    <w:p>
      <w:r>
        <w:t xml:space="preserve">Konteksti: Tein nuudelisalaattia, jossa oli kurkkua, paprikaa, kevätsipulia ja paistettua kanaa ( aterian syöjille ) ja mausteista maapähkinäkastiketta. Se on melko helppoa , ja kuten suuri osa ruoanlaitostani , tehdään maun mukaan , joten hanki ylimääräisiä aineksia . Myös tämä voi olla niin makea tai niin mausteinen kuin ryhmäsi tykkää ... .minun ryhmäni tykkää mausteisesta .</w:t>
      </w:r>
    </w:p>
    <w:p>
      <w:r>
        <w:rPr>
          <w:b/>
        </w:rPr>
        <w:t xml:space="preserve">Tulos</w:t>
      </w:r>
    </w:p>
    <w:p>
      <w:r>
        <w:t xml:space="preserve">Kenelle annan tämän reseptin ?</w:t>
      </w:r>
    </w:p>
    <w:p>
      <w:r>
        <w:rPr>
          <w:b/>
        </w:rPr>
        <w:t xml:space="preserve">Tulos</w:t>
      </w:r>
    </w:p>
    <w:p>
      <w:r>
        <w:t xml:space="preserve">Minkälaista ruokaa lapset haluavat syödä?</w:t>
      </w:r>
    </w:p>
    <w:p>
      <w:r>
        <w:rPr>
          <w:b/>
        </w:rPr>
        <w:t xml:space="preserve">Esimerkki 1.2663</w:t>
      </w:r>
    </w:p>
    <w:p>
      <w:r>
        <w:t xml:space="preserve">Konteksti: Se on hänen perkeleen talonsa, miksi hänen täytyy jättää se pystyyn joukolle kiittämättömiä tyttöjä, jotka ovat vain vierailulla . Se on hullua ja sekopäistä . Joten naiset , mitä jos te laittaisitte vessanpöntön istuimen alas itse tästä lähtien , ja pojat , miksi ette puolustaisi itseänne ja sanoisi heille , että ottakaa rauhoittavia pillereitä ja laittakaa se itse alas .</w:t>
      </w:r>
    </w:p>
    <w:p>
      <w:r>
        <w:rPr>
          <w:b/>
        </w:rPr>
        <w:t xml:space="preserve">Tulos</w:t>
      </w:r>
    </w:p>
    <w:p>
      <w:r>
        <w:t xml:space="preserve">Mitä olisi voinut tapahtua seuraavaksi?</w:t>
      </w:r>
    </w:p>
    <w:p>
      <w:r>
        <w:rPr>
          <w:b/>
        </w:rPr>
        <w:t xml:space="preserve">Esimerkki 1.2664</w:t>
      </w:r>
    </w:p>
    <w:p>
      <w:r>
        <w:t xml:space="preserve">Konteksti: Dave ei ollut vain nerokas kirjailija - hän yritti auttaa luomaan uusia. Aina kun luen, että hänen kuolemansa oli ilmeinen itsemurha , nyrpistelen hieman . Tiedän mitä he tarkoittavat , mutta minusta siinä ei ole mitään ilmeistä. Mikään ei ole ilmeistä siinä, miksi joku tekisi niin. Se riittää jo itsessään hiipimään pimeisiin nurkkiin ja asumaan .</w:t>
      </w:r>
    </w:p>
    <w:p>
      <w:r>
        <w:rPr>
          <w:b/>
        </w:rPr>
        <w:t xml:space="preserve">Tulos</w:t>
      </w:r>
    </w:p>
    <w:p>
      <w:r>
        <w:t xml:space="preserve">Mikä saattoi aiheuttaa Daven kuoleman?</w:t>
      </w:r>
    </w:p>
    <w:p>
      <w:r>
        <w:rPr>
          <w:b/>
        </w:rPr>
        <w:t xml:space="preserve">Esimerkki 1.2665</w:t>
      </w:r>
    </w:p>
    <w:p>
      <w:r>
        <w:t xml:space="preserve">Konteksti: Rex oli hyvin leikkisä koira . Se rakasti sitä, että sille heitettiin mitä tahansa pientä esinettä ja se juoksi hakemaan sitä . Sharonin lapset rakastivat Rexiä .</w:t>
      </w:r>
    </w:p>
    <w:p>
      <w:r>
        <w:rPr>
          <w:b/>
        </w:rPr>
        <w:t xml:space="preserve">Tulos</w:t>
      </w:r>
    </w:p>
    <w:p>
      <w:r>
        <w:t xml:space="preserve">Mitä Rexille on voinut tapahtua?</w:t>
      </w:r>
    </w:p>
    <w:p>
      <w:r>
        <w:rPr>
          <w:b/>
        </w:rPr>
        <w:t xml:space="preserve">Esimerkki 1.2666</w:t>
      </w:r>
    </w:p>
    <w:p>
      <w:r>
        <w:t xml:space="preserve">Konteksti: Kello on 2 lauantai-iltapäivänä, ja olen ilmeisesti loukussa rakennuksessani. Huoneeni haisee panimolle , vaikka ikkuna on ollut auki viimeiset 2 tuntia . Poikaystäväni , joka on panimon hajun lähde , on sängyssä krapulassa . Minun on mentävä ostoksille , mutta olen pukenut pyykkiä ja minulla on tapaaminen , jossa laitan toisenkin pyykin päälle , kun se on valmis .</w:t>
      </w:r>
    </w:p>
    <w:p>
      <w:r>
        <w:rPr>
          <w:b/>
        </w:rPr>
        <w:t xml:space="preserve">Tulos</w:t>
      </w:r>
    </w:p>
    <w:p>
      <w:r>
        <w:t xml:space="preserve">Miksi kertojan huoneessa on kauhea haju?</w:t>
      </w:r>
    </w:p>
    <w:p>
      <w:r>
        <w:rPr>
          <w:b/>
        </w:rPr>
        <w:t xml:space="preserve">Esimerkki 1.2667</w:t>
      </w:r>
    </w:p>
    <w:p>
      <w:r>
        <w:t xml:space="preserve">Konteksti: Se vain vieritti ja vieritti . No , näytin sen edustajalle ja hän sanoi minulle , että tämä voi olla jokin ongelma , koska hiiri on uusi . Jos hiirellä on ongelmia , sitä ei pitäisi julkaista ! Joka tapauksessa , vuotta myöhemmin ostin MX Revolutionin vanhemmilleni .</w:t>
      </w:r>
    </w:p>
    <w:p>
      <w:r>
        <w:rPr>
          <w:b/>
        </w:rPr>
        <w:t xml:space="preserve">Tulos</w:t>
      </w:r>
    </w:p>
    <w:p>
      <w:r>
        <w:t xml:space="preserve">Mitä ongelmia voi olla hiiren kanssa ?</w:t>
      </w:r>
    </w:p>
    <w:p>
      <w:r>
        <w:rPr>
          <w:b/>
        </w:rPr>
        <w:t xml:space="preserve">Esimerkki 1.2668</w:t>
      </w:r>
    </w:p>
    <w:p>
      <w:r>
        <w:t xml:space="preserve">Konteksti: Tänä iltana katselin televisiota, huolehdin omista asioistani, kun olin juuri palannut kaupasta. Sitten äitini tulee sisään ja sanoo minulle suoraan " Hei , kuuntele . Ei enää pornon katsomista netistä, okei. ".</w:t>
      </w:r>
    </w:p>
    <w:p>
      <w:r>
        <w:rPr>
          <w:b/>
        </w:rPr>
        <w:t xml:space="preserve">Tulos</w:t>
      </w:r>
    </w:p>
    <w:p>
      <w:r>
        <w:t xml:space="preserve">Miksi äitini tuli sisään ja sanoi minulle jotain tuollaista?</w:t>
      </w:r>
    </w:p>
    <w:p>
      <w:r>
        <w:rPr>
          <w:b/>
        </w:rPr>
        <w:t xml:space="preserve">Esimerkki 1.2669</w:t>
      </w:r>
    </w:p>
    <w:p>
      <w:r>
        <w:t xml:space="preserve">Konteksti: Pot likker keitto on pohjimmiltaan rikas keitto, joka 's jäljellä potin pohjalle, kun he ' ve tehnyt niiden vihreät . Tiedän ... ei kuulosta kovin ruokahalua herättävältä , mutta uskokaa minua ... se on herkullista . Alkupaloina paistetut vihreät tomaatit ( 4,95 dollaria ) tulevat parmesaani- piparjuurikastikkeen kanssa. Samoin paistetut okra ( 3,95 dollaria ) .</w:t>
      </w:r>
    </w:p>
    <w:p>
      <w:r>
        <w:rPr>
          <w:b/>
        </w:rPr>
        <w:t xml:space="preserve">Tulos</w:t>
      </w:r>
    </w:p>
    <w:p>
      <w:r>
        <w:t xml:space="preserve">Miten näiden alkupalojen hintoja voisi kuvailla ?</w:t>
      </w:r>
    </w:p>
    <w:p>
      <w:r>
        <w:rPr>
          <w:b/>
        </w:rPr>
        <w:t xml:space="preserve">Tulos</w:t>
      </w:r>
    </w:p>
    <w:p>
      <w:r>
        <w:t xml:space="preserve">Miksi Pot likkerikeitto ei kuulosta kovin ruokahalua herättävältä ?</w:t>
      </w:r>
    </w:p>
    <w:p>
      <w:r>
        <w:rPr>
          <w:b/>
        </w:rPr>
        <w:t xml:space="preserve">Esimerkki 1.2670</w:t>
      </w:r>
    </w:p>
    <w:p>
      <w:r>
        <w:t xml:space="preserve">Konteksti: Minun piti mennä tänään harjoitteluun hyvittääkseni sen päivän, jolloin olin sairaana, ja päädyin lopulta olemaan tänään sairaana. Osittain se johtui siitä, että olin epärealistinen, kun ajattelin, että voisin työskennellä tänään, kun on kyse tunneille pääsystä, ja jätin nämä tunnit väliin viime viikolla. Ja osa johtui siitä, että jostain syystä viime yönä jalkani turposivat ja kutisivat ja käveleminen sattui.</w:t>
      </w:r>
    </w:p>
    <w:p>
      <w:r>
        <w:rPr>
          <w:b/>
        </w:rPr>
        <w:t xml:space="preserve">Tulos</w:t>
      </w:r>
    </w:p>
    <w:p>
      <w:r>
        <w:t xml:space="preserve">Mitä voi tapahtua sen jälkeen, kun he tekivät tämän?</w:t>
      </w:r>
    </w:p>
    <w:p>
      <w:r>
        <w:rPr>
          <w:b/>
        </w:rPr>
        <w:t xml:space="preserve">Esimerkki 1.2671</w:t>
      </w:r>
    </w:p>
    <w:p>
      <w:r>
        <w:t xml:space="preserve">Konteksti: Endy Chavez johti pois 9. sisävuoro vastaan reliever Heath Bell . Seuraava lyöjä oli kolmas baseman , David Wright . Pelivuorossa oli kaksi outtia ja Endy seisoi ykköspesällä. Lukema oli 0 - 1 ja Wright laukaisi pallon syvälle vasemmalle kenttälinjalle.</w:t>
      </w:r>
    </w:p>
    <w:p>
      <w:r>
        <w:rPr>
          <w:b/>
        </w:rPr>
        <w:t xml:space="preserve">Tulos</w:t>
      </w:r>
    </w:p>
    <w:p>
      <w:r>
        <w:t xml:space="preserve">Mitä Endy olisi voinut tehdä sen jälkeen, kun Wright laukaisi yhden vasemmalle kentälle?</w:t>
      </w:r>
    </w:p>
    <w:p>
      <w:r>
        <w:rPr>
          <w:b/>
        </w:rPr>
        <w:t xml:space="preserve">Esimerkki 1.2672</w:t>
      </w:r>
    </w:p>
    <w:p>
      <w:r>
        <w:t xml:space="preserve">Konteksti: Sitten näytteessä imperial stout, noin 5 erilaista makua ja jälkimaku, joka jatkui, ja se ei ollut vielä edes hiilihapotettu. Hieman myöhemmin , hän laittoi lasin eteeni . ILMAISTA HYVÄÄ OLUTTA !.</w:t>
      </w:r>
    </w:p>
    <w:p>
      <w:r>
        <w:rPr>
          <w:b/>
        </w:rPr>
        <w:t xml:space="preserve">Tulos</w:t>
      </w:r>
    </w:p>
    <w:p>
      <w:r>
        <w:t xml:space="preserve">Miksi olen suuri imperial cream ale -fani ?</w:t>
      </w:r>
    </w:p>
    <w:p>
      <w:r>
        <w:rPr>
          <w:b/>
        </w:rPr>
        <w:t xml:space="preserve">Esimerkki 1.2673</w:t>
      </w:r>
    </w:p>
    <w:p>
      <w:r>
        <w:t xml:space="preserve">Konteksti: Hän oli aina pahoillani siitä, että ihailin häntä . Hän sanoi jatkuvasti , " Ole oma itsesi . Et tarvitse ketään toista nostamaan sinua sinne missä SINÄ olet. Nosta itsesi sinne, missä SINUN pitää olla. " En tunne enää huonoa omaatuntoa siitä, että ihailin häntä.</w:t>
      </w:r>
    </w:p>
    <w:p>
      <w:r>
        <w:rPr>
          <w:b/>
        </w:rPr>
        <w:t xml:space="preserve">Tulos</w:t>
      </w:r>
    </w:p>
    <w:p>
      <w:r>
        <w:t xml:space="preserve">Mitä tapahtuu sen jälkeen, kun olen kuunnellut hänen neuvojaan?</w:t>
      </w:r>
    </w:p>
    <w:p>
      <w:r>
        <w:rPr>
          <w:b/>
        </w:rPr>
        <w:t xml:space="preserve">Tulos</w:t>
      </w:r>
    </w:p>
    <w:p>
      <w:r>
        <w:t xml:space="preserve">Miksi en tunne enää huonoa omaatuntoa, kun ihailen häntä?</w:t>
      </w:r>
    </w:p>
    <w:p>
      <w:r>
        <w:rPr>
          <w:b/>
        </w:rPr>
        <w:t xml:space="preserve">Esimerkki 1.2674</w:t>
      </w:r>
    </w:p>
    <w:p>
      <w:r>
        <w:t xml:space="preserve">Konteksti: . Ajoimme yhdestä " WOW katsokaa tuota hullua ( insert land formation here ) " paikasta toiseen , noin tunnin välein . Päivän ensimmäinen pysäkki oli Natural Bridges National Monument .</w:t>
      </w:r>
    </w:p>
    <w:p>
      <w:r>
        <w:rPr>
          <w:b/>
        </w:rPr>
        <w:t xml:space="preserve">Tulos</w:t>
      </w:r>
    </w:p>
    <w:p>
      <w:r>
        <w:t xml:space="preserve">Miksi he pysähtyisivät Natural Bridges National Monumentissa?</w:t>
      </w:r>
    </w:p>
    <w:p>
      <w:r>
        <w:rPr>
          <w:b/>
        </w:rPr>
        <w:t xml:space="preserve">Esimerkki 1.2675</w:t>
      </w:r>
    </w:p>
    <w:p>
      <w:r>
        <w:t xml:space="preserve">Konteksti: Minun täytyy vain olla antamatta lasten työntää minua ympäriinsä ja työskennellä kirjojen pohjalta hieman enemmän. LOL . Mutta oikeasti , se ei ollut läheskään niin paha kuin luulin sen olevan . Ja olen 5500 jeniä tai enemmän rikkaampi.</w:t>
      </w:r>
    </w:p>
    <w:p>
      <w:r>
        <w:rPr>
          <w:b/>
        </w:rPr>
        <w:t xml:space="preserve">Tulos</w:t>
      </w:r>
    </w:p>
    <w:p>
      <w:r>
        <w:t xml:space="preserve">Miksi hän opetti?</w:t>
      </w:r>
    </w:p>
    <w:p>
      <w:r>
        <w:rPr>
          <w:b/>
        </w:rPr>
        <w:t xml:space="preserve">Esimerkki 1.2676</w:t>
      </w:r>
    </w:p>
    <w:p>
      <w:r>
        <w:t xml:space="preserve">Konteksti: Tänään , olin ystävänä Facebookissa joku menin kouluun Tennesseessä päiväkodista Senior vuoden lukiossa. Totta kai muistin nimen , tunsin tämän henkilön , ainakin marginaalisesti , kolmentoista vuoden ajan . Joten lisäsin hänet .</w:t>
      </w:r>
    </w:p>
    <w:p>
      <w:r>
        <w:rPr>
          <w:b/>
        </w:rPr>
        <w:t xml:space="preserve">Tulos</w:t>
      </w:r>
    </w:p>
    <w:p>
      <w:r>
        <w:t xml:space="preserve">Mikä on voinut saada sinut lisäämään heidät Facebookiin ?</w:t>
      </w:r>
    </w:p>
    <w:p>
      <w:r>
        <w:rPr>
          <w:b/>
        </w:rPr>
        <w:t xml:space="preserve">Esimerkki 1.2677</w:t>
      </w:r>
    </w:p>
    <w:p>
      <w:r>
        <w:t xml:space="preserve">Konteksti: " Pardon ? " hän kysyi. Hän oli siellä vallankumousta ja sekasortoa varten, eikö niin?Sorelin iloiset kasvot muuttuivat hetkessä pelon kuvaksi. " Ethän sinä ole loukkaantunut, ethän?</w:t>
      </w:r>
    </w:p>
    <w:p>
      <w:r>
        <w:rPr>
          <w:b/>
        </w:rPr>
        <w:t xml:space="preserve">Tulos</w:t>
      </w:r>
    </w:p>
    <w:p>
      <w:r>
        <w:t xml:space="preserve">Miltä Sorelista voi nyt tuntua ?</w:t>
      </w:r>
    </w:p>
    <w:p>
      <w:r>
        <w:rPr>
          <w:b/>
        </w:rPr>
        <w:t xml:space="preserve">Esimerkki 1.2678</w:t>
      </w:r>
    </w:p>
    <w:p>
      <w:r>
        <w:t xml:space="preserve">Konteksti: Kukaan ei välitä toisista niin kuin pitäisi, niin kuin he välittävät toisista. Kun minut jätettiin jalkapallopelissä lähes täysin huomiotta , kaikki muut, jotka olivat autossa minun ja Spritzin kanssa, hylkäsivät minut täysin. Luojan kiitos Spritzistä , hän sai minut tuntemaan oloni hieman paremmaksi . Toivon, että joku kertoisi minulle, miksi ihmiset vain menettävät kiinnostuksensa minuun sen jälkeen, kun olen tutustunut heihin. Kerroin kaikille kesän alussa, etten voi pitää ystäviä, ja haluan vain todella olla yhteydessä ihmisiin. Ehkä kaikki ahdistukseni Johnia kohtaan johtuu siitä, että hän on ainoa ihminen elämässäni, johon minulla on enemmän kuin pinnallinen yhteys. Minulla on vielä kaksi viikkoa aikaa, ja leiri on ohi.</w:t>
      </w:r>
    </w:p>
    <w:p>
      <w:r>
        <w:rPr>
          <w:b/>
        </w:rPr>
        <w:t xml:space="preserve">Tulos</w:t>
      </w:r>
    </w:p>
    <w:p>
      <w:r>
        <w:t xml:space="preserve">Miksi henkilö on kiitollinen Spritzistä &gt;?</w:t>
      </w:r>
    </w:p>
    <w:p>
      <w:r>
        <w:rPr>
          <w:b/>
        </w:rPr>
        <w:t xml:space="preserve">Esimerkki 1.2679</w:t>
      </w:r>
    </w:p>
    <w:p>
      <w:r>
        <w:t xml:space="preserve">Konteksti: Vain 48 tunnissa salvia on tajunnut, että se on karsittu, ja on lähettänyt vahvistuksia. Tämä nopea kasvu tapahtuu, kun oksan yläosa katkaistaan: vapautuu kemikaaleja, jotka kertovat alla oleville piileville silmuille, että ne saavat nyt olla lehtiä. Tiedän tämän nimen ... mutta 12. luokan biologia on hylännyt minut toistaiseksi.</w:t>
      </w:r>
    </w:p>
    <w:p>
      <w:r>
        <w:rPr>
          <w:b/>
        </w:rPr>
        <w:t xml:space="preserve">Tulos</w:t>
      </w:r>
    </w:p>
    <w:p>
      <w:r>
        <w:t xml:space="preserve">Minkä ikäinen kertoja oli, kun he oppivat salaviisaan biologiaa varten ?</w:t>
      </w:r>
    </w:p>
    <w:p>
      <w:r>
        <w:rPr>
          <w:b/>
        </w:rPr>
        <w:t xml:space="preserve">Esimerkki 1.2680</w:t>
      </w:r>
    </w:p>
    <w:p>
      <w:r>
        <w:t xml:space="preserve">Konteksti: Cameronia ei löytynyt tänä aamuna. Sitten katsoin ylös ja näin hänen hymyilevän minulle yläkerrasta . Meidän on todella laitettava portti ! Jos joku olisi sanonut minulle muutama kuukausi sitten , että Cameron kiipeäisi portaita ylös heinäkuussa , olisin sanonut häntä hulluksi .</w:t>
      </w:r>
    </w:p>
    <w:p>
      <w:r>
        <w:rPr>
          <w:b/>
        </w:rPr>
        <w:t xml:space="preserve">Tulos</w:t>
      </w:r>
    </w:p>
    <w:p>
      <w:r>
        <w:t xml:space="preserve">Mitä Cameron tekee, kun kertoja laittaa portin pystyyn ?</w:t>
      </w:r>
    </w:p>
    <w:p>
      <w:r>
        <w:rPr>
          <w:b/>
        </w:rPr>
        <w:t xml:space="preserve">Esimerkki 1.2681</w:t>
      </w:r>
    </w:p>
    <w:p>
      <w:r>
        <w:t xml:space="preserve">Konteksti: Vvardenfellissä ollessani olin huomannut, että useimmilla miehillä - erityisesti dunmer-uroksilla - oli heikkous bosmernaisia kohtaan, joten yritin käyttää sitä hyväkseni. Huomatessaan, että seurasin häntä , Fedrus kääntyi ympäri ja vaati: " Mitä nyt? Lisää kysymyksiä siitä varkaasta ? " Kohautin olkapäitäni , hymyilin ja selitin , " On vielä muutamia asioita, joita en vielä ymmärrä .</w:t>
      </w:r>
    </w:p>
    <w:p>
      <w:r>
        <w:rPr>
          <w:b/>
        </w:rPr>
        <w:t xml:space="preserve">Tulos</w:t>
      </w:r>
    </w:p>
    <w:p>
      <w:r>
        <w:t xml:space="preserve">Mitä mieltä Fedrus voisi olla siitä, että seuraan häntä?</w:t>
      </w:r>
    </w:p>
    <w:p>
      <w:r>
        <w:rPr>
          <w:b/>
        </w:rPr>
        <w:t xml:space="preserve">Esimerkki 1.2682</w:t>
      </w:r>
    </w:p>
    <w:p>
      <w:r>
        <w:t xml:space="preserve">Context: by Ph.d on Candace - | reikä fred alan wolf , muuttaa mielesi muuttaa elämäsi , dean radin , jz knight , j z knight Jotkut muut viestit : candace pert dean r ! adin ; candace pert jz knight ; candace pert j z knight ; j.z . knight candace pert ; j.z . knight ; j.z .</w:t>
      </w:r>
    </w:p>
    <w:p>
      <w:r>
        <w:rPr>
          <w:b/>
        </w:rPr>
        <w:t xml:space="preserve">Tulos</w:t>
      </w:r>
    </w:p>
    <w:p>
      <w:r>
        <w:t xml:space="preserve">Mikä mahtaa olla syynä siihen, että kirjoitan tämän ?</w:t>
      </w:r>
    </w:p>
    <w:p>
      <w:r>
        <w:rPr>
          <w:b/>
        </w:rPr>
        <w:t xml:space="preserve">Esimerkki 1.2683</w:t>
      </w:r>
    </w:p>
    <w:p>
      <w:r>
        <w:t xml:space="preserve">Konteksti: Yritin rullaluistella, mutta en ole kovin hyvä! mutta menin vain matolla, jotta en kaatuisi! mutta eka kerta on aina syvältä, eikö?</w:t>
      </w:r>
    </w:p>
    <w:p>
      <w:r>
        <w:rPr>
          <w:b/>
        </w:rPr>
        <w:t xml:space="preserve">Tulos</w:t>
      </w:r>
    </w:p>
    <w:p>
      <w:r>
        <w:t xml:space="preserve">Mitä voisin tehdä tämän rullaluistelusession jälkeen ?</w:t>
      </w:r>
    </w:p>
    <w:p>
      <w:r>
        <w:rPr>
          <w:b/>
        </w:rPr>
        <w:t xml:space="preserve">Esimerkki 1.2684</w:t>
      </w:r>
    </w:p>
    <w:p>
      <w:r>
        <w:t xml:space="preserve">Konteksti: Minulle naureskellaan yleisesti sen vuoksi, että minulla on tapana "työstää" Dania paljon, mutta hän saa ja häntä jopa kehotetaan olemaan välittämättä siitä mahdollisimman paljon, koska minä todella vain uneksin ääneen. Huh " mikä kuulostaa monille epäkiinnostuneelta, mutta luulin havaitsevani siinä kiinnostuksen sävyn. VANNON NYT, että minulla ei alunperin ollut mitään aikomusta tehdä tätä risteilyä. Kun tarkistin hinnat, se johtui siitä, että minulla ei ollut muuta tekemistä.</w:t>
      </w:r>
    </w:p>
    <w:p>
      <w:r>
        <w:rPr>
          <w:b/>
        </w:rPr>
        <w:t xml:space="preserve">Tulos</w:t>
      </w:r>
    </w:p>
    <w:p>
      <w:r>
        <w:t xml:space="preserve">Mikä mahtaa olla syynä siihen, että he lähtevät risteilylle ?</w:t>
      </w:r>
    </w:p>
    <w:p>
      <w:r>
        <w:rPr>
          <w:b/>
        </w:rPr>
        <w:t xml:space="preserve">Esimerkki 1.2685</w:t>
      </w:r>
    </w:p>
    <w:p>
      <w:r>
        <w:t xml:space="preserve">Konteksti: No . Enemmänkin viikon verkkosivujen kanssa hooha . Jostain syystä , viime maanantaina tai niin , minun Wordpress asennus raaputti pois kaikki luokat ja ei anna minun palauttaa niitä käyttämällä online käyttöliittymä . Googlasin tuntikausia , kunnes lopulta löysin ratkaisun , mennä suoraan tietokantaan ja muuttaa tietueita .</w:t>
      </w:r>
    </w:p>
    <w:p>
      <w:r>
        <w:rPr>
          <w:b/>
        </w:rPr>
        <w:t xml:space="preserve">Tulos</w:t>
      </w:r>
    </w:p>
    <w:p>
      <w:r>
        <w:t xml:space="preserve">Kauanko kertojalla on ollut tätä ongelmaa ?</w:t>
      </w:r>
    </w:p>
    <w:p>
      <w:r>
        <w:rPr>
          <w:b/>
        </w:rPr>
        <w:t xml:space="preserve">Tulos</w:t>
      </w:r>
    </w:p>
    <w:p>
      <w:r>
        <w:t xml:space="preserve">Minkä verkkosivuston kanssa kertojalla on ongelmia ?</w:t>
      </w:r>
    </w:p>
    <w:p>
      <w:r>
        <w:rPr>
          <w:b/>
        </w:rPr>
        <w:t xml:space="preserve">Esimerkki 1.2686</w:t>
      </w:r>
    </w:p>
    <w:p>
      <w:r>
        <w:t xml:space="preserve">Konteksti: Yalor ... degil lorr do n't want to sleep . Yalor ... degil lorr do n't want to sleep . Haluan silti blogata . Mutta yhtäkkiä tuli tarve postata jotain ma :p Tämä viikonloppu oli ollut aika kiireinen , stressaava ja väsyttävä kiitos viime hetken työtehtävien .</w:t>
      </w:r>
    </w:p>
    <w:p>
      <w:r>
        <w:rPr>
          <w:b/>
        </w:rPr>
        <w:t xml:space="preserve">Tulos</w:t>
      </w:r>
    </w:p>
    <w:p>
      <w:r>
        <w:t xml:space="preserve">Miksi olen niin väsynyt, että pakotan silmäluomeni pysymään auki ja hikoilen vuolaasti?</w:t>
      </w:r>
    </w:p>
    <w:p>
      <w:r>
        <w:rPr>
          <w:b/>
        </w:rPr>
        <w:t xml:space="preserve">Esimerkki 1.2687</w:t>
      </w:r>
    </w:p>
    <w:p>
      <w:r>
        <w:t xml:space="preserve">Konteksti: Minulla oli Bio lab tänään ensimmäistä kertaa. Professori ilmestyi 10 minuuttia myöhässä , jolloin minulla oli jo huono kuva hänestä , mutta hän ei ollut oikeastaan niin huono . Erittäin selkeä ja avulias vastatessaan opiskelijoiden kysymyksiin ja myös hieman huumorilla.</w:t>
      </w:r>
    </w:p>
    <w:p>
      <w:r>
        <w:rPr>
          <w:b/>
        </w:rPr>
        <w:t xml:space="preserve">Tulos</w:t>
      </w:r>
    </w:p>
    <w:p>
      <w:r>
        <w:t xml:space="preserve">Mikä on saattanut aiheuttaa sinulle huonon ensivaikutelman professoristasi ?</w:t>
      </w:r>
    </w:p>
    <w:p>
      <w:r>
        <w:rPr>
          <w:b/>
        </w:rPr>
        <w:t xml:space="preserve">Esimerkki 1.2688</w:t>
      </w:r>
    </w:p>
    <w:p>
      <w:r>
        <w:t xml:space="preserve">Konteksti: Lauantaina ajoimme Tampaan auttamaan Haleya juhlimaan suurta 0 - 9 . Juhlat pidettiin Isla Del sol contry klubilla . Oli kauniin täydellinen päivä ja kaikilla lapsilla oli hauskaa altaassa .</w:t>
      </w:r>
    </w:p>
    <w:p>
      <w:r>
        <w:rPr>
          <w:b/>
        </w:rPr>
        <w:t xml:space="preserve">Tulos</w:t>
      </w:r>
    </w:p>
    <w:p>
      <w:r>
        <w:t xml:space="preserve">Miksi tapahtuman tunnelma oli niin juhlava ?</w:t>
      </w:r>
    </w:p>
    <w:p>
      <w:r>
        <w:rPr>
          <w:b/>
        </w:rPr>
        <w:t xml:space="preserve">Esimerkki 1.2689</w:t>
      </w:r>
    </w:p>
    <w:p>
      <w:r>
        <w:t xml:space="preserve">Konteksti: Kävin serkkuni häissä viime viikolla. Olen onnellinen hänen puolestaan. Hänen vaimonsa vaikuttaa todella mukavalta ja hänellä on hauska kapinallinen puoli . Sain myös nähdä lempiserkkuni .</w:t>
      </w:r>
    </w:p>
    <w:p>
      <w:r>
        <w:rPr>
          <w:b/>
        </w:rPr>
        <w:t xml:space="preserve">Tulos</w:t>
      </w:r>
    </w:p>
    <w:p>
      <w:r>
        <w:t xml:space="preserve">Millainen olo minulla on juuri nyt?</w:t>
      </w:r>
    </w:p>
    <w:p>
      <w:r>
        <w:rPr>
          <w:b/>
        </w:rPr>
        <w:t xml:space="preserve">Esimerkki 1.2690</w:t>
      </w:r>
    </w:p>
    <w:p>
      <w:r>
        <w:t xml:space="preserve">Konteksti: ja jälkiruoaksi söimme suklaapizzaa. se oli soo hyvää.</w:t>
      </w:r>
    </w:p>
    <w:p>
      <w:r>
        <w:rPr>
          <w:b/>
        </w:rPr>
        <w:t xml:space="preserve">Tulos</w:t>
      </w:r>
    </w:p>
    <w:p>
      <w:r>
        <w:t xml:space="preserve">Miksi meillä oli suklaapizzaa tavallisen pizzan sijaan?</w:t>
      </w:r>
    </w:p>
    <w:p>
      <w:r>
        <w:rPr>
          <w:b/>
        </w:rPr>
        <w:t xml:space="preserve">Esimerkki 1.2691</w:t>
      </w:r>
    </w:p>
    <w:p>
      <w:r>
        <w:t xml:space="preserve">Konteksti: Tässä on pätkä jutusta, joka esitettiin useita viikkoja sitten Seattlessa Evening Magazine -nimisessä ohjelmassa. Kuvasimme sen viime kesänä taidegalleriassa yhdellä kameralla , joten otokset, joissa toimittaja kysyy kysymyksiä ja minä vastaan niihin, kuvattiin kahdessa eri otoksessa. Ensin nauhoitettiin, kun vastasin kaikkiin kysymyksiin, ja sitten kamera siirrettiin taakseni ja nauhoitettiin, kun toimittaja esitti osan kysymyksistä toisen kerran.</w:t>
      </w:r>
    </w:p>
    <w:p>
      <w:r>
        <w:rPr>
          <w:b/>
        </w:rPr>
        <w:t xml:space="preserve">Tulos</w:t>
      </w:r>
    </w:p>
    <w:p>
      <w:r>
        <w:t xml:space="preserve">Miksi kertoja selittäisi taustoja ystävälleen ?</w:t>
      </w:r>
    </w:p>
    <w:p>
      <w:r>
        <w:rPr>
          <w:b/>
        </w:rPr>
        <w:t xml:space="preserve">Esimerkki 1.2692</w:t>
      </w:r>
    </w:p>
    <w:p>
      <w:r>
        <w:t xml:space="preserve">Konteksti: ... Kaikki ovat varmaan innoissaan Sarah Palinista hänen puheensa jälkeen , mutta itse en ymmärrä sitä. Myönnän toki, että hän on varsinainen MILF , mutta hän on nainen, jonka haluaisin pudottaa perseestä, enkä varapresidentikseni. Ja sanokaa minua hulluksi , mutta olisin valmis lyömään 20 dollaria vetoa , että hän antoi McCainille suihinoton saadakseen tämän keikan .</w:t>
      </w:r>
    </w:p>
    <w:p>
      <w:r>
        <w:rPr>
          <w:b/>
        </w:rPr>
        <w:t xml:space="preserve">Tulos</w:t>
      </w:r>
    </w:p>
    <w:p>
      <w:r>
        <w:t xml:space="preserve">Mikä on Sarah Palinin poliittinen puolue?</w:t>
      </w:r>
    </w:p>
    <w:p>
      <w:r>
        <w:rPr>
          <w:b/>
        </w:rPr>
        <w:t xml:space="preserve">Esimerkki 1.2693</w:t>
      </w:r>
    </w:p>
    <w:p>
      <w:r>
        <w:t xml:space="preserve">Konteksti: Lapset juoksentelevat ja leikkivät; se on varsin viehättävää. Pimeän tultua pakkaamme tavarat ja lähden polkemaan kotiin. Puolimatkassa kotiin pysähdyn, koska pyöränkannattimen akseli on hajonnut. Onneksi ystävällinen ohikulkija auttaa minua taluttamaan korjauskelvottoman pyörän lähimmälle roskikselle , ja minä ja lapset kävelemme yli kilometrin pimeässä kotiin.</w:t>
      </w:r>
    </w:p>
    <w:p>
      <w:r>
        <w:rPr>
          <w:b/>
        </w:rPr>
        <w:t xml:space="preserve">Tulos</w:t>
      </w:r>
    </w:p>
    <w:p>
      <w:r>
        <w:t xml:space="preserve">Mitä voi tapahtua, kun pääsemme kotiin?</w:t>
      </w:r>
    </w:p>
    <w:p>
      <w:r>
        <w:rPr>
          <w:b/>
        </w:rPr>
        <w:t xml:space="preserve">Tulos</w:t>
      </w:r>
    </w:p>
    <w:p>
      <w:r>
        <w:t xml:space="preserve">Mitä olisi tapahtunut, jos ohikulkija ei olisi auttanut?</w:t>
      </w:r>
    </w:p>
    <w:p>
      <w:r>
        <w:rPr>
          <w:b/>
        </w:rPr>
        <w:t xml:space="preserve">Esimerkki 1.2694</w:t>
      </w:r>
    </w:p>
    <w:p>
      <w:r>
        <w:t xml:space="preserve">Konteksti: Kun se maksoi itsensä takaisin, olin aika pitkälti valmis elämääni varten. Yllätyksellinen loppu, eikö? Minä : Totta kai . Vince : Mulla on vielä muutama juoni jäljellä.</w:t>
      </w:r>
    </w:p>
    <w:p>
      <w:r>
        <w:rPr>
          <w:b/>
        </w:rPr>
        <w:t xml:space="preserve">Tulos</w:t>
      </w:r>
    </w:p>
    <w:p>
      <w:r>
        <w:t xml:space="preserve">Miksi kertoja tuntee yhtäkkiä olonsa vähemmän rajoitetuksi ?</w:t>
      </w:r>
    </w:p>
    <w:p>
      <w:r>
        <w:rPr>
          <w:b/>
        </w:rPr>
        <w:t xml:space="preserve">Esimerkki 1.2695</w:t>
      </w:r>
    </w:p>
    <w:p>
      <w:r>
        <w:t xml:space="preserve">Konteksti: Kuten rakas vaimoni sanoi, "ei ole mitään, mitä en voisi tehdä 30 minuutissa". Aiemmin olimme nähneet Devil's Pointissa hämmästyttäviä taitotemppuja, joita ei ollut nähty missään muualla. " Todellako, kuperkeikka poin pyörittämisen aikana ?.</w:t>
      </w:r>
    </w:p>
    <w:p>
      <w:r>
        <w:rPr>
          <w:b/>
        </w:rPr>
        <w:t xml:space="preserve">Tulos</w:t>
      </w:r>
    </w:p>
    <w:p>
      <w:r>
        <w:t xml:space="preserve">Mikä voi olla fakta puhujan vaimosta ?</w:t>
      </w:r>
    </w:p>
    <w:p>
      <w:r>
        <w:rPr>
          <w:b/>
        </w:rPr>
        <w:t xml:space="preserve">Esimerkki 1.2696</w:t>
      </w:r>
    </w:p>
    <w:p>
      <w:r>
        <w:t xml:space="preserve">Konteksti: Esitys vahvistaa erinomaisesti ajatusta siitä, että ensin on luotava yhteys, rakennettava suhde ja pyydettävä sitten lahjoituksia. Tänään lounaalla eräs erittäin mukava nuori nainen pyysi minua allekirjoittamaan kuukausilahjoituksen hyväntekeväisyysjärjestölle, josta en ollut kuullutkaan aiemmin. Olen varma, että hyväntekeväisyysjärjestö on arvokas, mutta rehellisesti sanottuna minulla on rajallinen määrä aikaa ja rahaa ( erityisesti rahaa ), joten tehkää minusta osa suhdetta. Viestisähköpostit eivät myöskään tee sitä minulle , ne menevät suoraan roskapostiin .</w:t>
      </w:r>
    </w:p>
    <w:p>
      <w:r>
        <w:rPr>
          <w:b/>
        </w:rPr>
        <w:t xml:space="preserve">Tulos</w:t>
      </w:r>
    </w:p>
    <w:p>
      <w:r>
        <w:t xml:space="preserve">Mitä tämä henkilö haluaa lahjoittaa hyväntekeväisyyteen ?</w:t>
      </w:r>
    </w:p>
    <w:p>
      <w:r>
        <w:rPr>
          <w:b/>
        </w:rPr>
        <w:t xml:space="preserve">Tulos</w:t>
      </w:r>
    </w:p>
    <w:p>
      <w:r>
        <w:t xml:space="preserve">Miksi tämä henkilö on kiinnostunut hyväntekeväisyydestä ?</w:t>
      </w:r>
    </w:p>
    <w:p>
      <w:r>
        <w:rPr>
          <w:b/>
        </w:rPr>
        <w:t xml:space="preserve">Esimerkki 1.2697</w:t>
      </w:r>
    </w:p>
    <w:p>
      <w:r>
        <w:t xml:space="preserve">Konteksti: Viimeisen kerran, kun ilmaisin mielipiteeni siitä, missä olimme majoittumassa, minut jätettiin vapaan tien varteen ja olin melko lailla koditon noin 3 päivän ajan. LOLMutta eiköhän se riitä . Asiat etenevät mielestäni hyvin mukavasti .</w:t>
      </w:r>
    </w:p>
    <w:p>
      <w:r>
        <w:rPr>
          <w:b/>
        </w:rPr>
        <w:t xml:space="preserve">Tulos</w:t>
      </w:r>
    </w:p>
    <w:p>
      <w:r>
        <w:t xml:space="preserve">Mikä voi olla fakta heidän tilanteestaan ?</w:t>
      </w:r>
    </w:p>
    <w:p>
      <w:r>
        <w:rPr>
          <w:b/>
        </w:rPr>
        <w:t xml:space="preserve">Esimerkki 1.2698</w:t>
      </w:r>
    </w:p>
    <w:p>
      <w:r>
        <w:t xml:space="preserve">Konteksti: Mutta kun herra mies ryntäsi ulos sen jälkeen, kun hänet oli jälleen kerran ammuttu alas, meiltä puuttui yksi jäsen, joten meh. Päädyimme istumaan teltassa puoleen yöhön asti ja kertomaan kummitustarinoita. Ja tänään ? Olen tylsistynyt enkä tajunnut, että piti sataa.</w:t>
      </w:r>
    </w:p>
    <w:p>
      <w:r>
        <w:rPr>
          <w:b/>
        </w:rPr>
        <w:t xml:space="preserve">Tulos</w:t>
      </w:r>
    </w:p>
    <w:p>
      <w:r>
        <w:t xml:space="preserve">Mikä mahtaa olla syynä siihen, että herra mies ryntäsi ulos ?</w:t>
      </w:r>
    </w:p>
    <w:p>
      <w:r>
        <w:rPr>
          <w:b/>
        </w:rPr>
        <w:t xml:space="preserve">Esimerkki 1.2699</w:t>
      </w:r>
    </w:p>
    <w:p>
      <w:r>
        <w:t xml:space="preserve">Konteksti: sain lapseni kaksi päivää sen jälkeen, kun vanhempani olivat menneet naimisiin . Sanotaan vain, että äidilläni ei ollut mitään vaikeuksia tulla raskaaksi, joten en ollut koskaan ollut huolissani siitä. olen todella järkyttynyt, koska olen ehdottomasti rakastanut lapsia, olen aina rakastanut.</w:t>
      </w:r>
    </w:p>
    <w:p>
      <w:r>
        <w:rPr>
          <w:b/>
        </w:rPr>
        <w:t xml:space="preserve">Tulos</w:t>
      </w:r>
    </w:p>
    <w:p>
      <w:r>
        <w:t xml:space="preserve">Mistä olen järkyttynyt?</w:t>
      </w:r>
    </w:p>
    <w:p>
      <w:r>
        <w:rPr>
          <w:b/>
        </w:rPr>
        <w:t xml:space="preserve">Tulos</w:t>
      </w:r>
    </w:p>
    <w:p>
      <w:r>
        <w:t xml:space="preserve">Mitä tämän seurauksena tapahtuu?</w:t>
      </w:r>
    </w:p>
    <w:p>
      <w:r>
        <w:rPr>
          <w:b/>
        </w:rPr>
        <w:t xml:space="preserve">Esimerkki 1.2700</w:t>
      </w:r>
    </w:p>
    <w:p>
      <w:r>
        <w:t xml:space="preserve">Konteksti: Hän halasi häntä . " Mikset menisi valmistautumaan nukkumaan ja minä teen sinulle kaakaota ? " " Mä voisin käydä suihkussa ", hän sanoi . " Minusta tuntuu jotenkin likaiselta .</w:t>
      </w:r>
    </w:p>
    <w:p>
      <w:r>
        <w:rPr>
          <w:b/>
        </w:rPr>
        <w:t xml:space="preserve">Tulos</w:t>
      </w:r>
    </w:p>
    <w:p>
      <w:r>
        <w:t xml:space="preserve">Miksi hän haluaa käydä suihkussa ennen nukkumaanmenoa ?</w:t>
      </w:r>
    </w:p>
    <w:p>
      <w:r>
        <w:rPr>
          <w:b/>
        </w:rPr>
        <w:t xml:space="preserve">Esimerkki 1.2701</w:t>
      </w:r>
    </w:p>
    <w:p>
      <w:r>
        <w:t xml:space="preserve">Konteksti: Minulle tuli sillä hetkellä mieleen, että Hän on kirkkaasti paistava aurinko ja minun syntini ja itsekkyyteni ovat likaa ikkunassa, joka pitää Hänet ulkona. Hän on aina siellä , valmiina lämmittämään minua , minun on vain puhdistettava ikkunani päästääkseni Hänet sisään . Hyvää paastonaikaa .</w:t>
      </w:r>
    </w:p>
    <w:p>
      <w:r>
        <w:rPr>
          <w:b/>
        </w:rPr>
        <w:t xml:space="preserve">Tulos</w:t>
      </w:r>
    </w:p>
    <w:p>
      <w:r>
        <w:t xml:space="preserve">Minkälainen usko kertojalla on ?</w:t>
      </w:r>
    </w:p>
    <w:p>
      <w:r>
        <w:rPr>
          <w:b/>
        </w:rPr>
        <w:t xml:space="preserve">Esimerkki 1.2702</w:t>
      </w:r>
    </w:p>
    <w:p>
      <w:r>
        <w:t xml:space="preserve">Konteksti: Atlantassa minulla oli melko helppoa. Dekalb County tuli hakemaan kierrätyksemme joka viikko. Ja he ottivat lähes kaiken kierrätettävän. Täällä Maconissa piirikuntamme kierrättää vain paperia , enkä ole vaivautunut keksimään, miten saisin heiltä kierrätysastian.</w:t>
      </w:r>
    </w:p>
    <w:p>
      <w:r>
        <w:rPr>
          <w:b/>
        </w:rPr>
        <w:t xml:space="preserve">Tulos</w:t>
      </w:r>
    </w:p>
    <w:p>
      <w:r>
        <w:t xml:space="preserve">Mikä voi olla syy siihen, miksi he eivät ole saaneet kierrätysastiaa ?</w:t>
      </w:r>
    </w:p>
    <w:p>
      <w:r>
        <w:rPr>
          <w:b/>
        </w:rPr>
        <w:t xml:space="preserve">Esimerkki 1.2703</w:t>
      </w:r>
    </w:p>
    <w:p>
      <w:r>
        <w:t xml:space="preserve">Konteksti: Pystyin harhauttamaan sen pelottavasta vartiointikäyttäytymisestään sillä, että sain mahdollisuuden pelata köydenvetoa fasaanipehmon kanssa. Pehmolelun kyllästyttyä siirryimme sitten lempileluuni . Varhain illalla kannoin fasaanipehmoa ulos katsomaan, saisinko jonkun leikkimään kanssani. Peaches näytti siltä, että hän haluaisi leikkiä , mutta Mija oli hieman epävarma leikkiin osallistumisesta , jossa alfakoira oli mukana .</w:t>
      </w:r>
    </w:p>
    <w:p>
      <w:r>
        <w:rPr>
          <w:b/>
        </w:rPr>
        <w:t xml:space="preserve">Tulos</w:t>
      </w:r>
    </w:p>
    <w:p>
      <w:r>
        <w:t xml:space="preserve">Millaisia lemmikkejä puhujalla on ?</w:t>
      </w:r>
    </w:p>
    <w:p>
      <w:r>
        <w:rPr>
          <w:b/>
        </w:rPr>
        <w:t xml:space="preserve">Esimerkki 1.2704</w:t>
      </w:r>
    </w:p>
    <w:p>
      <w:r>
        <w:t xml:space="preserve">Konteksti: Se on suuri turnoff / mielialan tappaja , ja ehdottomasti downer kaikenlaisia illuusioita minulla on hyvin läheinen ystävyys minun sydämeni 's tasolla. Ja vaikka alan ajatella niin vähän aikaa , sisäinen luontoni alkaa tulla esiin ja käskeä minua hiljentymään ja olemaan ymmärtäväinen . Siksi olen kai niin sympaattinen .</w:t>
      </w:r>
    </w:p>
    <w:p>
      <w:r>
        <w:rPr>
          <w:b/>
        </w:rPr>
        <w:t xml:space="preserve">Tulos</w:t>
      </w:r>
    </w:p>
    <w:p>
      <w:r>
        <w:t xml:space="preserve">Mikä voi olla syy siihen, että he ovat niin sympaattisia ?</w:t>
      </w:r>
    </w:p>
    <w:p>
      <w:r>
        <w:rPr>
          <w:b/>
        </w:rPr>
        <w:t xml:space="preserve">Esimerkki 1.2705</w:t>
      </w:r>
    </w:p>
    <w:p>
      <w:r>
        <w:t xml:space="preserve">Konteksti: Valley Forgessa vietetty hieno viikonloppu. Naiset ( ja kolme miestä ), jotka ottivat meidän luokat olivat AWESOME ! ! En kuullut edes yhtä valitusta siitä, kuinka kaukana huoneeni oli ! Kun kokous päättyi , QQ Crew suuntasi NYC:hen, jotta voisimme käydä NY Yankeesin ottelussa ja kuinka hauskaa meillä olikaan ! .</w:t>
      </w:r>
    </w:p>
    <w:p>
      <w:r>
        <w:rPr>
          <w:b/>
        </w:rPr>
        <w:t xml:space="preserve">Tulos</w:t>
      </w:r>
    </w:p>
    <w:p>
      <w:r>
        <w:t xml:space="preserve">Miten kuvailisit kokouksen kävijöitä ?</w:t>
      </w:r>
    </w:p>
    <w:p>
      <w:r>
        <w:rPr>
          <w:b/>
        </w:rPr>
        <w:t xml:space="preserve">Esimerkki 1.2706</w:t>
      </w:r>
    </w:p>
    <w:p>
      <w:r>
        <w:t xml:space="preserve">Konteksti: - Ole hyvä . Hän veti minut puoleensa ja suuteli minua lisää , ennen kuin sanoi , " Sinun ei olisi tarvinnut tehdä kaikkea tätä . En tarvitse edes pukua. " Kikatin .</w:t>
      </w:r>
    </w:p>
    <w:p>
      <w:r>
        <w:rPr>
          <w:b/>
        </w:rPr>
        <w:t xml:space="preserve">Tulos</w:t>
      </w:r>
    </w:p>
    <w:p>
      <w:r>
        <w:t xml:space="preserve">Mikä kuvaa parhaiten suhdetta ?</w:t>
      </w:r>
    </w:p>
    <w:p>
      <w:r>
        <w:rPr>
          <w:b/>
        </w:rPr>
        <w:t xml:space="preserve">Tulos</w:t>
      </w:r>
    </w:p>
    <w:p>
      <w:r>
        <w:t xml:space="preserve">Mihin häntä mahdollisesti valmistellaan?</w:t>
      </w:r>
    </w:p>
    <w:p>
      <w:r>
        <w:rPr>
          <w:b/>
        </w:rPr>
        <w:t xml:space="preserve">Esimerkki 1.2707</w:t>
      </w:r>
    </w:p>
    <w:p>
      <w:r>
        <w:t xml:space="preserve">Konteksti: Hänen ystäviään oli ilmeisesti varoitettu minusta, eikä kukaan uskaltanut koskea aiheeseen. Se oli kuin olisi ollut norsu huoneessa ja kaikki kylvettivät sitä vuorotellen, mutta kukaan ei oikeastaan puhunut siitä, että he kylvettivät alastonta norsua huoneen keskellä. Se oli vähän hullua . " Haluaisitko vähän dippiä ? " äiti kysyi minulta. " En , äiti . Olen saanut tarpeeksi dippiä vielä 87 juhliin.</w:t>
      </w:r>
    </w:p>
    <w:p>
      <w:r>
        <w:rPr>
          <w:b/>
        </w:rPr>
        <w:t xml:space="preserve">Tulos</w:t>
      </w:r>
    </w:p>
    <w:p>
      <w:r>
        <w:t xml:space="preserve">Miksi kertoja ja hänen kollegansa tuntevat olonsa epämukavaksi ?</w:t>
      </w:r>
    </w:p>
    <w:p>
      <w:r>
        <w:rPr>
          <w:b/>
        </w:rPr>
        <w:t xml:space="preserve">Tulos</w:t>
      </w:r>
    </w:p>
    <w:p>
      <w:r>
        <w:t xml:space="preserve">Miksi hänen ystävänsä saattavat välttää keskustelua aiheesta ?</w:t>
      </w:r>
    </w:p>
    <w:p>
      <w:r>
        <w:rPr>
          <w:b/>
        </w:rPr>
        <w:t xml:space="preserve">Esimerkki 1.2708</w:t>
      </w:r>
    </w:p>
    <w:p>
      <w:r>
        <w:t xml:space="preserve">Konteksti: Päivitys 1 : Olen havainnut ongelmia kirjautumisessa ja CAPTCHA-kuvien näyttämisessä FireFox 3.0.1 -selaimella. Näitä tutkitaan parhaillaan . Päivitys 2 : Edellä mainitut ongelmat näyttävät olevan korjattu .</w:t>
      </w:r>
    </w:p>
    <w:p>
      <w:r>
        <w:rPr>
          <w:b/>
        </w:rPr>
        <w:t xml:space="preserve">Tulos</w:t>
      </w:r>
    </w:p>
    <w:p>
      <w:r>
        <w:t xml:space="preserve">Mikä mahtaa olla postauksen syy ?</w:t>
      </w:r>
    </w:p>
    <w:p>
      <w:r>
        <w:rPr>
          <w:b/>
        </w:rPr>
        <w:t xml:space="preserve">Esimerkki 1.2709</w:t>
      </w:r>
    </w:p>
    <w:p>
      <w:r>
        <w:t xml:space="preserve">Konteksti: Jos sinulla on yksi suuri puuska, kun ajat 60 km/h, sinulla ei ehkä ole mitään valinnanvaraa, päätyisitkö soralle vai et. Kaiken kaikkiaan selvisin kuitenkin ilman kaatumisia . Kolmannen yön telttailun jälkeen pääsin El Calafateen ja menin katsomaan siellä olevaa jäätikköä . No voin vain sanoa että tämä jäätikkö oli todella vaikuttava ja sisäänpääsymaksun arvoinen .</w:t>
      </w:r>
    </w:p>
    <w:p>
      <w:r>
        <w:rPr>
          <w:b/>
        </w:rPr>
        <w:t xml:space="preserve">Tulos</w:t>
      </w:r>
    </w:p>
    <w:p>
      <w:r>
        <w:t xml:space="preserve">Mikä aiheuttaa moottoripyöräilijän vaikeuksia .?</w:t>
      </w:r>
    </w:p>
    <w:p>
      <w:r>
        <w:rPr>
          <w:b/>
        </w:rPr>
        <w:t xml:space="preserve">Tulos</w:t>
      </w:r>
    </w:p>
    <w:p>
      <w:r>
        <w:t xml:space="preserve">Mikä on kertojan näkemys Glacierin kansallispuistosta?</w:t>
      </w:r>
    </w:p>
    <w:p>
      <w:r>
        <w:rPr>
          <w:b/>
        </w:rPr>
        <w:t xml:space="preserve">Tulos</w:t>
      </w:r>
    </w:p>
    <w:p>
      <w:r>
        <w:t xml:space="preserve">Mistä syystä jäätikölle vierailu maksaa pääsymaksun ?</w:t>
      </w:r>
    </w:p>
    <w:p>
      <w:r>
        <w:rPr>
          <w:b/>
        </w:rPr>
        <w:t xml:space="preserve">Tulos</w:t>
      </w:r>
    </w:p>
    <w:p>
      <w:r>
        <w:t xml:space="preserve">Minkä takia maksun maksaminen jäätikön näkemisestä olisi sen arvoista ?</w:t>
      </w:r>
    </w:p>
    <w:p>
      <w:r>
        <w:rPr>
          <w:b/>
        </w:rPr>
        <w:t xml:space="preserve">Tulos</w:t>
      </w:r>
    </w:p>
    <w:p>
      <w:r>
        <w:t xml:space="preserve">Mikä teki jäätiköstä niin vaikuttavan ?</w:t>
      </w:r>
    </w:p>
    <w:p>
      <w:r>
        <w:rPr>
          <w:b/>
        </w:rPr>
        <w:t xml:space="preserve">Esimerkki 1.2710</w:t>
      </w:r>
    </w:p>
    <w:p>
      <w:r>
        <w:t xml:space="preserve">Konteksti: päätin, että vihaan olla tyttö.1 ) vihaan sitä, että hormonien takia minä (ja geenit, luulisin) lihon enemmän kuin keskiverto poika.2 ) vihaan sitä, miten pahasti kramppaan tuona aikana kuukaudesta . olen kiusaantunut repimään munasarjani irti . olen pahoinvoiva ja ärtyisä.3 ) inhoan sitä, että minun täytyy joka päivä laittaa hiukseni ja meikata itseni, jotta näyttäisin edes vähän edustuskelpoiselta. miksi en voi hypätä suihkusta, heittää flanellipaitaa päälleni, laittaa baseball-lippistä päähän ja olla valmis?4 ) TOIVON, ETTÄ MINULLA OLISI PENIS, JOLLA PISSATA.</w:t>
      </w:r>
    </w:p>
    <w:p>
      <w:r>
        <w:rPr>
          <w:b/>
        </w:rPr>
        <w:t xml:space="preserve">Tulos</w:t>
      </w:r>
    </w:p>
    <w:p>
      <w:r>
        <w:t xml:space="preserve">Miten kertoja kokee olevansa nainen ?</w:t>
      </w:r>
    </w:p>
    <w:p>
      <w:r>
        <w:rPr>
          <w:b/>
        </w:rPr>
        <w:t xml:space="preserve">Tulos</w:t>
      </w:r>
    </w:p>
    <w:p>
      <w:r>
        <w:t xml:space="preserve">Miten kuvailisit kertojan suosittua tyyliä ?</w:t>
      </w:r>
    </w:p>
    <w:p>
      <w:r>
        <w:rPr>
          <w:b/>
        </w:rPr>
        <w:t xml:space="preserve">Esimerkki 1.2711</w:t>
      </w:r>
    </w:p>
    <w:p>
      <w:r>
        <w:t xml:space="preserve">Konteksti: Oklahoman Shawneessa sijaitseva Immanuel Baptist Church on valmis TULIPALOITUKSEEN ... isolla tavalla ! Seurakunta on ostanut esitysajat sekä perjantaille , 26. syyskuuta että lauantaille , 27. syyskuuta . Perjantain esitys on tarkoitettu paikallisille palomiehille , poliiseille ja ensivastetoimijoille . Lauantain näytös on tarkoitettu kirkon jäsenille ja heidän ystävilleen, jotka eivät käy kirkossa . Pastori Todd Fisher kertoo perjantain näytöksestä Shawneen alueen virkamiehille: "Lähetimme jokaiselle heistä kirjeen, jossa kutsuimme heidät mukavalle illalliselle kirkkoomme perjantai-iltana ennen elokuvan katsomista.</w:t>
      </w:r>
    </w:p>
    <w:p>
      <w:r>
        <w:rPr>
          <w:b/>
        </w:rPr>
        <w:t xml:space="preserve">Tulos</w:t>
      </w:r>
    </w:p>
    <w:p>
      <w:r>
        <w:t xml:space="preserve">Miksi kirkko isännöi tapahtumaa ensivastetoimijoille , paikallisille palomiehille ja poliiseille ?</w:t>
      </w:r>
    </w:p>
    <w:p>
      <w:r>
        <w:rPr>
          <w:b/>
        </w:rPr>
        <w:t xml:space="preserve">Esimerkki 1.2712</w:t>
      </w:r>
    </w:p>
    <w:p>
      <w:r>
        <w:t xml:space="preserve">Konteksti: Sitten otin bussilla kotiin istui vieressä lihava vanha kaveri, jolla oli pahin hengitys koskaan ja hän ei voinut n't lopettaa puhumista jonkun toisen vanhan kaveri asioista ja ajattelin 'd oksennus hänen syliin, koska tunsin niin huono olo. Myöhemmin Solberg soitti ja kysyi, että olenko vielä hengissä.</w:t>
      </w:r>
    </w:p>
    <w:p>
      <w:r>
        <w:rPr>
          <w:b/>
        </w:rPr>
        <w:t xml:space="preserve">Tulos</w:t>
      </w:r>
    </w:p>
    <w:p>
      <w:r>
        <w:t xml:space="preserve">Miten kuvailisit kertojaa ?</w:t>
      </w:r>
    </w:p>
    <w:p>
      <w:r>
        <w:rPr>
          <w:b/>
        </w:rPr>
        <w:t xml:space="preserve">Tulos</w:t>
      </w:r>
    </w:p>
    <w:p>
      <w:r>
        <w:t xml:space="preserve">Miksi kertojalla on niin paljon antipatiaa viereistä miestä kohtaan ?</w:t>
      </w:r>
    </w:p>
    <w:p>
      <w:r>
        <w:rPr>
          <w:b/>
        </w:rPr>
        <w:t xml:space="preserve">Tulos</w:t>
      </w:r>
    </w:p>
    <w:p>
      <w:r>
        <w:t xml:space="preserve">Miksi he olivat bussissa?</w:t>
      </w:r>
    </w:p>
    <w:p>
      <w:r>
        <w:rPr>
          <w:b/>
        </w:rPr>
        <w:t xml:space="preserve">Esimerkki 1.2713</w:t>
      </w:r>
    </w:p>
    <w:p>
      <w:r>
        <w:t xml:space="preserve">Konteksti: joten päätin lähettää hieman siitä, mitä on tapahtunut huonon itseni kanssa. Sain ylennyksen töissä teknisten palvelujen päälliköksi ja nyt olen vastuussa lähes kaikista päivittäisistä toiminnoista työssäni ja minulla on myös suuri vaikutus infrastruktuurin suunnitteluun. Luulen, että kaikki minun verkko geekery on alkanut tuottaa tulosta .</w:t>
      </w:r>
    </w:p>
    <w:p>
      <w:r>
        <w:rPr>
          <w:b/>
        </w:rPr>
        <w:t xml:space="preserve">Tulos</w:t>
      </w:r>
    </w:p>
    <w:p>
      <w:r>
        <w:t xml:space="preserve">Miksi kertoja on niin innoissaan töissä ?</w:t>
      </w:r>
    </w:p>
    <w:p>
      <w:r>
        <w:rPr>
          <w:b/>
        </w:rPr>
        <w:t xml:space="preserve">Esimerkki 1.2714</w:t>
      </w:r>
    </w:p>
    <w:p>
      <w:r>
        <w:t xml:space="preserve">Konteksti: Ajattelin mennä baariin Castrossa . Maanantaisin heillä on 80-luvun ilta / happy hour . Muni-matkalla joku söpö kaveri juttelee minulle Jack Skellington -hupparistani . Sitten hän näyttää Jack Skellington tatuointinsa .</w:t>
      </w:r>
    </w:p>
    <w:p>
      <w:r>
        <w:rPr>
          <w:b/>
        </w:rPr>
        <w:t xml:space="preserve">Tulos</w:t>
      </w:r>
    </w:p>
    <w:p>
      <w:r>
        <w:t xml:space="preserve">Mitä baarissa voi tapahtua taas?</w:t>
      </w:r>
    </w:p>
    <w:p>
      <w:r>
        <w:rPr>
          <w:b/>
        </w:rPr>
        <w:t xml:space="preserve">Esimerkki 1.2715</w:t>
      </w:r>
    </w:p>
    <w:p>
      <w:r>
        <w:t xml:space="preserve">Konteksti: Sää oli tyypillinen Berkeley - kesällä ( lue : synkkä ) , mutta näkymät olivat silti upeat. The Lings in Grayscale ... säähän sopivaksi . Light over the Bay Kate pyysi syntymäpäiväillalliseksi grillattuja ribsejä ja tuoretta persikkapiirakkaa .</w:t>
      </w:r>
    </w:p>
    <w:p>
      <w:r>
        <w:rPr>
          <w:b/>
        </w:rPr>
        <w:t xml:space="preserve">Tulos</w:t>
      </w:r>
    </w:p>
    <w:p>
      <w:r>
        <w:t xml:space="preserve">Missä tilassa saatan tällä hetkellä olla?</w:t>
      </w:r>
    </w:p>
    <w:p>
      <w:r>
        <w:rPr>
          <w:b/>
        </w:rPr>
        <w:t xml:space="preserve">Esimerkki 1.2716</w:t>
      </w:r>
    </w:p>
    <w:p>
      <w:r>
        <w:t xml:space="preserve">Konteksti: Tuntuu, että olemme molemmat väsymässä. Menemme vielä muutamaan keikalle , ja hän tuo minut lopulta kotiin kahden maissa. Olemme molemmat uupuneita tässä vaiheessa , ja juttelemme autossa kiusallisesti muutaman minuutin ennen kuin sanon , " Okei , no , hyvää huomista päivää " ja häivyn .</w:t>
      </w:r>
    </w:p>
    <w:p>
      <w:r>
        <w:rPr>
          <w:b/>
        </w:rPr>
        <w:t xml:space="preserve">Tulos</w:t>
      </w:r>
    </w:p>
    <w:p>
      <w:r>
        <w:t xml:space="preserve">Miksi pultti irti autosta ?</w:t>
      </w:r>
    </w:p>
    <w:p>
      <w:r>
        <w:rPr>
          <w:b/>
        </w:rPr>
        <w:t xml:space="preserve">Esimerkki 1.2717</w:t>
      </w:r>
    </w:p>
    <w:p>
      <w:r>
        <w:t xml:space="preserve">Konteksti: Puma , puuma ja puuma ovat kuitenkin wikipedian mukaan kaikki samaa eläintä, mutta eri alueilla käytetään eri termejä. Opin myös , että puuma hyökkäykset eivät ole yleisiä , puuma hyökkää ihmisen kimppuun vain nälästä tai uhattuna . Koirat hyökkäävät ihmisten kimppuun äärettömän paljon yleisemmin .</w:t>
      </w:r>
    </w:p>
    <w:p>
      <w:r>
        <w:rPr>
          <w:b/>
        </w:rPr>
        <w:t xml:space="preserve">Tulos</w:t>
      </w:r>
    </w:p>
    <w:p>
      <w:r>
        <w:t xml:space="preserve">Mikä on fakta viestin tiedoissa ?</w:t>
      </w:r>
    </w:p>
    <w:p>
      <w:r>
        <w:rPr>
          <w:b/>
        </w:rPr>
        <w:t xml:space="preserve">Esimerkki 1.2718</w:t>
      </w:r>
    </w:p>
    <w:p>
      <w:r>
        <w:t xml:space="preserve">Konteksti: Ennen sitä söimme illallista japanilaisessa ravintolassa . Ruoka oli hyvää ja sen arvoista myös . Söimme kunnes olimme niin täynnä ... Elokuva jonka katsoimme oli Forgetting Sarah Marshall . Se kertoi miehestä joka yrittää unohtaa ex-tyttöystävänsä .</w:t>
      </w:r>
    </w:p>
    <w:p>
      <w:r>
        <w:rPr>
          <w:b/>
        </w:rPr>
        <w:t xml:space="preserve">Tulos</w:t>
      </w:r>
    </w:p>
    <w:p>
      <w:r>
        <w:t xml:space="preserve">Minkälaista ruokaa tilasimme teatterissa ?</w:t>
      </w:r>
    </w:p>
    <w:p>
      <w:r>
        <w:rPr>
          <w:b/>
        </w:rPr>
        <w:t xml:space="preserve">Esimerkki 1.2719</w:t>
      </w:r>
    </w:p>
    <w:p>
      <w:r>
        <w:t xml:space="preserve">Konteksti: Havaintojeni mukaan suurin osa vanhemmista, joiden lapset osallistuvat nuorisourheiluun, ovat myönteisiä ja kannustavia. Tarvitaan kuitenkin vain yksi yli-innokas vanhempi, joka varastaa osan hauskuudesta lapsilta, valmentajilta ja muilta vanhemmilta. Olen ollut sekä katsojana että valmentajana useissa lasteni jalkapallo- ja pesäpallojoukkueissa.</w:t>
      </w:r>
    </w:p>
    <w:p>
      <w:r>
        <w:rPr>
          <w:b/>
        </w:rPr>
        <w:t xml:space="preserve">Tulos</w:t>
      </w:r>
    </w:p>
    <w:p>
      <w:r>
        <w:t xml:space="preserve">Mitä voi tapahtua, jos yli-innokas vanhempi sekaantuu peliin ?</w:t>
      </w:r>
    </w:p>
    <w:p>
      <w:r>
        <w:rPr>
          <w:b/>
        </w:rPr>
        <w:t xml:space="preserve">Tulos</w:t>
      </w:r>
    </w:p>
    <w:p>
      <w:r>
        <w:t xml:space="preserve">Mitä tapahtuisi riidan jälkeen ?</w:t>
      </w:r>
    </w:p>
    <w:p>
      <w:r>
        <w:rPr>
          <w:b/>
        </w:rPr>
        <w:t xml:space="preserve">Tulos</w:t>
      </w:r>
    </w:p>
    <w:p>
      <w:r>
        <w:t xml:space="preserve">Miksi kertoja on niin vihainen vanhemmalle ?</w:t>
      </w:r>
    </w:p>
    <w:p>
      <w:r>
        <w:rPr>
          <w:b/>
        </w:rPr>
        <w:t xml:space="preserve">Esimerkki 1.2720</w:t>
      </w:r>
    </w:p>
    <w:p>
      <w:r>
        <w:t xml:space="preserve">Konteksti: Eilen ohitin hautausmaan, johon isoäitini on haudattu, ja olin hyvin surullinen. En voinut lopettaa itkemistä muutamaan minuuttiin ja se vain iski minuun niin yhtäkkiä. Onneksi Rob ajoi, joten se oli hyvä.</w:t>
      </w:r>
    </w:p>
    <w:p>
      <w:r>
        <w:rPr>
          <w:b/>
        </w:rPr>
        <w:t xml:space="preserve">Tulos</w:t>
      </w:r>
    </w:p>
    <w:p>
      <w:r>
        <w:t xml:space="preserve">Miksi hautausmaa sai kirjailijan surulliseksi ?</w:t>
      </w:r>
    </w:p>
    <w:p>
      <w:r>
        <w:rPr>
          <w:b/>
        </w:rPr>
        <w:t xml:space="preserve">Esimerkki 1.2721</w:t>
      </w:r>
    </w:p>
    <w:p>
      <w:r>
        <w:t xml:space="preserve">Konteksti: En todellakaan pidä näistä ihmisistä . 8/13/08 Myös tänä aamuna Powder Mill Roadilla näimme punaketun trollaavan tien poikki - yhdestä maissipellosta toiseen, Heron Pondin luona. 8/13/08 Mutta pieni punakettu ei edes katsonut ylös. Pysy poissa tieltä, punakettu !.</w:t>
      </w:r>
    </w:p>
    <w:p>
      <w:r>
        <w:rPr>
          <w:b/>
        </w:rPr>
        <w:t xml:space="preserve">Tulos</w:t>
      </w:r>
    </w:p>
    <w:p>
      <w:r>
        <w:t xml:space="preserve">Millainen eläin ylitti kadun?</w:t>
      </w:r>
    </w:p>
    <w:p>
      <w:r>
        <w:rPr>
          <w:b/>
        </w:rPr>
        <w:t xml:space="preserve">Tulos</w:t>
      </w:r>
    </w:p>
    <w:p>
      <w:r>
        <w:t xml:space="preserve">Mitä punakettu on voinut tehdä ?</w:t>
      </w:r>
    </w:p>
    <w:p>
      <w:r>
        <w:rPr>
          <w:b/>
        </w:rPr>
        <w:t xml:space="preserve">Tulos</w:t>
      </w:r>
    </w:p>
    <w:p>
      <w:r>
        <w:t xml:space="preserve">Mikä oli sen tien nimi, jolla he olivat?</w:t>
      </w:r>
    </w:p>
    <w:p>
      <w:r>
        <w:rPr>
          <w:b/>
        </w:rPr>
        <w:t xml:space="preserve">Esimerkki 1.2722</w:t>
      </w:r>
    </w:p>
    <w:p>
      <w:r>
        <w:t xml:space="preserve">Konteksti: Hän nuolaisi hitaasti jokaista hänen sormeaan, liu'uttaen jokaisen suuhunsa yksi kerrallaan. Tracey melkein haukkoi henkeään tuntemastaan kihelmöinnistä, eikä voinut pakottaa katsettaan pois miehen huulilta . Vapisevalla äänellä, jota tuskin kuului, hän kuiskasi , " Pidätkö siitä sitten , Val ? " Miehen ääni oli matala ja kimeä, kun hän vastasi: " Erittäin paljon.</w:t>
      </w:r>
    </w:p>
    <w:p>
      <w:r>
        <w:rPr>
          <w:b/>
        </w:rPr>
        <w:t xml:space="preserve">Tulos</w:t>
      </w:r>
    </w:p>
    <w:p>
      <w:r>
        <w:t xml:space="preserve">Mitä voisi tapahtua Valin puheenvuoron jälkeen ?</w:t>
      </w:r>
    </w:p>
    <w:p>
      <w:r>
        <w:rPr>
          <w:b/>
        </w:rPr>
        <w:t xml:space="preserve">Tulos</w:t>
      </w:r>
    </w:p>
    <w:p>
      <w:r>
        <w:t xml:space="preserve">Mitä mies teki naiselle , tahallaan tai muuten ?</w:t>
      </w:r>
    </w:p>
    <w:p>
      <w:r>
        <w:rPr>
          <w:b/>
        </w:rPr>
        <w:t xml:space="preserve">Esimerkki 1.2723</w:t>
      </w:r>
    </w:p>
    <w:p>
      <w:r>
        <w:t xml:space="preserve">Konteksti: Olen vain joukko tyttöjä, jotka huutavat aina kun näkevät madon, ja heillä on oma nörttimäinen pikku klikki. Heidän käsityksensä hengailusta on istua kirjastossa ja tehdä läksyjä. Lisäksi, WTF.</w:t>
      </w:r>
    </w:p>
    <w:p>
      <w:r>
        <w:rPr>
          <w:b/>
        </w:rPr>
        <w:t xml:space="preserve">Tulos</w:t>
      </w:r>
    </w:p>
    <w:p>
      <w:r>
        <w:t xml:space="preserve">Mikä voi aiheuttaa tyttöjen huutamisen ?</w:t>
      </w:r>
    </w:p>
    <w:p>
      <w:r>
        <w:rPr>
          <w:b/>
        </w:rPr>
        <w:t xml:space="preserve">Esimerkki 1.2724</w:t>
      </w:r>
    </w:p>
    <w:p>
      <w:r>
        <w:t xml:space="preserve">Konteksti: Se oli paljon myöhemmin illalla, kun Alex valitsi tiensä ulos metsästä ja kulki ympäri alueen reunoja. Hän oli kadonnut Locken kanssa käymänsä keskustelun jälkeen ja oli monella tapaa edelleen melko haluton ilmestymään. Hän ei ollut varma, mitä tehdä siitä, mitä hän oli oppinut. Hän ei ollut edes varma, oliko hän oppinut mitään. Locke oli ollut ihan mukava , mutta kauhean naiivi osa hänestä piti yhä kiinni siitä epätoivoisesta uskosta , ettei hänen isänsä valehtelisi hänelle .</w:t>
      </w:r>
    </w:p>
    <w:p>
      <w:r>
        <w:rPr>
          <w:b/>
        </w:rPr>
        <w:t xml:space="preserve">Tulos</w:t>
      </w:r>
    </w:p>
    <w:p>
      <w:r>
        <w:t xml:space="preserve">Mikä saattoi olla Alexin pakenemisen syy?</w:t>
      </w:r>
    </w:p>
    <w:p>
      <w:r>
        <w:rPr>
          <w:b/>
        </w:rPr>
        <w:t xml:space="preserve">Esimerkki 1.2725</w:t>
      </w:r>
    </w:p>
    <w:p>
      <w:r>
        <w:t xml:space="preserve">Konteksti: Serkkuni ajatteli ostaa kultakoruja verkossa . Mutta hän oli hieman huolissaan, koska hänellä ei ole koskaan ollut kokemusta tavaroiden ostamisesta internetistä . Hän sanoi aina, että hän olisi halunnut nähdä ja koskettaa sitä .</w:t>
      </w:r>
    </w:p>
    <w:p>
      <w:r>
        <w:rPr>
          <w:b/>
        </w:rPr>
        <w:t xml:space="preserve">Tulos</w:t>
      </w:r>
    </w:p>
    <w:p>
      <w:r>
        <w:t xml:space="preserve">Mitä voi tapahtua seuraavan kerran, kun serkkuni haluaa ostaa koruja ?</w:t>
      </w:r>
    </w:p>
    <w:p>
      <w:r>
        <w:rPr>
          <w:b/>
        </w:rPr>
        <w:t xml:space="preserve">Esimerkki 1.2726</w:t>
      </w:r>
    </w:p>
    <w:p>
      <w:r>
        <w:t xml:space="preserve">Konteksti: Seurakunta ei opettanut rakastavaa ristiriitaa, vaikka useammin kuin ei, ihmiset siellä harjoittivat sitä. Väitteet eivät estäneet heitä tulemasta viikoittain sunnuntaiaamun kirkkoon , sunnuntai-illan ylistys- ja todistuskokouksiin ja keskiviikon ruoka- ja rukouskokouksiin . Ja niin kiivaasti kuin he väittelivätkin Raamatusta, lainaten eri jakeita eri tulkintojen tueksi, he seisoivat toistensa rinnalla kriiseissä, kärsimyksissä ja surussa auttaen toisiaan mahdollisuuksiensa mukaan.</w:t>
      </w:r>
    </w:p>
    <w:p>
      <w:r>
        <w:rPr>
          <w:b/>
        </w:rPr>
        <w:t xml:space="preserve">Tulos</w:t>
      </w:r>
    </w:p>
    <w:p>
      <w:r>
        <w:t xml:space="preserve">Miksi niin monet ihmiset ovat ristiriidassa itsensä kanssa näissä kirkollisissa tilaisuuksissa ?</w:t>
      </w:r>
    </w:p>
    <w:p>
      <w:r>
        <w:rPr>
          <w:b/>
        </w:rPr>
        <w:t xml:space="preserve">Esimerkki 1.2727</w:t>
      </w:r>
    </w:p>
    <w:p>
      <w:r>
        <w:t xml:space="preserve">Konteksti: Toivottavasti Ron saa toisen kerroksen valmiiksi ennen huomista. Putkimiehet saapuvat .</w:t>
      </w:r>
    </w:p>
    <w:p>
      <w:r>
        <w:rPr>
          <w:b/>
        </w:rPr>
        <w:t xml:space="preserve">Tulos</w:t>
      </w:r>
    </w:p>
    <w:p>
      <w:r>
        <w:t xml:space="preserve">Onko minun vastuullani levittää toinen kerros?</w:t>
      </w:r>
    </w:p>
    <w:p>
      <w:r>
        <w:rPr>
          <w:b/>
        </w:rPr>
        <w:t xml:space="preserve">Esimerkki 1.2728</w:t>
      </w:r>
    </w:p>
    <w:p>
      <w:r>
        <w:t xml:space="preserve">Konteksti: Seuraavan kerran kun Jack avasi silmänsä, hän hyppäsi sängystä ja liukui kylpyhuoneeseen oksentamaan. Vasta kun huone lakkasi pyörimästä, hän tajusi muutamia asioita ; ensinnäkin Angel hieroi hänen selkäänsä , toiseksi suihku oli käynnissä ja Jerry katseli häntä verhon takaa ja kolmanneksi Evelyn nojasi ovenkarmiin. " Onneksi on lauantai ... Mitä päässäsi liikkui, Jack! " hän kuuli Evelynin sanovan hiljaa , mikä sai syyllisyyden lisäämään tuskaa .</w:t>
      </w:r>
    </w:p>
    <w:p>
      <w:r>
        <w:rPr>
          <w:b/>
        </w:rPr>
        <w:t xml:space="preserve">Tulos</w:t>
      </w:r>
    </w:p>
    <w:p>
      <w:r>
        <w:t xml:space="preserve">Mikä voi olla fakta Jackin tilanteesta?</w:t>
      </w:r>
    </w:p>
    <w:p>
      <w:r>
        <w:rPr>
          <w:b/>
        </w:rPr>
        <w:t xml:space="preserve">Tulos</w:t>
      </w:r>
    </w:p>
    <w:p>
      <w:r>
        <w:t xml:space="preserve">Mitä tämän tilanteen jälkeen voi tapahtua?</w:t>
      </w:r>
    </w:p>
    <w:p>
      <w:r>
        <w:rPr>
          <w:b/>
        </w:rPr>
        <w:t xml:space="preserve">Esimerkki 1.2729</w:t>
      </w:r>
    </w:p>
    <w:p>
      <w:r>
        <w:t xml:space="preserve">Konteksti: Joten yrittäessään puhua sihteerille Katie päättää, että hän on saanut tarpeekseen ja heittää kiukuttelun ja sitten tekee juoksun , ulkona ja tietä pitkin. Puhutaan siitä, että se tekee minut hulluksi! Katie on vienyt kauheat kaksoset aivan uudelle tasolle viime aikoina , puhutaan neiti draamakuningattaresta .</w:t>
      </w:r>
    </w:p>
    <w:p>
      <w:r>
        <w:rPr>
          <w:b/>
        </w:rPr>
        <w:t xml:space="preserve">Tulos</w:t>
      </w:r>
    </w:p>
    <w:p>
      <w:r>
        <w:t xml:space="preserve">Minkä ikäinen luulet Katien olevan?</w:t>
      </w:r>
    </w:p>
    <w:p>
      <w:r>
        <w:rPr>
          <w:b/>
        </w:rPr>
        <w:t xml:space="preserve">Tulos</w:t>
      </w:r>
    </w:p>
    <w:p>
      <w:r>
        <w:t xml:space="preserve">Miksi Katie käyttäytyy näin, kun se on selvästi väärin?</w:t>
      </w:r>
    </w:p>
    <w:p>
      <w:r>
        <w:rPr>
          <w:b/>
        </w:rPr>
        <w:t xml:space="preserve">Esimerkki 1.2730</w:t>
      </w:r>
    </w:p>
    <w:p>
      <w:r>
        <w:t xml:space="preserve">Konteksti: Hitto vieköön. Ajatukset juoksivat sen jälkeen, kun lähdit ... Olin pahoillani , pahoillani , väärinymmärretty ja hylätty . Lähdettyäsi oli myös monia itsekeskusteluja ... valinnat , monet niistä , muokkasivat menneisyyttäni ja vielä nytkin .</w:t>
      </w:r>
    </w:p>
    <w:p>
      <w:r>
        <w:rPr>
          <w:b/>
        </w:rPr>
        <w:t xml:space="preserve">Tulos</w:t>
      </w:r>
    </w:p>
    <w:p>
      <w:r>
        <w:t xml:space="preserve">Miksi aloin puhua itsekseni, kun lähdit?</w:t>
      </w:r>
    </w:p>
    <w:p>
      <w:r>
        <w:rPr>
          <w:b/>
        </w:rPr>
        <w:t xml:space="preserve">Esimerkki 1.2731</w:t>
      </w:r>
    </w:p>
    <w:p>
      <w:r>
        <w:t xml:space="preserve">Konteksti: I feel loved at the moment . Olen ollut poissa koulusta kaksi viikkoa - se tuntuu siltä - se on ollut mukavaa . Tulin eilen kotiin Townsvillen matkaltani, josta kerron myöhemmin - mutta eilen ennen lentoa kävin leikkauttamassa hiukseni. Tänä aamuna monet oppilaat kehuivat hiuksiani - yhdeksännen luokan poika jopa sanoi: "Näytät nätiltä, neiti", johon vastasin: "Näytän aina nätiltä!". " .</w:t>
      </w:r>
    </w:p>
    <w:p>
      <w:r>
        <w:rPr>
          <w:b/>
        </w:rPr>
        <w:t xml:space="preserve">Tulos</w:t>
      </w:r>
    </w:p>
    <w:p>
      <w:r>
        <w:t xml:space="preserve">Miksi huomautit, että näytät aina kauniilta?</w:t>
      </w:r>
    </w:p>
    <w:p>
      <w:r>
        <w:rPr>
          <w:b/>
        </w:rPr>
        <w:t xml:space="preserve">Esimerkki 1.2732</w:t>
      </w:r>
    </w:p>
    <w:p>
      <w:r>
        <w:t xml:space="preserve">Konteksti: Alex ja minä menimme Subwayn jälkeen , he polttivat leipämme hieman. Lontoossa oleva teki saman . Luulen , että saatan kokeilla ja saada erilaisia asioita Subwayssä vain kokeillakseni niitä . Mutta normaalisti kun pitää päättää, mitä otan, otan jotain, mitä olen syönyt ennenkin, koska tiedän, että se on hyvää.</w:t>
      </w:r>
    </w:p>
    <w:p>
      <w:r>
        <w:rPr>
          <w:b/>
        </w:rPr>
        <w:t xml:space="preserve">Tulos</w:t>
      </w:r>
    </w:p>
    <w:p>
      <w:r>
        <w:t xml:space="preserve">Miksi he polttivat leipämme?</w:t>
      </w:r>
    </w:p>
    <w:p>
      <w:r>
        <w:rPr>
          <w:b/>
        </w:rPr>
        <w:t xml:space="preserve">Esimerkki 1.2733</w:t>
      </w:r>
    </w:p>
    <w:p>
      <w:r>
        <w:t xml:space="preserve">Konteksti: . Kun kävelin , kastike teki tiensä alas ruoansulatuskanavaani ja se vaikutti vatsaani niin pahasti , että jouduin kahdesti istumaan alas ja toipumaan ! Mietiskelin , kuinka usein elämässä parhaimmissa asioissa yhdistyvät nautinto ja kipu . Halvin löytämäni peri - peri kastike on Holylandista . Sain pullon keskikokoista . USA:ssa ei tietääkseni myydä tulisia , mutta mediumissa on ainakin pientä potkua .</w:t>
      </w:r>
    </w:p>
    <w:p>
      <w:r>
        <w:rPr>
          <w:b/>
        </w:rPr>
        <w:t xml:space="preserve">Tulos</w:t>
      </w:r>
    </w:p>
    <w:p>
      <w:r>
        <w:t xml:space="preserve">Mihin aiheeseen kertoja keskittyy ?</w:t>
      </w:r>
    </w:p>
    <w:p>
      <w:r>
        <w:rPr>
          <w:b/>
        </w:rPr>
        <w:t xml:space="preserve">Esimerkki 1.2734</w:t>
      </w:r>
    </w:p>
    <w:p>
      <w:r>
        <w:t xml:space="preserve">Konteksti: Mutta se oli silti aika hyvä . Sitten hän katsoi elokuvan unohdan minkä koska luin ja vähän tietokoneella . Ja siinä oli oikeastaan kaikki mitä meidän päivä sisälsi. Tylsää tiedän.</w:t>
      </w:r>
    </w:p>
    <w:p>
      <w:r>
        <w:rPr>
          <w:b/>
        </w:rPr>
        <w:t xml:space="preserve">Tulos</w:t>
      </w:r>
    </w:p>
    <w:p>
      <w:r>
        <w:t xml:space="preserve">Mitä toimintaa kertoja teki, joka teki siitä tylsää ?</w:t>
      </w:r>
    </w:p>
    <w:p>
      <w:r>
        <w:rPr>
          <w:b/>
        </w:rPr>
        <w:t xml:space="preserve">Esimerkki 1.2735</w:t>
      </w:r>
    </w:p>
    <w:p>
      <w:r>
        <w:t xml:space="preserve">Konteksti: Olin unohtanut, miten huono ilmanlaatu täällä on. Minulla ei ollut NM:ssä ollut lainkaan allergioita, mutta nyt silmäni kutisevat ja aivastelen ja nuhaisen suurimman osan ajasta. Bleh . Asioita, joita Iris on sanonut viime aikoina : I : " ottaa koira . ".</w:t>
      </w:r>
    </w:p>
    <w:p>
      <w:r>
        <w:rPr>
          <w:b/>
        </w:rPr>
        <w:t xml:space="preserve">Tulos</w:t>
      </w:r>
    </w:p>
    <w:p>
      <w:r>
        <w:t xml:space="preserve">Miksi olen unohtanut, miten huono ilmanlaatu on?</w:t>
      </w:r>
    </w:p>
    <w:p>
      <w:r>
        <w:rPr>
          <w:b/>
        </w:rPr>
        <w:t xml:space="preserve">Esimerkki 1.2736</w:t>
      </w:r>
    </w:p>
    <w:p>
      <w:r>
        <w:t xml:space="preserve">Konteksti: Hän pyörtyi hänen sylissään ja lamaantui sitten. Hänen vartalonsa kaatui , hänen kasvonsa kiilautuivat ajopuun juuriin . Rin ponnisteli kääntääkseen hänet uudelleen ; pienet kivet tarttuivat hänen paljaaseen etupuolelleen. Toinen käsi oli yhä puristuksissa leveän veritahran päällä .</w:t>
      </w:r>
    </w:p>
    <w:p>
      <w:r>
        <w:rPr>
          <w:b/>
        </w:rPr>
        <w:t xml:space="preserve">Tulos</w:t>
      </w:r>
    </w:p>
    <w:p>
      <w:r>
        <w:t xml:space="preserve">Mitä tapahtui miehelle, joka makasi kuolleena Rinin vieressä?</w:t>
      </w:r>
    </w:p>
    <w:p>
      <w:r>
        <w:rPr>
          <w:b/>
        </w:rPr>
        <w:t xml:space="preserve">Tulos</w:t>
      </w:r>
    </w:p>
    <w:p>
      <w:r>
        <w:t xml:space="preserve">Mikä on haavoittuneen seuraava todennäköinen toiminta ?</w:t>
      </w:r>
    </w:p>
    <w:p>
      <w:r>
        <w:rPr>
          <w:b/>
        </w:rPr>
        <w:t xml:space="preserve">Tulos</w:t>
      </w:r>
    </w:p>
    <w:p>
      <w:r>
        <w:t xml:space="preserve">Miksi tämän henkilön keho on lamaantunut?</w:t>
      </w:r>
    </w:p>
    <w:p>
      <w:r>
        <w:rPr>
          <w:b/>
        </w:rPr>
        <w:t xml:space="preserve">Tulos</w:t>
      </w:r>
    </w:p>
    <w:p>
      <w:r>
        <w:t xml:space="preserve">Miksi Rin ei pystynyt kääntämään häntä?</w:t>
      </w:r>
    </w:p>
    <w:p>
      <w:r>
        <w:rPr>
          <w:b/>
        </w:rPr>
        <w:t xml:space="preserve">Tulos</w:t>
      </w:r>
    </w:p>
    <w:p>
      <w:r>
        <w:t xml:space="preserve">Miksi käsi oli edelleen puristettuna laajan veritahran päälle ?</w:t>
      </w:r>
    </w:p>
    <w:p>
      <w:r>
        <w:rPr>
          <w:b/>
        </w:rPr>
        <w:t xml:space="preserve">Esimerkki 1.2737</w:t>
      </w:r>
    </w:p>
    <w:p>
      <w:r>
        <w:t xml:space="preserve">Konteksti: Kun hän roikkui siellä, turvaköysi napsahti Brendan silmää vasten ja löi hänen piilolinssinsä irti. Nyt hän on tässä , kallion reunalla , satoja metrejä hänen alapuolellaan ja satoja metrejä hänen yläpuolellaan . Tietenkin hän katsoi ja katsoi ja katsoi , toivoen, että se oli laskeutunut reunalle , mutta sitä ei vain ollut siellä .</w:t>
      </w:r>
    </w:p>
    <w:p>
      <w:r>
        <w:rPr>
          <w:b/>
        </w:rPr>
        <w:t xml:space="preserve">Tulos</w:t>
      </w:r>
    </w:p>
    <w:p>
      <w:r>
        <w:t xml:space="preserve">Mitä tapahtuu, jos Brenda ei löydä piilolinssiään?</w:t>
      </w:r>
    </w:p>
    <w:p>
      <w:r>
        <w:rPr>
          <w:b/>
        </w:rPr>
        <w:t xml:space="preserve">Esimerkki 1.2738</w:t>
      </w:r>
    </w:p>
    <w:p>
      <w:r>
        <w:t xml:space="preserve">Konteksti: Vain neljä päivää ennen kuin lähdemme Norjaan ! Koska viikinkikuningatar menee naimisiin ensi viikolla , jouduin viettämään suuren osan viikonlopustani ostoskeskuksissa etsien jotain tyylikästä päällepantavaa . Nautin vaateostoksista suunnilleen yhtä paljon kuin nautin kuukautiskouristuksista . Onneksi sain kokea molemmat asiat samaan aikaan viikonloppuna .</w:t>
      </w:r>
    </w:p>
    <w:p>
      <w:r>
        <w:rPr>
          <w:b/>
        </w:rPr>
        <w:t xml:space="preserve">Tulos</w:t>
      </w:r>
    </w:p>
    <w:p>
      <w:r>
        <w:t xml:space="preserve">Mikä voi olla fakta heidän tilanteestaan ?</w:t>
      </w:r>
    </w:p>
    <w:p>
      <w:r>
        <w:rPr>
          <w:b/>
        </w:rPr>
        <w:t xml:space="preserve">Tulos</w:t>
      </w:r>
    </w:p>
    <w:p>
      <w:r>
        <w:t xml:space="preserve">Mikä voi olla syy heidän epämukavuuteensa ?</w:t>
      </w:r>
    </w:p>
    <w:p>
      <w:r>
        <w:rPr>
          <w:b/>
        </w:rPr>
        <w:t xml:space="preserve">Esimerkki 1.2739</w:t>
      </w:r>
    </w:p>
    <w:p>
      <w:r>
        <w:t xml:space="preserve">Konteksti: tajusin tänä aamuna, kuinka väsynyt olin viime yönä . mistä minä puhun . nukuin itse asiassa yöunet tänä aamuna, tunnin tavallista myöhäisemmin ... viimeisellä luennolla silmäni sulkeutuivat jo, mutta en voinut nukkua, koska minun piti kuunnella ja halusin oksentaa pgp:n ällöttävästä vihreästä maidosta . mutta illallinen oli mukavaa .. pidin astonsin bbq-kanasta ... .</w:t>
      </w:r>
    </w:p>
    <w:p>
      <w:r>
        <w:rPr>
          <w:b/>
        </w:rPr>
        <w:t xml:space="preserve">Tulos</w:t>
      </w:r>
    </w:p>
    <w:p>
      <w:r>
        <w:t xml:space="preserve">Mitä kertoja tekee epätoivoisesti ?</w:t>
      </w:r>
    </w:p>
    <w:p>
      <w:r>
        <w:rPr>
          <w:b/>
        </w:rPr>
        <w:t xml:space="preserve">Esimerkki 1.2740</w:t>
      </w:r>
    </w:p>
    <w:p>
      <w:r>
        <w:t xml:space="preserve">Konteksti: Kuului sirkkojen ja sammakoiden sirkutusta kannelta, kun nousit suistoa ylöspäin. Viimeisenä yönä oli valtava valo- ja sadekuuro, ja pelasin hölmöä papupussipeliä joidenkin Arizonan osavaltion kavereiden kanssa aamukahteen asti. Pääsin laivalta pois tiistaina kohtuullisen aikaisin ja päätin katsoa mitä siistiä New Orleansissa oli ( en oikeastaan tiennyt kaupungista paljoakaan ) . Pakotettiin taksikuski viemään meidät ympäri kaupunkia . Nyt , joko hänen Cajun aksentti oli TODELLA voimakas tai sitten kaveri ei puhunut englantia ( minä olen edellisen kannalla ) mutta meillä oli joitakin kommunikaatio-ongelmia .</w:t>
      </w:r>
    </w:p>
    <w:p>
      <w:r>
        <w:rPr>
          <w:b/>
        </w:rPr>
        <w:t xml:space="preserve">Tulos</w:t>
      </w:r>
    </w:p>
    <w:p>
      <w:r>
        <w:t xml:space="preserve">Mikä voi olla syynä siihen, että viestintä on heille ongelma?</w:t>
      </w:r>
    </w:p>
    <w:p>
      <w:r>
        <w:rPr>
          <w:b/>
        </w:rPr>
        <w:t xml:space="preserve">Esimerkki 1.2741</w:t>
      </w:r>
    </w:p>
    <w:p>
      <w:r>
        <w:t xml:space="preserve">Konteksti: Olen lainannut rahaa niin monelta ihmiseltä sen jälkeen, kun muutin pois ja sain SCREWED ulos kuten 600 dollaria. muissa uutisissa, menin Oneonta viime viikolla ja se oli todella mahtavaa. vietin paljon aikaa John ja se vain pitää saada paremmin ja paremmin.</w:t>
      </w:r>
    </w:p>
    <w:p>
      <w:r>
        <w:rPr>
          <w:b/>
        </w:rPr>
        <w:t xml:space="preserve">Tulos</w:t>
      </w:r>
    </w:p>
    <w:p>
      <w:r>
        <w:t xml:space="preserve">Miksi kertoja päättää viettää aikaa Johnin kanssa?</w:t>
      </w:r>
    </w:p>
    <w:p>
      <w:r>
        <w:rPr>
          <w:b/>
        </w:rPr>
        <w:t xml:space="preserve">Esimerkki 1.2742</w:t>
      </w:r>
    </w:p>
    <w:p>
      <w:r>
        <w:t xml:space="preserve">Konteksti: Hän oli hyvin ylpeä itsestään ja kertoi minulle varmaan kymmenen kertaa tänä iltana, että hänellä oli ikävä minua , mutta hän oli rohkea tyttö sen suhteen ! Olen niin ylpeä hänestä ! ! ! Tämä on ollut hullu päivä , ja olen innoissani ensi viikosta , jotta voimme alkaa saada paremmat rutiinit . Mainitsinko jo, että olen niin ylpeä hänestä?!!.</w:t>
      </w:r>
    </w:p>
    <w:p>
      <w:r>
        <w:rPr>
          <w:b/>
        </w:rPr>
        <w:t xml:space="preserve">Tulos</w:t>
      </w:r>
    </w:p>
    <w:p>
      <w:r>
        <w:t xml:space="preserve">Mitä junia kertoja käyttäisi tyttärelleen ?</w:t>
      </w:r>
    </w:p>
    <w:p>
      <w:r>
        <w:rPr>
          <w:b/>
        </w:rPr>
        <w:t xml:space="preserve">Esimerkki 1.2743</w:t>
      </w:r>
    </w:p>
    <w:p>
      <w:r>
        <w:t xml:space="preserve">Konteksti: Chi Hang ja anh Do olivat Duc-setäni lapsia. He olivat isän isovanhempieni ainoat isän isovanhempien lapsenlapset, jotka syntyivät ennen minua. Kun aloin tutustua asioihin , he olivat jo lähteneet Kanadaan , joten minun ei oikeastaan tarvinnut kilpailla rakkaudesta ja huomiosta . Nautin siitä, että olin isoisän ainoa " helmi silmässä " 5 vuotta putkeen ( kunnes siskoni syntyi ) .</w:t>
      </w:r>
    </w:p>
    <w:p>
      <w:r>
        <w:rPr>
          <w:b/>
        </w:rPr>
        <w:t xml:space="preserve">Tulos</w:t>
      </w:r>
    </w:p>
    <w:p>
      <w:r>
        <w:t xml:space="preserve">Miksi kertojan isoisä kiinnitti niihin niin paljon huomiota?</w:t>
      </w:r>
    </w:p>
    <w:p>
      <w:r>
        <w:rPr>
          <w:b/>
        </w:rPr>
        <w:t xml:space="preserve">Esimerkki 1.2744</w:t>
      </w:r>
    </w:p>
    <w:p>
      <w:r>
        <w:t xml:space="preserve">Konteksti: Kun he käyttäytyivät kuin hän ei olisi n't poltettu tuhkaksi kulhossa raketin . Nämä ihmiset olivat olleet hänen ystäviään . Jos ei hänen ystäviään , niin ainakin työtovereitaan , ihmisiä , joita hän oli nähnyt joka päivä ja joiden kanssa hän oli ollut ystävällisissä väleissä . Shera yritti tulla toimeen kaikkien kanssa .</w:t>
      </w:r>
    </w:p>
    <w:p>
      <w:r>
        <w:rPr>
          <w:b/>
        </w:rPr>
        <w:t xml:space="preserve">Tulos</w:t>
      </w:r>
    </w:p>
    <w:p>
      <w:r>
        <w:t xml:space="preserve">Mikä voi olla syynä siihen, että he jättivät tapahtuneen huomiotta ?</w:t>
      </w:r>
    </w:p>
    <w:p>
      <w:r>
        <w:rPr>
          <w:b/>
        </w:rPr>
        <w:t xml:space="preserve">Esimerkki 1.2745</w:t>
      </w:r>
    </w:p>
    <w:p>
      <w:r>
        <w:t xml:space="preserve">Konteksti: Olen täysin inhoissani hänestä ja olen valmis luopumaan hänestä turvallisuutemme vuoksi . Se on jopa alkanut pissata ja kakkaa talossa joka päivä , mitä se ei oikeastaan tee . Vauvani ei edes halua minun katsovan häntä ( hän tönäisi kasvojani ja alkaisi vinkua ) . Jopa kun kävelemme hänen häkkinsä ohi , hän murisee pojalleni .</w:t>
      </w:r>
    </w:p>
    <w:p>
      <w:r>
        <w:rPr>
          <w:b/>
        </w:rPr>
        <w:t xml:space="preserve">Tulos</w:t>
      </w:r>
    </w:p>
    <w:p>
      <w:r>
        <w:t xml:space="preserve">Mikä on paras tapa päästä eroon tuholaisesta?</w:t>
      </w:r>
    </w:p>
    <w:p>
      <w:r>
        <w:rPr>
          <w:b/>
        </w:rPr>
        <w:t xml:space="preserve">Tulos</w:t>
      </w:r>
    </w:p>
    <w:p>
      <w:r>
        <w:t xml:space="preserve">Kuka aiheuttaa sotkun?</w:t>
      </w:r>
    </w:p>
    <w:p>
      <w:r>
        <w:rPr>
          <w:b/>
        </w:rPr>
        <w:t xml:space="preserve">Esimerkki 1.2746</w:t>
      </w:r>
    </w:p>
    <w:p>
      <w:r>
        <w:t xml:space="preserve">Konteksti: Työhaastattelu oli hysteerinen . Ensinnäkin laitoin saatekirjeeseen , " Palvon sian alttarilla " tai jotain sinne päin. Niin tietysti , he ovat kuin .... " Mitä se sitten tarkoittaa? " Ja minä kerroin ruokablogistani ja rakkaudestani sikaan ja hän kertoi minulle HÄNEN sikablogistaan ... cue nolostunut ( mutta ei oikeastaan ) nauru .</w:t>
      </w:r>
    </w:p>
    <w:p>
      <w:r>
        <w:rPr>
          <w:b/>
        </w:rPr>
        <w:t xml:space="preserve">Tulos</w:t>
      </w:r>
    </w:p>
    <w:p>
      <w:r>
        <w:t xml:space="preserve">mitä tapahtuu nolostuneen nauruni jälkeen?</w:t>
      </w:r>
    </w:p>
    <w:p>
      <w:r>
        <w:rPr>
          <w:b/>
        </w:rPr>
        <w:t xml:space="preserve">Esimerkki 1.2747</w:t>
      </w:r>
    </w:p>
    <w:p>
      <w:r>
        <w:t xml:space="preserve">Konteksti: Voin saavuttaa sellaisen keskipisteen, jonka tunnen yhdessä pienen uskon kanssa, jossa voin järjestellä elämääni enkä pelkää niin paljon joitakin valintoja, joita teen tai joudun ehkä tekemään, huolimatta hyvistä tuloksista tai huonoista seurauksista. On aika ja paikka , hetki , jolloin voin sanoa " I'll be okay " ja niin myös tapahtuu . Uskon, että tämä on yksi niistä hetkistä . Mutta uskon, että tämä hetki on suurempi .</w:t>
      </w:r>
    </w:p>
    <w:p>
      <w:r>
        <w:rPr>
          <w:b/>
        </w:rPr>
        <w:t xml:space="preserve">Tulos</w:t>
      </w:r>
    </w:p>
    <w:p>
      <w:r>
        <w:t xml:space="preserve">Mikä on syy siihen, että olen kunnossa .?</w:t>
      </w:r>
    </w:p>
    <w:p>
      <w:r>
        <w:rPr>
          <w:b/>
        </w:rPr>
        <w:t xml:space="preserve">Esimerkki 1.2748</w:t>
      </w:r>
    </w:p>
    <w:p>
      <w:r>
        <w:t xml:space="preserve">Konteksti: Poimin tämän kirkon kirpputorilta. Tein jo useita nuudeliruokia ukille . Hän tuntuu rakastavan kaikkea, mitä teen tässä valurautapadassa . Kävin H Martissa ja huomasin, että he myyvät tätä eri kokoisina !.</w:t>
      </w:r>
    </w:p>
    <w:p>
      <w:r>
        <w:rPr>
          <w:b/>
        </w:rPr>
        <w:t xml:space="preserve">Tulos</w:t>
      </w:r>
    </w:p>
    <w:p>
      <w:r>
        <w:t xml:space="preserve">Mistä kertoja osti valurautapadan ?</w:t>
      </w:r>
    </w:p>
    <w:p>
      <w:r>
        <w:rPr>
          <w:b/>
        </w:rPr>
        <w:t xml:space="preserve">Esimerkki 1.2749</w:t>
      </w:r>
    </w:p>
    <w:p>
      <w:r>
        <w:t xml:space="preserve">Konteksti: Mutta eikö se päde kaikkeen? Mitä ikinä käytämme - kengistä takkeihin ja housuihin - luulen, että me kaikki korostamme mukavuutta ja hyvää ulkonäköä . Tarkoitan, että mieluummin saan kohteliaisuuden kuin muutoin, eikö niin?</w:t>
      </w:r>
    </w:p>
    <w:p>
      <w:r>
        <w:rPr>
          <w:b/>
        </w:rPr>
        <w:t xml:space="preserve">Tulos</w:t>
      </w:r>
    </w:p>
    <w:p>
      <w:r>
        <w:t xml:space="preserve">Millaisia muita vaatteita voi käyttää lausuman antamiseksi .?</w:t>
      </w:r>
    </w:p>
    <w:p>
      <w:r>
        <w:rPr>
          <w:b/>
        </w:rPr>
        <w:t xml:space="preserve">Esimerkki 1.2750</w:t>
      </w:r>
    </w:p>
    <w:p>
      <w:r>
        <w:t xml:space="preserve">Konteksti: . Mitä pikemmin sen parempi . Koska löysin kuolleen lepakon yläkerran huoneesta . Kuinka kauan se oli siellä en tiedä .</w:t>
      </w:r>
    </w:p>
    <w:p>
      <w:r>
        <w:rPr>
          <w:b/>
        </w:rPr>
        <w:t xml:space="preserve">Tulos</w:t>
      </w:r>
    </w:p>
    <w:p>
      <w:r>
        <w:t xml:space="preserve">Mitä voi tapahtua sen jälkeen, kun he ovat kunnostaneet talonsa ?</w:t>
      </w:r>
    </w:p>
    <w:p>
      <w:r>
        <w:rPr>
          <w:b/>
        </w:rPr>
        <w:t xml:space="preserve">Tulos</w:t>
      </w:r>
    </w:p>
    <w:p>
      <w:r>
        <w:t xml:space="preserve">Miksi voi olla syitä haluta korjata talon ?</w:t>
      </w:r>
    </w:p>
    <w:p>
      <w:r>
        <w:rPr>
          <w:b/>
        </w:rPr>
        <w:t xml:space="preserve">Esimerkki 1.2751</w:t>
      </w:r>
    </w:p>
    <w:p>
      <w:r>
        <w:t xml:space="preserve">Konteksti: mielestäni ei ole mitään majesteettisempaa ja kuninkaallisempaa kuin valas . ne huitaisivat useita kertoja , ja halusin jäädä sinne ikuisiksi ajoiksi.sitten siirryimme eteenpäin , ja näimme kolme muuta , Regulus , Pinpoint , ja yhden , jota luonnontieteilijämme Jen ei osannut tunnistaa käsin . matkalla niitä katsomaan näimme minkkejä ruokkimassa .</w:t>
      </w:r>
    </w:p>
    <w:p>
      <w:r>
        <w:rPr>
          <w:b/>
        </w:rPr>
        <w:t xml:space="preserve">Tulos</w:t>
      </w:r>
    </w:p>
    <w:p>
      <w:r>
        <w:t xml:space="preserve">Mitä mieltä olen valaista?</w:t>
      </w:r>
    </w:p>
    <w:p>
      <w:r>
        <w:rPr>
          <w:b/>
        </w:rPr>
        <w:t xml:space="preserve">Esimerkki 1.2752</w:t>
      </w:r>
    </w:p>
    <w:p>
      <w:r>
        <w:t xml:space="preserve">Konteksti: Tapasin ystäväni kautta verkossa ja chattailin heidän kanssaan, tapasin heidät henkilökohtaisesti ja heistä tuli ystäviäni. Internet on hämmästyttävä ja ilman internetiä , en ehkä tapaa joitakin filippiiniläisiä täällä Floridassa ja nyt heistä on tullut elinikäisiä ystäviäni . Lisäksi tapasin mieheni kautta verkossa liian ja jos ei olisi internetiä , en voisi tavata mieheni , ja olen kiitollinen , että internet keksitty . On mukavaa tavata joku muu netin kautta .</w:t>
      </w:r>
    </w:p>
    <w:p>
      <w:r>
        <w:rPr>
          <w:b/>
        </w:rPr>
        <w:t xml:space="preserve">Tulos</w:t>
      </w:r>
    </w:p>
    <w:p>
      <w:r>
        <w:t xml:space="preserve">Miten kertojalla on niin paljon kansainvälisiä ystäviä ?</w:t>
      </w:r>
    </w:p>
    <w:p>
      <w:r>
        <w:rPr>
          <w:b/>
        </w:rPr>
        <w:t xml:space="preserve">Esimerkki 1.2753</w:t>
      </w:r>
    </w:p>
    <w:p>
      <w:r>
        <w:t xml:space="preserve">Konteksti: Rin ei kuullut mitään ymmärrettävää, aivan kuin sanat olisivat jo karanneet kauas hänen ulottumattomiinsa. Hän päästi pienen murahduksen , sitten kovemman . Hänen huomionsa kääntyi sisäänpäin ; hänen silmänsä laajeni ja otsa rypistyi . Työntämällä kätensä edelleen vaatteidensa alle , hän näytti etsivän ympärilleen nivustensa alueella - eihän hän ollut varmaankaan menettänyt sitä ?.</w:t>
      </w:r>
    </w:p>
    <w:p>
      <w:r>
        <w:rPr>
          <w:b/>
        </w:rPr>
        <w:t xml:space="preserve">Tulos</w:t>
      </w:r>
    </w:p>
    <w:p>
      <w:r>
        <w:t xml:space="preserve">Mikä voi olla syynä siihen, että hän päästää äänekkään murahduksen .?</w:t>
      </w:r>
    </w:p>
    <w:p>
      <w:r>
        <w:rPr>
          <w:b/>
        </w:rPr>
        <w:t xml:space="preserve">Tulos</w:t>
      </w:r>
    </w:p>
    <w:p>
      <w:r>
        <w:t xml:space="preserve">Mitä hän etsi vaatteistaan ?</w:t>
      </w:r>
    </w:p>
    <w:p>
      <w:r>
        <w:rPr>
          <w:b/>
        </w:rPr>
        <w:t xml:space="preserve">Esimerkki 1.2754</w:t>
      </w:r>
    </w:p>
    <w:p>
      <w:r>
        <w:t xml:space="preserve">Konteksti: juhli Alistair bdayo melko homo . aloitetaan maanantaista ensin , joka kerta (ok kahdesti ) menen meren sq katsella elokuvaa Jen n sab , törmätä alistair.mon oli hänen varsinainen syntymäpäivä dateso tiistaina menimme hardrock cafe . se oli hyvä .</w:t>
      </w:r>
    </w:p>
    <w:p>
      <w:r>
        <w:rPr>
          <w:b/>
        </w:rPr>
        <w:t xml:space="preserve">Tulos</w:t>
      </w:r>
    </w:p>
    <w:p>
      <w:r>
        <w:t xml:space="preserve">Mikä on todennäköinen ruokalaji, jonka OP olisi valinnut tässä paikassa?</w:t>
      </w:r>
    </w:p>
    <w:p>
      <w:r>
        <w:rPr>
          <w:b/>
        </w:rPr>
        <w:t xml:space="preserve">Esimerkki 1.2755</w:t>
      </w:r>
    </w:p>
    <w:p>
      <w:r>
        <w:t xml:space="preserve">Konteksti: Click to Play Länsi-Magadagaskarin ruohoalueilla maisema palaa ajoittain, joskus taksista heitetyn savukkeen takia, mutta usein tulipalot sytytetään tarkoituksella. Talvikuukausina (kuivana kautena) ei ole rehua karjalle, ja karjatilalliset sytyttävät tulipaloja, jotta uusi ruoho kasvaisi niiden vanavedessä. Kyläläiset polttavat myös maata kotiensa ympärillä, jotta jos hallitsemattomasti leviävä tulipalo pyyhkäisee läpi, heillä on pienempi vaara menettää ruohotalonsa. Tietenkin myös tahalliset tulipalot ovat usein hallitsemattomia, ja kovan tuulen vaikutuksesta ne voivat polttaa satoja hehtaareja.</w:t>
      </w:r>
    </w:p>
    <w:p>
      <w:r>
        <w:rPr>
          <w:b/>
        </w:rPr>
        <w:t xml:space="preserve">Tulos</w:t>
      </w:r>
    </w:p>
    <w:p>
      <w:r>
        <w:t xml:space="preserve">Miksi Madagaskar voi olla niin vaarallinen paikka karjankasvattajille ?</w:t>
      </w:r>
    </w:p>
    <w:p>
      <w:r>
        <w:rPr>
          <w:b/>
        </w:rPr>
        <w:t xml:space="preserve">Esimerkki 1.2756</w:t>
      </w:r>
    </w:p>
    <w:p>
      <w:r>
        <w:t xml:space="preserve">Konteksti: Hän myös nosti kätensä lyödäkseen tätä kaveria, joka oli meistä poispäin, ja melkein sain sydänkohtauksen. Minusta tuli myös NIIN väsynyt, koska hän nojasi ihmisiä kohti, kun kävelimme heidän ohitseen. * Olin niin helpottunut vaihtaessani asiakasta, mutta hiki valui, koska minun piti työntää L:ää pyörätuolissa jyrkkiä mäkiä ylös ja ruohon läpi ja niin edelleen . Paljon vähemmän stressaavaa henkisesti, mutta fyysisesti NIIN rasittavaa, koska olen vasta äskettäin aloittanut treenaamisen ja kehoni on muutenkin aika kipeä/väsynyt. Joten , kaiken kaikkiaan aika hauska työpäivä .</w:t>
      </w:r>
    </w:p>
    <w:p>
      <w:r>
        <w:rPr>
          <w:b/>
        </w:rPr>
        <w:t xml:space="preserve">Tulos</w:t>
      </w:r>
    </w:p>
    <w:p>
      <w:r>
        <w:t xml:space="preserve">Mikä on saattanut aiheuttaa väsymystä sen jälkeen, kun olet tavannut asiakkaita ?</w:t>
      </w:r>
    </w:p>
    <w:p>
      <w:r>
        <w:rPr>
          <w:b/>
        </w:rPr>
        <w:t xml:space="preserve">Esimerkki 1.2757</w:t>
      </w:r>
    </w:p>
    <w:p>
      <w:r>
        <w:t xml:space="preserve">Konteksti: Selvisimme leikkauksista . Olin varannut ne samaan aikaan , mutta yksi stylisteista soitti ulos , joten päädyimme saman tytön leikkauksiin . Poikani leikkaus kesti kokonaisen tunnin - he eivät käytä leikkureita vaan ainoastaan saksia.</w:t>
      </w:r>
    </w:p>
    <w:p>
      <w:r>
        <w:rPr>
          <w:b/>
        </w:rPr>
        <w:t xml:space="preserve">Tulos</w:t>
      </w:r>
    </w:p>
    <w:p>
      <w:r>
        <w:t xml:space="preserve">Miksi poikani hiustenleikkaus saattoi kestää tunnin?</w:t>
      </w:r>
    </w:p>
    <w:p>
      <w:r>
        <w:rPr>
          <w:b/>
        </w:rPr>
        <w:t xml:space="preserve">Esimerkki 1.2758</w:t>
      </w:r>
    </w:p>
    <w:p>
      <w:r>
        <w:t xml:space="preserve">Konteksti: Hän on hyvin perehtynyt aiheisiin, joista olen kiinnostunut, joten juttelimme klo 4 asti. Hän palasi takaisin North Cal jälkeen . Ashleyn piti mennä kotiin heti , koska , hänen äitinsä piti mennä töihin . Curtis soitti minulle tästä tulevasta projektista.</w:t>
      </w:r>
    </w:p>
    <w:p>
      <w:r>
        <w:rPr>
          <w:b/>
        </w:rPr>
        <w:t xml:space="preserve">Tulos</w:t>
      </w:r>
    </w:p>
    <w:p>
      <w:r>
        <w:t xml:space="preserve">Mistä osavaltiosta voin olla kotoisin?</w:t>
      </w:r>
    </w:p>
    <w:p>
      <w:r>
        <w:rPr>
          <w:b/>
        </w:rPr>
        <w:t xml:space="preserve">Esimerkki 1.2759</w:t>
      </w:r>
    </w:p>
    <w:p>
      <w:r>
        <w:t xml:space="preserve">Konteksti: Puhuin eilen pomoni kanssa ylitöiden tai vapaa-ajan saamisesta. Sanomattakin on selvää, että hän ei ollut tyytyväinen . Hän sanoi , että tämä on ensimmäinen kerta , kun kukaan on koskaan ollut ongelma heidän politiikkansa kanssa ( ei pidä paikkaansa ) . Hän sanoi, että työsopimuksessani sanotaan, että työntekijöiden odotetaan tekevän vapaaehtoisesti työtään ja että jos odotan saavani palkkion kovasta työstä, olen väärällä alalla.</w:t>
      </w:r>
    </w:p>
    <w:p>
      <w:r>
        <w:rPr>
          <w:b/>
        </w:rPr>
        <w:t xml:space="preserve">Tulos</w:t>
      </w:r>
    </w:p>
    <w:p>
      <w:r>
        <w:t xml:space="preserve">Miksi kertoja kamppailee pomonsa kanssa ?</w:t>
      </w:r>
    </w:p>
    <w:p>
      <w:r>
        <w:rPr>
          <w:b/>
        </w:rPr>
        <w:t xml:space="preserve">Esimerkki 1.2760</w:t>
      </w:r>
    </w:p>
    <w:p>
      <w:r>
        <w:t xml:space="preserve">Konteksti: Mutta tänään ei ollut tekosyitä. Hän toi sen , ja vastasin haasteeseen parhaani mukaan .</w:t>
      </w:r>
    </w:p>
    <w:p>
      <w:r>
        <w:rPr>
          <w:b/>
        </w:rPr>
        <w:t xml:space="preserve">Tulos</w:t>
      </w:r>
    </w:p>
    <w:p>
      <w:r>
        <w:t xml:space="preserve">Mikä voi olla syy siihen, että hän tuo hänelle haasteen ?</w:t>
      </w:r>
    </w:p>
    <w:p>
      <w:r>
        <w:rPr>
          <w:b/>
        </w:rPr>
        <w:t xml:space="preserve">Esimerkki 1.2761</w:t>
      </w:r>
    </w:p>
    <w:p>
      <w:r>
        <w:t xml:space="preserve">Konteksti: Gojyo tiesi, vaikkei hän myöntäisikään sitä sanallisesti, että se johtui vetovoimasta. Kieltämättä hän kuitenkin rakasti blondin tuijottamista . Ainoa todellinen juju oli olla jäämättä kiinni .</w:t>
      </w:r>
    </w:p>
    <w:p>
      <w:r>
        <w:rPr>
          <w:b/>
        </w:rPr>
        <w:t xml:space="preserve">Tulos</w:t>
      </w:r>
    </w:p>
    <w:p>
      <w:r>
        <w:t xml:space="preserve">Mikä mahtaa olla syynä siihen, että hän tuijotti blondia ?</w:t>
      </w:r>
    </w:p>
    <w:p>
      <w:r>
        <w:rPr>
          <w:b/>
        </w:rPr>
        <w:t xml:space="preserve">Tulos</w:t>
      </w:r>
    </w:p>
    <w:p>
      <w:r>
        <w:t xml:space="preserve">Miksi Gojyo nauttii tapahtumasta alkuinnostuksesta huolimatta ?</w:t>
      </w:r>
    </w:p>
    <w:p>
      <w:r>
        <w:rPr>
          <w:b/>
        </w:rPr>
        <w:t xml:space="preserve">Tulos</w:t>
      </w:r>
    </w:p>
    <w:p>
      <w:r>
        <w:t xml:space="preserve">Miksi et haluaisi jäädä kiinni blondin tuijottamisesta ?</w:t>
      </w:r>
    </w:p>
    <w:p>
      <w:r>
        <w:rPr>
          <w:b/>
        </w:rPr>
        <w:t xml:space="preserve">Esimerkki 1.2762</w:t>
      </w:r>
    </w:p>
    <w:p>
      <w:r>
        <w:t xml:space="preserve">Konteksti: He haluavat kotiopetusta ja heillä on vahva halu saada lapsensa mukaan kirkkoon ! Söimme lounasta heidän kanssaan ja kerroimme, kuinka meidän perhettämme on siunattu perheintegraation kautta . Brock on aloittanut lentämisen ja hänen aikataulunsa on ollut hieno tähän mennessä .</w:t>
      </w:r>
    </w:p>
    <w:p>
      <w:r>
        <w:rPr>
          <w:b/>
        </w:rPr>
        <w:t xml:space="preserve">Tulos</w:t>
      </w:r>
    </w:p>
    <w:p>
      <w:r>
        <w:t xml:space="preserve">Mitä Brock todennäköisesti tekee työkseen .?</w:t>
      </w:r>
    </w:p>
    <w:p>
      <w:r>
        <w:rPr>
          <w:b/>
        </w:rPr>
        <w:t xml:space="preserve">Esimerkki 1.2763</w:t>
      </w:r>
    </w:p>
    <w:p>
      <w:r>
        <w:t xml:space="preserve">Konteksti: Kävelin takaisin autolle, ja tämä kaveri tuli kysymään minulta, oliko ok ottaa koira mukaani. Hän mainitsi, että hän oli myös matkalla koiransa kanssa, ja kysyi, haluaisinko jäädä ja hengailla seuraavaan purkaukseen asti, joten ajattelin, että "miksipä ei, minulla ei ole kiire". Joten istuin alas sillä aikaa kun hän , Andrew , haki koiransa Richie , ulos autosta . Sitten hän istui alas ja näytti minulle kultaa, jonka hän oli löytänyt Yuba-joelta aiemmin sillä viikolla.</w:t>
      </w:r>
    </w:p>
    <w:p>
      <w:r>
        <w:rPr>
          <w:b/>
        </w:rPr>
        <w:t xml:space="preserve">Tulos</w:t>
      </w:r>
    </w:p>
    <w:p>
      <w:r>
        <w:t xml:space="preserve">Mitä minulle voisi tapahtua, jos en puhuisi koiramiehelle?</w:t>
      </w:r>
    </w:p>
    <w:p>
      <w:r>
        <w:rPr>
          <w:b/>
        </w:rPr>
        <w:t xml:space="preserve">Esimerkki 1.2764</w:t>
      </w:r>
    </w:p>
    <w:p>
      <w:r>
        <w:t xml:space="preserve">Konteksti: teen ramenia nälän korjaamiseksi ja otin juuri lääkkeitä päähäni. Täällä sataa edelleen tihkusadetta ... jumalauta . Alan todella väsyä sateeseen täällä, koska normaaliin aktiviteettiini kuuluu vain istua ulkona lukemassa , mitä en todellakaan halua tehdä, jos kirjani kastuu. Kävin kuitenkin kävelyllä , käyn paljon kävelyllä .</w:t>
      </w:r>
    </w:p>
    <w:p>
      <w:r>
        <w:rPr>
          <w:b/>
        </w:rPr>
        <w:t xml:space="preserve">Tulos</w:t>
      </w:r>
    </w:p>
    <w:p>
      <w:r>
        <w:t xml:space="preserve">Mikä voi olla syy siihen, että he kävelevät paljon ?</w:t>
      </w:r>
    </w:p>
    <w:p>
      <w:r>
        <w:rPr>
          <w:b/>
        </w:rPr>
        <w:t xml:space="preserve">Esimerkki 1.2765</w:t>
      </w:r>
    </w:p>
    <w:p>
      <w:r>
        <w:t xml:space="preserve">Konteksti: Le Petit Train -junalla Zoological et Forest Parkiin. Tässä junassa oli äänitetty opas , mutta se soi aina joko liian aikaisin tai liian myöhään ... Olin japanilaisen häämatkalaisen kanssa . He ovat todella mukava pari .</w:t>
      </w:r>
    </w:p>
    <w:p>
      <w:r>
        <w:rPr>
          <w:b/>
        </w:rPr>
        <w:t xml:space="preserve">Tulos</w:t>
      </w:r>
    </w:p>
    <w:p>
      <w:r>
        <w:t xml:space="preserve">Mikä voi pitää paikkansa eläintarhan junasta ?</w:t>
      </w:r>
    </w:p>
    <w:p>
      <w:r>
        <w:rPr>
          <w:b/>
        </w:rPr>
        <w:t xml:space="preserve">Esimerkki 1.2766</w:t>
      </w:r>
    </w:p>
    <w:p>
      <w:r>
        <w:t xml:space="preserve">Konteksti: Jim . Hän meni kanssani ystäväni Richardin kanssa vahtimaan Amyn ja minun kahta lastani. Kun pääsin Lynn havenin ostoskeskukseen, minulla oli perhonen vatsassa.</w:t>
      </w:r>
    </w:p>
    <w:p>
      <w:r>
        <w:rPr>
          <w:b/>
        </w:rPr>
        <w:t xml:space="preserve">Tulos</w:t>
      </w:r>
    </w:p>
    <w:p>
      <w:r>
        <w:t xml:space="preserve">Mikä voi olla syy siihen, että he ovat hermostuneita ?</w:t>
      </w:r>
    </w:p>
    <w:p>
      <w:r>
        <w:rPr>
          <w:b/>
        </w:rPr>
        <w:t xml:space="preserve">Esimerkki 1.2767</w:t>
      </w:r>
    </w:p>
    <w:p>
      <w:r>
        <w:t xml:space="preserve">Konteksti: Kiinnostunut epätavallisesta . Vaikka hän ei n't syyttää mitään tyttöä ( tai ketään, että asia ) tulossa päälle häntä , hän oli paljon enemmän kiinnostunut niistä, jotka piti vakuuttaa, että nukkuminen hänen kanssaan oli paras päätös, että he voisivat mahdollisesti tehdä elämässään . Se ei ollut niin vaikeaa kuin voisi luulla . Helvetti , joskus hänen ei tarvinnut sanoa heille kolmea sanaa ... Se jätti hänet etsimään suurempia haasteita .</w:t>
      </w:r>
    </w:p>
    <w:p>
      <w:r>
        <w:rPr>
          <w:b/>
        </w:rPr>
        <w:t xml:space="preserve">Tulos</w:t>
      </w:r>
    </w:p>
    <w:p>
      <w:r>
        <w:t xml:space="preserve">Mikä on tämän miehen todennäköinen parisuhdetilanne ?</w:t>
      </w:r>
    </w:p>
    <w:p>
      <w:r>
        <w:rPr>
          <w:b/>
        </w:rPr>
        <w:t xml:space="preserve">Tulos</w:t>
      </w:r>
    </w:p>
    <w:p>
      <w:r>
        <w:t xml:space="preserve">Mitä todennäköisesti tapahtuisi, jos nainen osoittaa heti voimakasta kiinnostusta tätä miestä kohtaan ?</w:t>
      </w:r>
    </w:p>
    <w:p>
      <w:r>
        <w:rPr>
          <w:b/>
        </w:rPr>
        <w:t xml:space="preserve">Esimerkki 1.2768</w:t>
      </w:r>
    </w:p>
    <w:p>
      <w:r>
        <w:t xml:space="preserve">Konteksti: Olen palannut Espanjasta ! Palasin keskiviikkoiltana ja minulla oli todella upeat 10 päivää . Olen kuitenkin iloinen päästessäni kotiin :) Nautin todella paljon omasta ajasta ja omasta tilasta ilman ihmisiä ympärilläni , joten talon jakaminen saman kaveriporukan kanssa oli ajoittain hieman rasittavaa. Luulen, että parin viimeisen päivän aikana olimme kuitenkin kaikki hieman enemmän hermostuneita toisiamme kohtaan ja se ärsytti meitä, kun aloimme kaivata kotia.</w:t>
      </w:r>
    </w:p>
    <w:p>
      <w:r>
        <w:rPr>
          <w:b/>
        </w:rPr>
        <w:t xml:space="preserve">Tulos</w:t>
      </w:r>
    </w:p>
    <w:p>
      <w:r>
        <w:t xml:space="preserve">Mikä voi olla syy lähteä Espanjaan ?</w:t>
      </w:r>
    </w:p>
    <w:p>
      <w:r>
        <w:rPr>
          <w:b/>
        </w:rPr>
        <w:t xml:space="preserve">Esimerkki 1.2769</w:t>
      </w:r>
    </w:p>
    <w:p>
      <w:r>
        <w:t xml:space="preserve">Konteksti: Nostin itseni ylös , hieman ravisteltuna aivojeni iskusta, joka kaikui kalloni sisällä. Nolostuneena katsoin nolona ympärilleni ; onneksi ei ollut silminnäkijöitä. harjauduin pois ; onneksi jalkani olivat vahingoittumattomat.</w:t>
      </w:r>
    </w:p>
    <w:p>
      <w:r>
        <w:rPr>
          <w:b/>
        </w:rPr>
        <w:t xml:space="preserve">Tulos</w:t>
      </w:r>
    </w:p>
    <w:p>
      <w:r>
        <w:t xml:space="preserve">Mitä OP:lle on todennäköisesti tapahtunut ?</w:t>
      </w:r>
    </w:p>
    <w:p>
      <w:r>
        <w:rPr>
          <w:b/>
        </w:rPr>
        <w:t xml:space="preserve">Tulos</w:t>
      </w:r>
    </w:p>
    <w:p>
      <w:r>
        <w:t xml:space="preserve">Mikä on heidän kokemansa aivojen kaikuva tunne , nimeltään ?</w:t>
      </w:r>
    </w:p>
    <w:p>
      <w:r>
        <w:rPr>
          <w:b/>
        </w:rPr>
        <w:t xml:space="preserve">Esimerkki 1.2770</w:t>
      </w:r>
    </w:p>
    <w:p>
      <w:r>
        <w:t xml:space="preserve">Konteksti: Paikallisuutiset kuitenkin huomauttavat, että Galvestonin saarella mitatut korkeimmat tuulet ovat vain 70 mailia tunnissa. Tutka näyttää myös suurta kuivaa aluetta silmän itäpuolella , minkä eräs paikallinen meteorologi arvelee voivan tarkoittaa, että silmä on hajoamassa (se näyttää kasvavan hajanaisemmaksi, ei tiiviimmäksi, rantautuessaan). Kuvassa näkyy, että silmä alkaa näyttää pikemminkin apostrofilta kuin pisteeltä .</w:t>
      </w:r>
    </w:p>
    <w:p>
      <w:r>
        <w:rPr>
          <w:b/>
        </w:rPr>
        <w:t xml:space="preserve">Tulos</w:t>
      </w:r>
    </w:p>
    <w:p>
      <w:r>
        <w:t xml:space="preserve">Minkälaista tapahtumaa kertoja kuvaa ?</w:t>
      </w:r>
    </w:p>
    <w:p>
      <w:r>
        <w:rPr>
          <w:b/>
        </w:rPr>
        <w:t xml:space="preserve">Esimerkki 1.2771</w:t>
      </w:r>
    </w:p>
    <w:p>
      <w:r>
        <w:t xml:space="preserve">Konteksti: Kuulostaako tämä tutulta ? Seuraa minun PROVEN METODIT kiinteistöjen rikkauksiin ! Se on totta , putosin kuorma-auton kun olin lapsi , mutta se ei ollut eilen ja siellä ei ollut nauris näkyvissä , mutta uskon, että useimmat miehet ja naiset voivat todella tehdä . Vastaa ja lähetän sähköpostitse linkin , joka voi muuttaa elämäsi ikuisesti . Elämässä on kyse valinnasta ja tämä voisi olla sinun .</w:t>
      </w:r>
    </w:p>
    <w:p>
      <w:r>
        <w:rPr>
          <w:b/>
        </w:rPr>
        <w:t xml:space="preserve">Tulos</w:t>
      </w:r>
    </w:p>
    <w:p>
      <w:r>
        <w:t xml:space="preserve">Mitä ymmärtäisi, jos sijoittaisi tämän miehen kanssa ?</w:t>
      </w:r>
    </w:p>
    <w:p>
      <w:r>
        <w:rPr>
          <w:b/>
        </w:rPr>
        <w:t xml:space="preserve">Esimerkki 1.2772</w:t>
      </w:r>
    </w:p>
    <w:p>
      <w:r>
        <w:t xml:space="preserve">Konteksti: Kipu on kokonaan poissa , mutta lihakset eivät vieläkään ole tarpeeksi vahvat HI-harjoituksiin. Etsinyt autoa jo pari kuukautta . Haluan todella " SUV " , joka saa vähintään 20 MPG ( miles per Gallon ) . Toistaiseksi huomioni keskittyy Honda Pilot , Toyota Rav4 , ehkä Honda Element , ja joku muu , mutta en muista mikä .</w:t>
      </w:r>
    </w:p>
    <w:p>
      <w:r>
        <w:rPr>
          <w:b/>
        </w:rPr>
        <w:t xml:space="preserve">Tulos</w:t>
      </w:r>
    </w:p>
    <w:p>
      <w:r>
        <w:t xml:space="preserve">Miksi kertoja olisi karsimassa maastureiden listaa ?</w:t>
      </w:r>
    </w:p>
    <w:p>
      <w:r>
        <w:rPr>
          <w:b/>
        </w:rPr>
        <w:t xml:space="preserve">Esimerkki 1.2773</w:t>
      </w:r>
    </w:p>
    <w:p>
      <w:r>
        <w:t xml:space="preserve">Konteksti: Koko tämän ajan olen pesemässä pyykkiä, joten olen juuri nyt kuorman 6 päällä. Viimeisen jakson jälkeen päätin siivota ja aloin niinku tehdä pikkupaskaa siellä sun täällä . Niinku heitin vanhan yskänsiirappipullon pois ja niinku otin kaikki hiton limsatölkit pois mun huoneesta ja niinku petasin sängyn ja muuta sellaista. Kaiken kaikkiaan mulla on ollu ihan kunnon päivä .</w:t>
      </w:r>
    </w:p>
    <w:p>
      <w:r>
        <w:rPr>
          <w:b/>
        </w:rPr>
        <w:t xml:space="preserve">Tulos</w:t>
      </w:r>
    </w:p>
    <w:p>
      <w:r>
        <w:t xml:space="preserve">Miksi henkilö on päättänyt, että on aika vihdoin aloittaa asuintilojensa siivoaminen ?</w:t>
      </w:r>
    </w:p>
    <w:p>
      <w:r>
        <w:rPr>
          <w:b/>
        </w:rPr>
        <w:t xml:space="preserve">Esimerkki 1.2774</w:t>
      </w:r>
    </w:p>
    <w:p>
      <w:r>
        <w:t xml:space="preserve">Konteksti: Mutta jos siellä oli vilkkuva poliisiauto ja liikenne ruuhkautui, se tarkoitti onnettomuutta ja jalkakäytävä ei ehkä ole hyvä vaihtoehto. Sitä paitsi jalkakäytävältä voisi olla hankala päästä takaisin tielle. Joten jäin liikenteen sekaan. Ironisesti juuri tänään luin autojen pakokaasuista ja pyöräilijöistä .</w:t>
      </w:r>
    </w:p>
    <w:p>
      <w:r>
        <w:rPr>
          <w:b/>
        </w:rPr>
        <w:t xml:space="preserve">Tulos</w:t>
      </w:r>
    </w:p>
    <w:p>
      <w:r>
        <w:t xml:space="preserve">Mikä on totta jalkakäytävällä ?</w:t>
      </w:r>
    </w:p>
    <w:p>
      <w:r>
        <w:rPr>
          <w:b/>
        </w:rPr>
        <w:t xml:space="preserve">Tulos</w:t>
      </w:r>
    </w:p>
    <w:p>
      <w:r>
        <w:t xml:space="preserve">Mikä seuraavista on totta kertojasta?</w:t>
      </w:r>
    </w:p>
    <w:p>
      <w:r>
        <w:rPr>
          <w:b/>
        </w:rPr>
        <w:t xml:space="preserve">Esimerkki 1.2775</w:t>
      </w:r>
    </w:p>
    <w:p>
      <w:r>
        <w:t xml:space="preserve">Konteksti: Olin väärässä . olin taas sekoittanut päivämäärät . olin juuri kirjoittamassa sitä pirun muistopostausta, kun tarkistin päivämäärät ja näin, että se ei ollutkaan tänään vaan ensi viikolla ... no, ainakin tämä päivä on ollut hyvä tähän mennessä.</w:t>
      </w:r>
    </w:p>
    <w:p>
      <w:r>
        <w:rPr>
          <w:b/>
        </w:rPr>
        <w:t xml:space="preserve">Tulos</w:t>
      </w:r>
    </w:p>
    <w:p>
      <w:r>
        <w:t xml:space="preserve">Miksi päivämäärien sekoittuminen on järkyttänyt puhujaa näin paljon?</w:t>
      </w:r>
    </w:p>
    <w:p>
      <w:r>
        <w:rPr>
          <w:b/>
        </w:rPr>
        <w:t xml:space="preserve">Esimerkki 1.2776</w:t>
      </w:r>
    </w:p>
    <w:p>
      <w:r>
        <w:t xml:space="preserve">Konteksti: Ike iski Gros Morneen lauantai-iltana ja sunnuntaina - pahemmin kuin Hanna . Tuli tauko noin klo 7 aamulla sunnuntaina ja kävelin ympäri seurakunnan puutarhoja, jotka ympäröivät taloamme ja valvonta ojat olivat täynnä yläreunaan asti , mutta pitivät. Sitten kaatosade jatkui vielä kuusi tuntia ja toisen ojan pää katkesi ja tulvi Johannes XXIII -lukion alueelle toisen kerran viikon aikana .</w:t>
      </w:r>
    </w:p>
    <w:p>
      <w:r>
        <w:rPr>
          <w:b/>
        </w:rPr>
        <w:t xml:space="preserve">Tulos</w:t>
      </w:r>
    </w:p>
    <w:p>
      <w:r>
        <w:t xml:space="preserve">Mikä saattoi aiheuttaa lukion tulvimisen kahdesti viikossa ?</w:t>
      </w:r>
    </w:p>
    <w:p>
      <w:r>
        <w:rPr>
          <w:b/>
        </w:rPr>
        <w:t xml:space="preserve">Esimerkki 1.2777</w:t>
      </w:r>
    </w:p>
    <w:p>
      <w:r>
        <w:t xml:space="preserve">Konteksti: Yritin googlettaa sitä , joka tapauksessa . Aika vaikea googlettaa jotain ilman nimeä . lolJuttelin aamulla jonkun kanssa ja emme muistaneet nimeä . Ehkä se alkoi L-kirjaimella ? Lechter 's ?</w:t>
      </w:r>
    </w:p>
    <w:p>
      <w:r>
        <w:rPr>
          <w:b/>
        </w:rPr>
        <w:t xml:space="preserve">Tulos</w:t>
      </w:r>
    </w:p>
    <w:p>
      <w:r>
        <w:t xml:space="preserve">Millainen olo minulla on juuri nyt?</w:t>
      </w:r>
    </w:p>
    <w:p>
      <w:r>
        <w:rPr>
          <w:b/>
        </w:rPr>
        <w:t xml:space="preserve">Esimerkki 1.2778</w:t>
      </w:r>
    </w:p>
    <w:p>
      <w:r>
        <w:t xml:space="preserve">Konteksti: Odota kunnes lähetän Wimbledon-ajatuksiani, sillä US Open on loppusuoralla! Ensi viikolla : mielipiteeni Flight of the Navigator -elokuvan ensi-illasta ... ). , mutta minusta tuntuu, että minun on sanottava jotain Usain Boltin tämän kesän olympialaisten moitteettomasta suorituksesta. Kokemus oli katkera - makea ; tässä kerron teille miksi .</w:t>
      </w:r>
    </w:p>
    <w:p>
      <w:r>
        <w:rPr>
          <w:b/>
        </w:rPr>
        <w:t xml:space="preserve">Tulos</w:t>
      </w:r>
    </w:p>
    <w:p>
      <w:r>
        <w:t xml:space="preserve">mikä mahtaa olla jokin uskottava fakta minusta ja pohdiskelevista ajatuksistani ?</w:t>
      </w:r>
    </w:p>
    <w:p>
      <w:r>
        <w:rPr>
          <w:b/>
        </w:rPr>
        <w:t xml:space="preserve">Esimerkki 1.2779</w:t>
      </w:r>
    </w:p>
    <w:p>
      <w:r>
        <w:t xml:space="preserve">Konteksti: Luin eilen illalla artikkelin, jossa sanotaan, että laihduttaminen on valtava bisnes Yhdysvalloissa ja se on saamassa kiinni Malesiassa . Uskon, että se on totta, koska yhä useammat ihmiset haluavat päästä kuntoon ilman liikaa vaivaa ja yksi tapa tehdä se on popping painonpudotuspillereitä . Liikemiehenä haluaisin tietysti ryhtyä myös tälle alalle.</w:t>
      </w:r>
    </w:p>
    <w:p>
      <w:r>
        <w:rPr>
          <w:b/>
        </w:rPr>
        <w:t xml:space="preserve">Tulos</w:t>
      </w:r>
    </w:p>
    <w:p>
      <w:r>
        <w:t xml:space="preserve">Missä maassa saatan tällä hetkellä asua?</w:t>
      </w:r>
    </w:p>
    <w:p>
      <w:r>
        <w:rPr>
          <w:b/>
        </w:rPr>
        <w:t xml:space="preserve">Esimerkki 1.2780</w:t>
      </w:r>
    </w:p>
    <w:p>
      <w:r>
        <w:t xml:space="preserve">Konteksti: Voin yleensä toimia, kun olen sairas, kunhan voin hengittää nenän kautta oikein . Se on luultavasti kymmenen ärsyttävimmän asian listalla, kun en voi hengittää normaalisti . Tunnen, etten ole oma itseni, ya know . Joten eilen illalla kun valittelin isälleni , äidilleni , isoäidilleni ja tädilleni ( jotka ovat vierailemassa muualta kaupungista ja toivat minulle kaikki suosikkini Utah - only herkut erityisesti tätini kuuluisat kotitekoiset karamellit ! Kiitos, Kash ! ).</w:t>
      </w:r>
    </w:p>
    <w:p>
      <w:r>
        <w:rPr>
          <w:b/>
        </w:rPr>
        <w:t xml:space="preserve">Tulos</w:t>
      </w:r>
    </w:p>
    <w:p>
      <w:r>
        <w:t xml:space="preserve">Miksi todella inhoat kun et pysty hengittämään normaalisti ?</w:t>
      </w:r>
    </w:p>
    <w:p>
      <w:r>
        <w:rPr>
          <w:b/>
        </w:rPr>
        <w:t xml:space="preserve">Esimerkki 1.2781</w:t>
      </w:r>
    </w:p>
    <w:p>
      <w:r>
        <w:t xml:space="preserve">Konteksti: Se on sitä, mitä halusin, kun olin narkomaani. Se on sitä mitä himoitsen nyt , silmäni pyörivät takaisin päässäni , rokkaan hikisen yleisön edessä . Haluan päästä ulos , niin pitkälle kuin mahdollista , jokaisella keikalla . Tämä ilta oli kuitenkin rankka minulle , meille kaikille , koska Restless onnistui juomaan itsensä todella , todella humalaan hetkeä ennen kuin menimme lavalle . Se heitti meidät täysin sivuraiteelle .</w:t>
      </w:r>
    </w:p>
    <w:p>
      <w:r>
        <w:rPr>
          <w:b/>
        </w:rPr>
        <w:t xml:space="preserve">Tulos</w:t>
      </w:r>
    </w:p>
    <w:p>
      <w:r>
        <w:t xml:space="preserve">Mitä henkilö voisi tehdä työkseen?</w:t>
      </w:r>
    </w:p>
    <w:p>
      <w:r>
        <w:rPr>
          <w:b/>
        </w:rPr>
        <w:t xml:space="preserve">Esimerkki 1.2782</w:t>
      </w:r>
    </w:p>
    <w:p>
      <w:r>
        <w:t xml:space="preserve">Konteksti: Hän on erittäin tyylikkään näköinen musta, valkoinen ja harmaa. Sillä on se pehmeys, joka vain tietyn ikäisillä kissanpennuilla on. Sillä on hyvin pitkä musta häntä ja hyvin suuret mustat korvat . Sen oletetaan tarkoittavan, että se on hyvä metsästäjä .</w:t>
      </w:r>
    </w:p>
    <w:p>
      <w:r>
        <w:rPr>
          <w:b/>
        </w:rPr>
        <w:t xml:space="preserve">Tulos</w:t>
      </w:r>
    </w:p>
    <w:p>
      <w:r>
        <w:t xml:space="preserve">Mikä on yksi piirre, joka julisteessa näkyy välittömästi ?</w:t>
      </w:r>
    </w:p>
    <w:p>
      <w:r>
        <w:rPr>
          <w:b/>
        </w:rPr>
        <w:t xml:space="preserve">Esimerkki 1.2783</w:t>
      </w:r>
    </w:p>
    <w:p>
      <w:r>
        <w:t xml:space="preserve">Konteksti: En ole kirjoittanut siitä vähään aikaan, mutta minulla on nivelreuma. Se todella haisee. Vihaan sitä. Toistaiseksi en ole nähnyt " hopeanreunaa " pilvessä , tai " auringonpaistetta myrskyn läpi . ".</w:t>
      </w:r>
    </w:p>
    <w:p>
      <w:r>
        <w:rPr>
          <w:b/>
        </w:rPr>
        <w:t xml:space="preserve">Tulos</w:t>
      </w:r>
    </w:p>
    <w:p>
      <w:r>
        <w:t xml:space="preserve">Miksi henkilö on järkyttynyt siitä, että hänellä on nivelreuma?</w:t>
      </w:r>
    </w:p>
    <w:p>
      <w:r>
        <w:rPr>
          <w:b/>
        </w:rPr>
        <w:t xml:space="preserve">Tulos</w:t>
      </w:r>
    </w:p>
    <w:p>
      <w:r>
        <w:t xml:space="preserve">Miksi tämä henkilö ei haluaisi kirjoittaa siitä, että hänellä on nivelreuma?</w:t>
      </w:r>
    </w:p>
    <w:p>
      <w:r>
        <w:rPr>
          <w:b/>
        </w:rPr>
        <w:t xml:space="preserve">Esimerkki 1.2784</w:t>
      </w:r>
    </w:p>
    <w:p>
      <w:r>
        <w:t xml:space="preserve">Konteksti: Kyllä, en ole enää ilmeisesti olemassa. Ja vilkaisin häntä muutaman kerran ja mietin, oliko se oikea hän juuri silloin ja siinä vai oliko se vain hänen tekaistua ? Näin Chinedun ja Zachin ja tajusin kuinka outoa oli että Pam oli oikeasti poissa . Että hän oli toisella puolella Yhdysvaltoja enkä voinut kääntyä hänen puoleensa ja huomauttaa siitä enkä kertoa hänelle .</w:t>
      </w:r>
    </w:p>
    <w:p>
      <w:r>
        <w:rPr>
          <w:b/>
        </w:rPr>
        <w:t xml:space="preserve">Tulos</w:t>
      </w:r>
    </w:p>
    <w:p>
      <w:r>
        <w:t xml:space="preserve">Mitä voi tapahtua Pamin lähdön jälkeen?</w:t>
      </w:r>
    </w:p>
    <w:p>
      <w:r>
        <w:rPr>
          <w:b/>
        </w:rPr>
        <w:t xml:space="preserve">Esimerkki 1.2785</w:t>
      </w:r>
    </w:p>
    <w:p>
      <w:r>
        <w:t xml:space="preserve">Konteksti: " pidättelin hengitystäni ", sanoo eräs hahmo juhlakohtauksessa. " Ja sitten tunsin, kuinka aviomies hapuili tossujensa perässä . Työnsin ne sängyn alta - häntä kohti - ja mitä luulet hänen sanoneen?".</w:t>
      </w:r>
    </w:p>
    <w:p>
      <w:r>
        <w:rPr>
          <w:b/>
        </w:rPr>
        <w:t xml:space="preserve">Tulos</w:t>
      </w:r>
    </w:p>
    <w:p>
      <w:r>
        <w:t xml:space="preserve">Mikä mahtaa olla syynä siihen, että tätä vuoropuhelua ei ole kuvattu ?</w:t>
      </w:r>
    </w:p>
    <w:p>
      <w:r>
        <w:rPr>
          <w:b/>
        </w:rPr>
        <w:t xml:space="preserve">Esimerkki 1.2786</w:t>
      </w:r>
    </w:p>
    <w:p>
      <w:r>
        <w:t xml:space="preserve">Konteksti: Mutta nämä olivat muuttuneet , jotteivät ne olisi nykyisessä tilassaan . Tai ehkä en ollut muistanut niitä selkeästi , lisäämällä elämää ja elinvoimaa johonkin, joka oli jo kuolemassa , tehden muistoista onnellisempia paikkoja . Minulla oli jo niin paljon muistoja ympärilläni olevista ihmisistä , jotka kuolivat , sekä hitaasti että hetkessä , että ehkä mieleni muokkasi nämä muistot joksikin lempeämmäksi ajaksi , paremmiksi asioiksi , joista voitiin nauttia . Ei . kieltäydyin antamasta itseni uskotella itselleni, että ne olivat aina olleet tällaisia . He olivat muuttuneet , eivät minun muistoni heistä .</w:t>
      </w:r>
    </w:p>
    <w:p>
      <w:r>
        <w:rPr>
          <w:b/>
        </w:rPr>
        <w:t xml:space="preserve">Tulos</w:t>
      </w:r>
    </w:p>
    <w:p>
      <w:r>
        <w:t xml:space="preserve">Mikä voi olla syy harhautua todellisuudesta ?</w:t>
      </w:r>
    </w:p>
    <w:p>
      <w:r>
        <w:rPr>
          <w:b/>
        </w:rPr>
        <w:t xml:space="preserve">Esimerkki 1.2787</w:t>
      </w:r>
    </w:p>
    <w:p>
      <w:r>
        <w:t xml:space="preserve">Konteksti: Paavali oli sanaton. Caspain soitti minulle ja ojensi puhelimen Paulille, kun Paul tuli maanantaina töistä kotiin . Sitten hän lähti huoneesta . Juttelin Paulin kanssa vähän , ja kysyin häneltä , muistiko hän kuinka paljon hän hyväili kangaspuuhaani viime kuussa . Hän sanoi kyllä , ja Caspain käveli takaisin huoneeseen ja ojensi hänelle pussin , jossa oli sukkulat ja käyttöohjeet .</w:t>
      </w:r>
    </w:p>
    <w:p>
      <w:r>
        <w:rPr>
          <w:b/>
        </w:rPr>
        <w:t xml:space="preserve">Tulos</w:t>
      </w:r>
    </w:p>
    <w:p>
      <w:r>
        <w:t xml:space="preserve">Miksi Paul hipelöi kangaspuuhaani?</w:t>
      </w:r>
    </w:p>
    <w:p>
      <w:r>
        <w:rPr>
          <w:b/>
        </w:rPr>
        <w:t xml:space="preserve">Esimerkki 1.2788</w:t>
      </w:r>
    </w:p>
    <w:p>
      <w:r>
        <w:t xml:space="preserve">Konteksti: Zorn käsitteli kritiikkiä täydellisesti , sanomalla, että Portis ei ollut sanonut hänelle mitään siitä. Puhaltamalla sen pois , hän piti painopisteen siellä missä sen piti olla . Voitto auttaa kaikkia pääsemään samalle sivulle .</w:t>
      </w:r>
    </w:p>
    <w:p>
      <w:r>
        <w:rPr>
          <w:b/>
        </w:rPr>
        <w:t xml:space="preserve">Tulos</w:t>
      </w:r>
    </w:p>
    <w:p>
      <w:r>
        <w:t xml:space="preserve">Miksi valmentaja esitti matalaa profiilia, kun häneltä kysyttiin tätä kysymystä?</w:t>
      </w:r>
    </w:p>
    <w:p>
      <w:r>
        <w:rPr>
          <w:b/>
        </w:rPr>
        <w:t xml:space="preserve">Esimerkki 1.2789</w:t>
      </w:r>
    </w:p>
    <w:p>
      <w:r>
        <w:t xml:space="preserve">Konteksti: Harmi, että jäin tiistaina huomaamatta. Se kokous oli peruttu , mutta kukaan ei kertonut minulle . Myönnän, että osa ongelmaa oli luultavasti se, että jäin kotiin sairaana sunnuntaina, joten henkilö vain oletti, että hän oli kertonut minulle, koska olen "aina" kirkossa.</w:t>
      </w:r>
    </w:p>
    <w:p>
      <w:r>
        <w:rPr>
          <w:b/>
        </w:rPr>
        <w:t xml:space="preserve">Tulos</w:t>
      </w:r>
    </w:p>
    <w:p>
      <w:r>
        <w:t xml:space="preserve">Mikä voi olla syy siihen, että he sanovat pudonneensa läpi säröjen ?</w:t>
      </w:r>
    </w:p>
    <w:p>
      <w:r>
        <w:rPr>
          <w:b/>
        </w:rPr>
        <w:t xml:space="preserve">Esimerkki 1.2790</w:t>
      </w:r>
    </w:p>
    <w:p>
      <w:r>
        <w:t xml:space="preserve">Konteksti: Tämä on John McCain , se holtiton "maverick" . " Hän ei näytä tarkistaneen häntä. Hän on tavannut hänet vain kerran. Hän ei ajattele maataan ENSIMMÄISENÄ.</w:t>
      </w:r>
    </w:p>
    <w:p>
      <w:r>
        <w:rPr>
          <w:b/>
        </w:rPr>
        <w:t xml:space="preserve">Tulos</w:t>
      </w:r>
    </w:p>
    <w:p>
      <w:r>
        <w:t xml:space="preserve">Mitä mieltä kirjoittaja on John McCainista ?</w:t>
      </w:r>
    </w:p>
    <w:p>
      <w:r>
        <w:rPr>
          <w:b/>
        </w:rPr>
        <w:t xml:space="preserve">Esimerkki 1.2791</w:t>
      </w:r>
    </w:p>
    <w:p>
      <w:r>
        <w:t xml:space="preserve">Konteksti: En halua hankkia lapsia; en luultavasti halua asua kenenkään kanssa koskaan tai mennä naimisiin. Käänsin kaikki ajatukseni yhteensopivuuteen : haluan jonkun taiteellisen , jonkun, joka ei ole lakimies tai liikemies tai poliitikko . Haluan jonkun, joka ei pelaa videopelejä . Haluan jonkun, jonka kiinnostuksen kohteet ja näkökulma ovat niin erilaisia kuin minun, että hänellä on jotain annettavaa minulle, jotain opittavaa minulle.</w:t>
      </w:r>
    </w:p>
    <w:p>
      <w:r>
        <w:rPr>
          <w:b/>
        </w:rPr>
        <w:t xml:space="preserve">Tulos</w:t>
      </w:r>
    </w:p>
    <w:p>
      <w:r>
        <w:t xml:space="preserve">Miksi kirjailija haluaa asua Little Rockissa?</w:t>
      </w:r>
    </w:p>
    <w:p>
      <w:r>
        <w:rPr>
          <w:b/>
        </w:rPr>
        <w:t xml:space="preserve">Esimerkki 1.2792</w:t>
      </w:r>
    </w:p>
    <w:p>
      <w:r>
        <w:t xml:space="preserve">Konteksti: Ne näyttävät kaikki kuulostavan samalta ja näyttävän samalta , kuin klooni klooni klooni klooni . Mielestäni viimeisin taiteilija, josta pidän, on Joanna Newsom . Rakastan todella hänen musiikkiaan . Ilmeisesti minulla on heikko kohta oudoille äänille ;-) Mutta rehellisesti sanottuna , minusta se mitä hän tekee on hyvin erikoista ja en ole koskaan kuullut mitään hänen kaltaistaan .</w:t>
      </w:r>
    </w:p>
    <w:p>
      <w:r>
        <w:rPr>
          <w:b/>
        </w:rPr>
        <w:t xml:space="preserve">Tulos</w:t>
      </w:r>
    </w:p>
    <w:p>
      <w:r>
        <w:t xml:space="preserve">Mikä on syy siihen, että kertoja pitää Joannasta ?</w:t>
      </w:r>
    </w:p>
    <w:p>
      <w:r>
        <w:rPr>
          <w:b/>
        </w:rPr>
        <w:t xml:space="preserve">Tulos</w:t>
      </w:r>
    </w:p>
    <w:p>
      <w:r>
        <w:t xml:space="preserve">Mistä syystä ne ovat kuin klooni 'klooni 'klooni 'klooni ?</w:t>
      </w:r>
    </w:p>
    <w:p>
      <w:r>
        <w:rPr>
          <w:b/>
        </w:rPr>
        <w:t xml:space="preserve">Esimerkki 1.2793</w:t>
      </w:r>
    </w:p>
    <w:p>
      <w:r>
        <w:t xml:space="preserve">Konteksti: Voin sanoa, että Mooses jakoi Punaisen meren, mutta ihmiset haluavat uskoa niin. Voin sanoa, että oli suuri tulva , mutta ihmiset haluavat uskoa sen. He tarvitsevat tosiasioihin perustuvaa dokumentaatiota, mutta Raamattu ei ole tarpeeksi hyvä "tosiasioihin perustuva dokumentaatio".</w:t>
      </w:r>
    </w:p>
    <w:p>
      <w:r>
        <w:rPr>
          <w:b/>
        </w:rPr>
        <w:t xml:space="preserve">Tulos</w:t>
      </w:r>
    </w:p>
    <w:p>
      <w:r>
        <w:t xml:space="preserve">Miksi ihmiset saattavat uskoa Raamattuun?</w:t>
      </w:r>
    </w:p>
    <w:p>
      <w:r>
        <w:rPr>
          <w:b/>
        </w:rPr>
        <w:t xml:space="preserve">Esimerkki 1.2794</w:t>
      </w:r>
    </w:p>
    <w:p>
      <w:r>
        <w:t xml:space="preserve">Konteksti: Idahossa bensa oli .10 halvempaa, joten tankkasimme auton myös siellä. Tavoitteenamme oli ajaa Superior , MT . Lähdimme liikkeelle 8:30 illallisen jälkeen ja yritimme ajaa loput 116 mailia . Heti Coeur D'Alenen jälkeen I-90 muuttuu hitaaksi , pimeäksi ja mutkaiseksi .</w:t>
      </w:r>
    </w:p>
    <w:p>
      <w:r>
        <w:rPr>
          <w:b/>
        </w:rPr>
        <w:t xml:space="preserve">Tulos</w:t>
      </w:r>
    </w:p>
    <w:p>
      <w:r>
        <w:t xml:space="preserve">Mikä voi olla syy saada kaasua Idahossa ?</w:t>
      </w:r>
    </w:p>
    <w:p>
      <w:r>
        <w:rPr>
          <w:b/>
        </w:rPr>
        <w:t xml:space="preserve">Esimerkki 1.2795</w:t>
      </w:r>
    </w:p>
    <w:p>
      <w:r>
        <w:t xml:space="preserve">Konteksti: Luuletko, että siihen kuuluu etsivä Messerin eloon jättäminen, kun etsivä Taylor ei anna hänelle sitä, mitä hän haluaa? " Tässä , Gracie 's silmät olivat suuret ja huolissaan , hänen kätensä alkoivat vääntää yhteen hieman kuin Angell jatkoi asettaa asioita hänelle. " Jos Hirsch tappaa hänet , emmekä löydä häntä ? Se on ensimmäisen asteen murha, eikä vain se, että hän tappoi poliisin.</w:t>
      </w:r>
    </w:p>
    <w:p>
      <w:r>
        <w:rPr>
          <w:b/>
        </w:rPr>
        <w:t xml:space="preserve">Tulos</w:t>
      </w:r>
    </w:p>
    <w:p>
      <w:r>
        <w:t xml:space="preserve">Mikä mahtaa olla syynä siihen, että Gracie vääntää käsiään yhteen ?</w:t>
      </w:r>
    </w:p>
    <w:p>
      <w:r>
        <w:rPr>
          <w:b/>
        </w:rPr>
        <w:t xml:space="preserve">Esimerkki 1.2796</w:t>
      </w:r>
    </w:p>
    <w:p>
      <w:r>
        <w:t xml:space="preserve">Konteksti: SO . Minut valittiin koulun näytelmään ! Se on Arthur Millerin Playing For Time , joka kertoo keskitysleirillä olevista naisista, jotka laulavat / muodostavat orkesterin viihdyttääkseen vangitsijoitaan ja välttääkseen kaasukammioon joutumisen.</w:t>
      </w:r>
    </w:p>
    <w:p>
      <w:r>
        <w:rPr>
          <w:b/>
        </w:rPr>
        <w:t xml:space="preserve">Tulos</w:t>
      </w:r>
    </w:p>
    <w:p>
      <w:r>
        <w:t xml:space="preserve">Miksi kirjailija sai roolin koulun näytelmässä?</w:t>
      </w:r>
    </w:p>
    <w:p>
      <w:r>
        <w:rPr>
          <w:b/>
        </w:rPr>
        <w:t xml:space="preserve">Esimerkki 1.2797</w:t>
      </w:r>
    </w:p>
    <w:p>
      <w:r>
        <w:t xml:space="preserve">Konteksti: Potkiminen ulos päiväksi on mielestäni liian pitkälle menevää . Ongelmia oli myös lainassa, jonka otin tätä lukukautta varten . Ilmeisesti , syy miksi sitä ei ole jaettu on se , että odotettu valmistumispäiväni oli ristiriidassa lainan kanssa tai jotain sellaista .</w:t>
      </w:r>
    </w:p>
    <w:p>
      <w:r>
        <w:rPr>
          <w:b/>
        </w:rPr>
        <w:t xml:space="preserve">Tulos</w:t>
      </w:r>
    </w:p>
    <w:p>
      <w:r>
        <w:t xml:space="preserve">Mikä aiheuttaa kertojalle ahdistusta lainasta ?</w:t>
      </w:r>
    </w:p>
    <w:p>
      <w:r>
        <w:rPr>
          <w:b/>
        </w:rPr>
        <w:t xml:space="preserve">Esimerkki 1.2798</w:t>
      </w:r>
    </w:p>
    <w:p>
      <w:r>
        <w:t xml:space="preserve">Konteksti: LOL GUYS . Minulla ei ole kotitehtäviä , HAHA.Sain kemian koulussa valmiiksi. Mulla oli tänään matikan koe , joten siitä ei ole kotitehtäviä. Ja sain juuri sähköpostia englanninopettajaltani, jossa sanottiin, että meidän lukemisen käsikirjoitukset olivat sekaisin, joten meillä ei ole kotitehtäviä myöskään englannista.</w:t>
      </w:r>
    </w:p>
    <w:p>
      <w:r>
        <w:rPr>
          <w:b/>
        </w:rPr>
        <w:t xml:space="preserve">Tulos</w:t>
      </w:r>
    </w:p>
    <w:p>
      <w:r>
        <w:t xml:space="preserve">Miksi kertojalla on tänään niin paljon vapaa-aikaa ?</w:t>
      </w:r>
    </w:p>
    <w:p>
      <w:r>
        <w:rPr>
          <w:b/>
        </w:rPr>
        <w:t xml:space="preserve">Esimerkki 1.2799</w:t>
      </w:r>
    </w:p>
    <w:p>
      <w:r>
        <w:t xml:space="preserve">Konteksti: Kuin hän olisi rikkinäinen laite tai jotain, eikä perheenjäsen. Me valitsemme vuodelepoa . Jalkaa ei kuulemma voida asettaa, koska luut ovat liian pienet ja hauraat - kuulostaako tämä oikealta? Tiedän, että joidenkin kanien jalat voidaan asettaa, joten mietin, eikö se voi olla sen koon vuoksi ( kuten edellä sanoin, se on mini - rex ) .</w:t>
      </w:r>
    </w:p>
    <w:p>
      <w:r>
        <w:rPr>
          <w:b/>
        </w:rPr>
        <w:t xml:space="preserve">Tulos</w:t>
      </w:r>
    </w:p>
    <w:p>
      <w:r>
        <w:t xml:space="preserve">Mitä eläinlääkärissä käynnin jälkeen saattoi tapahtua ?</w:t>
      </w:r>
    </w:p>
    <w:p>
      <w:r>
        <w:rPr>
          <w:b/>
        </w:rPr>
        <w:t xml:space="preserve">Esimerkki 1.2800</w:t>
      </w:r>
    </w:p>
    <w:p>
      <w:r>
        <w:t xml:space="preserve">Konteksti: Ilman "hyväksyttävää" korttinumeroa en pääse käsiksi eppicard-laskuuni. Catch-22 ! Onkohan tässä hullutuksessa mitään muuta keinoa ? .</w:t>
      </w:r>
    </w:p>
    <w:p>
      <w:r>
        <w:rPr>
          <w:b/>
        </w:rPr>
        <w:t xml:space="preserve">Tulos</w:t>
      </w:r>
    </w:p>
    <w:p>
      <w:r>
        <w:t xml:space="preserve">Mitä voi tapahtua, kun yritän päästä eppicard-tililleni ?</w:t>
      </w:r>
    </w:p>
    <w:p>
      <w:r>
        <w:rPr>
          <w:b/>
        </w:rPr>
        <w:t xml:space="preserve">Esimerkki 1.2801</w:t>
      </w:r>
    </w:p>
    <w:p>
      <w:r>
        <w:t xml:space="preserve">Konteksti: Tyttäreni kännykkä putosi taskustaan istuessaan Serra High Schoolin katsomossa perjantaina 9/5 . Beat up hopea EN - V Verizon puhelin . Joku löysi sen , sammutti sen ja käynnisti sen, kun hän yritti soittaa siihen. Hän säästi vuoden ajan ostaakseen sen itse , palauttakaa se .</w:t>
      </w:r>
    </w:p>
    <w:p>
      <w:r>
        <w:rPr>
          <w:b/>
        </w:rPr>
        <w:t xml:space="preserve">Tulos</w:t>
      </w:r>
    </w:p>
    <w:p>
      <w:r>
        <w:t xml:space="preserve">Miksi tyttäreni puhelin olisi hakattu?</w:t>
      </w:r>
    </w:p>
    <w:p>
      <w:r>
        <w:rPr>
          <w:b/>
        </w:rPr>
        <w:t xml:space="preserve">Esimerkki 1.2802</w:t>
      </w:r>
    </w:p>
    <w:p>
      <w:r>
        <w:t xml:space="preserve">Konteksti: Eilen menimme Dilloniin taloon, jonka äitini ja isäni vuokrasivat viikonlopuksi. Veljeni perheineen oli siellä ja siskoni perheineen saapui pian meidän jälkeen. Lapsilla oli hauskaa leikkiä toistensa kanssa . Oli todella hauskaa katsella Samin juoksentelevan ympäriinsä serkkujensa kanssa , seuraten vanhinta kun nuoremmat seurasivat häntä . Olimme toivoneet saada joitakin poreallas aikaa , mutta kuuma mutta vesi oli melko likainen ja piti vaihtaa ja vain ei n lämmetä ajoissa .</w:t>
      </w:r>
    </w:p>
    <w:p>
      <w:r>
        <w:rPr>
          <w:b/>
        </w:rPr>
        <w:t xml:space="preserve">Tulos</w:t>
      </w:r>
    </w:p>
    <w:p>
      <w:r>
        <w:t xml:space="preserve">Mikä voi olla tosiasia puhujan tilanteesta ?</w:t>
      </w:r>
    </w:p>
    <w:p>
      <w:r>
        <w:rPr>
          <w:b/>
        </w:rPr>
        <w:t xml:space="preserve">Tulos</w:t>
      </w:r>
    </w:p>
    <w:p>
      <w:r>
        <w:t xml:space="preserve">Mikä voi olla syy heidän matkansa vuokrataloon ?</w:t>
      </w:r>
    </w:p>
    <w:p>
      <w:r>
        <w:rPr>
          <w:b/>
        </w:rPr>
        <w:t xml:space="preserve">Esimerkki 1.2803</w:t>
      </w:r>
    </w:p>
    <w:p>
      <w:r>
        <w:t xml:space="preserve">Konteksti: Kämppikseni Sarah ja syntymäpäiväkaverini Butch . Vaikka Butch ja minä kadotamme yhteyden vuosien varrella, hän on yksi niistä ihmisistä, joita en koskaan pysty unohtamaan. Miten voisinkaan, kun hän lähti kanssani Marokkoon ja Gibraltarille vain siksi, että pyysin häntä viime hetkellä? Se oli uskomatonta.</w:t>
      </w:r>
    </w:p>
    <w:p>
      <w:r>
        <w:rPr>
          <w:b/>
        </w:rPr>
        <w:t xml:space="preserve">Tulos</w:t>
      </w:r>
    </w:p>
    <w:p>
      <w:r>
        <w:t xml:space="preserve">Mikä mahtaa olla syynä siihen, ettet koskaan pysty unohtamaan Butchia ?</w:t>
      </w:r>
    </w:p>
    <w:p>
      <w:r>
        <w:rPr>
          <w:b/>
        </w:rPr>
        <w:t xml:space="preserve">Esimerkki 1.2804</w:t>
      </w:r>
    </w:p>
    <w:p>
      <w:r>
        <w:t xml:space="preserve">Konteksti: Uetliberg by Night 7 kuvaa | Kartta Niklaksen syntymäpäivänä viime viikolla kävimme katsomassa sirkusta , KNIE . Se on perinteinen sirkus, jossa on iso teltta ja likainen kehä . Ainoa sirkus, jossa olen käynyt viime aikoina, on Cirque du Soleil , jossa oli aivan erilainen tunnelma. Tuntuu hyvin vanhanaikaiselta nähdä koulutettuja eläimiä tai kääpiöklovneja , mutta kai se on osa perinnettä .</w:t>
      </w:r>
    </w:p>
    <w:p>
      <w:r>
        <w:rPr>
          <w:b/>
        </w:rPr>
        <w:t xml:space="preserve">Tulos</w:t>
      </w:r>
    </w:p>
    <w:p>
      <w:r>
        <w:t xml:space="preserve">Miksi Niklas näytti pitävän juhlistaan?</w:t>
      </w:r>
    </w:p>
    <w:p>
      <w:r>
        <w:rPr>
          <w:b/>
        </w:rPr>
        <w:t xml:space="preserve">Esimerkki 1.2805</w:t>
      </w:r>
    </w:p>
    <w:p>
      <w:r>
        <w:t xml:space="preserve">Konteksti: Lupasin näyttää teille viimeisimmän nukkepeittoni Lemonade Stand Doll Quilt Swap -tapahtumaa varten. Se vei hieman odotettua kauemmin, koska pelätty gastrobakteeri jatkaa tuhoisan tiensä kutomista perheeni jäsenten läpi ! Nyt jäljellä on enää Chloe ja hän näyttää hermostuneelta!Joka tapauksessa , peiton idea on ilmeinen . Kun tein skootteripussin, tein siitä kaksi versiota, joissa se on käännetty kumpaankin suuntaan.</w:t>
      </w:r>
    </w:p>
    <w:p>
      <w:r>
        <w:rPr>
          <w:b/>
        </w:rPr>
        <w:t xml:space="preserve">Tulos</w:t>
      </w:r>
    </w:p>
    <w:p>
      <w:r>
        <w:t xml:space="preserve">Mikä voi olla syy siihen, että kaikki ovat sairaita ?</w:t>
      </w:r>
    </w:p>
    <w:p>
      <w:r>
        <w:rPr>
          <w:b/>
        </w:rPr>
        <w:t xml:space="preserve">Esimerkki 1.2806</w:t>
      </w:r>
    </w:p>
    <w:p>
      <w:r>
        <w:t xml:space="preserve">Konteksti: Löysin sen kadotettuani ja sitten kadotin sen ... uudelleen . Onneksi satuin löytämään sen uudelleen, mikä on jo itsessään täysi ihme . Ja se kattaa vain ehdottomat perusasiat tässä surkeassa kuukaudessa . Tästä huolimatta lokakuu on yksi suosikkikuukausistani vuodessa lähinnä suosikkilomani Halloweenin takia ! .</w:t>
      </w:r>
    </w:p>
    <w:p>
      <w:r>
        <w:rPr>
          <w:b/>
        </w:rPr>
        <w:t xml:space="preserve">Tulos</w:t>
      </w:r>
    </w:p>
    <w:p>
      <w:r>
        <w:t xml:space="preserve">Mitä vanhemmat sanoisivat tämän kertojan piirteeksi ?</w:t>
      </w:r>
    </w:p>
    <w:p>
      <w:r>
        <w:rPr>
          <w:b/>
        </w:rPr>
        <w:t xml:space="preserve">Esimerkki 1.2807</w:t>
      </w:r>
    </w:p>
    <w:p>
      <w:r>
        <w:t xml:space="preserve">Konteksti: Kun yksi bändi soittaa lavalla, toinen bändi on pystyttämässä aivan vieressä, valmiina aloittamaan heti, kun ensimmäinen bändi on valmis. Näin asiat etenevät melko nopeasti, eikä seisonta-aikoja tule. Kun kolme eri bändiä soittaa samaan aikaan, tämä voi kuitenkin aiheuttaa ristiriitoja ihmisille, jotka haluavat nähdä kaksi bändiä yhtä aikaa. Minulle kävi näin, kun Katy Perry ja Angels &amp; Airwaves olivat päällekkäin ( en siis tiedä, kuulostaako "I Kissed a Girl" yhtään paremmalta livenä ... anteeksi ) , ja sitten Reel Big Fish ja Ludo soittivat samaan aikaan .</w:t>
      </w:r>
    </w:p>
    <w:p>
      <w:r>
        <w:rPr>
          <w:b/>
        </w:rPr>
        <w:t xml:space="preserve">Tulos</w:t>
      </w:r>
    </w:p>
    <w:p>
      <w:r>
        <w:t xml:space="preserve">Miltä minusta tuntui, kun nämä kaksi tapahtumaa tapahtuivat samaan aikaan ?</w:t>
      </w:r>
    </w:p>
    <w:p>
      <w:r>
        <w:rPr>
          <w:b/>
        </w:rPr>
        <w:t xml:space="preserve">Esimerkki 1.2808</w:t>
      </w:r>
    </w:p>
    <w:p>
      <w:r>
        <w:t xml:space="preserve">Konteksti: En ole koskaan antanut sitä kenellekään, kukaan ei jaa tietokonettani, enkä ole koskaan kirjautunut PayPaliin muualta kuin työpöydältäni kotona. Ja kuten sanoin , en käytä PayPalia juuri koskaan. En ole koskaan käyttänyt EBayta tai mitään huutokauppasivustoja.</w:t>
      </w:r>
    </w:p>
    <w:p>
      <w:r>
        <w:rPr>
          <w:b/>
        </w:rPr>
        <w:t xml:space="preserve">Tulos</w:t>
      </w:r>
    </w:p>
    <w:p>
      <w:r>
        <w:t xml:space="preserve">Mitä kertojan PayPalille on tapahtunut, mikä on järkyttänyt häntä?</w:t>
      </w:r>
    </w:p>
    <w:p>
      <w:r>
        <w:rPr>
          <w:b/>
        </w:rPr>
        <w:t xml:space="preserve">Esimerkki 1.2809</w:t>
      </w:r>
    </w:p>
    <w:p>
      <w:r>
        <w:t xml:space="preserve">Konteksti: Se on yksi niistä elokuvista, joita voi katsoa, kun mitään muuta ei ole meneillään. Ai niin . Syy miksi se on Art of War 2 ? He lainasivat yhden ainoan rivin Sun Tzun kirjoituksista.</w:t>
      </w:r>
    </w:p>
    <w:p>
      <w:r>
        <w:rPr>
          <w:b/>
        </w:rPr>
        <w:t xml:space="preserve">Tulos</w:t>
      </w:r>
    </w:p>
    <w:p>
      <w:r>
        <w:t xml:space="preserve">Minkälaista elokuvaa todennäköisesti katson ?</w:t>
      </w:r>
    </w:p>
    <w:p>
      <w:r>
        <w:rPr>
          <w:b/>
        </w:rPr>
        <w:t xml:space="preserve">Esimerkki 1.2810</w:t>
      </w:r>
    </w:p>
    <w:p>
      <w:r>
        <w:t xml:space="preserve">Konteksti: Se on ollut mielenkiintoinen pari viikkoa . Olen tainnut olla niin kiireinen asioiden kanssa yleensä , etten ole blogannut . Kokeillaanpa tätä pikaviestityyliä , ja katsotaan saanko kaiken kiinni .</w:t>
      </w:r>
    </w:p>
    <w:p>
      <w:r>
        <w:rPr>
          <w:b/>
        </w:rPr>
        <w:t xml:space="preserve">Tulos</w:t>
      </w:r>
    </w:p>
    <w:p>
      <w:r>
        <w:t xml:space="preserve">Mikä on saattanut tehdä parista viime viikosta mielenkiintoisia ?</w:t>
      </w:r>
    </w:p>
    <w:p>
      <w:r>
        <w:rPr>
          <w:b/>
        </w:rPr>
        <w:t xml:space="preserve">Esimerkki 1.2811</w:t>
      </w:r>
    </w:p>
    <w:p>
      <w:r>
        <w:t xml:space="preserve">Konteksti: Pystyin "varaamaan" iPhone 3 G:n sinä päivänä, kun Globe avasi verkkosivuston, jossa voit tehdä sen. En tyytynyt vain siihen, joten soitin jopa puhelinlinjalle . Lyhyesti sanottuna , " varasin " onnistuneesti " mustan 16gig mallin ja saan sen halvemmalla ja ilman uutta liittymäsuunnitelmaa kanta-asiakasohjelman kautta . Viimeksi kun Globe soitti minulle , operaattori ilmoitti minulle , että he soittavat tällä viikolla viimeistellä toimitus / nouto - up yksityiskohtia . Kun heräsin päiväunilta, puhelimeni rekisteröi 4 vastaamatonta puhelua 4 eri lankapuhelinnumerosta, jotka olivat 90-prosenttisen varmasti Globe-numeroita. Soitin siis vihjepuhelimeen ja se oli varmasti heiltä.</w:t>
      </w:r>
    </w:p>
    <w:p>
      <w:r>
        <w:rPr>
          <w:b/>
        </w:rPr>
        <w:t xml:space="preserve">Tulos</w:t>
      </w:r>
    </w:p>
    <w:p>
      <w:r>
        <w:t xml:space="preserve">Mitä voi tapahtua sen jälkeen, kun he ovat soittaneet Globen kanssa ?</w:t>
      </w:r>
    </w:p>
    <w:p>
      <w:r>
        <w:rPr>
          <w:b/>
        </w:rPr>
        <w:t xml:space="preserve">Esimerkki 1.2812</w:t>
      </w:r>
    </w:p>
    <w:p>
      <w:r>
        <w:t xml:space="preserve">Konteksti: kun kytken sen sisään se ei n't syty enää tai ei n't lataa minun ipod. avasin sen ylös ja katsoin kaikki johdot ja kaikki, että.</w:t>
      </w:r>
    </w:p>
    <w:p>
      <w:r>
        <w:rPr>
          <w:b/>
        </w:rPr>
        <w:t xml:space="preserve">Tulos</w:t>
      </w:r>
    </w:p>
    <w:p>
      <w:r>
        <w:t xml:space="preserve">Mikä mahtaa olla postauksen syy ?</w:t>
      </w:r>
    </w:p>
    <w:p>
      <w:r>
        <w:rPr>
          <w:b/>
        </w:rPr>
        <w:t xml:space="preserve">Esimerkki 1.2813</w:t>
      </w:r>
    </w:p>
    <w:p>
      <w:r>
        <w:t xml:space="preserve">Konteksti: Hän oli luultavasti hieman ylistimuloitu tänään, mutta hän on hoitanut siirtymisen tähän mennessä mielestäni hyvin. Toissapäiväiseen Twitter-viestiin : Olin toissa iltana (täysin viattomassa!) tyynysodassa ystäväni kanssa, ja hän kaatoi vahingossa yhden seisovista lampuistani. Lasinen varjostin osui päähäni ja rikkoutui , ja onnistui myös antamaan minulle melko pahan haavan päähäni . Se ei ollut niin paha, että olisi tarvinnut tikkejä, mutta lasikatto oli niin paksu, että olen vain iloinen, ettei se oikeastaan puhkaissut kalloani auki.</w:t>
      </w:r>
    </w:p>
    <w:p>
      <w:r>
        <w:rPr>
          <w:b/>
        </w:rPr>
        <w:t xml:space="preserve">Tulos</w:t>
      </w:r>
    </w:p>
    <w:p>
      <w:r>
        <w:t xml:space="preserve">Mikä mahtaa olla syynä tyynysotaan ?</w:t>
      </w:r>
    </w:p>
    <w:p>
      <w:r>
        <w:rPr>
          <w:b/>
        </w:rPr>
        <w:t xml:space="preserve">Esimerkki 1.2814</w:t>
      </w:r>
    </w:p>
    <w:p>
      <w:r>
        <w:t xml:space="preserve">Konteksti: Heräsin eilen aamulla aikomuksenani ratsastaa , mutta aloimme saada pois ja suihkut. Ei mitään kovaa , vain sen verran että tie kastui . Kun sää selkeni, olin niin väsynyt edellisen illan myöhäisestä ulkona olosta, että jätin ajelun väliin ja otin iltapäivällä pitkät päiväunet.</w:t>
      </w:r>
    </w:p>
    <w:p>
      <w:r>
        <w:rPr>
          <w:b/>
        </w:rPr>
        <w:t xml:space="preserve">Tulos</w:t>
      </w:r>
    </w:p>
    <w:p>
      <w:r>
        <w:t xml:space="preserve">Mitä hänen on tehtävä valmistautuakseen ajoon ?</w:t>
      </w:r>
    </w:p>
    <w:p>
      <w:r>
        <w:rPr>
          <w:b/>
        </w:rPr>
        <w:t xml:space="preserve">Esimerkki 1.2815</w:t>
      </w:r>
    </w:p>
    <w:p>
      <w:r>
        <w:t xml:space="preserve">Konteksti: Trooppinen myrsky Fay on tullut ja mennyt . Täällä Port St Luciessa niin paha kuin se olikin, se ei ollut läheskään niin paha kuin mitä myrsky teki aivan pohjoiseen meistä Melbournessa ja Palm Coastin alueella . Fayn lähdettyä alueeltamme se pysähtyi rannikolle noin 12 tunniksi ja siirtyi sitten takaisin sisämaahan 5 mailin tuntinopeudella.</w:t>
      </w:r>
    </w:p>
    <w:p>
      <w:r>
        <w:rPr>
          <w:b/>
        </w:rPr>
        <w:t xml:space="preserve">Tulos</w:t>
      </w:r>
    </w:p>
    <w:p>
      <w:r>
        <w:t xml:space="preserve">Missä osavaltiossa tämä tarina tapahtuu ?</w:t>
      </w:r>
    </w:p>
    <w:p>
      <w:r>
        <w:rPr>
          <w:b/>
        </w:rPr>
        <w:t xml:space="preserve">Tulos</w:t>
      </w:r>
    </w:p>
    <w:p>
      <w:r>
        <w:t xml:space="preserve">Mitä OP:n pitäisi tehdä valmistautuakseen talossaan näihin tapahtumiin ?</w:t>
      </w:r>
    </w:p>
    <w:p>
      <w:r>
        <w:rPr>
          <w:b/>
        </w:rPr>
        <w:t xml:space="preserve">Esimerkki 1.2816</w:t>
      </w:r>
    </w:p>
    <w:p>
      <w:r>
        <w:t xml:space="preserve">Konteksti: Joskus parhaat aikomukset tulkitaan väärin. Itse asiassa tänä aamuna matkalla töihin käytin melko paljon aikaa elehtien toisessa autossa istuneelle naiselle ja huutaen: " Renkaasi on puhki!". " ennen kuin tajusin, että hän ei kuullut minua ja todennäköisesti tulkitsi tekoni uhkaavaksi.</w:t>
      </w:r>
    </w:p>
    <w:p>
      <w:r>
        <w:rPr>
          <w:b/>
        </w:rPr>
        <w:t xml:space="preserve">Tulos</w:t>
      </w:r>
    </w:p>
    <w:p>
      <w:r>
        <w:t xml:space="preserve">Mitä voisi tapahtua, jos hän kuulisi minut?</w:t>
      </w:r>
    </w:p>
    <w:p>
      <w:r>
        <w:rPr>
          <w:b/>
        </w:rPr>
        <w:t xml:space="preserve">Tulos</w:t>
      </w:r>
    </w:p>
    <w:p>
      <w:r>
        <w:t xml:space="preserve">Mitä hän ajattelisi, jos hänen renkaansa ei olisi tyhjä?</w:t>
      </w:r>
    </w:p>
    <w:p>
      <w:r>
        <w:rPr>
          <w:b/>
        </w:rPr>
        <w:t xml:space="preserve">Esimerkki 1.2817</w:t>
      </w:r>
    </w:p>
    <w:p>
      <w:r>
        <w:t xml:space="preserve">Konteksti: Se vain lisäsi illan tunnelmaa - se ja se, että olimme maksaneet ne niin pitkälle etukäteen, että kipu oli haihtunut. :) Ilmainen pysäköinti , ilmainen alkoholi ( puna- ja valkoviiniä , samppanjaa , olutta ja joitakin virvoitusjuomia ) ja naposteltavaa ( sushia , kiinalaisia sianlihapullia jne ) ja muutama muu pikkujuttu - puhumattakaan hyvistä paikoista ! Ja esitys oli aivan ihana !.</w:t>
      </w:r>
    </w:p>
    <w:p>
      <w:r>
        <w:rPr>
          <w:b/>
        </w:rPr>
        <w:t xml:space="preserve">Tulos</w:t>
      </w:r>
    </w:p>
    <w:p>
      <w:r>
        <w:t xml:space="preserve">Miksi kertoja nautti illanvietosta ?</w:t>
      </w:r>
    </w:p>
    <w:p>
      <w:r>
        <w:rPr>
          <w:b/>
        </w:rPr>
        <w:t xml:space="preserve">Esimerkki 1.2818</w:t>
      </w:r>
    </w:p>
    <w:p>
      <w:r>
        <w:t xml:space="preserve">Konteksti: Tämä kaveri ja minä olemme seurustelleet melkein vuoden. Olen niin rakastunut häneen ja olen aina ollut siitä asti kun olin 16 ja nyt olen 19 vuotias . Hän sanoo olevansa rakastunut minuun ja minäkin tunnen sen ja olemme hulluna toisiimme . Ongelma on se että minä asun Floridassa hän asuu pienellä saarella .</w:t>
      </w:r>
    </w:p>
    <w:p>
      <w:r>
        <w:rPr>
          <w:b/>
        </w:rPr>
        <w:t xml:space="preserve">Tulos</w:t>
      </w:r>
    </w:p>
    <w:p>
      <w:r>
        <w:t xml:space="preserve">Miten tämä suhde voisi kehittyä tulevaisuudessa/?</w:t>
      </w:r>
    </w:p>
    <w:p>
      <w:r>
        <w:rPr>
          <w:b/>
        </w:rPr>
        <w:t xml:space="preserve">Esimerkki 1.2819</w:t>
      </w:r>
    </w:p>
    <w:p>
      <w:r>
        <w:t xml:space="preserve">Konteksti: He kysyivät, minä vastasin. Kirjoitin yksinkertaisesti, mitä sanoisin Yhdysvaltain presidentille ja ehdokkaille tässä Dorkazine-postauksessa. Ai niin, ja vielä jotain muuta, laitoin uuden etusivun osoitteeseen EARTHfeeling.org - se on luettelo asioista, jotka teidän on tiedettävä ennen ja jälkeen sivilisaation lopun.</w:t>
      </w:r>
    </w:p>
    <w:p>
      <w:r>
        <w:rPr>
          <w:b/>
        </w:rPr>
        <w:t xml:space="preserve">Tulos</w:t>
      </w:r>
    </w:p>
    <w:p>
      <w:r>
        <w:t xml:space="preserve">Mitä saatan kirjoittaa internetissä ?</w:t>
      </w:r>
    </w:p>
    <w:p>
      <w:r>
        <w:rPr>
          <w:b/>
        </w:rPr>
        <w:t xml:space="preserve">Esimerkki 1.2820</w:t>
      </w:r>
    </w:p>
    <w:p>
      <w:r>
        <w:t xml:space="preserve">Konteksti: Anna kohteliaisuus henkilölle, joka tarkistaa ruokaostoksesi . Kiitä vilpittömästi bussinkuljettajaa . Lähetä tekstiviesti, jolla kerrot ystävällesi, että ajattelet häntä . Koskaan ei voi tietää, kuinka paljon hän saattaa tarvita rohkaisua !.</w:t>
      </w:r>
    </w:p>
    <w:p>
      <w:r>
        <w:rPr>
          <w:b/>
        </w:rPr>
        <w:t xml:space="preserve">Tulos</w:t>
      </w:r>
    </w:p>
    <w:p>
      <w:r>
        <w:t xml:space="preserve">Mitä voi tapahtua, jos päätät tehdä nämä asiat jonkun puolesta ?</w:t>
      </w:r>
    </w:p>
    <w:p>
      <w:r>
        <w:rPr>
          <w:b/>
        </w:rPr>
        <w:t xml:space="preserve">Esimerkki 1.2821</w:t>
      </w:r>
    </w:p>
    <w:p>
      <w:r>
        <w:t xml:space="preserve">Konteksti: Tänään jouduin ottamaan vapaapäivän töistä, jotta voisin mennä saamaan selkäydinpunktio tehty. Tarkoituksena oli kerätä selkäydinnestettä analysoitavaksi osana mahdollisen MS-diagnoosini vahvistamista. En kokenut sitä erityisen kivuliaaksi, vaikkakin siinä oli joitakin selviä pistoja, pistelyjä ja pistoja.</w:t>
      </w:r>
    </w:p>
    <w:p>
      <w:r>
        <w:rPr>
          <w:b/>
        </w:rPr>
        <w:t xml:space="preserve">Tulos</w:t>
      </w:r>
    </w:p>
    <w:p>
      <w:r>
        <w:t xml:space="preserve">Miltä menettely tuntui?</w:t>
      </w:r>
    </w:p>
    <w:p>
      <w:r>
        <w:rPr>
          <w:b/>
        </w:rPr>
        <w:t xml:space="preserve">Esimerkki 1.2822</w:t>
      </w:r>
    </w:p>
    <w:p>
      <w:r>
        <w:t xml:space="preserve">Konteksti: Kuten me kyynärpäämme läpi tunnelin alla areenalla ja teki meidän tapaamme yleisön, voit tuntea vauhtia rakentaminen. Kävelimme ulos Pepsi Centeriin ja paikka oli menossa sekaisin. Kukin osavaltio lupasi valtuutettujaan.</w:t>
      </w:r>
    </w:p>
    <w:p>
      <w:r>
        <w:rPr>
          <w:b/>
        </w:rPr>
        <w:t xml:space="preserve">Tulos</w:t>
      </w:r>
    </w:p>
    <w:p>
      <w:r>
        <w:t xml:space="preserve">Mikä mahtaa olla syynä siihen, että kyynärpäätä väkijoukon läpi ?</w:t>
      </w:r>
    </w:p>
    <w:p>
      <w:r>
        <w:rPr>
          <w:b/>
        </w:rPr>
        <w:t xml:space="preserve">Esimerkki 1.2823</w:t>
      </w:r>
    </w:p>
    <w:p>
      <w:r>
        <w:t xml:space="preserve">Konteksti: Mutta idk , joten tietysti jäimme hänen kotiinsa ja vain hengailimme siellä . Olin hetken aikaa vihainen, koska emme menneet peliin , ja lisäksi riitelimme hänen englannin tunnistaan, kuten joka vuosi hänen typerä englannin tunti häiritsee minua eniten. Hän ei voi edes vaihtaa englannin ja matematiikan kurssia, hän ei voi edes tehdä sitä minun vuokseni.</w:t>
      </w:r>
    </w:p>
    <w:p>
      <w:r>
        <w:rPr>
          <w:b/>
        </w:rPr>
        <w:t xml:space="preserve">Tulos</w:t>
      </w:r>
    </w:p>
    <w:p>
      <w:r>
        <w:t xml:space="preserve">Mikä voi olla fakta puhujasta ?</w:t>
      </w:r>
    </w:p>
    <w:p>
      <w:r>
        <w:rPr>
          <w:b/>
        </w:rPr>
        <w:t xml:space="preserve">Esimerkki 1.2824</w:t>
      </w:r>
    </w:p>
    <w:p>
      <w:r>
        <w:t xml:space="preserve">Konteksti: 1,5THz puhdasta renderöintitehoa , lähes 5000 ydintä käynnissä koko päivän ja yön , noin 10 TB tallennustilaa ja jäähdytysjärjestelmä, joka saa pienen kaupungin peittymään jäähän ! Se oli vaikuttavaa ! Kun olin tutustunut kaikkeen ja minut esiteltiin tiimille . Myöhemmin sain käyttää yhtä heidän työasemaansa harjoitellakseni heidän uskomattomalla Gnomon DVD -kokoelmallaan, kun he työskentelivät saadakseen tavaransa valmiiksi ADAPT -konferenssia varten.</w:t>
      </w:r>
    </w:p>
    <w:p>
      <w:r>
        <w:rPr>
          <w:b/>
        </w:rPr>
        <w:t xml:space="preserve">Tulos</w:t>
      </w:r>
    </w:p>
    <w:p>
      <w:r>
        <w:t xml:space="preserve">Hyväksynkö tämän tekniikan?</w:t>
      </w:r>
    </w:p>
    <w:p>
      <w:r>
        <w:rPr>
          <w:b/>
        </w:rPr>
        <w:t xml:space="preserve">Esimerkki 1.2825</w:t>
      </w:r>
    </w:p>
    <w:p>
      <w:r>
        <w:t xml:space="preserve">Konteksti: Hän hieroi suutaan kädellään tietämättä, mitä tehdä tai mitä ajatella. Hänestä tuntui kuin häntä olisi juuri ammuttu sydämeen, ja kaikki hänen elämänsä valui hänestä ulos.</w:t>
      </w:r>
    </w:p>
    <w:p>
      <w:r>
        <w:rPr>
          <w:b/>
        </w:rPr>
        <w:t xml:space="preserve">Tulos</w:t>
      </w:r>
    </w:p>
    <w:p>
      <w:r>
        <w:t xml:space="preserve">Miltä Bradysta saattoi tuntua, kun hänen hymynsä jähmettyi?</w:t>
      </w:r>
    </w:p>
    <w:p>
      <w:r>
        <w:rPr>
          <w:b/>
        </w:rPr>
        <w:t xml:space="preserve">Tulos</w:t>
      </w:r>
    </w:p>
    <w:p>
      <w:r>
        <w:t xml:space="preserve">Mitä Bradylle todennäköisesti tapahtuu, kun hän käyttäytyy näin kaikkien edessä ?</w:t>
      </w:r>
    </w:p>
    <w:p>
      <w:r>
        <w:rPr>
          <w:b/>
        </w:rPr>
        <w:t xml:space="preserve">Tulos</w:t>
      </w:r>
    </w:p>
    <w:p>
      <w:r>
        <w:t xml:space="preserve">Mitä Brady teki ennen kuin hänen suunsa jäykistyi?</w:t>
      </w:r>
    </w:p>
    <w:p>
      <w:r>
        <w:rPr>
          <w:b/>
        </w:rPr>
        <w:t xml:space="preserve">Esimerkki 1.2826</w:t>
      </w:r>
    </w:p>
    <w:p>
      <w:r>
        <w:t xml:space="preserve">Konteksti: Illallisen jälkeen noin klo 7 . Aloimme miettiä, mitä juomia aiomme tehdä . Sanomattakin on selvää , asiat eivät menneet kovin hyvin . Juomat olivat ok , mutta hei , kukaan meistä ei ollut asiantuntija tässä asiassa .</w:t>
      </w:r>
    </w:p>
    <w:p>
      <w:r>
        <w:rPr>
          <w:b/>
        </w:rPr>
        <w:t xml:space="preserve">Tulos</w:t>
      </w:r>
    </w:p>
    <w:p>
      <w:r>
        <w:t xml:space="preserve">Mitä voi tapahtua, kun he seuraavan kerran yrittävät valmistaa juomia ?</w:t>
      </w:r>
    </w:p>
    <w:p>
      <w:r>
        <w:rPr>
          <w:b/>
        </w:rPr>
        <w:t xml:space="preserve">Esimerkki 1.2827</w:t>
      </w:r>
    </w:p>
    <w:p>
      <w:r>
        <w:t xml:space="preserve">Konteksti: Meillä oli noin 15 pentua, jotka ulvoivat kuin hullut ja herättivät huomiota. Se oli mahtavaa ! Paras hetki oli juuri ennen ulvontaa , kun sain kameraan jotain ihmissilmälle näkymätöntä . Spunky on itse asiassa hiljainen !.</w:t>
      </w:r>
    </w:p>
    <w:p>
      <w:r>
        <w:rPr>
          <w:b/>
        </w:rPr>
        <w:t xml:space="preserve">Tulos</w:t>
      </w:r>
    </w:p>
    <w:p>
      <w:r>
        <w:t xml:space="preserve">Mikä mahtaa olla syynä siihen, että niillä on niin paljon pentuja ?</w:t>
      </w:r>
    </w:p>
    <w:p>
      <w:r>
        <w:rPr>
          <w:b/>
        </w:rPr>
        <w:t xml:space="preserve">Esimerkki 1.2828</w:t>
      </w:r>
    </w:p>
    <w:p>
      <w:r>
        <w:t xml:space="preserve">Konteksti: Se oli mahdollista kuvitella , vaikka sitä ei olisi koskaan elänytkään. Niinpä hän ajatteli, kuinka ihanaa oli olla veden äärellä ja tulla viedyksi ympäri maailmaa . Alkoi olla myöhä ja haamu , joka on varjo, tulisi pian esiin puiden ja ohi ajavien autojen seasta . Josephine tunsi sadepisaran nenällään ja avasi silmänsä .</w:t>
      </w:r>
    </w:p>
    <w:p>
      <w:r>
        <w:rPr>
          <w:b/>
        </w:rPr>
        <w:t xml:space="preserve">Tulos</w:t>
      </w:r>
    </w:p>
    <w:p>
      <w:r>
        <w:t xml:space="preserve">Miksi jotkut ihmiset pelkäävät puita ?</w:t>
      </w:r>
    </w:p>
    <w:p>
      <w:r>
        <w:rPr>
          <w:b/>
        </w:rPr>
        <w:t xml:space="preserve">Esimerkki 1.2829</w:t>
      </w:r>
    </w:p>
    <w:p>
      <w:r>
        <w:t xml:space="preserve">Konteksti: Tapasin hänet keskustelupalstalla . Hän sanoi tuntevansa olonsa yksinäiseksi, ja muiden yksinäisten ihmisten tapaaminen saisi hänet tuntemaan olonsa paremmaksi, vaikka vain hetkeksi. Jostain syystä tunsin vetoa häneen , tähän tuntemattoman ääneen , enkä halunnut laskea puhelinta. Hän kertoi minulle elämästään: isästä, jota hän ei koskaan tuntenut, ja äidistä, joka ei vieläkään pystynyt päästämään irti napanuorasta; että koulussa ei mennyt hyvin, että hän saattaisi jättää koulun kesken ja liittyä armeijaan.</w:t>
      </w:r>
    </w:p>
    <w:p>
      <w:r>
        <w:rPr>
          <w:b/>
        </w:rPr>
        <w:t xml:space="preserve">Tulos</w:t>
      </w:r>
    </w:p>
    <w:p>
      <w:r>
        <w:t xml:space="preserve">Millainen äiti hänellä näyttää olevan ?</w:t>
      </w:r>
    </w:p>
    <w:p>
      <w:r>
        <w:rPr>
          <w:b/>
        </w:rPr>
        <w:t xml:space="preserve">Esimerkki 1.2830</w:t>
      </w:r>
    </w:p>
    <w:p>
      <w:r>
        <w:t xml:space="preserve">Konteksti: Sitten hän syytti minua siitä, että yritin vakoilla häntä. Joka tapauksessa en ole koskaan ottanut asiaa esille vaimoni kanssa. Luulen , että syvällä sisimmässäni en vain halunnut tietää totuutta , mutta viime yönä hän meni taas ulos ja päätin todella tarkistaa hänet .</w:t>
      </w:r>
    </w:p>
    <w:p>
      <w:r>
        <w:rPr>
          <w:b/>
        </w:rPr>
        <w:t xml:space="preserve">Tulos</w:t>
      </w:r>
    </w:p>
    <w:p>
      <w:r>
        <w:t xml:space="preserve">Mitä voi tapahtua, kun puhelin viedään pois ?</w:t>
      </w:r>
    </w:p>
    <w:p>
      <w:r>
        <w:rPr>
          <w:b/>
        </w:rPr>
        <w:t xml:space="preserve">Esimerkki 1.2831</w:t>
      </w:r>
    </w:p>
    <w:p>
      <w:r>
        <w:t xml:space="preserve">Konteksti: Työelämä - sain eilen potkut . Se oli oikeastaan koomista , syyt ja tapa jolla se tehtiin . Odotin sitä jo siitä lähtien, kun pomoni uhkasi erottaa minut, koska menin lääkärin vastaanotolle.</w:t>
      </w:r>
    </w:p>
    <w:p>
      <w:r>
        <w:rPr>
          <w:b/>
        </w:rPr>
        <w:t xml:space="preserve">Tulos</w:t>
      </w:r>
    </w:p>
    <w:p>
      <w:r>
        <w:t xml:space="preserve">Onko kohtuullista, että työntekijä pysyy työpaikassa, jossa on tällainen pomo?</w:t>
      </w:r>
    </w:p>
    <w:p>
      <w:r>
        <w:rPr>
          <w:b/>
        </w:rPr>
        <w:t xml:space="preserve">Esimerkki 1.2832</w:t>
      </w:r>
    </w:p>
    <w:p>
      <w:r>
        <w:t xml:space="preserve">Konteksti: Olin jo puolimatkassa kauppaan, kun tajusin unohtaneeni laukkuni . Hitto . Ai niin, Molly käytti Targetin laukkua hyväkseen. Hän taisi nukkua sen päällä pari tuntia. Ja katsokaa tuota!</w:t>
      </w:r>
    </w:p>
    <w:p>
      <w:r>
        <w:rPr>
          <w:b/>
        </w:rPr>
        <w:t xml:space="preserve">Tulos</w:t>
      </w:r>
    </w:p>
    <w:p>
      <w:r>
        <w:t xml:space="preserve">Mikä saattoi johtaa siihen, että Molly meni nukkumaan maalipussin päälle ?</w:t>
      </w:r>
    </w:p>
    <w:p>
      <w:r>
        <w:rPr>
          <w:b/>
        </w:rPr>
        <w:t xml:space="preserve">Esimerkki 1.2833</w:t>
      </w:r>
    </w:p>
    <w:p>
      <w:r>
        <w:t xml:space="preserve">Konteksti: Olen iloinen, että sain nähdä hänet viimeisen kerran . Niin ... Isä toi äidin tänne . Autoin isää hakemaan työttömyyttä, kun äiti käpertyi sohvalle. Minulla ei ollut paljon kotona, joten annoin heille popcornia ja keksejä päivälliseksi. Huokaus.</w:t>
      </w:r>
    </w:p>
    <w:p>
      <w:r>
        <w:rPr>
          <w:b/>
        </w:rPr>
        <w:t xml:space="preserve">Tulos</w:t>
      </w:r>
    </w:p>
    <w:p>
      <w:r>
        <w:t xml:space="preserve">Miksi isä voi olla tällä hetkellä hyvin stressaantunut ?</w:t>
      </w:r>
    </w:p>
    <w:p>
      <w:r>
        <w:rPr>
          <w:b/>
        </w:rPr>
        <w:t xml:space="preserve">Esimerkki 1.2834</w:t>
      </w:r>
    </w:p>
    <w:p>
      <w:r>
        <w:t xml:space="preserve">Konteksti: Siksi on tärkeää hallita sitä. Acomplian avulla ruokahalu muuttuu normaaliksi eikä se ole niin hallitsematon . On tärkeää huomata, että sinun ei pitäisi johtaa nälkään itsesi laihdutuspilleri Acomplia , mutta syödä kohtuullisia määriä , vaikka sinulla ei ole mitään ruokahalua ollenkaan .</w:t>
      </w:r>
    </w:p>
    <w:p>
      <w:r>
        <w:rPr>
          <w:b/>
        </w:rPr>
        <w:t xml:space="preserve">Tulos</w:t>
      </w:r>
    </w:p>
    <w:p>
      <w:r>
        <w:t xml:space="preserve">Miksi on tärkeää syödä normaali määrä, vaikka lääke on poistanut ruokahalun?</w:t>
      </w:r>
    </w:p>
    <w:p>
      <w:r>
        <w:rPr>
          <w:b/>
        </w:rPr>
        <w:t xml:space="preserve">Esimerkki 1.2835</w:t>
      </w:r>
    </w:p>
    <w:p>
      <w:r>
        <w:t xml:space="preserve">Konteksti: Se on loputon henkilökohtainen luomus, joka vain vie jonkin aikaa jäädä koukkuun. On ollut ihmisiä, jotka kuvaavat Second Lifea kuin "crackia", vain yhdellä klikkauksella maahan olet koukussa ja riippuvainen, se on totta ja myönnän sen. Second Life on paljon hauskempi pakopaikka kuin MySpace tai live journal, koska se on sosiaalinen verkosto, jossa on pelimäistä laatua ja maailma, joka on tarkka ja tarkoitan tarkka kuin se, jossa me elämme ( niin tarkka, että se on pelottavaa ) . Second Life on juuri sitä, mitä sen luojat, jotka aloittivat sen 1990-luvun lopulla, ovat nimenneet.</w:t>
      </w:r>
    </w:p>
    <w:p>
      <w:r>
        <w:rPr>
          <w:b/>
        </w:rPr>
        <w:t xml:space="preserve">Tulos</w:t>
      </w:r>
    </w:p>
    <w:p>
      <w:r>
        <w:t xml:space="preserve">Mitä mediaa Second life voi olla ?</w:t>
      </w:r>
    </w:p>
    <w:p>
      <w:r>
        <w:rPr>
          <w:b/>
        </w:rPr>
        <w:t xml:space="preserve">Esimerkki 1.2836</w:t>
      </w:r>
    </w:p>
    <w:p>
      <w:r>
        <w:t xml:space="preserve">Konteksti: Tuo tyytyväinen / omahyväinen hymy kertoi kaiken, todella . Lisäksi Lassi ja Luntzin välillä oli välitön jännite, ja aion vain uskoa, että se johtuu siitä, että Luntz tuntee Lassi ja Julian läheisyyden uhkana, ja Lassi halveksii häntä, koska hän seurustelee naisensa kanssa. MUTTA ... Juliet / Luntz on itse asiassa voitto Lassiter / Juliet -alukselle , koska nyt tämä hiljentää ne ihmiset , jotka sanovat , että Lassiter on liian vanha hänelle .</w:t>
      </w:r>
    </w:p>
    <w:p>
      <w:r>
        <w:rPr>
          <w:b/>
        </w:rPr>
        <w:t xml:space="preserve">Tulos</w:t>
      </w:r>
    </w:p>
    <w:p>
      <w:r>
        <w:t xml:space="preserve">Olenko liian pakkomielteinen muiden ihmisten suhteiden suhteen ?</w:t>
      </w:r>
    </w:p>
    <w:p>
      <w:r>
        <w:rPr>
          <w:b/>
        </w:rPr>
        <w:t xml:space="preserve">Esimerkki 1.2837</w:t>
      </w:r>
    </w:p>
    <w:p>
      <w:r>
        <w:t xml:space="preserve">Konteksti: Hän tuo kankaan ja käsitteet tänä iltana ja minä työstän sitä, kun minulla on aikaa. Menisin ottamaan kuvia jaettavaksi, mutta kamerani on tällä hetkellä pois käytöstä, ja Bexin kamera on hänen mukanaan, eikä hän ole täällä. Teidän on siis vain kuviteltava, miltä kirjonta näyttää ilman viimeistä kirjainta, ja miltä neulani näyttää puoliksi taipuneena (kyllä, tein sen kirjontaa tehdessäni!).</w:t>
      </w:r>
    </w:p>
    <w:p>
      <w:r>
        <w:rPr>
          <w:b/>
        </w:rPr>
        <w:t xml:space="preserve">Tulos</w:t>
      </w:r>
    </w:p>
    <w:p>
      <w:r>
        <w:t xml:space="preserve">Mitä voisit päätellä kertojasta?</w:t>
      </w:r>
    </w:p>
    <w:p>
      <w:r>
        <w:rPr>
          <w:b/>
        </w:rPr>
        <w:t xml:space="preserve">Esimerkki 1.2838</w:t>
      </w:r>
    </w:p>
    <w:p>
      <w:r>
        <w:t xml:space="preserve">Konteksti: Se on uusi viikko, enkä anna viime viikon tapahtumien masentaa minua edelleen. Odotan edelleen kuulumisia toisesta haastattelusta , mutta päätin , että jos en saa työtä , se ei ole tarkoitettu minulle . Eilen tapasin äitini syntymäpäivänäni .</w:t>
      </w:r>
    </w:p>
    <w:p>
      <w:r>
        <w:rPr>
          <w:b/>
        </w:rPr>
        <w:t xml:space="preserve">Tulos</w:t>
      </w:r>
    </w:p>
    <w:p>
      <w:r>
        <w:t xml:space="preserve">Mitä olisi voinut tapahtua ennen tätä viikkoa .?</w:t>
      </w:r>
    </w:p>
    <w:p>
      <w:r>
        <w:rPr>
          <w:b/>
        </w:rPr>
        <w:t xml:space="preserve">Tulos</w:t>
      </w:r>
    </w:p>
    <w:p>
      <w:r>
        <w:t xml:space="preserve">Mikä voisi tehdä tästä viikosta paremman ?</w:t>
      </w:r>
    </w:p>
    <w:p>
      <w:r>
        <w:rPr>
          <w:b/>
        </w:rPr>
        <w:t xml:space="preserve">Esimerkki 1.2839</w:t>
      </w:r>
    </w:p>
    <w:p>
      <w:r>
        <w:t xml:space="preserve">Konteksti: Olin menossa ulos tupakalle, ja oveni ulkopuolella oli pieni orava. Se häipyi pylvään taakse heti kun se näki minut ja luulin että se juoksi naapuritaloni pusikkoon . Satuin vilkaisemaan ylös ja näin sen söpöt pienet karvaiset kasvot katsomassa minua nurkan takaa . Otin siitä nopean kuvan ja ajattelin jakaa sen .</w:t>
      </w:r>
    </w:p>
    <w:p>
      <w:r>
        <w:rPr>
          <w:b/>
        </w:rPr>
        <w:t xml:space="preserve">Tulos</w:t>
      </w:r>
    </w:p>
    <w:p>
      <w:r>
        <w:t xml:space="preserve">Mikä voi olla fakta tästä henkilöstä ?</w:t>
      </w:r>
    </w:p>
    <w:p>
      <w:r>
        <w:rPr>
          <w:b/>
        </w:rPr>
        <w:t xml:space="preserve">Tulos</w:t>
      </w:r>
    </w:p>
    <w:p>
      <w:r>
        <w:t xml:space="preserve">Mitä on saattanut tapahtua sen jälkeen, kun he ottivat kuvansa ?</w:t>
      </w:r>
    </w:p>
    <w:p>
      <w:r>
        <w:rPr>
          <w:b/>
        </w:rPr>
        <w:t xml:space="preserve">Esimerkki 1.2840</w:t>
      </w:r>
    </w:p>
    <w:p>
      <w:r>
        <w:t xml:space="preserve">Konteksti: Tämä pitkäveteinen tarina johti minut ostamaan tämän kahvijärjestelmän. On olemassa kaksi järjestelmää , Filtron ja Toddy . Vaikka Toddy on varmasti makeampi nimi kahdesta , menin Cafe Gratitude 's ehdotettu järjestelmä, joka oli Filtron .</w:t>
      </w:r>
    </w:p>
    <w:p>
      <w:r>
        <w:rPr>
          <w:b/>
        </w:rPr>
        <w:t xml:space="preserve">Tulos</w:t>
      </w:r>
    </w:p>
    <w:p>
      <w:r>
        <w:t xml:space="preserve">Miksi olisi voinut tapahtua ennen kuin tein ostokseni ?</w:t>
      </w:r>
    </w:p>
    <w:p>
      <w:r>
        <w:rPr>
          <w:b/>
        </w:rPr>
        <w:t xml:space="preserve">Esimerkki 1.2841</w:t>
      </w:r>
    </w:p>
    <w:p>
      <w:r>
        <w:t xml:space="preserve">Konteksti: Koska Sandy tämä syötti ei n't onnistunut saalis mitään kalaa ei edes katkarapuja ! WAHAHA . Menimme molemmat Sunteciin ja ostimme kengät yy ja tt ( Sandy 's serkku 's ) karhulle ja hän osti 2 sarjaa korealaisia sarjoja äidilleen . Se on halpaa la levyä , myydään $ 10 - $ 15 vain .</w:t>
      </w:r>
    </w:p>
    <w:p>
      <w:r>
        <w:rPr>
          <w:b/>
        </w:rPr>
        <w:t xml:space="preserve">Tulos</w:t>
      </w:r>
    </w:p>
    <w:p>
      <w:r>
        <w:t xml:space="preserve">Miksi hän osti äidilleen kaksi sarjaa korealaisia ohjelmia?</w:t>
      </w:r>
    </w:p>
    <w:p>
      <w:r>
        <w:rPr>
          <w:b/>
        </w:rPr>
        <w:t xml:space="preserve">Esimerkki 1.2842</w:t>
      </w:r>
    </w:p>
    <w:p>
      <w:r>
        <w:t xml:space="preserve">Konteksti: Niinpä maksat saman hinnan vähemmästä juomasta. Hmm , sunnuntai oli aika rauhallinen . Pesin ensimmäisen kerran pyykkiä ( ehkä se oli lauantaina ? ) ja pyykki roikkui kuivumassa , mikä teki siitä kovaa ja jäykkää .</w:t>
      </w:r>
    </w:p>
    <w:p>
      <w:r>
        <w:rPr>
          <w:b/>
        </w:rPr>
        <w:t xml:space="preserve">Tulos</w:t>
      </w:r>
    </w:p>
    <w:p>
      <w:r>
        <w:t xml:space="preserve">Mitä aiot tehdä korjataksesi pyykin kuivumisen seuraavalla kerralla?</w:t>
      </w:r>
    </w:p>
    <w:p>
      <w:r>
        <w:rPr>
          <w:b/>
        </w:rPr>
        <w:t xml:space="preserve">Esimerkki 1.2843</w:t>
      </w:r>
    </w:p>
    <w:p>
      <w:r>
        <w:t xml:space="preserve">Konteksti: Mikään ei ole minulle mieluisampaa kuin löytää helmiä arvostelemieni kirjojen joukosta. Toinen tällainen on Family Outing . Se on kirjailijan muistelmateos, joka 10-vuotiaana sai tietää äitinsä olevan lesbo. Hänet paljasti hylätyn rakastajansa, koodinimeltään Tattle Dyke .</w:t>
      </w:r>
    </w:p>
    <w:p>
      <w:r>
        <w:rPr>
          <w:b/>
        </w:rPr>
        <w:t xml:space="preserve">Tulos</w:t>
      </w:r>
    </w:p>
    <w:p>
      <w:r>
        <w:t xml:space="preserve">Millaisia tunteita saattaisin tuntea työstäni kirja-arvostelijana ?</w:t>
      </w:r>
    </w:p>
    <w:p>
      <w:r>
        <w:rPr>
          <w:b/>
        </w:rPr>
        <w:t xml:space="preserve">Esimerkki 1.2844</w:t>
      </w:r>
    </w:p>
    <w:p>
      <w:r>
        <w:t xml:space="preserve">Konteksti: Hei kaverit , Olen rakentanut awsome AJAX mukautettu http käsittelijä, joka kautta heijastus automaattisesti prototyypit luokkia javascript objekteja ja luo javascript menetelmiä, jotka vastaavat palvelimen puolella menetelmä taged minun mukautettuja attribuutteja. Se käsittelee kaikki serialisointi ja on leikata minun kehitysaika AJAX raskas web-sovellus puoleen. Ainoa asia, joka on jäljellä mallin hiomisessa, on virheenkäsittelyn viimeistely.</w:t>
      </w:r>
    </w:p>
    <w:p>
      <w:r>
        <w:rPr>
          <w:b/>
        </w:rPr>
        <w:t xml:space="preserve">Tulos</w:t>
      </w:r>
    </w:p>
    <w:p>
      <w:r>
        <w:t xml:space="preserve">Missä mukautettua http-käsittelijää käytetään useimmiten?</w:t>
      </w:r>
    </w:p>
    <w:p>
      <w:r>
        <w:rPr>
          <w:b/>
        </w:rPr>
        <w:t xml:space="preserve">Esimerkki 1.2845</w:t>
      </w:r>
    </w:p>
    <w:p>
      <w:r>
        <w:t xml:space="preserve">Konteksti: Kun hän tuli sisään , hän kertoi minulle, että voisin kieltäytyä avusta , mutta että vain dafault takaisin järjestelmään .... joten kerroin hänelle, mitä tapahtui viimeksi, kun jäin jumiin järjestelmään , ja suostuin vain saada tämän kanssa . Brent oli kanssani, mutta se oli helvettiä. Olen varma, että vaikutin vain vielä hullummalta, etten voinut vain hyväksyä tätä.</w:t>
      </w:r>
    </w:p>
    <w:p>
      <w:r>
        <w:rPr>
          <w:b/>
        </w:rPr>
        <w:t xml:space="preserve">Tulos</w:t>
      </w:r>
    </w:p>
    <w:p>
      <w:r>
        <w:t xml:space="preserve">Miksi kertoja meni oletustilaan ?</w:t>
      </w:r>
    </w:p>
    <w:p>
      <w:r>
        <w:rPr>
          <w:b/>
        </w:rPr>
        <w:t xml:space="preserve">Esimerkki 1.2846</w:t>
      </w:r>
    </w:p>
    <w:p>
      <w:r>
        <w:t xml:space="preserve">Konteksti: Tomaattikeitto oli kuitenkin tänään poikkeuksellista, ei valehdella. Sitten palasin sviittiin , pakkasin tavarat ja ajoin ulos sateeseen . Nyt olen kotona PMS - y ja kärttyinen . Mutta huomenna pitäisi olla ok .</w:t>
      </w:r>
    </w:p>
    <w:p>
      <w:r>
        <w:rPr>
          <w:b/>
        </w:rPr>
        <w:t xml:space="preserve">Tulos</w:t>
      </w:r>
    </w:p>
    <w:p>
      <w:r>
        <w:t xml:space="preserve">Miksi kirjoittaja ajoi ulos sateeseen ?</w:t>
      </w:r>
    </w:p>
    <w:p>
      <w:r>
        <w:rPr>
          <w:b/>
        </w:rPr>
        <w:t xml:space="preserve">Esimerkki 1.2847</w:t>
      </w:r>
    </w:p>
    <w:p>
      <w:r>
        <w:t xml:space="preserve">Konteksti: ( sisarukseni voivat lähettää kiitoksensa sähköpostitse ) . Haluan aina saada vanhempani ajan tasalle uusimmasta teknologiasta, kun tulen vierailulle. Se, että se hyödyttää teitä , blogini lukijoita , on lisäbonus . Tämä yritys ei ollut täysin itsekäs.</w:t>
      </w:r>
    </w:p>
    <w:p>
      <w:r>
        <w:rPr>
          <w:b/>
        </w:rPr>
        <w:t xml:space="preserve">Tulos</w:t>
      </w:r>
    </w:p>
    <w:p>
      <w:r>
        <w:t xml:space="preserve">Mikä voi olla syy langattomasta verkosta bloggaamiseen ?</w:t>
      </w:r>
    </w:p>
    <w:p>
      <w:r>
        <w:rPr>
          <w:b/>
        </w:rPr>
        <w:t xml:space="preserve">Esimerkki 1.2848</w:t>
      </w:r>
    </w:p>
    <w:p>
      <w:r>
        <w:t xml:space="preserve">Konteksti: Se oli epäilemättä huonoin palvelu ravintolassa, jota olen koskaan saanut. Ja olin väsynyt ja väsynyt . Olin jäänyt paitsi Nicolen soitosta , ja koska kaikki oli myöhässä , soitin hänelle heti ja sain selville , että hänelläkin oli ollut huono päivä . Vatsassani on nyt kylmä epätoivon kuoppa , tai ehkä se johtuu vain illallisesta .</w:t>
      </w:r>
    </w:p>
    <w:p>
      <w:r>
        <w:rPr>
          <w:b/>
        </w:rPr>
        <w:t xml:space="preserve">Tulos</w:t>
      </w:r>
    </w:p>
    <w:p>
      <w:r>
        <w:t xml:space="preserve">Mikä aiheutti kertojan tyytymättömyyden ravintolassa ?</w:t>
      </w:r>
    </w:p>
    <w:p>
      <w:r>
        <w:rPr>
          <w:b/>
        </w:rPr>
        <w:t xml:space="preserve">Esimerkki 1.2849</w:t>
      </w:r>
    </w:p>
    <w:p>
      <w:r>
        <w:t xml:space="preserve">Konteksti: Toivon itse asiassa, että hän on hieman tietämätön Norasta, eikä tule todella mustasukkaiseksi tai kovakouraiseksi. Hän on tosin tulossa " kauheaan kakkoseen" , joten mitä tahansa voi tapahtua. Hän jo lyö joskus ja sanoo " ei " .</w:t>
      </w:r>
    </w:p>
    <w:p>
      <w:r>
        <w:rPr>
          <w:b/>
        </w:rPr>
        <w:t xml:space="preserve">Tulos</w:t>
      </w:r>
    </w:p>
    <w:p>
      <w:r>
        <w:t xml:space="preserve">Mitä voi tapahtua kauhean kaksivuotiaaksi tulon jälkeen ?</w:t>
      </w:r>
    </w:p>
    <w:p>
      <w:r>
        <w:rPr>
          <w:b/>
        </w:rPr>
        <w:t xml:space="preserve">Esimerkki 1.2850</w:t>
      </w:r>
    </w:p>
    <w:p>
      <w:r>
        <w:t xml:space="preserve">Konteksti: Okei, joten päivitys maailmaan, joka on minulle . Looocy tuli tapaamaan minua ja Croxia ensimmäisellä viikolla, mikä oli niin suuri helpotus loputtomasta bordomista, joka oli jatkunut hänen saapumisensa jälkeen, ja Edinburghin festivaali oli juuri alkanut, joten meillä oli paljon tekemistä . Kävimme katsomassa koomikon nimeltä Neil Delamere hän oli todella hyvä . Hänen esityksensä piti perustua löyhästi Tukholman matkan ympärille , no he eivät todellakaan käyttäneet sanaa löyhästi ... löyhästi .</w:t>
      </w:r>
    </w:p>
    <w:p>
      <w:r>
        <w:rPr>
          <w:b/>
        </w:rPr>
        <w:t xml:space="preserve">Tulos</w:t>
      </w:r>
    </w:p>
    <w:p>
      <w:r>
        <w:t xml:space="preserve">Miksi kertoja suhtautuu epäilevästi näkemäänsä koomikkoon ?</w:t>
      </w:r>
    </w:p>
    <w:p>
      <w:r>
        <w:rPr>
          <w:b/>
        </w:rPr>
        <w:t xml:space="preserve">Tulos</w:t>
      </w:r>
    </w:p>
    <w:p>
      <w:r>
        <w:t xml:space="preserve">Miksi he eivät käyttäneet sanaa löyhästi löyhästi ?</w:t>
      </w:r>
    </w:p>
    <w:p>
      <w:r>
        <w:rPr>
          <w:b/>
        </w:rPr>
        <w:t xml:space="preserve">Esimerkki 1.2851</w:t>
      </w:r>
    </w:p>
    <w:p>
      <w:r>
        <w:t xml:space="preserve">Konteksti: Söin suklaacroissantin ja se oli todella hyvää. tapasin tänään ranskalaisen teinin nimeltä Alain, joka tuli leipomoon ja vitsaili siitä, että leipomoa kutsutaan French 'siksi, vaikka emme ole ranskalainen leipomo.</w:t>
      </w:r>
    </w:p>
    <w:p>
      <w:r>
        <w:rPr>
          <w:b/>
        </w:rPr>
        <w:t xml:space="preserve">Tulos</w:t>
      </w:r>
    </w:p>
    <w:p>
      <w:r>
        <w:t xml:space="preserve">Miksi lopetan työni?</w:t>
      </w:r>
    </w:p>
    <w:p>
      <w:r>
        <w:rPr>
          <w:b/>
        </w:rPr>
        <w:t xml:space="preserve">Esimerkki 1.2852</w:t>
      </w:r>
    </w:p>
    <w:p>
      <w:r>
        <w:t xml:space="preserve">Konteksti: Levanan kanssa ostoksilla käyminen oli hauskaa. Oli ilmaista salaattia . Puistossa pilvessä oleminen oli hauskaa , Hancock oli hyvä elokuva , sain Skorin pilveen . Jäimme monsuunin kaltaiseen sadekuuroon kävellessämme Bonaventuresta Peeliin ja kastuimme läpimäriksi , näytimme siltä kuin hyökyaalto olisi osunut meihin , mutta se oli hauskaa . Kesäiset sadekuurot ovat niin siistejä , varsinkin kun ne kestävät 5 minuuttia ja kastutte läpimäräksi .</w:t>
      </w:r>
    </w:p>
    <w:p>
      <w:r>
        <w:rPr>
          <w:b/>
        </w:rPr>
        <w:t xml:space="preserve">Tulos</w:t>
      </w:r>
    </w:p>
    <w:p>
      <w:r>
        <w:t xml:space="preserve">Miksi kertoja ei hermostu sateesta ?</w:t>
      </w:r>
    </w:p>
    <w:p>
      <w:r>
        <w:rPr>
          <w:b/>
        </w:rPr>
        <w:t xml:space="preserve">Esimerkki 1.2853</w:t>
      </w:r>
    </w:p>
    <w:p>
      <w:r>
        <w:t xml:space="preserve">Konteksti: Ex - kämppikseni osti tämän, koska hänellä oli ilmainen internet minun nopea . Se oli vain minun tietokoneeseeni kuukauden tai niin . En ole mikään tietokonevelho ja luulen, että hän oli suojannut sen salasanalla . Olin kirjoittanut neuvoja Craigs list &amp; melko monet mukavat ihmiset vastasivat kertoi minulle, miten kumota se reset-painiketta ja muita asioita .</w:t>
      </w:r>
    </w:p>
    <w:p>
      <w:r>
        <w:rPr>
          <w:b/>
        </w:rPr>
        <w:t xml:space="preserve">Tulos</w:t>
      </w:r>
    </w:p>
    <w:p>
      <w:r>
        <w:t xml:space="preserve">Mikä on voinut olla syy sinun 're ex - kämppis ostaa tämän palvelun ?</w:t>
      </w:r>
    </w:p>
    <w:p>
      <w:r>
        <w:rPr>
          <w:b/>
        </w:rPr>
        <w:t xml:space="preserve">Esimerkki 1.2854</w:t>
      </w:r>
    </w:p>
    <w:p>
      <w:r>
        <w:t xml:space="preserve">Konteksti: sen sijaan, että vetää kaikki kolme lasta ostoskeskukseen yrittää ja yrittää joitakin takaisin kouluun ostoksia , päätin vain ottaa yksi kerrallaan. viime yönä oli madi 's vuoro.</w:t>
      </w:r>
    </w:p>
    <w:p>
      <w:r>
        <w:rPr>
          <w:b/>
        </w:rPr>
        <w:t xml:space="preserve">Tulos</w:t>
      </w:r>
    </w:p>
    <w:p>
      <w:r>
        <w:t xml:space="preserve">Mitä voi tapahtua, kun otan yhden lapsen kerrallaan kouluostoksille?</w:t>
      </w:r>
    </w:p>
    <w:p>
      <w:r>
        <w:rPr>
          <w:b/>
        </w:rPr>
        <w:t xml:space="preserve">Esimerkki 1.2855</w:t>
      </w:r>
    </w:p>
    <w:p>
      <w:r>
        <w:t xml:space="preserve">Konteksti: Oletko koskaan miettinyt, mitä tekisit, missä asuisit, mikä olisi etusijalla, jos voisit pysähtyä, miettiä ja valita, millainen elämäsi olisi? Oletko koskaan miettinyt, miten päädyit sille tielle, jolla olet ? Oletko koskaan tullut paikkaan, jossa tajusit, että sinun ei tarvitse olla enää sillä radalla? Tervetuloa minun maailmaani .</w:t>
      </w:r>
    </w:p>
    <w:p>
      <w:r>
        <w:rPr>
          <w:b/>
        </w:rPr>
        <w:t xml:space="preserve">Tulos</w:t>
      </w:r>
    </w:p>
    <w:p>
      <w:r>
        <w:t xml:space="preserve">Miksi puhuja selittää meille heidän uuden maailmansa yksityiskohtia tällä tavalla?</w:t>
      </w:r>
    </w:p>
    <w:p>
      <w:r>
        <w:rPr>
          <w:b/>
        </w:rPr>
        <w:t xml:space="preserve">Esimerkki 1.2856</w:t>
      </w:r>
    </w:p>
    <w:p>
      <w:r>
        <w:t xml:space="preserve">Konteksti: Rakastan sadetta. Rakastan kävellä sateessa , rakastan istua sisällä ja katsella sadetta . En kuitenkaan pidä siitä, että joudun ajamaan pyörällä, jonka jarrut eivät toimi kovin hyvin, kun se on märkä kylmässä ja tahmeassa sateessa. Menin AGA:sta Rushiin PT:tä varten ja kastuin läpimäräksi.</w:t>
      </w:r>
    </w:p>
    <w:p>
      <w:r>
        <w:rPr>
          <w:b/>
        </w:rPr>
        <w:t xml:space="preserve">Tulos</w:t>
      </w:r>
    </w:p>
    <w:p>
      <w:r>
        <w:t xml:space="preserve">Mikä on todennäköisin syy, miksi kertoja valitsi tämän kuljetusmuodon?</w:t>
      </w:r>
    </w:p>
    <w:p>
      <w:r>
        <w:rPr>
          <w:b/>
        </w:rPr>
        <w:t xml:space="preserve">Tulos</w:t>
      </w:r>
    </w:p>
    <w:p>
      <w:r>
        <w:t xml:space="preserve">Mikä on yksi asia, jonka tiedämme kertojasta ?</w:t>
      </w:r>
    </w:p>
    <w:p>
      <w:r>
        <w:rPr>
          <w:b/>
        </w:rPr>
        <w:t xml:space="preserve">Esimerkki 1.2857</w:t>
      </w:r>
    </w:p>
    <w:p>
      <w:r>
        <w:t xml:space="preserve">Konteksti: Juhlimme 7-vuotispäiväämme sunnuntaina . Nyt kun sanomalehdet eivät ole enää osa elämääni , pystyimme viettämään yön hotellissa . Ei mitään hienoa , mutta oli mukavaa olla kahdestaan .</w:t>
      </w:r>
    </w:p>
    <w:p>
      <w:r>
        <w:rPr>
          <w:b/>
        </w:rPr>
        <w:t xml:space="preserve">Tulos</w:t>
      </w:r>
    </w:p>
    <w:p>
      <w:r>
        <w:t xml:space="preserve">Miksi vietimme yömme siinä paikassa, jossa vietimme ?</w:t>
      </w:r>
    </w:p>
    <w:p>
      <w:r>
        <w:rPr>
          <w:b/>
        </w:rPr>
        <w:t xml:space="preserve">Esimerkki 1.2858</w:t>
      </w:r>
    </w:p>
    <w:p>
      <w:r>
        <w:t xml:space="preserve">Konteksti: Stacie ja minä siivouduimme maanantaina harjoitusten jälkeen ja suuntasimme Daily Prophetin toimistoon. Se sijaitsi Diagon Alleyn vastakkaisessa päässä asunnostamme ja oli Gringottsin lisäksi toiseksi vaikuttavin rakennus ympäriinsä. Se kohosi naapurikauppoja korkeammalle, kahdeksan jalkaa korkeammaksi kuin niiden kaksi tai kolme.</w:t>
      </w:r>
    </w:p>
    <w:p>
      <w:r>
        <w:rPr>
          <w:b/>
        </w:rPr>
        <w:t xml:space="preserve">Tulos</w:t>
      </w:r>
    </w:p>
    <w:p>
      <w:r>
        <w:t xml:space="preserve">Mitä voi tapahtua ennen harjoituksia ?</w:t>
      </w:r>
    </w:p>
    <w:p>
      <w:r>
        <w:rPr>
          <w:b/>
        </w:rPr>
        <w:t xml:space="preserve">Esimerkki 1.2859</w:t>
      </w:r>
    </w:p>
    <w:p>
      <w:r>
        <w:t xml:space="preserve">Konteksti: Cool Christian ja unCool Christian pitäisi myös tehdä samaa asiaa . Uskon, että se mikä tekee jommastakummasta coolin on heidän kykynsä tehdä tietty tehtävä . Kumpikin voi tehdä saman tehtävän , mutta toinen tekee tuon tehtävän ainutlaatuisesti . Kun seisomme liassa , voimme pyrkiä siihen, että meitä pidetään coolina .</w:t>
      </w:r>
    </w:p>
    <w:p>
      <w:r>
        <w:rPr>
          <w:b/>
        </w:rPr>
        <w:t xml:space="preserve">Tulos</w:t>
      </w:r>
    </w:p>
    <w:p>
      <w:r>
        <w:t xml:space="preserve">Minkälainen usko kertojalla näyttää olevan ?</w:t>
      </w:r>
    </w:p>
    <w:p>
      <w:r>
        <w:rPr>
          <w:b/>
        </w:rPr>
        <w:t xml:space="preserve">Esimerkki 1.2860</w:t>
      </w:r>
    </w:p>
    <w:p>
      <w:r>
        <w:t xml:space="preserve">Konteksti: Olen aina sitä mieltä, että minulla on niin paljon kirjoitettavaa, ja kun pääsen tänne, minulla ei ole melkein mitään. Kävin tänään kameran kanssa , Arts and Craftsissa . Tietenkin lempiveljesparini tuli paikalle , joten otin heistä muutaman kuvan . Luovuin kutomisen yrittämisestä . Söin lounasta .</w:t>
      </w:r>
    </w:p>
    <w:p>
      <w:r>
        <w:rPr>
          <w:b/>
        </w:rPr>
        <w:t xml:space="preserve">Tulos</w:t>
      </w:r>
    </w:p>
    <w:p>
      <w:r>
        <w:t xml:space="preserve">Mitä luulet, että tapahtui ennen lounasta?</w:t>
      </w:r>
    </w:p>
    <w:p>
      <w:r>
        <w:rPr>
          <w:b/>
        </w:rPr>
        <w:t xml:space="preserve">Tulos</w:t>
      </w:r>
    </w:p>
    <w:p>
      <w:r>
        <w:t xml:space="preserve">Mitä kirjoittaja tarkoittaa, kun hän toteaa, että "otin osan niistä"?</w:t>
      </w:r>
    </w:p>
    <w:p>
      <w:r>
        <w:rPr>
          <w:b/>
        </w:rPr>
        <w:t xml:space="preserve">Esimerkki 1.2861</w:t>
      </w:r>
    </w:p>
    <w:p>
      <w:r>
        <w:t xml:space="preserve">Konteksti: " Oogh ... " Hän painoi kätensä otsalleen. "Ahhn ? " "Taidan mennä... hukkua... " Hänet valtasi huimauksen sairaalloinen aalto. Kun hän avasi silmänsä , hän oli levällään kivien päällä ja tuijotti yläpuolella olevaa hämärtyvää taivaankappaletta .</w:t>
      </w:r>
    </w:p>
    <w:p>
      <w:r>
        <w:rPr>
          <w:b/>
        </w:rPr>
        <w:t xml:space="preserve">Tulos</w:t>
      </w:r>
    </w:p>
    <w:p>
      <w:r>
        <w:t xml:space="preserve">Mikä on syy siihen, että olin levällään kivien päällä?</w:t>
      </w:r>
    </w:p>
    <w:p>
      <w:r>
        <w:rPr>
          <w:b/>
        </w:rPr>
        <w:t xml:space="preserve">Tulos</w:t>
      </w:r>
    </w:p>
    <w:p>
      <w:r>
        <w:t xml:space="preserve">Miksi hän oli sairas?</w:t>
      </w:r>
    </w:p>
    <w:p>
      <w:r>
        <w:rPr>
          <w:b/>
        </w:rPr>
        <w:t xml:space="preserve">Esimerkki 1.2862</w:t>
      </w:r>
    </w:p>
    <w:p>
      <w:r>
        <w:t xml:space="preserve">Konteksti: Nyt haluan todella kokeilla yksinkertaista sepäntyötä. Hienoa , juuri mitä tarvitsin . Toinen harrastus . Ainakaan en pystynyt puristamaan lasimaalauskursseja .</w:t>
      </w:r>
    </w:p>
    <w:p>
      <w:r>
        <w:rPr>
          <w:b/>
        </w:rPr>
        <w:t xml:space="preserve">Tulos</w:t>
      </w:r>
    </w:p>
    <w:p>
      <w:r>
        <w:t xml:space="preserve">Mitä saatan kokea opittuani lisää takomisesta ?</w:t>
      </w:r>
    </w:p>
    <w:p>
      <w:r>
        <w:rPr>
          <w:b/>
        </w:rPr>
        <w:t xml:space="preserve">Tulos</w:t>
      </w:r>
    </w:p>
    <w:p>
      <w:r>
        <w:t xml:space="preserve">Mikä voi olla syynä siihen, että opin näistä eri asioista ?</w:t>
      </w:r>
    </w:p>
    <w:p>
      <w:r>
        <w:rPr>
          <w:b/>
        </w:rPr>
        <w:t xml:space="preserve">Esimerkki 1.2863</w:t>
      </w:r>
    </w:p>
    <w:p>
      <w:r>
        <w:t xml:space="preserve">Konteksti: Uskon, että se on luonnonvarainen monni 's scavenger ruokavalio, joka antaa sille sen allekirjoitus maku ( yhdistettynä hieman hyvä vanha Louisiana veden saastuminen ) . Ainesosien pyydystäminen on myös hauskaa. Toinen sääntö on, että kala leikataan pihveiksi, ei fileiksi. Jättämällä ruodot, kala ei hajoa kattilassa , ja jos käytät isompia monni , luut ovat tarpeeksi suuria poimittavaksi .</w:t>
      </w:r>
    </w:p>
    <w:p>
      <w:r>
        <w:rPr>
          <w:b/>
        </w:rPr>
        <w:t xml:space="preserve">Tulos</w:t>
      </w:r>
    </w:p>
    <w:p>
      <w:r>
        <w:t xml:space="preserve">Jos kertoja olisi stereotyyppinen , mitä he kokkaavat ?</w:t>
      </w:r>
    </w:p>
    <w:p>
      <w:r>
        <w:rPr>
          <w:b/>
        </w:rPr>
        <w:t xml:space="preserve">Esimerkki 1.2864</w:t>
      </w:r>
    </w:p>
    <w:p>
      <w:r>
        <w:t xml:space="preserve">Konteksti: Menin nukkumaan eilen illalla klo 21:30, koska tunsin itseni todella väsyneeksi. Heräsin kerran noin 2 jotain , sitten taas noin 4 jotain . Heräsin taas noin 7:30 ja lopulta nousin ylös tuntia myöhemmin .</w:t>
      </w:r>
    </w:p>
    <w:p>
      <w:r>
        <w:rPr>
          <w:b/>
        </w:rPr>
        <w:t xml:space="preserve">Tulos</w:t>
      </w:r>
    </w:p>
    <w:p>
      <w:r>
        <w:t xml:space="preserve">Miksi kertoja olisi niin väsynyt seuraavana päivänä ?</w:t>
      </w:r>
    </w:p>
    <w:p>
      <w:r>
        <w:rPr>
          <w:b/>
        </w:rPr>
        <w:t xml:space="preserve">Esimerkki 1.2865</w:t>
      </w:r>
    </w:p>
    <w:p>
      <w:r>
        <w:t xml:space="preserve">Konteksti: Niinpä olen todellakin Jumalan armosta täällä. Nyt on jotain muutakin työtä tässä minun tulossani, sillä Jumala ei pakota meitä tekemään mitään. Meillä on edelleen vapaa tahto . Joten minun täytyi olla halukas , tiesinkö että Jumala muuttaisi elämäni ?.</w:t>
      </w:r>
    </w:p>
    <w:p>
      <w:r>
        <w:rPr>
          <w:b/>
        </w:rPr>
        <w:t xml:space="preserve">Tulos</w:t>
      </w:r>
    </w:p>
    <w:p>
      <w:r>
        <w:t xml:space="preserve">Miksi uskon, että se tapahtui Jumalan armosta?</w:t>
      </w:r>
    </w:p>
    <w:p>
      <w:r>
        <w:rPr>
          <w:b/>
        </w:rPr>
        <w:t xml:space="preserve">Esimerkki 1.2866</w:t>
      </w:r>
    </w:p>
    <w:p>
      <w:r>
        <w:t xml:space="preserve">Konteksti: Pääruoat tulevat joko pastan , erityisen ruskean riisin ja vehnänmarjojen sekoituksen tai bataatti- ja porkkanamuusin kanssa. Illallisen aikana yksi omistajista pysähtyi pöytäämme ja kysyi ateriastamme. Hän on ystävällinen mies , jolla on harmaa parta ja trendikkäät silmälasit , joissa on muovikehykset . Hän kannusti meitä täyttämään VIP-kortin , jotta saisimme 20 % alennuksen syntymäpäivinä ja merkkipäivinä .</w:t>
      </w:r>
    </w:p>
    <w:p>
      <w:r>
        <w:rPr>
          <w:b/>
        </w:rPr>
        <w:t xml:space="preserve">Tulos</w:t>
      </w:r>
    </w:p>
    <w:p>
      <w:r>
        <w:t xml:space="preserve">Mitä puhujan tarinassa on voinut tapahtua seuraavaksi?</w:t>
      </w:r>
    </w:p>
    <w:p>
      <w:r>
        <w:rPr>
          <w:b/>
        </w:rPr>
        <w:t xml:space="preserve">Esimerkki 1.2867</w:t>
      </w:r>
    </w:p>
    <w:p>
      <w:r>
        <w:t xml:space="preserve">Konteksti: Riittää, kun sanon, että TO ei ole joku, jonka haluatte suututtaa. Joka tapauksessa , tulin juuri äskettäin takaisin matkalta Bostonista ja huomasin , että JK oli muuttanut pois asunnosta . Hän ja TO olivat riidelleet paljon ja tarvitsivat ilmeisesti tilaa . Hän on kuitenkin edelleen jossain mielessä TO:n "kanssa" ja hän on käynyt muutaman kerran hengailemassa TO:n kanssa.</w:t>
      </w:r>
    </w:p>
    <w:p>
      <w:r>
        <w:rPr>
          <w:b/>
        </w:rPr>
        <w:t xml:space="preserve">Tulos</w:t>
      </w:r>
    </w:p>
    <w:p>
      <w:r>
        <w:t xml:space="preserve">Miksi JK muuttaisi pois TO:n asunnosta, mutta tulisi silti hänen luokseen hengailemaan?</w:t>
      </w:r>
    </w:p>
    <w:p>
      <w:r>
        <w:rPr>
          <w:b/>
        </w:rPr>
        <w:t xml:space="preserve">Esimerkki 1.2868</w:t>
      </w:r>
    </w:p>
    <w:p>
      <w:r>
        <w:t xml:space="preserve">Konteksti: Kuten olen maininnut monta kertaa ennenkin , Fergus on ottaa kova aika hammaslääkärin. Kun kaksi hänen maitohampaistaan kieltäytyi putoamasta, kun aikuisten hampaat tulivat ( yli viikon ajan ) , päätin katsoa, mitä eläinlääkäri suositteli. Joten , häneltä piti poistaa muutama hammas , häneltä piti lopulta poistaa 5 maitohammasta .</w:t>
      </w:r>
    </w:p>
    <w:p>
      <w:r>
        <w:rPr>
          <w:b/>
        </w:rPr>
        <w:t xml:space="preserve">Tulos</w:t>
      </w:r>
    </w:p>
    <w:p>
      <w:r>
        <w:t xml:space="preserve">Miksi Fergus on tällä hetkellä niin tyytymätön?</w:t>
      </w:r>
    </w:p>
    <w:p>
      <w:r>
        <w:rPr>
          <w:b/>
        </w:rPr>
        <w:t xml:space="preserve">Esimerkki 1.2869</w:t>
      </w:r>
    </w:p>
    <w:p>
      <w:r>
        <w:t xml:space="preserve">Konteksti: Olen kokki kotona , en todellakaan n't tehdä paljon ruoanlaittoa paitsi jos olen opettaa hänelle uuden reseptin tai yksinkertaisesti vain siksi, että minusta tuntuu ruoanlaitto (joka ei ole usein). En pidä itseäni todella hyvänä kokkina , mutta osaan kyllä. Aviomies on parempi ( ja pitäisikö sanoa loistava ) kokki kuin minä .</w:t>
      </w:r>
    </w:p>
    <w:p>
      <w:r>
        <w:rPr>
          <w:b/>
        </w:rPr>
        <w:t xml:space="preserve">Tulos</w:t>
      </w:r>
    </w:p>
    <w:p>
      <w:r>
        <w:t xml:space="preserve">Mikä voi olla syy siihen, että he eivät tee paljon ruokaa?</w:t>
      </w:r>
    </w:p>
    <w:p>
      <w:r>
        <w:rPr>
          <w:b/>
        </w:rPr>
        <w:t xml:space="preserve">Esimerkki 1.2870</w:t>
      </w:r>
    </w:p>
    <w:p>
      <w:r>
        <w:t xml:space="preserve">Konteksti: Myöhäiset iltapäiväni ja iltani eivät ole menneet yhtään paremmin. Iltapäivällä kello 17:00 minulle iskee raivokas himo maapähkinävoin ja tuorejuuston perään. Vielä pahempaa on, että söin eilen maapähkinävoin loppuun ja varastin mieheni piirakan ... se on äärimmäinen ei - ei . Ei siksi, että ohjelmoija suuttuu siitä, että söin hänen piirakkansa ; hänellä on kokonainen pakastin täynnä niitä , vaan siksi, että viimeisen vuoden aikana minulla ei ole ollut minkäänlaista halua syödä niitä .</w:t>
      </w:r>
    </w:p>
    <w:p>
      <w:r>
        <w:rPr>
          <w:b/>
        </w:rPr>
        <w:t xml:space="preserve">Tulos</w:t>
      </w:r>
    </w:p>
    <w:p>
      <w:r>
        <w:t xml:space="preserve">Mistä syystä mieheni piirakan syöminen on ehdoton kielto?</w:t>
      </w:r>
    </w:p>
    <w:p>
      <w:r>
        <w:rPr>
          <w:b/>
        </w:rPr>
        <w:t xml:space="preserve">Tulos</w:t>
      </w:r>
    </w:p>
    <w:p>
      <w:r>
        <w:t xml:space="preserve">Mitä tapahtuisi, jos kertojalla ei olisi koskaan ollut huonoa kokemusta viime vuonna ?</w:t>
      </w:r>
    </w:p>
    <w:p>
      <w:r>
        <w:rPr>
          <w:b/>
        </w:rPr>
        <w:t xml:space="preserve">Esimerkki 1.2871</w:t>
      </w:r>
    </w:p>
    <w:p>
      <w:r>
        <w:t xml:space="preserve">Konteksti: Ah Gongin isot ja vinttikätiset kädet, kaipaan häntä paljon. ) : Nyt on jo syyskuu. Aika ei tunnu lentävältä vaan kiitävältä.</w:t>
      </w:r>
    </w:p>
    <w:p>
      <w:r>
        <w:rPr>
          <w:b/>
        </w:rPr>
        <w:t xml:space="preserve">Tulos</w:t>
      </w:r>
    </w:p>
    <w:p>
      <w:r>
        <w:t xml:space="preserve">Mitä hänelle on voinut tapahtua?</w:t>
      </w:r>
    </w:p>
    <w:p>
      <w:r>
        <w:rPr>
          <w:b/>
        </w:rPr>
        <w:t xml:space="preserve">Esimerkki 1.2872</w:t>
      </w:r>
    </w:p>
    <w:p>
      <w:r>
        <w:t xml:space="preserve">Konteksti: Tänään eräs pappi kertoi minulle viidestä papista, jotka ovat jättäneet pappeuden El Salvadorin hiippakunnassa, jossa olen tällä hetkellä. Hän sanoi, että hänen mielestään ongelma liittyy kypsyyden puutteeseen . Jotkut ovat sanoneet hänelle, että he eivät halua mitään ongelmia . Tämä muistutti minua eräästä täydellisyyttä koskevasta pohdinnasta, jota olen pohtinut viime kuukausina.</w:t>
      </w:r>
    </w:p>
    <w:p>
      <w:r>
        <w:rPr>
          <w:b/>
        </w:rPr>
        <w:t xml:space="preserve">Tulos</w:t>
      </w:r>
    </w:p>
    <w:p>
      <w:r>
        <w:t xml:space="preserve">Miksi kertoja on El Salvadorissa?</w:t>
      </w:r>
    </w:p>
    <w:p>
      <w:r>
        <w:rPr>
          <w:b/>
        </w:rPr>
        <w:t xml:space="preserve">Esimerkki 1.2873</w:t>
      </w:r>
    </w:p>
    <w:p>
      <w:r>
        <w:t xml:space="preserve">Konteksti: Lähdimme viikonloppuna masentuneina , ( mikä on normaalia näin voimakkaiden tunteiden jälkeen ) . Tunsin oloni kiusalliseksi ja kurjaksi . Suhteeni Jordaniin oli niin surullinen ja kurja .</w:t>
      </w:r>
    </w:p>
    <w:p>
      <w:r>
        <w:rPr>
          <w:b/>
        </w:rPr>
        <w:t xml:space="preserve">Tulos</w:t>
      </w:r>
    </w:p>
    <w:p>
      <w:r>
        <w:t xml:space="preserve">Mikä voi olla syynä siihen, että suhde oli surullinen ja kurja ?</w:t>
      </w:r>
    </w:p>
    <w:p>
      <w:r>
        <w:rPr>
          <w:b/>
        </w:rPr>
        <w:t xml:space="preserve">Esimerkki 1.2874</w:t>
      </w:r>
    </w:p>
    <w:p>
      <w:r>
        <w:t xml:space="preserve">Konteksti: Kaikki ympärillämme nauroivat ja hymyilivät. Se oli niin hauskaa . Kun tyttöni alkavat höpöttää keskenään, et voi olla hymyilemättä. Joten tänään julkaisen yhden niistä harvoista kuvista joita sain .</w:t>
      </w:r>
    </w:p>
    <w:p>
      <w:r>
        <w:rPr>
          <w:b/>
        </w:rPr>
        <w:t xml:space="preserve">Tulos</w:t>
      </w:r>
    </w:p>
    <w:p>
      <w:r>
        <w:t xml:space="preserve">Miksi puhuja otti valokuvia ?</w:t>
      </w:r>
    </w:p>
    <w:p>
      <w:r>
        <w:rPr>
          <w:b/>
        </w:rPr>
        <w:t xml:space="preserve">Tulos</w:t>
      </w:r>
    </w:p>
    <w:p>
      <w:r>
        <w:t xml:space="preserve">Miksi tytöt nauroivat ja höpöttivät?</w:t>
      </w:r>
    </w:p>
    <w:p>
      <w:r>
        <w:rPr>
          <w:b/>
        </w:rPr>
        <w:t xml:space="preserve">Esimerkki 1.2875</w:t>
      </w:r>
    </w:p>
    <w:p>
      <w:r>
        <w:t xml:space="preserve">Konteksti: ja palasin hostellihuoneeseeni auringonnousun jälkeen ja törmäsin kolmeen känniseen kaveriin alusvaatteissa juomassa vettä ja nauramassa . joten liityin hauskanpitoon ja se ei ollut itseni löytämistä vaan hetken omaksumista . ja sitä olen tehnyt matkalla ollessani ottamalla jokaisen hetken ja tekemällä siitä omani .</w:t>
      </w:r>
    </w:p>
    <w:p>
      <w:r>
        <w:rPr>
          <w:b/>
        </w:rPr>
        <w:t xml:space="preserve">Tulos</w:t>
      </w:r>
    </w:p>
    <w:p>
      <w:r>
        <w:t xml:space="preserve">Miltä minusta tuntuu tämän postauksen aikana?</w:t>
      </w:r>
    </w:p>
    <w:p>
      <w:r>
        <w:rPr>
          <w:b/>
        </w:rPr>
        <w:t xml:space="preserve">Esimerkki 1.2876</w:t>
      </w:r>
    </w:p>
    <w:p>
      <w:r>
        <w:t xml:space="preserve">Konteksti: Kuulostaa todella tyhmältä, mutta joka aamu herääminen maneesin puutteeseen on uskomattoman ärsyttävää. Luulen että olen lopettanut kiukuttelun tältä erää .</w:t>
      </w:r>
    </w:p>
    <w:p>
      <w:r>
        <w:rPr>
          <w:b/>
        </w:rPr>
        <w:t xml:space="preserve">Tulos</w:t>
      </w:r>
    </w:p>
    <w:p>
      <w:r>
        <w:t xml:space="preserve">Mitä mieltä olen hänestä?</w:t>
      </w:r>
    </w:p>
    <w:p>
      <w:r>
        <w:rPr>
          <w:b/>
        </w:rPr>
        <w:t xml:space="preserve">Esimerkki 1.2877</w:t>
      </w:r>
    </w:p>
    <w:p>
      <w:r>
        <w:t xml:space="preserve">Konteksti: Kaiken tämän jälkeen veljeni löi vetoa, etten menisi lähellekään tätä jälkiruokaa nimeltä "Triple Chocolate Confusion", kolmikerroksinen kakku, periaatteessa sellainen asia, josta vanhempien ihmisten pitäisi pysyä kaukana, jos he eivät halua saada sydänkohtausta. En ollut fiksu, ja tilasin sen. Se oli niin hyvää, etten uskonut syöväni sitä loppuun , mutta olin lihava lapsi , joten söin . Taisin mennä taivaaseen noin 10 minuutiksi .</w:t>
      </w:r>
    </w:p>
    <w:p>
      <w:r>
        <w:rPr>
          <w:b/>
        </w:rPr>
        <w:t xml:space="preserve">Tulos</w:t>
      </w:r>
    </w:p>
    <w:p>
      <w:r>
        <w:t xml:space="preserve">Millaista ateriaa kertoja nauttii ?</w:t>
      </w:r>
    </w:p>
    <w:p>
      <w:r>
        <w:rPr>
          <w:b/>
        </w:rPr>
        <w:t xml:space="preserve">Esimerkki 1.2878</w:t>
      </w:r>
    </w:p>
    <w:p>
      <w:r>
        <w:t xml:space="preserve">Konteksti: Mitä tapahtui ? ! Siinäpä se. Ai niin , sunnuntaina äiti ja minä menimme kirkkoon , ja viisi minuuttia ennen jumalanpalvelusta , valkokankailla alkoi lähtölaskenta .</w:t>
      </w:r>
    </w:p>
    <w:p>
      <w:r>
        <w:rPr>
          <w:b/>
        </w:rPr>
        <w:t xml:space="preserve">Tulos</w:t>
      </w:r>
    </w:p>
    <w:p>
      <w:r>
        <w:t xml:space="preserve">Miksi kertojan äiti on tyytyväinen häneen?</w:t>
      </w:r>
    </w:p>
    <w:p>
      <w:r>
        <w:rPr>
          <w:b/>
        </w:rPr>
        <w:t xml:space="preserve">Esimerkki 1.2879</w:t>
      </w:r>
    </w:p>
    <w:p>
      <w:r>
        <w:t xml:space="preserve">Konteksti: Sunnuntai 31. elokuuta oli melko hyvä päivä minulle. Heräsin noin klo 10 aamulla . Menin linjoille ensin huomasin viestinviejäni eivät toimineet , yritin sitten avata explorerin . Sekään ei toiminut .</w:t>
      </w:r>
    </w:p>
    <w:p>
      <w:r>
        <w:rPr>
          <w:b/>
        </w:rPr>
        <w:t xml:space="preserve">Tulos</w:t>
      </w:r>
    </w:p>
    <w:p>
      <w:r>
        <w:t xml:space="preserve">Mikä on mahdollinen syy siihen, että kirjoittaja heräsi noin klo 10 aamulla?</w:t>
      </w:r>
    </w:p>
    <w:p>
      <w:r>
        <w:rPr>
          <w:b/>
        </w:rPr>
        <w:t xml:space="preserve">Esimerkki 1.2880</w:t>
      </w:r>
    </w:p>
    <w:p>
      <w:r>
        <w:t xml:space="preserve">Konteksti: Pelkäsin liikaa, että pääsisin jalkaosaan ja sanoisin , " Vau, tämä on todella liian tiukka. " ja sitten repäisisin taas ! En tosiaankaan usko, että tämä Koigu haluaa olla sukat . En neulo huiveja , koska en vain käytä niitä ja minulla on vielä 6 vyyhtiä tätä lankaa kätköissäni .</w:t>
      </w:r>
    </w:p>
    <w:p>
      <w:r>
        <w:rPr>
          <w:b/>
        </w:rPr>
        <w:t xml:space="preserve">Tulos</w:t>
      </w:r>
    </w:p>
    <w:p>
      <w:r>
        <w:t xml:space="preserve">Miksi he puhuvat siitä, että jalkaosa on liian tiukka ?</w:t>
      </w:r>
    </w:p>
    <w:p>
      <w:r>
        <w:rPr>
          <w:b/>
        </w:rPr>
        <w:t xml:space="preserve">Tulos</w:t>
      </w:r>
    </w:p>
    <w:p>
      <w:r>
        <w:t xml:space="preserve">Miksi he pitävät neulomisesta ?</w:t>
      </w:r>
    </w:p>
    <w:p>
      <w:r>
        <w:rPr>
          <w:b/>
        </w:rPr>
        <w:t xml:space="preserve">Esimerkki 1.2881</w:t>
      </w:r>
    </w:p>
    <w:p>
      <w:r>
        <w:t xml:space="preserve">Konteksti: Joten aloin soittaa kaikille ystävilleni kysyäkseni heiltä, mitä he ovat tehneet tunnilla ja mitä minulta oli jäänyt näkemättä. Sitten aloin tehdä kotitehtäviä , mitä vihaan eniten , se on kuin opettajat olisivat olleet sairaita ajatellessaan , että teinit eivät tee mitään muuta kuin koulua , tarkoitan , että olen todella mieluummin onnellinen kuin valmistunut . Mutta , tein läksyni ja sain ne valmiiksi ajoissa, jotta ehdin mennä nukkumaan ja katsoa mimmileffan ja nukkua.</w:t>
      </w:r>
    </w:p>
    <w:p>
      <w:r>
        <w:rPr>
          <w:b/>
        </w:rPr>
        <w:t xml:space="preserve">Tulos</w:t>
      </w:r>
    </w:p>
    <w:p>
      <w:r>
        <w:t xml:space="preserve">Miksi kertojan piti soittaa ystävilleen?</w:t>
      </w:r>
    </w:p>
    <w:p>
      <w:r>
        <w:rPr>
          <w:b/>
        </w:rPr>
        <w:t xml:space="preserve">Esimerkki 1.2882</w:t>
      </w:r>
    </w:p>
    <w:p>
      <w:r>
        <w:t xml:space="preserve">Konteksti: Heräsin vartalon ja vatsan kouristuksiin ja lievään kuumeeseen ... oh oh oh . Joten en periaatteessa syönyt mitään ja vietin päivän sängyssä . Se osoittautui oikeaksi strategiaksi, koska 24 tuntia myöhemmin olin paljon parempi ! Jälkikäteen ajateltuna minulla oli virus pari päivää ja lihaskivut olivat osa sitä mikä teki sängystä epämukavan .</w:t>
      </w:r>
    </w:p>
    <w:p>
      <w:r>
        <w:rPr>
          <w:b/>
        </w:rPr>
        <w:t xml:space="preserve">Tulos</w:t>
      </w:r>
    </w:p>
    <w:p>
      <w:r>
        <w:t xml:space="preserve">Miksi kertoja on mahdollisesti kipeä ?</w:t>
      </w:r>
    </w:p>
    <w:p>
      <w:r>
        <w:rPr>
          <w:b/>
        </w:rPr>
        <w:t xml:space="preserve">Esimerkki 1.2883</w:t>
      </w:r>
    </w:p>
    <w:p>
      <w:r>
        <w:t xml:space="preserve">Konteksti: Minä ja kämppikseni olemme vain soo väsyneitä koko ajan . Välillä kuumuus ja kävely 30 minuuttia luokkaan . Kun meidän päivä on ohi noin 5 olemme vain liian väsyneitä tekemään mitään .</w:t>
      </w:r>
    </w:p>
    <w:p>
      <w:r>
        <w:rPr>
          <w:b/>
        </w:rPr>
        <w:t xml:space="preserve">Tulos</w:t>
      </w:r>
    </w:p>
    <w:p>
      <w:r>
        <w:t xml:space="preserve">Mitä kertoja ja kämppis tekevät päivän loppupuolella ?</w:t>
      </w:r>
    </w:p>
    <w:p>
      <w:r>
        <w:rPr>
          <w:b/>
        </w:rPr>
        <w:t xml:space="preserve">Esimerkki 1.2884</w:t>
      </w:r>
    </w:p>
    <w:p>
      <w:r>
        <w:t xml:space="preserve">Konteksti: Hmm ... joten en ole edes varma, miten tehdä tämä . Kun aloin kirjoittaa dwp oneshotteja pornotaistelua varten ajattelin, että se olisi siinä . Minulla ei ollut aikomuksia kirjoittaa muita fiksejä fandomille ollenkaan .</w:t>
      </w:r>
    </w:p>
    <w:p>
      <w:r>
        <w:rPr>
          <w:b/>
        </w:rPr>
        <w:t xml:space="preserve">Tulos</w:t>
      </w:r>
    </w:p>
    <w:p>
      <w:r>
        <w:t xml:space="preserve">Minkälaista työtä kertoja kirjoittaa ?</w:t>
      </w:r>
    </w:p>
    <w:p>
      <w:r>
        <w:rPr>
          <w:b/>
        </w:rPr>
        <w:t xml:space="preserve">Esimerkki 1.2885</w:t>
      </w:r>
    </w:p>
    <w:p>
      <w:r>
        <w:t xml:space="preserve">Konteksti: Tänä iltana, kun pesin kasvojani, huomasin, että saippua-annostelijalla oli hämähäkki pesualtaan vieressä. Välitön reaktioni oli kauhu . Hyppäsin kuumeisesti pois , menetin tasapainoni ja törmäsin äänekkäästi takanani olevaan seinään .</w:t>
      </w:r>
    </w:p>
    <w:p>
      <w:r>
        <w:rPr>
          <w:b/>
        </w:rPr>
        <w:t xml:space="preserve">Tulos</w:t>
      </w:r>
    </w:p>
    <w:p>
      <w:r>
        <w:t xml:space="preserve">Mikä voi olla fakta tästä henkilöstä ?</w:t>
      </w:r>
    </w:p>
    <w:p>
      <w:r>
        <w:rPr>
          <w:b/>
        </w:rPr>
        <w:t xml:space="preserve">Esimerkki 1.2886</w:t>
      </w:r>
    </w:p>
    <w:p>
      <w:r>
        <w:t xml:space="preserve">Konteksti: Näin hänet aiemmin tänä vuonna, koska hänen äitinsä kuoli ja äitini, joka oli hänen äitinsä ystävä, meni hautajaisiin. Taas , masentavaa . [ 11 ] Mitä urheilua pelasit ENSIMMÄISENÄ ?.</w:t>
      </w:r>
    </w:p>
    <w:p>
      <w:r>
        <w:rPr>
          <w:b/>
        </w:rPr>
        <w:t xml:space="preserve">Tulos</w:t>
      </w:r>
    </w:p>
    <w:p>
      <w:r>
        <w:t xml:space="preserve">Mikä mahtaa olla syynä siihen, että kysyin, mikä oli ensimmäinen pelattu laji ?</w:t>
      </w:r>
    </w:p>
    <w:p>
      <w:r>
        <w:rPr>
          <w:b/>
        </w:rPr>
        <w:t xml:space="preserve">Esimerkki 1.2887</w:t>
      </w:r>
    </w:p>
    <w:p>
      <w:r>
        <w:t xml:space="preserve">Konteksti: Olen aina kyynisyyden ja optimismin välillä. Ehdottaisin sinulle paria asiaa . Koska olet yliopistossa sinun pitäisi yrittää löytää aikaa ottaa valtio-opin kurssi . Opi vähän siitä, miten järjestelmä toimii .</w:t>
      </w:r>
    </w:p>
    <w:p>
      <w:r>
        <w:rPr>
          <w:b/>
        </w:rPr>
        <w:t xml:space="preserve">Tulos</w:t>
      </w:r>
    </w:p>
    <w:p>
      <w:r>
        <w:t xml:space="preserve">Miksi he luulevat, että heidän pitäisi oppia, miten järjestelmä toimii ?</w:t>
      </w:r>
    </w:p>
    <w:p>
      <w:r>
        <w:rPr>
          <w:b/>
        </w:rPr>
        <w:t xml:space="preserve">Esimerkki 1.2888</w:t>
      </w:r>
    </w:p>
    <w:p>
      <w:r>
        <w:t xml:space="preserve">Konteksti: Dan sanoo, että se tuoksuu, minä sanon, että se tuoksuu ruusuilta ... verisiltä ruusuilta . Pidän siitä Selin laulusta , Kiss from a Rose . Näytän vampyyriltä , verta huulillani .</w:t>
      </w:r>
    </w:p>
    <w:p>
      <w:r>
        <w:rPr>
          <w:b/>
        </w:rPr>
        <w:t xml:space="preserve">Tulos</w:t>
      </w:r>
    </w:p>
    <w:p>
      <w:r>
        <w:t xml:space="preserve">Mikä voisi olla syy siihen, että suuni on täynnä verta ?</w:t>
      </w:r>
    </w:p>
    <w:p>
      <w:r>
        <w:rPr>
          <w:b/>
        </w:rPr>
        <w:t xml:space="preserve">Esimerkki 1.2889</w:t>
      </w:r>
    </w:p>
    <w:p>
      <w:r>
        <w:t xml:space="preserve">Konteksti: Hyttysenpuremat, kuten minä niitä kutsun . Sitten .... tämä olen minä TÄNÄÄN . Nyt ne ovat turvoksissa aika pahasti, joten kuka tietää miltä ne näyttävät kunhan se laskee , mutta HOLY BOOBS . Kunpa voisin repiä nämä siteet pois ja katsoa , mutta en voi tehdä sitä ennen torstaita .</w:t>
      </w:r>
    </w:p>
    <w:p>
      <w:r>
        <w:rPr>
          <w:b/>
        </w:rPr>
        <w:t xml:space="preserve">Tulos</w:t>
      </w:r>
    </w:p>
    <w:p>
      <w:r>
        <w:t xml:space="preserve">Mitä ovat kuoppia ympäri kertojan vartaloa ?</w:t>
      </w:r>
    </w:p>
    <w:p>
      <w:r>
        <w:rPr>
          <w:b/>
        </w:rPr>
        <w:t xml:space="preserve">Esimerkki 1.2890</w:t>
      </w:r>
    </w:p>
    <w:p>
      <w:r>
        <w:t xml:space="preserve">Konteksti: Kun USB-muistitikku työnnetään tietokoneeseen, Windows suorittaa ohjelman mielellään automaattisesti. Kuinka kätevää , sekä loppukäyttäjille että pahiksille .</w:t>
      </w:r>
    </w:p>
    <w:p>
      <w:r>
        <w:rPr>
          <w:b/>
        </w:rPr>
        <w:t xml:space="preserve">Tulos</w:t>
      </w:r>
    </w:p>
    <w:p>
      <w:r>
        <w:t xml:space="preserve">Miksi kertoja suhtautuu niin epäilevästi Windowsiin tietokoneohjelmana?</w:t>
      </w:r>
    </w:p>
    <w:p>
      <w:r>
        <w:rPr>
          <w:b/>
        </w:rPr>
        <w:t xml:space="preserve">Tulos</w:t>
      </w:r>
    </w:p>
    <w:p>
      <w:r>
        <w:t xml:space="preserve">Miksi windows " suorittaa ohjelman mielellään automaattisesti " ?</w:t>
      </w:r>
    </w:p>
    <w:p>
      <w:r>
        <w:rPr>
          <w:b/>
        </w:rPr>
        <w:t xml:space="preserve">Tulos</w:t>
      </w:r>
    </w:p>
    <w:p>
      <w:r>
        <w:t xml:space="preserve">Miksi se olisi kätevää pahiksille ?</w:t>
      </w:r>
    </w:p>
    <w:p>
      <w:r>
        <w:rPr>
          <w:b/>
        </w:rPr>
        <w:t xml:space="preserve">Esimerkki 1.2891</w:t>
      </w:r>
    </w:p>
    <w:p>
      <w:r>
        <w:t xml:space="preserve">Konteksti: Ostin pari lohikäärmeitä, jotta ne tukevat minua, kun työskentelen . Ihan hauska mutta myös aika ylivoimainen ; tarvitsee enemmän tilaa conille . Niin ja ihmisten on lopetettava vauvojensa tuominen coniin . Konsolit eivät ole paikka pikkulapsille .</w:t>
      </w:r>
    </w:p>
    <w:p>
      <w:r>
        <w:rPr>
          <w:b/>
        </w:rPr>
        <w:t xml:space="preserve">Tulos</w:t>
      </w:r>
    </w:p>
    <w:p>
      <w:r>
        <w:t xml:space="preserve">Miksi ihmisten pitää lopettaa vauvojensa tuominen coniin?</w:t>
      </w:r>
    </w:p>
    <w:p>
      <w:r>
        <w:rPr>
          <w:b/>
        </w:rPr>
        <w:t xml:space="preserve">Esimerkki 1.2892</w:t>
      </w:r>
    </w:p>
    <w:p>
      <w:r>
        <w:t xml:space="preserve">Konteksti: Valitettavasti tanssi itsessään oli fantastinen - enimmäkseen hip - hopia ( valitettavasti ) , mutta heillä oli joitakin hyviä hitaita kappaleita , swingiä ja vähän 80-luvun musiikkia siellä täällä ( kolme Michael Jacksonin kappaletta ! YAY ! ) . Näin perus sekoilua , täyteen - puhallettuun muodolliseen tanssimiseen tapahtuvan . Jotkut noista swing-tanssijoista olivat uskomattomia !.</w:t>
      </w:r>
    </w:p>
    <w:p>
      <w:r>
        <w:rPr>
          <w:b/>
        </w:rPr>
        <w:t xml:space="preserve">Tulos</w:t>
      </w:r>
    </w:p>
    <w:p>
      <w:r>
        <w:t xml:space="preserve">Mitä tansseihin osallistumisen jälkeen voi tapahtua ?</w:t>
      </w:r>
    </w:p>
    <w:p>
      <w:r>
        <w:rPr>
          <w:b/>
        </w:rPr>
        <w:t xml:space="preserve">Esimerkki 1.2893</w:t>
      </w:r>
    </w:p>
    <w:p>
      <w:r>
        <w:t xml:space="preserve">Konteksti: Kun olimme viikon ajan syöneet melkein mitä tahansa, mitä pystyimme keräämään, päädyimme pärjäämään aika hyvin DC:ssä. Ensimmäisenä iltanamme anoppi keitti soba-nuudeleita tofun ja kuun itujen kanssa. Toisena iltana: illallinen Yuan Fu -ravintolassa .</w:t>
      </w:r>
    </w:p>
    <w:p>
      <w:r>
        <w:rPr>
          <w:b/>
        </w:rPr>
        <w:t xml:space="preserve">Tulos</w:t>
      </w:r>
    </w:p>
    <w:p>
      <w:r>
        <w:t xml:space="preserve">Mikä on mahdollinen syy siihen, että kirjoittajan anoppi keitti soba-nuudeleita tofun ja moong-alkioiden kanssa?</w:t>
      </w:r>
    </w:p>
    <w:p>
      <w:r>
        <w:rPr>
          <w:b/>
        </w:rPr>
        <w:t xml:space="preserve">Esimerkki 1.2894</w:t>
      </w:r>
    </w:p>
    <w:p>
      <w:r>
        <w:t xml:space="preserve">Konteksti: I ' ve ollut ihastunut tähän tyttöön noin kuukauden ja koskaan puhunut hänelle. Sitten eräänä päivänä hän vain sattumalta alkoi puhumaan minulle koulun käytävällä . Se kesti vain minuutin tai kaksi, joten en ajatellut asiaa.</w:t>
      </w:r>
    </w:p>
    <w:p>
      <w:r>
        <w:rPr>
          <w:b/>
        </w:rPr>
        <w:t xml:space="preserve">Tulos</w:t>
      </w:r>
    </w:p>
    <w:p>
      <w:r>
        <w:t xml:space="preserve">Miksi tyttö saattoi puhua kertojalle ?</w:t>
      </w:r>
    </w:p>
    <w:p>
      <w:r>
        <w:rPr>
          <w:b/>
        </w:rPr>
        <w:t xml:space="preserve">Esimerkki 1.2895</w:t>
      </w:r>
    </w:p>
    <w:p>
      <w:r>
        <w:t xml:space="preserve">Konteksti: Mutta jostain syystä se on voimakkaampaa vasemmistossa, mahdollisesti siksi, että liberaali uskoo aina kantansa olevan ainutlaatuisen ja romanttisen sankarillinen, vaikka kaikki muut hänen tuntemansa ihmiset ovat hänen kanssaan samaa mieltä! Kun he törmäävät johonkin - oli se sitten ystävä tai tuntematon - joka on eri mieltä, niin no , hänen täytyy olla paha.</w:t>
      </w:r>
    </w:p>
    <w:p>
      <w:r>
        <w:rPr>
          <w:b/>
        </w:rPr>
        <w:t xml:space="preserve">Tulos</w:t>
      </w:r>
    </w:p>
    <w:p>
      <w:r>
        <w:t xml:space="preserve">Mitä tälle henkilölle voi tapahtua poliittisessa keskustelussa .?</w:t>
      </w:r>
    </w:p>
    <w:p>
      <w:r>
        <w:rPr>
          <w:b/>
        </w:rPr>
        <w:t xml:space="preserve">Tulos</w:t>
      </w:r>
    </w:p>
    <w:p>
      <w:r>
        <w:t xml:space="preserve">Mikä voisi pitää paikkansa keskustelun kohteena olevasta ennakkoasenteesta ?</w:t>
      </w:r>
    </w:p>
    <w:p>
      <w:r>
        <w:rPr>
          <w:b/>
        </w:rPr>
        <w:t xml:space="preserve">Tulos</w:t>
      </w:r>
    </w:p>
    <w:p>
      <w:r>
        <w:t xml:space="preserve">Miksi tämä henkilö on niin kireä puhuessaan ?</w:t>
      </w:r>
    </w:p>
    <w:p>
      <w:r>
        <w:rPr>
          <w:b/>
        </w:rPr>
        <w:t xml:space="preserve">Esimerkki 1.2896</w:t>
      </w:r>
    </w:p>
    <w:p>
      <w:r>
        <w:t xml:space="preserve">Konteksti: Hänen katseensa oli ollut Atlanta Plastic Surgery Association paikantaa johtaja niin jäänteitä puku ravistella päätään , vasemmalle . Molemmat kuuluvat minulle, joka oli leikkii ja yksinkertaisesti odotti avautumiseen , hahmotellen hänen kaunis seisomaan minun yksi kärsii . Oliko se meidän sota Atlanta plastiikkakirurgia yhdistys todellinen mittari hänen katseensa keskelle pystyy pysäyttämään hänet on hyvin uskollinen .</w:t>
      </w:r>
    </w:p>
    <w:p>
      <w:r>
        <w:rPr>
          <w:b/>
        </w:rPr>
        <w:t xml:space="preserve">Tulos</w:t>
      </w:r>
    </w:p>
    <w:p>
      <w:r>
        <w:t xml:space="preserve">Millaiseen tapahtumaan kertoja osallistuu?</w:t>
      </w:r>
    </w:p>
    <w:p>
      <w:r>
        <w:rPr>
          <w:b/>
        </w:rPr>
        <w:t xml:space="preserve">Esimerkki 1.2897</w:t>
      </w:r>
    </w:p>
    <w:p>
      <w:r>
        <w:t xml:space="preserve">Konteksti: Olen valmis rentoutumaan ja rentoutumaan, mutta kestää ikuisuuden päästä sinne. Yritän keksiä joitakin luotettavia kiertoteitä , kuten West Valley Highway , kiertääkseni kortteleita. Minulla on Good to Go -kortti, joka toimii joskus. Yritän käyttää sitä vain silloin, kun minun pitäisi olla jossakin, koska joudun maksamaan siitä. Ja olen edelleen töissä Pizza Hutissa .</w:t>
      </w:r>
    </w:p>
    <w:p>
      <w:r>
        <w:rPr>
          <w:b/>
        </w:rPr>
        <w:t xml:space="preserve">Tulos</w:t>
      </w:r>
    </w:p>
    <w:p>
      <w:r>
        <w:t xml:space="preserve">Mikä voi olla syynä siihen, että yrität löytää luotettavia takapolkuja kaupungista ?</w:t>
      </w:r>
    </w:p>
    <w:p>
      <w:r>
        <w:rPr>
          <w:b/>
        </w:rPr>
        <w:t xml:space="preserve">Esimerkki 1.2898</w:t>
      </w:r>
    </w:p>
    <w:p>
      <w:r>
        <w:t xml:space="preserve">Konteksti: Takavuosina ( lue : en muista kuinka kauan sitten ) eräs nainen nimeltä Clink alkoi lukea blogiani. Hän jätti tänne nokkelia kommentteja, ja niinpä, kuten minulla on tapana, klikkasin takaisin katsomaan, mitä hän oli tekemässä. Hänen bloginsa , Tabula Rasa , on nokkela ja kevytsydäminen.</w:t>
      </w:r>
    </w:p>
    <w:p>
      <w:r>
        <w:rPr>
          <w:b/>
        </w:rPr>
        <w:t xml:space="preserve">Tulos</w:t>
      </w:r>
    </w:p>
    <w:p>
      <w:r>
        <w:t xml:space="preserve">Mikä voi olla fakta tästä henkilöstä ?</w:t>
      </w:r>
    </w:p>
    <w:p>
      <w:r>
        <w:rPr>
          <w:b/>
        </w:rPr>
        <w:t xml:space="preserve">Tulos</w:t>
      </w:r>
    </w:p>
    <w:p>
      <w:r>
        <w:t xml:space="preserve">Mikä mahtaa olla syynä siihen, että nainen kommentoi heidän blogiaan ?</w:t>
      </w:r>
    </w:p>
    <w:p>
      <w:r>
        <w:rPr>
          <w:b/>
        </w:rPr>
        <w:t xml:space="preserve">Esimerkki 1.2899</w:t>
      </w:r>
    </w:p>
    <w:p>
      <w:r>
        <w:t xml:space="preserve">Konteksti: Hän tiesi, että nainen piti hänestä . Nainen pysyi mukana kuukausia, mikä saattaa olla uusi ennätys . Pahinta oli, että hänen murjottelunsa oli hankaavaa -- Donitsikaupan vinkuva ovi heilahti tuulessa ja säikäytti hänet .</w:t>
      </w:r>
    </w:p>
    <w:p>
      <w:r>
        <w:rPr>
          <w:b/>
        </w:rPr>
        <w:t xml:space="preserve">Tulos</w:t>
      </w:r>
    </w:p>
    <w:p>
      <w:r>
        <w:t xml:space="preserve">Mitä olisi voinut tapahtua, jos ovi ei olisi vinkunut ?</w:t>
      </w:r>
    </w:p>
    <w:p>
      <w:r>
        <w:rPr>
          <w:b/>
        </w:rPr>
        <w:t xml:space="preserve">Esimerkki 1.2900</w:t>
      </w:r>
    </w:p>
    <w:p>
      <w:r>
        <w:t xml:space="preserve">Konteksti: Juuri kun te kaikki luovuitte meistä , päätin, että on aika päivittää. Kuten useimmat teistä tietävät , olemme muuttamassa "Sweet Home Alabamasta" takaisin länteen Hill AFB:hen Utahiin. Olemme nyt kolmantena päivänä vaelluksellamme tämän suuren kansakunnan halki.</w:t>
      </w:r>
    </w:p>
    <w:p>
      <w:r>
        <w:rPr>
          <w:b/>
        </w:rPr>
        <w:t xml:space="preserve">Tulos</w:t>
      </w:r>
    </w:p>
    <w:p>
      <w:r>
        <w:t xml:space="preserve">Mikä saattoi saada sinut lähtemään Utahiin?</w:t>
      </w:r>
    </w:p>
    <w:p>
      <w:r>
        <w:rPr>
          <w:b/>
        </w:rPr>
        <w:t xml:space="preserve">Esimerkki 1.2901</w:t>
      </w:r>
    </w:p>
    <w:p>
      <w:r>
        <w:t xml:space="preserve">Konteksti: Ei ! " s ja läpsäisy kädelle eivät saaneet Oliveria pelkäämään, joten jouduin antamaan hänelle aikalisän. Ongelmana oli se, että kaikki seinät olivat paperia , joten en voinut laittaa häntä muualle kuin futonkaappiin. En halunnut tunkea häntä kaappiin, joten lopulta löysin huoneen, jossa ei ollut paperiseiniä - Genkan ! Niille, jotka eivät tunne japanilaista kotiarkkitehtuuria , Genkan on pieni huone, johon astuu ensimmäisenä ja jossa riisuu kengät.</w:t>
      </w:r>
    </w:p>
    <w:p>
      <w:r>
        <w:rPr>
          <w:b/>
        </w:rPr>
        <w:t xml:space="preserve">Tulos</w:t>
      </w:r>
    </w:p>
    <w:p>
      <w:r>
        <w:t xml:space="preserve">Miksi henkilö on suuttunut Oliverista ja miksi häntä yritetään kurittaa?</w:t>
      </w:r>
    </w:p>
    <w:p>
      <w:r>
        <w:rPr>
          <w:b/>
        </w:rPr>
        <w:t xml:space="preserve">Esimerkki 1.2902</w:t>
      </w:r>
    </w:p>
    <w:p>
      <w:r>
        <w:t xml:space="preserve">Konteksti: Suzannah oli ostanut keskiviikkona hiusvärinpoistoaineen, ja autoin häntä levittämään sitä. Sen piti poistaa hänen hiuksistaan kaikki keinotekoinen väri. Hän on tainnut värjätä hiuksiaan niin paljon , ettei hänellä ole enää luonnollista väriä , koska kun hän lopulta huuhteli aineen pois , hänen hiuksensa olivat oranssit ! Kun näin sen , aloin heti nauraa .</w:t>
      </w:r>
    </w:p>
    <w:p>
      <w:r>
        <w:rPr>
          <w:b/>
        </w:rPr>
        <w:t xml:space="preserve">Tulos</w:t>
      </w:r>
    </w:p>
    <w:p>
      <w:r>
        <w:t xml:space="preserve">Mitä Suzannah aikoo tehdä nyt oransseilla hiuksillaan ?</w:t>
      </w:r>
    </w:p>
    <w:p>
      <w:r>
        <w:rPr>
          <w:b/>
        </w:rPr>
        <w:t xml:space="preserve">Esimerkki 1.2903</w:t>
      </w:r>
    </w:p>
    <w:p>
      <w:r>
        <w:t xml:space="preserve">Konteksti: Emme uskaltaneet edes hengittää, jos he kuulivat meidät. Sitten kuulimme heidän alkavan kuiskailla uudelleen ja tiesimme, etteivät he tarkistaisi melua enempää, kun päästin hiljaisen helpotuksen huokauksen. Tunsin Peten nykäisevän hellästi paitaani, ja kun käännyin katsomaan häntä, hän osoitti kohti vajan takaosaa ja viittasi minua seuraamaan häntä.</w:t>
      </w:r>
    </w:p>
    <w:p>
      <w:r>
        <w:rPr>
          <w:b/>
        </w:rPr>
        <w:t xml:space="preserve">Tulos</w:t>
      </w:r>
    </w:p>
    <w:p>
      <w:r>
        <w:t xml:space="preserve">Mikä on syy siihen, että helpotukseni huokaus on hiljainen ?</w:t>
      </w:r>
    </w:p>
    <w:p>
      <w:r>
        <w:rPr>
          <w:b/>
        </w:rPr>
        <w:t xml:space="preserve">Tulos</w:t>
      </w:r>
    </w:p>
    <w:p>
      <w:r>
        <w:t xml:space="preserve">Mikä on syy siihen, että heidän kuiskauksensa osoittaa, etteivät he vaivaudu tutkimaan melua tarkemmin?</w:t>
      </w:r>
    </w:p>
    <w:p>
      <w:r>
        <w:rPr>
          <w:b/>
        </w:rPr>
        <w:t xml:space="preserve">Tulos</w:t>
      </w:r>
    </w:p>
    <w:p>
      <w:r>
        <w:t xml:space="preserve">Minne Pete yritti saada minut menemään ?</w:t>
      </w:r>
    </w:p>
    <w:p>
      <w:r>
        <w:rPr>
          <w:b/>
        </w:rPr>
        <w:t xml:space="preserve">Tulos</w:t>
      </w:r>
    </w:p>
    <w:p>
      <w:r>
        <w:t xml:space="preserve">Miksi pidimme tauon?</w:t>
      </w:r>
    </w:p>
    <w:p>
      <w:r>
        <w:rPr>
          <w:b/>
        </w:rPr>
        <w:t xml:space="preserve">Esimerkki 1.2904</w:t>
      </w:r>
    </w:p>
    <w:p>
      <w:r>
        <w:t xml:space="preserve">Konteksti: Hän ei pidä tavasta, jolla pysähdyn ja tuijotan jotain, joka on herättänyt mielenkiinnon. Myönnän, että joskus innostun erityisesti lentokoneista, ja kerran laskeuduin ojaan, koska Lontoon yliopistoni lähellä melko matalalla lentokone näytti silmiini hyvältä! Pidän suihkukoneista ja haaveilen jo nyt matkustamisesta jättimäisessä Airbus A380 -lentokoneessa ! !.</w:t>
      </w:r>
    </w:p>
    <w:p>
      <w:r>
        <w:rPr>
          <w:b/>
        </w:rPr>
        <w:t xml:space="preserve">Tulos</w:t>
      </w:r>
    </w:p>
    <w:p>
      <w:r>
        <w:t xml:space="preserve">Miksi ystävä ärsyyntyy kertojasta ?</w:t>
      </w:r>
    </w:p>
    <w:p>
      <w:r>
        <w:rPr>
          <w:b/>
        </w:rPr>
        <w:t xml:space="preserve">Esimerkki 1.2905</w:t>
      </w:r>
    </w:p>
    <w:p>
      <w:r>
        <w:t xml:space="preserve">Konteksti: Tajusin juuri, kuinka kauan siitä oli kulunut, kun avasin lj:n ja lähetin tai luin mitään. Kaikesta valittamisesta huolimatta tämä kesä 2007 oli kaiken kaikkiaan aika hyvä vuosi . Se oli aika hullu syyslukukausi , vaihdoin koulua , ja paikka missä olen nyt on noin 10 kertaa isompi kuin se missä olin ennen . Se oli välillä vähän ylivoimaista .</w:t>
      </w:r>
    </w:p>
    <w:p>
      <w:r>
        <w:rPr>
          <w:b/>
        </w:rPr>
        <w:t xml:space="preserve">Tulos</w:t>
      </w:r>
    </w:p>
    <w:p>
      <w:r>
        <w:t xml:space="preserve">Miksi paljon suurempaan kouluun meneminen oli puhujalle ylivoimaista ?</w:t>
      </w:r>
    </w:p>
    <w:p>
      <w:r>
        <w:rPr>
          <w:b/>
        </w:rPr>
        <w:t xml:space="preserve">Esimerkki 1.2906</w:t>
      </w:r>
    </w:p>
    <w:p>
      <w:r>
        <w:t xml:space="preserve">Konteksti: Mutta tapasin hänet . Devin . Päädyin suostumaan ulos hänen kanssaan ja minulla oli pieni khakihame ensimmäisillä treffeillämme ja soitin hänelle joka ilta ja esitin suhdetta kuin se olisi ollut 1958 ja vanhempamme olivat aina toisessa huoneessa . En tiedä miksi se kesti niin kauan kuin kesti .</w:t>
      </w:r>
    </w:p>
    <w:p>
      <w:r>
        <w:rPr>
          <w:b/>
        </w:rPr>
        <w:t xml:space="preserve">Tulos</w:t>
      </w:r>
    </w:p>
    <w:p>
      <w:r>
        <w:t xml:space="preserve">Mitä tapahtui ensimmäisten treffieni jälkeen Devinin kanssa?</w:t>
      </w:r>
    </w:p>
    <w:p>
      <w:r>
        <w:rPr>
          <w:b/>
        </w:rPr>
        <w:t xml:space="preserve">Tulos</w:t>
      </w:r>
    </w:p>
    <w:p>
      <w:r>
        <w:t xml:space="preserve">Miksi luulet, että pelasin suhdetta kuvaamallani tavalla?</w:t>
      </w:r>
    </w:p>
    <w:p>
      <w:r>
        <w:rPr>
          <w:b/>
        </w:rPr>
        <w:t xml:space="preserve">Esimerkki 1.2907</w:t>
      </w:r>
    </w:p>
    <w:p>
      <w:r>
        <w:t xml:space="preserve">Konteksti: Sasuke asettaa ansan , ja Naruto on itse. Hänen silmänsä olivat kiinni ; hänen asentonsa rento . Hän oli ollut täällä jo yli tunnin eikä ollut liikuttanut lihastakaan . Odottaen . Sasuke kuuli tuulen tuivertavan lehtiä yläpuolellaan , ja tunsi sen lepattavan hänen kasvojaan ja käsiään lempeästi hyväillen istuimellaan . Hän nojasi selkä puunrunkoa vasten , toinen polvi ylhäällä ja käsi huolimattomasti sen päällä , toinen jalka roikkui oksasta .</w:t>
      </w:r>
    </w:p>
    <w:p>
      <w:r>
        <w:rPr>
          <w:b/>
        </w:rPr>
        <w:t xml:space="preserve">Tulos</w:t>
      </w:r>
    </w:p>
    <w:p>
      <w:r>
        <w:t xml:space="preserve">Miksi Sasuke on niin hiljainen ?</w:t>
      </w:r>
    </w:p>
    <w:p>
      <w:r>
        <w:rPr>
          <w:b/>
        </w:rPr>
        <w:t xml:space="preserve">Esimerkki 1.2908</w:t>
      </w:r>
    </w:p>
    <w:p>
      <w:r>
        <w:t xml:space="preserve">Konteksti: Olen ottamassa seuraavaa isoa askelta elämässäni , ja kaikki kaatuu nyt päälleni. Olen sairas , olen väsynyt , näin painajaisia koko viime yön. En pystynyt nukkumaan .</w:t>
      </w:r>
    </w:p>
    <w:p>
      <w:r>
        <w:rPr>
          <w:b/>
        </w:rPr>
        <w:t xml:space="preserve">Tulos</w:t>
      </w:r>
    </w:p>
    <w:p>
      <w:r>
        <w:t xml:space="preserve">Miksi kertoja ei saanut unta ?</w:t>
      </w:r>
    </w:p>
    <w:p>
      <w:r>
        <w:rPr>
          <w:b/>
        </w:rPr>
        <w:t xml:space="preserve">Esimerkki 1.2909</w:t>
      </w:r>
    </w:p>
    <w:p>
      <w:r>
        <w:t xml:space="preserve">Konteksti: I ' m just happy that it's staying down . Toivottavasti huomenna on parempi päivä . En ole pitänyt Katia erossa Tylerista . Tiedän, että hän sairastuu, enkä voi tehdä paljon estääkseni sitä. Toivottavasti niin ei käy , mutta jos käy ( ja olen aika varma että käy ) , toivon että se tapahtuu ennemmin kuin myöhemmin .</w:t>
      </w:r>
    </w:p>
    <w:p>
      <w:r>
        <w:rPr>
          <w:b/>
        </w:rPr>
        <w:t xml:space="preserve">Tulos</w:t>
      </w:r>
    </w:p>
    <w:p>
      <w:r>
        <w:t xml:space="preserve">Miten Kat ja Tyler liittyvät toisiinsa?</w:t>
      </w:r>
    </w:p>
    <w:p>
      <w:r>
        <w:rPr>
          <w:b/>
        </w:rPr>
        <w:t xml:space="preserve">Tulos</w:t>
      </w:r>
    </w:p>
    <w:p>
      <w:r>
        <w:t xml:space="preserve">Mitä on voinut tapahtua aiemmin tänään ?</w:t>
      </w:r>
    </w:p>
    <w:p>
      <w:r>
        <w:rPr>
          <w:b/>
        </w:rPr>
        <w:t xml:space="preserve">Esimerkki 1.2910</w:t>
      </w:r>
    </w:p>
    <w:p>
      <w:r>
        <w:t xml:space="preserve">Konteksti: Sanoin, että hei rens saattaa tulla etsimään häntä. Kerroin hänelle että aioin opiskella myöhemmin mutta oli niin pimeää ja minua pelotti :). Joo joo , joten hän pyysi mua lentämään hänen luokseen ja me voitais opiskella yhdessä ja sit me päätettiin opiskella iltapäivällä .</w:t>
      </w:r>
    </w:p>
    <w:p>
      <w:r>
        <w:rPr>
          <w:b/>
        </w:rPr>
        <w:t xml:space="preserve">Tulos</w:t>
      </w:r>
    </w:p>
    <w:p>
      <w:r>
        <w:t xml:space="preserve">Miksi kertoja ei päätynyt opiskelemaan ystäviensä kanssa?</w:t>
      </w:r>
    </w:p>
    <w:p>
      <w:r>
        <w:rPr>
          <w:b/>
        </w:rPr>
        <w:t xml:space="preserve">Esimerkki 1.2911</w:t>
      </w:r>
    </w:p>
    <w:p>
      <w:r>
        <w:t xml:space="preserve">Konteksti: ... ja nälkäinen ... huhu .... K Linda ja minä päätimme aiemmin, että emme aio laittaa ruokaa tänään. Niinpä kylvyn ja muun jälkeen menimme sushi-baariin nro 1, joka sijaitsee 3 minuutin kävelymatkan päässä asunnostamme.</w:t>
      </w:r>
    </w:p>
    <w:p>
      <w:r>
        <w:rPr>
          <w:b/>
        </w:rPr>
        <w:t xml:space="preserve">Tulos</w:t>
      </w:r>
    </w:p>
    <w:p>
      <w:r>
        <w:t xml:space="preserve">Miksi he päättivät olla laittamatta ruokaa tänään?</w:t>
      </w:r>
    </w:p>
    <w:p>
      <w:r>
        <w:rPr>
          <w:b/>
        </w:rPr>
        <w:t xml:space="preserve">Tulos</w:t>
      </w:r>
    </w:p>
    <w:p>
      <w:r>
        <w:t xml:space="preserve">Miksi he menivät hakemaan sushia ?</w:t>
      </w:r>
    </w:p>
    <w:p>
      <w:r>
        <w:rPr>
          <w:b/>
        </w:rPr>
        <w:t xml:space="preserve">Esimerkki 1.2912</w:t>
      </w:r>
    </w:p>
    <w:p>
      <w:r>
        <w:t xml:space="preserve">Konteksti: En tarkoita, että kiirehdin häntä, mutta luulen, että hänen polviparkansa arvostaisivat taukoa! ) . Meillä oli kiireinen viikko täällä . Ben oli kevätlomalla , joten me ponnistelimme seikkailusta tai askartelusta toiseen . Kävimme perhosfarmilla kaupungin ulkopuolella , poimimme lisää mansikoita , kävimme kirjastossa , hengailimme puistossa ystävien kanssa , uimme lähteissä , loikoilimme lastenaltaassamme , kävelimme metsässä ja kiipesimme alas liukumäkeä.</w:t>
      </w:r>
    </w:p>
    <w:p>
      <w:r>
        <w:rPr>
          <w:b/>
        </w:rPr>
        <w:t xml:space="preserve">Tulos</w:t>
      </w:r>
    </w:p>
    <w:p>
      <w:r>
        <w:t xml:space="preserve">Mikä on saattanut aiheuttaa sen, että viikko hänen kanssaan on ollut kiireinen ?</w:t>
      </w:r>
    </w:p>
    <w:p>
      <w:r>
        <w:rPr>
          <w:b/>
        </w:rPr>
        <w:t xml:space="preserve">Esimerkki 1.2913</w:t>
      </w:r>
    </w:p>
    <w:p>
      <w:r>
        <w:t xml:space="preserve">Konteksti: Tapasin eilen neuvonantajani / professorin kanssa tulevasta paperistani. Prosessissa sähköpostit ja tapaaminen , hän tarjosi minulle super makea käsitellä tiedekunnan asunto lähellä koulua . Otin sen ja minun piti raahata tavarani sinne tänä aamuna.</w:t>
      </w:r>
    </w:p>
    <w:p>
      <w:r>
        <w:rPr>
          <w:b/>
        </w:rPr>
        <w:t xml:space="preserve">Tulos</w:t>
      </w:r>
    </w:p>
    <w:p>
      <w:r>
        <w:t xml:space="preserve">Millaisessa koulussa kertoja on ?</w:t>
      </w:r>
    </w:p>
    <w:p>
      <w:r>
        <w:rPr>
          <w:b/>
        </w:rPr>
        <w:t xml:space="preserve">Esimerkki 1.2914</w:t>
      </w:r>
    </w:p>
    <w:p>
      <w:r>
        <w:t xml:space="preserve">Konteksti: Hän alkoi miettiä, oliko hän tehnyt virheen . Toki hän vihasi Jimmy Cooperia eikä halunnut osallistua mihinkään, mikä edes etäisesti toisi hänelle kunniaa, mutta tämä oli Ryanin ensimmäinen suuri Newportin tapahtuma, eikä hän voinut sietää ajatusta siitä, että hän jättäisi pojan kohtaamaan Newportin hait yksin. Pojan huolestunut ilme riitti kertomaan, kuinka epämukavasti Ryan tunsi olonsa.</w:t>
      </w:r>
    </w:p>
    <w:p>
      <w:r>
        <w:rPr>
          <w:b/>
        </w:rPr>
        <w:t xml:space="preserve">Tulos</w:t>
      </w:r>
    </w:p>
    <w:p>
      <w:r>
        <w:t xml:space="preserve">Mitä hän olisi voinut tehdä, vaikka hän ei halunnut jäädä Newportin tapahtumaan?</w:t>
      </w:r>
    </w:p>
    <w:p>
      <w:r>
        <w:rPr>
          <w:b/>
        </w:rPr>
        <w:t xml:space="preserve">Esimerkki 1.2915</w:t>
      </w:r>
    </w:p>
    <w:p>
      <w:r>
        <w:t xml:space="preserve">Konteksti: Itse asiassa olen melko ylpeä siitä, etten ole koomassa juuri nyt . Wee me . Mutta lapset, me teimme tämän matkan viidessä ja puolessa tunnissa! Se on ihan hullua.</w:t>
      </w:r>
    </w:p>
    <w:p>
      <w:r>
        <w:rPr>
          <w:b/>
        </w:rPr>
        <w:t xml:space="preserve">Tulos</w:t>
      </w:r>
    </w:p>
    <w:p>
      <w:r>
        <w:t xml:space="preserve">Mitä minä saatan tehdä?</w:t>
      </w:r>
    </w:p>
    <w:p>
      <w:r>
        <w:rPr>
          <w:b/>
        </w:rPr>
        <w:t xml:space="preserve">Esimerkki 1.2916</w:t>
      </w:r>
    </w:p>
    <w:p>
      <w:r>
        <w:t xml:space="preserve">Konteksti: Aiemmin tänään, kun Kelsey ( ystäväni tytär, joka on 10-vuotias ) oli kaupassa tekemässä ruokaostoksia, hän kertoi minulle, että hänen piti ostaa tyynyjä. Kun kävelimme naistentuotesaarella, hän kysyi minulta " millaisia tyynyjä minun pitäisi ostaa " . Kun hän löysi haluamansa siteet , hän ojensi ne minulle ja pyysi minua tuomaan ne kassalle . Miksi hän pakotti minut kantamaan hänen tamponejaan ?.</w:t>
      </w:r>
    </w:p>
    <w:p>
      <w:r>
        <w:rPr>
          <w:b/>
        </w:rPr>
        <w:t xml:space="preserve">Tulos</w:t>
      </w:r>
    </w:p>
    <w:p>
      <w:r>
        <w:t xml:space="preserve">Mitä olisi voinut tapahtua, jos äidin ystävä ei olisi ollut silloin kaupassa?</w:t>
      </w:r>
    </w:p>
    <w:p>
      <w:r>
        <w:rPr>
          <w:b/>
        </w:rPr>
        <w:t xml:space="preserve">Esimerkki 1.2917</w:t>
      </w:r>
    </w:p>
    <w:p>
      <w:r>
        <w:t xml:space="preserve">Konteksti: Rave yskä * yskä * että sain muistutuksen pienestä viikonloppuretkestämme Cameron Highlandsiin viime perjantaina . Meillä oli siellä todella hauskaa . Vain me kolme . Kenny , Rave ja minä itse .</w:t>
      </w:r>
    </w:p>
    <w:p>
      <w:r>
        <w:rPr>
          <w:b/>
        </w:rPr>
        <w:t xml:space="preserve">Tulos</w:t>
      </w:r>
    </w:p>
    <w:p>
      <w:r>
        <w:t xml:space="preserve">Nauttiiko kertoja matkasta ?</w:t>
      </w:r>
    </w:p>
    <w:p>
      <w:r>
        <w:rPr>
          <w:b/>
        </w:rPr>
        <w:t xml:space="preserve">Tulos</w:t>
      </w:r>
    </w:p>
    <w:p>
      <w:r>
        <w:t xml:space="preserve">Kuka lähti kertojan kuvaamalle matkalle .?</w:t>
      </w:r>
    </w:p>
    <w:p>
      <w:r>
        <w:rPr>
          <w:b/>
        </w:rPr>
        <w:t xml:space="preserve">Esimerkki 1.2918</w:t>
      </w:r>
    </w:p>
    <w:p>
      <w:r>
        <w:t xml:space="preserve">Konteksti: Se oli lopulta 420 tai jotain, ja nyt olen velkaa vain noin 200 . Mutta mulla on vuokra maksettavana ensi viikolla . Ja mulla ei oo rahaa juuri nyt . Joten oon vähän stressaantunut .</w:t>
      </w:r>
    </w:p>
    <w:p>
      <w:r>
        <w:rPr>
          <w:b/>
        </w:rPr>
        <w:t xml:space="preserve">Tulos</w:t>
      </w:r>
    </w:p>
    <w:p>
      <w:r>
        <w:t xml:space="preserve">Miksi kertoja kerää niin paljon rahaa ?</w:t>
      </w:r>
    </w:p>
    <w:p>
      <w:r>
        <w:rPr>
          <w:b/>
        </w:rPr>
        <w:t xml:space="preserve">Esimerkki 1.2919</w:t>
      </w:r>
    </w:p>
    <w:p>
      <w:r>
        <w:t xml:space="preserve">Konteksti: Sanomattakin on selvää, että he ovat sanoinkuvaamattoman innoissaan. Matkustamisesta puheen ollen , meidän pieni matkaseurueemme on hiljalleen kasteessa . Sain juuri eilen illalla sähköpostia toisesta ryhmämme perheestä , joka on myös päättänyt lähteä SN .</w:t>
      </w:r>
    </w:p>
    <w:p>
      <w:r>
        <w:rPr>
          <w:b/>
        </w:rPr>
        <w:t xml:space="preserve">Tulos</w:t>
      </w:r>
    </w:p>
    <w:p>
      <w:r>
        <w:t xml:space="preserve">Mikä seuraavista on totta kertojasta?</w:t>
      </w:r>
    </w:p>
    <w:p>
      <w:r>
        <w:rPr>
          <w:b/>
        </w:rPr>
        <w:t xml:space="preserve">Esimerkki 1.2920</w:t>
      </w:r>
    </w:p>
    <w:p>
      <w:r>
        <w:t xml:space="preserve">Konteksti: Bella yritti olla katsomatta miestä, yritti keskittyä pöydässä käytävään keskusteluun. Hän tutki ruokaansa varovaisesti , pieni ääni hänen mielessään rukoili häntä katsomaan ylös . Hän tuijotti tarjottimelleen , toivoen, ettei olisi koskaan nähnyt miestä , toivoen, ettei vatsanpohjassaan olisi tätä voimakasta kipua . Bella tiesi olevansa heikko , eikä hän pystynyt hallitsemaan halujaan enää kauan.</w:t>
      </w:r>
    </w:p>
    <w:p>
      <w:r>
        <w:rPr>
          <w:b/>
        </w:rPr>
        <w:t xml:space="preserve">Tulos</w:t>
      </w:r>
    </w:p>
    <w:p>
      <w:r>
        <w:t xml:space="preserve">Miksi Bella yritti olla katsomatta häntä?</w:t>
      </w:r>
    </w:p>
    <w:p>
      <w:r>
        <w:rPr>
          <w:b/>
        </w:rPr>
        <w:t xml:space="preserve">Esimerkki 1.2921</w:t>
      </w:r>
    </w:p>
    <w:p>
      <w:r>
        <w:t xml:space="preserve">Konteksti: Haluan vain jakaa turhautumiseni maailman kanssa. Oikea lonkkani nykii . Tämä ei ehkä tunnu kauhean uutisarvoiselta , mutta oikeassa lonkassani on myös kännykkä, johon kiinnitän kännykkäni. Laitan kännykän värinälle , ja pirun nykivän lonkkani takia tuntuu, että minulle soitetaan.</w:t>
      </w:r>
    </w:p>
    <w:p>
      <w:r>
        <w:rPr>
          <w:b/>
        </w:rPr>
        <w:t xml:space="preserve">Tulos</w:t>
      </w:r>
    </w:p>
    <w:p>
      <w:r>
        <w:t xml:space="preserve">Miksi kertoja ärsyyntyy niin paljon ?</w:t>
      </w:r>
    </w:p>
    <w:p>
      <w:r>
        <w:rPr>
          <w:b/>
        </w:rPr>
        <w:t xml:space="preserve">Esimerkki 1.2922</w:t>
      </w:r>
    </w:p>
    <w:p>
      <w:r>
        <w:t xml:space="preserve">Konteksti: Hei Warriors Fanit ! Kuten te tiedätte , tuleva kausi on tulossa pian ja tulee olemaan täynnä jännitystä b / c meidän nuorten ja uusien hankintojen . Alakulho on jo loppuunmyyty ensi kaudeksi , mutta minulla on pari lippua alakulhoon , Sect 120 , rivi 28 , paikat 1 &amp; 2 käytävällä myytävänä . Koska nämä ovat käytäväpaikkoja , ne ovat seuraava paikka sec 119 ja ne paikat ovat $ 20 enemmän per paikka .</w:t>
      </w:r>
    </w:p>
    <w:p>
      <w:r>
        <w:rPr>
          <w:b/>
        </w:rPr>
        <w:t xml:space="preserve">Tulos</w:t>
      </w:r>
    </w:p>
    <w:p>
      <w:r>
        <w:t xml:space="preserve">Myydäänkö kaikki liput loppuun ?</w:t>
      </w:r>
    </w:p>
    <w:p>
      <w:r>
        <w:rPr>
          <w:b/>
        </w:rPr>
        <w:t xml:space="preserve">Esimerkki 1.2923</w:t>
      </w:r>
    </w:p>
    <w:p>
      <w:r>
        <w:t xml:space="preserve">Konteksti: Yksi on LSAT-luokkani. LSAT-luokallani opettelen tekemään oikeustieteellisen koulun pääsykokeen, ja siellä on paljon meitä, jotka myös opettelevat. Koko syy, miksi olemme siellä, on se, että pyrimme tavoittelemaan yhteistä päämääräämme/kiinnostustamme päästä oikeustieteelliseen kouluun ja lopulta tulla lakimieheksi.</w:t>
      </w:r>
    </w:p>
    <w:p>
      <w:r>
        <w:rPr>
          <w:b/>
        </w:rPr>
        <w:t xml:space="preserve">Tulos</w:t>
      </w:r>
    </w:p>
    <w:p>
      <w:r>
        <w:t xml:space="preserve">Mikä voi olla syy koulunkäyntiin ?</w:t>
      </w:r>
    </w:p>
    <w:p>
      <w:r>
        <w:rPr>
          <w:b/>
        </w:rPr>
        <w:t xml:space="preserve">Esimerkki 1.2924</w:t>
      </w:r>
    </w:p>
    <w:p>
      <w:r>
        <w:t xml:space="preserve">Konteksti: Mutta pääsin rikkinäisen ikkunan läpi ja sain käsiini lipastossani olleen sveitsiläisen armeijan veitsen, jolla ruuvasin ikkunan irti. Kun pääsin sisään, makuuhuoneeni näytti murhapaikalta, kun kaikki lasi oli rikki ja kaikki oli veristä, ja olin menettänyt niin paljon verta, että tunsin itseni pahoinvoivaksi ja pyörryttäväksi. Kuten aiemmin mainitsin , en ole vain totaalinen nössö , joten liimasin sormeni takaisin yhteen ja join limsaa yrittäessäni nostaa verensokeriani ja kumota verenhukan . Kaksi päivää myöhemmin , niin pitkälle niin hyvin .</w:t>
      </w:r>
    </w:p>
    <w:p>
      <w:r>
        <w:rPr>
          <w:b/>
        </w:rPr>
        <w:t xml:space="preserve">Tulos</w:t>
      </w:r>
    </w:p>
    <w:p>
      <w:r>
        <w:t xml:space="preserve">Mikä voi olla heidän vammojensa syy ?</w:t>
      </w:r>
    </w:p>
    <w:p>
      <w:r>
        <w:rPr>
          <w:b/>
        </w:rPr>
        <w:t xml:space="preserve">Tulos</w:t>
      </w:r>
    </w:p>
    <w:p>
      <w:r>
        <w:t xml:space="preserve">Mitä voi tapahtua sen jälkeen, kun he ovat sitoneet vammansa ?</w:t>
      </w:r>
    </w:p>
    <w:p>
      <w:r>
        <w:rPr>
          <w:b/>
        </w:rPr>
        <w:t xml:space="preserve">Esimerkki 1.2925</w:t>
      </w:r>
    </w:p>
    <w:p>
      <w:r>
        <w:t xml:space="preserve">Konteksti: 4 tuntia ja olen yhä täynnä. Hyvänen aika . Ruoka-aiheesta puheen ollen , lounas tänään oli osaston lounas , jossa uusi pomo oli niin kiltti , että hän käytti hieman katumusrahaa ostaakseen meille kaikille briyani-lounaan . En ole mikään briyani-ihminen, mutta kokemus oli aivan ihana.</w:t>
      </w:r>
    </w:p>
    <w:p>
      <w:r>
        <w:rPr>
          <w:b/>
        </w:rPr>
        <w:t xml:space="preserve">Tulos</w:t>
      </w:r>
    </w:p>
    <w:p>
      <w:r>
        <w:t xml:space="preserve">Miten työntekijät saattavat toimia lounaan jälkeen?</w:t>
      </w:r>
    </w:p>
    <w:p>
      <w:r>
        <w:rPr>
          <w:b/>
        </w:rPr>
        <w:t xml:space="preserve">Tulos</w:t>
      </w:r>
    </w:p>
    <w:p>
      <w:r>
        <w:t xml:space="preserve">Miksi uusi pomo olisi voinut maksaa osaston lounaan ?</w:t>
      </w:r>
    </w:p>
    <w:p>
      <w:r>
        <w:rPr>
          <w:b/>
        </w:rPr>
        <w:t xml:space="preserve">Esimerkki 1.2926</w:t>
      </w:r>
    </w:p>
    <w:p>
      <w:r>
        <w:t xml:space="preserve">Konteksti: Seuraavana aamuna menimme lääkäriin . Lääkäri katseli ympärilleen . Kosketti hänen penistään nähdäkseen sattuuko se , se ei sattunut häneen , paitsi kärjen ympärillä . Mitä rakkaalleni tapahtuu ? ?.</w:t>
      </w:r>
    </w:p>
    <w:p>
      <w:r>
        <w:rPr>
          <w:b/>
        </w:rPr>
        <w:t xml:space="preserve">Tulos</w:t>
      </w:r>
    </w:p>
    <w:p>
      <w:r>
        <w:t xml:space="preserve">Miksi menimme lääkäriin?</w:t>
      </w:r>
    </w:p>
    <w:p>
      <w:r>
        <w:rPr>
          <w:b/>
        </w:rPr>
        <w:t xml:space="preserve">Esimerkki 1.2927</w:t>
      </w:r>
    </w:p>
    <w:p>
      <w:r>
        <w:t xml:space="preserve">Konteksti: ... ja hampaani eivät liikkuneet tarpeeksi nopeasti, joten heidän piti laittaa voimaketju päälle. En tiennyt, että 'voimaketju' oli kidutuslaite suuhun. Tunsin oloni tunnottomaksi ja kunnossa käynnin jälkeen , söin lounaan ja menin töihin . En pystynyt nukkumaan ollenkaan sinä yönä , ja kun aloin torkahtaa , herätyskelloni soi ja se oli takaisin töihin .</w:t>
      </w:r>
    </w:p>
    <w:p>
      <w:r>
        <w:rPr>
          <w:b/>
        </w:rPr>
        <w:t xml:space="preserve">Tulos</w:t>
      </w:r>
    </w:p>
    <w:p>
      <w:r>
        <w:t xml:space="preserve">Mitä kertojaa työstetään ?</w:t>
      </w:r>
    </w:p>
    <w:p>
      <w:r>
        <w:rPr>
          <w:b/>
        </w:rPr>
        <w:t xml:space="preserve">Esimerkki 1.2928</w:t>
      </w:r>
    </w:p>
    <w:p>
      <w:r>
        <w:t xml:space="preserve">Konteksti: 1. vuosi on paljon kokeilua ja erehdystä, eikä opettajankorkeakoulussa opittua opettamista ole mikään suuri mysteeri. Sitä paitsi ... SINULLA on opettajan käsikirja! Olemme niin siunattuja, ja meillä on niin paljon valinnanvaraa ... joskus jopa liikaa.</w:t>
      </w:r>
    </w:p>
    <w:p>
      <w:r>
        <w:rPr>
          <w:b/>
        </w:rPr>
        <w:t xml:space="preserve">Tulos</w:t>
      </w:r>
    </w:p>
    <w:p>
      <w:r>
        <w:t xml:space="preserve">Mikä on mahdollinen syy siihen, että 1. vuosi on paljon kokeilua ja erehdystä?</w:t>
      </w:r>
    </w:p>
    <w:p>
      <w:r>
        <w:rPr>
          <w:b/>
        </w:rPr>
        <w:t xml:space="preserve">Esimerkki 1.2929</w:t>
      </w:r>
    </w:p>
    <w:p>
      <w:r>
        <w:t xml:space="preserve">Konteksti: Tytöt olivat vielä nukkumassa, ja tajusin, että aikaa ja navigointia kaipaava ystäväni unohti myös sytyttimen ja kirveen. Kieltäydyin kävelemästä takaisin pienelle asemalle hakemaan sytytintä . Aioin odottaa autoa .</w:t>
      </w:r>
    </w:p>
    <w:p>
      <w:r>
        <w:rPr>
          <w:b/>
        </w:rPr>
        <w:t xml:space="preserve">Tulos</w:t>
      </w:r>
    </w:p>
    <w:p>
      <w:r>
        <w:t xml:space="preserve">Missä voisin olla, jos tarvitsisin valoa ja kirvestä?</w:t>
      </w:r>
    </w:p>
    <w:p>
      <w:r>
        <w:rPr>
          <w:b/>
        </w:rPr>
        <w:t xml:space="preserve">Esimerkki 1.2930</w:t>
      </w:r>
    </w:p>
    <w:p>
      <w:r>
        <w:t xml:space="preserve">Konteksti: Elämä ilman suunnittelua on aika syvältä . Luulen, että minulla on nykyään hieman enemmän vapautta ja se saa minut lähtemään entistä useammin ulos ystävieni kanssa tai vain menemään heidän kotiinsa hengailemaan . Se on hyvä ja ... huono juttu . Huonoa, koska minulla on liian hauskaa ja on vähän vaikea saada ajatuksiani opiskeluun, mutta no, se tulee varmaan pian.</w:t>
      </w:r>
    </w:p>
    <w:p>
      <w:r>
        <w:rPr>
          <w:b/>
        </w:rPr>
        <w:t xml:space="preserve">Tulos</w:t>
      </w:r>
    </w:p>
    <w:p>
      <w:r>
        <w:t xml:space="preserve">Mikä voi olla syynä siihen, että haluat enemmän suunnittelua elämääsi?</w:t>
      </w:r>
    </w:p>
    <w:p>
      <w:r>
        <w:rPr>
          <w:b/>
        </w:rPr>
        <w:t xml:space="preserve">Esimerkki 1.2931</w:t>
      </w:r>
    </w:p>
    <w:p>
      <w:r>
        <w:t xml:space="preserve">Konteksti: Tänään UPS-mies kunnioitti meitä läsnäolollaan paketti kädessään, joka sisälsi Blikiltä tilaamaamme grafiikkaa ! Grafiikka oli juuri sitä, mitä etsimme ja ainutlaatuisempaa kuin perinteinen kehystetty seinäkoriste , tai söpö tapetti . Tietenkään söpö tapetti ei ole huono asia , me vain etsimme jotain hieman erilaista .</w:t>
      </w:r>
    </w:p>
    <w:p>
      <w:r>
        <w:rPr>
          <w:b/>
        </w:rPr>
        <w:t xml:space="preserve">Tulos</w:t>
      </w:r>
    </w:p>
    <w:p>
      <w:r>
        <w:t xml:space="preserve">Mitä voi tapahtua sen jälkeen, kun olette saaneet seinägrafiikkanne?</w:t>
      </w:r>
    </w:p>
    <w:p>
      <w:r>
        <w:rPr>
          <w:b/>
        </w:rPr>
        <w:t xml:space="preserve">Esimerkki 1.2932</w:t>
      </w:r>
    </w:p>
    <w:p>
      <w:r>
        <w:t xml:space="preserve">Konteksti: Kun seurustelimme, Nick halusi minun hankkivan korostuksia - ja niin tein, ja sain itseni näyttämään hyvältä. Sitten eropäivänä ajattelin, että haluan tehdä hiuksistani nyt mustat - en halua näyttää kauniilta, haluan näyttää kovalta. Kapinoin kaikkea vastaan, mitä Nick halusi minun olevan. Ja sitten ajattelin, että minun on nyt oltava yksin ja selvitettävä, kuka minä oikeasti olen.</w:t>
      </w:r>
    </w:p>
    <w:p>
      <w:r>
        <w:rPr>
          <w:b/>
        </w:rPr>
        <w:t xml:space="preserve">Tulos</w:t>
      </w:r>
    </w:p>
    <w:p>
      <w:r>
        <w:t xml:space="preserve">Mikä on saattanut aiheuttaa sinulle kohokohtia ?</w:t>
      </w:r>
    </w:p>
    <w:p>
      <w:r>
        <w:rPr>
          <w:b/>
        </w:rPr>
        <w:t xml:space="preserve">Esimerkki 1.2933</w:t>
      </w:r>
    </w:p>
    <w:p>
      <w:r>
        <w:t xml:space="preserve">Konteksti: Onko sinulla ongelmia sen kanssa? Mene sitten pois . Ja minä tavallaan pidän siitä kuka hän on , hänen kirjoitettujen sanojensa perusteella , koska hän on hyvin fiksu , ei ilmeisesti siedä hölmöjä , ja tietää mistä pitää . Eniten minua tyrmistyttää deittiprofiilissa sellainen, että olen rento tyyppi tai osaan saada naisen tuntemaan itsensä erityiseksi.</w:t>
      </w:r>
    </w:p>
    <w:p>
      <w:r>
        <w:rPr>
          <w:b/>
        </w:rPr>
        <w:t xml:space="preserve">Tulos</w:t>
      </w:r>
    </w:p>
    <w:p>
      <w:r>
        <w:t xml:space="preserve">Miksi kertoja on tällä sivustolla ?</w:t>
      </w:r>
    </w:p>
    <w:p>
      <w:r>
        <w:rPr>
          <w:b/>
        </w:rPr>
        <w:t xml:space="preserve">Esimerkki 1.2934</w:t>
      </w:r>
    </w:p>
    <w:p>
      <w:r>
        <w:t xml:space="preserve">Konteksti: Olemme monimutkaisia yksilöitä, joilla on suuri monimuotoisuus . Juhlitaan sitä eikä anneta sen jakaa meitä. Emme ole vain yksi "hahmo" tässä elämässä vaan kaikenlaisia erilaisia ihmisiä.</w:t>
      </w:r>
    </w:p>
    <w:p>
      <w:r>
        <w:rPr>
          <w:b/>
        </w:rPr>
        <w:t xml:space="preserve">Tulos</w:t>
      </w:r>
    </w:p>
    <w:p>
      <w:r>
        <w:t xml:space="preserve">Minkälainen poliittinen ideologia kertojalla voi olla ?</w:t>
      </w:r>
    </w:p>
    <w:p>
      <w:r>
        <w:rPr>
          <w:b/>
        </w:rPr>
        <w:t xml:space="preserve">Esimerkki 1.2935</w:t>
      </w:r>
    </w:p>
    <w:p>
      <w:r>
        <w:t xml:space="preserve">Konteksti: Valitettavasti varjossa on vain yksi keinu ja se oli varattu. Gerard tyytyi lukemaan maassa puun alla ja minä luin autossa . Päivä oli oikein miellyttävä ja tuntui hyvältä päästä ulos liikkumaan .</w:t>
      </w:r>
    </w:p>
    <w:p>
      <w:r>
        <w:rPr>
          <w:b/>
        </w:rPr>
        <w:t xml:space="preserve">Tulos</w:t>
      </w:r>
    </w:p>
    <w:p>
      <w:r>
        <w:t xml:space="preserve">Millainen sää ulkona on tänään ?</w:t>
      </w:r>
    </w:p>
    <w:p>
      <w:r>
        <w:rPr>
          <w:b/>
        </w:rPr>
        <w:t xml:space="preserve">Esimerkki 1.2936</w:t>
      </w:r>
    </w:p>
    <w:p>
      <w:r>
        <w:t xml:space="preserve">Konteksti: TOFUtsie-lanka voi olla hieman hajanainen, mutta se tuntuu hyvältä neulottuna. Siitä tulee täydellinen sukkapari lämpimämpään säähän . DH vei minut Dallasin lankakaupan , The Shabby Sheep , pikavisiitille. Se oli erittäin ystävällinen kauppa ja juteltuamme omistajan kanssa hetken, tajusimme, että hän oli kotikaupungistani ! Hänen veljensä itse asiassa kävi samaa lukiota kuin minä !.</w:t>
      </w:r>
    </w:p>
    <w:p>
      <w:r>
        <w:rPr>
          <w:b/>
        </w:rPr>
        <w:t xml:space="preserve">Tulos</w:t>
      </w:r>
    </w:p>
    <w:p>
      <w:r>
        <w:t xml:space="preserve">Missä osavaltiossa saatan tällä hetkellä asua?</w:t>
      </w:r>
    </w:p>
    <w:p>
      <w:r>
        <w:rPr>
          <w:b/>
        </w:rPr>
        <w:t xml:space="preserve">Esimerkki 1.2937</w:t>
      </w:r>
    </w:p>
    <w:p>
      <w:r>
        <w:t xml:space="preserve">Konteksti: soooooooo olen vähän humalassa juuri nyt ... kirjoitan tutkimustehtäväni ympäristötieteiden oppiaineeseen.whooooooo . kyllä vanhempani antoivat minun ottaa vähän viiniä, jotta stressi hellittäisi . koska olin kuin kyynelissä stressaantunut ja sekoamassa . niin paljon työtä !..</w:t>
      </w:r>
    </w:p>
    <w:p>
      <w:r>
        <w:rPr>
          <w:b/>
        </w:rPr>
        <w:t xml:space="preserve">Tulos</w:t>
      </w:r>
    </w:p>
    <w:p>
      <w:r>
        <w:t xml:space="preserve">Mitä voi tapahtua viinin juomisen jälkeen ?</w:t>
      </w:r>
    </w:p>
    <w:p>
      <w:r>
        <w:rPr>
          <w:b/>
        </w:rPr>
        <w:t xml:space="preserve">Esimerkki 1.2938</w:t>
      </w:r>
    </w:p>
    <w:p>
      <w:r>
        <w:t xml:space="preserve">Konteksti: " Mmm ... vihdoin ! Se ei koskaan maistu niin hyvältä kuin silloin, kun ei ole syönyt vähään aikaan ... vaikka itse asiassa söisin mieluummin vain tavallisia aterioita ... " Hänen äänensä oli epäselvä ja hän tukehtui hieman seuraavaan suupalaansa. " Voi , olen niin väsynyt ... voinko mennä nukkumaan ? Entä jos joku huomaa hevoset tai alkaa sataa kaatamalla?</w:t>
      </w:r>
    </w:p>
    <w:p>
      <w:r>
        <w:rPr>
          <w:b/>
        </w:rPr>
        <w:t xml:space="preserve">Tulos</w:t>
      </w:r>
    </w:p>
    <w:p>
      <w:r>
        <w:t xml:space="preserve">Mikä on syynä siihen, etteivät asiat koskaan maistu yhtä hyvältä kuin silloin, kun et ole syönyt mitään ?</w:t>
      </w:r>
    </w:p>
    <w:p>
      <w:r>
        <w:rPr>
          <w:b/>
        </w:rPr>
        <w:t xml:space="preserve">Tulos</w:t>
      </w:r>
    </w:p>
    <w:p>
      <w:r>
        <w:t xml:space="preserve">Mitä tapahtuisi, jos joku näkisi hevoset ?</w:t>
      </w:r>
    </w:p>
    <w:p>
      <w:r>
        <w:rPr>
          <w:b/>
        </w:rPr>
        <w:t xml:space="preserve">Esimerkki 1.2939</w:t>
      </w:r>
    </w:p>
    <w:p>
      <w:r>
        <w:t xml:space="preserve">Konteksti: Nyt työskentelee endsleigh kuin fukseja temp. koulutus atm 2 nyt myydä politiikkaa myös, joka on hieno, mutta lukeminen niitä käsikirjoituksia ilman kuulostaa automaattinen kone on kova! siirretty flats- vihdoin! oli hullu kolme päivää jatkuvaa pakkaamista ja siivousta, mutta oli sen arvoista.</w:t>
      </w:r>
    </w:p>
    <w:p>
      <w:r>
        <w:rPr>
          <w:b/>
        </w:rPr>
        <w:t xml:space="preserve">Tulos</w:t>
      </w:r>
    </w:p>
    <w:p>
      <w:r>
        <w:t xml:space="preserve">Miksi kertojan blogityö on vähentynyt viime viikkoina ?</w:t>
      </w:r>
    </w:p>
    <w:p>
      <w:r>
        <w:rPr>
          <w:b/>
        </w:rPr>
        <w:t xml:space="preserve">Esimerkki 1.2940</w:t>
      </w:r>
    </w:p>
    <w:p>
      <w:r>
        <w:t xml:space="preserve">Konteksti: Se oli aika hauskaa, kun kävelimme F1-reittiä pitkin pyjama päällä :) Kuvia pienestä seikkailustamme ! Näkymä 13. kerroksesta . Se näyttää ei nt se . Ruoka oli fantastista .</w:t>
      </w:r>
    </w:p>
    <w:p>
      <w:r>
        <w:rPr>
          <w:b/>
        </w:rPr>
        <w:t xml:space="preserve">Tulos</w:t>
      </w:r>
    </w:p>
    <w:p>
      <w:r>
        <w:t xml:space="preserve">Mitä mieltä olin ruoasta?</w:t>
      </w:r>
    </w:p>
    <w:p>
      <w:r>
        <w:rPr>
          <w:b/>
        </w:rPr>
        <w:t xml:space="preserve">Esimerkki 1.2941</w:t>
      </w:r>
    </w:p>
    <w:p>
      <w:r>
        <w:t xml:space="preserve">Konteksti: MITÄÄN muuta . Kollegani ( erittäin fiksu kaveri ) löysi minut hotellista ja kävimme asiakkaan luona joka päivä . Erittäin ystävällinen , erittäin rento ja ystävällinen - tai ainakin minusta tuntui siltä ! Ehkä meillä oli erityisen mukava asiakas .</w:t>
      </w:r>
    </w:p>
    <w:p>
      <w:r>
        <w:rPr>
          <w:b/>
        </w:rPr>
        <w:t xml:space="preserve">Tulos</w:t>
      </w:r>
    </w:p>
    <w:p>
      <w:r>
        <w:t xml:space="preserve">Mitä asiakkaalle voisi tapahtua seuraavaksi ?</w:t>
      </w:r>
    </w:p>
    <w:p>
      <w:r>
        <w:rPr>
          <w:b/>
        </w:rPr>
        <w:t xml:space="preserve">Esimerkki 1.2942</w:t>
      </w:r>
    </w:p>
    <w:p>
      <w:r>
        <w:t xml:space="preserve">Konteksti: Ainakaan Alabaman ei tarvitsisi maksaa sairausvakuutustani, jos purisin sitä, eikö niin? ( Joo , voin nyt oikeasti tehdä siitä huonoja vitsejä . Uskokaa tai älkää, se on edistystä. ).</w:t>
      </w:r>
    </w:p>
    <w:p>
      <w:r>
        <w:rPr>
          <w:b/>
        </w:rPr>
        <w:t xml:space="preserve">Tulos</w:t>
      </w:r>
    </w:p>
    <w:p>
      <w:r>
        <w:t xml:space="preserve">Mitä tarkoitan sanalla "purra sitä"?</w:t>
      </w:r>
    </w:p>
    <w:p>
      <w:r>
        <w:rPr>
          <w:b/>
        </w:rPr>
        <w:t xml:space="preserve">Tulos</w:t>
      </w:r>
    </w:p>
    <w:p>
      <w:r>
        <w:t xml:space="preserve">Miksi Alabama maksaisi vakuutukseni?</w:t>
      </w:r>
    </w:p>
    <w:p>
      <w:r>
        <w:rPr>
          <w:b/>
        </w:rPr>
        <w:t xml:space="preserve">Esimerkki 1.2943</w:t>
      </w:r>
    </w:p>
    <w:p>
      <w:r>
        <w:t xml:space="preserve">Konteksti: Niinpä päätimme mennä riippuliitoon yhdessä seuraavana päivänä. En ole varakas mies , joten minulla on vain kaksi riippuliitintä , uusi ja vanha . Uusi on todella hieno , se on violetti ja keltainen ja lentää todella hienosti . Vanha ei ole niin hyvä , varsinkin kun olen kaatanut sen päälle maalausaineita maalatessani ja nailon on alkanut sulaa joistakin kohdista .</w:t>
      </w:r>
    </w:p>
    <w:p>
      <w:r>
        <w:rPr>
          <w:b/>
        </w:rPr>
        <w:t xml:space="preserve">Tulos</w:t>
      </w:r>
    </w:p>
    <w:p>
      <w:r>
        <w:t xml:space="preserve">Mitä sukellusmatkani aikana voi tapahtua?</w:t>
      </w:r>
    </w:p>
    <w:p>
      <w:r>
        <w:rPr>
          <w:b/>
        </w:rPr>
        <w:t xml:space="preserve">Esimerkki 1.2944</w:t>
      </w:r>
    </w:p>
    <w:p>
      <w:r>
        <w:t xml:space="preserve">Konteksti: Mitä enemmän haluan toivoa , sitä enemmän se satuttaa sydäntäni . Tunnen deja vu -tunnetta enkä halua käydä tätä läpi uudelleen . Ehkä olisi parempi, jos pysyisimme vain ystävinä .</w:t>
      </w:r>
    </w:p>
    <w:p>
      <w:r>
        <w:rPr>
          <w:b/>
        </w:rPr>
        <w:t xml:space="preserve">Tulos</w:t>
      </w:r>
    </w:p>
    <w:p>
      <w:r>
        <w:t xml:space="preserve">Mitä voi tapahtua toivomisen jälkeen ?</w:t>
      </w:r>
    </w:p>
    <w:p>
      <w:r>
        <w:rPr>
          <w:b/>
        </w:rPr>
        <w:t xml:space="preserve">Esimerkki 1.2945</w:t>
      </w:r>
    </w:p>
    <w:p>
      <w:r>
        <w:t xml:space="preserve">Konteksti: Useimmiten suurten sadekuurojen kaistaleet päivien aikana . Toivon todella, että asiat kuivuvat pian tai koemme uudelleen vuoden 1993 tulvat ! Puutarhan rakentaminen on jo myöhässä, ja nyt isäni puhuu, ettei istuta lainkaan... Emmekä pääse kovin montaa kertaa ajelulle, jos sää ei ole kiva !.</w:t>
      </w:r>
    </w:p>
    <w:p>
      <w:r>
        <w:rPr>
          <w:b/>
        </w:rPr>
        <w:t xml:space="preserve">Tulos</w:t>
      </w:r>
    </w:p>
    <w:p>
      <w:r>
        <w:t xml:space="preserve">Mitä tapahtuu, jos sade loppuu?</w:t>
      </w:r>
    </w:p>
    <w:p>
      <w:r>
        <w:rPr>
          <w:b/>
        </w:rPr>
        <w:t xml:space="preserve">Esimerkki 1.2946</w:t>
      </w:r>
    </w:p>
    <w:p>
      <w:r>
        <w:t xml:space="preserve">Konteksti: Lapsen inspiraatio johtuu sadoista hänen mielessään pyörivistä ideoista, jotka useimmiten voivat johtaa outoihin kuviin, joita vain lapsi voi henkilökohtaisesti ymmärtää. opetus 1 Lapsen inspiraatio perustuu siihen, että hänen mielessään pyörii satoja ideoita, jotka useimmiten voivat johtaa outoihin kuviin, joita vain lapsi voi henkilökohtaisesti ymmärtää. Näistä ideoista voi syntyä myös värikkäitä , tunnistettavia piirroksia ihmisistä , eläimistä , esineistä , paikoista ja niin edelleen . Riippumatta siitä, onko jokainen lapsen tekemä piirustus mestariteos , juuri tämän toistuvan toiminnan kautta lapset oppivat kokeilemaan ja harjoittelemaan erilaisia piirtotekniikoita, jotka voivat entisestään edistää heidän luovuuttaan.</w:t>
      </w:r>
    </w:p>
    <w:p>
      <w:r>
        <w:rPr>
          <w:b/>
        </w:rPr>
        <w:t xml:space="preserve">Tulos</w:t>
      </w:r>
    </w:p>
    <w:p>
      <w:r>
        <w:t xml:space="preserve">Mikä on yksi asia, jonka voimme ymmärtää lapsesta tämän kautta?</w:t>
      </w:r>
    </w:p>
    <w:p>
      <w:r>
        <w:rPr>
          <w:b/>
        </w:rPr>
        <w:t xml:space="preserve">Esimerkki 1.2947</w:t>
      </w:r>
    </w:p>
    <w:p>
      <w:r>
        <w:t xml:space="preserve">Konteksti: Sanotaan vain , että koordinointi ei ollut etusijalla, koska olin jo myöhässä. Tunsin itseni totaaliseksi dorkaksi koko päivän. Pahentaakseni tilannetta olin tapaamassa Ayeshaa töiden jälkeen illalliselle Bathurstin ja Collegen kulmassa. Ravintola on vain muutaman korttelin päässä vanhasta yliopistostani ja on täynnä nuoria trendikkäitä ihmisiä .</w:t>
      </w:r>
    </w:p>
    <w:p>
      <w:r>
        <w:rPr>
          <w:b/>
        </w:rPr>
        <w:t xml:space="preserve">Tulos</w:t>
      </w:r>
    </w:p>
    <w:p>
      <w:r>
        <w:t xml:space="preserve">Jos perustamme vastauksemme nimistereotypioihin , mikä on todennäköisin kertojan ystävän etninen alkuperä?</w:t>
      </w:r>
    </w:p>
    <w:p>
      <w:r>
        <w:rPr>
          <w:b/>
        </w:rPr>
        <w:t xml:space="preserve">Tulos</w:t>
      </w:r>
    </w:p>
    <w:p>
      <w:r>
        <w:t xml:space="preserve">Miksi kertoja tunsi itsensä hölmöksi ?</w:t>
      </w:r>
    </w:p>
    <w:p>
      <w:r>
        <w:rPr>
          <w:b/>
        </w:rPr>
        <w:t xml:space="preserve">Esimerkki 1.2948</w:t>
      </w:r>
    </w:p>
    <w:p>
      <w:r>
        <w:t xml:space="preserve">Konteksti: Ei hunajaa , että voisin sanoa . Litsi-sorbetti oli toinen torkahdus . Palvelu oli vain ... omituista . Tarjoilijamme oli todella outo , ja tarjosi ( pyytämättä ) mielipiteensä useampaan otteeseen . Asiaan liittyen : joku pöydässämme yritti tilata Halwaa ja hän sanoi " Do n't .</w:t>
      </w:r>
    </w:p>
    <w:p>
      <w:r>
        <w:rPr>
          <w:b/>
        </w:rPr>
        <w:t xml:space="preserve">Tulos</w:t>
      </w:r>
    </w:p>
    <w:p>
      <w:r>
        <w:t xml:space="preserve">Mikä tässä viestissä voi olla totta ?</w:t>
      </w:r>
    </w:p>
    <w:p>
      <w:r>
        <w:rPr>
          <w:b/>
        </w:rPr>
        <w:t xml:space="preserve">Tulos</w:t>
      </w:r>
    </w:p>
    <w:p>
      <w:r>
        <w:t xml:space="preserve">Mitä saattoi tapahtua tarjoilijan kommentin jälkeen ?</w:t>
      </w:r>
    </w:p>
    <w:p>
      <w:r>
        <w:rPr>
          <w:b/>
        </w:rPr>
        <w:t xml:space="preserve">Esimerkki 1.2949</w:t>
      </w:r>
    </w:p>
    <w:p>
      <w:r>
        <w:t xml:space="preserve">Konteksti: Ja se oli niin paljon lämpimämpi kuin olin odottanut, kun olen kasvanut uimaan Michigan-järven jatkuvasti koleissa vesissä ja leikkimään sen kivisillä rannoilla. Mutta sen jälkeen, kun kaksi ylivoimaista aaltoa oli kaatanut minut ja raahannut minut juhlattomasti kahden ylivoimaisen aallon murskattua kuoresta koostuvan hiekan läpi , olin iloinen päästessäni kellumaan suhteellisen rauhallisempaan veteen lähellä rantaa . Ota kuva Atlantista , sitten Niin , minulla oli hauskaa , huolimatta satunnaisista tuskallisista onnettomuuksistani .</w:t>
      </w:r>
    </w:p>
    <w:p>
      <w:r>
        <w:rPr>
          <w:b/>
        </w:rPr>
        <w:t xml:space="preserve">Tulos</w:t>
      </w:r>
    </w:p>
    <w:p>
      <w:r>
        <w:t xml:space="preserve">Miksi kertoja nautti lomastaan niin paljon ?</w:t>
      </w:r>
    </w:p>
    <w:p>
      <w:r>
        <w:rPr>
          <w:b/>
        </w:rPr>
        <w:t xml:space="preserve">Esimerkki 1.2950</w:t>
      </w:r>
    </w:p>
    <w:p>
      <w:r>
        <w:t xml:space="preserve">Konteksti: Lukuun ottamatta tietysti lohikäärmettä, joka nukkui keskellä. Ja lohikäärmeen alapuolella on sen kätkö. " Katson mitä voin tuoda takaisin . " Hän sanoi nousten jaloilleen.</w:t>
      </w:r>
    </w:p>
    <w:p>
      <w:r>
        <w:rPr>
          <w:b/>
        </w:rPr>
        <w:t xml:space="preserve">Tulos</w:t>
      </w:r>
    </w:p>
    <w:p>
      <w:r>
        <w:t xml:space="preserve">Mitä seuraavaksi voi tapahtua?</w:t>
      </w:r>
    </w:p>
    <w:p>
      <w:r>
        <w:rPr>
          <w:b/>
        </w:rPr>
        <w:t xml:space="preserve">Esimerkki 1.2951</w:t>
      </w:r>
    </w:p>
    <w:p>
      <w:r>
        <w:t xml:space="preserve">Konteksti: Se oli tänä aikana, että päätin seurustella . Rehellisesti sanottuna en ollut koskaan aikaisemmin seurustellut , ja pyrin siihen , etten menisi tosissani , vaan tapaisin vain ihmisiä ja pitäisin hauskaa . Se palveli todella parantaa itsetuntoani ja käänsi ajatteluani naisesta .</w:t>
      </w:r>
    </w:p>
    <w:p>
      <w:r>
        <w:rPr>
          <w:b/>
        </w:rPr>
        <w:t xml:space="preserve">Tulos</w:t>
      </w:r>
    </w:p>
    <w:p>
      <w:r>
        <w:t xml:space="preserve">Miksi tämä henkilö ei ehkä ole koskaan aikaisemmin seurustellut ?</w:t>
      </w:r>
    </w:p>
    <w:p>
      <w:r>
        <w:rPr>
          <w:b/>
        </w:rPr>
        <w:t xml:space="preserve">Esimerkki 1.2952</w:t>
      </w:r>
    </w:p>
    <w:p>
      <w:r>
        <w:t xml:space="preserve">Konteksti: Shoe Blitz kertoo syksyn kuumimmista kenkätrendeistä . Glamour Gift Guide rakastaa ulkonäkö Lori Bonn koruja , mukaan lukien koordinoiva kaulakorut , rannekkeet ja enemmän . FASHION Style ... a work in progress odottaa goottilaista - viktoriaanista - cowgirl-tyyliä syksyllä ja kertoo meille siitä, kun hän sanoo " Real cowboys never run , he vain ratsastaa pois " Style Manila kutsuu kaikkia tukemaan Style Manila Page Facebookissa !.</w:t>
      </w:r>
    </w:p>
    <w:p>
      <w:r>
        <w:rPr>
          <w:b/>
        </w:rPr>
        <w:t xml:space="preserve">Tulos</w:t>
      </w:r>
    </w:p>
    <w:p>
      <w:r>
        <w:t xml:space="preserve">Mikä saa Shoe Blitzin kertomaan näkemyksensä syksyn kuumimmista kenkätrendeistä ?</w:t>
      </w:r>
    </w:p>
    <w:p>
      <w:r>
        <w:rPr>
          <w:b/>
        </w:rPr>
        <w:t xml:space="preserve">Esimerkki 1.2953</w:t>
      </w:r>
    </w:p>
    <w:p>
      <w:r>
        <w:t xml:space="preserve">Konteksti: Joten laitoin hieman riistalintujen startteria kompensoidakseni hyönteisten puutetta nurmikoilla. Kuten olen sanonut , tämä on hyvin myöhäistä sorsanpoikasille . Ensimmäisestä pesueesta vain yksi kana ( naaras ) selvisi lentoon . Toisessa pesueessa oli yksi kana (naaras) ja yksi kana (uros), jotka jäivät henkiin.</w:t>
      </w:r>
    </w:p>
    <w:p>
      <w:r>
        <w:rPr>
          <w:b/>
        </w:rPr>
        <w:t xml:space="preserve">Tulos</w:t>
      </w:r>
    </w:p>
    <w:p>
      <w:r>
        <w:t xml:space="preserve">Mitä tapahtui ankanpoikasille sen jälkeen, kun ne selvisivät lentoon ?</w:t>
      </w:r>
    </w:p>
    <w:p>
      <w:r>
        <w:rPr>
          <w:b/>
        </w:rPr>
        <w:t xml:space="preserve">Esimerkki 1.2954</w:t>
      </w:r>
    </w:p>
    <w:p>
      <w:r>
        <w:t xml:space="preserve">Konteksti: Se saa minut ajattelemaan, että se ei oikeastaan koskaan liittynyt raskauteen. Tietenkin , SITÄ hermostuttaa raskauden kanssa tämä bakteeri , mutta kyllä , hullu , kuin kehomme ca n käsitellä virusta raskauden aikana . Ihmiskunnalla olisi silloin ongelmia, koska silloin ei voisi saada kuin yhden lapsen. Kun sinulla on lapsia , sinulla ei ole paljon toivoa kestää 9 ( 10 ) kuukautta sairastumatta koskaan .</w:t>
      </w:r>
    </w:p>
    <w:p>
      <w:r>
        <w:rPr>
          <w:b/>
        </w:rPr>
        <w:t xml:space="preserve">Tulos</w:t>
      </w:r>
    </w:p>
    <w:p>
      <w:r>
        <w:t xml:space="preserve">Oletko samaa mieltä siitä, että kehomme ei pysty käsittelemään sairautta raskauden aikana ?</w:t>
      </w:r>
    </w:p>
    <w:p>
      <w:r>
        <w:rPr>
          <w:b/>
        </w:rPr>
        <w:t xml:space="preserve">Esimerkki 1.2955</w:t>
      </w:r>
    </w:p>
    <w:p>
      <w:r>
        <w:t xml:space="preserve">Konteksti: Erityisesti matematiikassa - olemassaoloni kirous. Aion lykätä niitä vähän pidemmäksi aikaa varmistaakseni, että rakastan koulua, sitten voin tehdä niitä. No, minun on parasta mennä.</w:t>
      </w:r>
    </w:p>
    <w:p>
      <w:r>
        <w:rPr>
          <w:b/>
        </w:rPr>
        <w:t xml:space="preserve">Tulos</w:t>
      </w:r>
    </w:p>
    <w:p>
      <w:r>
        <w:t xml:space="preserve">Mikä mahtaa olla uskottava fakta tuntemuksestani matematiikasta ?</w:t>
      </w:r>
    </w:p>
    <w:p>
      <w:r>
        <w:rPr>
          <w:b/>
        </w:rPr>
        <w:t xml:space="preserve">Esimerkki 1.2956</w:t>
      </w:r>
    </w:p>
    <w:p>
      <w:r>
        <w:t xml:space="preserve">Konteksti: Vain minä, Cynthia ja Cynthian isä saimme lisenssit, koska emme tienneet, että tarvitset sosiaaliturvatunnuksesi saadaksesi lisenssin, joten vain me kolme voisimme laillisesti kalastaa. Tiedän, että se on surkeaa. Saatuamme lupamme suuntasimme simpukoille!.</w:t>
      </w:r>
    </w:p>
    <w:p>
      <w:r>
        <w:rPr>
          <w:b/>
        </w:rPr>
        <w:t xml:space="preserve">Tulos</w:t>
      </w:r>
    </w:p>
    <w:p>
      <w:r>
        <w:t xml:space="preserve">Miksi kertojan piti hankkia lisenssi ?</w:t>
      </w:r>
    </w:p>
    <w:p>
      <w:r>
        <w:rPr>
          <w:b/>
        </w:rPr>
        <w:t xml:space="preserve">Esimerkki 1.2957</w:t>
      </w:r>
    </w:p>
    <w:p>
      <w:r>
        <w:t xml:space="preserve">Konteksti: Rafa voitti Djokovicin, kun otetaan huomioon hänen puolustava pelinsä kahdessa viimeisessä sarjassa. Djokovic hävisi ottelun eräässä virheheitossa , ja säälin häntä , kun hän lähti kentältä itkien . Silti Rafan henkinen sitkeys on vertaansa vailla , joten sitä on ihailtava . Djokovicilla on vielä pitkä matka siihen .</w:t>
      </w:r>
    </w:p>
    <w:p>
      <w:r>
        <w:rPr>
          <w:b/>
        </w:rPr>
        <w:t xml:space="preserve">Tulos</w:t>
      </w:r>
    </w:p>
    <w:p>
      <w:r>
        <w:t xml:space="preserve">Mitä mieltä olen siitä, että Rafa voittaa Djokovicin ?</w:t>
      </w:r>
    </w:p>
    <w:p>
      <w:r>
        <w:rPr>
          <w:b/>
        </w:rPr>
        <w:t xml:space="preserve">Esimerkki 1.2958</w:t>
      </w:r>
    </w:p>
    <w:p>
      <w:r>
        <w:t xml:space="preserve">Konteksti: Tarvitseeko minun sanoa enempää? Nauhoitin kaikki osuuteni ja häivyin sieltä . Kaikki oli vain niin teennäistä ja bisnes - liittyvää . Halusin vain mennä kotiin ja tehdä musiikkia rakastamieni ihmisten kanssa .</w:t>
      </w:r>
    </w:p>
    <w:p>
      <w:r>
        <w:rPr>
          <w:b/>
        </w:rPr>
        <w:t xml:space="preserve">Tulos</w:t>
      </w:r>
    </w:p>
    <w:p>
      <w:r>
        <w:t xml:space="preserve">Missä olen voinut olla ennen tätä?</w:t>
      </w:r>
    </w:p>
    <w:p>
      <w:r>
        <w:rPr>
          <w:b/>
        </w:rPr>
        <w:t xml:space="preserve">Tulos</w:t>
      </w:r>
    </w:p>
    <w:p>
      <w:r>
        <w:t xml:space="preserve">Miksi kertoja haluaa pois väkijoukosta ?</w:t>
      </w:r>
    </w:p>
    <w:p>
      <w:r>
        <w:rPr>
          <w:b/>
        </w:rPr>
        <w:t xml:space="preserve">Esimerkki 1.2959</w:t>
      </w:r>
    </w:p>
    <w:p>
      <w:r>
        <w:t xml:space="preserve">Konteksti: Hahmot ovat siistejä , mielenkiintoisia , jne . En n ymmärrä Sylarin viehätystä ( mutta en voinut olla huomaamatta hänen kasvoillaan ryömiviä villamatoja ) , ja minua häiritsi , että kaikki intialaiset puhuvat englantia , kun taas japanilaiset puhuvat japania . Johdonmukaisuus - muuta en pyydä ! !.</w:t>
      </w:r>
    </w:p>
    <w:p>
      <w:r>
        <w:rPr>
          <w:b/>
        </w:rPr>
        <w:t xml:space="preserve">Tulos</w:t>
      </w:r>
    </w:p>
    <w:p>
      <w:r>
        <w:t xml:space="preserve">Miksi kirjoittajaa häiritsee se, että kaikki intialaiset puhuvat englantia ...?</w:t>
      </w:r>
    </w:p>
    <w:p>
      <w:r>
        <w:rPr>
          <w:b/>
        </w:rPr>
        <w:t xml:space="preserve">Esimerkki 1.2960</w:t>
      </w:r>
    </w:p>
    <w:p>
      <w:r>
        <w:t xml:space="preserve">Konteksti: Meidät kaikki jaetaan, kun varsinainen opetus alkaa. Tapaan ihmisiä silloin . Huolimatta täydellisestä ja täydellisestä kiusallisuudestani , eilinen toiminta oli aika viihdyttävää . Opimme puolustautumaan Philadelphian kaduilla. Suuri osa opetuksesta keskittyi siihen, että opettivat meitä potkimaan kavereita kunnolla nivusiin .</w:t>
      </w:r>
    </w:p>
    <w:p>
      <w:r>
        <w:rPr>
          <w:b/>
        </w:rPr>
        <w:t xml:space="preserve">Tulos</w:t>
      </w:r>
    </w:p>
    <w:p>
      <w:r>
        <w:t xml:space="preserve">Mikä voi olla syynä siihen, että odotat ihmisten tapaamista ?</w:t>
      </w:r>
    </w:p>
    <w:p>
      <w:r>
        <w:rPr>
          <w:b/>
        </w:rPr>
        <w:t xml:space="preserve">Esimerkki 1.2961</w:t>
      </w:r>
    </w:p>
    <w:p>
      <w:r>
        <w:t xml:space="preserve">Konteksti: Minä tuon ne töihin ja nautin niistä viikon ajan . Puhuin hänen kanssaan tänä iltana . Hän täytti 45 huhtikuussa ja sanoi, että hänellä oli vaikeuksia 45 myös . Minulla on vielä pari päivää aikaa ennen kuin täytän ison 45 . Ei ole koskaan ollut ongelmia vanhenemisen kanssa .</w:t>
      </w:r>
    </w:p>
    <w:p>
      <w:r>
        <w:rPr>
          <w:b/>
        </w:rPr>
        <w:t xml:space="preserve">Tulos</w:t>
      </w:r>
    </w:p>
    <w:p>
      <w:r>
        <w:t xml:space="preserve">Minkä ikäisiä nämä ihmiset olisivat ?</w:t>
      </w:r>
    </w:p>
    <w:p>
      <w:r>
        <w:rPr>
          <w:b/>
        </w:rPr>
        <w:t xml:space="preserve">Esimerkki 1.2962</w:t>
      </w:r>
    </w:p>
    <w:p>
      <w:r>
        <w:t xml:space="preserve">Konteksti: Mal ja minä olemme kotona tänään huonovointisina. Olen edelleen kipeä toisesta kierroksesta cootie - ville , ja minulla oli minun Mirena laitettiin tänä aamuna , joten odotin mukava päivä laiskotella sohvalla ja levätä . Mutta , puhelin soi ja päiväkoti oli potkimassa Malia ulos kuumeen takia , joten nyt saamme hengailla yhdessä .</w:t>
      </w:r>
    </w:p>
    <w:p>
      <w:r>
        <w:rPr>
          <w:b/>
        </w:rPr>
        <w:t xml:space="preserve">Tulos</w:t>
      </w:r>
    </w:p>
    <w:p>
      <w:r>
        <w:t xml:space="preserve">Millaista lääkitystä sain sairaalassa ?</w:t>
      </w:r>
    </w:p>
    <w:p>
      <w:r>
        <w:rPr>
          <w:b/>
        </w:rPr>
        <w:t xml:space="preserve">Esimerkki 1.2963</w:t>
      </w:r>
    </w:p>
    <w:p>
      <w:r>
        <w:t xml:space="preserve">Konteksti: Kiitos Noggin ' . LOL Jotkut äidit siellä olivat vähän pelottavia tuijotuksineen ja kirjalistoineen natsimoodissa lastensa kanssa . Onneksi minulla oli Kathy paikalla , joten he eivät häirinneet minua niin paljon kuin olisivat häirinneet , jos olisin ollut yksin . Tänä iltapäivänä Hannah sai kokea toisen ensimmäisen kokemuksen.</w:t>
      </w:r>
    </w:p>
    <w:p>
      <w:r>
        <w:rPr>
          <w:b/>
        </w:rPr>
        <w:t xml:space="preserve">Tulos</w:t>
      </w:r>
    </w:p>
    <w:p>
      <w:r>
        <w:t xml:space="preserve">Miksi kertoja on ärsyyntynyt äideistä ?</w:t>
      </w:r>
    </w:p>
    <w:p>
      <w:r>
        <w:rPr>
          <w:b/>
        </w:rPr>
        <w:t xml:space="preserve">Esimerkki 1.2964</w:t>
      </w:r>
    </w:p>
    <w:p>
      <w:r>
        <w:t xml:space="preserve">Konteksti: MicroSD-korttipaikkaan mahtuu jopa 4 gigatavun kortti. LG KS360 on kaikki laajennettavuus ja tarjoaa paljon vaihtoehtoja, jotta käyttäjä voi muokata puhelimen oman mieltymyksensä . Puhelimessa on luonnollisesti Bluetooth- ja USB-liitännät , mutta mukana on myös 2 megapikselin kamera .</w:t>
      </w:r>
    </w:p>
    <w:p>
      <w:r>
        <w:rPr>
          <w:b/>
        </w:rPr>
        <w:t xml:space="preserve">Tulos</w:t>
      </w:r>
    </w:p>
    <w:p>
      <w:r>
        <w:t xml:space="preserve">Mikä mahtaa olla postauksen syy ?</w:t>
      </w:r>
    </w:p>
    <w:p>
      <w:r>
        <w:rPr>
          <w:b/>
        </w:rPr>
        <w:t xml:space="preserve">Esimerkki 1.2965</w:t>
      </w:r>
    </w:p>
    <w:p>
      <w:r>
        <w:t xml:space="preserve">Konteksti: Correa olisi ottanut Correan pois ja voittanut mukavasti. Älkää käsittäkö minua väärin , sillä kuten kaikki britit täällä , kävelen edelleen ilmassa . Ehkä olen puolueellinen, mutta eikö kuubalainen saa mielestäsi kantaa päävastuun tapahtuneesta? Kun hän oli ensimmäisen erän lopussa 6 - 1 tappiolla - sen jälkeen, kun hän sai ratkaisevan kahden pisteen rangaistuksen puremisesta - hän yritti kaikin keinoin päästä takaisin mukaan kilpailuun.</w:t>
      </w:r>
    </w:p>
    <w:p>
      <w:r>
        <w:rPr>
          <w:b/>
        </w:rPr>
        <w:t xml:space="preserve">Tulos</w:t>
      </w:r>
    </w:p>
    <w:p>
      <w:r>
        <w:t xml:space="preserve">Mikä saattoi aiheuttaa Kuuban kahden pisteen rangaistuksen?</w:t>
      </w:r>
    </w:p>
    <w:p>
      <w:r>
        <w:rPr>
          <w:b/>
        </w:rPr>
        <w:t xml:space="preserve">Esimerkki 1.2966</w:t>
      </w:r>
    </w:p>
    <w:p>
      <w:r>
        <w:t xml:space="preserve">Konteksti: Tänä aamuna nousin työpöydältäni mennäkseni naistenhuoneeseen. Kun ohitin kaksi miestä postihuoneesta , kuulin toisen heistä sanovan , " Nyt hän kääntyy vasemmalle ja kävelee poispäin meistä , luultavasti vessaan . " Pysähdyin ja käännyin ympäri.</w:t>
      </w:r>
    </w:p>
    <w:p>
      <w:r>
        <w:rPr>
          <w:b/>
        </w:rPr>
        <w:t xml:space="preserve">Tulos</w:t>
      </w:r>
    </w:p>
    <w:p>
      <w:r>
        <w:t xml:space="preserve">Miksi kertoja muuttaisi reittiään ?</w:t>
      </w:r>
    </w:p>
    <w:p>
      <w:r>
        <w:rPr>
          <w:b/>
        </w:rPr>
        <w:t xml:space="preserve">Esimerkki 1.2967</w:t>
      </w:r>
    </w:p>
    <w:p>
      <w:r>
        <w:t xml:space="preserve">Konteksti: Hän on kuullut jo paljon valituksia hänestä eri lähteistä. Jopa että hän on hullu. Joten kuka tietää ? Minä teen työni ja vähän väliä, mutta hän on narttu ja yrittää aina saada ihmiset vaikeuksiin.</w:t>
      </w:r>
    </w:p>
    <w:p>
      <w:r>
        <w:rPr>
          <w:b/>
        </w:rPr>
        <w:t xml:space="preserve">Tulos</w:t>
      </w:r>
    </w:p>
    <w:p>
      <w:r>
        <w:t xml:space="preserve">Miksi ihmiset valitsevat pomon henkilöksi, jolle valittaa?</w:t>
      </w:r>
    </w:p>
    <w:p>
      <w:r>
        <w:rPr>
          <w:b/>
        </w:rPr>
        <w:t xml:space="preserve">Esimerkki 1.2968</w:t>
      </w:r>
    </w:p>
    <w:p>
      <w:r>
        <w:t xml:space="preserve">Konteksti: . Perhe asuu kadun toisella puolella, noin 200 metrin päässä. Saimme sen selville vain siksi, että eilen saimme ovesta käsin kirjoitetun viestin kadonneesta kissanpennusta.</w:t>
      </w:r>
    </w:p>
    <w:p>
      <w:r>
        <w:rPr>
          <w:b/>
        </w:rPr>
        <w:t xml:space="preserve">Tulos</w:t>
      </w:r>
    </w:p>
    <w:p>
      <w:r>
        <w:t xml:space="preserve">Mitä voi tapahtua sen jälkeen, kun olen löytänyt viestin ?</w:t>
      </w:r>
    </w:p>
    <w:p>
      <w:r>
        <w:rPr>
          <w:b/>
        </w:rPr>
        <w:t xml:space="preserve">Esimerkki 1.2969</w:t>
      </w:r>
    </w:p>
    <w:p>
      <w:r>
        <w:t xml:space="preserve">Konteksti: Kuten arvata saattaa , tartuin tilaisuuteen ! Ennen kuin lähdimme , tein nopeasti kulhoon Corn Bran muroja TJ 's AntiOXidant trail mix , viipaloitu banaani , ja soijamaitoa . Muistatteko, kun viljelijöiden markkinat tulivat kampukselle ?.</w:t>
      </w:r>
    </w:p>
    <w:p>
      <w:r>
        <w:rPr>
          <w:b/>
        </w:rPr>
        <w:t xml:space="preserve">Tulos</w:t>
      </w:r>
    </w:p>
    <w:p>
      <w:r>
        <w:t xml:space="preserve">Mikä voi olla fakta puhujasta ?</w:t>
      </w:r>
    </w:p>
    <w:p>
      <w:r>
        <w:rPr>
          <w:b/>
        </w:rPr>
        <w:t xml:space="preserve">Esimerkki 1.2970</w:t>
      </w:r>
    </w:p>
    <w:p>
      <w:r>
        <w:t xml:space="preserve">Konteksti: Hän ei tuhlaa mitään . Hän on oppinut vaikean elämänsä aikana olemaan säästeliäs, ja hän opettaa sen pikemminkin esimerkillään kuin sanoillaan . Kun hän on tyytyväinen työhönsä , hän asettaa keksitaikinan ympyrät leveille voidelluille leivinpohjille , jotka ovat lommoisia ja joissa on vuosien käytön jäljet . Nämä hän liu'uttaa puuhellan uuniin ja pyyhkiessään kasvonsa ja kätensä esiliinallaan käskee minua kävelemään hitaasti laitumen pohjalle ja palaamaan hitaasti takaisin , niin keksit ovat valmiita .</w:t>
      </w:r>
    </w:p>
    <w:p>
      <w:r>
        <w:rPr>
          <w:b/>
        </w:rPr>
        <w:t xml:space="preserve">Tulos</w:t>
      </w:r>
    </w:p>
    <w:p>
      <w:r>
        <w:t xml:space="preserve">Millainen ihminen hän on?</w:t>
      </w:r>
    </w:p>
    <w:p>
      <w:r>
        <w:rPr>
          <w:b/>
        </w:rPr>
        <w:t xml:space="preserve">Esimerkki 1.2971</w:t>
      </w:r>
    </w:p>
    <w:p>
      <w:r>
        <w:t xml:space="preserve">Konteksti: Sanomattakin on selvää, että löysin kyydin ja menin kotiin. Matkalla kotiin , kännykkäni soi , ja onneksi vastasin siihen , vaikka se oli numero en n'tunnista . Joku soitti kertoakseen, että äitini oli sairaalassa ( en muista, mutta se oli sama asia kuin mummolla ) tappavan taudin takia eikä hänen odotettu selviävän yöstä. Muistan vain olleeni niin turta shokista, niin hämmentynyt, ja ääni linjan toisessa päässä kuulosti niin ho - hum.</w:t>
      </w:r>
    </w:p>
    <w:p>
      <w:r>
        <w:rPr>
          <w:b/>
        </w:rPr>
        <w:t xml:space="preserve">Tulos</w:t>
      </w:r>
    </w:p>
    <w:p>
      <w:r>
        <w:t xml:space="preserve">Mikä voi olla syynä siihen, että heidän äidillään on sama juttu kuin isoäidillä ?</w:t>
      </w:r>
    </w:p>
    <w:p>
      <w:r>
        <w:rPr>
          <w:b/>
        </w:rPr>
        <w:t xml:space="preserve">Esimerkki 1.2972</w:t>
      </w:r>
    </w:p>
    <w:p>
      <w:r>
        <w:t xml:space="preserve">Konteksti: Beefheart , Tom Waits ja John Zorn rakennettu , heidän musiikkinsa oli naurettavaa , mutta mukaansatempaavasti niin . Nämä eivät myöskään olleet mitään amatöörejä, jotka paukuttelivat laitteita. Man Man olivat hyvin selvästi koulutettuja ammattilaisia , jotka päättivät käyttää kykyjään pahaan , veistämällä oman markkinaraon tuottoisa " hullu sirkusmusiikki " genre .</w:t>
      </w:r>
    </w:p>
    <w:p>
      <w:r>
        <w:rPr>
          <w:b/>
        </w:rPr>
        <w:t xml:space="preserve">Tulos</w:t>
      </w:r>
    </w:p>
    <w:p>
      <w:r>
        <w:t xml:space="preserve">Mikä mahtaa olla uskottava fakta ryhmästä, josta puhun ?</w:t>
      </w:r>
    </w:p>
    <w:p>
      <w:r>
        <w:rPr>
          <w:b/>
        </w:rPr>
        <w:t xml:space="preserve">Esimerkki 1.2973</w:t>
      </w:r>
    </w:p>
    <w:p>
      <w:r>
        <w:t xml:space="preserve">Konteksti: Kaikki jättivät minut huomiotta ja jatkoivat kävelyä henkilökunnan luokse puhuakseen kouluruokailusta/ravitsemuksesta. Sen jälkeen hän vain lähti ja kaikki ympäröivät häntä, tietenkin. Jouduin kävelemään koko matkan kotiin . Asuin noin 5 mailin päässä tästä koulusta .</w:t>
      </w:r>
    </w:p>
    <w:p>
      <w:r>
        <w:rPr>
          <w:b/>
        </w:rPr>
        <w:t xml:space="preserve">Tulos</w:t>
      </w:r>
    </w:p>
    <w:p>
      <w:r>
        <w:t xml:space="preserve">Miksi kertojan täytyy kävellä niin kauas?</w:t>
      </w:r>
    </w:p>
    <w:p>
      <w:r>
        <w:rPr>
          <w:b/>
        </w:rPr>
        <w:t xml:space="preserve">Esimerkki 1.2974</w:t>
      </w:r>
    </w:p>
    <w:p>
      <w:r>
        <w:t xml:space="preserve">Konteksti: Ouzo adoptoitiin vuonna 1999 kennelistä. Olimme juuri ostaneet talomme Vashon Islandilta , jossa oli tarpeeksi iso piha kahdelle koiralle , joten päätimme hankkia Illylle kaverin . Löysimme Ouzon PetFinderista ja pidimme sitä erittäin söpönä.</w:t>
      </w:r>
    </w:p>
    <w:p>
      <w:r>
        <w:rPr>
          <w:b/>
        </w:rPr>
        <w:t xml:space="preserve">Tulos</w:t>
      </w:r>
    </w:p>
    <w:p>
      <w:r>
        <w:t xml:space="preserve">Mikä voisi olla uskottava fakta Illystä ?</w:t>
      </w:r>
    </w:p>
    <w:p>
      <w:r>
        <w:rPr>
          <w:b/>
        </w:rPr>
        <w:t xml:space="preserve">Tulos</w:t>
      </w:r>
    </w:p>
    <w:p>
      <w:r>
        <w:t xml:space="preserve">Mikä mahtaa olla syynä siihen, että saimme Ouzon ?</w:t>
      </w:r>
    </w:p>
    <w:p>
      <w:r>
        <w:rPr>
          <w:b/>
        </w:rPr>
        <w:t xml:space="preserve">Esimerkki 1.2975</w:t>
      </w:r>
    </w:p>
    <w:p>
      <w:r>
        <w:t xml:space="preserve">Konteksti: Hänen on tarkoitus matkustaa jälleen syyskuussa , joten hän oli toivottavasti hyvin lähellä valmista. Nyt hänellä ei ole aavistustakaan, mitä tapahtuu . Jos hän ei saa adoptiota päätökseen Commonwealthin kanssa, se tulee maksamaan hänelle TONNIA enemmän .</w:t>
      </w:r>
    </w:p>
    <w:p>
      <w:r>
        <w:rPr>
          <w:b/>
        </w:rPr>
        <w:t xml:space="preserve">Tulos</w:t>
      </w:r>
    </w:p>
    <w:p>
      <w:r>
        <w:t xml:space="preserve">Minne kertoja on muuttamassa ?</w:t>
      </w:r>
    </w:p>
    <w:p>
      <w:r>
        <w:rPr>
          <w:b/>
        </w:rPr>
        <w:t xml:space="preserve">Esimerkki 1.2976</w:t>
      </w:r>
    </w:p>
    <w:p>
      <w:r>
        <w:t xml:space="preserve">Konteksti: Pahoittelut, jos näin on käynyt. Mutta se on tullut esille keskustelussa muutaman kerran, joten minun on pakko kirjoittaa se tänne. Edellinen poikaystäväni oli vuokralla huoneessa erittäin mukava , mutta ei kauhean fiksu nainen .</w:t>
      </w:r>
    </w:p>
    <w:p>
      <w:r>
        <w:rPr>
          <w:b/>
        </w:rPr>
        <w:t xml:space="preserve">Tulos</w:t>
      </w:r>
    </w:p>
    <w:p>
      <w:r>
        <w:t xml:space="preserve">Mitä voisit tehdä sen selvittämiseksi, oletko todella kirjoittanut tarinan tälle foorumille aiemmin ?</w:t>
      </w:r>
    </w:p>
    <w:p>
      <w:r>
        <w:rPr>
          <w:b/>
        </w:rPr>
        <w:t xml:space="preserve">Esimerkki 1.2977</w:t>
      </w:r>
    </w:p>
    <w:p>
      <w:r>
        <w:t xml:space="preserve">Konteksti: Opetan lastentarhassa . Tämä on lasten ensimmäinen kokonainen viikko ( he aloittivat viime torstaina. ) Tällä viikolla oppilaat menivät kirjoituslaboratorioon "erityisluokalleen". ".</w:t>
      </w:r>
    </w:p>
    <w:p>
      <w:r>
        <w:rPr>
          <w:b/>
        </w:rPr>
        <w:t xml:space="preserve">Tulos</w:t>
      </w:r>
    </w:p>
    <w:p>
      <w:r>
        <w:t xml:space="preserve">Minkä ikäryhmän kanssa kertoja työskentelee ?</w:t>
      </w:r>
    </w:p>
    <w:p>
      <w:r>
        <w:rPr>
          <w:b/>
        </w:rPr>
        <w:t xml:space="preserve">Esimerkki 1.2978</w:t>
      </w:r>
    </w:p>
    <w:p>
      <w:r>
        <w:t xml:space="preserve">Konteksti: Juuri päättynyt minun 7. 12 tunnin vuoro 8 päivää ja minun on sanottava, olen aivan jiggered . Tänään on ollut rankkaa , tuskin nukuin silmänräpäystäkään viime yönä , heittelin ja kääntelin koko yön , kehoni on kipeä , pääni jyskyttää ja tunnen pahoinvointia . Tuskin olen syönyt viimeiset 2 päivää , joten olen tainnut menettää ruokahaluni , vaikka minun kokonsa puolesta ei olekaan pahitteeksi olla syömättä .</w:t>
      </w:r>
    </w:p>
    <w:p>
      <w:r>
        <w:rPr>
          <w:b/>
        </w:rPr>
        <w:t xml:space="preserve">Tulos</w:t>
      </w:r>
    </w:p>
    <w:p>
      <w:r>
        <w:t xml:space="preserve">Millainen olo sinulla on vuoron jälkeen?</w:t>
      </w:r>
    </w:p>
    <w:p>
      <w:r>
        <w:rPr>
          <w:b/>
        </w:rPr>
        <w:t xml:space="preserve">Esimerkki 1.2979</w:t>
      </w:r>
    </w:p>
    <w:p>
      <w:r>
        <w:t xml:space="preserve">Konteksti: Olimme ovella aikataulun mukaan, eivätkä edes sunnuntaiautoilijat voineet estää meitä pääsemästä elokuvateatteriin ajoissa. Ostimme lippumme , ostimme välipaloja ja menimme sisään hakemaan paikat . Kun avasimme teatteri 2:n oven , erehtymättömän virtsan haju löi meitä kasvoihin.</w:t>
      </w:r>
    </w:p>
    <w:p>
      <w:r>
        <w:rPr>
          <w:b/>
        </w:rPr>
        <w:t xml:space="preserve">Tulos</w:t>
      </w:r>
    </w:p>
    <w:p>
      <w:r>
        <w:t xml:space="preserve">Miten virtsa voi "läpsäistä" ?</w:t>
      </w:r>
    </w:p>
    <w:p>
      <w:r>
        <w:rPr>
          <w:b/>
        </w:rPr>
        <w:t xml:space="preserve">Tulos</w:t>
      </w:r>
    </w:p>
    <w:p>
      <w:r>
        <w:t xml:space="preserve">Mistä syystä sunnuntaiautoilijat saattavat haitata ajoissa elokuviin pääsyä ?</w:t>
      </w:r>
    </w:p>
    <w:p>
      <w:r>
        <w:rPr>
          <w:b/>
        </w:rPr>
        <w:t xml:space="preserve">Tulos</w:t>
      </w:r>
    </w:p>
    <w:p>
      <w:r>
        <w:t xml:space="preserve">Mitä voi tapahtua ennen kuin avaamme teatterin oven ?</w:t>
      </w:r>
    </w:p>
    <w:p>
      <w:r>
        <w:rPr>
          <w:b/>
        </w:rPr>
        <w:t xml:space="preserve">Tulos</w:t>
      </w:r>
    </w:p>
    <w:p>
      <w:r>
        <w:t xml:space="preserve">Mitä kirjailija voisi tehdä teatterin oven avaamisen jälkeen ?</w:t>
      </w:r>
    </w:p>
    <w:p>
      <w:r>
        <w:rPr>
          <w:b/>
        </w:rPr>
        <w:t xml:space="preserve">Esimerkki 1.2980</w:t>
      </w:r>
    </w:p>
    <w:p>
      <w:r>
        <w:t xml:space="preserve">Konteksti: Vaikka olin idiootti, kun join niin paljon, luulen, että jos en olisi juonut, olisin ollut vakavissa vaikeuksissa. Tietenkin , jos en olisi juonut niin paljon alunperin , en luultavasti olisi koskaan kaatunut . Joka tapauksessa kämppikseni sai melkein sydänkohtauksen.</w:t>
      </w:r>
    </w:p>
    <w:p>
      <w:r>
        <w:rPr>
          <w:b/>
        </w:rPr>
        <w:t xml:space="preserve">Tulos</w:t>
      </w:r>
    </w:p>
    <w:p>
      <w:r>
        <w:t xml:space="preserve">Mitä on voinut tapahtua, kun on juonut niin paljon ?</w:t>
      </w:r>
    </w:p>
    <w:p>
      <w:r>
        <w:rPr>
          <w:b/>
        </w:rPr>
        <w:t xml:space="preserve">Esimerkki 1.2981</w:t>
      </w:r>
    </w:p>
    <w:p>
      <w:r>
        <w:t xml:space="preserve">Konteksti: . En kokeillut niitä . Luulin, että messuista tulisi vähän siistimmät kuin ne todellisuudessa olivat , koska ne olivat osavaltion messut , eivät piirikunnan messut , mutta ne olivatkin oikeastaan vain jättimäiset piirikunnan messut .</w:t>
      </w:r>
    </w:p>
    <w:p>
      <w:r>
        <w:rPr>
          <w:b/>
        </w:rPr>
        <w:t xml:space="preserve">Tulos</w:t>
      </w:r>
    </w:p>
    <w:p>
      <w:r>
        <w:t xml:space="preserve">Mikä kuukausi on tällä hetkellä ?</w:t>
      </w:r>
    </w:p>
    <w:p>
      <w:r>
        <w:rPr>
          <w:b/>
        </w:rPr>
        <w:t xml:space="preserve">Esimerkki 1.2982</w:t>
      </w:r>
    </w:p>
    <w:p>
      <w:r>
        <w:t xml:space="preserve">Konteksti: ... sanat eivät olleet oikeastaan sanoja, mutta se oli aika outoa! Kysyin häneltä tunsiko hän laulun ja hän sanoi kyllä : ). Hän myös huusi ilotulituksia paljon ! ! ! Hän nautti siitä, että hän myös nimesi kaikki tuntemansa kiinalaiset ( siinä kesti jonkin aikaa LOL ) ja hän oli niin söpö, kun maiden paraati tapahtui .</w:t>
      </w:r>
    </w:p>
    <w:p>
      <w:r>
        <w:rPr>
          <w:b/>
        </w:rPr>
        <w:t xml:space="preserve">Tulos</w:t>
      </w:r>
    </w:p>
    <w:p>
      <w:r>
        <w:t xml:space="preserve">Mikä tässä tarinassa lienee totta ?</w:t>
      </w:r>
    </w:p>
    <w:p>
      <w:r>
        <w:rPr>
          <w:b/>
        </w:rPr>
        <w:t xml:space="preserve">Esimerkki 1.2983</w:t>
      </w:r>
    </w:p>
    <w:p>
      <w:r>
        <w:t xml:space="preserve">Konteksti: Joten me kaikki vain kävelimme ympäriinsä etsimässä ruumista, emme löytäneet ketään ja tarkistimme, oliko sähköpylväs vaarantunut tarpeeksi, jotta se olisi voinut pudota ja tappaa meidät kaikki. Poliisit tulivat paikalle ja käskivät meidän mennä kotiin, jos emme näkisi mitään. Niinpä me menimme kotiin. Tänä aamuna kirkko! Joo!</w:t>
      </w:r>
    </w:p>
    <w:p>
      <w:r>
        <w:rPr>
          <w:b/>
        </w:rPr>
        <w:t xml:space="preserve">Tulos</w:t>
      </w:r>
    </w:p>
    <w:p>
      <w:r>
        <w:t xml:space="preserve">Mitä voi tapahtua, jos Poireirit löytävät etsimänsä ruumiin?</w:t>
      </w:r>
    </w:p>
    <w:p>
      <w:r>
        <w:rPr>
          <w:b/>
        </w:rPr>
        <w:t xml:space="preserve">Tulos</w:t>
      </w:r>
    </w:p>
    <w:p>
      <w:r>
        <w:t xml:space="preserve">Mitä on voinut tapahtua, että he etsivät ruumista?</w:t>
      </w:r>
    </w:p>
    <w:p>
      <w:r>
        <w:rPr>
          <w:b/>
        </w:rPr>
        <w:t xml:space="preserve">Esimerkki 1.2984</w:t>
      </w:r>
    </w:p>
    <w:p>
      <w:r>
        <w:t xml:space="preserve">Konteksti: Näin kun se oli viimeinen kuukausi koulun he antoivat suuri opiskelija mitalit ja tutkintotodistukset heidän saavutuksistaan ja halu opiskella ja olin ylpeä siitä . Vaikka äitini ei onnitellut minua, olin todella onnellinen, koska se oli asia, jonka tein itselleni enkä kenellekään muulle. Nyt kun näen, mitä tämä mies teki näyttääkseen paholaiselle, että hän pystyi siihen, en koskaan myy sieluani tai elämääni sellaisen asian takia, jonka voi tehdä itse ja jonka voi tehdä, vaikka se olisikin vaikeaa, koska elämässä mikään ei ole mahdotonta.</w:t>
      </w:r>
    </w:p>
    <w:p>
      <w:r>
        <w:rPr>
          <w:b/>
        </w:rPr>
        <w:t xml:space="preserve">Tulos</w:t>
      </w:r>
    </w:p>
    <w:p>
      <w:r>
        <w:t xml:space="preserve">Miksi kertoja saattoi olla hieman pettynyt, vaikka hänet palkittiin ?</w:t>
      </w:r>
    </w:p>
    <w:p>
      <w:r>
        <w:rPr>
          <w:b/>
        </w:rPr>
        <w:t xml:space="preserve">Esimerkki 1.2985</w:t>
      </w:r>
    </w:p>
    <w:p>
      <w:r>
        <w:t xml:space="preserve">Konteksti: Annoin sen liota pari tuntia maustetussa viinissä ja pistin sen vartaaseen veteen liotettujen bambutikkujen varaan. Se saattaa olla kolesterolitasolla pahinta mahdollista lihaa , mutta rakastan grillattua lammasta tai karitsaa . Syön sitä vain kaksi tai kolme kertaa vuodessa . Se on yksi voimakkaimman makuisia lihoja ja , jos se on tuoretta , se paistuu nopeasti ja meheväksi .</w:t>
      </w:r>
    </w:p>
    <w:p>
      <w:r>
        <w:rPr>
          <w:b/>
        </w:rPr>
        <w:t xml:space="preserve">Tulos</w:t>
      </w:r>
    </w:p>
    <w:p>
      <w:r>
        <w:t xml:space="preserve">Mikä mahtaa olla syynä siihen, että lisäät lammasta reseptiin, vaikka se on pahasta ?</w:t>
      </w:r>
    </w:p>
    <w:p>
      <w:r>
        <w:rPr>
          <w:b/>
        </w:rPr>
        <w:t xml:space="preserve">Esimerkki 1.2986</w:t>
      </w:r>
    </w:p>
    <w:p>
      <w:r>
        <w:t xml:space="preserve">Konteksti: Kopioin paljon tiedostoja pois siitä minun ainoa toinen tietokone, jossa on levykeasema - minun hieman vähemmän antiikin 1998/99 aikakauden Windows 98 työasema, joka myös vielä toimi hyvin. Se on Best Buyin Geek Squadin luona juuri nyt kopioimassa tiedostoja DVD-levyille, koska sen jälkeen, kun helpot asiat olivat epäonnistuneet, päätin maksaa ammattilaisille sen sijaan, että olisin käyttänyt rajallista aikaani tähän projektiin. Kesti yli kaksi vuotta ( melkein 4 vuotta ) ennen kuin vihdoin pääsin yrittämään tiedostojen palauttamista , enkä halunnut viivytellä enää pidempään . En ehkä olisi vaivautunut , paitsi että kun aloin päivittää valokuva-albumiani 2 vuotta sitten, tajusin, että Win 98 -koneessa on kaikki digitaaliset valokuvani ajalta, jolloin asuin Euroopassa.</w:t>
      </w:r>
    </w:p>
    <w:p>
      <w:r>
        <w:rPr>
          <w:b/>
        </w:rPr>
        <w:t xml:space="preserve">Tulos</w:t>
      </w:r>
    </w:p>
    <w:p>
      <w:r>
        <w:t xml:space="preserve">Miksi voi olla vaikeaa saada käyttöönsä tarvitsemansa tiedostot?</w:t>
      </w:r>
    </w:p>
    <w:p>
      <w:r>
        <w:rPr>
          <w:b/>
        </w:rPr>
        <w:t xml:space="preserve">Esimerkki 1.2987</w:t>
      </w:r>
    </w:p>
    <w:p>
      <w:r>
        <w:t xml:space="preserve">Konteksti: Iberia olisi joutunut tasapainoilemaan avuttomuudesta aiheutuvien kustannusten ja myöhästyneiden matkustajien vihan välillä, mutta poikani oli hyvä ja järjestäytynyt. Olen ylpeä hänestä ! Olen tänään töissä , ja minun on tehtävä merkintöjä, vaikka minun on sanottava, että tähän mennessä olen tarkistanut olympialaiset , uutiset , sähköpostit ja niin edelleen . Menen myöhemmin ostoksille ja toivon , että valoisaa päivän alkua seuraa lämmin iltapäivä .</w:t>
      </w:r>
    </w:p>
    <w:p>
      <w:r>
        <w:rPr>
          <w:b/>
        </w:rPr>
        <w:t xml:space="preserve">Tulos</w:t>
      </w:r>
    </w:p>
    <w:p>
      <w:r>
        <w:t xml:space="preserve">Mikä on voinut aiheuttaa sen, että poikasi pääsi portille ongelmitta ?</w:t>
      </w:r>
    </w:p>
    <w:p>
      <w:r>
        <w:rPr>
          <w:b/>
        </w:rPr>
        <w:t xml:space="preserve">Esimerkki 1.2988</w:t>
      </w:r>
    </w:p>
    <w:p>
      <w:r>
        <w:t xml:space="preserve">Konteksti: Sinulla oli ihana päivä rannalla ja toivon, että voisin sanoa samaa . Tiedän, että sinua ympäröivät niin monet ihmiset, jotka rakastavat sinua, ja tiedän, että olet paikassa, jossa on niin paljon rauhaa ja iloa , jossa kaikki säihkyy ja on mehiläinen - sinä - tee - täynnä , mutta Han , minulla on ikävä sinua . Tänä syntymäpäiväsi vuosipäivänä kaipaan sinua niin paljon .</w:t>
      </w:r>
    </w:p>
    <w:p>
      <w:r>
        <w:rPr>
          <w:b/>
        </w:rPr>
        <w:t xml:space="preserve">Tulos</w:t>
      </w:r>
    </w:p>
    <w:p>
      <w:r>
        <w:t xml:space="preserve">Miksi minulla oli tällainen päivä?</w:t>
      </w:r>
    </w:p>
    <w:p>
      <w:r>
        <w:rPr>
          <w:b/>
        </w:rPr>
        <w:t xml:space="preserve">Esimerkki 1.2989</w:t>
      </w:r>
    </w:p>
    <w:p>
      <w:r>
        <w:t xml:space="preserve">Konteksti: Llewelyn Mossin ruumis odotti minua matolla, kun avasin oven. Sen sijaan löysin aivan liikaa savukkeen palovammoja ja karjatilan kokoisen vammaisten kylpyhuoneen . Lattia on kaakeloitu , suihku on pelkkä letku ja viemäri , ja tuuletin tekee pelottavan " WHOOSH ! " ääntä aina kun sytytän valon . Jouduin myös maksamaan kolme dollaria internet-yhteydestä voidakseni kirjoittaa tämän .</w:t>
      </w:r>
    </w:p>
    <w:p>
      <w:r>
        <w:rPr>
          <w:b/>
        </w:rPr>
        <w:t xml:space="preserve">Tulos</w:t>
      </w:r>
    </w:p>
    <w:p>
      <w:r>
        <w:t xml:space="preserve">Miksi kertoja odotti näkevänsä jonkun heidän tilallaan ?</w:t>
      </w:r>
    </w:p>
    <w:p>
      <w:r>
        <w:rPr>
          <w:b/>
        </w:rPr>
        <w:t xml:space="preserve">Esimerkki 1.2990</w:t>
      </w:r>
    </w:p>
    <w:p>
      <w:r>
        <w:t xml:space="preserve">Konteksti: mutta kieltäytyivät ottamasta valokuvia fanien kanssa ! Kun kysyin syytä, minulle sanottiin, että "jotta jono pysyisi liikkeessä". Olen niin varma!</w:t>
      </w:r>
    </w:p>
    <w:p>
      <w:r>
        <w:rPr>
          <w:b/>
        </w:rPr>
        <w:t xml:space="preserve">Tulos</w:t>
      </w:r>
    </w:p>
    <w:p>
      <w:r>
        <w:t xml:space="preserve">Mitä mieltä kertoja on siitä, miksi he eivät ottaneet kuvia?</w:t>
      </w:r>
    </w:p>
    <w:p>
      <w:r>
        <w:rPr>
          <w:b/>
        </w:rPr>
        <w:t xml:space="preserve">Tulos</w:t>
      </w:r>
    </w:p>
    <w:p>
      <w:r>
        <w:t xml:space="preserve">Mitä Dr. Who ja Dr. Torchwood allekirjoittivat?</w:t>
      </w:r>
    </w:p>
    <w:p>
      <w:r>
        <w:rPr>
          <w:b/>
        </w:rPr>
        <w:t xml:space="preserve">Esimerkki 1.2991</w:t>
      </w:r>
    </w:p>
    <w:p>
      <w:r>
        <w:t xml:space="preserve">Konteksti: Käyttäytyminen on toistuvaa ja hälyttävää . Hän puristi tavaroita noin 60 kertaa 15 minuutin vierailun aikana . Hän haluaa hänet toimintaterapeutin kanssa mahdollisimman pian, jotta voimme aloittaa työskentelyn hänen käyttäytymisensä kanssa ennen kuin hän saavuttaa sen maagisen iän, jossa siitä voisi ( ja tulisi ) tulla sosiaalinen haitta.</w:t>
      </w:r>
    </w:p>
    <w:p>
      <w:r>
        <w:rPr>
          <w:b/>
        </w:rPr>
        <w:t xml:space="preserve">Tulos</w:t>
      </w:r>
    </w:p>
    <w:p>
      <w:r>
        <w:t xml:space="preserve">Miksi lapsi voidaan pakottaa terapiaan ?</w:t>
      </w:r>
    </w:p>
    <w:p>
      <w:r>
        <w:rPr>
          <w:b/>
        </w:rPr>
        <w:t xml:space="preserve">Esimerkki 1.2992</w:t>
      </w:r>
    </w:p>
    <w:p>
      <w:r>
        <w:t xml:space="preserve">Konteksti: Näin ensimmäisen st. bernhardin luonnossa. Ne ovat upeita , isoja ja kömpelön näköisiä mutta niin pehmoisen näköisiä . Paljon huskyjä , vino persläpi ( lhasa apso ) pitbullit , luulisin , tukevia kookkaita neliskanttisia .</w:t>
      </w:r>
    </w:p>
    <w:p>
      <w:r>
        <w:rPr>
          <w:b/>
        </w:rPr>
        <w:t xml:space="preserve">Tulos</w:t>
      </w:r>
    </w:p>
    <w:p>
      <w:r>
        <w:t xml:space="preserve">Miksi koiria saattoi olla paljon ?</w:t>
      </w:r>
    </w:p>
    <w:p>
      <w:r>
        <w:rPr>
          <w:b/>
        </w:rPr>
        <w:t xml:space="preserve">Esimerkki 1.2993</w:t>
      </w:r>
    </w:p>
    <w:p>
      <w:r>
        <w:t xml:space="preserve">Konteksti: Kävi ilmi, että vaikka avaisimme puhelimen lukituksen, emme silti pystyisi käyttämään sitä NZ: ssä, koska se on väärällä taajuudella. Jälleen kerran meille oli kerrottu, että voisimme käyttää sitä, joten emme olleet vaikuttuneita. Tämän jälkeen Miken äiti vei meidät alas todella siistiin ravintolaan aamiaiselle - 7,95 dollaria, syö niin paljon kuin haluat. Heillä oli uskomatonta ruokaa. Valitsin ranskalaisen paahtoleivän ja pannukakkuja ! !.</w:t>
      </w:r>
    </w:p>
    <w:p>
      <w:r>
        <w:rPr>
          <w:b/>
        </w:rPr>
        <w:t xml:space="preserve">Tulos</w:t>
      </w:r>
    </w:p>
    <w:p>
      <w:r>
        <w:t xml:space="preserve">Mitä voi tapahtua sen jälkeen, kun lukitus on avattu NZ:ssä?</w:t>
      </w:r>
    </w:p>
    <w:p>
      <w:r>
        <w:rPr>
          <w:b/>
        </w:rPr>
        <w:t xml:space="preserve">Esimerkki 1.2994</w:t>
      </w:r>
    </w:p>
    <w:p>
      <w:r>
        <w:t xml:space="preserve">Konteksti: En voi muistaa mielentilaa, joka sai minut kykenemättömäksi piirtämään kolme kuukautta juuri tänä keväänä . Miksi vain istuin työpöydän ääressä päivästä toiseen ja katselin syyllisenä piirustustarvikkeitani yrittämättä edes piirtää mitään? Suljin tuon muiston painamatta "save" -näppäintä, luulisin. Osa siitä, mikä pitää minut käynnissä juuri nyt on nähdä sivuston tilastot pomppivat takaisin.</w:t>
      </w:r>
    </w:p>
    <w:p>
      <w:r>
        <w:rPr>
          <w:b/>
        </w:rPr>
        <w:t xml:space="preserve">Tulos</w:t>
      </w:r>
    </w:p>
    <w:p>
      <w:r>
        <w:t xml:space="preserve">Millainen ongelma OP:lla on ?</w:t>
      </w:r>
    </w:p>
    <w:p>
      <w:r>
        <w:rPr>
          <w:b/>
        </w:rPr>
        <w:t xml:space="preserve">Tulos</w:t>
      </w:r>
    </w:p>
    <w:p>
      <w:r>
        <w:t xml:space="preserve">Millaista sivustoa he käyttävät ?</w:t>
      </w:r>
    </w:p>
    <w:p>
      <w:r>
        <w:rPr>
          <w:b/>
        </w:rPr>
        <w:t xml:space="preserve">Esimerkki 1.2995</w:t>
      </w:r>
    </w:p>
    <w:p>
      <w:r>
        <w:t xml:space="preserve">Konteksti: Toinen uni koski perheeni vuokrata Sudan ja RV mennä telttailemaan . Isäni unohti laittaa Sudaniin jarrun, joten juoksin mäkeä alas ja yritin epätoivoisesti pysäyttää sen. Se näytti laskeutuvan pieneen ( mutta syvään ) lampeen . Kun juoksin kiveltä kivelle tarkistamaan vahinkoja , jouduin virtahepojen hyökkäyksen kohteeksi ja aloin juosta .</w:t>
      </w:r>
    </w:p>
    <w:p>
      <w:r>
        <w:rPr>
          <w:b/>
        </w:rPr>
        <w:t xml:space="preserve">Tulos</w:t>
      </w:r>
    </w:p>
    <w:p>
      <w:r>
        <w:t xml:space="preserve">Mikä oli toistuva teema unessa ?</w:t>
      </w:r>
    </w:p>
    <w:p>
      <w:r>
        <w:rPr>
          <w:b/>
        </w:rPr>
        <w:t xml:space="preserve">Esimerkki 1.2996</w:t>
      </w:r>
    </w:p>
    <w:p>
      <w:r>
        <w:t xml:space="preserve">Konteksti: Olin kuitenkin iloinen, että pääsin takaisin veteen. Hetkeen emme nähneet yhtään meduusaa, ja ne jotka näimme olivat kuolleita. Mikillä oli kyllä meduusa, joka näytti siltä, että se yritti väijyä häntä, koska se seurasi häntä ympäriinsä. Maya oli ainoa, jota rapu nipisti . Mutta jonkin ajan kuluttua aloimme nähdä taas meduusoja .</w:t>
      </w:r>
    </w:p>
    <w:p>
      <w:r>
        <w:rPr>
          <w:b/>
        </w:rPr>
        <w:t xml:space="preserve">Tulos</w:t>
      </w:r>
    </w:p>
    <w:p>
      <w:r>
        <w:t xml:space="preserve">Mikä on saattanut saada sinut ilahtumaan siitä, että menit takaisin veteen ?</w:t>
      </w:r>
    </w:p>
    <w:p>
      <w:r>
        <w:rPr>
          <w:b/>
        </w:rPr>
        <w:t xml:space="preserve">Esimerkki 1.2997</w:t>
      </w:r>
    </w:p>
    <w:p>
      <w:r>
        <w:t xml:space="preserve">Konteksti: Channingin toinen kissa Blanche istui siluettina äänikopin ikkunan valkoisessa valossa. Ja siellä nurkassa, rypistyneenä ja parrakkaana ja ränsistynyttä akustista kitaraa pitelevänä, istui mies, jota olin oppinut kutsumaan yhdeksi parhaista ystävistäni, vaikka emme olleet koskaan tavanneet. Channing Kennedy , Cat Jams -levy-yhtiön toimitusjohtaja . Studion kaiutin raksutti, kun Blanche nosti hopeisen magnum-revolverin ja osoitti sillä suoraan minua.</w:t>
      </w:r>
    </w:p>
    <w:p>
      <w:r>
        <w:rPr>
          <w:b/>
        </w:rPr>
        <w:t xml:space="preserve">Tulos</w:t>
      </w:r>
    </w:p>
    <w:p>
      <w:r>
        <w:t xml:space="preserve">Mitä voi tapahtua sen jälkeen, kun olen kirjoittanut tämän ?</w:t>
      </w:r>
    </w:p>
    <w:p>
      <w:r>
        <w:rPr>
          <w:b/>
        </w:rPr>
        <w:t xml:space="preserve">Esimerkki 1.2998</w:t>
      </w:r>
    </w:p>
    <w:p>
      <w:r>
        <w:t xml:space="preserve">Konteksti: Tämä taitaa olla pisin aika, jonka olen koskaan odottanut sen tekemistä. Piti juosta saippuaa varten . Kylpyhuoneen mattoon tuli valkaisuaineen tahra . Pikkulapset ja surkeat juorut pyykkihuoneessa .</w:t>
      </w:r>
    </w:p>
    <w:p>
      <w:r>
        <w:rPr>
          <w:b/>
        </w:rPr>
        <w:t xml:space="preserve">Tulos</w:t>
      </w:r>
    </w:p>
    <w:p>
      <w:r>
        <w:t xml:space="preserve">Miksi kylpyhuoneen matossa on valkaisuaineen tahra?</w:t>
      </w:r>
    </w:p>
    <w:p>
      <w:r>
        <w:rPr>
          <w:b/>
        </w:rPr>
        <w:t xml:space="preserve">Esimerkki 1.2999</w:t>
      </w:r>
    </w:p>
    <w:p>
      <w:r>
        <w:t xml:space="preserve">Konteksti: Kun äitini ojensi minulle hakemuksen, päätin heti, etten halunnut mennä. Hän lähetti sen postitse matkalle Washington D.C:hen, ja minä valitin, koska en halunnut mennä. Viikkoja myöhemmin autossa äitini oli hurmioitunut hyväksymisestäni, enkä vieläkään halunnut lähteä.</w:t>
      </w:r>
    </w:p>
    <w:p>
      <w:r>
        <w:rPr>
          <w:b/>
        </w:rPr>
        <w:t xml:space="preserve">Tulos</w:t>
      </w:r>
    </w:p>
    <w:p>
      <w:r>
        <w:t xml:space="preserve">Miksi kertoja saattaa tuntea syyllisyyttä ?</w:t>
      </w:r>
    </w:p>
    <w:p>
      <w:r>
        <w:rPr>
          <w:b/>
        </w:rPr>
        <w:t xml:space="preserve">Esimerkki 1.3000</w:t>
      </w:r>
    </w:p>
    <w:p>
      <w:r>
        <w:t xml:space="preserve">Konteksti: Jumala vastasi rukouksiini ! Tiesin, että olisimme töissä vuosipäivänämme, mutta lähetin rukouksen, että olkaa hyvä , olkaa hyvä, voisiko Hän tehdä siitä erityisen minulle ? Olen niin immeinen juhlimaan tapahtumia .</w:t>
      </w:r>
    </w:p>
    <w:p>
      <w:r>
        <w:rPr>
          <w:b/>
        </w:rPr>
        <w:t xml:space="preserve">Tulos</w:t>
      </w:r>
    </w:p>
    <w:p>
      <w:r>
        <w:t xml:space="preserve">Miten kertoja voi lopulta viettää vuosipäivänsä ?</w:t>
      </w:r>
    </w:p>
    <w:p>
      <w:r>
        <w:rPr>
          <w:b/>
        </w:rPr>
        <w:t xml:space="preserve">Tulos</w:t>
      </w:r>
    </w:p>
    <w:p>
      <w:r>
        <w:t xml:space="preserve">Mikä on juhlan syy?</w:t>
      </w:r>
    </w:p>
    <w:p>
      <w:r>
        <w:rPr>
          <w:b/>
        </w:rPr>
        <w:t xml:space="preserve">Tulos</w:t>
      </w:r>
    </w:p>
    <w:p>
      <w:r>
        <w:t xml:space="preserve">Mitä on saattanut tapahtua rukouksen jälkeen ?</w:t>
      </w:r>
    </w:p>
    <w:p>
      <w:r>
        <w:rPr>
          <w:b/>
        </w:rPr>
        <w:t xml:space="preserve">Tulos</w:t>
      </w:r>
    </w:p>
    <w:p>
      <w:r>
        <w:t xml:space="preserve">Mitä tapahtuisi, jos Jumala ei vastaisi heidän rukouksiinsa?</w:t>
      </w:r>
    </w:p>
    <w:p>
      <w:r>
        <w:rPr>
          <w:b/>
        </w:rPr>
        <w:t xml:space="preserve">Tulos</w:t>
      </w:r>
    </w:p>
    <w:p>
      <w:r>
        <w:t xml:space="preserve">Miksi kertoja rukoili jumalaa välttääkseen työtä ?</w:t>
      </w:r>
    </w:p>
    <w:p>
      <w:r>
        <w:rPr>
          <w:b/>
        </w:rPr>
        <w:t xml:space="preserve">Esimerkki 1.3001</w:t>
      </w:r>
    </w:p>
    <w:p>
      <w:r>
        <w:t xml:space="preserve">Konteksti: ... Joten... Juttelin tänään erään tytön kanssa, jonka olen tuntenut jonkin aikaa ja sitten erosimme toisistamme. Oli hyvä kuulla hänestä , koska emme ole henganneet tai puhuneet muutamaan vuoteen.</w:t>
      </w:r>
    </w:p>
    <w:p>
      <w:r>
        <w:rPr>
          <w:b/>
        </w:rPr>
        <w:t xml:space="preserve">Tulos</w:t>
      </w:r>
    </w:p>
    <w:p>
      <w:r>
        <w:t xml:space="preserve">Mistä tunnen tytön, jonka kanssa puhuin?</w:t>
      </w:r>
    </w:p>
    <w:p>
      <w:r>
        <w:rPr>
          <w:b/>
        </w:rPr>
        <w:t xml:space="preserve">Tulos</w:t>
      </w:r>
    </w:p>
    <w:p>
      <w:r>
        <w:t xml:space="preserve">Mitä teen todennäköisesti seuraavan kuukauden aikana ?</w:t>
      </w:r>
    </w:p>
    <w:p>
      <w:r>
        <w:rPr>
          <w:b/>
        </w:rPr>
        <w:t xml:space="preserve">Esimerkki 1.3002</w:t>
      </w:r>
    </w:p>
    <w:p>
      <w:r>
        <w:t xml:space="preserve">Konteksti: Kesäkurpitsat ovat juuri räjähtämäisillään , eivätkä tomaatit ole kaukana perässä. Luulin, että herneet olivat valmiit tältä vuodelta, mutta näin muutaman uuden kukan, kun menin repimään niitä ulos, joten ne jäävät vielä muutamaksi viikoksi. Sonia sai myös pyörän !.</w:t>
      </w:r>
    </w:p>
    <w:p>
      <w:r>
        <w:rPr>
          <w:b/>
        </w:rPr>
        <w:t xml:space="preserve">Tulos</w:t>
      </w:r>
    </w:p>
    <w:p>
      <w:r>
        <w:t xml:space="preserve">Mitä puhuja tarkoittaa sanoessaan, että kesäkurpitsat ovat räjähtämässä ?</w:t>
      </w:r>
    </w:p>
    <w:p>
      <w:r>
        <w:rPr>
          <w:b/>
        </w:rPr>
        <w:t xml:space="preserve">Esimerkki 1.3003</w:t>
      </w:r>
    </w:p>
    <w:p>
      <w:r>
        <w:t xml:space="preserve">Konteksti: He ovat kaikki erittäin viehättäviä ja niin mukavia ! Ja jätkien kanssa on niin paljon helpompi hengailla, kun ei tunne heitä oikeastaan . Tarkoitan , rakastan tyttöjä , kun olen hyvä ystävä heidän kanssaan , mutta kaikki tuomitseminen ja kokoaminen , joka tapahtuu , kun tutustuu heihin on niin vastenmielistä . Pojat ovat niin rentoja .</w:t>
      </w:r>
    </w:p>
    <w:p>
      <w:r>
        <w:rPr>
          <w:b/>
        </w:rPr>
        <w:t xml:space="preserve">Tulos</w:t>
      </w:r>
    </w:p>
    <w:p>
      <w:r>
        <w:t xml:space="preserve">Kenen kanssa hengailin?</w:t>
      </w:r>
    </w:p>
    <w:p>
      <w:r>
        <w:rPr>
          <w:b/>
        </w:rPr>
        <w:t xml:space="preserve">Tulos</w:t>
      </w:r>
    </w:p>
    <w:p>
      <w:r>
        <w:t xml:space="preserve">Miksi hengailin noiden tyyppien kanssa?</w:t>
      </w:r>
    </w:p>
    <w:p>
      <w:r>
        <w:rPr>
          <w:b/>
        </w:rPr>
        <w:t xml:space="preserve">Esimerkki 1.3004</w:t>
      </w:r>
    </w:p>
    <w:p>
      <w:r>
        <w:t xml:space="preserve">Konteksti: Kävin eilen äidin kanssa ostoksilla. Target oli ensimmäinen, jossa sain ilmaisen kokeilukokoisen palan Dove-saippuaa ja ilmaisen kokeilukokoisen All pyykkisaippuaa . Ostin myös 6 kpl 25 krt paketteja Ziploc pusseja 0,50 senttiä kappale . Minulla oli 3 $ 1/2 kuponkia .</w:t>
      </w:r>
    </w:p>
    <w:p>
      <w:r>
        <w:rPr>
          <w:b/>
        </w:rPr>
        <w:t xml:space="preserve">Tulos</w:t>
      </w:r>
    </w:p>
    <w:p>
      <w:r>
        <w:t xml:space="preserve">Mikä voi olla tämän viestin tarkoitus?</w:t>
      </w:r>
    </w:p>
    <w:p>
      <w:r>
        <w:rPr>
          <w:b/>
        </w:rPr>
        <w:t xml:space="preserve">Esimerkki 1.3005</w:t>
      </w:r>
    </w:p>
    <w:p>
      <w:r>
        <w:t xml:space="preserve">Konteksti: Tulin kotiin 10 minuutin varoitusajalla ja hyppäsin suihkuun. En mitenkään voinut pestä hiuksiani ja olla valmis 10 minuutissa, mutta ajattelin, että voisin vain kasata sen päähäni ja selvitä yön yli . Olin itse asiassa semi - valmis lähtemään 10 min . joten soitin tytölle takaisin ja pystyin tapaamaan heidät .</w:t>
      </w:r>
    </w:p>
    <w:p>
      <w:r>
        <w:rPr>
          <w:b/>
        </w:rPr>
        <w:t xml:space="preserve">Tulos</w:t>
      </w:r>
    </w:p>
    <w:p>
      <w:r>
        <w:t xml:space="preserve">Mikä mahtaa olla syynä siihen, että he kiirehtivät niin paljon ?</w:t>
      </w:r>
    </w:p>
    <w:p>
      <w:r>
        <w:rPr>
          <w:b/>
        </w:rPr>
        <w:t xml:space="preserve">Esimerkki 1.3006</w:t>
      </w:r>
    </w:p>
    <w:p>
      <w:r>
        <w:t xml:space="preserve">Konteksti: Joku muu, joka oli leikkaamassa nurmikkoa, lainasi sytyttimeni (minulla on se erityisesti fondueta varten . Oikeasti . Ja , muuten , sain sen toiselta satunnaiselta henkilöltä huoltoasemalla ) ja aloitti keskustelun, kun hän piti taukoa työstään . Yksi mukavimmista kohtaamisistani oli kävelymatkalla töihin pari kuukautta sitten , kun vanha mies ulkoilutti koiraansa . " Olet myöhässä tänään ", hän sanoi.</w:t>
      </w:r>
    </w:p>
    <w:p>
      <w:r>
        <w:rPr>
          <w:b/>
        </w:rPr>
        <w:t xml:space="preserve">Tulos</w:t>
      </w:r>
    </w:p>
    <w:p>
      <w:r>
        <w:t xml:space="preserve">Miksi vanha mies kommentoi, että puhuja oli tänään myöhässä?</w:t>
      </w:r>
    </w:p>
    <w:p>
      <w:r>
        <w:rPr>
          <w:b/>
        </w:rPr>
        <w:t xml:space="preserve">Esimerkki 1.3007</w:t>
      </w:r>
    </w:p>
    <w:p>
      <w:r>
        <w:t xml:space="preserve">Konteksti: Hän sanoi, että hän tarkoitti sitä, vaikka eroaisimme jotenkin.</w:t>
      </w:r>
    </w:p>
    <w:p>
      <w:r>
        <w:rPr>
          <w:b/>
        </w:rPr>
        <w:t xml:space="preserve">Tulos</w:t>
      </w:r>
    </w:p>
    <w:p>
      <w:r>
        <w:t xml:space="preserve">Mitä voidaan päätellä heidän suhteensa tämänhetkisestä tilasta?</w:t>
      </w:r>
    </w:p>
    <w:p>
      <w:r>
        <w:rPr>
          <w:b/>
        </w:rPr>
        <w:t xml:space="preserve">Tulos</w:t>
      </w:r>
    </w:p>
    <w:p>
      <w:r>
        <w:t xml:space="preserve">Mitä tulevaisuus tuo tullessaan kertojalle ja hänen kumppanilleen?</w:t>
      </w:r>
    </w:p>
    <w:p>
      <w:r>
        <w:rPr>
          <w:b/>
        </w:rPr>
        <w:t xml:space="preserve">Tulos</w:t>
      </w:r>
    </w:p>
    <w:p>
      <w:r>
        <w:t xml:space="preserve">Mitä hän yritti korostaa sanoessaan, että hänen kantansa ei muuttuisi, vaikka heidän suhteensa päättyisi ?</w:t>
      </w:r>
    </w:p>
    <w:p>
      <w:r>
        <w:rPr>
          <w:b/>
        </w:rPr>
        <w:t xml:space="preserve">Esimerkki 1.3008</w:t>
      </w:r>
    </w:p>
    <w:p>
      <w:r>
        <w:t xml:space="preserve">Konteksti: Olen päättänyt julkaista kaikki ihanat ruoat, joita J ja minä söimme NYC:ssä ollessamme. Vaikka en ottanut kuvia joistakin niistä ( kebab ja maissi dog söimme katumarkkinoilla ja meidän kauhea aamiainen meidän lähtöpäivänä ) tein ottaa kuvia meidän ruokaa söimme, kun todella istu alas. Pidemmittä puheitta : Mid - Afternoon Snack , Day 1 : Dave &amp; Buster 's My chocolate , chocolate chip cake . Vakavasti , niin hyvää ... se oli suklaakakku suklaa ganache täyte ja suklaalastuja upotettu kuorrutteeseen päälle .</w:t>
      </w:r>
    </w:p>
    <w:p>
      <w:r>
        <w:rPr>
          <w:b/>
        </w:rPr>
        <w:t xml:space="preserve">Tulos</w:t>
      </w:r>
    </w:p>
    <w:p>
      <w:r>
        <w:t xml:space="preserve">Miten Jay ja kertoja pääsivät New Yorkiin?</w:t>
      </w:r>
    </w:p>
    <w:p>
      <w:r>
        <w:rPr>
          <w:b/>
        </w:rPr>
        <w:t xml:space="preserve">Tulos</w:t>
      </w:r>
    </w:p>
    <w:p>
      <w:r>
        <w:t xml:space="preserve">Mitä kertoja teki vierailtuaan New Yorkissa ?</w:t>
      </w:r>
    </w:p>
    <w:p>
      <w:r>
        <w:rPr>
          <w:b/>
        </w:rPr>
        <w:t xml:space="preserve">Esimerkki 1.3009</w:t>
      </w:r>
    </w:p>
    <w:p>
      <w:r>
        <w:t xml:space="preserve">Konteksti: Selitin myöhemmin ystävälleni, miksi tunsin oloni mukavaksi pyörtyä heidän sängyssään, joka piti sitä outona. Olen tuntenut molemmat kaverit jo kaksi vuotta ja tiedän, että he ovat hyviä tyyppejä. Tunnen oloni turvalliseksi heidän kanssaan . Softcore itse asiassa saattoi minut kotiin fuksivuotenani, koska hän oli lupaus raittiushenkilökuntaan ja minä ja ystäväni olimme erittäin humalassa.</w:t>
      </w:r>
    </w:p>
    <w:p>
      <w:r>
        <w:rPr>
          <w:b/>
        </w:rPr>
        <w:t xml:space="preserve">Tulos</w:t>
      </w:r>
    </w:p>
    <w:p>
      <w:r>
        <w:t xml:space="preserve">Mitä voi tapahtua sen jälkeen, kun olen mennyt nukkumaan ?</w:t>
      </w:r>
    </w:p>
    <w:p>
      <w:r>
        <w:rPr>
          <w:b/>
        </w:rPr>
        <w:t xml:space="preserve">Esimerkki 1.3010</w:t>
      </w:r>
    </w:p>
    <w:p>
      <w:r>
        <w:t xml:space="preserve">Konteksti: No , täällä Japanissa on kulunut noin viisi päivää. On ollut erittäin kiireistä nähtävyyksien katselua ja shoppailua ja yleisesti ottaen hauskaa. Ostin itselleni uuden paidan ( One Piece ) ja puhelimen ripustimet , jotka olen päättänyt ripustaa laukkuuni ( koska ne eivät sovi mihinkään muualle , enkä voi laittaa merkkejä kiiltävään uuteen laukkuuni ) . Löysimme ne Shounen Jump -kaupasta Fukuokassa .</w:t>
      </w:r>
    </w:p>
    <w:p>
      <w:r>
        <w:rPr>
          <w:b/>
        </w:rPr>
        <w:t xml:space="preserve">Tulos</w:t>
      </w:r>
    </w:p>
    <w:p>
      <w:r>
        <w:t xml:space="preserve">Mitä tapahtuisi, jos en saisi puhelimen ripustimia?</w:t>
      </w:r>
    </w:p>
    <w:p>
      <w:r>
        <w:rPr>
          <w:b/>
        </w:rPr>
        <w:t xml:space="preserve">Esimerkki 1.3011</w:t>
      </w:r>
    </w:p>
    <w:p>
      <w:r>
        <w:t xml:space="preserve">Konteksti: Hulluinta tässä on se, että hän tuntee minut kuin omat taskunsa. Olimme juuri tavanneet ja se oli kuin hän olisi lukenut kirjan minusta. Kun hän puhuisi hän sanoisi samaa mitä minä ajattelisin . Aivan kuin hän olisi mielessäni lukemassa loputtomia ajatuksiani. Muistaisi kysymykseni ja tunteeni tietyistä aiheista. Oliko hän ajatustenlukija?Oliko tämä rakkautta?Sitten eilen tapahtui yksi oudoimmista asioista , hän tuli luokseni ja kysyi minulta eilen ottamastani kuvasta .</w:t>
      </w:r>
    </w:p>
    <w:p>
      <w:r>
        <w:rPr>
          <w:b/>
        </w:rPr>
        <w:t xml:space="preserve">Tulos</w:t>
      </w:r>
    </w:p>
    <w:p>
      <w:r>
        <w:t xml:space="preserve">Miksi kertoja on lumoutunut juuri tapaamastaan miehestä ?</w:t>
      </w:r>
    </w:p>
    <w:p>
      <w:r>
        <w:rPr>
          <w:b/>
        </w:rPr>
        <w:t xml:space="preserve">Esimerkki 1.3012</w:t>
      </w:r>
    </w:p>
    <w:p>
      <w:r>
        <w:t xml:space="preserve">Konteksti: Hei ! Ihan vaan pikaiset kiitokset teille jotka olitte niin tukena kun mopsi oli niin sairas . Hänen toipumisensa on ollut suorastaan ihmeellistä . Lukuisien testien ja täällä olleen eläinlääkärin ehdotuksen mennä neurologille , päätin , että tarvitsen asiantuntijoita ja vein hänet UC Veterinary Hospitaliin .</w:t>
      </w:r>
    </w:p>
    <w:p>
      <w:r>
        <w:rPr>
          <w:b/>
        </w:rPr>
        <w:t xml:space="preserve">Tulos</w:t>
      </w:r>
    </w:p>
    <w:p>
      <w:r>
        <w:t xml:space="preserve">Miksi kertoja tuntee olonsa paljon helpommaksi ?</w:t>
      </w:r>
    </w:p>
    <w:p>
      <w:r>
        <w:rPr>
          <w:b/>
        </w:rPr>
        <w:t xml:space="preserve">Esimerkki 1.3013</w:t>
      </w:r>
    </w:p>
    <w:p>
      <w:r>
        <w:t xml:space="preserve">Konteksti: Luulen, että se johtuu Kylesta.En halua puhua siitä, ei ole oikeastaan mitään syytä olla surullinen, hän ei tehnyt mitään.Haluan häntä vain niin paljon. ja jos minulla olisi energiaa kirjoittaa kaikesta, mitä on tapahtunut, no, sitten tuntuu siltä, että hänkin haluaa minua, mutta joskus. se on niin outoa. mutta eräänä päivänä hän katsoi minua.</w:t>
      </w:r>
    </w:p>
    <w:p>
      <w:r>
        <w:rPr>
          <w:b/>
        </w:rPr>
        <w:t xml:space="preserve">Tulos</w:t>
      </w:r>
    </w:p>
    <w:p>
      <w:r>
        <w:t xml:space="preserve">Mikä on "se" ilme?</w:t>
      </w:r>
    </w:p>
    <w:p>
      <w:r>
        <w:rPr>
          <w:b/>
        </w:rPr>
        <w:t xml:space="preserve">Tulos</w:t>
      </w:r>
    </w:p>
    <w:p>
      <w:r>
        <w:t xml:space="preserve">Mitä todennäköisesti tapahtuu Kylen ja kertojan välisessä suhteessa ?</w:t>
      </w:r>
    </w:p>
    <w:p>
      <w:r>
        <w:rPr>
          <w:b/>
        </w:rPr>
        <w:t xml:space="preserve">Tulos</w:t>
      </w:r>
    </w:p>
    <w:p>
      <w:r>
        <w:t xml:space="preserve">Mitä voisin tehdä Kylen kanssa?</w:t>
      </w:r>
    </w:p>
    <w:p>
      <w:r>
        <w:rPr>
          <w:b/>
        </w:rPr>
        <w:t xml:space="preserve">Esimerkki 1.3014</w:t>
      </w:r>
    </w:p>
    <w:p>
      <w:r>
        <w:t xml:space="preserve">Konteksti: Ajo ei ollut n't liian pitkä ja mukana kulkee yli Cascade vuoret . Siellä oli myös metsäpuisto , joten se oli kaikki hyvin , hyvin kaunis . Pysähdyimme hetkeksi lounaalle Cle Elum -nimisessä pikkukaupungissa, ja siellä saimme tietää, että Corey oli aiemmin työskennellyt eräässä kansalaisjärjestössä, jonka nimeä en muista täysin. Ehkäpä Feministinen naisklinikka?</w:t>
      </w:r>
    </w:p>
    <w:p>
      <w:r>
        <w:rPr>
          <w:b/>
        </w:rPr>
        <w:t xml:space="preserve">Tulos</w:t>
      </w:r>
    </w:p>
    <w:p>
      <w:r>
        <w:t xml:space="preserve">Mikä voi olla syy siihen, että he olettavat voittoa tavoittelemattoman organisaation olevan naisten klinikka?</w:t>
      </w:r>
    </w:p>
    <w:p>
      <w:r>
        <w:rPr>
          <w:b/>
        </w:rPr>
        <w:t xml:space="preserve">Esimerkki 1.3015</w:t>
      </w:r>
    </w:p>
    <w:p>
      <w:r>
        <w:t xml:space="preserve">Konteksti: Viikonlopun viettäminen erillään sai meidät tajuamaan, että olemme edelleen hulluna toisiimme ja että emme halua olla erossa. Emme halua lopettaa suhdettamme . Emme halua olla "vain ystäviä" tai kämppiksiä. Me halutaan olla yhdessä , me halutaan olla perhe .</w:t>
      </w:r>
    </w:p>
    <w:p>
      <w:r>
        <w:rPr>
          <w:b/>
        </w:rPr>
        <w:t xml:space="preserve">Tulos</w:t>
      </w:r>
    </w:p>
    <w:p>
      <w:r>
        <w:t xml:space="preserve">Mikä yhdessä vietetty viikonloppu saa puhujan tajuamaan tämän tosiasian toisesta henkilöstä?</w:t>
      </w:r>
    </w:p>
    <w:p>
      <w:r>
        <w:rPr>
          <w:b/>
        </w:rPr>
        <w:t xml:space="preserve">Esimerkki 1.3016</w:t>
      </w:r>
    </w:p>
    <w:p>
      <w:r>
        <w:t xml:space="preserve">Konteksti: Kirjoitin muutama kuukausi sitten töykeästä kommentista, jonka eräs nainen teki minulle tupakoidessani toimistoni lähellä. No , se tapahtui uudelleen ja taas se sai minussa esiin pahimman ( tai parhaan riippuen näkökulmasta ). Kaksi " naista " kulki ohitseni tupakoidessani ja toinen heistä sanoi ääneen toiselle, että " tupakointi on niin ällöttävää ! " . Aivoni ja suuni menivät taas autopilotille ja huusin takaisin " Niin on myös sylkeminen ja kuseminen jonkun jalkaan !" .</w:t>
      </w:r>
    </w:p>
    <w:p>
      <w:r>
        <w:rPr>
          <w:b/>
        </w:rPr>
        <w:t xml:space="preserve">Tulos</w:t>
      </w:r>
    </w:p>
    <w:p>
      <w:r>
        <w:t xml:space="preserve">Mitä tein ennen kuin poltin?</w:t>
      </w:r>
    </w:p>
    <w:p>
      <w:r>
        <w:rPr>
          <w:b/>
        </w:rPr>
        <w:t xml:space="preserve">Tulos</w:t>
      </w:r>
    </w:p>
    <w:p>
      <w:r>
        <w:t xml:space="preserve">Miksi olin vihainen naiselle?</w:t>
      </w:r>
    </w:p>
    <w:p>
      <w:r>
        <w:rPr>
          <w:b/>
        </w:rPr>
        <w:t xml:space="preserve">Esimerkki 1.3017</w:t>
      </w:r>
    </w:p>
    <w:p>
      <w:r>
        <w:t xml:space="preserve">Konteksti: Huono luottohistoria vakuudettomat lainat ovat loistava vaihtoehto ihmisille, jotka haluavat ottaa lainaa välittömästi. Täydellinen valikoima huono luottohistoria vakuudettomia lainoja on älykkäästi suunniteltu selkeät ehdot. Lisäksi nämä lainat ovat vapaita alkeellinen ennakkoedellytys vakuuden esittämistä, mikä puolestaan helpottaa edelleen mukavuutta niiden lainanottajien, jotka eivät ole suosinut kanssa tarjonnan kodin, omaisuuden tai mitään arvokasta omaisuutta.</w:t>
      </w:r>
    </w:p>
    <w:p>
      <w:r>
        <w:rPr>
          <w:b/>
        </w:rPr>
        <w:t xml:space="preserve">Tulos</w:t>
      </w:r>
    </w:p>
    <w:p>
      <w:r>
        <w:t xml:space="preserve">Mikä voi olla totta vakuudettomista lainoista huonon luoton omaaville ?</w:t>
      </w:r>
    </w:p>
    <w:p>
      <w:r>
        <w:rPr>
          <w:b/>
        </w:rPr>
        <w:t xml:space="preserve">Esimerkki 1.3018</w:t>
      </w:r>
    </w:p>
    <w:p>
      <w:r>
        <w:t xml:space="preserve">Konteksti: Olen niin kiitollinen siitä, että hän kirjaimellisesti avasi sydämeni ja silmäni tässä asiassa ja että pystyin näkemään ja ymmärtämään, kuinka väärässä olin ollut, tekemään parannuksen ja alistamaan itseni Herralle, Hänen Sanalleen ja Hänen rakastavalle ja suojelevalle kutsulleen kuuliaisuuteen Raamattua kohtaan. Soitin välittömästi Bobbylle ja kerroin hänelle, että olin ollut väärässä , että olin nyt samaa mieltä Raamatun kanssa ja että tiesin, että minua oli opetettu , uskottu ja käytetty vääriä opetuksia. Hän oli innoissaan mutta sopivan skeptinen .</w:t>
      </w:r>
    </w:p>
    <w:p>
      <w:r>
        <w:rPr>
          <w:b/>
        </w:rPr>
        <w:t xml:space="preserve">Tulos</w:t>
      </w:r>
    </w:p>
    <w:p>
      <w:r>
        <w:t xml:space="preserve">Miten kertojaa voisi kuvailla ?</w:t>
      </w:r>
    </w:p>
    <w:p>
      <w:r>
        <w:rPr>
          <w:b/>
        </w:rPr>
        <w:t xml:space="preserve">Tulos</w:t>
      </w:r>
    </w:p>
    <w:p>
      <w:r>
        <w:t xml:space="preserve">Mitä he saattoivat tehdä alistuakseen herralle ?</w:t>
      </w:r>
    </w:p>
    <w:p>
      <w:r>
        <w:rPr>
          <w:b/>
        </w:rPr>
        <w:t xml:space="preserve">Tulos</w:t>
      </w:r>
    </w:p>
    <w:p>
      <w:r>
        <w:t xml:space="preserve">Mitä olisi voinut tapahtua, jos sydämeni ja silmäni eivät olisi avautuneet ?</w:t>
      </w:r>
    </w:p>
    <w:p>
      <w:r>
        <w:rPr>
          <w:b/>
        </w:rPr>
        <w:t xml:space="preserve">Esimerkki 1.3019</w:t>
      </w:r>
    </w:p>
    <w:p>
      <w:r>
        <w:t xml:space="preserve">Konteksti: Tämä on alku minun 3. viikon arkipäivän raittiuden . Jälleen kerran , se ei ehkä tunnu paljolta muille , mutta sen elämäntavan jälkeen , että olen laittanut itseni läpi viimeisten 5 vuoden aikana , se on jotain , että olen ylpeä . Niin hyvä kuin minusta tuntuu , minun on vaikea ajatella takaisin henkilö , että olen antanut itseni tulla , varsinkin viime vuoden aikana .</w:t>
      </w:r>
    </w:p>
    <w:p>
      <w:r>
        <w:rPr>
          <w:b/>
        </w:rPr>
        <w:t xml:space="preserve">Tulos</w:t>
      </w:r>
    </w:p>
    <w:p>
      <w:r>
        <w:t xml:space="preserve">Mitä kertoja menisi tekemään viikonloppuisin ?</w:t>
      </w:r>
    </w:p>
    <w:p>
      <w:r>
        <w:rPr>
          <w:b/>
        </w:rPr>
        <w:t xml:space="preserve">Esimerkki 1.3020</w:t>
      </w:r>
    </w:p>
    <w:p>
      <w:r>
        <w:t xml:space="preserve">Konteksti: Heräsin tänä aamuna haisevaan migreeniin , ja otettuani kiekon lähes kaksi tuntia sitten se on vihdoin hellittämässä. Sataa kaatamalla, ja viime päivien järjestelyjen jälkeen tarvitsen mielestäni päivän, jolloin teen vähemmän. Minun on lajiteltava eilen pöytäpöydältäni ottamani tavarapussi, mutta muuten haluan neuloa ja levätä niin paljon kuin voin, ja lisäksi minun on ruokittava ihmisiä ja pidettävä paikka riittävän siistinä, jotta se olisi turvallinen. Olen kuitenkin huolissani avaimistani, ne ovat kadonneet. Jos niitä ei löydy pöydältäni löytyvästä tavarapussista, alan todella huolestua.</w:t>
      </w:r>
    </w:p>
    <w:p>
      <w:r>
        <w:rPr>
          <w:b/>
        </w:rPr>
        <w:t xml:space="preserve">Tulos</w:t>
      </w:r>
    </w:p>
    <w:p>
      <w:r>
        <w:t xml:space="preserve">Miksi puhuja tarvitsisi lepopäivän?</w:t>
      </w:r>
    </w:p>
    <w:p>
      <w:r>
        <w:rPr>
          <w:b/>
        </w:rPr>
        <w:t xml:space="preserve">Esimerkki 1.3021</w:t>
      </w:r>
    </w:p>
    <w:p>
      <w:r>
        <w:t xml:space="preserve">Konteksti: Koska halusin, että siitä tulee hieman paksumpaa tulevaa kastikkapotentiaalia varten. Parasta tässä kaikessa ? Clark saattoi tehdä kaiken itse .</w:t>
      </w:r>
    </w:p>
    <w:p>
      <w:r>
        <w:rPr>
          <w:b/>
        </w:rPr>
        <w:t xml:space="preserve">Tulos</w:t>
      </w:r>
    </w:p>
    <w:p>
      <w:r>
        <w:t xml:space="preserve">Mitä kertoja tekee?</w:t>
      </w:r>
    </w:p>
    <w:p>
      <w:r>
        <w:rPr>
          <w:b/>
        </w:rPr>
        <w:t xml:space="preserve">Tulos</w:t>
      </w:r>
    </w:p>
    <w:p>
      <w:r>
        <w:t xml:space="preserve">Minkälaista ruokaa kertoja päättää valmistaa päivälliseksi ?</w:t>
      </w:r>
    </w:p>
    <w:p>
      <w:r>
        <w:rPr>
          <w:b/>
        </w:rPr>
        <w:t xml:space="preserve">Esimerkki 1.3022</w:t>
      </w:r>
    </w:p>
    <w:p>
      <w:r>
        <w:t xml:space="preserve">Konteksti: . Hörppäsin Bailey'sia ja skannasin hämärää horisonttia yläkerran huoneessa olevan messinkisen kaukoputken läpi . Löysin sinisen simpukankuoren rantaruohon seasta läheltä terassia, jossa Kennyn ystävät grillasivat katkarapuja tikisoihtujen alla.</w:t>
      </w:r>
    </w:p>
    <w:p>
      <w:r>
        <w:rPr>
          <w:b/>
        </w:rPr>
        <w:t xml:space="preserve">Tulos</w:t>
      </w:r>
    </w:p>
    <w:p>
      <w:r>
        <w:t xml:space="preserve">Mitä Kennyn ystävät tekivät?</w:t>
      </w:r>
    </w:p>
    <w:p>
      <w:r>
        <w:rPr>
          <w:b/>
        </w:rPr>
        <w:t xml:space="preserve">Tulos</w:t>
      </w:r>
    </w:p>
    <w:p>
      <w:r>
        <w:t xml:space="preserve">Mikä on lähellä kertojaa ?</w:t>
      </w:r>
    </w:p>
    <w:p>
      <w:r>
        <w:rPr>
          <w:b/>
        </w:rPr>
        <w:t xml:space="preserve">Esimerkki 1.3023</w:t>
      </w:r>
    </w:p>
    <w:p>
      <w:r>
        <w:t xml:space="preserve">Konteksti: Hei katsokaa minun previos viesti ja nyt minun kysymys tämä voi kuulostaa starnge mutta kuten minun toinen kysymys, kun olen kytkeä virta sitten paina buttton se wo n't kytkeytyä päälle niin myöhemmin yöllä kysyin isältäni, jos u käyttää pc hän sanoi kyllä se toimi. Seuraavana aamuna kokeilin uudestaan ei virtaa taas ja se toimi yöllä tämä on niin outoa miksi näin tapahtuu ?.</w:t>
      </w:r>
    </w:p>
    <w:p>
      <w:r>
        <w:rPr>
          <w:b/>
        </w:rPr>
        <w:t xml:space="preserve">Tulos</w:t>
      </w:r>
    </w:p>
    <w:p>
      <w:r>
        <w:t xml:space="preserve">Mikä olisi ensimmäinen asia, joka kertojan pitäisi tehdä valtaongelmansa suhteen ?</w:t>
      </w:r>
    </w:p>
    <w:p>
      <w:r>
        <w:rPr>
          <w:b/>
        </w:rPr>
        <w:t xml:space="preserve">Esimerkki 1.3024</w:t>
      </w:r>
    </w:p>
    <w:p>
      <w:r>
        <w:t xml:space="preserve">Konteksti: Whew , miten kiireinen pari viikkoa on ollut. Lanseerasimme uudet kotisivumme heinäkuun lopulla tavoitteenamme käyttää uutta kuvaa joka viikko. Sitten päätimme vähän hullutella olympialaisten vuoksi ja vaihtaa kuvia kahdesti päivässä . Noin kolme päivää olympialaisten jälkeen tajusimme, ettemme voi palata yhteen kuvaan viikossa!.</w:t>
      </w:r>
    </w:p>
    <w:p>
      <w:r>
        <w:rPr>
          <w:b/>
        </w:rPr>
        <w:t xml:space="preserve">Tulos</w:t>
      </w:r>
    </w:p>
    <w:p>
      <w:r>
        <w:t xml:space="preserve">Minkälainen teema sivustolla on tällä hetkellä ?</w:t>
      </w:r>
    </w:p>
    <w:p>
      <w:r>
        <w:rPr>
          <w:b/>
        </w:rPr>
        <w:t xml:space="preserve">Esimerkki 1.3025</w:t>
      </w:r>
    </w:p>
    <w:p>
      <w:r>
        <w:t xml:space="preserve">Konteksti: Postilaatikkoni tyhjentäminen ( melko paljon , vain noin 30 jäljellä sadoista sähköposteista ) oli yllättävää. Olin unohtanut, että jotkut ihmiset olivat koskaan lähettäneet minulle sähköpostia, tajusin, että olin jättänyt aivan liian monta sähköpostia vastaamatta ja että kauheat asiat, kuten "sosiaaliset verkostosivustot", tukkivat sen. Tämä on ensimmäinen kerta, kun olen melkein tyhjentänyt postilaatikkoni; tähän asti olen jotenkin onnistunut olemaan tyhjentämättä. Satuin myös törmäämään erään henkilön sähköpostiin, jonka sähköposteista luulin päässeeni täysin eroon.</w:t>
      </w:r>
    </w:p>
    <w:p>
      <w:r>
        <w:rPr>
          <w:b/>
        </w:rPr>
        <w:t xml:space="preserve">Tulos</w:t>
      </w:r>
    </w:p>
    <w:p>
      <w:r>
        <w:t xml:space="preserve">Mitä voi tapahtua sen jälkeen, kun olen siivonnut postilaatikkoni ?</w:t>
      </w:r>
    </w:p>
    <w:p>
      <w:r>
        <w:rPr>
          <w:b/>
        </w:rPr>
        <w:t xml:space="preserve">Esimerkki 1.3026</w:t>
      </w:r>
    </w:p>
    <w:p>
      <w:r>
        <w:t xml:space="preserve">Konteksti: Harkitsematon mulkku . Menimme Gamestopiin, jotta Crisco voisi peruuttaa varauksensa, jotta hän voisi nähdä ilmeen Gamestopin työntekijän kasvoilla, kun se tapahtuu. Justin oli töissä, joten hän varasi myös Fable II:n . Crisco myönsi, että Justin oli hänen mielestään todella seksikäs .</w:t>
      </w:r>
    </w:p>
    <w:p>
      <w:r>
        <w:rPr>
          <w:b/>
        </w:rPr>
        <w:t xml:space="preserve">Tulos</w:t>
      </w:r>
    </w:p>
    <w:p>
      <w:r>
        <w:t xml:space="preserve">Miksi he halusivat peruuttaa ennakkotilauksen ?</w:t>
      </w:r>
    </w:p>
    <w:p>
      <w:r>
        <w:rPr>
          <w:b/>
        </w:rPr>
        <w:t xml:space="preserve">Esimerkki 1.3027</w:t>
      </w:r>
    </w:p>
    <w:p>
      <w:r>
        <w:t xml:space="preserve">Konteksti: Matka kesti 3 tuntia. Otimme thr 7 pm bussi ja saavutti siellä noin 1030pm , kirjautui sisään ja levätä . Olin niin väsynyt ja nälkäinen ei ollut illallista nyyhkytti . Seuraavina päivinä vietimme koko päivän joka päivä kävellen kävellen kävellen ja vielä enemmän kävellen .</w:t>
      </w:r>
    </w:p>
    <w:p>
      <w:r>
        <w:rPr>
          <w:b/>
        </w:rPr>
        <w:t xml:space="preserve">Tulos</w:t>
      </w:r>
    </w:p>
    <w:p>
      <w:r>
        <w:t xml:space="preserve">Mikä on uskottava syy siihen, että puhuja ei pystynyt syömään päivällistä ?</w:t>
      </w:r>
    </w:p>
    <w:p>
      <w:r>
        <w:rPr>
          <w:b/>
        </w:rPr>
        <w:t xml:space="preserve">Esimerkki 1.3028</w:t>
      </w:r>
    </w:p>
    <w:p>
      <w:r>
        <w:t xml:space="preserve">Konteksti: Kävi ilmi, että se ei ollutkaan. Sain tänään ommeltua kaksi paria ja molemmat näyttävät ihan hyviltä ensikokeiluiksi .</w:t>
      </w:r>
    </w:p>
    <w:p>
      <w:r>
        <w:rPr>
          <w:b/>
        </w:rPr>
        <w:t xml:space="preserve">Tulos</w:t>
      </w:r>
    </w:p>
    <w:p>
      <w:r>
        <w:t xml:space="preserve">Onko tämä henkilö japanilainen?</w:t>
      </w:r>
    </w:p>
    <w:p>
      <w:r>
        <w:rPr>
          <w:b/>
        </w:rPr>
        <w:t xml:space="preserve">Esimerkki 1.3029</w:t>
      </w:r>
    </w:p>
    <w:p>
      <w:r>
        <w:t xml:space="preserve">Konteksti: Minulle vain kehittyy silloin tällöin kystia, jotka on tarkistettava . Mutta , olin ulos asunnosta klo 11:15 , makasin Hawisen autossa ja lähdin pankkiin . Takaisin . Sitten juutalaiseen kenraaliin .</w:t>
      </w:r>
    </w:p>
    <w:p>
      <w:r>
        <w:rPr>
          <w:b/>
        </w:rPr>
        <w:t xml:space="preserve">Tulos</w:t>
      </w:r>
    </w:p>
    <w:p>
      <w:r>
        <w:t xml:space="preserve">Miksi kystat on tarkistettava ?</w:t>
      </w:r>
    </w:p>
    <w:p>
      <w:r>
        <w:rPr>
          <w:b/>
        </w:rPr>
        <w:t xml:space="preserve">Esimerkki 1.3030</w:t>
      </w:r>
    </w:p>
    <w:p>
      <w:r>
        <w:t xml:space="preserve">Konteksti: Viime viikko alkoi huonosti maanantaista alkaen. Randy palasi juuri töihin , joten ei vielä palkkashekkiä , hän saa palkkaa 2 viikon välein , mutta meillä oli tarpeeksi rahaa täyttää propaanisäiliö ja saada septitankki pumpattua . Propaani meni hyvin , mutta kun saimme sakokaivon pumpattua , huomasimme , että säiliön sisällä oleva sakokaivopumppu , joka pumppaa vettä säiliöstä viemäröintialueelle , oli palanut loppuun . Ilman toimivaa pumppua jätevesi valui jatkuvasti säiliöstä pihalle , mikä ei ole miellyttävä asia .</w:t>
      </w:r>
    </w:p>
    <w:p>
      <w:r>
        <w:rPr>
          <w:b/>
        </w:rPr>
        <w:t xml:space="preserve">Tulos</w:t>
      </w:r>
    </w:p>
    <w:p>
      <w:r>
        <w:t xml:space="preserve">Miten sakokaivopumpun rikkoutuminen vaikuttaa Randyn palkkaan?</w:t>
      </w:r>
    </w:p>
    <w:p>
      <w:r>
        <w:rPr>
          <w:b/>
        </w:rPr>
        <w:t xml:space="preserve">Tulos</w:t>
      </w:r>
    </w:p>
    <w:p>
      <w:r>
        <w:t xml:space="preserve">Mitä tapahtuu, jos Randy ei pysty korjaamaan saostussäiliön pumppua?</w:t>
      </w:r>
    </w:p>
    <w:p>
      <w:r>
        <w:rPr>
          <w:b/>
        </w:rPr>
        <w:t xml:space="preserve">Esimerkki 1.3031</w:t>
      </w:r>
    </w:p>
    <w:p>
      <w:r>
        <w:t xml:space="preserve">Konteksti: Se tulee olemaan mahtavaa . Olen myös käynyt Garba-tanssikurssilla . En voi kuvailla sitä sen enempää kuin että se on jalkatyöhön perustuva tanssi, jossa ihmiset tanssivat ympyrässä ja napsauttivat keppejä yhteen.</w:t>
      </w:r>
    </w:p>
    <w:p>
      <w:r>
        <w:rPr>
          <w:b/>
        </w:rPr>
        <w:t xml:space="preserve">Tulos</w:t>
      </w:r>
    </w:p>
    <w:p>
      <w:r>
        <w:t xml:space="preserve">Millainen tanssi Garba voisi olla?</w:t>
      </w:r>
    </w:p>
    <w:p>
      <w:r>
        <w:rPr>
          <w:b/>
        </w:rPr>
        <w:t xml:space="preserve">Esimerkki 1.3032</w:t>
      </w:r>
    </w:p>
    <w:p>
      <w:r>
        <w:t xml:space="preserve">Konteksti: Eilisen hirvittävän virheen jälkeen World Travel Agencyn vanhempi henkilökunta tuli itse hakemaan meidät tänään. Hän esittäytyi Lilyksi ja pyysi anteeksi eilistä virhettään (hän unohti täysin hakea meidät). Hän ei kuitenkaan koskaan tullut siihen pisteeseen , jossa me koko sydämestämme toivomme hyvitystä tai jotain muuta hyvittää meille .</w:t>
      </w:r>
    </w:p>
    <w:p>
      <w:r>
        <w:rPr>
          <w:b/>
        </w:rPr>
        <w:t xml:space="preserve">Tulos</w:t>
      </w:r>
    </w:p>
    <w:p>
      <w:r>
        <w:t xml:space="preserve">Mikä voi olla syynä siihen, että Word-matkatoimiston vanhempi työntekijä hakee sinut kyytiin ?</w:t>
      </w:r>
    </w:p>
    <w:p>
      <w:r>
        <w:rPr>
          <w:b/>
        </w:rPr>
        <w:t xml:space="preserve">Esimerkki 1.3033</w:t>
      </w:r>
    </w:p>
    <w:p>
      <w:r>
        <w:t xml:space="preserve">Konteksti: Pelasimme pokeria ilman rahaa ( ja rokkasin muuten ) ja hengailimme jonkin aikaa. Cajthaml lähti ja David , hänen vanhempansa ja minä menimme Andrean luokse. Hengailimme , Ellen oli siellä , söimme päivällistä , leikimme heinällä / oljilla hänen takapihallaan , pelasimme Smashia , Ellenin piti mennä johonkin kirkkojuhlaan , sitten johdimme ryhmän Baywoodiin . Leikittyämme katolla ja häirittyämme muutamaa pientä lasta ja perhettä ( anteeksi ....</w:t>
      </w:r>
    </w:p>
    <w:p>
      <w:r>
        <w:rPr>
          <w:b/>
        </w:rPr>
        <w:t xml:space="preserve">Tulos</w:t>
      </w:r>
    </w:p>
    <w:p>
      <w:r>
        <w:t xml:space="preserve">Mitä kertoja soitti rentoutuakseen ?</w:t>
      </w:r>
    </w:p>
    <w:p>
      <w:r>
        <w:rPr>
          <w:b/>
        </w:rPr>
        <w:t xml:space="preserve">Esimerkki 1.3034</w:t>
      </w:r>
    </w:p>
    <w:p>
      <w:r>
        <w:t xml:space="preserve">Konteksti: ( Kortti nro 1 - Muotinäytös ) Olin kertonut hänelle, että meillä olisi todella hieno illallinen sinä iltana, joten suostuttelin hänet ottamaan mukaan vaihtovaatteet, jotta hän voisi näyttää parhaalta. Nappasimme Starbucksimme ja hyppäsimme junaan lähteäksemme kaupunkiin. Kun olimme kiertäneet koko Bostonin , päädyimme Jinin ( siskoni poikaystävän ) luokse vaihtamaan vaatteet ja peseytymään hieman .</w:t>
      </w:r>
    </w:p>
    <w:p>
      <w:r>
        <w:rPr>
          <w:b/>
        </w:rPr>
        <w:t xml:space="preserve">Tulos</w:t>
      </w:r>
    </w:p>
    <w:p>
      <w:r>
        <w:t xml:space="preserve">Missä osavaltiossa voin olla nykyinen ?</w:t>
      </w:r>
    </w:p>
    <w:p>
      <w:r>
        <w:rPr>
          <w:b/>
        </w:rPr>
        <w:t xml:space="preserve">Esimerkki 1.3035</w:t>
      </w:r>
    </w:p>
    <w:p>
      <w:r>
        <w:t xml:space="preserve">Konteksti: Lyhyt raitiovaunumatka vie kävijät kukkulan huipulle , jossa ei ole helvetinmoista mahdollisuutta nähdä kaikkea yhdessä päivässä. Meidän on mentävä takaisin!4 . Vierailimme myös etelässä Universal Studios -studiolla enemmänkin ajellaksemme Backlotissa kuin missään muussa.</w:t>
      </w:r>
    </w:p>
    <w:p>
      <w:r>
        <w:rPr>
          <w:b/>
        </w:rPr>
        <w:t xml:space="preserve">Tulos</w:t>
      </w:r>
    </w:p>
    <w:p>
      <w:r>
        <w:t xml:space="preserve">Missä kertoja on käynyt ja vieraillut ?</w:t>
      </w:r>
    </w:p>
    <w:p>
      <w:r>
        <w:rPr>
          <w:b/>
        </w:rPr>
        <w:t xml:space="preserve">Esimerkki 1.3036</w:t>
      </w:r>
    </w:p>
    <w:p>
      <w:r>
        <w:t xml:space="preserve">Konteksti: Maggiano 's oli räjähdys. Olimme yksityisessä huoneessa, joka oli pyöreä ja tiili ja kivi ja puu ja erittäin siisti . Kaikki, jotka sanoivat tulevansa, tulivat paikalle.</w:t>
      </w:r>
    </w:p>
    <w:p>
      <w:r>
        <w:rPr>
          <w:b/>
        </w:rPr>
        <w:t xml:space="preserve">Tulos</w:t>
      </w:r>
    </w:p>
    <w:p>
      <w:r>
        <w:t xml:space="preserve">Mikä johti siihen, että puhuja viihtyi Maggiano 'sissa hyvin?</w:t>
      </w:r>
    </w:p>
    <w:p>
      <w:r>
        <w:rPr>
          <w:b/>
        </w:rPr>
        <w:t xml:space="preserve">Esimerkki 1.3037</w:t>
      </w:r>
    </w:p>
    <w:p>
      <w:r>
        <w:t xml:space="preserve">Konteksti: Olin huomannut rukoilevani niiden puolesta, jotka olivat tehneet minulle väärin, ja antaneeni heille anteeksi ja luovuttaneeni heidät Herran haltuun. Sitten se tapahtui. Nick soitti ja aloin päästä hänen musiikkiinsa, yhtäkkiä tunsin jonkun ottavan minua käsistä.</w:t>
      </w:r>
    </w:p>
    <w:p>
      <w:r>
        <w:rPr>
          <w:b/>
        </w:rPr>
        <w:t xml:space="preserve">Tulos</w:t>
      </w:r>
    </w:p>
    <w:p>
      <w:r>
        <w:t xml:space="preserve">Mikä voi olla syy siihen, että he antavat jollekin anteeksi ?</w:t>
      </w:r>
    </w:p>
    <w:p>
      <w:r>
        <w:rPr>
          <w:b/>
        </w:rPr>
        <w:t xml:space="preserve">Esimerkki 1.3038</w:t>
      </w:r>
    </w:p>
    <w:p>
      <w:r>
        <w:t xml:space="preserve">Konteksti: Ahdistukseni alkaa näkyä . Ajattelin tätä paljon kotimatkalla . Satoi joten en viitsinyt mennä puistoon . Useimmiten ahdistuneisuuteni osoittaa ensin merkkejä sen tulosta turhautumisen tai vihan tunteella .</w:t>
      </w:r>
    </w:p>
    <w:p>
      <w:r>
        <w:rPr>
          <w:b/>
        </w:rPr>
        <w:t xml:space="preserve">Tulos</w:t>
      </w:r>
    </w:p>
    <w:p>
      <w:r>
        <w:t xml:space="preserve">Mitä voi tapahtua, kun ne osoittavat ensimmäisiä merkkejä ?</w:t>
      </w:r>
    </w:p>
    <w:p>
      <w:r>
        <w:rPr>
          <w:b/>
        </w:rPr>
        <w:t xml:space="preserve">Esimerkki 1.3039</w:t>
      </w:r>
    </w:p>
    <w:p>
      <w:r>
        <w:t xml:space="preserve">Konteksti: Puhuin ystäväni Maryn kanssa. Joten päädyin takaisin alkuperäiseen koneeseeni Unitedilla bisnesluokassa , 1 ilmaislippu , ja 1 meno-paluu IAH-junalla . Joten Leslie haki minut lentokentältä . Älä paiskaa hänen auton ovet .... hän saa pissy . Tapasimme isän pitkälle lounaalle Champ 'sissa ja sitten lähdimme kotiin .</w:t>
      </w:r>
    </w:p>
    <w:p>
      <w:r>
        <w:rPr>
          <w:b/>
        </w:rPr>
        <w:t xml:space="preserve">Tulos</w:t>
      </w:r>
    </w:p>
    <w:p>
      <w:r>
        <w:t xml:space="preserve">Kutsukirjainten perusteella lippu on joko minkä kaupungin lentokentälle tai minkä kaupungin lentokentältä?</w:t>
      </w:r>
    </w:p>
    <w:p>
      <w:r>
        <w:rPr>
          <w:b/>
        </w:rPr>
        <w:t xml:space="preserve">Tulos</w:t>
      </w:r>
    </w:p>
    <w:p>
      <w:r>
        <w:t xml:space="preserve">Sen perusteella, mitä he tekevät, kun kertoja saapuu paikalle , kuka on Leslie todennäköisimmin ?</w:t>
      </w:r>
    </w:p>
    <w:p>
      <w:r>
        <w:rPr>
          <w:b/>
        </w:rPr>
        <w:t xml:space="preserve">Esimerkki 1.3040</w:t>
      </w:r>
    </w:p>
    <w:p>
      <w:r>
        <w:t xml:space="preserve">Konteksti: Sain kotiin , huomasin, että äidilläni on ongelma valtavien puolen tuuman pituisten puusepänmuurahaisten kanssa ja vein Bonnien kävelylle (sen jälkeen, kun olin hävittänyt muurahaiset tietenkin). Bonnie teki jotain, mitä se ei ollut koskaan ennen tehnyt minulle , se irrottautui minusta ja juoksi metsään äitini talon lähelle. Hitto .</w:t>
      </w:r>
    </w:p>
    <w:p>
      <w:r>
        <w:rPr>
          <w:b/>
        </w:rPr>
        <w:t xml:space="preserve">Tulos</w:t>
      </w:r>
    </w:p>
    <w:p>
      <w:r>
        <w:t xml:space="preserve">Miksi kertoja on yhtäkkiä hyvin hermostunut ?</w:t>
      </w:r>
    </w:p>
    <w:p>
      <w:r>
        <w:rPr>
          <w:b/>
        </w:rPr>
        <w:t xml:space="preserve">Esimerkki 1.3041</w:t>
      </w:r>
    </w:p>
    <w:p>
      <w:r>
        <w:t xml:space="preserve">Konteksti: vain satunnaisesti hän tuli takaisin elämääni. flirttailee kanssani niin paljon jopa edessä hänen gf, en aio valehdella ja sanoa kemia on nt siellä, koska sen vahvempi kuin eveer. hän jopa tuo upp pieniä asioita käytimme tehdä yhdessä, että en nt edes muistaa. plus hän s alkoi comenting minua myspace uudelleen eikä edes hänen oma gf.</w:t>
      </w:r>
    </w:p>
    <w:p>
      <w:r>
        <w:rPr>
          <w:b/>
        </w:rPr>
        <w:t xml:space="preserve">Tulos</w:t>
      </w:r>
    </w:p>
    <w:p>
      <w:r>
        <w:t xml:space="preserve">Mitä voi tapahtua kertojan ja exän kanssa ?</w:t>
      </w:r>
    </w:p>
    <w:p>
      <w:r>
        <w:rPr>
          <w:b/>
        </w:rPr>
        <w:t xml:space="preserve">Tulos</w:t>
      </w:r>
    </w:p>
    <w:p>
      <w:r>
        <w:t xml:space="preserve">Minkälainen suhde meillä on saattanut olla aiemmin ?</w:t>
      </w:r>
    </w:p>
    <w:p>
      <w:r>
        <w:rPr>
          <w:b/>
        </w:rPr>
        <w:t xml:space="preserve">Esimerkki 1.3042</w:t>
      </w:r>
    </w:p>
    <w:p>
      <w:r>
        <w:t xml:space="preserve">Konteksti: Tämä viikko alkoi aika hyvin ja koska en päässyt aamulla 8:00 tunnille ja istun täällä kotona , voin yhtä hyvin kirjoittaa siitä. Eilen kävin brunssilla La Stradassa bestien ja ystävien kanssa. Menimme sitten Kristal / Danielin asunnolle chillaamaan , katsomaan jalkapalloa ja tietysti juomaan lisää. Sitten suunnattiin Galleriaan shoppailemaan . Gallerian jälkeen himoitsimme San Dongia . Harmi ettei heillä ollut naudanlihaa , joten he eivät voineet tehdä niu rou mieniä . Olin super harmissani, että tuskin koskin vaihtoehtoiseen ruokalajiini ( kiinalainen versio spagetista ) - vakavasti .</w:t>
      </w:r>
    </w:p>
    <w:p>
      <w:r>
        <w:rPr>
          <w:b/>
        </w:rPr>
        <w:t xml:space="preserve">Tulos</w:t>
      </w:r>
    </w:p>
    <w:p>
      <w:r>
        <w:t xml:space="preserve">Miksi he ovat saattaneet jäädä pois aamukahdeksan tunnin oppitunnilta?</w:t>
      </w:r>
    </w:p>
    <w:p>
      <w:r>
        <w:rPr>
          <w:b/>
        </w:rPr>
        <w:t xml:space="preserve">Esimerkki 1.3043</w:t>
      </w:r>
    </w:p>
    <w:p>
      <w:r>
        <w:t xml:space="preserve">Konteksti: Olin kateissa yhteensä 5 päivää . Kaukaisessa maassa minua ruokittiin hyödyllisellä ja hyödyttömällä tiedolla , minulle opetettiin oikeasta ja väärästä ja " korjatuista vääryyksistä " , minua uitettiin totuudessa ja valheessa , minut puettiin hämmennyksen vaatteisiin ja lähetettiin kotiin väsynyt sydän , miljoona vastaamatonta kysymystä, joihin tiedän, etten koskaan löydä oikeita vastauksia , ja sielu, jota ihmisen älykkyys , pahuus ja myötätunnon puute niin kovin häiritsivät . Kävin hallituksen henkilöstölle suunnatussa ohjelmassa : Biro Tatanegara . Halusin kirjoittaa siitä blogiin , mutta sitten harkitsin asiaa uudelleen .</w:t>
      </w:r>
    </w:p>
    <w:p>
      <w:r>
        <w:rPr>
          <w:b/>
        </w:rPr>
        <w:t xml:space="preserve">Tulos</w:t>
      </w:r>
    </w:p>
    <w:p>
      <w:r>
        <w:t xml:space="preserve">Missä maassa saatan tällä hetkellä asua?</w:t>
      </w:r>
    </w:p>
    <w:p>
      <w:r>
        <w:rPr>
          <w:b/>
        </w:rPr>
        <w:t xml:space="preserve">Esimerkki 1.3044</w:t>
      </w:r>
    </w:p>
    <w:p>
      <w:r>
        <w:t xml:space="preserve">Konteksti: Liukumäki ja 3 jalan allas, johon se menee, ovat hauskoja. Mateo rakastaa liukumäkeä, mutta minun on mentävä hänen kanssaan alas. Toivottavasti ensi vuonna hän pystyy menemään alas itse ja voin vain ottaa hänet kiinni alhaalla.</w:t>
      </w:r>
    </w:p>
    <w:p>
      <w:r>
        <w:rPr>
          <w:b/>
        </w:rPr>
        <w:t xml:space="preserve">Tulos</w:t>
      </w:r>
    </w:p>
    <w:p>
      <w:r>
        <w:t xml:space="preserve">Miksei Mateo voi mennä liukumäkeä alas yksin?</w:t>
      </w:r>
    </w:p>
    <w:p>
      <w:r>
        <w:rPr>
          <w:b/>
        </w:rPr>
        <w:t xml:space="preserve">Esimerkki 1.3045</w:t>
      </w:r>
    </w:p>
    <w:p>
      <w:r>
        <w:t xml:space="preserve">Konteksti: Menin eilen illalla kaverini luokse erään toisen ystävän läksiäisjuhliin. Joo , joka tapauksessa , hänen pikkuveljellään oli yksi noista Ripstick jutuista , joten annoin sille mahdollisuuden . Miltä ne näyttävät Kun olin päässyt yli pelosta istuttaa se naamalleen tielle , tajusin , että mitä enemmän nopeutta , sitä enemmän vakautta sinulla on .</w:t>
      </w:r>
    </w:p>
    <w:p>
      <w:r>
        <w:rPr>
          <w:b/>
        </w:rPr>
        <w:t xml:space="preserve">Tulos</w:t>
      </w:r>
    </w:p>
    <w:p>
      <w:r>
        <w:t xml:space="preserve">Mikä saattoi olla syynä siihen, että menit kaverin luokse?</w:t>
      </w:r>
    </w:p>
    <w:p>
      <w:r>
        <w:rPr>
          <w:b/>
        </w:rPr>
        <w:t xml:space="preserve">Esimerkki 1.3046</w:t>
      </w:r>
    </w:p>
    <w:p>
      <w:r>
        <w:t xml:space="preserve">Konteksti: Toissa päivänä hain kirjastosta Mansfield Parkin ja tänään katsoin Becoming Jane . Sanomattakin on selvää, että olen Jane Austenin tunnelmissa. En voi lukea Austenin teoksia liikaa yhdellä istumalla, koska hänen kirjojaan ei ole tarkoitettu luettavaksi nopeasti, kuten useimpia lukemiani kirjoja. Minun on keskityttävä siihen, mitä kuvataan, ja minun on seurattava, kuka puhuu.</w:t>
      </w:r>
    </w:p>
    <w:p>
      <w:r>
        <w:rPr>
          <w:b/>
        </w:rPr>
        <w:t xml:space="preserve">Tulos</w:t>
      </w:r>
    </w:p>
    <w:p>
      <w:r>
        <w:t xml:space="preserve">Mikä voi olla fakta tämän henkilön kiinnostuksen kohteista ?</w:t>
      </w:r>
    </w:p>
    <w:p>
      <w:r>
        <w:rPr>
          <w:b/>
        </w:rPr>
        <w:t xml:space="preserve">Tulos</w:t>
      </w:r>
    </w:p>
    <w:p>
      <w:r>
        <w:t xml:space="preserve">Mikä voi olla syy siihen, että he pitävät Jane Austenista?</w:t>
      </w:r>
    </w:p>
    <w:p>
      <w:r>
        <w:rPr>
          <w:b/>
        </w:rPr>
        <w:t xml:space="preserve">Esimerkki 1.3047</w:t>
      </w:r>
    </w:p>
    <w:p>
      <w:r>
        <w:t xml:space="preserve">Konteksti: BANANA BUTTERSCOTCH CUPCAKES . Se oli salaisuus, koska olin tekemässä niitä sanottujen ystävien b-päiväksi . Resepti on ensimmäinen, jota olen kokeillut tästä keittokirjasta : Ja kirjoittaisin sen tänne, mutta en halua, että minut haastetaan oikeuteen tekijänoikeusrikkomuksesta tai muusta ( vaikka tunnenkin hyvän asianajajan ... ) . Katselin netistä ja se on hyvin samanlainen kuin tämä .</w:t>
      </w:r>
    </w:p>
    <w:p>
      <w:r>
        <w:rPr>
          <w:b/>
        </w:rPr>
        <w:t xml:space="preserve">Tulos</w:t>
      </w:r>
    </w:p>
    <w:p>
      <w:r>
        <w:t xml:space="preserve">Mitä minun piti tehdä ennen projektia?</w:t>
      </w:r>
    </w:p>
    <w:p>
      <w:r>
        <w:rPr>
          <w:b/>
        </w:rPr>
        <w:t xml:space="preserve">Esimerkki 1.3048</w:t>
      </w:r>
    </w:p>
    <w:p>
      <w:r>
        <w:t xml:space="preserve">Konteksti: 2 ... Linkki Final by ~Rossta on deviantARTOli luultavasti sujuvin prosessi, jonka olen tehnyt piirustukseeni . Pidin melkein kaikesta tässä piirustuksessa.1 ... Character Art by ~Rossta on deviantARTTämä on Lieserl Einsteinin piirustus , mahdollisesti kansipiirustus , hänestä juhlissa, jotka tapahtuvat yhdessä tarinoista . Tämä oli 75. poikkeama .</w:t>
      </w:r>
    </w:p>
    <w:p>
      <w:r>
        <w:rPr>
          <w:b/>
        </w:rPr>
        <w:t xml:space="preserve">Tulos</w:t>
      </w:r>
    </w:p>
    <w:p>
      <w:r>
        <w:t xml:space="preserve">Mistä kertoja puhuu tekstissä ?</w:t>
      </w:r>
    </w:p>
    <w:p>
      <w:r>
        <w:rPr>
          <w:b/>
        </w:rPr>
        <w:t xml:space="preserve">Esimerkki 1.3049</w:t>
      </w:r>
    </w:p>
    <w:p>
      <w:r>
        <w:t xml:space="preserve">Konteksti: Rakastan jokaista osaa siitä, vaikka se on täynnä juustoisia repliikkejä, kuten .. ". " What is your dream ? " * osoittaa Makinoa * " Unelmani on jo toteutunut . " Mutta kukapa ei rakastaisi juustoisia repliikkejä ( varsinkin jos se oli komealta nuorelta mieheltä xD ) ?.</w:t>
      </w:r>
    </w:p>
    <w:p>
      <w:r>
        <w:rPr>
          <w:b/>
        </w:rPr>
        <w:t xml:space="preserve">Tulos</w:t>
      </w:r>
    </w:p>
    <w:p>
      <w:r>
        <w:t xml:space="preserve">Miksi kertoja osoittaa Makinoa?</w:t>
      </w:r>
    </w:p>
    <w:p>
      <w:r>
        <w:rPr>
          <w:b/>
        </w:rPr>
        <w:t xml:space="preserve">Esimerkki 1.3050</w:t>
      </w:r>
    </w:p>
    <w:p>
      <w:r>
        <w:t xml:space="preserve">Konteksti: Terry ja minä menimme mustikanpoimintaan tänä aamuna Murphyn maatilalla Mansfieldin länsipuolella. Se on pick - youself operaatio, vaikka heillä on joitakin kvartseja myytävänä $ 4 dollaria kappale. Paikka on kukkulan huipulla ja on etelään päin ja sieltä on upeat näkymät. Saavuimme aikaisin ja siellä oli vielä useita ihmisiä siellä jo .</w:t>
      </w:r>
    </w:p>
    <w:p>
      <w:r>
        <w:rPr>
          <w:b/>
        </w:rPr>
        <w:t xml:space="preserve">Tulos</w:t>
      </w:r>
    </w:p>
    <w:p>
      <w:r>
        <w:t xml:space="preserve">Mitä kertoja ja Terry tekevät palattuaan maatilalta kotiin ?</w:t>
      </w:r>
    </w:p>
    <w:p>
      <w:r>
        <w:rPr>
          <w:b/>
        </w:rPr>
        <w:t xml:space="preserve">Esimerkki 1.3051</w:t>
      </w:r>
    </w:p>
    <w:p>
      <w:r>
        <w:t xml:space="preserve">Konteksti: Minulla on huolimaton työpöytä töissä . Syön huonosti ja kaivelen nenääni liikaa . Täytän 29 vuotta 10 päivän päästä ja olen vähän sekaisin .</w:t>
      </w:r>
    </w:p>
    <w:p>
      <w:r>
        <w:rPr>
          <w:b/>
        </w:rPr>
        <w:t xml:space="preserve">Tulos</w:t>
      </w:r>
    </w:p>
    <w:p>
      <w:r>
        <w:t xml:space="preserve">Mitä tapahtuu, kun täytät virallisesti 29 vuotta ?</w:t>
      </w:r>
    </w:p>
    <w:p>
      <w:r>
        <w:rPr>
          <w:b/>
        </w:rPr>
        <w:t xml:space="preserve">Esimerkki 1.3052</w:t>
      </w:r>
    </w:p>
    <w:p>
      <w:r>
        <w:t xml:space="preserve">Konteksti: Aiemmin olin ollut haluton tulostamaan mitään G9: stä, koska minulla oli joitakin outoja artefakteja. Nyt minulla on hieman parempi olo käsittelyni suhteen, sekä kontrastien ja katsojan tarkennuksen hallinnan että digitaalikameran tulosteen käsittelyn suhteen. Yksi asia, josta nautin valokuvauksessa, on puoliksi jatkuva oppimisprosessi.</w:t>
      </w:r>
    </w:p>
    <w:p>
      <w:r>
        <w:rPr>
          <w:b/>
        </w:rPr>
        <w:t xml:space="preserve">Tulos</w:t>
      </w:r>
    </w:p>
    <w:p>
      <w:r>
        <w:t xml:space="preserve">Miksi nautin valokuvauksesta ?</w:t>
      </w:r>
    </w:p>
    <w:p>
      <w:r>
        <w:rPr>
          <w:b/>
        </w:rPr>
        <w:t xml:space="preserve">Esimerkki 1.3053</w:t>
      </w:r>
    </w:p>
    <w:p>
      <w:r>
        <w:t xml:space="preserve">Konteksti: Hän oli tavannut Justinin sedän kirjoituskurssilla, jota hän oli ottamassa. Hän osallistui siihen Davidin tietämättä ja oli tavannut Benin . Ben oli upea .</w:t>
      </w:r>
    </w:p>
    <w:p>
      <w:r>
        <w:rPr>
          <w:b/>
        </w:rPr>
        <w:t xml:space="preserve">Tulos</w:t>
      </w:r>
    </w:p>
    <w:p>
      <w:r>
        <w:t xml:space="preserve">Miksi kaikki tytöt näyttävät pitävän Benistä?</w:t>
      </w:r>
    </w:p>
    <w:p>
      <w:r>
        <w:rPr>
          <w:b/>
        </w:rPr>
        <w:t xml:space="preserve">Esimerkki 1.3054</w:t>
      </w:r>
    </w:p>
    <w:p>
      <w:r>
        <w:t xml:space="preserve">Konteksti: Kun menossa tehdä lopullisen päätökseni , Olin vielä aita, kunnes puhuin naisen kanssa, joka työskenteli siellä. Hän on uber mukava ja täydellinen auttaa , antaa sinulle kaikki tiedot tarvitset selkeällä tavalla , ja on miellyttävä koko ajan . Kun näytin hänelle kaksi suosikkiani , hän sanoi " No , en suosittelisi puolikehyksisiä laseja reseptisi perusteella . Emme voi taata, että linssit sopivat noihin kehyksiin, ja suosittelen täysikehyksisiä laseja.</w:t>
      </w:r>
    </w:p>
    <w:p>
      <w:r>
        <w:rPr>
          <w:b/>
        </w:rPr>
        <w:t xml:space="preserve">Tulos</w:t>
      </w:r>
    </w:p>
    <w:p>
      <w:r>
        <w:t xml:space="preserve">Mikä on siellä työskennelleen naisen ammattinimike ?</w:t>
      </w:r>
    </w:p>
    <w:p>
      <w:r>
        <w:rPr>
          <w:b/>
        </w:rPr>
        <w:t xml:space="preserve">Esimerkki 1.3055</w:t>
      </w:r>
    </w:p>
    <w:p>
      <w:r>
        <w:t xml:space="preserve">Konteksti: Vau , viime päivät ovat olleet täyttä vaihtelua. Taidanpa aloittaa alusta ja... ottaa hitaasti. Okei . No niin! Lähdin eilen puistosta ja suuntasin alas SoHoon , koska bussi oli menossa sinne ! .</w:t>
      </w:r>
    </w:p>
    <w:p>
      <w:r>
        <w:rPr>
          <w:b/>
        </w:rPr>
        <w:t xml:space="preserve">Tulos</w:t>
      </w:r>
    </w:p>
    <w:p>
      <w:r>
        <w:t xml:space="preserve">Mitä on saattanut tapahtua, että luulen, että viimeiset pari päivää ovat olleet täydellinen vaihtokauppa .??</w:t>
      </w:r>
    </w:p>
    <w:p>
      <w:r>
        <w:rPr>
          <w:b/>
        </w:rPr>
        <w:t xml:space="preserve">Esimerkki 1.3056</w:t>
      </w:r>
    </w:p>
    <w:p>
      <w:r>
        <w:t xml:space="preserve">Konteksti: Kun se tulee hänen vauvojensa äidit uskon, että ne ovat ohi ja sen mitään . Mutta minun huolenaiheeni ovat hänen exänsä joka kusetti häntä , joku tyttö jonka hän sanoi kysyneen josko he voisivat vain päästä yhteen tekemään sitä , ja kuka tahansa nainen . Olen hyvin mustasukkainen ihminen, koska olen kokenut paljon. Minun on uskottava sitä, mitä hän kertoo minulle.</w:t>
      </w:r>
    </w:p>
    <w:p>
      <w:r>
        <w:rPr>
          <w:b/>
        </w:rPr>
        <w:t xml:space="preserve">Tulos</w:t>
      </w:r>
    </w:p>
    <w:p>
      <w:r>
        <w:t xml:space="preserve">Mikä voi olla syynä siihen, että he ovat kateellisia ?</w:t>
      </w:r>
    </w:p>
    <w:p>
      <w:r>
        <w:rPr>
          <w:b/>
        </w:rPr>
        <w:t xml:space="preserve">Esimerkki 1.3057</w:t>
      </w:r>
    </w:p>
    <w:p>
      <w:r>
        <w:t xml:space="preserve">Konteksti: Ostimme lounaaksi roti- ja currypaketteja ja hampurilaisia . Kojut näyttivät erittäin tyylikkäiltä sinivalkoisina ( muistaakseni ) vahvoina telttoina ja lapset halusivat tietysti käydä nopeasti kyydissä - maailmanpyörä - niitä oli ainakin kolme , mustekala , sizzler , vuoristorata , jne . 2 dollaria kyydistä ja muutama ilmainen .</w:t>
      </w:r>
    </w:p>
    <w:p>
      <w:r>
        <w:rPr>
          <w:b/>
        </w:rPr>
        <w:t xml:space="preserve">Tulos</w:t>
      </w:r>
    </w:p>
    <w:p>
      <w:r>
        <w:t xml:space="preserve">Missä he söivät lounaansa?</w:t>
      </w:r>
    </w:p>
    <w:p>
      <w:r>
        <w:rPr>
          <w:b/>
        </w:rPr>
        <w:t xml:space="preserve">Tulos</w:t>
      </w:r>
    </w:p>
    <w:p>
      <w:r>
        <w:t xml:space="preserve">Miksi he menivät sinne?</w:t>
      </w:r>
    </w:p>
    <w:p>
      <w:r>
        <w:rPr>
          <w:b/>
        </w:rPr>
        <w:t xml:space="preserve">Esimerkki 1.3058</w:t>
      </w:r>
    </w:p>
    <w:p>
      <w:r>
        <w:t xml:space="preserve">Konteksti: Herään tunteja ennen kuin minun pitäisi nukkua ja tukahdutan uneni jälleen kerran . Ajatukset päässäni huutavat edelleen levottomasti . Unettomuudesta tulee paras ystäväni .</w:t>
      </w:r>
    </w:p>
    <w:p>
      <w:r>
        <w:rPr>
          <w:b/>
        </w:rPr>
        <w:t xml:space="preserve">Tulos</w:t>
      </w:r>
    </w:p>
    <w:p>
      <w:r>
        <w:t xml:space="preserve">Miten " Unettomuus voi olla paras ystäväni " ?</w:t>
      </w:r>
    </w:p>
    <w:p>
      <w:r>
        <w:rPr>
          <w:b/>
        </w:rPr>
        <w:t xml:space="preserve">Tulos</w:t>
      </w:r>
    </w:p>
    <w:p>
      <w:r>
        <w:t xml:space="preserve">Mikä on syy siihen, etten saa unta .?</w:t>
      </w:r>
    </w:p>
    <w:p>
      <w:r>
        <w:rPr>
          <w:b/>
        </w:rPr>
        <w:t xml:space="preserve">Tulos</w:t>
      </w:r>
    </w:p>
    <w:p>
      <w:r>
        <w:t xml:space="preserve">Miksi tukahdutan uneni?</w:t>
      </w:r>
    </w:p>
    <w:p>
      <w:r>
        <w:rPr>
          <w:b/>
        </w:rPr>
        <w:t xml:space="preserve">Tulos</w:t>
      </w:r>
    </w:p>
    <w:p>
      <w:r>
        <w:t xml:space="preserve">Miksi unettomuus tuntuu olevan paras ystäväni?</w:t>
      </w:r>
    </w:p>
    <w:p>
      <w:r>
        <w:rPr>
          <w:b/>
        </w:rPr>
        <w:t xml:space="preserve">Esimerkki 1.3059</w:t>
      </w:r>
    </w:p>
    <w:p>
      <w:r>
        <w:t xml:space="preserve">Konteksti: Muistan, että näin taivaan ja tiesin olevani ilmassa, näin pilviä ja asioita alapuolellani. Yhtäkkiä kuulin ihmisten rukoilevan. Kuulosti kuiskaukselta ja puheelta kaikki yhdessä .</w:t>
      </w:r>
    </w:p>
    <w:p>
      <w:r>
        <w:rPr>
          <w:b/>
        </w:rPr>
        <w:t xml:space="preserve">Tulos</w:t>
      </w:r>
    </w:p>
    <w:p>
      <w:r>
        <w:t xml:space="preserve">Miksi kertoja hengittää niin raikasta ilmaa ?</w:t>
      </w:r>
    </w:p>
    <w:p>
      <w:r>
        <w:rPr>
          <w:b/>
        </w:rPr>
        <w:t xml:space="preserve">Esimerkki 1.3060</w:t>
      </w:r>
    </w:p>
    <w:p>
      <w:r>
        <w:t xml:space="preserve">Konteksti: Mutta se, että hän lopulta valitsi hallusinaation todellisuuden sijaan, voi yhtä hyvin olla metafora samasta asiasta. Ja sitten luin seuraavan kohdan , joka tuli hieman myöhemmin Jacobin yhteenvedossa . Hulluuden määritelmä on kyvyttömyys suodattaa valheellinen pois todellisesta ... Kehomme tietää paremmin, se kutsuu sitä uneksi, ja se pakottaa meidät hereille. Jäämme siihen ja tulemme hulluiksi , tulemme kimeeriseksi , kauhistuttavaksi , joksikin, mitä ei voi olla olemassa .</w:t>
      </w:r>
    </w:p>
    <w:p>
      <w:r>
        <w:rPr>
          <w:b/>
        </w:rPr>
        <w:t xml:space="preserve">Tulos</w:t>
      </w:r>
    </w:p>
    <w:p>
      <w:r>
        <w:t xml:space="preserve">Miksi hän valitsi hallusinaation todellisuuden sijaan?</w:t>
      </w:r>
    </w:p>
    <w:p>
      <w:r>
        <w:rPr>
          <w:b/>
        </w:rPr>
        <w:t xml:space="preserve">Esimerkki 1.3061</w:t>
      </w:r>
    </w:p>
    <w:p>
      <w:r>
        <w:t xml:space="preserve">Konteksti: Olen hieman innoissani, koska se on college , ja minulla on tavallaan pieni käsitys siitä, mitä odottaa: Sama asia kuin lukiossa, mutta vanhemmat ihmiset, eri aikataulu, "professorit" ja vaikeammat luokat. No kääntyy se sitten hyväksi tai huonoksi odotan sitä innolla . varsinkin tiistaina koska mulla on tähtitiede vanhan ystävän kanssa .</w:t>
      </w:r>
    </w:p>
    <w:p>
      <w:r>
        <w:rPr>
          <w:b/>
        </w:rPr>
        <w:t xml:space="preserve">Tulos</w:t>
      </w:r>
    </w:p>
    <w:p>
      <w:r>
        <w:t xml:space="preserve">Missä elämänvaiheessa kertoja on ?</w:t>
      </w:r>
    </w:p>
    <w:p>
      <w:r>
        <w:rPr>
          <w:b/>
        </w:rPr>
        <w:t xml:space="preserve">Esimerkki 1.3062</w:t>
      </w:r>
    </w:p>
    <w:p>
      <w:r>
        <w:t xml:space="preserve">Konteksti: Kaiken kaikkiaan aika hyvä lukukausi sanoisin. Olin juhlatuulella ensimmäisen kokeen jälkeen . Minulla on lahjakortti Olive Gardeniin ja olin hyvällä tuulella syömään.</w:t>
      </w:r>
    </w:p>
    <w:p>
      <w:r>
        <w:rPr>
          <w:b/>
        </w:rPr>
        <w:t xml:space="preserve">Tulos</w:t>
      </w:r>
    </w:p>
    <w:p>
      <w:r>
        <w:t xml:space="preserve">Mikä mahtaa olla syynä siihen, että he olivat juhlatuulella ?</w:t>
      </w:r>
    </w:p>
    <w:p>
      <w:r>
        <w:rPr>
          <w:b/>
        </w:rPr>
        <w:t xml:space="preserve">Tulos</w:t>
      </w:r>
    </w:p>
    <w:p>
      <w:r>
        <w:t xml:space="preserve">Miksi olisin juhlatuulella ensimmäisen testin jälkeen ?</w:t>
      </w:r>
    </w:p>
    <w:p>
      <w:r>
        <w:rPr>
          <w:b/>
        </w:rPr>
        <w:t xml:space="preserve">Tulos</w:t>
      </w:r>
    </w:p>
    <w:p>
      <w:r>
        <w:t xml:space="preserve">Miksi kertoja päätti mennä Olive Gardeniin ?</w:t>
      </w:r>
    </w:p>
    <w:p>
      <w:r>
        <w:rPr>
          <w:b/>
        </w:rPr>
        <w:t xml:space="preserve">Esimerkki 1.3063</w:t>
      </w:r>
    </w:p>
    <w:p>
      <w:r>
        <w:t xml:space="preserve">Konteksti: Tämä viikonloppu oli isänpäivä . Äitienpäivä jäi tänä vuonna väliin, mutta isänpäivä oli minulle aivan yhtä jännittävä. Kävin korttikaupassa valitsemassa C:n ensimmäisen isänpäiväkortin.</w:t>
      </w:r>
    </w:p>
    <w:p>
      <w:r>
        <w:rPr>
          <w:b/>
        </w:rPr>
        <w:t xml:space="preserve">Tulos</w:t>
      </w:r>
    </w:p>
    <w:p>
      <w:r>
        <w:t xml:space="preserve">Miksi tuo isänpäiväkortti voi olla erityinen ?</w:t>
      </w:r>
    </w:p>
    <w:p>
      <w:r>
        <w:rPr>
          <w:b/>
        </w:rPr>
        <w:t xml:space="preserve">Esimerkki 1.3064</w:t>
      </w:r>
    </w:p>
    <w:p>
      <w:r>
        <w:t xml:space="preserve">Konteksti: 2 viikkoa, kun on näin paljon kipua, tuntuu kuin 2 vuotta, puhumattakaan siitä, että se voi aiheuttaa pysyviä vaurioita lonkilleni. Minulla on siis viikko aikaa. Viikko aikaa synnyttää omasta tahdostani. Vanhojen vaimojen tarinoita omatoimisesta synnytyksestä täältä tullaan.</w:t>
      </w:r>
    </w:p>
    <w:p>
      <w:r>
        <w:rPr>
          <w:b/>
        </w:rPr>
        <w:t xml:space="preserve">Tulos</w:t>
      </w:r>
    </w:p>
    <w:p>
      <w:r>
        <w:t xml:space="preserve">Mikä aiheuttaa niin paljon kipua kertojan lonkille?</w:t>
      </w:r>
    </w:p>
    <w:p>
      <w:r>
        <w:rPr>
          <w:b/>
        </w:rPr>
        <w:t xml:space="preserve">Esimerkki 1.3065</w:t>
      </w:r>
    </w:p>
    <w:p>
      <w:r>
        <w:t xml:space="preserve">Konteksti: Mutta en tietenkään voi jättää häntä näin, kun hän tarvitsee niin paljon huolenpitoa ja olisin vain huolissani hänestä, joten olen Yorkissa talven puolivälissä. Olin huolissani siitä, että olisin yksin ( Aaron ja Barney ovat Aaronin äidin luona Lutonissa , Ellen ja Luke viettävät joulupäivän Ellenin perheen luona ) ja minulla on vain rampa kissa seuranani . Onneksi oli pingviinit pelastamassa ! Baz ja Gemma suostuivat jalosti tulemaan mukaani Yorkiin, ja olen siitä hyvin kiitollinen.</w:t>
      </w:r>
    </w:p>
    <w:p>
      <w:r>
        <w:rPr>
          <w:b/>
        </w:rPr>
        <w:t xml:space="preserve">Tulos</w:t>
      </w:r>
    </w:p>
    <w:p>
      <w:r>
        <w:t xml:space="preserve">Mihin juhlapäivään kertoja valmistautuu ?</w:t>
      </w:r>
    </w:p>
    <w:p>
      <w:r>
        <w:rPr>
          <w:b/>
        </w:rPr>
        <w:t xml:space="preserve">Esimerkki 1.3066</w:t>
      </w:r>
    </w:p>
    <w:p>
      <w:r>
        <w:t xml:space="preserve">Konteksti: Lauantaina ei ollut töitä ( ! ), joten hengailin vain kotona ja kokosin listan historiankirjoista, jotka haluan lukea, tarkoituksenani ajaa Bordersiin. Luonnollisesti en ajanut Bordersiin, vaan tuijotin listaa kaihoisasti jonkin aikaa ennen kuin palasin internetin ääreen.</w:t>
      </w:r>
    </w:p>
    <w:p>
      <w:r>
        <w:rPr>
          <w:b/>
        </w:rPr>
        <w:t xml:space="preserve">Tulos</w:t>
      </w:r>
    </w:p>
    <w:p>
      <w:r>
        <w:t xml:space="preserve">Miten saattaisin saada historiankirjat luettavaksi tulevaisuudessa ?</w:t>
      </w:r>
    </w:p>
    <w:p>
      <w:r>
        <w:rPr>
          <w:b/>
        </w:rPr>
        <w:t xml:space="preserve">Tulos</w:t>
      </w:r>
    </w:p>
    <w:p>
      <w:r>
        <w:t xml:space="preserve">Mikä voi olla syy siihen, etteivät he menneet Bordersiin ?</w:t>
      </w:r>
    </w:p>
    <w:p>
      <w:r>
        <w:rPr>
          <w:b/>
        </w:rPr>
        <w:t xml:space="preserve">Esimerkki 1.3067</w:t>
      </w:r>
    </w:p>
    <w:p>
      <w:r>
        <w:t xml:space="preserve">Konteksti: Olen mukava ihminen, joten yritin olla sivistynyt kanssasi, mutta se oli ilmeisesti liian hienovaraista, joten olen joutunut turvautumaan olemaan täysi ääliö saadakseni sinut perääntymään, ja sekään ei toimi! lopeta viestien lähettäminen minulle, lopeta kertomatta ihmisille, että olemme seurustelleet, ja LOPETA yrittämästä käyttäytyä kuin avuton säälittävä uhri, joka ei tehnyt mitään ansaitakseen tämän. JUST STOP6 .</w:t>
      </w:r>
    </w:p>
    <w:p>
      <w:r>
        <w:rPr>
          <w:b/>
        </w:rPr>
        <w:t xml:space="preserve">Tulos</w:t>
      </w:r>
    </w:p>
    <w:p>
      <w:r>
        <w:t xml:space="preserve">Miksi kertoja on aggressiivisempi sanailunsa kanssa ?</w:t>
      </w:r>
    </w:p>
    <w:p>
      <w:r>
        <w:rPr>
          <w:b/>
        </w:rPr>
        <w:t xml:space="preserve">Esimerkki 1.3068</w:t>
      </w:r>
    </w:p>
    <w:p>
      <w:r>
        <w:t xml:space="preserve">Konteksti: Lopulta isäntäpuu kuolee ja mätänee, ja sitten jäljellä on vain viiniköynnös, joka on nyt tarpeeksi vahva ollakseen itsekseen outo ontto puu - asia . Näimme yhden, joka oli täysin ontto ja jonka sisälle pystyi kiipeämään. Kun katsot ylöspäin, huipulla on aukko , joten koko kasvi on kuin iso olki tai putki Emma sillalla Sitä kävelyä kutsuttiin Tree Top Walkiksi , koska se meni isolle sillalle , joka kulki latvuston läpi .</w:t>
      </w:r>
    </w:p>
    <w:p>
      <w:r>
        <w:rPr>
          <w:b/>
        </w:rPr>
        <w:t xml:space="preserve">Tulos</w:t>
      </w:r>
    </w:p>
    <w:p>
      <w:r>
        <w:t xml:space="preserve">Miksi vain köynnös jää jäljelle, kun isäntäpuu kuolee?</w:t>
      </w:r>
    </w:p>
    <w:p>
      <w:r>
        <w:rPr>
          <w:b/>
        </w:rPr>
        <w:t xml:space="preserve">Esimerkki 1.3069</w:t>
      </w:r>
    </w:p>
    <w:p>
      <w:r>
        <w:t xml:space="preserve">Konteksti: Otimme pois meidän vuotuinen loma viime kesänä . Kalastus Alaskassa on yksi perheeni suosikkiharrastuksista . Matkamme alkaa lentämällä Ketchikaniin , Alaskaan . Se on vain 90 minuutin lentomatkan päässä Seattlesta .</w:t>
      </w:r>
    </w:p>
    <w:p>
      <w:r>
        <w:rPr>
          <w:b/>
        </w:rPr>
        <w:t xml:space="preserve">Tulos</w:t>
      </w:r>
    </w:p>
    <w:p>
      <w:r>
        <w:t xml:space="preserve">Mikä voi olla fakta tämän henkilön menneestä kesästä ?</w:t>
      </w:r>
    </w:p>
    <w:p>
      <w:r>
        <w:rPr>
          <w:b/>
        </w:rPr>
        <w:t xml:space="preserve">Tulos</w:t>
      </w:r>
    </w:p>
    <w:p>
      <w:r>
        <w:t xml:space="preserve">Mikä mahtaa olla heidän Alaskan matkojensa syy?</w:t>
      </w:r>
    </w:p>
    <w:p>
      <w:r>
        <w:rPr>
          <w:b/>
        </w:rPr>
        <w:t xml:space="preserve">Esimerkki 1.3070</w:t>
      </w:r>
    </w:p>
    <w:p>
      <w:r>
        <w:t xml:space="preserve">Konteksti: Minulla on miljoonia ja taas miljoonia kuvia . Luultavasti menen eteenpäin ja aloitan päivittämisen tämän uudelleen, koska minulla on päivityksiä hänestä . Hänen viimeinen tapaaminen hän oli 12 kiloa ja 8 unssia ja 23 tuumaa .</w:t>
      </w:r>
    </w:p>
    <w:p>
      <w:r>
        <w:rPr>
          <w:b/>
        </w:rPr>
        <w:t xml:space="preserve">Tulos</w:t>
      </w:r>
    </w:p>
    <w:p>
      <w:r>
        <w:t xml:space="preserve">Kenestä puhuja puhuu?</w:t>
      </w:r>
    </w:p>
    <w:p>
      <w:r>
        <w:rPr>
          <w:b/>
        </w:rPr>
        <w:t xml:space="preserve">Esimerkki 1.3071</w:t>
      </w:r>
    </w:p>
    <w:p>
      <w:r>
        <w:t xml:space="preserve">Konteksti: Joskus kutsuin itseäni , mutta en tarpeeksi usein. Mary sanoi aina , " Anna kun soitan Bobille , hän ilahtuu kun soitit . "Viimeksi kun soitin , viimeisen vuoden aikana , Bob tiesi kuka olin , mutta ei muistanut mitään niistä tosiasioista , joita hänellä oli tapana niin nopeasti hakea henkisestä arkistostaan . Meillä oli silti erittäin miellyttävä keskustelu , jonka jälkeen hän sanoi , " Minun on kirjoitettava Marylle viesti, kun olet puhelimessa , että soitit .</w:t>
      </w:r>
    </w:p>
    <w:p>
      <w:r>
        <w:rPr>
          <w:b/>
        </w:rPr>
        <w:t xml:space="preserve">Tulos</w:t>
      </w:r>
    </w:p>
    <w:p>
      <w:r>
        <w:t xml:space="preserve">Miksi Bob yllättää kertojan?</w:t>
      </w:r>
    </w:p>
    <w:p>
      <w:r>
        <w:rPr>
          <w:b/>
        </w:rPr>
        <w:t xml:space="preserve">Esimerkki 1.3072</w:t>
      </w:r>
    </w:p>
    <w:p>
      <w:r>
        <w:t xml:space="preserve">Konteksti: Lapset työskentelevät useimmiten itsenäisesti ja itseohjautuvasti. Tarvittaessa he tulevat pyytämään minulta apua, mutta kannustan heitä etsimään tietoa niin hyvin kuin pystyvät. Pienet auttavat minua päivän mittaan päivittäisissä askareissa ( jopa Nathaniel osaa taitella liinavaatteet ja käsipyyhkeet : ) ) . Se tekee minun kuormani paljon kevyemmäksi .</w:t>
      </w:r>
    </w:p>
    <w:p>
      <w:r>
        <w:rPr>
          <w:b/>
        </w:rPr>
        <w:t xml:space="preserve">Tulos</w:t>
      </w:r>
    </w:p>
    <w:p>
      <w:r>
        <w:t xml:space="preserve">Mikä on pätevä fakta lapsista ?</w:t>
      </w:r>
    </w:p>
    <w:p>
      <w:r>
        <w:rPr>
          <w:b/>
        </w:rPr>
        <w:t xml:space="preserve">Esimerkki 1.3073</w:t>
      </w:r>
    </w:p>
    <w:p>
      <w:r>
        <w:t xml:space="preserve">Konteksti: Kävin eilen oppituntien välissä suosikkikaupassani Dollar Treessä ( 50th and Federal ). Katsokaa mitä löysin kassakäytävältä tällä kertaa ! Ei raskaustestiä taalalla, mutta silti ... Heillä oli kuusi pakkausta Crystal Geyser H2O:ta dollarilla.</w:t>
      </w:r>
    </w:p>
    <w:p>
      <w:r>
        <w:rPr>
          <w:b/>
        </w:rPr>
        <w:t xml:space="preserve">Tulos</w:t>
      </w:r>
    </w:p>
    <w:p>
      <w:r>
        <w:t xml:space="preserve">Mikä oli erityistä tilanteesta puhuvan henkilön löytämässä esineessä?</w:t>
      </w:r>
    </w:p>
    <w:p>
      <w:r>
        <w:rPr>
          <w:b/>
        </w:rPr>
        <w:t xml:space="preserve">Tulos</w:t>
      </w:r>
    </w:p>
    <w:p>
      <w:r>
        <w:t xml:space="preserve">Mitä hän todennäköisesti tekee löydettyään sopimuksen?</w:t>
      </w:r>
    </w:p>
    <w:p>
      <w:r>
        <w:rPr>
          <w:b/>
        </w:rPr>
        <w:t xml:space="preserve">Esimerkki 1.3074</w:t>
      </w:r>
    </w:p>
    <w:p>
      <w:r>
        <w:t xml:space="preserve">Konteksti: Jos joku huomauttaa jotain olennaista, jonka voin korjata analyysissä, yritän siivota sen. Lue ensin tämä . Tällä sivulla on hyvä keskustelu likviditeettikriisistä yritysrahoituksessa . Makrotaloudellinen likviditeettikriisi on pohjimmiltaan sama asia, mutta se tapahtuu vain suurissa pankeissa. Kuten kaikki rahoitusalan kriisit , myös rahoitusalan likviditeettikriisit ovat monimutkaisempia . Yksi keskeinen syy siihen, että high - finance -maksuvalmiuskriisit ovat paljon monimutkaisempia ja potentiaalisesti katastrofaalisempia kuin tavanomaiset yritysten maksuvalmiuskriisit, on ongelman kietoutunut luonne.</w:t>
      </w:r>
    </w:p>
    <w:p>
      <w:r>
        <w:rPr>
          <w:b/>
        </w:rPr>
        <w:t xml:space="preserve">Tulos</w:t>
      </w:r>
    </w:p>
    <w:p>
      <w:r>
        <w:t xml:space="preserve">Mitä puhuja yrittää tehdä?</w:t>
      </w:r>
    </w:p>
    <w:p>
      <w:r>
        <w:rPr>
          <w:b/>
        </w:rPr>
        <w:t xml:space="preserve">Tulos</w:t>
      </w:r>
    </w:p>
    <w:p>
      <w:r>
        <w:t xml:space="preserve">Miksi he keskustelevat selvitystilasta ja makrotaloudesta?</w:t>
      </w:r>
    </w:p>
    <w:p>
      <w:r>
        <w:rPr>
          <w:b/>
        </w:rPr>
        <w:t xml:space="preserve">Esimerkki 1.3075</w:t>
      </w:r>
    </w:p>
    <w:p>
      <w:r>
        <w:t xml:space="preserve">Konteksti: Se oli kuitenkin todella mukavaa. Vaikka sinkkuna oleminen on ikävää, kun on yksinäinen - se on paljon parempaa, kun on ystävien seurassa . Me kolme olimme vain viileitä yhdessä ... En ollut koskaan puhunut kummankaan kanssa enempää kuin tänä iltana.</w:t>
      </w:r>
    </w:p>
    <w:p>
      <w:r>
        <w:rPr>
          <w:b/>
        </w:rPr>
        <w:t xml:space="preserve">Tulos</w:t>
      </w:r>
    </w:p>
    <w:p>
      <w:r>
        <w:t xml:space="preserve">Miltä minusta tuntui, kun olin ystävieni kanssa ?</w:t>
      </w:r>
    </w:p>
    <w:p>
      <w:r>
        <w:rPr>
          <w:b/>
        </w:rPr>
        <w:t xml:space="preserve">Esimerkki 1.3076</w:t>
      </w:r>
    </w:p>
    <w:p>
      <w:r>
        <w:t xml:space="preserve">Konteksti: ja hän sanoi ... b\c oletko raskaana ... ? ? ? ja olin että WTF MAN THATS NOT COOL ! mutta se oli todella hauskaa, ja kaikki saivat siitä hyvän kiusauksen.</w:t>
      </w:r>
    </w:p>
    <w:p>
      <w:r>
        <w:rPr>
          <w:b/>
        </w:rPr>
        <w:t xml:space="preserve">Tulos</w:t>
      </w:r>
    </w:p>
    <w:p>
      <w:r>
        <w:t xml:space="preserve">Mikä voi olla syy siihen, että hän sanoi noin minusta?</w:t>
      </w:r>
    </w:p>
    <w:p>
      <w:r>
        <w:rPr>
          <w:b/>
        </w:rPr>
        <w:t xml:space="preserve">Esimerkki 1.3077</w:t>
      </w:r>
    </w:p>
    <w:p>
      <w:r>
        <w:t xml:space="preserve">Konteksti: Tiistai-illan aerobic-tunnit toisessa laitoksessa ovat ilmeisesti jääneet väliin . Minulla oli kalenterissani, että ensimmäinen tunti oli viime tiistaina , mutta en koskaan kuullut mitään pomoltani tai naiselta, joka yritti kumota minut ja saada minut opettamaan ilmaiseksi , joten pyyhin sen iloisesti pois ja hyppäsin elämäni ohi. Tiistai-iltaisin Keatsfan on poissa noin kello 22:een asti, ja hän opettaa myöhäistuntia, joten saan paljon aikaan juuri siksi, että minun ei tarvitse opettaa. Eilen illalla katsoimme State of Play -elokuvan viimeistä jaksoa lukuun ottamatta.</w:t>
      </w:r>
    </w:p>
    <w:p>
      <w:r>
        <w:rPr>
          <w:b/>
        </w:rPr>
        <w:t xml:space="preserve">Tulos</w:t>
      </w:r>
    </w:p>
    <w:p>
      <w:r>
        <w:t xml:space="preserve">Mitä voi tapahtua sen jälkeen, kun selviää, että aerobic-tunti on jäänyt väliin ?</w:t>
      </w:r>
    </w:p>
    <w:p>
      <w:r>
        <w:rPr>
          <w:b/>
        </w:rPr>
        <w:t xml:space="preserve">Esimerkki 1.3078</w:t>
      </w:r>
    </w:p>
    <w:p>
      <w:r>
        <w:t xml:space="preserve">Konteksti: Ilman supersankareita ei ole mitään tekemistä kaikille niille viittoihin pukeutuneille kavereille. Jotkut pahikset sähköistävät kirjan ilmestyessään, kun taas toiset herättävät vain naurua. Ron , Josh ja Conor tutkivat joitakin parhaita ja pelottavimpia pahiksia ja sitä, mikä saa heidät toimimaan niin hyvin rakastamissamme tarinoissa .</w:t>
      </w:r>
    </w:p>
    <w:p>
      <w:r>
        <w:rPr>
          <w:b/>
        </w:rPr>
        <w:t xml:space="preserve">Tulos</w:t>
      </w:r>
    </w:p>
    <w:p>
      <w:r>
        <w:t xml:space="preserve">Mikä mahtaa olla fakta Ronista , Joshista ja Conorista ?</w:t>
      </w:r>
    </w:p>
    <w:p>
      <w:r>
        <w:rPr>
          <w:b/>
        </w:rPr>
        <w:t xml:space="preserve">Esimerkki 1.3079</w:t>
      </w:r>
    </w:p>
    <w:p>
      <w:r>
        <w:t xml:space="preserve">Konteksti: Kynsilakan rikkoutuminen laukussa ei ole hauskaa . Vietin ikuisuuden pyyhkimällä kaiken pois ulkona pimeässä, kun autossa oli vain hämärä valo auttamassa ... sain sitä kaikkialle käsilleni ja jopa osa roiskui kasvoilleni . Myös , kynsilakanpoistoaine toimii loistavasti lasien puhdistamiseen .</w:t>
      </w:r>
    </w:p>
    <w:p>
      <w:r>
        <w:rPr>
          <w:b/>
        </w:rPr>
        <w:t xml:space="preserve">Tulos</w:t>
      </w:r>
    </w:p>
    <w:p>
      <w:r>
        <w:t xml:space="preserve">Miltä minusta tuntuu tämän postauksen aikana?</w:t>
      </w:r>
    </w:p>
    <w:p>
      <w:r>
        <w:rPr>
          <w:b/>
        </w:rPr>
        <w:t xml:space="preserve">Esimerkki 1.3080</w:t>
      </w:r>
    </w:p>
    <w:p>
      <w:r>
        <w:t xml:space="preserve">Konteksti: Tämä on yksinkertaisesti synkkä todellisuus pienten lasten vanhemmille, joilla ei ole lastenhoitajia. Toinen on mukavuuden tarve . Olen kotoisin teemummojen perheestä , ja lapsesta asti tee on ollut välitön, joskin väliaikainen, ratkaisu lähes kaikkiin ongelmiin.</w:t>
      </w:r>
    </w:p>
    <w:p>
      <w:r>
        <w:rPr>
          <w:b/>
        </w:rPr>
        <w:t xml:space="preserve">Tulos</w:t>
      </w:r>
    </w:p>
    <w:p>
      <w:r>
        <w:t xml:space="preserve">Miten tee voi ratkaista ongelmia?</w:t>
      </w:r>
    </w:p>
    <w:p>
      <w:r>
        <w:rPr>
          <w:b/>
        </w:rPr>
        <w:t xml:space="preserve">Tulos</w:t>
      </w:r>
    </w:p>
    <w:p>
      <w:r>
        <w:t xml:space="preserve">Mitä vanhemmalle voi tapahtua, jos hän hankkii lastenhoitajan ?</w:t>
      </w:r>
    </w:p>
    <w:p>
      <w:r>
        <w:rPr>
          <w:b/>
        </w:rPr>
        <w:t xml:space="preserve">Tulos</w:t>
      </w:r>
    </w:p>
    <w:p>
      <w:r>
        <w:t xml:space="preserve">Mitä vanhemmat, joilla ei ole lastenhoitajia, voivat kohdata?</w:t>
      </w:r>
    </w:p>
    <w:p>
      <w:r>
        <w:rPr>
          <w:b/>
        </w:rPr>
        <w:t xml:space="preserve">Tulos</w:t>
      </w:r>
    </w:p>
    <w:p>
      <w:r>
        <w:t xml:space="preserve">Miksi vanhemmat saattavat tarvita lastenhoitajia kasvattaakseen lapsia ?</w:t>
      </w:r>
    </w:p>
    <w:p>
      <w:r>
        <w:rPr>
          <w:b/>
        </w:rPr>
        <w:t xml:space="preserve">Esimerkki 1.3081</w:t>
      </w:r>
    </w:p>
    <w:p>
      <w:r>
        <w:t xml:space="preserve">Konteksti: Jäin kotiin ja siivosin loppuun siivouksen, jonka jätin lauantaina tekemättä. Sitten hain ruokakaupasta tavaroita, jotka olivat loppuneet . Onnistuin myös hakemaan kaksi pientä kurpitsaa ! Se teki minut onnelliseksi !.</w:t>
      </w:r>
    </w:p>
    <w:p>
      <w:r>
        <w:rPr>
          <w:b/>
        </w:rPr>
        <w:t xml:space="preserve">Tulos</w:t>
      </w:r>
    </w:p>
    <w:p>
      <w:r>
        <w:t xml:space="preserve">Mikä voisi olla syy siihen, että olen iloinen päivästä ?</w:t>
      </w:r>
    </w:p>
    <w:p>
      <w:r>
        <w:rPr>
          <w:b/>
        </w:rPr>
        <w:t xml:space="preserve">Esimerkki 1.3082</w:t>
      </w:r>
    </w:p>
    <w:p>
      <w:r>
        <w:t xml:space="preserve">Konteksti: Lombardon mielestä äiti Teresa oli kuitenkin henkilö, joka näännytti Intian köyhät nälkään. En löytänyt mitään tietoa tästä aiheesta , joten voin vain olettaa, että kyseessä oli hänelle välitettyjen tietojen vääristely, mutta on ymmärrettävää, että hän ei nähnyt mitään hyvää Lombardon toiminnassa. Vaikka en voi sanoa olevani samaa mieltä , on ainakin virkistävää kuulla jonkun toisen mielipide , muuttaako se omaa mielipidettään vai vahvistaako se sitä, sen pitäisi olla toissijaista . Yhteistä näille kahdelle oli negatiivinen pohjavire ; onko se syntynyt luonnosta , kasvatuksesta vai vakaumuksesta, en osaa erottaa.</w:t>
      </w:r>
    </w:p>
    <w:p>
      <w:r>
        <w:rPr>
          <w:b/>
        </w:rPr>
        <w:t xml:space="preserve">Tulos</w:t>
      </w:r>
    </w:p>
    <w:p>
      <w:r>
        <w:t xml:space="preserve">Miksi jotkut loukkaantuvat Lombardon näkemyksistä?</w:t>
      </w:r>
    </w:p>
    <w:p>
      <w:r>
        <w:rPr>
          <w:b/>
        </w:rPr>
        <w:t xml:space="preserve">Esimerkki 1.3083</w:t>
      </w:r>
    </w:p>
    <w:p>
      <w:r>
        <w:t xml:space="preserve">Konteksti: Joel 's sisko sai vauvansa , pieni poika ( pirun ruma , mutta söpö tavalla ) eilen , joten me jetted ulos Gallup kun hän sai pois luokasta nähdä uusi lisäys heidän perheensä . Hänen isoveljensä oli aika mustasukkainen , mutta toivomme , että hän pääsee siitä pian yli . Gallupissa ollessamme emme nähneet ketään. Paitsi Naomin isoveljeä , kun menimme ulos lounaalle . Enimmäkseen olimme sairaalassa , tuijottamassa vauvaa ja ojentelemassa häntä , tai ajelemassa edestakaisin , tai nukkumassa .</w:t>
      </w:r>
    </w:p>
    <w:p>
      <w:r>
        <w:rPr>
          <w:b/>
        </w:rPr>
        <w:t xml:space="preserve">Tulos</w:t>
      </w:r>
    </w:p>
    <w:p>
      <w:r>
        <w:t xml:space="preserve">Mikä on mahdollinen syy siihen, että vauvan isoveli oli mustasukkainen?</w:t>
      </w:r>
    </w:p>
    <w:p>
      <w:r>
        <w:rPr>
          <w:b/>
        </w:rPr>
        <w:t xml:space="preserve">Esimerkki 1.3084</w:t>
      </w:r>
    </w:p>
    <w:p>
      <w:r>
        <w:t xml:space="preserve">Konteksti: ... se, että haluat nukkua, koska olet väsynyt, mutta samaan aikaan sinulla on tämä kauhea tunne päässäsi. Se on vähän sanoinkuvaamaton . Seuraavana päivänä se nousi 39,2 asteeseen, kun menin lääkäriin... Ja luulen, että se oli vielä korkeampi ennen kuin menin sinne... Olo oli todella kamala tuolloin.</w:t>
      </w:r>
    </w:p>
    <w:p>
      <w:r>
        <w:rPr>
          <w:b/>
        </w:rPr>
        <w:t xml:space="preserve">Tulos</w:t>
      </w:r>
    </w:p>
    <w:p>
      <w:r>
        <w:t xml:space="preserve">Mikä voi olla syy siihen, että he menevät lääkäriin ?</w:t>
      </w:r>
    </w:p>
    <w:p>
      <w:r>
        <w:rPr>
          <w:b/>
        </w:rPr>
        <w:t xml:space="preserve">Esimerkki 1.3085</w:t>
      </w:r>
    </w:p>
    <w:p>
      <w:r>
        <w:t xml:space="preserve">Konteksti: Kävelin ulos parvekkeelleni aamunkoitteessa eilen, liian uneliaana huomatakseen harmaan möykyn jalkojeni vieressä, kunnes olin aikeissa kävellä takaisin sisälle. Neljä helmiäissilmää katsoi minua harmaiden höyhenien joukosta . Voi hitto.</w:t>
      </w:r>
    </w:p>
    <w:p>
      <w:r>
        <w:rPr>
          <w:b/>
        </w:rPr>
        <w:t xml:space="preserve">Tulos</w:t>
      </w:r>
    </w:p>
    <w:p>
      <w:r>
        <w:t xml:space="preserve">Mihin kertoja on voinut melkein astua ?</w:t>
      </w:r>
    </w:p>
    <w:p>
      <w:r>
        <w:rPr>
          <w:b/>
        </w:rPr>
        <w:t xml:space="preserve">Esimerkki 1.3086</w:t>
      </w:r>
    </w:p>
    <w:p>
      <w:r>
        <w:t xml:space="preserve">Konteksti: Yritysten omistajina meillä on paljon opittavaa, ja meidän on jatkuvasti opittava ja muututtava, jos haluamme menestyä. Ympärillämme olevat ihmiset varmasti kokevat hermostuttavana sen, kun kehitämme yhtäkkiä aivan uudenlaista sanastoa. On tärkeää muistaa, miksi harjoittaa yritystoimintaa - kenen eteen tekee kovasti töitä.</w:t>
      </w:r>
    </w:p>
    <w:p>
      <w:r>
        <w:rPr>
          <w:b/>
        </w:rPr>
        <w:t xml:space="preserve">Tulos</w:t>
      </w:r>
    </w:p>
    <w:p>
      <w:r>
        <w:t xml:space="preserve">Mitä liiketoiminnassa voi tapahtua, kun jatkamme kasvua ja oppimista ?</w:t>
      </w:r>
    </w:p>
    <w:p>
      <w:r>
        <w:rPr>
          <w:b/>
        </w:rPr>
        <w:t xml:space="preserve">Esimerkki 1.3087</w:t>
      </w:r>
    </w:p>
    <w:p>
      <w:r>
        <w:t xml:space="preserve">Konteksti: Hän virnisti itsekseen, kun hän hidasti kävelyä puiston ulkopuolella, jossa ihmiset olivat usein lentävät tai pelaavat kvidditchiä. Mistä lähtien olen ajatellut niin paljon ? Hölkkä oli ollut helppo , mutta pitkä , ja hänen vasen vasikkansa oli alkanut kramppailla kuten tavallista , joten hän lysähti maahan ja alkoi venytellä sitä . Muutaman hetken kuluttua hän huomasi, että joku oli alkanut lentää hänen saavuttuaan.</w:t>
      </w:r>
    </w:p>
    <w:p>
      <w:r>
        <w:rPr>
          <w:b/>
        </w:rPr>
        <w:t xml:space="preserve">Tulos</w:t>
      </w:r>
    </w:p>
    <w:p>
      <w:r>
        <w:t xml:space="preserve">Mikä voi olla hänen syynsä istua alas ja rentoutua ?</w:t>
      </w:r>
    </w:p>
    <w:p>
      <w:r>
        <w:rPr>
          <w:b/>
        </w:rPr>
        <w:t xml:space="preserve">Esimerkki 1.3088</w:t>
      </w:r>
    </w:p>
    <w:p>
      <w:r>
        <w:t xml:space="preserve">Konteksti: Tiedättehän, se Walking While Texting kysymys. Se oli niin paha eräällä kadulla Lontoossa , että he pehmustivat katuvalot suojellakseen tekstailijoita loukkaamasta itseään , kuten nähdään tällä videolla , jossa tekstailijat näkyvät pomppivat pois pehmustetuista pylväistä , koskaan irrottamatta silmiään laitteistaan . Tulin viime viikolla yhden tällaisen tekstailijan taakse . Hän seisoi sivuttain , mutta ei nähnyt minua , joten sanoin " Anteeksi " .</w:t>
      </w:r>
    </w:p>
    <w:p>
      <w:r>
        <w:rPr>
          <w:b/>
        </w:rPr>
        <w:t xml:space="preserve">Tulos</w:t>
      </w:r>
    </w:p>
    <w:p>
      <w:r>
        <w:t xml:space="preserve">Mitä voisin ajatella kaupungin korkeakouluopiskelijoista ?</w:t>
      </w:r>
    </w:p>
    <w:p>
      <w:r>
        <w:rPr>
          <w:b/>
        </w:rPr>
        <w:t xml:space="preserve">Esimerkki 1.3089</w:t>
      </w:r>
    </w:p>
    <w:p>
      <w:r>
        <w:t xml:space="preserve">Konteksti: Toinen 5 päivän klubimme oli kaikkien joukkueiden suosikki . Meillä oli noin 10 - 12 joka päivä suunnilleen , ja hengellisesti he eivät tienneet mitään. Kaikki lapset olivat joko ulkomaalaisia tai katolisia, joten oli loistavaa pystyä kertomaan heille Jumalasta.</w:t>
      </w:r>
    </w:p>
    <w:p>
      <w:r>
        <w:rPr>
          <w:b/>
        </w:rPr>
        <w:t xml:space="preserve">Tulos</w:t>
      </w:r>
    </w:p>
    <w:p>
      <w:r>
        <w:t xml:space="preserve">Minkälainen 5 päivän kerho tämä olisi voinut olla ?</w:t>
      </w:r>
    </w:p>
    <w:p>
      <w:r>
        <w:rPr>
          <w:b/>
        </w:rPr>
        <w:t xml:space="preserve">Tulos</w:t>
      </w:r>
    </w:p>
    <w:p>
      <w:r>
        <w:t xml:space="preserve">Miksi kertojan mielestä on helppoa opettaa näitä oppilaita ?</w:t>
      </w:r>
    </w:p>
    <w:p>
      <w:r>
        <w:rPr>
          <w:b/>
        </w:rPr>
        <w:t xml:space="preserve">Esimerkki 1.3090</w:t>
      </w:r>
    </w:p>
    <w:p>
      <w:r>
        <w:t xml:space="preserve">Konteksti: . Olen ollut laiska sen suhteen, varsinkin kun en ole ollut sairaana muutamaan kuukauteen, mikä on aika epätavallista minulle. Ollessani keittiössä huomasin tuulenvireen . Katsoin ja näin , että ikkunat olivat auki ja että ulkona oli aurinkoista ja kaunista. Menin takaisin huoneeseeni , työnsin verhot auki , vedin sälekaihtimen kokonaan ylös ja avasin ikkunat niin laajalle kuin pystyin .</w:t>
      </w:r>
    </w:p>
    <w:p>
      <w:r>
        <w:rPr>
          <w:b/>
        </w:rPr>
        <w:t xml:space="preserve">Tulos</w:t>
      </w:r>
    </w:p>
    <w:p>
      <w:r>
        <w:t xml:space="preserve">Mitä kertoja voi tehdä seuraavaksi olosuhteiden muuttuessa?</w:t>
      </w:r>
    </w:p>
    <w:p>
      <w:r>
        <w:rPr>
          <w:b/>
        </w:rPr>
        <w:t xml:space="preserve">Esimerkki 1.3091</w:t>
      </w:r>
    </w:p>
    <w:p>
      <w:r>
        <w:t xml:space="preserve">Konteksti: Heather oli todella muuttunut . Hän oli edelleen kiltti ja hänellä oli edelleen valoisa hymy kasvoillaan . Robbien ansiosta hän kuitenkin tiesi nyt totuuden itsestään .</w:t>
      </w:r>
    </w:p>
    <w:p>
      <w:r>
        <w:rPr>
          <w:b/>
        </w:rPr>
        <w:t xml:space="preserve">Tulos</w:t>
      </w:r>
    </w:p>
    <w:p>
      <w:r>
        <w:t xml:space="preserve">Mitä Heather saattaa lopulta lopettaa?</w:t>
      </w:r>
    </w:p>
    <w:p>
      <w:r>
        <w:rPr>
          <w:b/>
        </w:rPr>
        <w:t xml:space="preserve">Tulos</w:t>
      </w:r>
    </w:p>
    <w:p>
      <w:r>
        <w:t xml:space="preserve">Mitä Robbie olisi voinut tehdä saadakseen Heatherin tietämään jotain itsestään?</w:t>
      </w:r>
    </w:p>
    <w:p>
      <w:r>
        <w:rPr>
          <w:b/>
        </w:rPr>
        <w:t xml:space="preserve">Esimerkki 1.3092</w:t>
      </w:r>
    </w:p>
    <w:p>
      <w:r>
        <w:t xml:space="preserve">Konteksti: Se on paljon kuin mitä saat, jos sekoitat Matrixin, Karate Kidin ja DaVinci-koodin . Mutta Chicagossa voittaa minut tässä!Vau. Tämä alkoi hieman niin - niin , ja mietit, jos joe - smo kaveri vain tykkää unelmoida suuria .</w:t>
      </w:r>
    </w:p>
    <w:p>
      <w:r>
        <w:rPr>
          <w:b/>
        </w:rPr>
        <w:t xml:space="preserve">Tulos</w:t>
      </w:r>
    </w:p>
    <w:p>
      <w:r>
        <w:t xml:space="preserve">Minkälaisista elokuvista saattaisin pitää noiden listattujen perusteella ?</w:t>
      </w:r>
    </w:p>
    <w:p>
      <w:r>
        <w:rPr>
          <w:b/>
        </w:rPr>
        <w:t xml:space="preserve">Esimerkki 1.3093</w:t>
      </w:r>
    </w:p>
    <w:p>
      <w:r>
        <w:t xml:space="preserve">Konteksti: Kun tulin takaisin ylös , kuulin hänen huoneestaan tulevan innostuneen WEE - OO - WEE - OO . Työnsin pääni sinne ja hän äänteli minulle ja virnisti . Kysyin " Firetruck ? ".</w:t>
      </w:r>
    </w:p>
    <w:p>
      <w:r>
        <w:rPr>
          <w:b/>
        </w:rPr>
        <w:t xml:space="preserve">Tulos</w:t>
      </w:r>
    </w:p>
    <w:p>
      <w:r>
        <w:t xml:space="preserve">Miksi hän saattaa päästää tuon äänen?</w:t>
      </w:r>
    </w:p>
    <w:p>
      <w:r>
        <w:rPr>
          <w:b/>
        </w:rPr>
        <w:t xml:space="preserve">Esimerkki 1.3094</w:t>
      </w:r>
    </w:p>
    <w:p>
      <w:r>
        <w:t xml:space="preserve">Konteksti: I ' m lame . Juuri nyt nautin viimeisestä neljästä vapaapäivästäni . Huomenna olen töissä 8:30 . Minun pitäisi varmaan pestä pyykkiä tai jotain juuri nyt , mutta ei huvita. Joudun varmaan katsomaan Arrested Developmentia.</w:t>
      </w:r>
    </w:p>
    <w:p>
      <w:r>
        <w:rPr>
          <w:b/>
        </w:rPr>
        <w:t xml:space="preserve">Tulos</w:t>
      </w:r>
    </w:p>
    <w:p>
      <w:r>
        <w:t xml:space="preserve">Mihin kertoja on käyttänyt aikaa neljän viime päivän aikana ?</w:t>
      </w:r>
    </w:p>
    <w:p>
      <w:r>
        <w:rPr>
          <w:b/>
        </w:rPr>
        <w:t xml:space="preserve">Esimerkki 1.3095</w:t>
      </w:r>
    </w:p>
    <w:p>
      <w:r>
        <w:t xml:space="preserve">Konteksti: Vein elokuvan Boulderiin, ja yhdessä huomasimme, että siinä oli runsaasti sanottavaa. Tietenkään et voi vain hiipiä mukana ja puhua siitä, mitä katsot. Se auttaa, jos on perusta visuaalisesta strategiasta.</w:t>
      </w:r>
    </w:p>
    <w:p>
      <w:r>
        <w:rPr>
          <w:b/>
        </w:rPr>
        <w:t xml:space="preserve">Tulos</w:t>
      </w:r>
    </w:p>
    <w:p>
      <w:r>
        <w:t xml:space="preserve">Mitä henkilö saattaa yrittää tehdä ?</w:t>
      </w:r>
    </w:p>
    <w:p>
      <w:r>
        <w:rPr>
          <w:b/>
        </w:rPr>
        <w:t xml:space="preserve">Esimerkki 1.3096</w:t>
      </w:r>
    </w:p>
    <w:p>
      <w:r>
        <w:t xml:space="preserve">Konteksti: Se on vauvabuumi tänä vuonna meidän HS barkada . Meistä 10:stä 3 on nyt raskaana ja 1 synnytti juuri viime kesäkuussa. Verrattuna muihin ystäviimme , ryhmämme on myöhäisherännäisiä oman perheen perustamisen suhteen.</w:t>
      </w:r>
    </w:p>
    <w:p>
      <w:r>
        <w:rPr>
          <w:b/>
        </w:rPr>
        <w:t xml:space="preserve">Tulos</w:t>
      </w:r>
    </w:p>
    <w:p>
      <w:r>
        <w:t xml:space="preserve">Miksi tänä vuonna on vauvabuumi ?</w:t>
      </w:r>
    </w:p>
    <w:p>
      <w:r>
        <w:rPr>
          <w:b/>
        </w:rPr>
        <w:t xml:space="preserve">Esimerkki 1.3097</w:t>
      </w:r>
    </w:p>
    <w:p>
      <w:r>
        <w:t xml:space="preserve">Konteksti: Hän alkaa käyttäytyä uneliaasti noin puoli seitsemän aikaan , ja yritämme laittaa hänet nukkumaan siitä lähtien , mutta hän vain istuu pinnasängyssään , hysteerinen , ja huutaa . Menemme hakemaan häntä , rauhoitamme häntä ja yritämme laittaa hänet taas nukkumaan , koko yön. Kello 22:30 tai 23:een asti , joka ikinen ilta .</w:t>
      </w:r>
    </w:p>
    <w:p>
      <w:r>
        <w:rPr>
          <w:b/>
        </w:rPr>
        <w:t xml:space="preserve">Tulos</w:t>
      </w:r>
    </w:p>
    <w:p>
      <w:r>
        <w:t xml:space="preserve">Minkä ikäinen lapsi todennäköisesti on ?</w:t>
      </w:r>
    </w:p>
    <w:p>
      <w:r>
        <w:rPr>
          <w:b/>
        </w:rPr>
        <w:t xml:space="preserve">Tulos</w:t>
      </w:r>
    </w:p>
    <w:p>
      <w:r>
        <w:t xml:space="preserve">Kuka helpottaisi parhaiten näitä kysymyksiä OP:lle ?</w:t>
      </w:r>
    </w:p>
    <w:p>
      <w:r>
        <w:rPr>
          <w:b/>
        </w:rPr>
        <w:t xml:space="preserve">Esimerkki 1.3098</w:t>
      </w:r>
    </w:p>
    <w:p>
      <w:r>
        <w:t xml:space="preserve">Konteksti: Hän ei tuntenut paljon kipua alussa, mutta kun induktioannos kasvoi, hän tunsi paljon epämukavuutta. Noin klo 3 iltapäivällä hän ei todellakaan kestänyt kipua enää paljon kauempaa, ja pyysimme epiduraalipuudutuksen suorittamista vaimolleni. Älä häiritse .</w:t>
      </w:r>
    </w:p>
    <w:p>
      <w:r>
        <w:rPr>
          <w:b/>
        </w:rPr>
        <w:t xml:space="preserve">Tulos</w:t>
      </w:r>
    </w:p>
    <w:p>
      <w:r>
        <w:t xml:space="preserve">Miksi kertojan vaimolle annetaan niin paljon lääkkeitä?</w:t>
      </w:r>
    </w:p>
    <w:p>
      <w:r>
        <w:rPr>
          <w:b/>
        </w:rPr>
        <w:t xml:space="preserve">Esimerkki 1.3099</w:t>
      </w:r>
    </w:p>
    <w:p>
      <w:r>
        <w:t xml:space="preserve">Konteksti: Olen saanut viime aikoina inspiraatiota ihmisiltä, lähinnä seurakunnan naisilta. Ystävä yhdestä entisestä pienryhmästäni lopetti epätyydyttävän työnsä, jotta hän voi työskennellä terapeuttisessa ratsastuskeskuksessa . Hän sanoi, että Jumala käski häntä lopettamaan palkkatyönsä, vaikka hänellä ei ollut toista työpaikkaa, kun hän kävi läpi keskuksen sertifiointiohjelman. Kysyin häneltä, mistä hän tiesi, että Jumala puhui hänelle.</w:t>
      </w:r>
    </w:p>
    <w:p>
      <w:r>
        <w:rPr>
          <w:b/>
        </w:rPr>
        <w:t xml:space="preserve">Tulos</w:t>
      </w:r>
    </w:p>
    <w:p>
      <w:r>
        <w:t xml:space="preserve">Miksi ystäväni työ ei ollut tyydyttävää?</w:t>
      </w:r>
    </w:p>
    <w:p>
      <w:r>
        <w:rPr>
          <w:b/>
        </w:rPr>
        <w:t xml:space="preserve">Esimerkki 1.3100</w:t>
      </w:r>
    </w:p>
    <w:p>
      <w:r>
        <w:t xml:space="preserve">Konteksti: Minulla ei ole kuvia mukanani, mutta saimme kunnon määrän tehtyä. Ei niin paljon kuin halusimme , koska meidän piti mennä kauppaan useita kertoja poimia seinä - board ja joitakin muita kohteita . Mutta ostin joitakin OOPS maali Home Depot ihana lime / vaaleanvihreä , että aion käyttää maalata tappi hallituksen ja pohjalevyt ostimme - jotka ovat perus 1 x 3 x 16 mänty levyt .</w:t>
      </w:r>
    </w:p>
    <w:p>
      <w:r>
        <w:rPr>
          <w:b/>
        </w:rPr>
        <w:t xml:space="preserve">Tulos</w:t>
      </w:r>
    </w:p>
    <w:p>
      <w:r>
        <w:t xml:space="preserve">Missä kiinnitystauluja käytetään?</w:t>
      </w:r>
    </w:p>
    <w:p>
      <w:r>
        <w:rPr>
          <w:b/>
        </w:rPr>
        <w:t xml:space="preserve">Esimerkki 1.3101</w:t>
      </w:r>
    </w:p>
    <w:p>
      <w:r>
        <w:t xml:space="preserve">Konteksti: Minun ei tarvitse pakata ylimääräistä lounasta edellisenä iltana, minun ei tarvitse maksaa siitä ja olen yleensä se, joka saa valita, missä syömme suurimman osan ajasta! Olen miettinyt ja ottanut pieniä askeleita, jotta voisin sijoittaa enemmän aikaa perheeseeni. Tämä on minulle ERITTÄIN vaikea asia ( ne teistä, jotka tuntevat minut ja tietävät hieman menneisyydestäni ja perhetilanteestani, ymmärtävät sen ) .</w:t>
      </w:r>
    </w:p>
    <w:p>
      <w:r>
        <w:rPr>
          <w:b/>
        </w:rPr>
        <w:t xml:space="preserve">Tulos</w:t>
      </w:r>
    </w:p>
    <w:p>
      <w:r>
        <w:t xml:space="preserve">Miksi kertoja kaipaa lisäaikaa ?</w:t>
      </w:r>
    </w:p>
    <w:p>
      <w:r>
        <w:rPr>
          <w:b/>
        </w:rPr>
        <w:t xml:space="preserve">Esimerkki 1.3102</w:t>
      </w:r>
    </w:p>
    <w:p>
      <w:r>
        <w:t xml:space="preserve">Konteksti: Tämä saari on elämäni maamerkki . Leikin ensimmäistä kertaa vesiputouksen takana olevilla kallioilla, kun olin 6-vuotias, ja olen käynyt siellä siitä lähtien. Kilpikonnat kuolevat , hanhet syövät ja korvautuvat ja kalat lihovat ja lisääntyvät . Minä tulen, minä menen.</w:t>
      </w:r>
    </w:p>
    <w:p>
      <w:r>
        <w:rPr>
          <w:b/>
        </w:rPr>
        <w:t xml:space="preserve">Tulos</w:t>
      </w:r>
    </w:p>
    <w:p>
      <w:r>
        <w:t xml:space="preserve">Miksi saarta pidetään elämänne maamerkkinä?</w:t>
      </w:r>
    </w:p>
    <w:p>
      <w:r>
        <w:rPr>
          <w:b/>
        </w:rPr>
        <w:t xml:space="preserve">Esimerkki 1.3103</w:t>
      </w:r>
    </w:p>
    <w:p>
      <w:r>
        <w:t xml:space="preserve">Konteksti: Toissa päivänä lupasin viettää kymmenen minuuttia päivässä tekemällä jotain vaalien ajaksi Obaman tukemiseksi. Niinpä soitin isoisälleni , koska kahdeksan kuukautta sitten hän sanoi äänestävänsä McCainia. Halusin keskustella hänen kanssaan asiasta ja vain kuunnella häntä ja kertoa hänelle, miltä minusta tuntui. Olin todella yllättynyt , koska yksi ensimmäisistä asioista , mitä hän sanoi minulle oli: " Sinulla , miehelläsi ja uudella vauvallasi tulee olemaan hyvä elämä , koska muutos on tulossa . " Kysyin häneltä, mitä hän tarkoitti , ja hän sanoi , " Obama tulee voittamaan murskavoitolla , ihmiset haluavat muutosta .</w:t>
      </w:r>
    </w:p>
    <w:p>
      <w:r>
        <w:rPr>
          <w:b/>
        </w:rPr>
        <w:t xml:space="preserve">Tulos</w:t>
      </w:r>
    </w:p>
    <w:p>
      <w:r>
        <w:t xml:space="preserve">Mikä voi olla syynä siihen, että käytät 10 minuuttia päivästäsi johonkin ?</w:t>
      </w:r>
    </w:p>
    <w:p>
      <w:r>
        <w:rPr>
          <w:b/>
        </w:rPr>
        <w:t xml:space="preserve">Esimerkki 1.3104</w:t>
      </w:r>
    </w:p>
    <w:p>
      <w:r>
        <w:t xml:space="preserve">Konteksti: Tarkoituksena on opettaa minua lukemaan musiikkia ja soittamaan sitä. Toivottavasti se toimii . Kummasti , 2-3 viikkoa sitten joku luuli minua kosketinsoittajaksi . Mutta en ollut silloin , olin juuri menossa kokeilemaan 4 hengen lauluryhmään , mutta opettelen korvakuulolta , ja heillä ei ollut kapellimestaria eikä he nauhoittaisivat CD-levyjä , joten ajattelin , että on aika oppia lukemaan nuotteja . En päässyt tuohon ryhmään, mutta muita tulee olemaan. Ja sain sen London Drugsista ( Yo Ken ! Got your back !.</w:t>
      </w:r>
    </w:p>
    <w:p>
      <w:r>
        <w:rPr>
          <w:b/>
        </w:rPr>
        <w:t xml:space="preserve">Tulos</w:t>
      </w:r>
    </w:p>
    <w:p>
      <w:r>
        <w:t xml:space="preserve">Miksi kertoja voi tuntea itsensä poseeraajaksi ?</w:t>
      </w:r>
    </w:p>
    <w:p>
      <w:r>
        <w:rPr>
          <w:b/>
        </w:rPr>
        <w:t xml:space="preserve">Esimerkki 1.3105</w:t>
      </w:r>
    </w:p>
    <w:p>
      <w:r>
        <w:t xml:space="preserve">Konteksti: Hän kertoi minulle, että häntä syytetään suhteesta hyvin läheisen perheenystävän kanssa. Nyt vaimo soitti siskolleni ja huusi hänelle , sitten soitti siskoni miehelle . Hän ( BIL ) tekstasi siskolleni ja kirjoitti vain , " Kissa on ulkona pussista " Siskoparka . Vaikka hän ei koskaan tullut ulos ja sanoi, että se oli valheellista , en todellakaan halunnut tietää vastausta .</w:t>
      </w:r>
    </w:p>
    <w:p>
      <w:r>
        <w:rPr>
          <w:b/>
        </w:rPr>
        <w:t xml:space="preserve">Tulos</w:t>
      </w:r>
    </w:p>
    <w:p>
      <w:r>
        <w:t xml:space="preserve">Miksi perheystävän suhde on kireä?</w:t>
      </w:r>
    </w:p>
    <w:p>
      <w:r>
        <w:rPr>
          <w:b/>
        </w:rPr>
        <w:t xml:space="preserve">Esimerkki 1.3106</w:t>
      </w:r>
    </w:p>
    <w:p>
      <w:r>
        <w:t xml:space="preserve">Konteksti: Siskoni menee naimisiin tänä viikonloppuna ( jee! ) , ja on surullista, kuinka vaikeaa on ollut saada aikataulumme kasaan, jotta voisimme kuvata morsiusmuotokuvia. Joten lauantaina hän soitti minulle ja sanoi, että hänen työpaikkansa oli suljettu hurrikaanin takia ja hän halusi tulla kuvaamaan muutaman muotokuvan . SO , kun hän tuli tänne ja me valmistauduimme , meillä oli vain hyvin lyhyt aika ottaa kuvia , mutta saimme muutaman .</w:t>
      </w:r>
    </w:p>
    <w:p>
      <w:r>
        <w:rPr>
          <w:b/>
        </w:rPr>
        <w:t xml:space="preserve">Tulos</w:t>
      </w:r>
    </w:p>
    <w:p>
      <w:r>
        <w:t xml:space="preserve">Missä osavaltiossa saatan tällä hetkellä asua?</w:t>
      </w:r>
    </w:p>
    <w:p>
      <w:r>
        <w:rPr>
          <w:b/>
        </w:rPr>
        <w:t xml:space="preserve">Esimerkki 1.3107</w:t>
      </w:r>
    </w:p>
    <w:p>
      <w:r>
        <w:t xml:space="preserve">Konteksti: Tilava 1200sf kaksi makuuhuonetta, yksi kylpy yläkerran condo parvi, holvikatot ja paljon valoa. Täysin kalustettu ( katso kuvia ) ja valmis siirtymään - in. w / d yksikössä.</w:t>
      </w:r>
    </w:p>
    <w:p>
      <w:r>
        <w:rPr>
          <w:b/>
        </w:rPr>
        <w:t xml:space="preserve">Tulos</w:t>
      </w:r>
    </w:p>
    <w:p>
      <w:r>
        <w:t xml:space="preserve">Mikä mahtaa olla tämän postauksen syy ?</w:t>
      </w:r>
    </w:p>
    <w:p>
      <w:r>
        <w:rPr>
          <w:b/>
        </w:rPr>
        <w:t xml:space="preserve">Esimerkki 1.3108</w:t>
      </w:r>
    </w:p>
    <w:p>
      <w:r>
        <w:t xml:space="preserve">Konteksti: Teen jotain uima-altaassa, vedessä, vaatii minua olemaan uimapuvussa muiden ihmisten nähden. Tämä ei ole sarkasmia , tämä on pelkoa .</w:t>
      </w:r>
    </w:p>
    <w:p>
      <w:r>
        <w:rPr>
          <w:b/>
        </w:rPr>
        <w:t xml:space="preserve">Tulos</w:t>
      </w:r>
    </w:p>
    <w:p>
      <w:r>
        <w:t xml:space="preserve">Mitä lääkäri teki?</w:t>
      </w:r>
    </w:p>
    <w:p>
      <w:r>
        <w:rPr>
          <w:b/>
        </w:rPr>
        <w:t xml:space="preserve">Tulos</w:t>
      </w:r>
    </w:p>
    <w:p>
      <w:r>
        <w:t xml:space="preserve">Minkä vuoksi henkilö saattaa olla huolissaan uima-altaaseen menemisestä ?</w:t>
      </w:r>
    </w:p>
    <w:p>
      <w:r>
        <w:rPr>
          <w:b/>
        </w:rPr>
        <w:t xml:space="preserve">Esimerkki 1.3109</w:t>
      </w:r>
    </w:p>
    <w:p>
      <w:r>
        <w:t xml:space="preserve">Konteksti: Me kaikki kehuimme toisiamme ruoasta paljon . Tämä oli tilaisuus todella nauttia ruoan jakamisesta , ei vain todella nauttia toisistamme . Päädyimme kaikki viipaloimaan juustoleipää , valelemaan sitä jäljelle jääneellä balsamicovinegrette-juustokastikkeella ja peittämään sen pilkotuilla tomaateilla ja basilikalla . OH JUMALAT NAM .</w:t>
      </w:r>
    </w:p>
    <w:p>
      <w:r>
        <w:rPr>
          <w:b/>
        </w:rPr>
        <w:t xml:space="preserve">Tulos</w:t>
      </w:r>
    </w:p>
    <w:p>
      <w:r>
        <w:t xml:space="preserve">Kuka valmisti aterian?</w:t>
      </w:r>
    </w:p>
    <w:p>
      <w:r>
        <w:rPr>
          <w:b/>
        </w:rPr>
        <w:t xml:space="preserve">Tulos</w:t>
      </w:r>
    </w:p>
    <w:p>
      <w:r>
        <w:t xml:space="preserve">Miksi jaoimme ruokaa?</w:t>
      </w:r>
    </w:p>
    <w:p>
      <w:r>
        <w:rPr>
          <w:b/>
        </w:rPr>
        <w:t xml:space="preserve">Esimerkki 1.3110</w:t>
      </w:r>
    </w:p>
    <w:p>
      <w:r>
        <w:t xml:space="preserve">Konteksti: Tänä iltana sydämeni suli . Se ei ollut ensimmäinen kerta tänään . se oli luultavasti viides , halausten ja suukkojen välissä , katsomassa lastemme askartelua yhdessä keittiössä ja kun Leona pyysi apua illallisella . Istuimme alas syömään sitä illallista .</w:t>
      </w:r>
    </w:p>
    <w:p>
      <w:r>
        <w:rPr>
          <w:b/>
        </w:rPr>
        <w:t xml:space="preserve">Tulos</w:t>
      </w:r>
    </w:p>
    <w:p>
      <w:r>
        <w:t xml:space="preserve">Miksi he istuivat alas syömään illallista?</w:t>
      </w:r>
    </w:p>
    <w:p>
      <w:r>
        <w:rPr>
          <w:b/>
        </w:rPr>
        <w:t xml:space="preserve">Esimerkki 1.3111</w:t>
      </w:r>
    </w:p>
    <w:p>
      <w:r>
        <w:t xml:space="preserve">Konteksti: Nuoret, jotka luulivat voivansa voittaa koko armeijan, jotka nauroivat kovaan ääneen, pelleilivät ympäriinsä ja näyttivät lammasmaisilta, kun upseeri tuli valittamaan metelistä. Ratchet oli nähnyt heidän alkavan taistella tosissaan , hän oli nähnyt joidenkin heistä kuolevan taistelukentällä ja myöhemmin Medbayssä , koska oli liian myöhäistä . Hän oli nähnyt heidän kuolevan käytävillä , koska triagesta vastaavat henkilöt olivat pitäneet heitä tuomittuina . Voi, kuinka hän vihasikaan sitä ... Ne, jotka jäivät henkiin ... hän oli nähnyt heidän optiikkansa kovettuvan, heidän kasvojensa muuttuvan tyhjiksi, hän oli nähnyt vitsien kuolevan heidän huuliltaan.</w:t>
      </w:r>
    </w:p>
    <w:p>
      <w:r>
        <w:rPr>
          <w:b/>
        </w:rPr>
        <w:t xml:space="preserve">Tulos</w:t>
      </w:r>
    </w:p>
    <w:p>
      <w:r>
        <w:t xml:space="preserve">Mitä Ratchet saattaa yrittää sovittaa yhteen tarinassa ?</w:t>
      </w:r>
    </w:p>
    <w:p>
      <w:r>
        <w:rPr>
          <w:b/>
        </w:rPr>
        <w:t xml:space="preserve">Esimerkki 1.3112</w:t>
      </w:r>
    </w:p>
    <w:p>
      <w:r>
        <w:t xml:space="preserve">Konteksti: Heidän terävä äänensävynsä osoitti, että he olivat riidelleet. Hän rakasti ihmisten välisen vuorovaikutuksen tarkkailua, joten hän päätti kiinnittää huomiota siihen, mitä sanottiin ; sitä paitsi pojan ääni oli vastustamaton. " En näe mitään syytä, miksei koirani voisi jäädä tänne kanssani ; se on täysin vaaraton lemmikki eikä ole koskaan hyökännyt kenenkään kimppuun . En voi jättää sitä ulos kylmään, se tuntee itsensä varmaan yksinäiseksi! ".</w:t>
      </w:r>
    </w:p>
    <w:p>
      <w:r>
        <w:rPr>
          <w:b/>
        </w:rPr>
        <w:t xml:space="preserve">Tulos</w:t>
      </w:r>
    </w:p>
    <w:p>
      <w:r>
        <w:t xml:space="preserve">Mikä on tämän koiraa koskevan väittelyn mahdollinen lopputulos ?</w:t>
      </w:r>
    </w:p>
    <w:p>
      <w:r>
        <w:rPr>
          <w:b/>
        </w:rPr>
        <w:t xml:space="preserve">Tulos</w:t>
      </w:r>
    </w:p>
    <w:p>
      <w:r>
        <w:t xml:space="preserve">Mikä on todennäköisin syy tappelun alkamiseen ?</w:t>
      </w:r>
    </w:p>
    <w:p>
      <w:r>
        <w:rPr>
          <w:b/>
        </w:rPr>
        <w:t xml:space="preserve">Esimerkki 1.3113</w:t>
      </w:r>
    </w:p>
    <w:p>
      <w:r>
        <w:t xml:space="preserve">Konteksti: Puhumattakaan Meksikon kuumuuden raa'asta ilmankosteudesta, joka olisi joka tapauksessa tehnyt kaikki hänen ponnistelunsa turhaksi. Hän kyykistyi ja tarkisti tiskialtaan alla olevista kaapeista jotain käyttökelpoista . Kädet kouraisivat ympäriinsä , kaatamalla erilaisia tuotteita, kun hän kurottautui yhä kauemmas ja kauemmas taaksepäin . Hän kurkisti pimeyteen yrittäen nähdä jotain, joka voisi auttaa häntä . Sitten hän näki sen .</w:t>
      </w:r>
    </w:p>
    <w:p>
      <w:r>
        <w:rPr>
          <w:b/>
        </w:rPr>
        <w:t xml:space="preserve">Tulos</w:t>
      </w:r>
    </w:p>
    <w:p>
      <w:r>
        <w:t xml:space="preserve">Mitä kertoja todennäköisesti näki ?</w:t>
      </w:r>
    </w:p>
    <w:p>
      <w:r>
        <w:rPr>
          <w:b/>
        </w:rPr>
        <w:t xml:space="preserve">Tulos</w:t>
      </w:r>
    </w:p>
    <w:p>
      <w:r>
        <w:t xml:space="preserve">Miksi kertoja etsii jotakin niin kuin hän etsii ?</w:t>
      </w:r>
    </w:p>
    <w:p>
      <w:r>
        <w:rPr>
          <w:b/>
        </w:rPr>
        <w:t xml:space="preserve">Esimerkki 1.3114</w:t>
      </w:r>
    </w:p>
    <w:p>
      <w:r>
        <w:t xml:space="preserve">Konteksti: Tai sänky, joka minun on vielä ostettava . Tai se, että olen ottamassa itselleni yhä enemmän velkaa ( tarvitsin ruokaostokset , mahtavaa ) . Epämääräisesti itsenäisenä oleminen ja se, että ei saa palkanmaksua paljoa puhaltaa . Oh , random , törmäsin tyttöön joka valmistui kanssani . Hän perusti oman tuotantoyhtiönsä , lähtee Thaimaahan 15 päivän päästä reppureissaamaan poikaystävänsä kanssa ja kuvaamaan materiaalia , ja 12. luokalla tekemästään dokumentista tehdään pitkä elokuva .</w:t>
      </w:r>
    </w:p>
    <w:p>
      <w:r>
        <w:rPr>
          <w:b/>
        </w:rPr>
        <w:t xml:space="preserve">Tulos</w:t>
      </w:r>
    </w:p>
    <w:p>
      <w:r>
        <w:t xml:space="preserve">Miksi kertoja saattoi masentua luokkatoverinsa kohtaamisesta ?</w:t>
      </w:r>
    </w:p>
    <w:p>
      <w:r>
        <w:rPr>
          <w:b/>
        </w:rPr>
        <w:t xml:space="preserve">Esimerkki 1.3115</w:t>
      </w:r>
    </w:p>
    <w:p>
      <w:r>
        <w:t xml:space="preserve">Konteksti: Hänellä oli muodokkaat pitkät sääret , ja hänellä oli silmiinpistävän vaalea takki, joka oli kuitenkin jotenkin räätälöity väärin hänen hartioilleen. Hän puhui kännykkäänsä, kun kävelimme ohi , ja kun katsoin taaksepäin - " Katso , Kenneth ! " Hän pyörähti ympäri nähdäkseen ruusut , tuhat ja tuhat tummanpunaista ruusua, joita hän kantoi olkapäänsä yli kimpussa.</w:t>
      </w:r>
    </w:p>
    <w:p>
      <w:r>
        <w:rPr>
          <w:b/>
        </w:rPr>
        <w:t xml:space="preserve">Tulos</w:t>
      </w:r>
    </w:p>
    <w:p>
      <w:r>
        <w:t xml:space="preserve">Mikä oli se yksityiskohta, jonka huomasin oudosti naisen takissa?</w:t>
      </w:r>
    </w:p>
    <w:p>
      <w:r>
        <w:rPr>
          <w:b/>
        </w:rPr>
        <w:t xml:space="preserve">Esimerkki 1.3116</w:t>
      </w:r>
    </w:p>
    <w:p>
      <w:r>
        <w:t xml:space="preserve">Konteksti: Mutta se ärsyttää, kun joka kerta kun joudut maksamaan hänelle, hän antaa Shawnille vitosen tai jotain. Ok , joten Shawn palasi takaisin peliin ja pyysi anteeksi suuttumistaan . Lopulta Danielle oli ulkona ja jäljellä oli enää me kolme.</w:t>
      </w:r>
    </w:p>
    <w:p>
      <w:r>
        <w:rPr>
          <w:b/>
        </w:rPr>
        <w:t xml:space="preserve">Tulos</w:t>
      </w:r>
    </w:p>
    <w:p>
      <w:r>
        <w:t xml:space="preserve">Mitä peliä he ehkä pelasivat?</w:t>
      </w:r>
    </w:p>
    <w:p>
      <w:r>
        <w:rPr>
          <w:b/>
        </w:rPr>
        <w:t xml:space="preserve">Esimerkki 1.3117</w:t>
      </w:r>
    </w:p>
    <w:p>
      <w:r>
        <w:t xml:space="preserve">Konteksti: Hanki tämä : Menin kotiin eilen ja palasin Riverdaleen aiemmin tänään , eli olin kotona alle 24 tuntia. Tämä ei ole tarina, jonka haluan kuitenkin kertoa . Ollessani kotona , istuin perhehuoneessamme puolen yön aikoihin , ja sohvan vieressä olevalla sivupöydällä näen kirjekuoren Analta , joka on tätini , koska hän meni naimisiin setäni Robbyn kanssa . Olin utelias , mitä hän oli lähettänyt meille , koska yleensä hänen ei tarvitsisi lähettää meille postia .</w:t>
      </w:r>
    </w:p>
    <w:p>
      <w:r>
        <w:rPr>
          <w:b/>
        </w:rPr>
        <w:t xml:space="preserve">Tulos</w:t>
      </w:r>
    </w:p>
    <w:p>
      <w:r>
        <w:t xml:space="preserve">Mikä Anan lähettämässä postissa sai puhujan tuntemaan itsensä niin yllättyneeksi ?</w:t>
      </w:r>
    </w:p>
    <w:p>
      <w:r>
        <w:rPr>
          <w:b/>
        </w:rPr>
        <w:t xml:space="preserve">Esimerkki 1.3118</w:t>
      </w:r>
    </w:p>
    <w:p>
      <w:r>
        <w:t xml:space="preserve">Konteksti: Lopulta myös äiti tuli leikkimään. Hän piiloutui laittamalla päänsä ja suurimman osan hartioista Finnin pöydän alle , peppu ja jalat eivät ( edes ) olleet niin hyvin piilossa . Finn tietenkin näki hänet heti ja nauroi .</w:t>
      </w:r>
    </w:p>
    <w:p>
      <w:r>
        <w:rPr>
          <w:b/>
        </w:rPr>
        <w:t xml:space="preserve">Tulos</w:t>
      </w:r>
    </w:p>
    <w:p>
      <w:r>
        <w:t xml:space="preserve">Millaista leikkiä äiti leikki Finnin kanssa .?</w:t>
      </w:r>
    </w:p>
    <w:p>
      <w:r>
        <w:rPr>
          <w:b/>
        </w:rPr>
        <w:t xml:space="preserve">Tulos</w:t>
      </w:r>
    </w:p>
    <w:p>
      <w:r>
        <w:t xml:space="preserve">Miksi äiti laittoi päänsä Finnin pöydän alle?</w:t>
      </w:r>
    </w:p>
    <w:p>
      <w:r>
        <w:rPr>
          <w:b/>
        </w:rPr>
        <w:t xml:space="preserve">Esimerkki 1.3119</w:t>
      </w:r>
    </w:p>
    <w:p>
      <w:r>
        <w:t xml:space="preserve">Konteksti: Tapasin pian tulevia tähtiä ja tietenkin hyvännäköisiä miehiä . Mallitkin olivat nättejä . Minun piti laulaa yhteensä 6 laulua ! ! ! Ja mun piti myös poseerata , videoida ja tanssia .</w:t>
      </w:r>
    </w:p>
    <w:p>
      <w:r>
        <w:rPr>
          <w:b/>
        </w:rPr>
        <w:t xml:space="preserve">Tulos</w:t>
      </w:r>
    </w:p>
    <w:p>
      <w:r>
        <w:t xml:space="preserve">Mitä olisin voinut tehdä tänään, että minun olisi pitänyt laulaa , poseerata ja tanssia ?</w:t>
      </w:r>
    </w:p>
    <w:p>
      <w:r>
        <w:rPr>
          <w:b/>
        </w:rPr>
        <w:t xml:space="preserve">Esimerkki 1.3120</w:t>
      </w:r>
    </w:p>
    <w:p>
      <w:r>
        <w:t xml:space="preserve">Konteksti: Illallisen jälkeen kaikki tunsivat olonsa paremmaksi ja kävimme kävelyllä kaupungin läpi ja leikimme suihkulähteellä gelato-kärryn lähellä. Meidän on pakko tulla takaisin ja kierrellä Hood Riverissä , se on niin söpö . Sunnuntai oli parempi , ei niin kuuma ja meillä oli hyvä käsitys siitä miten päivä menee .</w:t>
      </w:r>
    </w:p>
    <w:p>
      <w:r>
        <w:rPr>
          <w:b/>
        </w:rPr>
        <w:t xml:space="preserve">Tulos</w:t>
      </w:r>
    </w:p>
    <w:p>
      <w:r>
        <w:t xml:space="preserve">Miksi sunnuntaina on vähemmän stressiä kuin lauantaina?</w:t>
      </w:r>
    </w:p>
    <w:p>
      <w:r>
        <w:rPr>
          <w:b/>
        </w:rPr>
        <w:t xml:space="preserve">Esimerkki 1.3121</w:t>
      </w:r>
    </w:p>
    <w:p>
      <w:r>
        <w:t xml:space="preserve">Konteksti: Tämä on ollut yksi kauheimmista kaksi viikkoa olen kokenut pitkään, pitkään aikaan. Kuten eräässä aikaisemmassa päiväkirjamerkinnässä todettiin, palasin GenCon Indystä hirveän ( mitä luulin silloin olevan ) poskiontelotulehduksen kanssa. Tämä tauti on siirtynyt rintakehääni , ja olen ollut melko kipeä viimeiset kaksi viikkoa.</w:t>
      </w:r>
    </w:p>
    <w:p>
      <w:r>
        <w:rPr>
          <w:b/>
        </w:rPr>
        <w:t xml:space="preserve">Tulos</w:t>
      </w:r>
    </w:p>
    <w:p>
      <w:r>
        <w:t xml:space="preserve">Miksi kertojalla on vaikeaa ?</w:t>
      </w:r>
    </w:p>
    <w:p>
      <w:r>
        <w:rPr>
          <w:b/>
        </w:rPr>
        <w:t xml:space="preserve">Esimerkki 1.3122</w:t>
      </w:r>
    </w:p>
    <w:p>
      <w:r>
        <w:t xml:space="preserve">Konteksti: Kun olin nuorempi, minulla oli hyviä tunteita isääni ja äitiäni kohtaan. Rakastamme heitä enemmän nyt . Kun olin sijaishuollossa ihmiset sanoivat pahoja ja ilkeitä asioita minulle ja veljelleni . Olen oppinut , että asiainhoitaja Cheryl Hyink kertoisi vanhemmilleni , että emme pitäneet heistä tai tunteneet oloamme turvalliseksi heidän lähellään .</w:t>
      </w:r>
    </w:p>
    <w:p>
      <w:r>
        <w:rPr>
          <w:b/>
        </w:rPr>
        <w:t xml:space="preserve">Tulos</w:t>
      </w:r>
    </w:p>
    <w:p>
      <w:r>
        <w:t xml:space="preserve">Mikä voi olla pätevä fakta minusta ?</w:t>
      </w:r>
    </w:p>
    <w:p>
      <w:r>
        <w:rPr>
          <w:b/>
        </w:rPr>
        <w:t xml:space="preserve">Tulos</w:t>
      </w:r>
    </w:p>
    <w:p>
      <w:r>
        <w:t xml:space="preserve">Mikä voi olla pätevä fakta vanhemmistani ?</w:t>
      </w:r>
    </w:p>
    <w:p>
      <w:r>
        <w:rPr>
          <w:b/>
        </w:rPr>
        <w:t xml:space="preserve">Esimerkki 1.3123</w:t>
      </w:r>
    </w:p>
    <w:p>
      <w:r>
        <w:t xml:space="preserve">Konteksti: Muistan tämän . Luottamusongelmani ovat lähes kadonneet toistaiseksi , mutta odotan niiden nousevan pintaan silloin tällöin . Isoäidin sanat soivat korvissani , " kun se tapahtuu , silloin uskon sen " .</w:t>
      </w:r>
    </w:p>
    <w:p>
      <w:r>
        <w:rPr>
          <w:b/>
        </w:rPr>
        <w:t xml:space="preserve">Tulos</w:t>
      </w:r>
    </w:p>
    <w:p>
      <w:r>
        <w:t xml:space="preserve">Mikä voi olla syynä siihen, että hänellä on niin paljon luottamusongelmia ?</w:t>
      </w:r>
    </w:p>
    <w:p>
      <w:r>
        <w:rPr>
          <w:b/>
        </w:rPr>
        <w:t xml:space="preserve">Esimerkki 1.3124</w:t>
      </w:r>
    </w:p>
    <w:p>
      <w:r>
        <w:t xml:space="preserve">Konteksti: Vai otatko riskin, että potilaasi vuotaa kuiviin jonkin harhaanjohtavan unelman vuoksi onnellisesta elämästä psykopaatin kanssa ? " Hän painoi kätensä takanaan oleviin oviin . " Koska se on ainoa tapa, jolla pääset pois täältä .</w:t>
      </w:r>
    </w:p>
    <w:p>
      <w:r>
        <w:rPr>
          <w:b/>
        </w:rPr>
        <w:t xml:space="preserve">Tulos</w:t>
      </w:r>
    </w:p>
    <w:p>
      <w:r>
        <w:t xml:space="preserve">Mikä voi olla urani ?</w:t>
      </w:r>
    </w:p>
    <w:p>
      <w:r>
        <w:rPr>
          <w:b/>
        </w:rPr>
        <w:t xml:space="preserve">Esimerkki 1.3125</w:t>
      </w:r>
    </w:p>
    <w:p>
      <w:r>
        <w:t xml:space="preserve">Konteksti: De - lish . Rakastan nachoja . Sitten menimme ostoksille mahtavaan ( halpaan ) ruokakauppaan, johon voin mennä vain jos minulla on kyyti . Käytin loput ruokarahani tavaroihin, joista toivon, että ne riittävät kahdeksi viikoksi .</w:t>
      </w:r>
    </w:p>
    <w:p>
      <w:r>
        <w:rPr>
          <w:b/>
        </w:rPr>
        <w:t xml:space="preserve">Tulos</w:t>
      </w:r>
    </w:p>
    <w:p>
      <w:r>
        <w:t xml:space="preserve">Mitä voi tapahtua sen jälkeen, kun he menevät ostoksille ?</w:t>
      </w:r>
    </w:p>
    <w:p>
      <w:r>
        <w:rPr>
          <w:b/>
        </w:rPr>
        <w:t xml:space="preserve">Esimerkki 1.3126</w:t>
      </w:r>
    </w:p>
    <w:p>
      <w:r>
        <w:t xml:space="preserve">Konteksti: I ' m into improving my life . Ensin olin verhot vaihdettu kevyempi ja värillinen paneelit - Moss Green - minun mieleinen väri. Erittäin hyvä ystäväni lahjoitti minulle 4 paneelia verhotangoilla . Sitten vaihdoin lakanamme - vaaleankeltainen ja vaaleanvihreä yhdistettynä .</w:t>
      </w:r>
    </w:p>
    <w:p>
      <w:r>
        <w:rPr>
          <w:b/>
        </w:rPr>
        <w:t xml:space="preserve">Tulos</w:t>
      </w:r>
    </w:p>
    <w:p>
      <w:r>
        <w:t xml:space="preserve">Mitä voi tapahtua elämäni parantamisen aikana ?</w:t>
      </w:r>
    </w:p>
    <w:p>
      <w:r>
        <w:rPr>
          <w:b/>
        </w:rPr>
        <w:t xml:space="preserve">Esimerkki 1.3127</w:t>
      </w:r>
    </w:p>
    <w:p>
      <w:r>
        <w:t xml:space="preserve">Konteksti: Minulla on kaupunginopettajaystävä, jonka luokkahuoneessa oli parempi kirjasto kuin koulussa. Poimin pari kirjaa musiikista , elämäkerrasta ja tietokonejutuista. Selatessani elämäkertaosastoa etsiessäni jotain avaruusohjelmaan liittyvää joku kysyi minulta, tiesinkö paljon tietokoneista. Mikä sen paljasti?</w:t>
      </w:r>
    </w:p>
    <w:p>
      <w:r>
        <w:rPr>
          <w:b/>
        </w:rPr>
        <w:t xml:space="preserve">Tulos</w:t>
      </w:r>
    </w:p>
    <w:p>
      <w:r>
        <w:t xml:space="preserve">Mikä voi olla syynä siihen, että et saa kirjoja kirjastosta ?</w:t>
      </w:r>
    </w:p>
    <w:p>
      <w:r>
        <w:rPr>
          <w:b/>
        </w:rPr>
        <w:t xml:space="preserve">Esimerkki 1.3128</w:t>
      </w:r>
    </w:p>
    <w:p>
      <w:r>
        <w:t xml:space="preserve">Konteksti: Se on myös yksi lukijoille ! Useimmat luvut on otsikoitu sananlasku , ja minun sisäinen kieli nörtti oli iloinen oppiessaan lisää alkuperää niin monia sanontoja . Tulet rakastamaan sitä, usko pois. Eikä sinun tarvitse olla historian harrastaja nauttiaksesi tästä kirjasta ; monet nykyajan kertomukset ovat kuin suoraan tämän päivän sanomalehdestä.</w:t>
      </w:r>
    </w:p>
    <w:p>
      <w:r>
        <w:rPr>
          <w:b/>
        </w:rPr>
        <w:t xml:space="preserve">Tulos</w:t>
      </w:r>
    </w:p>
    <w:p>
      <w:r>
        <w:t xml:space="preserve">Miksi kertoja näyttää pitävän kirjasta ?</w:t>
      </w:r>
    </w:p>
    <w:p>
      <w:r>
        <w:rPr>
          <w:b/>
        </w:rPr>
        <w:t xml:space="preserve">Esimerkki 1.3129</w:t>
      </w:r>
    </w:p>
    <w:p>
      <w:r>
        <w:t xml:space="preserve">Konteksti: Onko kenelläkään ( yöllisiä ) unia lukioajoistaan ? Minulla on ! Juttelin erään vanhan lukiokaverini kanssa vähän aikaa sitten ja hän sanoi, ettei näe koskaan unia noista vanhoista ajoista . Ei myöskään hänen ystävänsä joka oli siellä hänen kanssaan .</w:t>
      </w:r>
    </w:p>
    <w:p>
      <w:r>
        <w:rPr>
          <w:b/>
        </w:rPr>
        <w:t xml:space="preserve">Tulos</w:t>
      </w:r>
    </w:p>
    <w:p>
      <w:r>
        <w:t xml:space="preserve">Mikä mahtaa olla syy miksi he kysyvät tätä, kun kaksi ihmistä on jo vastannut tähän kysymykseen ?</w:t>
      </w:r>
    </w:p>
    <w:p>
      <w:r>
        <w:rPr>
          <w:b/>
        </w:rPr>
        <w:t xml:space="preserve">Esimerkki 1.3130</w:t>
      </w:r>
    </w:p>
    <w:p>
      <w:r>
        <w:t xml:space="preserve">Konteksti: En päässyt mukaan . Koirat eivät ole sallittuja . No , siinä kaikki toistaiseksi . Ai niin , jouduin käymään eläinlääkärissä korvatulehduksen takia pari viikkoa sitten .</w:t>
      </w:r>
    </w:p>
    <w:p>
      <w:r>
        <w:rPr>
          <w:b/>
        </w:rPr>
        <w:t xml:space="preserve">Tulos</w:t>
      </w:r>
    </w:p>
    <w:p>
      <w:r>
        <w:t xml:space="preserve">Mikä on mahdollinen kertojaa määrittelevä yksityiskohta?</w:t>
      </w:r>
    </w:p>
    <w:p>
      <w:r>
        <w:rPr>
          <w:b/>
        </w:rPr>
        <w:t xml:space="preserve">Esimerkki 1.3131</w:t>
      </w:r>
    </w:p>
    <w:p>
      <w:r>
        <w:t xml:space="preserve">Konteksti: se ei ollut pamahdus tai rullaus vaan outo liukuva tunne . ja portaita alaspäin käveleminen ei ollut miellyttävää . mutta en todellakaan ollut jäämässä kiinalaisen rakennuksen 3. kerrokseen maanjäristyksen aikana . käytin tilannetta hyväkseni ja käytin opettavaista hetkeä puhuakseni maanjäristysturvallisuudesta oppilaideni kanssa, jotka olivat järkyttyneitä, järkyttyneitä!.</w:t>
      </w:r>
    </w:p>
    <w:p>
      <w:r>
        <w:rPr>
          <w:b/>
        </w:rPr>
        <w:t xml:space="preserve">Tulos</w:t>
      </w:r>
    </w:p>
    <w:p>
      <w:r>
        <w:t xml:space="preserve">Miksi kertoja päätti mennä lattialle ?</w:t>
      </w:r>
    </w:p>
    <w:p>
      <w:r>
        <w:rPr>
          <w:b/>
        </w:rPr>
        <w:t xml:space="preserve">Esimerkki 1.3132</w:t>
      </w:r>
    </w:p>
    <w:p>
      <w:r>
        <w:t xml:space="preserve">Konteksti: Mikä s turhauttavaa on, että molemmat vastaanottimet tarkasti ja oikein tallentaa 20 osoittaa joka ikinen päivä ja sen vain 2 - 4 viikossa, jotka saavat hosed. Ne ovat aina niitä joita haluan katsoa . Saan 90 jaksoa lasten ohjelmia täydellisesti , uutiset tallentaa aivan loistavasti , ja ohjelmat nauhoitan täyteaineena juttuja näyttävät olevan immuuni . Olen tarkistanut signaalitasot ja ne ovat kunnossa.</w:t>
      </w:r>
    </w:p>
    <w:p>
      <w:r>
        <w:rPr>
          <w:b/>
        </w:rPr>
        <w:t xml:space="preserve">Tulos</w:t>
      </w:r>
    </w:p>
    <w:p>
      <w:r>
        <w:t xml:space="preserve">Mitkä ovat ainoat ohjelmat, jotka eivät näytä tallentuvan ?</w:t>
      </w:r>
    </w:p>
    <w:p>
      <w:r>
        <w:rPr>
          <w:b/>
        </w:rPr>
        <w:t xml:space="preserve">Tulos</w:t>
      </w:r>
    </w:p>
    <w:p>
      <w:r>
        <w:t xml:space="preserve">Mistä kertoja valittaa ?</w:t>
      </w:r>
    </w:p>
    <w:p>
      <w:r>
        <w:rPr>
          <w:b/>
        </w:rPr>
        <w:t xml:space="preserve">Esimerkki 1.3133</w:t>
      </w:r>
    </w:p>
    <w:p>
      <w:r>
        <w:t xml:space="preserve">Konteksti: Sarah kävi juuri 2 viikon tarkastuksessa . Sen jälkeen kun hän lähti sairaalasta 5 lb 11 oz , hän on lihonut 9 oz ! Aivan oikein, vauvani on nyt 6 lb 6 oz! Ei hassumpaa!</w:t>
      </w:r>
    </w:p>
    <w:p>
      <w:r>
        <w:rPr>
          <w:b/>
        </w:rPr>
        <w:t xml:space="preserve">Tulos</w:t>
      </w:r>
    </w:p>
    <w:p>
      <w:r>
        <w:t xml:space="preserve">Mikä voi olla totta Sarahista ?</w:t>
      </w:r>
    </w:p>
    <w:p>
      <w:r>
        <w:rPr>
          <w:b/>
        </w:rPr>
        <w:t xml:space="preserve">Esimerkki 1.3134</w:t>
      </w:r>
    </w:p>
    <w:p>
      <w:r>
        <w:t xml:space="preserve">Konteksti: Joten päätin aloittaa joitakin melko kunnianhimoisia (minulle) parannuksia paikkaan. Minulla on kaksi viikkoa vapaata ennen kuin aloitan taas kurssit , ja Tim on tällä viikolla Yellowstonessa kalastamassa , joten nyt on hyvä aika ryhtyä johonkin projektiin ( tai kuuteen ) . Koska olen vuokralla , minun on pystyttävä palauttamaan kaikki alkuperäiseen tilaansa , kun muutan pois vuoden tai kahden kuluttua ... vaatii hieman luovuutta , miten parantaa HIDEOUS kaapit .</w:t>
      </w:r>
    </w:p>
    <w:p>
      <w:r>
        <w:rPr>
          <w:b/>
        </w:rPr>
        <w:t xml:space="preserve">Tulos</w:t>
      </w:r>
    </w:p>
    <w:p>
      <w:r>
        <w:t xml:space="preserve">Mikä voi olla syy tehdä kodin parannuksia nyt ?</w:t>
      </w:r>
    </w:p>
    <w:p>
      <w:r>
        <w:rPr>
          <w:b/>
        </w:rPr>
        <w:t xml:space="preserve">Esimerkki 1.3135</w:t>
      </w:r>
    </w:p>
    <w:p>
      <w:r>
        <w:t xml:space="preserve">Konteksti: Hei kaikille , Olen työssäkäyvä nainen sen on ollut yli kuusi vuotta, että minun piti keskeyttää minun valmistumiseni joidenkin henkilökohtaisten syiden vuoksi. Olen suorittanut minun ensimmäinen vuosi , toisena vuonna ilmestyi mutta sai epäonnistui minun ydinaiheita . Koska olen töissä , ei ole mitään mahdollisuuksia coz minulla ei ole mitään tutkintoa. Tiedän, että pystyn hoitamaan vastuuta, ja rakastan työtäni.</w:t>
      </w:r>
    </w:p>
    <w:p>
      <w:r>
        <w:rPr>
          <w:b/>
        </w:rPr>
        <w:t xml:space="preserve">Tulos</w:t>
      </w:r>
    </w:p>
    <w:p>
      <w:r>
        <w:t xml:space="preserve">Mikä on kertojan koulutustaso?</w:t>
      </w:r>
    </w:p>
    <w:p>
      <w:r>
        <w:rPr>
          <w:b/>
        </w:rPr>
        <w:t xml:space="preserve">Esimerkki 1.3136</w:t>
      </w:r>
    </w:p>
    <w:p>
      <w:r>
        <w:t xml:space="preserve">Konteksti: Minun on myönnettävä, että toinen kohokohta on se, että meillä on uima-allas itsellämme tunnin ajan sulkemisajan jälkeen, jos haluamme mennä uimaan tai jotain muuta. Käytän tätä yleensä hyväkseni . On vain jotain, kun voi uida autiossa altaassa sulkemisajan jälkeen, täysin yksin rauhallisessa, ruuhkattomassa vedessä. Se puhdistaa pääni ja tarkoittaa, että voin nukkua rauhassa, kun pääsen kotiin. Mielessäni pyörii aina paljon asioita .</w:t>
      </w:r>
    </w:p>
    <w:p>
      <w:r>
        <w:rPr>
          <w:b/>
        </w:rPr>
        <w:t xml:space="preserve">Tulos</w:t>
      </w:r>
    </w:p>
    <w:p>
      <w:r>
        <w:t xml:space="preserve">Mitä ei saa tapahtua ennen kuin pääsen kotiin ?</w:t>
      </w:r>
    </w:p>
    <w:p>
      <w:r>
        <w:rPr>
          <w:b/>
        </w:rPr>
        <w:t xml:space="preserve">Esimerkki 1.3137</w:t>
      </w:r>
    </w:p>
    <w:p>
      <w:r>
        <w:t xml:space="preserve">Konteksti: Kokki ja minä kehitimme sen, ja se sai erittäin hyvän vastaanoton. Sitten pääsin aikaisin pois ( aloitin aikaisin myös ) , sain nähdä auringonlaskun , kävelin pitkän matkan kotiin , ja nyt on oluet . Kaksi vapaapäivää peräkkäin !.</w:t>
      </w:r>
    </w:p>
    <w:p>
      <w:r>
        <w:rPr>
          <w:b/>
        </w:rPr>
        <w:t xml:space="preserve">Tulos</w:t>
      </w:r>
    </w:p>
    <w:p>
      <w:r>
        <w:t xml:space="preserve">Mikä voisi olla tittelini työssäni ?</w:t>
      </w:r>
    </w:p>
    <w:p>
      <w:r>
        <w:rPr>
          <w:b/>
        </w:rPr>
        <w:t xml:space="preserve">Esimerkki 1.3138</w:t>
      </w:r>
    </w:p>
    <w:p>
      <w:r>
        <w:t xml:space="preserve">Konteksti: Elokuu 10 , 2008 4:30 PM Olen vihdoin saada hetki istua alas ja muotoilla minun sunnuntai Salon tänään. Se on ollut kiireinen aamu täällä Pohjois-Kaliforniassa kanssa välttämätön matka kaupunkiin tehdä joitakin ruokaostoksia ja asioilla. Olen viettänyt vähän aikaa katsomassa joitakin olympialaisia, jotka on nauhoitettu aiemmin DVR:llä (miten olen ollut olemassa ilman DVR:ää ennen?). Onko kukaan teistä ehtinyt seurata olympialaisia?.</w:t>
      </w:r>
    </w:p>
    <w:p>
      <w:r>
        <w:rPr>
          <w:b/>
        </w:rPr>
        <w:t xml:space="preserve">Tulos</w:t>
      </w:r>
    </w:p>
    <w:p>
      <w:r>
        <w:t xml:space="preserve">Miksi kertoja katsoo urheilua kauniina päivänä ?</w:t>
      </w:r>
    </w:p>
    <w:p>
      <w:r>
        <w:rPr>
          <w:b/>
        </w:rPr>
        <w:t xml:space="preserve">Esimerkki 1.3139</w:t>
      </w:r>
    </w:p>
    <w:p>
      <w:r>
        <w:t xml:space="preserve">Konteksti: Joka tapauksessa tänään menin ruokkimaan niitä ja nostin majan ylös! Löysin rapu, joka juuri vaihtoi on yksi minun muiden rapujen kuoret ja minun toinen rapu oli juoksentelee ympäriinsä alasti . Rapu joka sai toisen rapuni ulos kuorestaan ei vaihtanut kuortaan vaan piti sitä vain kädessään rapuni jolla ei ole kuorta juuri nyt ei mene kuoreen ei edes omaan kuoreensa jota toinen rapu ei huomioinut .</w:t>
      </w:r>
    </w:p>
    <w:p>
      <w:r>
        <w:rPr>
          <w:b/>
        </w:rPr>
        <w:t xml:space="preserve">Tulos</w:t>
      </w:r>
    </w:p>
    <w:p>
      <w:r>
        <w:t xml:space="preserve">Miksi rapu näyttää hieman erilaiselta ?</w:t>
      </w:r>
    </w:p>
    <w:p>
      <w:r>
        <w:rPr>
          <w:b/>
        </w:rPr>
        <w:t xml:space="preserve">Esimerkki 1.3140</w:t>
      </w:r>
    </w:p>
    <w:p>
      <w:r>
        <w:t xml:space="preserve">Konteksti: Ravens oli peli . Baltimore otti 13 - 3 johtoon jälkeen tiukka pää Daniel Wilcox kiinni 4 jaardin touchdown vastaanotto . Flacco yritti parhaansa päihittää Roethlisberger tulla ensimmäinen tulokas pelinrakentaja voittaa joukkueensa kolme ensimmäistä peliä jälkeen Greg Cook teki sen vuonna 1969 .</w:t>
      </w:r>
    </w:p>
    <w:p>
      <w:r>
        <w:rPr>
          <w:b/>
        </w:rPr>
        <w:t xml:space="preserve">Tulos</w:t>
      </w:r>
    </w:p>
    <w:p>
      <w:r>
        <w:t xml:space="preserve">Mitä voidaan päätellä Ravensin kolmesta ensimmäisestä otteluvoitosta ?</w:t>
      </w:r>
    </w:p>
    <w:p>
      <w:r>
        <w:rPr>
          <w:b/>
        </w:rPr>
        <w:t xml:space="preserve">Tulos</w:t>
      </w:r>
    </w:p>
    <w:p>
      <w:r>
        <w:t xml:space="preserve">Mikä on saattanut tehdä Flaccosta niin tasapainoisen ?</w:t>
      </w:r>
    </w:p>
    <w:p>
      <w:r>
        <w:rPr>
          <w:b/>
        </w:rPr>
        <w:t xml:space="preserve">Tulos</w:t>
      </w:r>
    </w:p>
    <w:p>
      <w:r>
        <w:t xml:space="preserve">Mistä syystä Joe Flacco ei ollut pelannut NFL:ssä pelinrakentajana ennen tätä vuotta ?</w:t>
      </w:r>
    </w:p>
    <w:p>
      <w:r>
        <w:rPr>
          <w:b/>
        </w:rPr>
        <w:t xml:space="preserve">Esimerkki 1.3141</w:t>
      </w:r>
    </w:p>
    <w:p>
      <w:r>
        <w:t xml:space="preserve">Konteksti: Se oli kauhistuttavaa. Tuli pimeää ennen kuin pääsimme ulos, joten pysähdyimme aikaisin 421:n sillan viereen / alle . Soitimme äidilleni, että hän tulisi hakemaan meidät moottoritien varrelta ja ajattelimme, että pääsisimme sillalle 15 minuutissa.</w:t>
      </w:r>
    </w:p>
    <w:p>
      <w:r>
        <w:rPr>
          <w:b/>
        </w:rPr>
        <w:t xml:space="preserve">Tulos</w:t>
      </w:r>
    </w:p>
    <w:p>
      <w:r>
        <w:t xml:space="preserve">Miksi kertoja soitti heidän äidilleen, jotta tämä tulisi hakemaan heidät?</w:t>
      </w:r>
    </w:p>
    <w:p>
      <w:r>
        <w:rPr>
          <w:b/>
        </w:rPr>
        <w:t xml:space="preserve">Tulos</w:t>
      </w:r>
    </w:p>
    <w:p>
      <w:r>
        <w:t xml:space="preserve">Miksi kertoja oli kauhuissaan ?</w:t>
      </w:r>
    </w:p>
    <w:p>
      <w:r>
        <w:rPr>
          <w:b/>
        </w:rPr>
        <w:t xml:space="preserve">Esimerkki 1.3142</w:t>
      </w:r>
    </w:p>
    <w:p>
      <w:r>
        <w:t xml:space="preserve">Konteksti: Minulla on ollut samoja kokemuksia ja se on todella vaivannut minua . Jopa silloin, kun katselin klippejä Kundalinista ja "tunsin" itseni alkavan reagoida ja "nykiä" ja "nykiä" ja täristä, ja sammutin sen heti, koska se pikemminkin "pelästytti minut". En ole koskaan käynyt Torontossa, eikä minulla ole ollut "suoraa" yhteyttä kenenkään kanssa, joka on ollut siellä - mutta olen katsonut juttuja God TV:stä ja olen "laskenut käteni" TV-ruudulle "vastaanottaakseni" ja luulin, että se oli KAIKKI Jumalasta.</w:t>
      </w:r>
    </w:p>
    <w:p>
      <w:r>
        <w:rPr>
          <w:b/>
        </w:rPr>
        <w:t xml:space="preserve">Tulos</w:t>
      </w:r>
    </w:p>
    <w:p>
      <w:r>
        <w:t xml:space="preserve">Mikä voi olla fakta tästä henkilöstä ?</w:t>
      </w:r>
    </w:p>
    <w:p>
      <w:r>
        <w:rPr>
          <w:b/>
        </w:rPr>
        <w:t xml:space="preserve">Tulos</w:t>
      </w:r>
    </w:p>
    <w:p>
      <w:r>
        <w:t xml:space="preserve">Miksi he tuntevat näitä tuntemuksia televisiota katsoessaan?</w:t>
      </w:r>
    </w:p>
    <w:p>
      <w:r>
        <w:rPr>
          <w:b/>
        </w:rPr>
        <w:t xml:space="preserve">Esimerkki 1.3143</w:t>
      </w:r>
    </w:p>
    <w:p>
      <w:r>
        <w:t xml:space="preserve">Konteksti: Gavin tekee minut onnelliseksi . Minulla oli niin paljon tänä iltana . Aloitimme illan nachoilla Cozymelsissä ja suuntasimme sitten Delta Fair and Musical Festivaliin , jossa huomasimme olevamme ainoat osallistujat ilman eteläistä aksenttia . Ajelimme maailmanpyörällä ja teekupin kaltaisilla pyörivillä apinoilla ja sitten minä ( koska Gracie ja Zuz eivät uskaltaneet ) myin lippumme punaniskaperheelle ... samalla kun säilytin virheettömän eteläisen aksentin ja lauseen " fixn ' to . " .</w:t>
      </w:r>
    </w:p>
    <w:p>
      <w:r>
        <w:rPr>
          <w:b/>
        </w:rPr>
        <w:t xml:space="preserve">Tulos</w:t>
      </w:r>
    </w:p>
    <w:p>
      <w:r>
        <w:t xml:space="preserve">Kuka söi nachoja kirjailijan kanssa Cozymelsissä ?</w:t>
      </w:r>
    </w:p>
    <w:p>
      <w:r>
        <w:rPr>
          <w:b/>
        </w:rPr>
        <w:t xml:space="preserve">Esimerkki 1.3144</w:t>
      </w:r>
    </w:p>
    <w:p>
      <w:r>
        <w:t xml:space="preserve">Konteksti: &lt; Olet syntynyt tätä varten.&gt;"Joo", sanoin yrittäen olla välittämättä kyynelten valumisesta poskillani. "Niin kai olin." &lt; Tiedän, että se on väärin minulta, mutta olen iloinen, että tämä tapahtui, &gt; hän huokaisi. &lt; Kaikesta kauhusta ja sodasta huolimatta, jonka Yeerkit toivat mukanaan, Maahan laskeutuminen muodonmuutokseni jälkeen antoi minulle mahdollisuuden antaa sinulle jotain, mitä en olisi muuten voinut jakaa kanssasi. &gt; Muodonmuutos oli side välillämme.</w:t>
      </w:r>
    </w:p>
    <w:p>
      <w:r>
        <w:rPr>
          <w:b/>
        </w:rPr>
        <w:t xml:space="preserve">Tulos</w:t>
      </w:r>
    </w:p>
    <w:p>
      <w:r>
        <w:t xml:space="preserve">Mitä Yeerkeille tapahtuu?</w:t>
      </w:r>
    </w:p>
    <w:p>
      <w:r>
        <w:rPr>
          <w:b/>
        </w:rPr>
        <w:t xml:space="preserve">Esimerkki 1.3145</w:t>
      </w:r>
    </w:p>
    <w:p>
      <w:r>
        <w:t xml:space="preserve">Konteksti: pocketnovel : No lapset , olen paennut Brooklynistä ja narttumaista kämppistä . Eräs erittäin ystävällinen ystäväni oli niin ihana, että vuokrasi eilen illalla auton ja tuli hakemaan minut Flatbushista. Hiljaisuus seurasi. Ensin meidän piti raahata kolme matkalaukkuani , kaksi Targetin laukkua , lähettilaukku , käsilaukku ja koira alas viisi kerrosta portaita.</w:t>
      </w:r>
    </w:p>
    <w:p>
      <w:r>
        <w:rPr>
          <w:b/>
        </w:rPr>
        <w:t xml:space="preserve">Tulos</w:t>
      </w:r>
    </w:p>
    <w:p>
      <w:r>
        <w:t xml:space="preserve">Miksi kertoja olisi niin hikinen ?</w:t>
      </w:r>
    </w:p>
    <w:p>
      <w:r>
        <w:rPr>
          <w:b/>
        </w:rPr>
        <w:t xml:space="preserve">Esimerkki 1.3146</w:t>
      </w:r>
    </w:p>
    <w:p>
      <w:r>
        <w:t xml:space="preserve">Konteksti: Tänä aamuna oli 29 astetta. Sain tänään myös AK-lupani , jotta voin äänestää täällä tulevissa vaaleissa . DMV ihmiset täällä ylhäällä ovat todella mukavia , se on edelleen räjäyttää mieleni . Ja muissa uutisissa kamerani pitäisi olla täällä torstaina - ish .</w:t>
      </w:r>
    </w:p>
    <w:p>
      <w:r>
        <w:rPr>
          <w:b/>
        </w:rPr>
        <w:t xml:space="preserve">Tulos</w:t>
      </w:r>
    </w:p>
    <w:p>
      <w:r>
        <w:t xml:space="preserve">Mitä kertoja todennäköisesti tekee tulevana tiistaina kertomuksen perusteella ?</w:t>
      </w:r>
    </w:p>
    <w:p>
      <w:r>
        <w:rPr>
          <w:b/>
        </w:rPr>
        <w:t xml:space="preserve">Esimerkki 1.3147</w:t>
      </w:r>
    </w:p>
    <w:p>
      <w:r>
        <w:t xml:space="preserve">Konteksti: Lapset olivat armottomia ja antoivat raukalle armoa. Luulin varmasti, että me kärsisimme samaa tuskaa, mutta heti kun aloitimme, kaikki huoli katosi. He todella nauttivat meistä ja esityksemme oli erittäin tiukka ja se meni hienosti . Teimme yhdistelmän illuusioita ja temppuja sekä sivusirkusjuttuja .</w:t>
      </w:r>
    </w:p>
    <w:p>
      <w:r>
        <w:rPr>
          <w:b/>
        </w:rPr>
        <w:t xml:space="preserve">Tulos</w:t>
      </w:r>
    </w:p>
    <w:p>
      <w:r>
        <w:t xml:space="preserve">Mikä olisi muuttunut, jos lapset olisivat päättäneet kiusata puhujaa ja hänen ystäviään?</w:t>
      </w:r>
    </w:p>
    <w:p>
      <w:r>
        <w:rPr>
          <w:b/>
        </w:rPr>
        <w:t xml:space="preserve">Esimerkki 1.3148</w:t>
      </w:r>
    </w:p>
    <w:p>
      <w:r>
        <w:t xml:space="preserve">Konteksti: Seuraus: Silloin sain päähäni, että halusin nousta aalloille, kuten nuo pelottomat, auringon ruskettamat teinipojat Newportissa. Kun ihastuin erääseen sellaiseen poikaan , menin vihdoinkin siihen. En kuitenkaan edistynyt kovinkaan paljon surffivalmentajani kanssa , jonka opetustekniikka koostui siitä, että hän huomautti ajoittain, että kaaduin paljon ja että naisilla oli yleensä enemmän vaikeuksia ponnahduksen kanssa kuin miehillä, koska olimme "hippiä". " Deflatoituneena luovutin , kunnes kuusi vuotta myöhemmin , kun asuin Bostonissa ja vein poikaystäväni kotikaupunkiini vierailulle .</w:t>
      </w:r>
    </w:p>
    <w:p>
      <w:r>
        <w:rPr>
          <w:b/>
        </w:rPr>
        <w:t xml:space="preserve">Tulos</w:t>
      </w:r>
    </w:p>
    <w:p>
      <w:r>
        <w:t xml:space="preserve">Miksi halusin surffata?</w:t>
      </w:r>
    </w:p>
    <w:p>
      <w:r>
        <w:rPr>
          <w:b/>
        </w:rPr>
        <w:t xml:space="preserve">Esimerkki 1.3149</w:t>
      </w:r>
    </w:p>
    <w:p>
      <w:r>
        <w:t xml:space="preserve">Konteksti: Huolimatta siitä, että en ole tarkoitettu heille , ja he eivät ole tarkoitettu minulle , oli onnellisia muistoja . Kuten tämä kaveri vuodelta 2002 . Emme koskaan olleet rakastavaisia ; emme olleet ystäviä alunperinkään , mutta meissä oli jotain erilaista ( ainakin minun osaltani ) . Se oli työn alla .</w:t>
      </w:r>
    </w:p>
    <w:p>
      <w:r>
        <w:rPr>
          <w:b/>
        </w:rPr>
        <w:t xml:space="preserve">Tulos</w:t>
      </w:r>
    </w:p>
    <w:p>
      <w:r>
        <w:t xml:space="preserve">Mikä voi olla syy hymyillä muistellessaan ihmisiä menneisyydestään ?</w:t>
      </w:r>
    </w:p>
    <w:p>
      <w:r>
        <w:rPr>
          <w:b/>
        </w:rPr>
        <w:t xml:space="preserve">Esimerkki 1.3150</w:t>
      </w:r>
    </w:p>
    <w:p>
      <w:r>
        <w:t xml:space="preserve">Konteksti: Hän kannusti meitä myös menemään Birnie Kirkiin , jossa vanhoja hautakiviä oli paljastettu vain yhdeksi päiväksi. Tuo kuva on tämän viestin alussa. Hautakivi vuodelta 1711 .</w:t>
      </w:r>
    </w:p>
    <w:p>
      <w:r>
        <w:rPr>
          <w:b/>
        </w:rPr>
        <w:t xml:space="preserve">Tulos</w:t>
      </w:r>
    </w:p>
    <w:p>
      <w:r>
        <w:t xml:space="preserve">Mikä voi olla syy tähän viestiin ?</w:t>
      </w:r>
    </w:p>
    <w:p>
      <w:r>
        <w:rPr>
          <w:b/>
        </w:rPr>
        <w:t xml:space="preserve">Esimerkki 1.3151</w:t>
      </w:r>
    </w:p>
    <w:p>
      <w:r>
        <w:t xml:space="preserve">Konteksti: Keskustan markkinat olivat pitkälti samanlaiset, mutta hieman tilavammat ja ulkona oli upeita ruokakojuja. Georgie näki Tobyn tarjouksen tilaisuutena ostaa niin paljon kuin Toby pystyi kantamaan ... Ja juuri niin hän tekikin . Saimme aika hienoja tavaroita ja pieniä lahjoja ja matkamuistoja, joita poikaparka joutui raahaamaan takaisin Bangkokiin ja sieltä Hongkongiin ennen kotiin lentämistä . Molemmat illat vietimme paikallisessa englantilaisessa pubissa pelaamalla biljardia ja tikkaa ja juomalla paljon , ja hautomalla suuria suunnitelmia seuraavasta yhteisestä seikkailustamme .</w:t>
      </w:r>
    </w:p>
    <w:p>
      <w:r>
        <w:rPr>
          <w:b/>
        </w:rPr>
        <w:t xml:space="preserve">Tulos</w:t>
      </w:r>
    </w:p>
    <w:p>
      <w:r>
        <w:t xml:space="preserve">Mitä voi tapahtua pubin jälkeen?</w:t>
      </w:r>
    </w:p>
    <w:p>
      <w:r>
        <w:rPr>
          <w:b/>
        </w:rPr>
        <w:t xml:space="preserve">Esimerkki 1.3152</w:t>
      </w:r>
    </w:p>
    <w:p>
      <w:r>
        <w:t xml:space="preserve">Konteksti: Koko tapaus kesti vain noin 30 sekuntia . Jätimme hänet turvamiesten kanssa . Se häiritsi minua , pelko nousi päähäni , aloin miettiä " mitä ihmettä me teemme, kun laitamme itsemme ja muut tällaiseen tilanteeseen ? " Se jäi mieleeni pariksi tunniksi mutta lopulta se meni ohi . Pelko on uskon vastakohta , jos pelko pääsee päähäni , luottamukseni laskee . Pelkoa on paljon ja minun on luotettava Jumalaan, että kaikki järjestyy.</w:t>
      </w:r>
    </w:p>
    <w:p>
      <w:r>
        <w:rPr>
          <w:b/>
        </w:rPr>
        <w:t xml:space="preserve">Tulos</w:t>
      </w:r>
    </w:p>
    <w:p>
      <w:r>
        <w:t xml:space="preserve">Miksi minusta tuntuu siltä, miltä minusta tuntuu?</w:t>
      </w:r>
    </w:p>
    <w:p>
      <w:r>
        <w:rPr>
          <w:b/>
        </w:rPr>
        <w:t xml:space="preserve">Esimerkki 1.3153</w:t>
      </w:r>
    </w:p>
    <w:p>
      <w:r>
        <w:t xml:space="preserve">Konteksti: Poimin tänään Nuneatonissa sijaitsevasta Freecycleristä beigen / keksin värisiä verhoja ja ne ovat todella muuttaneet oleskelutilaani. Aiemmat verhot ostin hyväntekeväisyyskaupasta pakosta , kun asuin pohjakerroksessa enkä todellakaan halunnut, että chavit kurkistelevat sisääni kävellessään illalla ohi. Uudet sopivat kuitenkin paljon paremmin huoneen väreihin ja ovat myös pidemmät.</w:t>
      </w:r>
    </w:p>
    <w:p>
      <w:r>
        <w:rPr>
          <w:b/>
        </w:rPr>
        <w:t xml:space="preserve">Tulos</w:t>
      </w:r>
    </w:p>
    <w:p>
      <w:r>
        <w:t xml:space="preserve">Missä maassa asun tällä hetkellä?</w:t>
      </w:r>
    </w:p>
    <w:p>
      <w:r>
        <w:rPr>
          <w:b/>
        </w:rPr>
        <w:t xml:space="preserve">Esimerkki 1.3154</w:t>
      </w:r>
    </w:p>
    <w:p>
      <w:r>
        <w:t xml:space="preserve">Konteksti: Ja minulla on kuvia ! Onneksi löysin vihdoin kortinlukijani , joten 300 kuvaa meni kovalevylle parin viime viikon aikana. Kiitospäivä , maalaus , ensimmäinen seniorinäyttelyn pystytys ja vastaanotto , Yule , jne . Seuraavaksi kerään kaikki keramiikkakappaleeni ja katson, voinko saada arvostelun tänään keskiviikon sijasta , muuten minulla on "teknisesti" 4 arvostelua sinä päivänä. Kaikki on tällä viikolla : kritiikit jokaiselle luokalle , seniorinäyttelyn pystytys / näyttely / arvostelu / vastaanotto / purku , siivous ...</w:t>
      </w:r>
    </w:p>
    <w:p>
      <w:r>
        <w:rPr>
          <w:b/>
        </w:rPr>
        <w:t xml:space="preserve">Tulos</w:t>
      </w:r>
    </w:p>
    <w:p>
      <w:r>
        <w:t xml:space="preserve">Mikä voi olla syynä siihen, että otat enemmän kuvia ?</w:t>
      </w:r>
    </w:p>
    <w:p>
      <w:r>
        <w:rPr>
          <w:b/>
        </w:rPr>
        <w:t xml:space="preserve">Esimerkki 1.3155</w:t>
      </w:r>
    </w:p>
    <w:p>
      <w:r>
        <w:t xml:space="preserve">Konteksti: Naudanlihan ainoa seuralainen oli paahdettu valkosipulin sipuli . Tonnikala oli runsas annos ja artisokat olivat mukavan hiiltyneitä . Ainoa hämmentävä asia annoksessa oli, että ratatouille oli kylmää , mikä tuntui oudolta . Jälkiruoka oli ihana - martinilasissa tarjoiltu dekonstruoitu tiramisu, jonka päällä oli täyteläistä mascarpone-juustoa ja ihania suklaahiutaleita .</w:t>
      </w:r>
    </w:p>
    <w:p>
      <w:r>
        <w:rPr>
          <w:b/>
        </w:rPr>
        <w:t xml:space="preserve">Tulos</w:t>
      </w:r>
    </w:p>
    <w:p>
      <w:r>
        <w:t xml:space="preserve">Miltä minusta tuntuu päivällisen jälkeen?</w:t>
      </w:r>
    </w:p>
    <w:p>
      <w:r>
        <w:rPr>
          <w:b/>
        </w:rPr>
        <w:t xml:space="preserve">Tulos</w:t>
      </w:r>
    </w:p>
    <w:p>
      <w:r>
        <w:t xml:space="preserve">Miksi ruokaa tarjoiltiin ?</w:t>
      </w:r>
    </w:p>
    <w:p>
      <w:r>
        <w:rPr>
          <w:b/>
        </w:rPr>
        <w:t xml:space="preserve">Esimerkki 1.3156</w:t>
      </w:r>
    </w:p>
    <w:p>
      <w:r>
        <w:t xml:space="preserve">Konteksti: Kerroin kerran Danalle, että pidän Ruby-nimestä pienelle tytölle, ja hän pilkkasi minua ja sanoi, että hän löisi minua paistinpannulla päähän, jos kiduttaisin lasta noin. Luulen, että olen pilalla loppuelämäkseni, kun on kyse virastoista . Rakastan pysäköintipalveluja . Me emme ole aikuisia ja tosissamme .</w:t>
      </w:r>
    </w:p>
    <w:p>
      <w:r>
        <w:rPr>
          <w:b/>
        </w:rPr>
        <w:t xml:space="preserve">Tulos</w:t>
      </w:r>
    </w:p>
    <w:p>
      <w:r>
        <w:t xml:space="preserve">Mitä lapsen nimeäminen Rubyksi tarkoittaa Danan näkökulmasta?</w:t>
      </w:r>
    </w:p>
    <w:p>
      <w:r>
        <w:rPr>
          <w:b/>
        </w:rPr>
        <w:t xml:space="preserve">Esimerkki 1.3157</w:t>
      </w:r>
    </w:p>
    <w:p>
      <w:r>
        <w:t xml:space="preserve">Konteksti: Marshi kritisoi novelliani tällä viikolla ja sanoi mielenkiintoisen asian, jonka luultavasti menen väärin parafratisoidessani . Hän sanoi, että se oli ensimmäinen kerta, kun tarinani soi samalla tavalla ( taiteellisesti ) kuin hän näkee joissakin tietokirjoissani . Ne eivät olleet hänen täsmällisiä sanojaan , ja hän myönsi, ettei osannut aivan sanoiksi pukea sitä, mitä tarkoitti. Vastasin, että kun olin kirjoittanut teoksen, olin tuntenut paljon vahvempaa kykyä ( kuin mitä olin tuntenut aiemmin kirjoittaessani ) sisällyttää vain se, mikä oli tärkeää, ja jättää pois se, mikä ei ollut tärkeää. " Mutta sinä olit päättänyt, mikä oli tärkeää .</w:t>
      </w:r>
    </w:p>
    <w:p>
      <w:r>
        <w:rPr>
          <w:b/>
        </w:rPr>
        <w:t xml:space="preserve">Tulos</w:t>
      </w:r>
    </w:p>
    <w:p>
      <w:r>
        <w:t xml:space="preserve">Mikä voi olla fakta puhujasta ?</w:t>
      </w:r>
    </w:p>
    <w:p>
      <w:r>
        <w:rPr>
          <w:b/>
        </w:rPr>
        <w:t xml:space="preserve">Esimerkki 1.3158</w:t>
      </w:r>
    </w:p>
    <w:p>
      <w:r>
        <w:t xml:space="preserve">Konteksti: Liina oli kuin pressu! Se on hullua ajatella. Olen varma, että jos sen päälle kaadettaisiin vettä, se lammikoituisi keskelle.</w:t>
      </w:r>
    </w:p>
    <w:p>
      <w:r>
        <w:rPr>
          <w:b/>
        </w:rPr>
        <w:t xml:space="preserve">Tulos</w:t>
      </w:r>
    </w:p>
    <w:p>
      <w:r>
        <w:t xml:space="preserve">Mikä voi olla totta lakanasta ?</w:t>
      </w:r>
    </w:p>
    <w:p>
      <w:r>
        <w:rPr>
          <w:b/>
        </w:rPr>
        <w:t xml:space="preserve">Esimerkki 1.3159</w:t>
      </w:r>
    </w:p>
    <w:p>
      <w:r>
        <w:t xml:space="preserve">Konteksti: Kuorma-auto, jonka voi ottaa mukaan lomalle ja jossa on tilaa matkatavaroille ja jolla voi silti vetää venettä, moottoripyöräperävaunua tai asuntoautoa. Sitten tässä se on . Tämä on uskomaton kuorma-auto ja yksi suosituimmista ja kysytyimmistä malleista, jotka ovat tulleet ulos vuosina . Ford F-150 miehistöohjaamo on halutuin kuorma-auto, joka on tullut viime aikoina .</w:t>
      </w:r>
    </w:p>
    <w:p>
      <w:r>
        <w:rPr>
          <w:b/>
        </w:rPr>
        <w:t xml:space="preserve">Tulos</w:t>
      </w:r>
    </w:p>
    <w:p>
      <w:r>
        <w:t xml:space="preserve">Miksi kuorma-autosta puhutaan niin paljon?</w:t>
      </w:r>
    </w:p>
    <w:p>
      <w:r>
        <w:rPr>
          <w:b/>
        </w:rPr>
        <w:t xml:space="preserve">Esimerkki 1.3160</w:t>
      </w:r>
    </w:p>
    <w:p>
      <w:r>
        <w:t xml:space="preserve">Konteksti: Ja kun itkin kuultuani uutisen - ja sain säännöllisiä päivityksiä, kun otin kuvia MoTownin jouluparaatista - tuo työkaveri oli siellä lohduttamassa minua. Se merkitsi paljon, ja merkitsee edelleen, kun tiedän, että täällä on ainakin muutama ihminen, jonka puoleen voin kääntyä, vaikka en tuntenut heistä yhtäkään vain 15 kuukautta sitten. Sen jälkeen kun muutin Pohjois-Carolinaan toukokuussa 2007 - kokonaiset neljä päivää yliopistosta valmistumiseni jälkeen - olen kulkenut pitkän matkan.</w:t>
      </w:r>
    </w:p>
    <w:p>
      <w:r>
        <w:rPr>
          <w:b/>
        </w:rPr>
        <w:t xml:space="preserve">Tulos</w:t>
      </w:r>
    </w:p>
    <w:p>
      <w:r>
        <w:t xml:space="preserve">Miksi pystyit luomaan ystävyyssuhteita, jotta sinulla olisi ihmisiä, joiden puoleen kääntyä ?</w:t>
      </w:r>
    </w:p>
    <w:p>
      <w:r>
        <w:rPr>
          <w:b/>
        </w:rPr>
        <w:t xml:space="preserve">Esimerkki 1.3161</w:t>
      </w:r>
    </w:p>
    <w:p>
      <w:r>
        <w:t xml:space="preserve">Konteksti: Vastaanotin juuri sijaisuustehtävän huomiseksi . Se on Morris Academy , joka aloittaa päivänsä vasta kello 15.00, joten arvelen, että se on paikallinen raskaana olevien tyttöjen/huumeriippuvaisten/rikollisten koulu, mikä sopii minulle, koska se on juuri sellainen koulu, josta pidän. Otin tuon koulun, koska en aikonut ottaa töitä ollenkaan huomenna, koska olen uupunut ja stressaantunut ja halusin vain nukkua ja pitää vapaapäivän, mutta se on vain 15.20-17.00, joten luulen selviäväni siitä ja voin silti nukkua ja tehdä läksyjä ennen lähtöä. Ja sitten se pitää minut kiireisenä illalla, joten Lauran ja Christinan ei tarvitse vahtia minua taas huomenna.</w:t>
      </w:r>
    </w:p>
    <w:p>
      <w:r>
        <w:rPr>
          <w:b/>
        </w:rPr>
        <w:t xml:space="preserve">Tulos</w:t>
      </w:r>
    </w:p>
    <w:p>
      <w:r>
        <w:t xml:space="preserve">Mikä ammatti henkilöllä on ?</w:t>
      </w:r>
    </w:p>
    <w:p>
      <w:r>
        <w:rPr>
          <w:b/>
        </w:rPr>
        <w:t xml:space="preserve">Esimerkki 1.3162</w:t>
      </w:r>
    </w:p>
    <w:p>
      <w:r>
        <w:t xml:space="preserve">Konteksti: Mutta kun sain valmiiksi pyörremyrskyn saada illallinen pöytään ja Brian ulos ovesta mennä kollegan menossa pois puolue, surullinen ajatus materialisoitui. Olin jäänyt paitsi hänen ensimmäisestä onnistumisestaan potalla. Soitin nopeasti Brianille ja kerroin suruni. Hän auttoi minua heti keskittymään positiiviseen.</w:t>
      </w:r>
    </w:p>
    <w:p>
      <w:r>
        <w:rPr>
          <w:b/>
        </w:rPr>
        <w:t xml:space="preserve">Tulos</w:t>
      </w:r>
    </w:p>
    <w:p>
      <w:r>
        <w:t xml:space="preserve">Mikä seuraavista on totta kertojasta?</w:t>
      </w:r>
    </w:p>
    <w:p>
      <w:r>
        <w:rPr>
          <w:b/>
        </w:rPr>
        <w:t xml:space="preserve">Esimerkki 1.3163</w:t>
      </w:r>
    </w:p>
    <w:p>
      <w:r>
        <w:t xml:space="preserve">Konteksti: Minulla oli kaikenlaisia ideoita Fille, joka pitää vintage-ilmeestä. Sitten eräänä iltapäivänä, kun olin ahkerasti siivoamassa lasten leluja, poimin pienen muovisen puun . Muutamassa minuutissa leikkasin kasan vihanneksia kätköistäni . Ja tuntia myöhemmin peiton palat oli leikattu ja valmiina ompelua varten .</w:t>
      </w:r>
    </w:p>
    <w:p>
      <w:r>
        <w:rPr>
          <w:b/>
        </w:rPr>
        <w:t xml:space="preserve">Tulos</w:t>
      </w:r>
    </w:p>
    <w:p>
      <w:r>
        <w:t xml:space="preserve">Kuinka vanhoja lapset voivat olla ?</w:t>
      </w:r>
    </w:p>
    <w:p>
      <w:r>
        <w:rPr>
          <w:b/>
        </w:rPr>
        <w:t xml:space="preserve">Esimerkki 1.3164</w:t>
      </w:r>
    </w:p>
    <w:p>
      <w:r>
        <w:t xml:space="preserve">Konteksti: Mutta kyllä , luistelu = nätti . Näimme myös siistiä ulkoilma-akrobatiaa ja sukellusta . Joten matka oli silti hauska , sain viettää aikaa vanhempieni kanssa , emmekä päätyneet tuhlaamaan rahojamme . Mutta , mutta 16.00 , olin kyllästynyt käsittelemään ihmisiä , jotka törmäsivät minuun , huusivat , nauroivat täysillä ja olivat yleisesti ottaen töykeitä .</w:t>
      </w:r>
    </w:p>
    <w:p>
      <w:r>
        <w:rPr>
          <w:b/>
        </w:rPr>
        <w:t xml:space="preserve">Tulos</w:t>
      </w:r>
    </w:p>
    <w:p>
      <w:r>
        <w:t xml:space="preserve">Mikä voi olla matkan syy ?</w:t>
      </w:r>
    </w:p>
    <w:p>
      <w:r>
        <w:rPr>
          <w:b/>
        </w:rPr>
        <w:t xml:space="preserve">Esimerkki 1.3165</w:t>
      </w:r>
    </w:p>
    <w:p>
      <w:r>
        <w:t xml:space="preserve">Konteksti: 1 ) On cca tmr ja olen pirun stressaantunut tästä, koska en voi enää venytellä, en voi juosta. Toivon vain, että tmr sataa rankasti. 2 ) Haluan tehdä sydänliikuntaa, mutta kukaan ei voi tehdä sydänliikuntaa kanssani. En halua juosta juoksuradalla, koska minulta puuttuu kuri ja päättäväisyys ; tarvitsen jotain, joka pakottaa minut tekemään sen. 3 ) Vihaan sitä suunnatonta syyllisyyden tunnetta, jonka saan joka kerta, kun katson televisiota tai vain lopetan opiskelun hetkeksi ; se voisi yhtä hyvin pysyä näin, koska se saa minut opiskelemaan, mutta se ei saa minua opiskelemaan paljon.</w:t>
      </w:r>
    </w:p>
    <w:p>
      <w:r>
        <w:rPr>
          <w:b/>
        </w:rPr>
        <w:t xml:space="preserve">Tulos</w:t>
      </w:r>
    </w:p>
    <w:p>
      <w:r>
        <w:t xml:space="preserve">Mikä voi olla syy siihen, että kirjoitan tämän postauksen ?</w:t>
      </w:r>
    </w:p>
    <w:p>
      <w:r>
        <w:rPr>
          <w:b/>
        </w:rPr>
        <w:t xml:space="preserve">Esimerkki 1.3166</w:t>
      </w:r>
    </w:p>
    <w:p>
      <w:r>
        <w:t xml:space="preserve">Konteksti: Se juttu oli tarkistamatta koko tämän ajan, ja nyt se on poistettu, eikä kukaan puhu. Hänen ei-olympialaisten voimistelijoiden rekisteröinnissään hän on 14-vuotias. Älkääkä teeskennelkö, ettei tämä ole uutta.</w:t>
      </w:r>
    </w:p>
    <w:p>
      <w:r>
        <w:rPr>
          <w:b/>
        </w:rPr>
        <w:t xml:space="preserve">Tulos</w:t>
      </w:r>
    </w:p>
    <w:p>
      <w:r>
        <w:t xml:space="preserve">Mitä mieltä olen tästä tilanteesta?</w:t>
      </w:r>
    </w:p>
    <w:p>
      <w:r>
        <w:rPr>
          <w:b/>
        </w:rPr>
        <w:t xml:space="preserve">Esimerkki 1.3167</w:t>
      </w:r>
    </w:p>
    <w:p>
      <w:r>
        <w:t xml:space="preserve">Konteksti: Isoisäni ( vasen , yllä ) kuoli torstaina , 9/25 . Hän oli 92-vuotias. Hän oli mennyt sairaalaan valittaen epämiellyttävän turvonneet jalat , mutta muuten hyvällä terveydellä ja mielellä . Lääkärit tekivät testit ja löysivät mitään vikaa . Muutaman päivän kuluttua kaikki näytti olevan kunnossa , he valmistautuivat lähettämään hänet kotiin , kun hän yhtäkkiä , yllättäen sydän petti . Kaikesta päätellen hänellä ei ollut kipuja ennen kuin se tapahtui.</w:t>
      </w:r>
    </w:p>
    <w:p>
      <w:r>
        <w:rPr>
          <w:b/>
        </w:rPr>
        <w:t xml:space="preserve">Tulos</w:t>
      </w:r>
    </w:p>
    <w:p>
      <w:r>
        <w:t xml:space="preserve">Mitä tapahtui heti isoisäsi kuoleman jälkeen?</w:t>
      </w:r>
    </w:p>
    <w:p>
      <w:r>
        <w:rPr>
          <w:b/>
        </w:rPr>
        <w:t xml:space="preserve">Esimerkki 1.3168</w:t>
      </w:r>
    </w:p>
    <w:p>
      <w:r>
        <w:t xml:space="preserve">Asiayhteys: Haluan aloittaa kirjoittamisen uudelleen . siitä on kulunut aivan liian kauan . minulla on pari vanhaa tarinaa lukioajalta, jotka ajattelen, että voisin manauksena kirjoittaa uudelleen.</w:t>
      </w:r>
    </w:p>
    <w:p>
      <w:r>
        <w:rPr>
          <w:b/>
        </w:rPr>
        <w:t xml:space="preserve">Tulos</w:t>
      </w:r>
    </w:p>
    <w:p>
      <w:r>
        <w:t xml:space="preserve">Mikä voi olla fakta tämän henkilön menneisyydestä?</w:t>
      </w:r>
    </w:p>
    <w:p>
      <w:r>
        <w:rPr>
          <w:b/>
        </w:rPr>
        <w:t xml:space="preserve">Tulos</w:t>
      </w:r>
    </w:p>
    <w:p>
      <w:r>
        <w:t xml:space="preserve">Mitä voi tapahtua tämän oivalluksen jälkeen ?</w:t>
      </w:r>
    </w:p>
    <w:p>
      <w:r>
        <w:rPr>
          <w:b/>
        </w:rPr>
        <w:t xml:space="preserve">Esimerkki 1.3169</w:t>
      </w:r>
    </w:p>
    <w:p>
      <w:r>
        <w:t xml:space="preserve">Konteksti: Marineland Niagara Falls Ikaika näyttää pärjäävän varsin hyvin . Se on kasvanut paljon viime vuodesta , ja se syö aina kun se saa tilaisuuden ... ja sitten se soittaa kouluttajalleen , kun tämä lähtee , koska se söi kaiken ruoan . Sanoisin, että sen selkäranka alkaa pian versoa , vaikka se ei ole vielä edes teini-ikäinen .</w:t>
      </w:r>
    </w:p>
    <w:p>
      <w:r>
        <w:rPr>
          <w:b/>
        </w:rPr>
        <w:t xml:space="preserve">Tulos</w:t>
      </w:r>
    </w:p>
    <w:p>
      <w:r>
        <w:t xml:space="preserve">Mitä voi tapahtua sen jälkeen, kun olet soittanut kouluttajalle ?</w:t>
      </w:r>
    </w:p>
    <w:p>
      <w:r>
        <w:rPr>
          <w:b/>
        </w:rPr>
        <w:t xml:space="preserve">Esimerkki 1.3170</w:t>
      </w:r>
    </w:p>
    <w:p>
      <w:r>
        <w:t xml:space="preserve">Konteksti: Kuinka paljon kruunu on minkäkin arvoinen ? ) . Olin tarjoutunut vain tehdä tieni kaupunkiin, mutta hän sanoi minulle, että olin tervetullut tulla heidän kotiinsa ensin lounaalle hänen kanssaan - koska emme olleet n'olimme tehneet paljon järjestää viikolla en ollut n'oli varma, kuinka paljon minun piti etsiä heille minun viihdettä ja kuinka paljon ei , mutta se oli ehdottomasti helpotus saada hänen tekstiviestin ja tietää, että voisin ainakin pudottaa laukkuni ! Hän tapasi minut metroasemalla vain 5 minuutin päässä heidän taloltaan - niin kätevä !.</w:t>
      </w:r>
    </w:p>
    <w:p>
      <w:r>
        <w:rPr>
          <w:b/>
        </w:rPr>
        <w:t xml:space="preserve">Tulos</w:t>
      </w:r>
    </w:p>
    <w:p>
      <w:r>
        <w:t xml:space="preserve">Mitä voi tapahtua sen jälkeen, kun hänet on tavattu asemalla ?</w:t>
      </w:r>
    </w:p>
    <w:p>
      <w:r>
        <w:rPr>
          <w:b/>
        </w:rPr>
        <w:t xml:space="preserve">Esimerkki 1.3171</w:t>
      </w:r>
    </w:p>
    <w:p>
      <w:r>
        <w:t xml:space="preserve">Konteksti: Tuntuu kuin olisin nukkunut muutama minuutti sitten , nähnyt tapahtumarikasta unta ja sitten minut herätettiin epäkohteliaasti. Näin nämä 11 viikkoa Redmondissa ovat menneet ohi. Ja tässä vaiheessa minulle on edelleen epäselvää, miten niin monta kokemusta ja muistoa on mahtunut yhteen kesään.</w:t>
      </w:r>
    </w:p>
    <w:p>
      <w:r>
        <w:rPr>
          <w:b/>
        </w:rPr>
        <w:t xml:space="preserve">Tulos</w:t>
      </w:r>
    </w:p>
    <w:p>
      <w:r>
        <w:t xml:space="preserve">Mistä johtuu, että näyttää siltä kuin olisin nukkunut muutama minuutti sitten?</w:t>
      </w:r>
    </w:p>
    <w:p>
      <w:r>
        <w:rPr>
          <w:b/>
        </w:rPr>
        <w:t xml:space="preserve">Tulos</w:t>
      </w:r>
    </w:p>
    <w:p>
      <w:r>
        <w:t xml:space="preserve">Mistä syystä oli epäselvää, että kesässä on niin paljon muistoja ?</w:t>
      </w:r>
    </w:p>
    <w:p>
      <w:r>
        <w:rPr>
          <w:b/>
        </w:rPr>
        <w:t xml:space="preserve">Tulos</w:t>
      </w:r>
    </w:p>
    <w:p>
      <w:r>
        <w:t xml:space="preserve">Mikä on totta puhujasta ?</w:t>
      </w:r>
    </w:p>
    <w:p>
      <w:r>
        <w:rPr>
          <w:b/>
        </w:rPr>
        <w:t xml:space="preserve">Esimerkki 1.3172</w:t>
      </w:r>
    </w:p>
    <w:p>
      <w:r>
        <w:t xml:space="preserve">Konteksti: Tämä on aina mukava oivallus , vaikka on työskennellyt siellä ties kuinka monta vuotta. Varpaani on mustelmilla siitä, että Kathie ( hevonen , ei työntekijä ) sekosi ja seisoi sen päällä , eikä sade loppunut koskaan , joten se oli märkä , kylmä ja petollisen liukas . Rod saa minut kuitenkin edelleen hymyilemään ja Marlenesta on kasvanut kaunis ja herttainen tamma , joka tekee mitä tahansa mitä siltä pyydetään . Jopa jättiläismäinen Coco ori ( turpa kiinni nimestä . Tiedämme . ) .</w:t>
      </w:r>
    </w:p>
    <w:p>
      <w:r>
        <w:rPr>
          <w:b/>
        </w:rPr>
        <w:t xml:space="preserve">Tulos</w:t>
      </w:r>
    </w:p>
    <w:p>
      <w:r>
        <w:t xml:space="preserve">Mikä voi olla syy siihen, että hevonen seisoo jalallaan ?</w:t>
      </w:r>
    </w:p>
    <w:p>
      <w:r>
        <w:rPr>
          <w:b/>
        </w:rPr>
        <w:t xml:space="preserve">Esimerkki 1.3173</w:t>
      </w:r>
    </w:p>
    <w:p>
      <w:r>
        <w:t xml:space="preserve">Konteksti: Agrotechin pitäisi olla yksi moduuli, joka ei anna paljon ongelmia. siann . ja nyt olen niin huolissani siitä . menin tyttöjen kanssa ms:ään paperin jälkeen.</w:t>
      </w:r>
    </w:p>
    <w:p>
      <w:r>
        <w:rPr>
          <w:b/>
        </w:rPr>
        <w:t xml:space="preserve">Tulos</w:t>
      </w:r>
    </w:p>
    <w:p>
      <w:r>
        <w:t xml:space="preserve">Mikä voi olla viran tarkoitus ?</w:t>
      </w:r>
    </w:p>
    <w:p>
      <w:r>
        <w:rPr>
          <w:b/>
        </w:rPr>
        <w:t xml:space="preserve">Esimerkki 1.3174</w:t>
      </w:r>
    </w:p>
    <w:p>
      <w:r>
        <w:t xml:space="preserve">Konteksti: Yksi mies sanoi seuralaiselleen: "Olen täysin unohtanut". " Ainakin voin vielä jättää vanhat miehet sanattomiksi ", nauroin itsekseni siirtyessäni toista käytävää pitkin. * * * * Lopulta äitini löysi juuri sopivan emäntälahjan minulle.</w:t>
      </w:r>
    </w:p>
    <w:p>
      <w:r>
        <w:rPr>
          <w:b/>
        </w:rPr>
        <w:t xml:space="preserve">Tulos</w:t>
      </w:r>
    </w:p>
    <w:p>
      <w:r>
        <w:t xml:space="preserve">Miksi kaupan vanhat miehet olivat sanattomina?</w:t>
      </w:r>
    </w:p>
    <w:p>
      <w:r>
        <w:rPr>
          <w:b/>
        </w:rPr>
        <w:t xml:space="preserve">Esimerkki 1.3175</w:t>
      </w:r>
    </w:p>
    <w:p>
      <w:r>
        <w:t xml:space="preserve">Konteksti: Joulukuun 10. päivänä kosin elämäni rakkautta, Taraa. Joulukuun 12. päivänä minua ammuttiin ja melkein tapettiin työpaikkani, Princeton Plainsboro Teaching Hospitalin, parkkipaikalla. Olin koomassa kolme viikkoa ja olin kliinisesti kuollut kolme minuuttia. Toipuminen on ollut pitkää ja hidasta ja minulla on yhä jälkivaikutuksia , mutta olen elossa ja se on kaikki, mikä merkitsee. Toukokuun 10. päivänä menimme Taran kanssa naimisiin ja vietimme häämatkaa Skotlannin Edinburghissa.</w:t>
      </w:r>
    </w:p>
    <w:p>
      <w:r>
        <w:rPr>
          <w:b/>
        </w:rPr>
        <w:t xml:space="preserve">Tulos</w:t>
      </w:r>
    </w:p>
    <w:p>
      <w:r>
        <w:t xml:space="preserve">Missä osavaltiossa saatan tällä hetkellä asua?</w:t>
      </w:r>
    </w:p>
    <w:p>
      <w:r>
        <w:rPr>
          <w:b/>
        </w:rPr>
        <w:t xml:space="preserve">Esimerkki 1.3176</w:t>
      </w:r>
    </w:p>
    <w:p>
      <w:r>
        <w:t xml:space="preserve">Konteksti: Hän vaikutti hieman hämmentyneeltä sanoessaan " nämä autot eivät aiheuta ongelmia " . Tällä hetkellä hän vaihtaa releet ja sanoi, että jos se ei toimi, käsikirja sanoo, että ABS on vaihdettava ( hän sanoi, että se tulee pumpun kanssa ja kaikki ). Olen todella huolissani, koska minulla on ollut tämä käytetty ( 90,000 mailia ) 04 Prius vain 3 viikkoa ja se toimi hienosti, kunnes " Boom " . Onko kenelläkään mitään käsitystä siitä, mikä voisi olla tämän ongelman mahdollinen syy ? .</w:t>
      </w:r>
    </w:p>
    <w:p>
      <w:r>
        <w:rPr>
          <w:b/>
        </w:rPr>
        <w:t xml:space="preserve">Tulos</w:t>
      </w:r>
    </w:p>
    <w:p>
      <w:r>
        <w:t xml:space="preserve">Mikä on saattanut aiheuttaa Priuksenne "pamahduksen"? "?</w:t>
      </w:r>
    </w:p>
    <w:p>
      <w:r>
        <w:rPr>
          <w:b/>
        </w:rPr>
        <w:t xml:space="preserve">Esimerkki 1.3177</w:t>
      </w:r>
    </w:p>
    <w:p>
      <w:r>
        <w:t xml:space="preserve">Konteksti: Olimme päättäneet olla ovelia ja tehdä yllätysvierailun vanhempieni luokse, jotka ovat vain noin tunnin lentomatkan päässä Amsterdamista. Kävi ilmi, että olimme hieman liian ovelia, sillä kun saavuimme heidän ovelleen valmiina yllätykseen, huomasimme, että he olivat lähteneet ulos. Emme lannistuneet, vaan päätimme käyttää safarilla oppimiamme jäljitystaitoja.</w:t>
      </w:r>
    </w:p>
    <w:p>
      <w:r>
        <w:rPr>
          <w:b/>
        </w:rPr>
        <w:t xml:space="preserve">Tulos</w:t>
      </w:r>
    </w:p>
    <w:p>
      <w:r>
        <w:t xml:space="preserve">Mitä todennäköisesti tapahtuu seuraavaksi ?</w:t>
      </w:r>
    </w:p>
    <w:p>
      <w:r>
        <w:rPr>
          <w:b/>
        </w:rPr>
        <w:t xml:space="preserve">Esimerkki 1.3178</w:t>
      </w:r>
    </w:p>
    <w:p>
      <w:r>
        <w:t xml:space="preserve">Konteksti: Olen ensimmäinen kiinanopettaja, joka koulussani on ollut, joten minun on täytynyt luoda kaikki opetussuunnitelmani alusta alkaen itse. Olen saanut paljon tukea opettajilta, jotka lähtivät kanssani Kiinaan viime kesänä. Erään naisen toisesta koulupiiristä on tarkoitus toimia mentorinani, koska hän on jo kiinanopettaja. Ilmeisesti tämä nainen saa palkkaa siitä, että hän toimii mentorinani ja auttaa minua laatimaan opetussuunnitelmani.</w:t>
      </w:r>
    </w:p>
    <w:p>
      <w:r>
        <w:rPr>
          <w:b/>
        </w:rPr>
        <w:t xml:space="preserve">Tulos</w:t>
      </w:r>
    </w:p>
    <w:p>
      <w:r>
        <w:t xml:space="preserve">Mitä kieliä OP todennäköisesti opettaa ?</w:t>
      </w:r>
    </w:p>
    <w:p>
      <w:r>
        <w:rPr>
          <w:b/>
        </w:rPr>
        <w:t xml:space="preserve">Esimerkki 1.3179</w:t>
      </w:r>
    </w:p>
    <w:p>
      <w:r>
        <w:t xml:space="preserve">Konteksti: . Se oli söpö , karvainen , vihreä , ja sillä oli silmät . Tein sen lauantaiaamun aterian jäljelle jääneestä maidosta ja kolmen kuukauden ajan piilossa sohvan takana .</w:t>
      </w:r>
    </w:p>
    <w:p>
      <w:r>
        <w:rPr>
          <w:b/>
        </w:rPr>
        <w:t xml:space="preserve">Tulos</w:t>
      </w:r>
    </w:p>
    <w:p>
      <w:r>
        <w:t xml:space="preserve">Mikä voi olla fakta tästä henkilöstä ja hänen tilanteestaan ?</w:t>
      </w:r>
    </w:p>
    <w:p>
      <w:r>
        <w:rPr>
          <w:b/>
        </w:rPr>
        <w:t xml:space="preserve">Tulos</w:t>
      </w:r>
    </w:p>
    <w:p>
      <w:r>
        <w:t xml:space="preserve">Mikä voi olla syy siihen, että he jakavat tämän ?</w:t>
      </w:r>
    </w:p>
    <w:p>
      <w:r>
        <w:rPr>
          <w:b/>
        </w:rPr>
        <w:t xml:space="preserve">Esimerkki 1.3180</w:t>
      </w:r>
    </w:p>
    <w:p>
      <w:r>
        <w:t xml:space="preserve">Konteksti: Yankees hyppäsi ulos 3 - 0 johtoon joidenkin pieni pallo ja shotty Baltimore kenttätyöskentely ja siellä oli nuori pari edessäni ja mies poikansa vieressäni, molemmat yllään Orioles hatut. Poika , luultavasti kaksi tai kolme vuotta nuorempi kuin minä , kysyi isältään oliko Baltimore tehnyt jo maalin ( tämä oli noin seitsemäs vuoropari ) . Tuntien yleisön ja ilmapiirin tunnelman , vastasin ensin iloisesti ja äänekkäästi , " NOPE ! " .</w:t>
      </w:r>
    </w:p>
    <w:p>
      <w:r>
        <w:rPr>
          <w:b/>
        </w:rPr>
        <w:t xml:space="preserve">Tulos</w:t>
      </w:r>
    </w:p>
    <w:p>
      <w:r>
        <w:t xml:space="preserve">Missä tämä tapahtuma todennäköisesti tapahtuu ?</w:t>
      </w:r>
    </w:p>
    <w:p>
      <w:r>
        <w:rPr>
          <w:b/>
        </w:rPr>
        <w:t xml:space="preserve">Tulos</w:t>
      </w:r>
    </w:p>
    <w:p>
      <w:r>
        <w:t xml:space="preserve">Ketä kertoja fanittaa , jos ketään ?</w:t>
      </w:r>
    </w:p>
    <w:p>
      <w:r>
        <w:rPr>
          <w:b/>
        </w:rPr>
        <w:t xml:space="preserve">Esimerkki 1.3181</w:t>
      </w:r>
    </w:p>
    <w:p>
      <w:r>
        <w:t xml:space="preserve">Konteksti: Mulderin spekulatiivinen olankohautus kertoi hänelle, mihin Mulder tässä kaikessa liittyy. " Kun Fairchild löydettiin museosta sinä yönä , he löysivät täysin normaalin näköisen ihmisen , vaikkakin hyvin kuolleen ihmisen . He pussittivat ja merkitsivät hänet , ja kulma toi hänet tänne , jossa hänet tunnistettiin , työnnettiin kaappiin ja odotettiin , että joku ehti tehdä ruumiinavauksen . Seuraavana päivänä , kun he tulivat etsimään häntä , tämä oli jäljellä " , hän osoitti kuivaa , ihmisen kuorta heidän edessään .</w:t>
      </w:r>
    </w:p>
    <w:p>
      <w:r>
        <w:rPr>
          <w:b/>
        </w:rPr>
        <w:t xml:space="preserve">Tulos</w:t>
      </w:r>
    </w:p>
    <w:p>
      <w:r>
        <w:t xml:space="preserve">Miksi Fairchild yllätti ryhmän?</w:t>
      </w:r>
    </w:p>
    <w:p>
      <w:r>
        <w:rPr>
          <w:b/>
        </w:rPr>
        <w:t xml:space="preserve">Esimerkki 1.3182</w:t>
      </w:r>
    </w:p>
    <w:p>
      <w:r>
        <w:t xml:space="preserve">Konteksti: Kun tulin sisään, typerä Garminini kuoli. Minulla oli 205 ja se vain lakkasi toimimasta. Se ei enää käynnistynyt.</w:t>
      </w:r>
    </w:p>
    <w:p>
      <w:r>
        <w:rPr>
          <w:b/>
        </w:rPr>
        <w:t xml:space="preserve">Tulos</w:t>
      </w:r>
    </w:p>
    <w:p>
      <w:r>
        <w:t xml:space="preserve">Mitä voi tapahtua ennen viimeistä kilometriä?</w:t>
      </w:r>
    </w:p>
    <w:p>
      <w:r>
        <w:rPr>
          <w:b/>
        </w:rPr>
        <w:t xml:space="preserve">Esimerkki 1.3183</w:t>
      </w:r>
    </w:p>
    <w:p>
      <w:r>
        <w:t xml:space="preserve">Konteksti: Onko kenelläkään töitä sille hyödyttömälle ääliölle, joka istuu Norwichin Riversiden kuntosalin lähellä? Tiedättehän sen tyypin, tarkoitan sitä, joka on aina niin strategisessa asennossa aivan poliisin Cctv-kameran alapuolella (ja siksi näkymättömissä). Yritin epätoivoisesti vältellä häntä tänään, koska olin niin väsynyt siihen, että minulta pyydettiin vielä lisää rahaa, kun huomasin jotain hyvin outoa ja hulvattoman hauskaa.</w:t>
      </w:r>
    </w:p>
    <w:p>
      <w:r>
        <w:rPr>
          <w:b/>
        </w:rPr>
        <w:t xml:space="preserve">Tulos</w:t>
      </w:r>
    </w:p>
    <w:p>
      <w:r>
        <w:t xml:space="preserve">Annatko hänelle lisää rahaa, jos tapaamme myöhemmin?</w:t>
      </w:r>
    </w:p>
    <w:p>
      <w:r>
        <w:rPr>
          <w:b/>
        </w:rPr>
        <w:t xml:space="preserve">Esimerkki 1.3184</w:t>
      </w:r>
    </w:p>
    <w:p>
      <w:r>
        <w:t xml:space="preserve">Konteksti: V6 3.4L , 4x4, jossa on astinlauta. Tämä kuorma-auto on uudet renkaat ja mukautetut pyörät , nerf baareja , bed liner , ja cd-soitin . Kuorma-auto on hyvässä kunnossa , ei täydellinen , mutta hyvä .</w:t>
      </w:r>
    </w:p>
    <w:p>
      <w:r>
        <w:rPr>
          <w:b/>
        </w:rPr>
        <w:t xml:space="preserve">Tulos</w:t>
      </w:r>
    </w:p>
    <w:p>
      <w:r>
        <w:t xml:space="preserve">Teksti huomioon ottaen , mihin tätä ajoneuvoa käytetään parhaiten ?</w:t>
      </w:r>
    </w:p>
    <w:p>
      <w:r>
        <w:rPr>
          <w:b/>
        </w:rPr>
        <w:t xml:space="preserve">Tulos</w:t>
      </w:r>
    </w:p>
    <w:p>
      <w:r>
        <w:t xml:space="preserve">Mitä sinun pitäisi tehdä, jotta tällä tiedolla olisi sinulle merkitystä?</w:t>
      </w:r>
    </w:p>
    <w:p>
      <w:r>
        <w:rPr>
          <w:b/>
        </w:rPr>
        <w:t xml:space="preserve">Tulos</w:t>
      </w:r>
    </w:p>
    <w:p>
      <w:r>
        <w:t xml:space="preserve">Miksi Toyota Tacoma ei ole hyvässä kunnossa ?</w:t>
      </w:r>
    </w:p>
    <w:p>
      <w:r>
        <w:rPr>
          <w:b/>
        </w:rPr>
        <w:t xml:space="preserve">Esimerkki 1.3185</w:t>
      </w:r>
    </w:p>
    <w:p>
      <w:r>
        <w:t xml:space="preserve">Konteksti: Kun tulin takaisin, hän oli samassa paikassa sängyllä. Se oli syönyt aamulla vähän ruokaa, mutta ei paljon. Vein sen eläinlääkäriin, jossa sille otettiin verikoe ja se näytti hyvältä - yli ... $ 250 myöhemmin ....</w:t>
      </w:r>
    </w:p>
    <w:p>
      <w:r>
        <w:rPr>
          <w:b/>
        </w:rPr>
        <w:t xml:space="preserve">Tulos</w:t>
      </w:r>
    </w:p>
    <w:p>
      <w:r>
        <w:t xml:space="preserve">Mitä tapahtuu eläinlääkärikäynnin jälkeen?</w:t>
      </w:r>
    </w:p>
    <w:p>
      <w:r>
        <w:rPr>
          <w:b/>
        </w:rPr>
        <w:t xml:space="preserve">Esimerkki 1.3186</w:t>
      </w:r>
    </w:p>
    <w:p>
      <w:r>
        <w:t xml:space="preserve">Konteksti: Kiinnostiko yleisöä ? Ei todellakaan ! Koko ideana on olla hauska, eikä yleisö välitä siitä, onko kyseessä vanha vitsi vai uusi vitsi ( käyttäen vanhaa vitsin lähtökohtaa ), kunhan se vain viihdyttää. Mitään uutta ei ole auringon alla , mutta olen ensimmäinen , joka myöntää , että meidän on pidettävä vitsitiedostoja ( varsinkin jos työskentelet lapsille ) ja kirjoitettava ja uudistettava vitsejä ja materiaalia . Se, miten vitsiä muutetaan, tekee siitä enemmän oman kuin se, että itse asiassa keksitään vitsin lähtökohta ( joka keksittiin luultavasti vaudeville-aikoina tai sitä ennen ) .</w:t>
      </w:r>
    </w:p>
    <w:p>
      <w:r>
        <w:rPr>
          <w:b/>
        </w:rPr>
        <w:t xml:space="preserve">Tulos</w:t>
      </w:r>
    </w:p>
    <w:p>
      <w:r>
        <w:t xml:space="preserve">Mitä kertoja tekee seuraavalla kerralla lavalla ?</w:t>
      </w:r>
    </w:p>
    <w:p>
      <w:r>
        <w:rPr>
          <w:b/>
        </w:rPr>
        <w:t xml:space="preserve">Esimerkki 1.3187</w:t>
      </w:r>
    </w:p>
    <w:p>
      <w:r>
        <w:t xml:space="preserve">Konteksti: Hän haluaa, että jatkan toisen lääkkeen käyttöä. Sanoin hänelle että hän saa tehdä päätöksen koska en tiedä mikä on paras tilanteelleni . Hän mainitsi Copaxonen ja sanoi, että keskustelemme siitä lokakuussa .</w:t>
      </w:r>
    </w:p>
    <w:p>
      <w:r>
        <w:rPr>
          <w:b/>
        </w:rPr>
        <w:t xml:space="preserve">Tulos</w:t>
      </w:r>
    </w:p>
    <w:p>
      <w:r>
        <w:t xml:space="preserve">mikä voi olla uskottava fakta hänestä ?</w:t>
      </w:r>
    </w:p>
    <w:p>
      <w:r>
        <w:rPr>
          <w:b/>
        </w:rPr>
        <w:t xml:space="preserve">Tulos</w:t>
      </w:r>
    </w:p>
    <w:p>
      <w:r>
        <w:t xml:space="preserve">mitä voi tapahtua, jos en pyydä häntä tekemään päätöstä puolestani ?</w:t>
      </w:r>
    </w:p>
    <w:p>
      <w:r>
        <w:rPr>
          <w:b/>
        </w:rPr>
        <w:t xml:space="preserve">Esimerkki 1.3188</w:t>
      </w:r>
    </w:p>
    <w:p>
      <w:r>
        <w:t xml:space="preserve">Konteksti: ok , Halusin vaihtaa palveluntarjoajat minun verkkosivuilla Megansgot47.com joten peruutin minun Yahoo tili ja nyt minun blogger tili on tyhjä ( huomaa ei ole taustaa ? ) . Mitä teen ? Halusin käyttää bloggeria ja ostaa megansgot47.com mutta se ei ollut n niin helppoa koska omistin sen jo Yahoon kautta .</w:t>
      </w:r>
    </w:p>
    <w:p>
      <w:r>
        <w:rPr>
          <w:b/>
        </w:rPr>
        <w:t xml:space="preserve">Tulos</w:t>
      </w:r>
    </w:p>
    <w:p>
      <w:r>
        <w:t xml:space="preserve">Mitä he voivat tehdä?</w:t>
      </w:r>
    </w:p>
    <w:p>
      <w:r>
        <w:rPr>
          <w:b/>
        </w:rPr>
        <w:t xml:space="preserve">Tulos</w:t>
      </w:r>
    </w:p>
    <w:p>
      <w:r>
        <w:t xml:space="preserve">Mitä kertoja tekee seuraavaksi saatuaan verkkotunnuksen takaisin ?</w:t>
      </w:r>
    </w:p>
    <w:p>
      <w:r>
        <w:rPr>
          <w:b/>
        </w:rPr>
        <w:t xml:space="preserve">Esimerkki 1.3189</w:t>
      </w:r>
    </w:p>
    <w:p>
      <w:r>
        <w:t xml:space="preserve">Konteksti: Jos olet hengannut kanssani ollenkaan viimeisten 8 kuukauden aikana, tiedät, että minulla on ollut erittäin ärsyttävä ongelma - hirvittävän kutisevat jalat. Joskus jalkojani kutitti niin pahasti, etten oikeastaan välittänyt siitä, että raavin ne rupiiksi. Tunnistin kutinan allergiseksi reaktioksi . Tämä tunnistaminen johtui yksinomaan siitä, että sain pienen ruiskeen jotain, kun synnytin Benin kanssa.</w:t>
      </w:r>
    </w:p>
    <w:p>
      <w:r>
        <w:rPr>
          <w:b/>
        </w:rPr>
        <w:t xml:space="preserve">Tulos</w:t>
      </w:r>
    </w:p>
    <w:p>
      <w:r>
        <w:t xml:space="preserve">Miksi kertojalla voi olla niin paljon jälkiä jaloissaan ?</w:t>
      </w:r>
    </w:p>
    <w:p>
      <w:r>
        <w:rPr>
          <w:b/>
        </w:rPr>
        <w:t xml:space="preserve">Esimerkki 1.3190</w:t>
      </w:r>
    </w:p>
    <w:p>
      <w:r>
        <w:t xml:space="preserve">Konteksti: Media on toimittanut viimeisimmät uutiset , muoti , teknologia , kulttuuri ja ideat ympäri maailmaa. Ihmiset tekevät päätöksiä yleensä median vaikutuksen alaisena. Erityisesti lukemalla uutta lehteä / kirjaa , katsomalla televisiota / draamaa , kuuntelemalla radiota / musiikkia . Mediasta on tullut osa jokapäiväistä elämäämme.</w:t>
      </w:r>
    </w:p>
    <w:p>
      <w:r>
        <w:rPr>
          <w:b/>
        </w:rPr>
        <w:t xml:space="preserve">Tulos</w:t>
      </w:r>
    </w:p>
    <w:p>
      <w:r>
        <w:t xml:space="preserve">Mikä on tärkeä osa julkista keskustelua ?</w:t>
      </w:r>
    </w:p>
    <w:p>
      <w:r>
        <w:rPr>
          <w:b/>
        </w:rPr>
        <w:t xml:space="preserve">Esimerkki 1.3191</w:t>
      </w:r>
    </w:p>
    <w:p>
      <w:r>
        <w:t xml:space="preserve">Konteksti: " " " Luulen, että minun on oltava huipulla . " " " Okei, sinä johdat " , ja tyttö virnisti työntäessään miehen sängylle ja kohottaen kulmakarvojaan . " Sukat eivät toimi John " , ja hän naureskeli kun mies veti ne ja bokserit nopeasti pois . " Parempi , " hän nyökkäsi kun mies veti itseään vähän ylöspäin ja nainen ojensi hänelle muutaman tyynyn pönkittämään itseään.</w:t>
      </w:r>
    </w:p>
    <w:p>
      <w:r>
        <w:rPr>
          <w:b/>
        </w:rPr>
        <w:t xml:space="preserve">Tulos</w:t>
      </w:r>
    </w:p>
    <w:p>
      <w:r>
        <w:t xml:space="preserve">Mikä on todennäköisin suhde näiden kahden välillä?</w:t>
      </w:r>
    </w:p>
    <w:p>
      <w:r>
        <w:rPr>
          <w:b/>
        </w:rPr>
        <w:t xml:space="preserve">Esimerkki 1.3192</w:t>
      </w:r>
    </w:p>
    <w:p>
      <w:r>
        <w:t xml:space="preserve">Konteksti: Bataillen isännöimällä piknikillä 1. lokakuuta. Piknik järjestetään klo 11.30-13.30 Library Mallilla, ja siellä on musiikkia ja 5 dollarin lounas, jonka hinnasta 2 dollaria lahjoitetaan kampanjalle. Kampanja antaa työntekijöille mahdollisuuden tehdä verovähennyskelpoisia lahjoituksia hyväntekeväisyysohjelmiin. Valittavana on yli 400 ohjelmaa , kuten Community Shares of Texas , Black United Fund of Texas Charities , Christian Community Charities ja Neighbor to Nation .</w:t>
      </w:r>
    </w:p>
    <w:p>
      <w:r>
        <w:rPr>
          <w:b/>
        </w:rPr>
        <w:t xml:space="preserve">Tulos</w:t>
      </w:r>
    </w:p>
    <w:p>
      <w:r>
        <w:t xml:space="preserve">Tunnetko henkilön, Gretchen Bataille?</w:t>
      </w:r>
    </w:p>
    <w:p>
      <w:r>
        <w:rPr>
          <w:b/>
        </w:rPr>
        <w:t xml:space="preserve">Tulos</w:t>
      </w:r>
    </w:p>
    <w:p>
      <w:r>
        <w:t xml:space="preserve">Minkä järjestön hyväksi haluaisit antaa eniten panoksesi?</w:t>
      </w:r>
    </w:p>
    <w:p>
      <w:r>
        <w:rPr>
          <w:b/>
        </w:rPr>
        <w:t xml:space="preserve">Esimerkki 1.3193</w:t>
      </w:r>
    </w:p>
    <w:p>
      <w:r>
        <w:t xml:space="preserve">Konteksti: Mutta sitten he työnsivät muoviputken ja neulan sisään ja kaikki oli hyvin. He sanoivat, että tuntisin kylmää käsivartta pitkin, mutta en koskaan tuntenut sitä. Muistan lääkärin sanoneen, että alkaisin nähdä seinien liikkuvan hieman, mutta en nähnyt.</w:t>
      </w:r>
    </w:p>
    <w:p>
      <w:r>
        <w:rPr>
          <w:b/>
        </w:rPr>
        <w:t xml:space="preserve">Tulos</w:t>
      </w:r>
    </w:p>
    <w:p>
      <w:r>
        <w:t xml:space="preserve">Mikä mahtaa olla syynä siihen, että lääkäri sanoi, että alkaisit näkemään seinien liikkuvan hieman ?</w:t>
      </w:r>
    </w:p>
    <w:p>
      <w:r>
        <w:rPr>
          <w:b/>
        </w:rPr>
        <w:t xml:space="preserve">Tulos</w:t>
      </w:r>
    </w:p>
    <w:p>
      <w:r>
        <w:t xml:space="preserve">Mitä voi tapahtua lääketieteellisen toimenpiteen jälkeen?</w:t>
      </w:r>
    </w:p>
    <w:p>
      <w:r>
        <w:rPr>
          <w:b/>
        </w:rPr>
        <w:t xml:space="preserve">Tulos</w:t>
      </w:r>
    </w:p>
    <w:p>
      <w:r>
        <w:t xml:space="preserve">Miksi tarvitsit leikkauksen?</w:t>
      </w:r>
    </w:p>
    <w:p>
      <w:r>
        <w:rPr>
          <w:b/>
        </w:rPr>
        <w:t xml:space="preserve">Tulos</w:t>
      </w:r>
    </w:p>
    <w:p>
      <w:r>
        <w:t xml:space="preserve">Miksi muoviputki liukuu kertojan käsivarteen?</w:t>
      </w:r>
    </w:p>
    <w:p>
      <w:r>
        <w:rPr>
          <w:b/>
        </w:rPr>
        <w:t xml:space="preserve">Tulos</w:t>
      </w:r>
    </w:p>
    <w:p>
      <w:r>
        <w:t xml:space="preserve">Miksi olit lääkärissä?</w:t>
      </w:r>
    </w:p>
    <w:p>
      <w:r>
        <w:rPr>
          <w:b/>
        </w:rPr>
        <w:t xml:space="preserve">Esimerkki 1.3194</w:t>
      </w:r>
    </w:p>
    <w:p>
      <w:r>
        <w:t xml:space="preserve">Konteksti: He antoivat minulle lidokaiinia ja sanoivat, että se johtui luultavasti sappirakosta ja että minun pitäisi jättää mausteinen ruoka ja maito vähäksi aikaa pois. Kaksi päivää myöhemmin menin isompaan sairaalaan taas kovien vatsakipujen takia ja he sanoivat että se oli gastriitti , tai jotain sinne päin . Molemmat lääkärit sanoivat etten ole raskaana . Kaksi viikkoa myöhemmin tein kotona raskaustestin . Tulos : heikko positiivinen ... Chris , sulhaseni ja vauvan isä , ja minä olimme järkyttyneitä .</w:t>
      </w:r>
    </w:p>
    <w:p>
      <w:r>
        <w:rPr>
          <w:b/>
        </w:rPr>
        <w:t xml:space="preserve">Tulos</w:t>
      </w:r>
    </w:p>
    <w:p>
      <w:r>
        <w:t xml:space="preserve">Mitä voi tapahtua raskaustestin jälkeen ?</w:t>
      </w:r>
    </w:p>
    <w:p>
      <w:r>
        <w:rPr>
          <w:b/>
        </w:rPr>
        <w:t xml:space="preserve">Tulos</w:t>
      </w:r>
    </w:p>
    <w:p>
      <w:r>
        <w:t xml:space="preserve">Miksi he olivat järkyttyneitä siitä, että he olivat raskaana ?</w:t>
      </w:r>
    </w:p>
    <w:p>
      <w:r>
        <w:rPr>
          <w:b/>
        </w:rPr>
        <w:t xml:space="preserve">Esimerkki 1.3195</w:t>
      </w:r>
    </w:p>
    <w:p>
      <w:r>
        <w:t xml:space="preserve">Konteksti: mutta tämä ... oli syvältä. Ja nyt, todennäköisesti myös sivuvaikutuksena siitä, että yleensä melko mahtava immuunijärjestelmäni sai iskun, minulla on flunssa, joka saa pääni tuntumaan siltä kuin se räjähtäisi. Huolto teki tänään töissä töitä muutaman metrin päässä työpöydästäni , ja paskiaisilla oli PORAT ja VASARAT . Tätä työtä he ovat sanoneet tekevänsä melkein kaksi kuukautta , ja he valitsivat juuri tämän päivän tehdä sen .</w:t>
      </w:r>
    </w:p>
    <w:p>
      <w:r>
        <w:rPr>
          <w:b/>
        </w:rPr>
        <w:t xml:space="preserve">Tulos</w:t>
      </w:r>
    </w:p>
    <w:p>
      <w:r>
        <w:t xml:space="preserve">Miksi henkilö on vihainen?</w:t>
      </w:r>
    </w:p>
    <w:p>
      <w:r>
        <w:rPr>
          <w:b/>
        </w:rPr>
        <w:t xml:space="preserve">Esimerkki 1.3196</w:t>
      </w:r>
    </w:p>
    <w:p>
      <w:r>
        <w:t xml:space="preserve">Konteksti: He ovat nähneet valtavasti vaivaa toivottaakseen urheilijat ja vierailijat tervetulleiksi. Ja sinä katsoit avajaisseremonian , se oli upea . Mutta ette ehkä huomanneet, että he olivat käynnistäneet laajamittaisia sivistyskampanjoita ihmisten valistamiseksi. Ja he ovat nimenneet erityisiä päiviä kuukaudessa erityisille liikkeille.</w:t>
      </w:r>
    </w:p>
    <w:p>
      <w:r>
        <w:rPr>
          <w:b/>
        </w:rPr>
        <w:t xml:space="preserve">Tulos</w:t>
      </w:r>
    </w:p>
    <w:p>
      <w:r>
        <w:t xml:space="preserve">Miksi he olisivat nähneet niin paljon vaivaa toivottaakseen urheilijat tervetulleiksi ?</w:t>
      </w:r>
    </w:p>
    <w:p>
      <w:r>
        <w:rPr>
          <w:b/>
        </w:rPr>
        <w:t xml:space="preserve">Esimerkki 1.3197</w:t>
      </w:r>
    </w:p>
    <w:p>
      <w:r>
        <w:t xml:space="preserve">Konteksti: En ymmärrä, miksi sillä olisi väliä. Luotan häneen täysin , mutta joskus ajattelen , että se voisi olla liian vaikeaa hänelle olla yliopistossa ja olla suhteessa tyttöön , joka ei ole niin lähellä . onko kukaan koskaan ollut tässä tilanteessa ? en myöskään tiedä , kuinka usein opiskelijat saavat mahdollisuuden mennä kotiin ?.</w:t>
      </w:r>
    </w:p>
    <w:p>
      <w:r>
        <w:rPr>
          <w:b/>
        </w:rPr>
        <w:t xml:space="preserve">Tulos</w:t>
      </w:r>
    </w:p>
    <w:p>
      <w:r>
        <w:t xml:space="preserve">Mikä mahtaa olla syysi ajatella, että hänellä on vaikeuksia suhteen kanssa ?</w:t>
      </w:r>
    </w:p>
    <w:p>
      <w:r>
        <w:rPr>
          <w:b/>
        </w:rPr>
        <w:t xml:space="preserve">Esimerkki 1.3198</w:t>
      </w:r>
    </w:p>
    <w:p>
      <w:r>
        <w:t xml:space="preserve">Konteksti: He rakensivat tämän paikan pari vuotta sitten, ja miten kauniin kodin he ovatkaan luoneet. Meidät hemmoteltiin todella , he rakastavat sitä , että ihmiset jäävät tänne ja he eivät voineet tehdä meille tarpeeksi. Kaikki ruoka oli kotitekoista ja he jopa pyydystävät ja savustavat omat taimenensa .</w:t>
      </w:r>
    </w:p>
    <w:p>
      <w:r>
        <w:rPr>
          <w:b/>
        </w:rPr>
        <w:t xml:space="preserve">Tulos</w:t>
      </w:r>
    </w:p>
    <w:p>
      <w:r>
        <w:t xml:space="preserve">Miksi pariskunta rakensi kodin ?</w:t>
      </w:r>
    </w:p>
    <w:p>
      <w:r>
        <w:rPr>
          <w:b/>
        </w:rPr>
        <w:t xml:space="preserve">Esimerkki 1.3199</w:t>
      </w:r>
    </w:p>
    <w:p>
      <w:r>
        <w:t xml:space="preserve">Konteksti: Hän tunnisti minut ja otimme kuvia yhdessä . Sitten lähdettiin etsimään lähempää paikkaa The Pharcydea varten . Kaikille, jotka ihmettelivät tai epäilivät Pharcyden paloa , haluan kertoa teille - nuo kaverit käänsivät sen OUT !.</w:t>
      </w:r>
    </w:p>
    <w:p>
      <w:r>
        <w:rPr>
          <w:b/>
        </w:rPr>
        <w:t xml:space="preserve">Tulos</w:t>
      </w:r>
    </w:p>
    <w:p>
      <w:r>
        <w:t xml:space="preserve">Mitä voi tapahtua tunnistamisen jälkeen?</w:t>
      </w:r>
    </w:p>
    <w:p>
      <w:r>
        <w:rPr>
          <w:b/>
        </w:rPr>
        <w:t xml:space="preserve">Esimerkki 1.3200</w:t>
      </w:r>
    </w:p>
    <w:p>
      <w:r>
        <w:t xml:space="preserve">Konteksti: Nämä tiedot ovat kuitenkin alkoholijuomia ja niiden reseptejä. Jos siis etsit tiettyä juomaa valmistettavaksi , sinulla pitäisi olla ainakin käsitys eri ainesosista, joita käytetään. Tämä baarimikon musta kirja on hyödyllinen myös silloin, jos sinulla ei ole mitään käsitystä eri juomista ja niiden ainesosista . Tämän kirjan avulla näet, miten kukin juomatyyppi valmistetaan, sillä resepteistä saat yksityiskohtaista tietoa .</w:t>
      </w:r>
    </w:p>
    <w:p>
      <w:r>
        <w:rPr>
          <w:b/>
        </w:rPr>
        <w:t xml:space="preserve">Tulos</w:t>
      </w:r>
    </w:p>
    <w:p>
      <w:r>
        <w:t xml:space="preserve">Millaisia nimiä resepteistä voi löytyä tästä kirjasta ?</w:t>
      </w:r>
    </w:p>
    <w:p>
      <w:r>
        <w:rPr>
          <w:b/>
        </w:rPr>
        <w:t xml:space="preserve">Esimerkki 1.3201</w:t>
      </w:r>
    </w:p>
    <w:p>
      <w:r>
        <w:t xml:space="preserve">Konteksti: . Pidän siitä . On niin söpöä maata täällä katsomassa kun suutut tästä pelistä . Sun ilmeet ja sun paskanjauhanta on niin söpöjä . Sä naurattaa mua.</w:t>
      </w:r>
    </w:p>
    <w:p>
      <w:r>
        <w:rPr>
          <w:b/>
        </w:rPr>
        <w:t xml:space="preserve">Tulos</w:t>
      </w:r>
    </w:p>
    <w:p>
      <w:r>
        <w:t xml:space="preserve">Mitä mieltä olet pelaamistasi videopeleistä?</w:t>
      </w:r>
    </w:p>
    <w:p>
      <w:r>
        <w:rPr>
          <w:b/>
        </w:rPr>
        <w:t xml:space="preserve">Esimerkki 1.3202</w:t>
      </w:r>
    </w:p>
    <w:p>
      <w:r>
        <w:t xml:space="preserve">Konteksti: Valtio : MaineTekijä : wassamatta uMeillä oli niin hauskaa varastaa wassamatta u:n bokserit , ja sitten kulkea niissä ympäriinsä puku päällä!Niin , ja pidin ERITTÄIN paljon punkkaani jätetystä ansasta ! Yritin niin kovasti olla herättämättä hytissäni nukkuvia ihmisiä , kun kumarruin punkkaani ja sotkeuduin teipin ja karnevaalihelmien verkkoon ! Miten nuo ihmiset nukkuivat nauruni läpi , en koskaan saa tietää ! Kiitos, Panty Party!</w:t>
      </w:r>
    </w:p>
    <w:p>
      <w:r>
        <w:rPr>
          <w:b/>
        </w:rPr>
        <w:t xml:space="preserve">Tulos</w:t>
      </w:r>
    </w:p>
    <w:p>
      <w:r>
        <w:t xml:space="preserve">Miksi henkilö nautti siitä, että oli loukussa omassa sängyssään?</w:t>
      </w:r>
    </w:p>
    <w:p>
      <w:r>
        <w:rPr>
          <w:b/>
        </w:rPr>
        <w:t xml:space="preserve">Esimerkki 1.3203</w:t>
      </w:r>
    </w:p>
    <w:p>
      <w:r>
        <w:t xml:space="preserve">Konteksti: Lausuntoni tarkoituksena oli 1 ) vakuuttaa, etten siedä mitään byrokraattista mielettömyyttä ja 2 ) antaa virkailijalle mahdollisuus myötätuntoon, huokaista kanssani niistä typeristä säännöistä, joita hänen on määrä panna täytäntöön. Loppujen lopuksi en kritisoinut häntä lainkaan; on idioottimainen sääntö, jonka mukaan osavaltion sisäistä henkilötodistusta ei lasketa asuinpaikkatodistukseksi, ja hänen kollegansa toisessa toimistossa olivat huolimattomia, kun he eivät dokumentoineet sitä asuinpaikkatodistusta, joka minun oli pitänyt esittää heille saadakseni henkilötodistuksen alun perin. Byrokratian vähentäminen on taitolaji . Hän ei ottanut ulos.</w:t>
      </w:r>
    </w:p>
    <w:p>
      <w:r>
        <w:rPr>
          <w:b/>
        </w:rPr>
        <w:t xml:space="preserve">Tulos</w:t>
      </w:r>
    </w:p>
    <w:p>
      <w:r>
        <w:t xml:space="preserve">Mikä on voinut olla syysi laskelmasi laskemiseen ?</w:t>
      </w:r>
    </w:p>
    <w:p>
      <w:r>
        <w:rPr>
          <w:b/>
        </w:rPr>
        <w:t xml:space="preserve">Esimerkki 1.3204</w:t>
      </w:r>
    </w:p>
    <w:p>
      <w:r>
        <w:t xml:space="preserve">Konteksti: Se oli itse asiassa koko toisen sarjan , kun taas minulla ei ollut mitään ongelmaa ", Federer sanoi. " Toivoin todella , koska olin hänen yläpuolellaan koko matkan läpi toisen sarjan , että saisin sen ratkaisevan tauon ja sitten voisin tavallaan ajaa pois sen kanssa . " Tiesin, että jos voisin vain kääntää sitä hieman, asiat kääntyisivät minun suuntaani.</w:t>
      </w:r>
    </w:p>
    <w:p>
      <w:r>
        <w:rPr>
          <w:b/>
        </w:rPr>
        <w:t xml:space="preserve">Tulos</w:t>
      </w:r>
    </w:p>
    <w:p>
      <w:r>
        <w:t xml:space="preserve">Mikä voisi olla uskottava tosiasia kuvaamastani tilanteesta??</w:t>
      </w:r>
    </w:p>
    <w:p>
      <w:r>
        <w:rPr>
          <w:b/>
        </w:rPr>
        <w:t xml:space="preserve">Esimerkki 1.3205</w:t>
      </w:r>
    </w:p>
    <w:p>
      <w:r>
        <w:t xml:space="preserve">Konteksti: TV on aina päällä, ja henkilökunta pelaa yleensä korttia huoneen pienen pöydän ääressä. Turvakamerat tallensivat tyypillisiä kohtauksia 28. ja 29. huhtikuuta . Sairaalan henkilökunnan nähdään pelaavan korttia , nauravan ja keskustelevan. Taustalla pyörii televisio .</w:t>
      </w:r>
    </w:p>
    <w:p>
      <w:r>
        <w:rPr>
          <w:b/>
        </w:rPr>
        <w:t xml:space="preserve">Tulos</w:t>
      </w:r>
    </w:p>
    <w:p>
      <w:r>
        <w:t xml:space="preserve">Mitä merkitystä on sillä, että henkilökunta pelaa korttia ja katsoo televisiota?</w:t>
      </w:r>
    </w:p>
    <w:p>
      <w:r>
        <w:rPr>
          <w:b/>
        </w:rPr>
        <w:t xml:space="preserve">Tulos</w:t>
      </w:r>
    </w:p>
    <w:p>
      <w:r>
        <w:t xml:space="preserve">Mikä voi olla syy siihen, että televisio on aina päällä ?</w:t>
      </w:r>
    </w:p>
    <w:p>
      <w:r>
        <w:rPr>
          <w:b/>
        </w:rPr>
        <w:t xml:space="preserve">Tulos</w:t>
      </w:r>
    </w:p>
    <w:p>
      <w:r>
        <w:t xml:space="preserve">Miksi selostaja tutkisi CCTV:tä tästä ?</w:t>
      </w:r>
    </w:p>
    <w:p>
      <w:r>
        <w:rPr>
          <w:b/>
        </w:rPr>
        <w:t xml:space="preserve">Esimerkki 1.3206</w:t>
      </w:r>
    </w:p>
    <w:p>
      <w:r>
        <w:t xml:space="preserve">Konteksti: Hän kääntää sytytysvirran ja moottori jyrisee , juuttuu peukalolla kojelaudassa olevaan tupakansytyttimeen lämmittääkseen sitä. " Paska , tämä on typerin sopimus , jossa olen koskaan ollut mukana . Miksei Yamamoto voinut ottaa tätä? Miksi Kymmenes lähetti meidät?</w:t>
      </w:r>
    </w:p>
    <w:p>
      <w:r>
        <w:rPr>
          <w:b/>
        </w:rPr>
        <w:t xml:space="preserve">Tulos</w:t>
      </w:r>
    </w:p>
    <w:p>
      <w:r>
        <w:t xml:space="preserve">Mikä on mahdollinen syy siihen, että hän tunki peukalonsa tupakansytyttimeen?</w:t>
      </w:r>
    </w:p>
    <w:p>
      <w:r>
        <w:rPr>
          <w:b/>
        </w:rPr>
        <w:t xml:space="preserve">Esimerkki 1.3207</w:t>
      </w:r>
    </w:p>
    <w:p>
      <w:r>
        <w:t xml:space="preserve">Konteksti: Joten laitoin "This Time Around" ja onnistuin saamaan siskoni hymyilemään. Kun olimme andersonilla ylittämässä gunn hwyta pysähdyimme valoihin . Yhtäkkiä PT Cruiser pyörähtää ulos ja kaveri nousee ulos autosta ja alkaa riehua takanamme olevaa autoa vastaan. Luulin että hän huusi meille ja olin aikeissa purkaa . Se kaveri sekosi .</w:t>
      </w:r>
    </w:p>
    <w:p>
      <w:r>
        <w:rPr>
          <w:b/>
        </w:rPr>
        <w:t xml:space="preserve">Tulos</w:t>
      </w:r>
    </w:p>
    <w:p>
      <w:r>
        <w:t xml:space="preserve">Mitä voi tapahtua, jos kaveri alkaa sekoilla meitä vastaan ?</w:t>
      </w:r>
    </w:p>
    <w:p>
      <w:r>
        <w:rPr>
          <w:b/>
        </w:rPr>
        <w:t xml:space="preserve">Tulos</w:t>
      </w:r>
    </w:p>
    <w:p>
      <w:r>
        <w:t xml:space="preserve">Mitä voi tapahtua, jos käännymme jo oikealle ja pois vastakkainasettelusta ?</w:t>
      </w:r>
    </w:p>
    <w:p>
      <w:r>
        <w:rPr>
          <w:b/>
        </w:rPr>
        <w:t xml:space="preserve">Esimerkki 1.3208</w:t>
      </w:r>
    </w:p>
    <w:p>
      <w:r>
        <w:t xml:space="preserve">Konteksti: Kerroin vain, että halusin alun, että alku ei tarkoittanut sitä, että sinun piti hankkia asianajajia ja aloittaa prosessi, sinun piti vain sanoa yksi sana. Minusta vain tuntuu, että sinä olet se, joka heittelee "rakastan sinua", mutta se on niin paljon helpompaa kuin lopettaa jotain, jota et sano rakastavasi, vihaavasi tai haluavasi, miksi? Miksi et rakasta minua tarpeeksi aloittaaksesi alusta kanssani?.</w:t>
      </w:r>
    </w:p>
    <w:p>
      <w:r>
        <w:rPr>
          <w:b/>
        </w:rPr>
        <w:t xml:space="preserve">Tulos</w:t>
      </w:r>
    </w:p>
    <w:p>
      <w:r>
        <w:t xml:space="preserve">Mitä kertoja yrittää estää ?</w:t>
      </w:r>
    </w:p>
    <w:p>
      <w:r>
        <w:rPr>
          <w:b/>
        </w:rPr>
        <w:t xml:space="preserve">Esimerkki 1.3209</w:t>
      </w:r>
    </w:p>
    <w:p>
      <w:r>
        <w:t xml:space="preserve">Konteksti: Kuten sanoin tänään menimme ostoksille ja etsimme joitakin kodinkoneita, kuten televisiota, pesukonetta, dvd-soitinta ja viinijääkaappia. Kävimme monissa eri kaupoissa vain vertaillaksemme hintoja . Emme vielä päättäneet mistä ostamme viinijääkaapin .</w:t>
      </w:r>
    </w:p>
    <w:p>
      <w:r>
        <w:rPr>
          <w:b/>
        </w:rPr>
        <w:t xml:space="preserve">Tulos</w:t>
      </w:r>
    </w:p>
    <w:p>
      <w:r>
        <w:t xml:space="preserve">Mitä voi tapahtua, jos he eivät osta viinijääkaappia?</w:t>
      </w:r>
    </w:p>
    <w:p>
      <w:r>
        <w:rPr>
          <w:b/>
        </w:rPr>
        <w:t xml:space="preserve">Esimerkki 1.3210</w:t>
      </w:r>
    </w:p>
    <w:p>
      <w:r>
        <w:t xml:space="preserve">Konteksti: Minulla on enää muutama ilta jäljellä tästä lukukaudesta , ja kaikkiin niihin liittyy alkoholia. Yay ! Eilen illalla aloitimme viiniparitukset , teimme viisi tai kuusi erilaista valkoviiniä ja sovitimme jokaisen kahden eri ruoan kanssa.</w:t>
      </w:r>
    </w:p>
    <w:p>
      <w:r>
        <w:rPr>
          <w:b/>
        </w:rPr>
        <w:t xml:space="preserve">Tulos</w:t>
      </w:r>
    </w:p>
    <w:p>
      <w:r>
        <w:t xml:space="preserve">Millä kouluvuosilla olemme?</w:t>
      </w:r>
    </w:p>
    <w:p>
      <w:r>
        <w:rPr>
          <w:b/>
        </w:rPr>
        <w:t xml:space="preserve">Tulos</w:t>
      </w:r>
    </w:p>
    <w:p>
      <w:r>
        <w:t xml:space="preserve">Missä me juomme alkoholia ?</w:t>
      </w:r>
    </w:p>
    <w:p>
      <w:r>
        <w:rPr>
          <w:b/>
        </w:rPr>
        <w:t xml:space="preserve">Esimerkki 1.3211</w:t>
      </w:r>
    </w:p>
    <w:p>
      <w:r>
        <w:t xml:space="preserve">Konteksti: Se ei ole n kantava, se on pelottavan helppo mis - sitoa ja tuottaa "mummo solmu", jotka ovat vielä pahempia (vaikka ei paljon). Se kääntyy pienimmästäkin provokaatiosta, mikä voi johtaa siihen, että se yksinkertaisesti purkautuu, ja tässä mies oli laittamassa sitä naisen jalkaan ! Selkeän kuvan saamiseksi Clifford Ashley ( solmujumalana kunnioitettu ) on huomauttanut, että riuttasolmu on todennäköisesti vastuussa useammasta kuolemantapauksesta kuin kaikki muut solmut yhteensä . Onneksi solmutuntemukseni pelasti meidät kaikki hankalasta tilanteesta .</w:t>
      </w:r>
    </w:p>
    <w:p>
      <w:r>
        <w:rPr>
          <w:b/>
        </w:rPr>
        <w:t xml:space="preserve">Tulos</w:t>
      </w:r>
    </w:p>
    <w:p>
      <w:r>
        <w:t xml:space="preserve">Mikä voi olla uskottava tosiasia solmuista ?</w:t>
      </w:r>
    </w:p>
    <w:p>
      <w:r>
        <w:rPr>
          <w:b/>
        </w:rPr>
        <w:t xml:space="preserve">Tulos</w:t>
      </w:r>
    </w:p>
    <w:p>
      <w:r>
        <w:t xml:space="preserve">Mikä voi olla uskottava fakta minusta ?</w:t>
      </w:r>
    </w:p>
    <w:p>
      <w:r>
        <w:rPr>
          <w:b/>
        </w:rPr>
        <w:t xml:space="preserve">Esimerkki 1.3212</w:t>
      </w:r>
    </w:p>
    <w:p>
      <w:r>
        <w:t xml:space="preserve">Konteksti: Rekisteröidyin DIRECTV noin 2 kuukautta sitten ja asennettiin edellisessä paikassa. Sain HD DVR ja 1 ylimääräinen vakiovastaanotin . Muutimme asuntoon ja teknikko tuli asentamaan ja sanoi, että koska näköyhteys on huono ja emme saaneet vuokranantajan suostumusta poraukseen, hän ei voinut suorittaa asennusta. Hän neuvoi , että hän olisi pitänyt saada 2 linjaa tulossa DVR ja tarvitsisimme suostumuksen .</w:t>
      </w:r>
    </w:p>
    <w:p>
      <w:r>
        <w:rPr>
          <w:b/>
        </w:rPr>
        <w:t xml:space="preserve">Tulos</w:t>
      </w:r>
    </w:p>
    <w:p>
      <w:r>
        <w:t xml:space="preserve">Mitä meidän on seuraavaksi tehtävä saadaksemme televisiopalvelun?</w:t>
      </w:r>
    </w:p>
    <w:p>
      <w:r>
        <w:rPr>
          <w:b/>
        </w:rPr>
        <w:t xml:space="preserve">Esimerkki 1.3213</w:t>
      </w:r>
    </w:p>
    <w:p>
      <w:r>
        <w:t xml:space="preserve">Konteksti: Se on aina vaikeaa, riippumatta siitä, kuinka monta kertaa teemme sen. Minä ja pojat hengailimme kotona suurimman osan päivästä , Cayden leikki ulkona naapurin poikien kanssa ja hyppi trampoliinilla . Tiistaina jäimme taas kotiin .</w:t>
      </w:r>
    </w:p>
    <w:p>
      <w:r>
        <w:rPr>
          <w:b/>
        </w:rPr>
        <w:t xml:space="preserve">Tulos</w:t>
      </w:r>
    </w:p>
    <w:p>
      <w:r>
        <w:t xml:space="preserve">Mikä kuvaa parhaiten OP:ta ?</w:t>
      </w:r>
    </w:p>
    <w:p>
      <w:r>
        <w:rPr>
          <w:b/>
        </w:rPr>
        <w:t xml:space="preserve">Tulos</w:t>
      </w:r>
    </w:p>
    <w:p>
      <w:r>
        <w:t xml:space="preserve">Minkälainen asuinpaikka OP:lla on ?</w:t>
      </w:r>
    </w:p>
    <w:p>
      <w:r>
        <w:rPr>
          <w:b/>
        </w:rPr>
        <w:t xml:space="preserve">Esimerkki 1.3214</w:t>
      </w:r>
    </w:p>
    <w:p>
      <w:r>
        <w:t xml:space="preserve">Konteksti: Vietimme suurimman osan viikosta sairaana . Meidän suu- ja sorkkatauti ja joku muu ruumiinosan virus otti vallan , meillä oli kurkkukipu. Sitten , nuha osa sairaudestamme alkoi ja nyt voimme paremmin. Eilen menimme ostoskeskukseen katsomaan söpöä lastenohjelmaa.</w:t>
      </w:r>
    </w:p>
    <w:p>
      <w:r>
        <w:rPr>
          <w:b/>
        </w:rPr>
        <w:t xml:space="preserve">Tulos</w:t>
      </w:r>
    </w:p>
    <w:p>
      <w:r>
        <w:t xml:space="preserve">Mitä heidän sairautensa aikana saattoi tapahtua ?</w:t>
      </w:r>
    </w:p>
    <w:p>
      <w:r>
        <w:rPr>
          <w:b/>
        </w:rPr>
        <w:t xml:space="preserve">Esimerkki 1.3215</w:t>
      </w:r>
    </w:p>
    <w:p>
      <w:r>
        <w:t xml:space="preserve">Konteksti: Se on ollut mielenkiintoinen viikko . Näyttää siltä, että joku laittoi JPL:n kännykkänumeroni Craigin listalla olevaan ilmoitukseen jonkinlaisista hierontapalveluista. Aloin epäillä, kun soittajat olivat miehiä, jotka etsivät Christineä tai Ashleytä ja sanoivat vastaavansa ilmoitukseen.</w:t>
      </w:r>
    </w:p>
    <w:p>
      <w:r>
        <w:rPr>
          <w:b/>
        </w:rPr>
        <w:t xml:space="preserve">Tulos</w:t>
      </w:r>
    </w:p>
    <w:p>
      <w:r>
        <w:t xml:space="preserve">Miksi joku laittaisi numeroni Craigin listalle?</w:t>
      </w:r>
    </w:p>
    <w:p>
      <w:r>
        <w:rPr>
          <w:b/>
        </w:rPr>
        <w:t xml:space="preserve">Tulos</w:t>
      </w:r>
    </w:p>
    <w:p>
      <w:r>
        <w:t xml:space="preserve">Miksi kertoja on järkyttynyt saamistaan puheluista ?</w:t>
      </w:r>
    </w:p>
    <w:p>
      <w:r>
        <w:rPr>
          <w:b/>
        </w:rPr>
        <w:t xml:space="preserve">Tulos</w:t>
      </w:r>
    </w:p>
    <w:p>
      <w:r>
        <w:t xml:space="preserve">Miksi joku olisi voinut laittaa puhelinnumeroni ilmoitukseen ?</w:t>
      </w:r>
    </w:p>
    <w:p>
      <w:r>
        <w:rPr>
          <w:b/>
        </w:rPr>
        <w:t xml:space="preserve">Esimerkki 1.3216</w:t>
      </w:r>
    </w:p>
    <w:p>
      <w:r>
        <w:t xml:space="preserve">Konteksti: Mutta tuoreuden suhteen niitä ei voi päihittää, ja vaikka ne näyttäisivät miltä, ne maistuvat varmasti hyvältä. Olen vielä leikkimässä niiden asettelemisen kanssa , mutta tässä näet parsarullan , kurkku-avacadorullan ja kalifornialaisen rullan , jossa on katkarapuja tyypillisen tekoravun sijasta . Olen aina ihmetellyt, miksi he käyttivät tekorapua ( joka koostuu pääasiassa jalostetuista ruijanpallaksen jäänteistä, jotka on muotoiltu eräänlaiseksi kalamaiseksi McNuggetiksi ). , mutta arvelen nyt, että syyt ovat lähinnä esteettisiä . Vaikka tekoravussa on kirkkaan punainen väritys, rapu on periaatteessa vain riisin värinen, eikä se juurikaan erotu, kun maki viipaloidaan.</w:t>
      </w:r>
    </w:p>
    <w:p>
      <w:r>
        <w:rPr>
          <w:b/>
        </w:rPr>
        <w:t xml:space="preserve">Tulos</w:t>
      </w:r>
    </w:p>
    <w:p>
      <w:r>
        <w:t xml:space="preserve">Minkälainen ruokavalio tässä on esillä ?</w:t>
      </w:r>
    </w:p>
    <w:p>
      <w:r>
        <w:rPr>
          <w:b/>
        </w:rPr>
        <w:t xml:space="preserve">Esimerkki 1.3217</w:t>
      </w:r>
    </w:p>
    <w:p>
      <w:r>
        <w:t xml:space="preserve">Konteksti: Vaikka minulla ei ollut aiempaa kokemusta asiakaspalvelusta, he palkkasivat minut, joten se on aika siistiä. Aloitan huomenna aikaisin, se on se huono puoli. Olen niin tottunut olemaan pummi, että ajatus aikaisesta heräämisestä ei kuulosta houkuttelevalta.</w:t>
      </w:r>
    </w:p>
    <w:p>
      <w:r>
        <w:rPr>
          <w:b/>
        </w:rPr>
        <w:t xml:space="preserve">Tulos</w:t>
      </w:r>
    </w:p>
    <w:p>
      <w:r>
        <w:t xml:space="preserve">Mikä on voinut saada heidät palkkaamaan sinut?</w:t>
      </w:r>
    </w:p>
    <w:p>
      <w:r>
        <w:rPr>
          <w:b/>
        </w:rPr>
        <w:t xml:space="preserve">Esimerkki 1.3218</w:t>
      </w:r>
    </w:p>
    <w:p>
      <w:r>
        <w:t xml:space="preserve">Konteksti: . Näyttelin , en ohjannut . Pieni , yhden päivän rooli , mutta paljon dialogia ja täydet 9 tuntia kuvauspaikalla . Rakastan elokuvasarjan ruokaa ja käsityöpalveluja ja eksoottisia meikkaaja- ja kampaajapimuja, jotka hössöttävät ympärilläni .</w:t>
      </w:r>
    </w:p>
    <w:p>
      <w:r>
        <w:rPr>
          <w:b/>
        </w:rPr>
        <w:t xml:space="preserve">Tulos</w:t>
      </w:r>
    </w:p>
    <w:p>
      <w:r>
        <w:t xml:space="preserve">Millaista työtä kertoja teki kuvauspaikalla ?</w:t>
      </w:r>
    </w:p>
    <w:p>
      <w:r>
        <w:rPr>
          <w:b/>
        </w:rPr>
        <w:t xml:space="preserve">Esimerkki 1.3219</w:t>
      </w:r>
    </w:p>
    <w:p>
      <w:r>
        <w:t xml:space="preserve">Konteksti: Sinulla on töitä tehtävänä , sinulla on jalkapallojuttuja hoidettavana , et voi nukkua ! Alkoholi tekee minut hyvin uneliaaksi , tupakka vain tekee minusta vielä tunteikkaamman ja kivemmän mikä on mahtavaa jos minulla olisi kaikki aika maailmassa tuntea näin . Eilen itkin ystävyytemme menetystä .</w:t>
      </w:r>
    </w:p>
    <w:p>
      <w:r>
        <w:rPr>
          <w:b/>
        </w:rPr>
        <w:t xml:space="preserve">Tulos</w:t>
      </w:r>
    </w:p>
    <w:p>
      <w:r>
        <w:t xml:space="preserve">Mikä on luultavasti totta kertojasta ?</w:t>
      </w:r>
    </w:p>
    <w:p>
      <w:r>
        <w:rPr>
          <w:b/>
        </w:rPr>
        <w:t xml:space="preserve">Esimerkki 1.3220</w:t>
      </w:r>
    </w:p>
    <w:p>
      <w:r>
        <w:t xml:space="preserve">Konteksti: Sileä - ja - smarmy laulaja ja big - band torvisektio, joka on kymmenen vuotta vanhentunut ? Vielä rohkeampaa on Darinin päätös lisätä Mackin uhrien luetteloon Lotte Lenyan nimi - Weillin vaimon ja Weillin laulujen tunnetuimman tulkitsijan. Sitä, toimiiko se vai ei, en osaa sanoa.</w:t>
      </w:r>
    </w:p>
    <w:p>
      <w:r>
        <w:rPr>
          <w:b/>
        </w:rPr>
        <w:t xml:space="preserve">Tulos</w:t>
      </w:r>
    </w:p>
    <w:p>
      <w:r>
        <w:t xml:space="preserve">Mikä mahtaa olla syynä kaikkiin näihin "rohkeisiin" siirtoihin?</w:t>
      </w:r>
    </w:p>
    <w:p>
      <w:r>
        <w:rPr>
          <w:b/>
        </w:rPr>
        <w:t xml:space="preserve">Esimerkki 1.3221</w:t>
      </w:r>
    </w:p>
    <w:p>
      <w:r>
        <w:t xml:space="preserve">Konteksti: Viime yönä sain melkein valmiiksi mallin rintamuksen. ( Ainakin 4 yrityksen jälkeen, mukaan lukien leikkaaminen ja ompelu ja sovittaminen ja uudelleen tekeminen ) . Kaikkien tekemieni muutosten kanssa se tuskin muistuttaa alkuperäistä kaavaa . On melkein kuin olisin tehnyt kaavan tyhjästä.</w:t>
      </w:r>
    </w:p>
    <w:p>
      <w:r>
        <w:rPr>
          <w:b/>
        </w:rPr>
        <w:t xml:space="preserve">Tulos</w:t>
      </w:r>
    </w:p>
    <w:p>
      <w:r>
        <w:t xml:space="preserve">Miten sain melkein valmiiksi mallia liivi ?</w:t>
      </w:r>
    </w:p>
    <w:p>
      <w:r>
        <w:rPr>
          <w:b/>
        </w:rPr>
        <w:t xml:space="preserve">Tulos</w:t>
      </w:r>
    </w:p>
    <w:p>
      <w:r>
        <w:t xml:space="preserve">miksi se on kuin tekisin mallin tyhjästä?</w:t>
      </w:r>
    </w:p>
    <w:p>
      <w:r>
        <w:rPr>
          <w:b/>
        </w:rPr>
        <w:t xml:space="preserve">Esimerkki 1.3222</w:t>
      </w:r>
    </w:p>
    <w:p>
      <w:r>
        <w:t xml:space="preserve">Konteksti: Hän luultavasti yllättäisi sinut . " " " No , minä en oikein pidä yllätyksistä . Ja se on todellakin liian aikaista . Hän on kamppaillut jonkin asian kanssa viime aikoina ja minun on ensin selvitettävä, minkä kanssa . " Kai sanoi. " Oikeasti Kai , oletko ajatellut , että hän saattaa kamppailla rakkautensa kanssa sinua kohtaan , kuten Aoi teki ? " Kai mietti asiaa hieman, mutta sanoi sitten, surun vivahde äänessään: " Hän ei ole Aoi , Uruha .</w:t>
      </w:r>
    </w:p>
    <w:p>
      <w:r>
        <w:rPr>
          <w:b/>
        </w:rPr>
        <w:t xml:space="preserve">Tulos</w:t>
      </w:r>
    </w:p>
    <w:p>
      <w:r>
        <w:t xml:space="preserve">Miksi Uruha voisi ehdottaa, että Kai on turhaan utelias?</w:t>
      </w:r>
    </w:p>
    <w:p>
      <w:r>
        <w:rPr>
          <w:b/>
        </w:rPr>
        <w:t xml:space="preserve">Esimerkki 1.3223</w:t>
      </w:r>
    </w:p>
    <w:p>
      <w:r>
        <w:t xml:space="preserve">Konteksti: Olin länsimainen vieras japanilaisessa hotellissa, jossa asiakkaat ovat enimmäkseen japanilaisia. Tällä en tarkoita mitään negatiivista , japanilaiset vieraat olivat erittäin ystävällisiä ja heitä vain kiehtoi länsimainen ruoka, jota valitsimme syödä ja tapa, jolla käytimme veistä ja haarukkaa . Se ei kai eronnut siitä, että me katselimme, mitä he söivät ja miten he käyttivät syömäpuikkoja niin tyylikkäästi ja tyylikkäästi. Minusta henkilökohtaisesti tuntui, että tämä lisäsi nautintoa siitä, että olimme jossakin, jossa kulttuuri on niin erilainen.</w:t>
      </w:r>
    </w:p>
    <w:p>
      <w:r>
        <w:rPr>
          <w:b/>
        </w:rPr>
        <w:t xml:space="preserve">Tulos</w:t>
      </w:r>
    </w:p>
    <w:p>
      <w:r>
        <w:t xml:space="preserve">Mitä tunnen, kun lähdemme japanilaisesta ravintolasta?</w:t>
      </w:r>
    </w:p>
    <w:p>
      <w:r>
        <w:rPr>
          <w:b/>
        </w:rPr>
        <w:t xml:space="preserve">Esimerkki 1.3224</w:t>
      </w:r>
    </w:p>
    <w:p>
      <w:r>
        <w:t xml:space="preserve">Konteksti: Musiikki ajalta, jolloin elämä oli unelma ? Joka tapauksessa , minulla oli upea ostospäivä ( paljon vaaleanpunaisia ja vihreitä röyhelöitä ! ) ja nyt nautin laiskasta päivästä auringossa .</w:t>
      </w:r>
    </w:p>
    <w:p>
      <w:r>
        <w:rPr>
          <w:b/>
        </w:rPr>
        <w:t xml:space="preserve">Tulos</w:t>
      </w:r>
    </w:p>
    <w:p>
      <w:r>
        <w:t xml:space="preserve">Millaisia asioita olisin voinut ostaa ?</w:t>
      </w:r>
    </w:p>
    <w:p>
      <w:r>
        <w:rPr>
          <w:b/>
        </w:rPr>
        <w:t xml:space="preserve">Esimerkki 1.3225</w:t>
      </w:r>
    </w:p>
    <w:p>
      <w:r>
        <w:t xml:space="preserve">Konteksti: Syyskuu on Ahhhhh-kuukausi . Päivitys ' myrkkysumakasta . ' Joo -- ei myrkkysumakasta . Sattumoisin kausiluonteiset allergiat , jotka ovat tänä vuonna valloillaan , pääsivät ihon alle .</w:t>
      </w:r>
    </w:p>
    <w:p>
      <w:r>
        <w:rPr>
          <w:b/>
        </w:rPr>
        <w:t xml:space="preserve">Tulos</w:t>
      </w:r>
    </w:p>
    <w:p>
      <w:r>
        <w:t xml:space="preserve">Oliko ihosi hyvin kutiava ?</w:t>
      </w:r>
    </w:p>
    <w:p>
      <w:r>
        <w:rPr>
          <w:b/>
        </w:rPr>
        <w:t xml:space="preserve">Esimerkki 1.3226</w:t>
      </w:r>
    </w:p>
    <w:p>
      <w:r>
        <w:t xml:space="preserve">Konteksti: Joten kaikki , kesken juoksun , kääntyvät sivulle ja tavallaan ninja juoksee ympyrää . Olen hyvä tässä - se ei ole vaikeaa, mutta huomasin, että jotkut pitivät jalkansa lähempänä mattoa kuin minä, joten pidin askeleeni matalana ja seurasin heitä. Epäonnistuin . Kompastuin omaan jalkaani ja kompuroin reilut viisi tai kymmenen sekuntia saadakseni tasapainoni takaisin, koska olin kumartuneena juoksemassa kädet heiluen.</w:t>
      </w:r>
    </w:p>
    <w:p>
      <w:r>
        <w:rPr>
          <w:b/>
        </w:rPr>
        <w:t xml:space="preserve">Tulos</w:t>
      </w:r>
    </w:p>
    <w:p>
      <w:r>
        <w:t xml:space="preserve">Millaisia vammoja aiheutuisi ?</w:t>
      </w:r>
    </w:p>
    <w:p>
      <w:r>
        <w:rPr>
          <w:b/>
        </w:rPr>
        <w:t xml:space="preserve">Esimerkki 1.3227</w:t>
      </w:r>
    </w:p>
    <w:p>
      <w:r>
        <w:t xml:space="preserve">Konteksti: Minulla on nyt budjetti, joka on laadittu Excel-kloonissani ( Gnumeric ). Viime kuukausien tiliotteiden perusteella tiesin, että olin suunnilleen tasoissa, mutta on mukavaa, että se on vahvistettu. Tämä on ensimmäinen kerta elämässäni, kun minulla on todellinen budjetti, jonka pohjalta voin työskennellä.</w:t>
      </w:r>
    </w:p>
    <w:p>
      <w:r>
        <w:rPr>
          <w:b/>
        </w:rPr>
        <w:t xml:space="preserve">Tulos</w:t>
      </w:r>
    </w:p>
    <w:p>
      <w:r>
        <w:t xml:space="preserve">Miksi sinulla on ensimmäistä kertaa elämässäsi todellinen budjetti, jonka pohjalta voit työskennellä?</w:t>
      </w:r>
    </w:p>
    <w:p>
      <w:r>
        <w:rPr>
          <w:b/>
        </w:rPr>
        <w:t xml:space="preserve">Esimerkki 1.3228</w:t>
      </w:r>
    </w:p>
    <w:p>
      <w:r>
        <w:t xml:space="preserve">Konteksti: Tiedätkö miksi? B / c Olin kyllästynyt siihen, että minua huumattiin , olin masentunut ja lyöty alas siihen mennessä . Monet ihmettelevät , miksi en alistunut täysin hänelle . Kerron teille kyllä haluan täysin alistua jonain päivänä jollekin , mutta asia on niin , että sinun täytyy haluta alistua tuolle henkilölle .</w:t>
      </w:r>
    </w:p>
    <w:p>
      <w:r>
        <w:rPr>
          <w:b/>
        </w:rPr>
        <w:t xml:space="preserve">Tulos</w:t>
      </w:r>
    </w:p>
    <w:p>
      <w:r>
        <w:t xml:space="preserve">Mitä mieltä olen hänestä?</w:t>
      </w:r>
    </w:p>
    <w:p>
      <w:r>
        <w:rPr>
          <w:b/>
        </w:rPr>
        <w:t xml:space="preserve">Esimerkki 1.3229</w:t>
      </w:r>
    </w:p>
    <w:p>
      <w:r>
        <w:t xml:space="preserve">Konteksti: Se, että olen syntynyt itsenäisyyspäivänä, ei tarkoita, että olen isänmaallinen . Hemmetti . Älkääkä laulako minulle Yankee Doodlea tai oksennan.</w:t>
      </w:r>
    </w:p>
    <w:p>
      <w:r>
        <w:rPr>
          <w:b/>
        </w:rPr>
        <w:t xml:space="preserve">Tulos</w:t>
      </w:r>
    </w:p>
    <w:p>
      <w:r>
        <w:t xml:space="preserve">Missä maassa saatan tällä hetkellä asua?</w:t>
      </w:r>
    </w:p>
    <w:p>
      <w:r>
        <w:rPr>
          <w:b/>
        </w:rPr>
        <w:t xml:space="preserve">Esimerkki 1.3230</w:t>
      </w:r>
    </w:p>
    <w:p>
      <w:r>
        <w:t xml:space="preserve">Konteksti: Kävin tänä iltana elämäni ensimmäisessä vesipiippubaarissa. Se oli ihan kuin mikä tahansa muu baari, jossa musiikki on liian kovalla, jotta voisi puhua ympärillä oleville ihmisille ja kun mies haluaa tanssia tytön kanssa, hänen tarvitsee vain laittaa kätensä tytön lanteille ja odottaa, kunnes tyttö peruuttaa häntä kohti ja he jauhavat. Paitsi että siellä ei ollut alkoholia, joka olisi heikentänyt arvostelukykyäni. Kun vihdoin lähdimme, taivas täyttyi aivan uskomattomista salamoista . Joten kun he jättivät minut kotonani otin Diet Coca-Colan ( ruokkiakseni uusinta riippuvuuttani ) ja läppärini ja tulin ulos terassillemme katsomaan salamoita .</w:t>
      </w:r>
    </w:p>
    <w:p>
      <w:r>
        <w:rPr>
          <w:b/>
        </w:rPr>
        <w:t xml:space="preserve">Tulos</w:t>
      </w:r>
    </w:p>
    <w:p>
      <w:r>
        <w:t xml:space="preserve">Nauttiiko tämä henkilö ajastaan vesipiippubaarissa ?</w:t>
      </w:r>
    </w:p>
    <w:p>
      <w:r>
        <w:rPr>
          <w:b/>
        </w:rPr>
        <w:t xml:space="preserve">Esimerkki 1.3231</w:t>
      </w:r>
    </w:p>
    <w:p>
      <w:r>
        <w:t xml:space="preserve">Konteksti: Haluaisitko kokea hauskan suunnittelun seuraavan lomasi ? Haluaisin jakaa hauskan kokemukseni tänä kesänä ja kaupunkivalintani oli Orlando , Florida . Koko perhe tutustui Orlando Cityn kierroksiin .</w:t>
      </w:r>
    </w:p>
    <w:p>
      <w:r>
        <w:rPr>
          <w:b/>
        </w:rPr>
        <w:t xml:space="preserve">Tulos</w:t>
      </w:r>
    </w:p>
    <w:p>
      <w:r>
        <w:t xml:space="preserve">Mikä voi olla syy puhua heidän hauskasta lomastaan ?</w:t>
      </w:r>
    </w:p>
    <w:p>
      <w:r>
        <w:rPr>
          <w:b/>
        </w:rPr>
        <w:t xml:space="preserve">Esimerkki 1.3232</w:t>
      </w:r>
    </w:p>
    <w:p>
      <w:r>
        <w:t xml:space="preserve">Konteksti: Nyt sinulla on huono saippua käsissäsi . Oli paljon ihmissusidraamaa , mikä periaatteessa teki New Moonista niin paskaa . Jacob ym. ovat niin tylsiä . Kaipaan Culleneita . Yllättäen luulin, että hän olisi raskaana koko kirjan ajan. Mutta ei .</w:t>
      </w:r>
    </w:p>
    <w:p>
      <w:r>
        <w:rPr>
          <w:b/>
        </w:rPr>
        <w:t xml:space="preserve">Tulos</w:t>
      </w:r>
    </w:p>
    <w:p>
      <w:r>
        <w:t xml:space="preserve">Mikä voi olla syy siihen, miksi ei tykännyt New Moonista ?</w:t>
      </w:r>
    </w:p>
    <w:p>
      <w:r>
        <w:rPr>
          <w:b/>
        </w:rPr>
        <w:t xml:space="preserve">Esimerkki 1.3233</w:t>
      </w:r>
    </w:p>
    <w:p>
      <w:r>
        <w:t xml:space="preserve">Konteksti: Mutta en tarpeeksi, jotta se olisi säännöllinen pysähdyspaikka, ellei minun tarvitse ruokkia vegaania jossain vaiheessa. Illallisen jälkeen kävin Office Depotissa ja tein ison pistepotin . Tarvitsin lisää muistia kameraani, ja heillä oli myynnissä 2 paketin 2 GB Sandisk-levyjä 25 dollarilla.</w:t>
      </w:r>
    </w:p>
    <w:p>
      <w:r>
        <w:rPr>
          <w:b/>
        </w:rPr>
        <w:t xml:space="preserve">Tulos</w:t>
      </w:r>
    </w:p>
    <w:p>
      <w:r>
        <w:t xml:space="preserve">Miksi minusta tuntuu kuin olisin tehnyt kaupassa ison tilin?</w:t>
      </w:r>
    </w:p>
    <w:p>
      <w:r>
        <w:rPr>
          <w:b/>
        </w:rPr>
        <w:t xml:space="preserve">Esimerkki 1.3234</w:t>
      </w:r>
    </w:p>
    <w:p>
      <w:r>
        <w:t xml:space="preserve">Konteksti: Joten aikatauluni mukaan , kiireinen kauteni alkoi tänään. Tietysti , en ole vielä nähnyt mitään todisteita siitä . Käytin tänään puoli tuntia yrittäessäni päästä nettiin . Ensin minun piti löytää tyhjien kabinettien joukosta sellainen, jossa oli toimiva internet-portti.</w:t>
      </w:r>
    </w:p>
    <w:p>
      <w:r>
        <w:rPr>
          <w:b/>
        </w:rPr>
        <w:t xml:space="preserve">Tulos</w:t>
      </w:r>
    </w:p>
    <w:p>
      <w:r>
        <w:t xml:space="preserve">Miksi kertoja on yllättynyt työssään ?</w:t>
      </w:r>
    </w:p>
    <w:p>
      <w:r>
        <w:rPr>
          <w:b/>
        </w:rPr>
        <w:t xml:space="preserve">Esimerkki 1.3235</w:t>
      </w:r>
    </w:p>
    <w:p>
      <w:r>
        <w:t xml:space="preserve">Konteksti: Olin täysin tyytyväinen vuokrata meidän 2 makuuhuoneen talo Moweaqua $ 425 kuukaudessa. Joe oli se, joka halusi omistaa jotain. Tietenkin seuraavien 2 vuoden aikana asuimme edellisessä talossa , kun riitelimme hän sanoi että se oli hänen talonsa (koska hän maksoi kaikki laskut ....... hän unohtaa kätevästi että kaikki rahat jotka ansaitsen laulamalla menevät yleensä kotitalouteen) . Luonnollisesti hänen asenteensa sai minut vihaamaan sitä taloa . Ja kaikki ne asiat, joita aioimme tehdä sen kodiksemme , eivät koskaan toteutuneet .</w:t>
      </w:r>
    </w:p>
    <w:p>
      <w:r>
        <w:rPr>
          <w:b/>
        </w:rPr>
        <w:t xml:space="preserve">Tulos</w:t>
      </w:r>
    </w:p>
    <w:p>
      <w:r>
        <w:t xml:space="preserve">Miksi kertoja on tyytymätön taloonsa ?</w:t>
      </w:r>
    </w:p>
    <w:p>
      <w:r>
        <w:rPr>
          <w:b/>
        </w:rPr>
        <w:t xml:space="preserve">Esimerkki 1.3236</w:t>
      </w:r>
    </w:p>
    <w:p>
      <w:r>
        <w:t xml:space="preserve">Konteksti: Se ei saanut virtaa, mikä on järkevää. Joten kyllä , sain sen takaisin 26.2. ..... ..... Luulen, että . Kytkin kännykän päälle yön jälkeen laturissa ja sain ääniviestin , luulin sen olevan äidiltäni tai joltain muulta kuin mekaanikoltani . Se olikin mekaanikkoni , joka kertoi minulle että " Samantha on valmis tulemaan kotiin . ".</w:t>
      </w:r>
    </w:p>
    <w:p>
      <w:r>
        <w:rPr>
          <w:b/>
        </w:rPr>
        <w:t xml:space="preserve">Tulos</w:t>
      </w:r>
    </w:p>
    <w:p>
      <w:r>
        <w:t xml:space="preserve">Mitä voi tapahtua sen jälkeen, kun kännykkä on kytketty päälle laturissa ollessaan?</w:t>
      </w:r>
    </w:p>
    <w:p>
      <w:r>
        <w:rPr>
          <w:b/>
        </w:rPr>
        <w:t xml:space="preserve">Esimerkki 1.3237</w:t>
      </w:r>
    </w:p>
    <w:p>
      <w:r>
        <w:t xml:space="preserve">Konteksti: Näin tapahtui tänään ... Kävin pelaamassa discgolfia , ja kun useat meistä istuivat ympärillä , jäähdyttelemässä , odottamassa muiden ihmisten lopettamista , puhelimeni soi . T T&amp;T:n T soitti minulle ja sanoi, että hän ja T aikoivat mennä Backstreetille blues jamiin ja kutsuivat minut mukaan ja ottamaan bassoni mukaan. Ajattelin , että mitä helvettiä , joten menin sinne ja otin bassoni mukaan . Minut kutsuttiin lopulta lavalle soittamaan ja soitimme noin 6 biisiä.</w:t>
      </w:r>
    </w:p>
    <w:p>
      <w:r>
        <w:rPr>
          <w:b/>
        </w:rPr>
        <w:t xml:space="preserve">Tulos</w:t>
      </w:r>
    </w:p>
    <w:p>
      <w:r>
        <w:t xml:space="preserve">Miksi kertoja on niin hikinen ja punainen?</w:t>
      </w:r>
    </w:p>
    <w:p>
      <w:r>
        <w:rPr>
          <w:b/>
        </w:rPr>
        <w:t xml:space="preserve">Esimerkki 1.3238</w:t>
      </w:r>
    </w:p>
    <w:p>
      <w:r>
        <w:t xml:space="preserve">Konteksti: Tarkoitan, että olen siinä vaiheessa, että olen kyyninen enkä voi uskoa ihmisiä . Pelkään paljon, että kun olen ollut tekemisissä ihmisten ja heidän BS:nsä kanssa, että menetän kyvyn välittää tai tuntea . Puolet minusta tietää, että kun tilanne osuu kotiin, se on erilaista, mutta toinen osa minusta pelkää, että suhtaudun siihen kuin tavalliseen työpäivään .</w:t>
      </w:r>
    </w:p>
    <w:p>
      <w:r>
        <w:rPr>
          <w:b/>
        </w:rPr>
        <w:t xml:space="preserve">Tulos</w:t>
      </w:r>
    </w:p>
    <w:p>
      <w:r>
        <w:t xml:space="preserve">Miksi minusta on voinut tulla niin kyyninen ihmisiä kohtaan ?</w:t>
      </w:r>
    </w:p>
    <w:p>
      <w:r>
        <w:rPr>
          <w:b/>
        </w:rPr>
        <w:t xml:space="preserve">Esimerkki 1.3239</w:t>
      </w:r>
    </w:p>
    <w:p>
      <w:r>
        <w:t xml:space="preserve">Konteksti: Minulla on jopa suurin osa tuon ajan panssarisarjasta , täytyy vain hankkia mukava kypärä ja rakentaa Cuirass . Heti ilmoituksen jälkeen uusi kuningas ja kuningatar tulivat hoviin . He jatkoivat kuninkaan ja kuningattaren hävittämistä melko graafisella tavalla , muistutti minua ren - festistä , jonka tein juuri lukion jälkeen .</w:t>
      </w:r>
    </w:p>
    <w:p>
      <w:r>
        <w:rPr>
          <w:b/>
        </w:rPr>
        <w:t xml:space="preserve">Tulos</w:t>
      </w:r>
    </w:p>
    <w:p>
      <w:r>
        <w:t xml:space="preserve">Oliko vanha kuningas ja kuningatar suosittuja?</w:t>
      </w:r>
    </w:p>
    <w:p>
      <w:r>
        <w:rPr>
          <w:b/>
        </w:rPr>
        <w:t xml:space="preserve">Esimerkki 1.3240</w:t>
      </w:r>
    </w:p>
    <w:p>
      <w:r>
        <w:t xml:space="preserve">Konteksti: ( Unohtamatta sitä, että istuin isäni vieressä raastamassa porkkanoita lähes tunnin ajan . ) Kuten voitte huomata , olen hylännyt Superman -teemaisen kynsilakkani ( en edes pidä Supermanista . wtf ? ) ja mennyt au natural lookiin .</w:t>
      </w:r>
    </w:p>
    <w:p>
      <w:r>
        <w:rPr>
          <w:b/>
        </w:rPr>
        <w:t xml:space="preserve">Tulos</w:t>
      </w:r>
    </w:p>
    <w:p>
      <w:r>
        <w:t xml:space="preserve">Millaisista popkulttuurin aiheista kertoja pitää ?</w:t>
      </w:r>
    </w:p>
    <w:p>
      <w:r>
        <w:rPr>
          <w:b/>
        </w:rPr>
        <w:t xml:space="preserve">Esimerkki 1.3241</w:t>
      </w:r>
    </w:p>
    <w:p>
      <w:r>
        <w:t xml:space="preserve">Konteksti: En ollut varma, mitä sanoa jollekin, kun he makasivat siellä riisuttuina, liikkumattomina ja haavoittuvina. Yllättäen olen käynyt joitakin parhaita keskusteluja potilaiden kanssa, kun annan heille kylvyn. Pieni keskustelu tekee siitä vähemmän epämiellyttävää , ja kevyt rupattelu voi joskus johtaa mielenkiintoisiin tarinoihin potilaan elämästä. Kuten esimerkiksi tänään .</w:t>
      </w:r>
    </w:p>
    <w:p>
      <w:r>
        <w:rPr>
          <w:b/>
        </w:rPr>
        <w:t xml:space="preserve">Tulos</w:t>
      </w:r>
    </w:p>
    <w:p>
      <w:r>
        <w:t xml:space="preserve">Miksi kertoja koki työnsä ensin hankalaksi ?</w:t>
      </w:r>
    </w:p>
    <w:p>
      <w:r>
        <w:rPr>
          <w:b/>
        </w:rPr>
        <w:t xml:space="preserve">Esimerkki 1.3242</w:t>
      </w:r>
    </w:p>
    <w:p>
      <w:r>
        <w:t xml:space="preserve">Konteksti: Tämä tarina selittää, miten olen innostunut työskentelemään lasten kanssa .... Tänään työskentelin pikkulasten päiväuniaikana, tuuraajana, kun tavalliset opettajat pitivät taukoja, yksin huoneessa, jossa oli 9 nukkuvaa lasta ja yksi kiukkuinen hereillä oleva lapsi. Hän halusi äitiään , hän huusi ja itki äitiä. Vietin koko tunnin peläten, että hän herättäisi jonkun muista lapsista, taistellen pitääkseni hänet matollaan ja välttääkseni huutamista, jotka ovat toisensa poissulkevia tavoitteita. Niin , ja ihannetapauksessa hän saisi myös kunnon päiväunet , ennen kuin päiväuniaika olisi ohi .</w:t>
      </w:r>
    </w:p>
    <w:p>
      <w:r>
        <w:rPr>
          <w:b/>
        </w:rPr>
        <w:t xml:space="preserve">Tulos</w:t>
      </w:r>
    </w:p>
    <w:p>
      <w:r>
        <w:t xml:space="preserve">Missä kertoja voisi työskennellä ?</w:t>
      </w:r>
    </w:p>
    <w:p>
      <w:r>
        <w:rPr>
          <w:b/>
        </w:rPr>
        <w:t xml:space="preserve">Esimerkki 1.3243</w:t>
      </w:r>
    </w:p>
    <w:p>
      <w:r>
        <w:t xml:space="preserve">Konteksti: Se palautettiin juuri ennen kuin lähdin töihin. Äiti oli tavallaan asettunut taloksi ja päätti purra pari tuntia, jotta voisin mennä takaisin nukkumaan , ja minä tein töihin valmistautumisprosessistani paljon ahtaamman ja kiireellisemmän jättämällä herätykseni kokonaan huomiotta. Snooze ftw ! Muina uutisina , tämä viikonloppu oli mahtava !.</w:t>
      </w:r>
    </w:p>
    <w:p>
      <w:r>
        <w:rPr>
          <w:b/>
        </w:rPr>
        <w:t xml:space="preserve">Tulos</w:t>
      </w:r>
    </w:p>
    <w:p>
      <w:r>
        <w:t xml:space="preserve">Miksi sähköt palautettiin?</w:t>
      </w:r>
    </w:p>
    <w:p>
      <w:r>
        <w:rPr>
          <w:b/>
        </w:rPr>
        <w:t xml:space="preserve">Esimerkki 1.3244</w:t>
      </w:r>
    </w:p>
    <w:p>
      <w:r>
        <w:t xml:space="preserve">Konteksti: Musiikkia, joka on niin kovaa ja thumpa - thumpa, että sen kuulee jopa Moskovan metrossa. Tuuli puhalsi ja satoi ja olin luistellut kuin paska ja tiedättekö mitä? Sillä ei ollut väliä sillä hetkellä . Tunsin itseni niin vapaaksi ; luistelu todella vapauttaa henkeni .</w:t>
      </w:r>
    </w:p>
    <w:p>
      <w:r>
        <w:rPr>
          <w:b/>
        </w:rPr>
        <w:t xml:space="preserve">Tulos</w:t>
      </w:r>
    </w:p>
    <w:p>
      <w:r>
        <w:t xml:space="preserve">Miksi luulet, että sillä ei ollut väliä, että luistelit huonosti ja olosuhteet olivat huonot ?</w:t>
      </w:r>
    </w:p>
    <w:p>
      <w:r>
        <w:rPr>
          <w:b/>
        </w:rPr>
        <w:t xml:space="preserve">Esimerkki 1.3245</w:t>
      </w:r>
    </w:p>
    <w:p>
      <w:r>
        <w:t xml:space="preserve">Konteksti: Mulla on vain yksi niistä päivistä . Myönnettäköön , että minulla on ollut se jo noin viikon ajan , mutta minulla on edelleen sellainen päivä . Juuri kun olin keskellä kunnon itsesäälissä heittäytymistä kaikkien elämäni paskojen puolien suhteen , saan sähköpostia ystävältäni , joka kertoo veljestään. Hän on upseeri armeijassa - minulla ei ole aavistustakaan, missä rykmentissä - ja hän oli sellaisessa säälittävässä panssaroimattomassa maastoautossa jossain Helmandin maakunnassa, kun siihen osui talebanien raketti.</w:t>
      </w:r>
    </w:p>
    <w:p>
      <w:r>
        <w:rPr>
          <w:b/>
        </w:rPr>
        <w:t xml:space="preserve">Tulos</w:t>
      </w:r>
    </w:p>
    <w:p>
      <w:r>
        <w:t xml:space="preserve">Miltä minusta tuntuu, kun kuulen, mitä ystäväni veljelle tapahtui armeijassa?</w:t>
      </w:r>
    </w:p>
    <w:p>
      <w:r>
        <w:rPr>
          <w:b/>
        </w:rPr>
        <w:t xml:space="preserve">Esimerkki 1.3246</w:t>
      </w:r>
    </w:p>
    <w:p>
      <w:r>
        <w:t xml:space="preserve">Konteksti: Niinpä taikuri muutti hänet tiikeriksi . Seuraavana päivänä , kun hän kuljeskeli viidakossa , hän näki metsästäjän ja taas hän oli hyvin peloissaan . Hän palasi taikurin luo ja kysyi: "Voisitko muuttaa minut sen sijaan metsästäjäksi, kiitos? Jos minusta tulee metsästäjä , en enää pelkää metsästäjiä . " Taikuri muutti hänet hiireksi . Hiiri oli järkyttynyt ja kysyi miksi. Taikuri vastasi tyynesti: " Vaikka muuttaisin sinut miksi tahansa, olet silti sisältä hiiri.</w:t>
      </w:r>
    </w:p>
    <w:p>
      <w:r>
        <w:rPr>
          <w:b/>
        </w:rPr>
        <w:t xml:space="preserve">Tulos</w:t>
      </w:r>
    </w:p>
    <w:p>
      <w:r>
        <w:t xml:space="preserve">Mitä taikuri haluaa sanoa?</w:t>
      </w:r>
    </w:p>
    <w:p>
      <w:r>
        <w:rPr>
          <w:b/>
        </w:rPr>
        <w:t xml:space="preserve">Esimerkki 1.3247</w:t>
      </w:r>
    </w:p>
    <w:p>
      <w:r>
        <w:t xml:space="preserve">Konteksti: Se ei ole huono siinä mielessä, että kukaan tuntemani henkilö olisi kuollut tai loukkaantunut. Silti se oli huono , koska olit ärsyyntynyt ja stressaantunut koko pirun päivän . No mulla oli se päivä eilen .</w:t>
      </w:r>
    </w:p>
    <w:p>
      <w:r>
        <w:rPr>
          <w:b/>
        </w:rPr>
        <w:t xml:space="preserve">Tulos</w:t>
      </w:r>
    </w:p>
    <w:p>
      <w:r>
        <w:t xml:space="preserve">Miksi kertoja uskoo, että se oli huono päivä ?</w:t>
      </w:r>
    </w:p>
    <w:p>
      <w:r>
        <w:rPr>
          <w:b/>
        </w:rPr>
        <w:t xml:space="preserve">Esimerkki 1.3248</w:t>
      </w:r>
    </w:p>
    <w:p>
      <w:r>
        <w:t xml:space="preserve">Konteksti: Hän saattoi pyytää mitä tahansa: esimerkiksi tulla taloon ja nukkua parhaassa makuuhuoneessa Neelin kanssa. Hän voisi syödä siellä kaikki ateriansa ... Kukaan ei ollut ilmoittautunut ainakaan sillä tavalla. Mutta mikä todisti, ettei kyseessä ollut Neel?</w:t>
      </w:r>
    </w:p>
    <w:p>
      <w:r>
        <w:rPr>
          <w:b/>
        </w:rPr>
        <w:t xml:space="preserve">Tulos</w:t>
      </w:r>
    </w:p>
    <w:p>
      <w:r>
        <w:t xml:space="preserve">Miksi jotkut ovat kateellisia miehelle ?</w:t>
      </w:r>
    </w:p>
    <w:p>
      <w:r>
        <w:rPr>
          <w:b/>
        </w:rPr>
        <w:t xml:space="preserve">Esimerkki 1.3249</w:t>
      </w:r>
    </w:p>
    <w:p>
      <w:r>
        <w:t xml:space="preserve">Konteksti: Noin kolme viikkoa sitten törmäsin inspiroituneeseen kaunottareen. Musta , villainen , ja kihelmöi menneistä vuosisadoista . Kun laitoin sen päähäni , tiesin , että sen oli tultava kotiin kanssani . Tiesin myös, että siihen oli saatava minun erityinen kosketukseni , vaikka se tarkoitti sormieni pistämistä. Katsokaa sen yksinkertaista tyylikkyyttä ennen kuin muusani sai sen haltuunsa . Ihanaa, eikö?</w:t>
      </w:r>
    </w:p>
    <w:p>
      <w:r>
        <w:rPr>
          <w:b/>
        </w:rPr>
        <w:t xml:space="preserve">Tulos</w:t>
      </w:r>
    </w:p>
    <w:p>
      <w:r>
        <w:t xml:space="preserve">Miksi sinun piti tehdä siihen muutoksia ennen kuin annoit sen muusallesi?</w:t>
      </w:r>
    </w:p>
    <w:p>
      <w:r>
        <w:rPr>
          <w:b/>
        </w:rPr>
        <w:t xml:space="preserve">Esimerkki 1.3250</w:t>
      </w:r>
    </w:p>
    <w:p>
      <w:r>
        <w:t xml:space="preserve">Konteksti: Rutgers gymnastics tekee minusta heidän narttu. ainakin he maksavat minulle kuitenkin. jim ja minä menimme JJs happy hour perjantaina ja meidän kahden välillä, kokeillut jokaista olutta hanasta.</w:t>
      </w:r>
    </w:p>
    <w:p>
      <w:r>
        <w:rPr>
          <w:b/>
        </w:rPr>
        <w:t xml:space="preserve">Tulos</w:t>
      </w:r>
    </w:p>
    <w:p>
      <w:r>
        <w:t xml:space="preserve">Minkälaista koulutusta kertoja saa?</w:t>
      </w:r>
    </w:p>
    <w:p>
      <w:r>
        <w:rPr>
          <w:b/>
        </w:rPr>
        <w:t xml:space="preserve">Esimerkki 1.3251</w:t>
      </w:r>
    </w:p>
    <w:p>
      <w:r>
        <w:t xml:space="preserve">Konteksti: Hänellä oli hänet melkein koko päivän . Se oli mahtavaa. Se käyttäytyi niin hyvin . Kutsui minua jatkuvasti ' äidiksi' , mistä lopulta lakkasin välittämästä , koska hän ei saanut korjausta .</w:t>
      </w:r>
    </w:p>
    <w:p>
      <w:r>
        <w:rPr>
          <w:b/>
        </w:rPr>
        <w:t xml:space="preserve">Tulos</w:t>
      </w:r>
    </w:p>
    <w:p>
      <w:r>
        <w:t xml:space="preserve">Mitä voi tapahtua, jos hän on koko päivän luonasi?</w:t>
      </w:r>
    </w:p>
    <w:p>
      <w:r>
        <w:rPr>
          <w:b/>
        </w:rPr>
        <w:t xml:space="preserve">Esimerkki 1.3252</w:t>
      </w:r>
    </w:p>
    <w:p>
      <w:r>
        <w:t xml:space="preserve">Konteksti: Videot olivat uskomattomia ja valaistus oli täydellinen. Jokainen kappale jonka he soittivat he soittivat 110 % , kaikki heistä ovat loistavia muusikoita , he vetävät hulluja juttuja , musiikillisesti , paljon outoja muutoksia ja outoja tempoja , yleisö diggasi siitä . Yksi asia joka yllätti minut oli se , että koko keikkapaikka oli päästä päähän hikinen tanssibileiden sekamelska ; varmasti , kaikki olivat sekaisin .</w:t>
      </w:r>
    </w:p>
    <w:p>
      <w:r>
        <w:rPr>
          <w:b/>
        </w:rPr>
        <w:t xml:space="preserve">Tulos</w:t>
      </w:r>
    </w:p>
    <w:p>
      <w:r>
        <w:t xml:space="preserve">Mitä olen voinut tehdä, että kirjoitan siitä?</w:t>
      </w:r>
    </w:p>
    <w:p>
      <w:r>
        <w:rPr>
          <w:b/>
        </w:rPr>
        <w:t xml:space="preserve">Esimerkki 1.3253</w:t>
      </w:r>
    </w:p>
    <w:p>
      <w:r>
        <w:t xml:space="preserve">Konteksti: Mieluummin saavun ajoissa ja hoidan asian. * huokaus * ja ajatus oli, että kuukausia sitten , ajattelin ottaa vapaata nämä muutama päivä, jotta voisin tehdä vapaaehtoistyötä. Helvetti , ajatus viime yönä oli stranding kaveri annan kyytiä b / c olin huolissani, mitä kissa oli päässyt b / c rakentamisen ... Minun olisi pitänyt tehdä se, minun olisi pitänyt mennä kotiin ja ... ei, minun piti antaa hänelle kyyti, se oli sama ajatus, kun ajoin töihin kuin minulla on nyt ...</w:t>
      </w:r>
    </w:p>
    <w:p>
      <w:r>
        <w:rPr>
          <w:b/>
        </w:rPr>
        <w:t xml:space="preserve">Tulos</w:t>
      </w:r>
    </w:p>
    <w:p>
      <w:r>
        <w:t xml:space="preserve">Mistä minä nyt potkin itseäni?</w:t>
      </w:r>
    </w:p>
    <w:p>
      <w:r>
        <w:rPr>
          <w:b/>
        </w:rPr>
        <w:t xml:space="preserve">Esimerkki 1.3254</w:t>
      </w:r>
    </w:p>
    <w:p>
      <w:r>
        <w:t xml:space="preserve">Konteksti: Ei, se suunnitelma ei tainnut onnistua, koska ilotulitusta alettiin räjäyttää, kun me vielä pyöräilimme raivokkaasti sinne. Hitto . Syötiin Carls ' Juniorissa , ja söin naudanliha chili juusto ranskalaiset ! Nami!Kun käännyin hakemaan lisää, huomasin jonkun melko tutun: "Mike, onko tuo Avinash?". '.</w:t>
      </w:r>
    </w:p>
    <w:p>
      <w:r>
        <w:rPr>
          <w:b/>
        </w:rPr>
        <w:t xml:space="preserve">Tulos</w:t>
      </w:r>
    </w:p>
    <w:p>
      <w:r>
        <w:t xml:space="preserve">Mitä puhuja voisi tehdä seuraavaksi?</w:t>
      </w:r>
    </w:p>
    <w:p>
      <w:r>
        <w:rPr>
          <w:b/>
        </w:rPr>
        <w:t xml:space="preserve">Tulos</w:t>
      </w:r>
    </w:p>
    <w:p>
      <w:r>
        <w:t xml:space="preserve">Miksi puhuja pyöräili ?</w:t>
      </w:r>
    </w:p>
    <w:p>
      <w:r>
        <w:rPr>
          <w:b/>
        </w:rPr>
        <w:t xml:space="preserve">Esimerkki 1.3255</w:t>
      </w:r>
    </w:p>
    <w:p>
      <w:r>
        <w:t xml:space="preserve">Konteksti: Se sisältää myös epifyyttien peittävyyden, levien peittävyyden ja latvuston korkeuden. Lisäksi oli sarake, johon täytimme, mitä muita organismeja näimme kyseisessä neliöruudussa. Yleisimmin nähtyjä eliöitä olivat etanat ! Oli hauskaa yrittää löytää etanoita ja rapuja kaikkien meriruohon lehtien alta, ja jossain vaiheessa innostuimme todella, kun onnistuimme havaitsemaan pienen pienen kuoren, joka oli kiinni lehden alapuolella.</w:t>
      </w:r>
    </w:p>
    <w:p>
      <w:r>
        <w:rPr>
          <w:b/>
        </w:rPr>
        <w:t xml:space="preserve">Tulos</w:t>
      </w:r>
    </w:p>
    <w:p>
      <w:r>
        <w:t xml:space="preserve">Mitä me todennäköisesti teemme tässä skenaariossa ?</w:t>
      </w:r>
    </w:p>
    <w:p>
      <w:r>
        <w:rPr>
          <w:b/>
        </w:rPr>
        <w:t xml:space="preserve">Esimerkki 1.3256</w:t>
      </w:r>
    </w:p>
    <w:p>
      <w:r>
        <w:t xml:space="preserve">Konteksti: Niinpä meidän kaikkien nuorten käsityöläisten kanssa, jotka perustamme itsemme ja yrityksemme, on parasta kuulla, että perinteisempien käsityömessujen ostajat tukevat meitä. Ja eniten sydäntäni kosketti eräs söpö vanhempi pariskunta , joka ajoi 3 tuntia myrskysäässä tullakseen katsomaan mistä oli kyse . He lukivat siitä sanomalehdestä ja katsoivat sitten nettisivuja ja muutamia taiteilijoiden sivustoja ja heidän oli vain pakko tulla katsomaan itse.</w:t>
      </w:r>
    </w:p>
    <w:p>
      <w:r>
        <w:rPr>
          <w:b/>
        </w:rPr>
        <w:t xml:space="preserve">Tulos</w:t>
      </w:r>
    </w:p>
    <w:p>
      <w:r>
        <w:t xml:space="preserve">Mikä voi olla syy käsityöni sanomalehtijulkaisemiseen ?</w:t>
      </w:r>
    </w:p>
    <w:p>
      <w:r>
        <w:rPr>
          <w:b/>
        </w:rPr>
        <w:t xml:space="preserve">Esimerkki 1.3257</w:t>
      </w:r>
    </w:p>
    <w:p>
      <w:r>
        <w:t xml:space="preserve">Konteksti: Hän työskenteli Lawrencen ja Haverhillin kenkäkaupoissa suurimman osan aikuisikäänsä, luultavasti leikkurina. Hän soitti pianoa melko hyvin, teki korttitemppuja, jotka olivat juuri tarpeeksi hyviä huijaamaan hyväuskoisia lapsia, oli tullut Amerikkaan Nova Scotiasta teini-ikäisenä etsimään työtä (tämä olisi ollut ensimmäisen maailmansodan aikoihin), meni naimisiin toisen sukupolven kanukki tytön kanssa ja kasvatti seitsemän lasta. Ja hän oli ammattiyhdistysmies .</w:t>
      </w:r>
    </w:p>
    <w:p>
      <w:r>
        <w:rPr>
          <w:b/>
        </w:rPr>
        <w:t xml:space="preserve">Tulos</w:t>
      </w:r>
    </w:p>
    <w:p>
      <w:r>
        <w:t xml:space="preserve">Oliko mies hyvä korttitempuissa ?</w:t>
      </w:r>
    </w:p>
    <w:p>
      <w:r>
        <w:rPr>
          <w:b/>
        </w:rPr>
        <w:t xml:space="preserve">Esimerkki 1.3258</w:t>
      </w:r>
    </w:p>
    <w:p>
      <w:r>
        <w:t xml:space="preserve">Konteksti: Tuo on kyllästynyt potin - vatsainen kissa siellä . Näyttää siltä, että sen kaksi parasta leikkikaveria ovat menneet takaisin kouluun . Miksi koulun aloittaminen hermostuttaa minua vieläkin ? En saanut unta edellisenä yönä .</w:t>
      </w:r>
    </w:p>
    <w:p>
      <w:r>
        <w:rPr>
          <w:b/>
        </w:rPr>
        <w:t xml:space="preserve">Tulos</w:t>
      </w:r>
    </w:p>
    <w:p>
      <w:r>
        <w:t xml:space="preserve">Mikä voisi olla erilaista, jos kertoja ei olisi hermostunut koulusta?</w:t>
      </w:r>
    </w:p>
    <w:p>
      <w:r>
        <w:rPr>
          <w:b/>
        </w:rPr>
        <w:t xml:space="preserve">Esimerkki 1.3259</w:t>
      </w:r>
    </w:p>
    <w:p>
      <w:r>
        <w:t xml:space="preserve">Konteksti: Lähdimme ja menimme Starkvilleen, koska Alan on ostamassa Kawasaki Teryxiä ( ATV ) . Sitten tulimme kotiin , sitten lähdimme taas Columbukseen hakemaan lääkkeitä , ostoksille Belkiin , sitten söimme illallista Dougin ja Hazelin luona . Lopulta tulimme kotiin noin klo 19.00.</w:t>
      </w:r>
    </w:p>
    <w:p>
      <w:r>
        <w:rPr>
          <w:b/>
        </w:rPr>
        <w:t xml:space="preserve">Tulos</w:t>
      </w:r>
    </w:p>
    <w:p>
      <w:r>
        <w:t xml:space="preserve">Millainen päivä on ollut?</w:t>
      </w:r>
    </w:p>
    <w:p>
      <w:r>
        <w:rPr>
          <w:b/>
        </w:rPr>
        <w:t xml:space="preserve">Esimerkki 1.3260</w:t>
      </w:r>
    </w:p>
    <w:p>
      <w:r>
        <w:t xml:space="preserve">Konteksti: mahtavaa ! ) ja pirun kylmä ! Onneksi meillä oli muutama herrasmies mukanamme ( Holger , rakastan sinua, kun tarjosit takkisi * halaus*) Odotimme vielä parikymmentä minuuttia, kunnes pahin oli ohi ja sitten kruisailimme loput ... mitä hittoa ?</w:t>
      </w:r>
    </w:p>
    <w:p>
      <w:r>
        <w:rPr>
          <w:b/>
        </w:rPr>
        <w:t xml:space="preserve">Tulos</w:t>
      </w:r>
    </w:p>
    <w:p>
      <w:r>
        <w:t xml:space="preserve">Mitä kirjoittaja näyttää tekstin mukaan pitävän todisteena siitä, että joku on herrasmies?</w:t>
      </w:r>
    </w:p>
    <w:p>
      <w:r>
        <w:rPr>
          <w:b/>
        </w:rPr>
        <w:t xml:space="preserve">Tulos</w:t>
      </w:r>
    </w:p>
    <w:p>
      <w:r>
        <w:t xml:space="preserve">Mikä mahdollinen tapahtuma tai tilanne johti siihen, että heidän oli lykättävä jatkamista jonkin aikaa?</w:t>
      </w:r>
    </w:p>
    <w:p>
      <w:r>
        <w:rPr>
          <w:b/>
        </w:rPr>
        <w:t xml:space="preserve">Tulos</w:t>
      </w:r>
    </w:p>
    <w:p>
      <w:r>
        <w:t xml:space="preserve">Miksi kertoja ei ollut niin kylmä ?</w:t>
      </w:r>
    </w:p>
    <w:p>
      <w:r>
        <w:rPr>
          <w:b/>
        </w:rPr>
        <w:t xml:space="preserve">Esimerkki 1.3261</w:t>
      </w:r>
    </w:p>
    <w:p>
      <w:r>
        <w:t xml:space="preserve">Konteksti: Olen huomannut tänään ( 29. syyskuuta ), että nännini ovat hyvin herkät. Olen tehnyt raskaustestin tänään mutta oli negatiivinen . Milloin voisin tehdä testin ja jos olen raskaana saada positiivisen tuloksen ? ? Onko kenelläkään muulla ollut tällaista olosuhdetta ja jos on niin mikä oli tulos ? ?.</w:t>
      </w:r>
    </w:p>
    <w:p>
      <w:r>
        <w:rPr>
          <w:b/>
        </w:rPr>
        <w:t xml:space="preserve">Tulos</w:t>
      </w:r>
    </w:p>
    <w:p>
      <w:r>
        <w:t xml:space="preserve">Miksi kertoja luulee heidän kantavan lasta ?</w:t>
      </w:r>
    </w:p>
    <w:p>
      <w:r>
        <w:rPr>
          <w:b/>
        </w:rPr>
        <w:t xml:space="preserve">Esimerkki 1.3262</w:t>
      </w:r>
    </w:p>
    <w:p>
      <w:r>
        <w:t xml:space="preserve">Konteksti: Tiedän, että hän oli yhtä kiintynyt minuun kuin minä häneen . Tämä kissa oli täydellisen kissan kuva . Kun Emily ja minä muutimme yhteen, se vihasi Emilyä .</w:t>
      </w:r>
    </w:p>
    <w:p>
      <w:r>
        <w:rPr>
          <w:b/>
        </w:rPr>
        <w:t xml:space="preserve">Tulos</w:t>
      </w:r>
    </w:p>
    <w:p>
      <w:r>
        <w:t xml:space="preserve">Mitä kissalle on voinut tapahtua?</w:t>
      </w:r>
    </w:p>
    <w:p>
      <w:r>
        <w:rPr>
          <w:b/>
        </w:rPr>
        <w:t xml:space="preserve">Esimerkki 1.3263</w:t>
      </w:r>
    </w:p>
    <w:p>
      <w:r>
        <w:t xml:space="preserve">Konteksti: Suurin osa siitä, mitä näen täällä, on rumaa . Useimmat Pietarissa vierailevat ihmiset näkevät kauneutta , hienosti pukeutuneita naisia , jotka pukeutuvat viimeisimpään muotiin , meikattuina , juovat oljista ja näyttävät kainostelevilta . Hyvin rakennettuja , hyvännäköisiä miehiä , huippupukeutuneina , pitelevät naisiaan hellästi , tuijottaen sinua vallan katseella . Puhelinmyymälöitä kaikkialla ja kaikki kännyköissään .</w:t>
      </w:r>
    </w:p>
    <w:p>
      <w:r>
        <w:rPr>
          <w:b/>
        </w:rPr>
        <w:t xml:space="preserve">Tulos</w:t>
      </w:r>
    </w:p>
    <w:p>
      <w:r>
        <w:t xml:space="preserve">Mikä on mahdollinen syy siihen, että kirjoittaja näkee rumuutta ?</w:t>
      </w:r>
    </w:p>
    <w:p>
      <w:r>
        <w:rPr>
          <w:b/>
        </w:rPr>
        <w:t xml:space="preserve">Esimerkki 1.3264</w:t>
      </w:r>
    </w:p>
    <w:p>
      <w:r>
        <w:t xml:space="preserve">Konteksti: Vakuutus on aika hyvä, sikäli kuin voin sanoa . Ei yhtä hyvä kuin Microsoft , mutta harva yritys on. Perustimme joustavan kulutustilin lääkkeitä ja omavastuuosuuksia varten . Joten vaikka raha-asioidemme menisi taas pieleen , voimme saada lääkkeemme.</w:t>
      </w:r>
    </w:p>
    <w:p>
      <w:r>
        <w:rPr>
          <w:b/>
        </w:rPr>
        <w:t xml:space="preserve">Tulos</w:t>
      </w:r>
    </w:p>
    <w:p>
      <w:r>
        <w:t xml:space="preserve">Missä olen mahdollisesti työskennellyt aiemmin?</w:t>
      </w:r>
    </w:p>
    <w:p>
      <w:r>
        <w:rPr>
          <w:b/>
        </w:rPr>
        <w:t xml:space="preserve">Esimerkki 1.3265</w:t>
      </w:r>
    </w:p>
    <w:p>
      <w:r>
        <w:t xml:space="preserve">Konteksti: DBSK : I Think I Like Them ! Arvostan DBSK:ta uudella tavalla . Toki, heillä on vain kaksi ... öö, itse asiassa, on vain yksi kappale, jota olen pystynyt kuuntelemaan useammin kuin kerran, ja olen aika paljon laittanut sen jatkuvalle toistolle viime viikkoina, mutta se ei ole pääasia ! Pointti on se , että olen saanut uutta arvostusta .</w:t>
      </w:r>
    </w:p>
    <w:p>
      <w:r>
        <w:rPr>
          <w:b/>
        </w:rPr>
        <w:t xml:space="preserve">Tulos</w:t>
      </w:r>
    </w:p>
    <w:p>
      <w:r>
        <w:t xml:space="preserve">Mitä taidetta DBSK tekee?</w:t>
      </w:r>
    </w:p>
    <w:p>
      <w:r>
        <w:rPr>
          <w:b/>
        </w:rPr>
        <w:t xml:space="preserve">Esimerkki 1.3266</w:t>
      </w:r>
    </w:p>
    <w:p>
      <w:r>
        <w:t xml:space="preserve">Konteksti: Nautin siitä, miten hänen hahmot pelataan pois toisiaan tässä tarinassa. Hän toi toinen niistä tabu aiheista tässä kirjassa - mielisairaus . Hän tekee sen välittävästi ja hienovaraisesti . Tämä liittyy nyt kuollut vaimo Luke - mutta se ei lyhyesti koskettaa tuhoa, että hallitsematon mielisairaus voi olla perheelle .</w:t>
      </w:r>
    </w:p>
    <w:p>
      <w:r>
        <w:rPr>
          <w:b/>
        </w:rPr>
        <w:t xml:space="preserve">Tulos</w:t>
      </w:r>
    </w:p>
    <w:p>
      <w:r>
        <w:t xml:space="preserve">Mikä voi olla tämän viestin tarkoitus?</w:t>
      </w:r>
    </w:p>
    <w:p>
      <w:r>
        <w:rPr>
          <w:b/>
        </w:rPr>
        <w:t xml:space="preserve">Esimerkki 1.3267</w:t>
      </w:r>
    </w:p>
    <w:p>
      <w:r>
        <w:t xml:space="preserve">Asiayhteys: sanoin Danille, että se on hänen työtään, joten sitä ei luultavasti koskaan tapahdu. mutta en todellakaan päivitä tätä vain valittaakseni. asioita, joita Lucy tekee nyt: nyrpistää kaulaani ja alkaa nauraa (teen tämän hänelle, mikä saa hänet nauramaan, joten hän selvästi luulee, että nautin siitä, kun teen sen minulle - nautin! ) pyörittää rantapalloaan edestakaisin kanssamme yrittää työntää sormensa pillin sisäänvaihtelee ahdistuneen kiljumisen ja "nuuskaamisen" välillä, kun hän on kärsimätön - pidän paljon enemmän "nuuskaamisesta "pitää kädestäni kiinni rattaistaan, kun sanon " Lucy, haluatko pitää äitiä kädestä?".</w:t>
      </w:r>
    </w:p>
    <w:p>
      <w:r>
        <w:rPr>
          <w:b/>
        </w:rPr>
        <w:t xml:space="preserve">Tulos</w:t>
      </w:r>
    </w:p>
    <w:p>
      <w:r>
        <w:t xml:space="preserve">Kuinka vanha Lucy voi olla?</w:t>
      </w:r>
    </w:p>
    <w:p>
      <w:r>
        <w:rPr>
          <w:b/>
        </w:rPr>
        <w:t xml:space="preserve">Esimerkki 1.3268</w:t>
      </w:r>
    </w:p>
    <w:p>
      <w:r>
        <w:t xml:space="preserve">Konteksti: Suunnitelmani oli keskittää kaikki energiani työkokemuksen hankkimiseen ja sellaisten taitojen kehittämiseen, joiden avulla voisin saada työpaikan synkronoidusti koulutukseeni. Uskoin, että jos painaisin pääni alas, tekisin kovasti töitä ja ansaitsisin paikkani maailmassa, naiset näkisivät arvoni ja jonottaisivat seurustelemaan kanssani. Loppujen lopuksi , järkeilin , naiset pitävät vain miehistä , joilla on rahaa , kuuluisuutta tai ulkonäköä - ja minä en todellakaan ollut kuuluisa tai hyvännäköinen ! Kerron teille nyt: Olin väärässä!.</w:t>
      </w:r>
    </w:p>
    <w:p>
      <w:r>
        <w:rPr>
          <w:b/>
        </w:rPr>
        <w:t xml:space="preserve">Tulos</w:t>
      </w:r>
    </w:p>
    <w:p>
      <w:r>
        <w:t xml:space="preserve">Mitä on voinut tapahtua, että tajusin olevani väärässä naisten suhteen ?</w:t>
      </w:r>
    </w:p>
    <w:p>
      <w:r>
        <w:rPr>
          <w:b/>
        </w:rPr>
        <w:t xml:space="preserve">Esimerkki 1.3269</w:t>
      </w:r>
    </w:p>
    <w:p>
      <w:r>
        <w:t xml:space="preserve">Konteksti: ok niin olen juuri tullut pois kevätloma kaikki enemmän frazzled.I juhli ja razzled ja häikäisi koko viikonlopun. se on kaikki minun razzling ja dazling vuoden, kiitos. päätin jättää jumalauta amex kotona ja laittaa itseni viikoittainen käteisraha, kuten olen sanonut olisin jo pitkään.</w:t>
      </w:r>
    </w:p>
    <w:p>
      <w:r>
        <w:rPr>
          <w:b/>
        </w:rPr>
        <w:t xml:space="preserve">Tulos</w:t>
      </w:r>
    </w:p>
    <w:p>
      <w:r>
        <w:t xml:space="preserve">Miksi kirjoittaja jätti amexin kotiin ?</w:t>
      </w:r>
    </w:p>
    <w:p>
      <w:r>
        <w:rPr>
          <w:b/>
        </w:rPr>
        <w:t xml:space="preserve">Esimerkki 1.3270</w:t>
      </w:r>
    </w:p>
    <w:p>
      <w:r>
        <w:t xml:space="preserve">Konteksti: Täytettyämme muutaman vastauksen menimme nukkumaan . Heräsimme noin klo 9 ja halailimme hieman ennen kuin pukeuduimme kauniisti ja lähdimme Jungle Gardensiin, kun olimme käyneet postissa ja Wal - Martissa . Vietimme koko päivän Jungle Gardensissa . Se on niin mukava pieni rentouttava paikka . Ei mitään ylellistä , mutta juuri tarpeeksi viihdyttämään hetkeksi . Menimme Columbiaan noin klo 430 ja söimme illallista . Sama ateria kuin viime vuonna , yhtä herkullinen .</w:t>
      </w:r>
    </w:p>
    <w:p>
      <w:r>
        <w:rPr>
          <w:b/>
        </w:rPr>
        <w:t xml:space="preserve">Tulos</w:t>
      </w:r>
    </w:p>
    <w:p>
      <w:r>
        <w:t xml:space="preserve">Mitä mieltä olen Columbian illallisesta?</w:t>
      </w:r>
    </w:p>
    <w:p>
      <w:r>
        <w:rPr>
          <w:b/>
        </w:rPr>
        <w:t xml:space="preserve">Esimerkki 1.3271</w:t>
      </w:r>
    </w:p>
    <w:p>
      <w:r>
        <w:t xml:space="preserve">Konteksti: En ole koskaan vaivautunut katsomaan kattoamme, mutta nyt kun teemme sitä, en voi lakata katsomasta sitä, kun pysähdyn ajotielle ja katson kaikkien muiden kattojen värejä. Minulle katto ei ole koskaan ollut tärkeä osa taloa, jota pitää kunnossapitää - no, ei kunnossapitää, koska katon halutaan pysyvän pystyssä myrskyssä - minun pitäisi oikeastaan sanoa, että sen pitäisi näyttää kauniilta. Eilen veimme Mackyn myös Lollipops Playlandiin .</w:t>
      </w:r>
    </w:p>
    <w:p>
      <w:r>
        <w:rPr>
          <w:b/>
        </w:rPr>
        <w:t xml:space="preserve">Tulos</w:t>
      </w:r>
    </w:p>
    <w:p>
      <w:r>
        <w:t xml:space="preserve">Mitä kertoja on tarkastanut viime aikoina ?</w:t>
      </w:r>
    </w:p>
    <w:p>
      <w:r>
        <w:rPr>
          <w:b/>
        </w:rPr>
        <w:t xml:space="preserve">Esimerkki 1.3272</w:t>
      </w:r>
    </w:p>
    <w:p>
      <w:r>
        <w:t xml:space="preserve">Konteksti: Lääkäri otti minusta kuvan ennen siirtoa , mutta ei ottanut minusta kuvaa sen jälkeen, kun hiukset olivat kaikkialla päänahassani ( noin astia alkoi vuosia propecian aloittamisen jälkeen;. Hedelmällisyys , steroidit ja propecia , concord nc hinnoittelu propecia ; propecia hiustenlähtö syy ; propecia vs avodart hiusten kasvuun ; finasteridi vaihtoehtoinen ; jälkeen ennen kuva propecia . Käänteinen jälkeen ennen pic propecia ics propecia aiheuttaa akne valvontaa avi nfluenza tämä edellyttää hyväksymistä keskitetyn arviointiryhmän tutkia .</w:t>
      </w:r>
    </w:p>
    <w:p>
      <w:r>
        <w:rPr>
          <w:b/>
        </w:rPr>
        <w:t xml:space="preserve">Tulos</w:t>
      </w:r>
    </w:p>
    <w:p>
      <w:r>
        <w:t xml:space="preserve">Mitä hoitoa saatan tarvita lääkärin vastaanoton jälkeen?</w:t>
      </w:r>
    </w:p>
    <w:p>
      <w:r>
        <w:rPr>
          <w:b/>
        </w:rPr>
        <w:t xml:space="preserve">Esimerkki 1.3273</w:t>
      </w:r>
    </w:p>
    <w:p>
      <w:r>
        <w:t xml:space="preserve">Konteksti: Kääntyi meitä vastaan . Hups hänelle . Myöhemmin samana aamuna tuli radiosta puhelu , että oppilas oli pahoinpidellyt opettajan koulussa .</w:t>
      </w:r>
    </w:p>
    <w:p>
      <w:r>
        <w:rPr>
          <w:b/>
        </w:rPr>
        <w:t xml:space="preserve">Tulos</w:t>
      </w:r>
    </w:p>
    <w:p>
      <w:r>
        <w:t xml:space="preserve">Mitä teimme kuultuamme kutsun radiosta?</w:t>
      </w:r>
    </w:p>
    <w:p>
      <w:r>
        <w:rPr>
          <w:b/>
        </w:rPr>
        <w:t xml:space="preserve">Tulos</w:t>
      </w:r>
    </w:p>
    <w:p>
      <w:r>
        <w:t xml:space="preserve">Mikä on meidän tehtävämme?</w:t>
      </w:r>
    </w:p>
    <w:p>
      <w:r>
        <w:rPr>
          <w:b/>
        </w:rPr>
        <w:t xml:space="preserve">Esimerkki 1.3274</w:t>
      </w:r>
    </w:p>
    <w:p>
      <w:r>
        <w:t xml:space="preserve">Konteksti: Ei paljoa . mutta se on silti se, mikä tekee minusta sen ihmisen, joka olen tänään, ja sen, mitä minulla on tänään " . tai ehkä se on vain paskaa, jota tapahtuu, ja kuten Andreanne-serkku sanoo, minun pitäisi tehdä asialle jotain . mitä ?.</w:t>
      </w:r>
    </w:p>
    <w:p>
      <w:r>
        <w:rPr>
          <w:b/>
        </w:rPr>
        <w:t xml:space="preserve">Tulos</w:t>
      </w:r>
    </w:p>
    <w:p>
      <w:r>
        <w:t xml:space="preserve">Millaisia elämänkokemuksia minulla on voinut olla ?</w:t>
      </w:r>
    </w:p>
    <w:p>
      <w:r>
        <w:rPr>
          <w:b/>
        </w:rPr>
        <w:t xml:space="preserve">Esimerkki 1.3275</w:t>
      </w:r>
    </w:p>
    <w:p>
      <w:r>
        <w:t xml:space="preserve">Konteksti: Locusts ? Veljentyttäreni lopetti puhumisen kanssani silloin, kun koko juttu tuli julki, koska hän sanoi , " se voisin olla minä ! " ja se tapahtui vasta sen jälkeen kun hänen miehensä syytti minua siitä, että olin käynyt hänen kimppuunsa Hanukan aikana. Vanha minä olin järkyttynyt mutta halusin varmistaa ettei hän nolostu siitä mistä hän syytti minua joten kompuroin järkyttyneenä ja epäuskoisena , uusi minä olisin sanonut hänelle että hän oli järjiltään .</w:t>
      </w:r>
    </w:p>
    <w:p>
      <w:r>
        <w:rPr>
          <w:b/>
        </w:rPr>
        <w:t xml:space="preserve">Tulos</w:t>
      </w:r>
    </w:p>
    <w:p>
      <w:r>
        <w:t xml:space="preserve">Miksi kertoja on suuttunut veljelleen - vävylleen ?</w:t>
      </w:r>
    </w:p>
    <w:p>
      <w:r>
        <w:rPr>
          <w:b/>
        </w:rPr>
        <w:t xml:space="preserve">Esimerkki 1.3276</w:t>
      </w:r>
    </w:p>
    <w:p>
      <w:r>
        <w:t xml:space="preserve">Konteksti: You 're gon na pay attention to me . " Hän makasi joskus myös kirjojeni päällä, kun tein läksyjä. Se oli sellainen kisu, joka ei pitänyt siitä, ettei häntä huomioitu.</w:t>
      </w:r>
    </w:p>
    <w:p>
      <w:r>
        <w:rPr>
          <w:b/>
        </w:rPr>
        <w:t xml:space="preserve">Tulos</w:t>
      </w:r>
    </w:p>
    <w:p>
      <w:r>
        <w:t xml:space="preserve">Mikä voi olla syy siihen, etten pysty tekemään kotitehtäviäni ?</w:t>
      </w:r>
    </w:p>
    <w:p>
      <w:r>
        <w:rPr>
          <w:b/>
        </w:rPr>
        <w:t xml:space="preserve">Tulos</w:t>
      </w:r>
    </w:p>
    <w:p>
      <w:r>
        <w:t xml:space="preserve">Mikä saattoi olla syynä siihen, että kissani suuttui minulle ?</w:t>
      </w:r>
    </w:p>
    <w:p>
      <w:r>
        <w:rPr>
          <w:b/>
        </w:rPr>
        <w:t xml:space="preserve">Esimerkki 1.3277</w:t>
      </w:r>
    </w:p>
    <w:p>
      <w:r>
        <w:t xml:space="preserve">Konteksti: Siskoni Q soitti minulle eilen illalla sen jälkeen, kun hän ja hänen sulhasensa olivat lähteneet Weird Al Yankovichin konsertista matkalla ravintolaan. He näkivät hänet Rockfordissa , eturivin keskellä . Kun hän lauloi yhtä 'balladeistaan' , hän tuli yleisöön ja istui hänen syliinsä . Hän oli siellä noin minuutin tai puolitoista minuuttia .</w:t>
      </w:r>
    </w:p>
    <w:p>
      <w:r>
        <w:rPr>
          <w:b/>
        </w:rPr>
        <w:t xml:space="preserve">Tulos</w:t>
      </w:r>
    </w:p>
    <w:p>
      <w:r>
        <w:t xml:space="preserve">Mikä voi olla syynä siihen, että heidän siskonsa soittaa heille kokemuksestaan ?</w:t>
      </w:r>
    </w:p>
    <w:p>
      <w:r>
        <w:rPr>
          <w:b/>
        </w:rPr>
        <w:t xml:space="preserve">Esimerkki 1.3278</w:t>
      </w:r>
    </w:p>
    <w:p>
      <w:r>
        <w:t xml:space="preserve">Konteksti: Kuljettaja ja minä menimme edestakaisin noin kolme minuuttia, kunnes Greg alkoi tehdä näitä käsiliikkeitä. Ensin hän liikutteli kuin olisi syömässä ja sitten hän teki sen "tee silmät vinoon" -jutun, kuten koripallojoukkueen kuvassa. Löin hänen kättään ja ajattelin: "OMG, en voi uskoa, että hän teki noin! ' Taksikuski vain hymyili ja sanoi " Ai niin.</w:t>
      </w:r>
    </w:p>
    <w:p>
      <w:r>
        <w:rPr>
          <w:b/>
        </w:rPr>
        <w:t xml:space="preserve">Tulos</w:t>
      </w:r>
    </w:p>
    <w:p>
      <w:r>
        <w:t xml:space="preserve">Miksi Greg tekisi eleitä silmillään ?</w:t>
      </w:r>
    </w:p>
    <w:p>
      <w:r>
        <w:rPr>
          <w:b/>
        </w:rPr>
        <w:t xml:space="preserve">Esimerkki 1.3279</w:t>
      </w:r>
    </w:p>
    <w:p>
      <w:r>
        <w:t xml:space="preserve">Konteksti: Saavuin kotiin Vermontista viime yönä . Oli helpotus olla kotona ja pieni kaipuu olla takaisin maatilalla . Olen oppinut pitämään maatilan elämästä , tai ainakin pienestä annoksesta sitä . Phoebe ja minä vietimme joka ilta noin kello 23.30 asti työskentelemällä Michaelin kanssa ladossa .</w:t>
      </w:r>
    </w:p>
    <w:p>
      <w:r>
        <w:rPr>
          <w:b/>
        </w:rPr>
        <w:t xml:space="preserve">Tulos</w:t>
      </w:r>
    </w:p>
    <w:p>
      <w:r>
        <w:t xml:space="preserve">Miksi kertojan ystävät ovat niin iloisia nähdessään heidät?</w:t>
      </w:r>
    </w:p>
    <w:p>
      <w:r>
        <w:rPr>
          <w:b/>
        </w:rPr>
        <w:t xml:space="preserve">Esimerkki 1.3280</w:t>
      </w:r>
    </w:p>
    <w:p>
      <w:r>
        <w:t xml:space="preserve">Konteksti: Se oli hieman pettymys. Siellä ei ollut n paljon ihmisiä tunsin siellä ja oli yleensä täynnä klubin kävijöitä sitten Lifestyle ihmiset . Hengailin Frenchien kanssa vähän aikaa ja hänellä on ilmeisesti kiintymyssuhdeongelmia Angelin kanssa , tunnen huonoa omaatuntoa hänen puolestaan , koska en voi oikeastaan auttaa ja vain hän voi todella päästää Angelin irti . En tiedä miksi kaikki vihaavat Angelia , täytyy kysyä joltakulta joka on ollut Scenen parissa kauemmin kuin minä .</w:t>
      </w:r>
    </w:p>
    <w:p>
      <w:r>
        <w:rPr>
          <w:b/>
        </w:rPr>
        <w:t xml:space="preserve">Tulos</w:t>
      </w:r>
    </w:p>
    <w:p>
      <w:r>
        <w:t xml:space="preserve">Mikä mahtaa olla syynä virkaan ?</w:t>
      </w:r>
    </w:p>
    <w:p>
      <w:r>
        <w:rPr>
          <w:b/>
        </w:rPr>
        <w:t xml:space="preserve">Esimerkki 1.3281</w:t>
      </w:r>
    </w:p>
    <w:p>
      <w:r>
        <w:t xml:space="preserve">Konteksti: Venäläisten lähetysten perusteella oli kuitenkin selvää, että Venäjä pitää itseään Georgian pienen irtautuneen alueen puolustajana, kun taas Yhdysvallat pitää Venäjää häikäilemättömänä hyökkääjänä ja jättää huomiotta tämän näkemyksen silkkaa ironiaa. Kumpikaan media ei puhu liikaa öljystä. Ehkä yksinkertaistan liikaa monimutkaista tilannetta.</w:t>
      </w:r>
    </w:p>
    <w:p>
      <w:r>
        <w:rPr>
          <w:b/>
        </w:rPr>
        <w:t xml:space="preserve">Tulos</w:t>
      </w:r>
    </w:p>
    <w:p>
      <w:r>
        <w:t xml:space="preserve">Mitä voi tapahtua, jos Yhdysvallat ja Venäjä eivät pääse sopimukseen Georgian alueesta?</w:t>
      </w:r>
    </w:p>
    <w:p>
      <w:r>
        <w:rPr>
          <w:b/>
        </w:rPr>
        <w:t xml:space="preserve">Esimerkki 1.3282</w:t>
      </w:r>
    </w:p>
    <w:p>
      <w:r>
        <w:t xml:space="preserve">Konteksti: Se oli kauheaa tuhlausta, koska se oli muuten kauniissa kunnossa , ja se oli piilo - a - sänky . Tunnin päästä olin ystäväni kanssa perhevierailulla . Yritimme auttaa häntä huonekaluilla St Vincentin säästöliikkeen kautta , mutta olohuoneen ollessa tyhjä hän ja hänen neljä lastaan tarvitsivat enemmän kuin pystyimme auttamaan. He etsivät myös patjaa .</w:t>
      </w:r>
    </w:p>
    <w:p>
      <w:r>
        <w:rPr>
          <w:b/>
        </w:rPr>
        <w:t xml:space="preserve">Tulos</w:t>
      </w:r>
    </w:p>
    <w:p>
      <w:r>
        <w:t xml:space="preserve">Mikä voi olla syynä siihen, että hän käy ostoksilla säästökaupassa ?</w:t>
      </w:r>
    </w:p>
    <w:p>
      <w:r>
        <w:rPr>
          <w:b/>
        </w:rPr>
        <w:t xml:space="preserve">Esimerkki 1.3283</w:t>
      </w:r>
    </w:p>
    <w:p>
      <w:r>
        <w:t xml:space="preserve">Konteksti: Olin ilmeisesti hämmästyttävä ja he soitti minulle takaisin 2 tuntia myöhemmin sanomalla olin saanut sen. ja olivat lähettämistä minun info lajitella kaiken out.while tämä tapahtui olin vierailevat Martyn ja työtä ja saada tankattu ylös leirin mocktaileja coz olin ajo.</w:t>
      </w:r>
    </w:p>
    <w:p>
      <w:r>
        <w:rPr>
          <w:b/>
        </w:rPr>
        <w:t xml:space="preserve">Tulos</w:t>
      </w:r>
    </w:p>
    <w:p>
      <w:r>
        <w:t xml:space="preserve">Miksi he soittivat hänelle takaisin 2 tunnin kuluttua?</w:t>
      </w:r>
    </w:p>
    <w:p>
      <w:r>
        <w:rPr>
          <w:b/>
        </w:rPr>
        <w:t xml:space="preserve">Esimerkki 1.3284</w:t>
      </w:r>
    </w:p>
    <w:p>
      <w:r>
        <w:t xml:space="preserve">Konteksti: " Minä : " Minä tein . " Makaan vatsallani Eagle Rock -asuntoni / yhden makuuhuoneen saunan lattialla , käärimässä melko ihanaa viikonloppua : täydellinen tasapaino evästeiden , juoksemisen , nurmikolla makaamisen , Curiologyn verkkosivuston CMS-järjestelmän päivittämisen , vegaanisen ruoanlaittokurssin ja uuden tulostesarjan sähköpostipostittajan työstämisen parissa . Ostin myös vihdoin putkimekon .</w:t>
      </w:r>
    </w:p>
    <w:p>
      <w:r>
        <w:rPr>
          <w:b/>
        </w:rPr>
        <w:t xml:space="preserve">Tulos</w:t>
      </w:r>
    </w:p>
    <w:p>
      <w:r>
        <w:t xml:space="preserve">Mistä tiedämme, ettei kertoja ole sokerittomalla ruokavaliolla?</w:t>
      </w:r>
    </w:p>
    <w:p>
      <w:r>
        <w:rPr>
          <w:b/>
        </w:rPr>
        <w:t xml:space="preserve">Tulos</w:t>
      </w:r>
    </w:p>
    <w:p>
      <w:r>
        <w:t xml:space="preserve">Mitä ainesosaa kertoja ei ottaisi mukaan kokkikurssille, jos he tekisivät kakkua ?</w:t>
      </w:r>
    </w:p>
    <w:p>
      <w:r>
        <w:rPr>
          <w:b/>
        </w:rPr>
        <w:t xml:space="preserve">Esimerkki 1.3285</w:t>
      </w:r>
    </w:p>
    <w:p>
      <w:r>
        <w:t xml:space="preserve">Konteksti: Kuka tämä on? ? ? Hän yritti syventää ääntään ja sanoi " Täällä on Bob. " Sanoin Ah Bob ? ? joten laitoimme luurin korvaan ja koska en pidä valehtelijoista , soitin hänelle takaisin ja sanoin Hei Ihan vain tiedoksi , jos aiot keksiä väärän nimen , niin anna sen ainakin olla vakuuttava .</w:t>
      </w:r>
    </w:p>
    <w:p>
      <w:r>
        <w:rPr>
          <w:b/>
        </w:rPr>
        <w:t xml:space="preserve">Tulos</w:t>
      </w:r>
    </w:p>
    <w:p>
      <w:r>
        <w:t xml:space="preserve">Miksi mies yritti syventää ääntään ?</w:t>
      </w:r>
    </w:p>
    <w:p>
      <w:r>
        <w:rPr>
          <w:b/>
        </w:rPr>
        <w:t xml:space="preserve">Esimerkki 1.3286</w:t>
      </w:r>
    </w:p>
    <w:p>
      <w:r>
        <w:t xml:space="preserve">Konteksti: Löysin taas rakastamani miehen . kaipasin häntä todella paljon ja tänään oli vain yksi niistä hetkistä, kun kaikki on kaoottista ja vaikka kuinka monta kertaa levätä, se on silti kaoottista mielen takaosassa ja sitten vihdoin tulee se tauko . oli hienoa puhua puhelimessa Andrew'n kanssa ensimmäistä kertaa pitkään aikaan ja tuntea, että " tämä on minun kaverini , jota kaipasin kuin hullu .</w:t>
      </w:r>
    </w:p>
    <w:p>
      <w:r>
        <w:rPr>
          <w:b/>
        </w:rPr>
        <w:t xml:space="preserve">Tulos</w:t>
      </w:r>
    </w:p>
    <w:p>
      <w:r>
        <w:t xml:space="preserve">Mikä olisi voinut auttaa minua päättämään, että Andrew on minun mieheni?</w:t>
      </w:r>
    </w:p>
    <w:p>
      <w:r>
        <w:rPr>
          <w:b/>
        </w:rPr>
        <w:t xml:space="preserve">Esimerkki 1.3287</w:t>
      </w:r>
    </w:p>
    <w:p>
      <w:r>
        <w:t xml:space="preserve">Konteksti: Pyöräilin viikonloppuna 26 mailia Northamptoniin ja takaisin. Paluumatkalla satoi jatkuvasti ja kastuin läpimäräksi ja lian peittämäksi, koska polkupyörässäni ei ole lokasuojia. Rakastin jokaista sekuntia. Lähden Etelä-Afrikkaan vajaan kolmen viikon kuluttua. En malta odottaa lentokoneeseen nousemista, en todellakaan malta.</w:t>
      </w:r>
    </w:p>
    <w:p>
      <w:r>
        <w:rPr>
          <w:b/>
        </w:rPr>
        <w:t xml:space="preserve">Tulos</w:t>
      </w:r>
    </w:p>
    <w:p>
      <w:r>
        <w:t xml:space="preserve">Miksi pyöräilin 26 mailia?</w:t>
      </w:r>
    </w:p>
    <w:p>
      <w:r>
        <w:rPr>
          <w:b/>
        </w:rPr>
        <w:t xml:space="preserve">Esimerkki 1.3288</w:t>
      </w:r>
    </w:p>
    <w:p>
      <w:r>
        <w:t xml:space="preserve">Konteksti: Olin melko helpottunut, kun Chucky vihdoin kuoli ja poliisi raahasi hänet ulos wtf . Lukitkaa Trey paremmaksi ei tarvii häiritä mua enää wtf . No la kaipaan häntä oikeastaan hän on Kentuckyssa tai jotain ( syö KFC:tä WTF ) nono tarkoitan että tekee maisterintutkintoaan . Minä ja Christine!</w:t>
      </w:r>
    </w:p>
    <w:p>
      <w:r>
        <w:rPr>
          <w:b/>
        </w:rPr>
        <w:t xml:space="preserve">Tulos</w:t>
      </w:r>
    </w:p>
    <w:p>
      <w:r>
        <w:t xml:space="preserve">Miksi kertoja oli tyytyväinen poliisin toimintaan?</w:t>
      </w:r>
    </w:p>
    <w:p>
      <w:r>
        <w:rPr>
          <w:b/>
        </w:rPr>
        <w:t xml:space="preserve">Esimerkki 1.3289</w:t>
      </w:r>
    </w:p>
    <w:p>
      <w:r>
        <w:t xml:space="preserve">Konteksti: Se oli melko paljon noin intiaaneja käytetään urheilun maskotit ja katsomisen jälkeen tunnen kauhea tunnen vakavasti ca n't muistaa tunne tämä ravisteli ja vihainen jotain. Pahinta on se, että kaksi vuotta sitten minulle ei ollut tullut edes mieleen, kuinka väärin on käyttää intiaaneja maskotteina. Näin kuinka tietämättömiä ne ihmiset olivat, jotka kannattivat koulunsa "symbolia", ja ajattelin vain, kuinka minäkin olin ollut tietämätön, ja se saa minut itkemään.</w:t>
      </w:r>
    </w:p>
    <w:p>
      <w:r>
        <w:rPr>
          <w:b/>
        </w:rPr>
        <w:t xml:space="preserve">Tulos</w:t>
      </w:r>
    </w:p>
    <w:p>
      <w:r>
        <w:t xml:space="preserve">Mitä kertoja todennäköisesti tekee tämän tapahtuman jälkeen ?</w:t>
      </w:r>
    </w:p>
    <w:p>
      <w:r>
        <w:rPr>
          <w:b/>
        </w:rPr>
        <w:t xml:space="preserve">Esimerkki 1.3290</w:t>
      </w:r>
    </w:p>
    <w:p>
      <w:r>
        <w:t xml:space="preserve">Konteksti: Kävin ostamassa mekon tänään . Se on ihan hieno ja kaikkea . Eliz sanoi, että näytän siltä kuin olisin jäänyt kalastajan verkkoon, mutta minusta se oli söpö, joten ostin sen isäni ja appeni antamilla syntymäpäivärahoilla. Mitäs tuumit, joku haluaa mennä treffeille kanssani.</w:t>
      </w:r>
    </w:p>
    <w:p>
      <w:r>
        <w:rPr>
          <w:b/>
        </w:rPr>
        <w:t xml:space="preserve">Tulos</w:t>
      </w:r>
    </w:p>
    <w:p>
      <w:r>
        <w:t xml:space="preserve">Miksi Eliz sanoi, että uusi mekko saa puhujan näyttämään siltä kuin hän olisi jäänyt kalaverkkoon?</w:t>
      </w:r>
    </w:p>
    <w:p>
      <w:r>
        <w:rPr>
          <w:b/>
        </w:rPr>
        <w:t xml:space="preserve">Esimerkki 1.3291</w:t>
      </w:r>
    </w:p>
    <w:p>
      <w:r>
        <w:t xml:space="preserve">Konteksti: Tiesin aina, että tämä tarkoitti, että vanhempani halusivat minua enemmän kuin elämää itseään. Heidän rakkautensa minua kohtaan ei jättänyt sijaa edes harkita, että olisin epätoivottu , edes synnyinäitini toimesta . En tuntenut hänen olosuhteitaan , mutta jotenkin ymmärsin , että hän oli tehnyt suuren uhrauksen antaakseen minulle paremman elämän . Minulle ei jäänyt tilaa tuntea, että hän olisi vain kääntänyt selkänsä ja kävellyt pois, vaan minusta tuntui, että hän rakasti minua edelleen hyvin paljon - niin paljon, että hän oli valmis katkaisemaan osan itsestään antaakseen minulle enemmän.</w:t>
      </w:r>
    </w:p>
    <w:p>
      <w:r>
        <w:rPr>
          <w:b/>
        </w:rPr>
        <w:t xml:space="preserve">Tulos</w:t>
      </w:r>
    </w:p>
    <w:p>
      <w:r>
        <w:t xml:space="preserve">Mitä voidaan sanoa henkilöstä, joka kirjoitti tämän viestin ?</w:t>
      </w:r>
    </w:p>
    <w:p>
      <w:r>
        <w:rPr>
          <w:b/>
        </w:rPr>
        <w:t xml:space="preserve">Esimerkki 1.3292</w:t>
      </w:r>
    </w:p>
    <w:p>
      <w:r>
        <w:t xml:space="preserve">Konteksti: Sain asennettua vain yhden salvan keittiöön tänä viikonloppuna . Olin liian kiireinen jahdatessani pikkumiestä ympäri taloa ! Mutta tänä aamuna hän löysi sen yhden salvan ja se toimi kuin rasvattu. Scott sanoi löytäneensä sen myös.</w:t>
      </w:r>
    </w:p>
    <w:p>
      <w:r>
        <w:rPr>
          <w:b/>
        </w:rPr>
        <w:t xml:space="preserve">Tulos</w:t>
      </w:r>
    </w:p>
    <w:p>
      <w:r>
        <w:t xml:space="preserve">Mitä voisi tapahtua, jos salpaa ei laitettaisi kiinni?</w:t>
      </w:r>
    </w:p>
    <w:p>
      <w:r>
        <w:rPr>
          <w:b/>
        </w:rPr>
        <w:t xml:space="preserve">Esimerkki 1.3293</w:t>
      </w:r>
    </w:p>
    <w:p>
      <w:r>
        <w:t xml:space="preserve">Konteksti: Giles ja Faith , Tappaja, joka oli nyt hänen komennossaan , ja hän mieluummin käsitellä niitä niin vähän kuin mahdollista. He tekivät täysin selväksi, että he halusivat olla tekemisissä hänen kanssaan. Hänellä ei ollut aavistustakaan siitä , kuinka paljon hänen luokseen tuleva tyttö tietäisi , olipa hän sitten täysin tietämätön sukupuolestaan tai tiesi kaiken . Hän toivoi jälkimmäistä .</w:t>
      </w:r>
    </w:p>
    <w:p>
      <w:r>
        <w:rPr>
          <w:b/>
        </w:rPr>
        <w:t xml:space="preserve">Tulos</w:t>
      </w:r>
    </w:p>
    <w:p>
      <w:r>
        <w:t xml:space="preserve">Mikä voi olla syy siihen, että Faith on uusi tappaja ?</w:t>
      </w:r>
    </w:p>
    <w:p>
      <w:r>
        <w:rPr>
          <w:b/>
        </w:rPr>
        <w:t xml:space="preserve">Esimerkki 1.3294</w:t>
      </w:r>
    </w:p>
    <w:p>
      <w:r>
        <w:t xml:space="preserve">Konteksti: Negatiivinen lyijylle ! Minä saan pitää ne!Äiti , tiedän että olet onnellinen . Olisin murtunut, jos se olisi ollut positiivinen. Kiitos Ali, että toit tietooni vanhan posliinin lyijyn aiheuttamat mahdolliset ongelmat.</w:t>
      </w:r>
    </w:p>
    <w:p>
      <w:r>
        <w:rPr>
          <w:b/>
        </w:rPr>
        <w:t xml:space="preserve">Tulos</w:t>
      </w:r>
    </w:p>
    <w:p>
      <w:r>
        <w:t xml:space="preserve">Mihin kertoja voisi viitata ?</w:t>
      </w:r>
    </w:p>
    <w:p>
      <w:r>
        <w:rPr>
          <w:b/>
        </w:rPr>
        <w:t xml:space="preserve">Esimerkki 1.3295</w:t>
      </w:r>
    </w:p>
    <w:p>
      <w:r>
        <w:t xml:space="preserve">Konteksti: Regan antoi äidilleen heikon hymyn ja lopetti laskeutumisensa sirosti ja tasapainoisesti tavalla, joka varmasti teki Jane Newmanin ylpeäksi. Perheen musta palvelija Ezra kumarsi hieman ja lähti sitten portaita ylös hakemaan Reganin arkkua. Jane halasi ja suuteli tytärtään .</w:t>
      </w:r>
    </w:p>
    <w:p>
      <w:r>
        <w:rPr>
          <w:b/>
        </w:rPr>
        <w:t xml:space="preserve">Tulos</w:t>
      </w:r>
    </w:p>
    <w:p>
      <w:r>
        <w:t xml:space="preserve">Mikä voi olla syy siihen, että Jane antaa tyttärelleen suukon ?</w:t>
      </w:r>
    </w:p>
    <w:p>
      <w:r>
        <w:rPr>
          <w:b/>
        </w:rPr>
        <w:t xml:space="preserve">Esimerkki 1.3296</w:t>
      </w:r>
    </w:p>
    <w:p>
      <w:r>
        <w:t xml:space="preserve">Konteksti: Wall - E täytti ne. Nauroin , hymyilin , itkin ( melkein ) . Elokuva muistutti minua siitä , miksi Hollywoodilla menee nykyään huonosti .</w:t>
      </w:r>
    </w:p>
    <w:p>
      <w:r>
        <w:rPr>
          <w:b/>
        </w:rPr>
        <w:t xml:space="preserve">Tulos</w:t>
      </w:r>
    </w:p>
    <w:p>
      <w:r>
        <w:t xml:space="preserve">Miksi kertoja rakastaa Wall - E:tä niin paljon ?</w:t>
      </w:r>
    </w:p>
    <w:p>
      <w:r>
        <w:rPr>
          <w:b/>
        </w:rPr>
        <w:t xml:space="preserve">Esimerkki 1.3297</w:t>
      </w:r>
    </w:p>
    <w:p>
      <w:r>
        <w:t xml:space="preserve">Konteksti: Näin kaikki suuret tieteelliset keksinnöt tehdään vahingossa - yleensä ruokaan liittyen. CERN osti pienemmän mikroaaltouunin tutkimushenkilökuntaa varten ja käänsi LHC:n kohti niin sanotun " Oh God ! " hiukkasta.</w:t>
      </w:r>
    </w:p>
    <w:p>
      <w:r>
        <w:rPr>
          <w:b/>
        </w:rPr>
        <w:t xml:space="preserve">Tulos</w:t>
      </w:r>
    </w:p>
    <w:p>
      <w:r>
        <w:t xml:space="preserve">Miten kertojan mielestä paras tieteellinen löytö tehdään ?</w:t>
      </w:r>
    </w:p>
    <w:p>
      <w:r>
        <w:rPr>
          <w:b/>
        </w:rPr>
        <w:t xml:space="preserve">Esimerkki 1.3298</w:t>
      </w:r>
    </w:p>
    <w:p>
      <w:r>
        <w:t xml:space="preserve">Konteksti: Luulen, että aion pyytää äitiä auttamaan minua kirpputorimyynnissä, mutta minulla ei ole mitään, mitä kukaan haluaisi . vain vaatteita . olen ajatellut pantata ps2:ni .</w:t>
      </w:r>
    </w:p>
    <w:p>
      <w:r>
        <w:rPr>
          <w:b/>
        </w:rPr>
        <w:t xml:space="preserve">Tulos</w:t>
      </w:r>
    </w:p>
    <w:p>
      <w:r>
        <w:t xml:space="preserve">Kuinka luottavainen olen ps2:n myynnin suhteen ?</w:t>
      </w:r>
    </w:p>
    <w:p>
      <w:r>
        <w:rPr>
          <w:b/>
        </w:rPr>
        <w:t xml:space="preserve">Tulos</w:t>
      </w:r>
    </w:p>
    <w:p>
      <w:r>
        <w:t xml:space="preserve">Mitä mieltä olen suurimmasta osasta vanhoja vaatteitani ?</w:t>
      </w:r>
    </w:p>
    <w:p>
      <w:r>
        <w:rPr>
          <w:b/>
        </w:rPr>
        <w:t xml:space="preserve">Esimerkki 1.3299</w:t>
      </w:r>
    </w:p>
    <w:p>
      <w:r>
        <w:t xml:space="preserve">Konteksti: Leuka jne. edelleen kipeä . Sain kiireellisen hammaslääkäriajan tänään . Kesti tunnin ennen kuin hammaslääkäriparka sai leukani auki tarpeeksi, jotta hän pystyi penkomaan sitä ja laittamaan yhden niistä muovijutuista suuhuni röntgenkuvausta varten.</w:t>
      </w:r>
    </w:p>
    <w:p>
      <w:r>
        <w:rPr>
          <w:b/>
        </w:rPr>
        <w:t xml:space="preserve">Tulos</w:t>
      </w:r>
    </w:p>
    <w:p>
      <w:r>
        <w:t xml:space="preserve">Miksi kirjoittaja sai kiireellisen hammaslääkärin vastaanoton ?</w:t>
      </w:r>
    </w:p>
    <w:p>
      <w:r>
        <w:rPr>
          <w:b/>
        </w:rPr>
        <w:t xml:space="preserve">Esimerkki 1.3300</w:t>
      </w:r>
    </w:p>
    <w:p>
      <w:r>
        <w:t xml:space="preserve">Konteksti: Äitini vain laittaa ne jatkuvasti veljeni huoneeseen , lol . Sitten veljeni on että WTF koska ne ovat tytöille. Joka tapauksessa lisää luokasta ... Heillä on pakastinjuttuja, joissa on ruumiita ja yksi ruumiista on liian iso siihen, jossa se on, joten kansi on tukittu pyyhkeellä, mutta ruumiin näkee, sen pään ja jalat, ja se on lumivalkoinen. Emma luuli, että sillä oli valkoiset sukat ja hanskat, ja minä sanoin, että ei, se on oikeastaan vain niin kalpea.</w:t>
      </w:r>
    </w:p>
    <w:p>
      <w:r>
        <w:rPr>
          <w:b/>
        </w:rPr>
        <w:t xml:space="preserve">Tulos</w:t>
      </w:r>
    </w:p>
    <w:p>
      <w:r>
        <w:t xml:space="preserve">Mistä mahtaa johtua, että äitini laittaa bokserini jatkuvasti veljieni huoneeseen ?</w:t>
      </w:r>
    </w:p>
    <w:p>
      <w:r>
        <w:rPr>
          <w:b/>
        </w:rPr>
        <w:t xml:space="preserve">Esimerkki 1.3301</w:t>
      </w:r>
    </w:p>
    <w:p>
      <w:r>
        <w:t xml:space="preserve">Konteksti: Yritin käynnistää MAcbook (toiveajattelua lol) ja se käynnistyi ja teki soittoääni mutta se ei lataa sovelluksia. Se pysyy päällä , mutta näyttö pysyy sininen ja tavallaan vilkkuu kuin se yrittää käynnistää . Kaipaan Macbookiani hirveästi mutta en todellakaan halua ostaa uutta .</w:t>
      </w:r>
    </w:p>
    <w:p>
      <w:r>
        <w:rPr>
          <w:b/>
        </w:rPr>
        <w:t xml:space="preserve">Tulos</w:t>
      </w:r>
    </w:p>
    <w:p>
      <w:r>
        <w:t xml:space="preserve">Miksi kertoja harkitsee uuden tietokoneen hankkimista ?</w:t>
      </w:r>
    </w:p>
    <w:p>
      <w:r>
        <w:rPr>
          <w:b/>
        </w:rPr>
        <w:t xml:space="preserve">Esimerkki 1.3302</w:t>
      </w:r>
    </w:p>
    <w:p>
      <w:r>
        <w:t xml:space="preserve">Konteksti: Kiirehtiessäni avaamaan ovea eilen , löin niskani kirjahyllyn reunaan. Se kuulosti minusta laukaukselta , ja V sanoi , että se oli aika kovaa toisesta huoneesta . Verenvuotoa ei ollut paljon ja turvotusta on ollut vain vähän.</w:t>
      </w:r>
    </w:p>
    <w:p>
      <w:r>
        <w:rPr>
          <w:b/>
        </w:rPr>
        <w:t xml:space="preserve">Tulos</w:t>
      </w:r>
    </w:p>
    <w:p>
      <w:r>
        <w:t xml:space="preserve">Mitä vahinkoa kertoja todennäköisesti kärsii näiden tapahtumien seurauksena ?</w:t>
      </w:r>
    </w:p>
    <w:p>
      <w:r>
        <w:rPr>
          <w:b/>
        </w:rPr>
        <w:t xml:space="preserve">Esimerkki 1.3303</w:t>
      </w:r>
    </w:p>
    <w:p>
      <w:r>
        <w:t xml:space="preserve">Konteksti: Ok I have to share this with my Tri friends . Olin menossa jalkakäytävän yli ylittämään erittäin vilkkaasti liikennöityä risteystä , minulla oli vihreä valo . Silmäkulmastani näin suuren uuden mustan maasturin tulevan minua kohti .</w:t>
      </w:r>
    </w:p>
    <w:p>
      <w:r>
        <w:rPr>
          <w:b/>
        </w:rPr>
        <w:t xml:space="preserve">Tulos</w:t>
      </w:r>
    </w:p>
    <w:p>
      <w:r>
        <w:t xml:space="preserve">Mikä voi olla syy tähän tilanteeseen ?</w:t>
      </w:r>
    </w:p>
    <w:p>
      <w:r>
        <w:rPr>
          <w:b/>
        </w:rPr>
        <w:t xml:space="preserve">Tulos</w:t>
      </w:r>
    </w:p>
    <w:p>
      <w:r>
        <w:t xml:space="preserve">Mitä tässä tilanteessa voi tapahtua?</w:t>
      </w:r>
    </w:p>
    <w:p>
      <w:r>
        <w:rPr>
          <w:b/>
        </w:rPr>
        <w:t xml:space="preserve">Esimerkki 1.3304</w:t>
      </w:r>
    </w:p>
    <w:p>
      <w:r>
        <w:t xml:space="preserve">Konteksti: 5-10 minuutin välein suuri joukko ihmisiä tuli asemalle Venetsiasta - ja lähti asemalta Venetsiaan. Pari Vaporetto-vesitaksia Venetsian kanavalla . Julkiseksi liikenteeksi ne olivat aika kalliita . 60 minuutin lippu maksaa 6,50 euroa ( 10,10 dollaria ) per henkilö . Neljä erillistä kyytiä - eli 52 euroa ( 80 dollaria ) meidän kuljetuksestamme sinne .</w:t>
      </w:r>
    </w:p>
    <w:p>
      <w:r>
        <w:rPr>
          <w:b/>
        </w:rPr>
        <w:t xml:space="preserve">Tulos</w:t>
      </w:r>
    </w:p>
    <w:p>
      <w:r>
        <w:t xml:space="preserve">Minkä tyyppistä bussia voit käyttää Venetsiassa?</w:t>
      </w:r>
    </w:p>
    <w:p>
      <w:r>
        <w:rPr>
          <w:b/>
        </w:rPr>
        <w:t xml:space="preserve">Esimerkki 1.3305</w:t>
      </w:r>
    </w:p>
    <w:p>
      <w:r>
        <w:t xml:space="preserve">Konteksti: Juoksin releissä . 4 x 400 ja joskus 4 x 100 ja 4 x 800 . Juoksut ovat niin paljon hauskempia, kun niissä on mukana muita .</w:t>
      </w:r>
    </w:p>
    <w:p>
      <w:r>
        <w:rPr>
          <w:b/>
        </w:rPr>
        <w:t xml:space="preserve">Tulos</w:t>
      </w:r>
    </w:p>
    <w:p>
      <w:r>
        <w:t xml:space="preserve">Miksi voisin uskoa, että kisat ovat hauskempia, jos niissä on mukana muita ?</w:t>
      </w:r>
    </w:p>
    <w:p>
      <w:r>
        <w:rPr>
          <w:b/>
        </w:rPr>
        <w:t xml:space="preserve">Esimerkki 1.3306</w:t>
      </w:r>
    </w:p>
    <w:p>
      <w:r>
        <w:t xml:space="preserve">Konteksti: KMT voitti Taiwanin presidentinvaalit , mikä epäilemättä taannuttaa sitä, mitä tarkoittaa olla taiwanilainen, kun maa yrittää lähentyä Kiinaa. Valitettavasti olen joutunut heijastamaan sitä tutkielmassani, ja toivon, etten masenna professori Woodia tiistaina. Iloisempana asiana olen pakottanut Corin katsomaan Battlestar Galacticaa kanssani, sillä en pysty olemaan hiljaa siitä, kun viimeinen kausi alkaa kahden viikon kuluttua. Valitettavasti se tarkoittaa, että hänen on katsottava kaksi kautta kahdessa viikossa.</w:t>
      </w:r>
    </w:p>
    <w:p>
      <w:r>
        <w:rPr>
          <w:b/>
        </w:rPr>
        <w:t xml:space="preserve">Tulos</w:t>
      </w:r>
    </w:p>
    <w:p>
      <w:r>
        <w:t xml:space="preserve">Mitä voi tapahtua sen jälkeen, kun KMT voittaa presidentinvaalit?</w:t>
      </w:r>
    </w:p>
    <w:p>
      <w:r>
        <w:rPr>
          <w:b/>
        </w:rPr>
        <w:t xml:space="preserve">Esimerkki 1.3307</w:t>
      </w:r>
    </w:p>
    <w:p>
      <w:r>
        <w:t xml:space="preserve">Konteksti: Mutta haluan silti, että se menee nopeasti ohi, jotta näen, mihin päädyn 1, 2 tai 3 vuoden kuluttua. Mua ahdistaa, kun mä oikeesti ajattelen sitä. Okei , takaisin haastatteluun .</w:t>
      </w:r>
    </w:p>
    <w:p>
      <w:r>
        <w:rPr>
          <w:b/>
        </w:rPr>
        <w:t xml:space="preserve">Tulos</w:t>
      </w:r>
    </w:p>
    <w:p>
      <w:r>
        <w:t xml:space="preserve">Mikä on mahdollinen syy siihen, että kirjoittaja on huolissaan siitä, mihin hän päätyy vuosien päästä?</w:t>
      </w:r>
    </w:p>
    <w:p>
      <w:r>
        <w:rPr>
          <w:b/>
        </w:rPr>
        <w:t xml:space="preserve">Esimerkki 1.3308</w:t>
      </w:r>
    </w:p>
    <w:p>
      <w:r>
        <w:t xml:space="preserve">Konteksti: Tulin selvittää, kun vedän ylös luottotiedot joku avasi kaksi luottokorttia minun nimissäni. Heillä on pääsy sosiaaliturvaani ja ties mitä muuta . Olen käyttänyt aikaa ja turhautumista yrittäen saada takaisin rahani ja peruuttaa muut luottokortit .</w:t>
      </w:r>
    </w:p>
    <w:p>
      <w:r>
        <w:rPr>
          <w:b/>
        </w:rPr>
        <w:t xml:space="preserve">Tulos</w:t>
      </w:r>
    </w:p>
    <w:p>
      <w:r>
        <w:t xml:space="preserve">Miksi minun piti peruuttaa luottokorttini ?</w:t>
      </w:r>
    </w:p>
    <w:p>
      <w:r>
        <w:rPr>
          <w:b/>
        </w:rPr>
        <w:t xml:space="preserve">Esimerkki 1.3309</w:t>
      </w:r>
    </w:p>
    <w:p>
      <w:r>
        <w:t xml:space="preserve">Konteksti: John otti upeita valokuvia ja me kaikki hengailimme nuotion äärellä ja katselimme tanssia. En voi uskoa, että melkein unohdin ! Se tarkoitti sitä, että Dom lähti kotiin poikien kanssa ja minä otin Olin mukaani , mutta oltuani jumissa liikenteessä melkein ikuisesti olin niin väsynyt, että minun oli pakko tulla kotiin ennen kuin voin tuoda Olin takaisin kaupunkiin.</w:t>
      </w:r>
    </w:p>
    <w:p>
      <w:r>
        <w:rPr>
          <w:b/>
        </w:rPr>
        <w:t xml:space="preserve">Tulos</w:t>
      </w:r>
    </w:p>
    <w:p>
      <w:r>
        <w:t xml:space="preserve">Mitä voi tapahtua sen jälkeen, kun olen päässyt kotiin ?</w:t>
      </w:r>
    </w:p>
    <w:p>
      <w:r>
        <w:rPr>
          <w:b/>
        </w:rPr>
        <w:t xml:space="preserve">Esimerkki 1.3310</w:t>
      </w:r>
    </w:p>
    <w:p>
      <w:r>
        <w:t xml:space="preserve">Konteksti: Ah , hauskaa satunnaista internetin klikkailua . Luin xkcd:tä ja esiin tuli nimi, jota en tuntenut , joten googlasin Janeane Garofalo . Napsautin hänen IMDB-tietueensa , enkä vieläkään oikein tunnistanut häntä , mutta napsautin hänen elokuviaan .</w:t>
      </w:r>
    </w:p>
    <w:p>
      <w:r>
        <w:rPr>
          <w:b/>
        </w:rPr>
        <w:t xml:space="preserve">Tulos</w:t>
      </w:r>
    </w:p>
    <w:p>
      <w:r>
        <w:t xml:space="preserve">Miksi kirjoittaja teki tämän tutkimuksen Janeane Garofalosta?</w:t>
      </w:r>
    </w:p>
    <w:p>
      <w:r>
        <w:rPr>
          <w:b/>
        </w:rPr>
        <w:t xml:space="preserve">Esimerkki 1.3311</w:t>
      </w:r>
    </w:p>
    <w:p>
      <w:r>
        <w:t xml:space="preserve">Konteksti: Luuletko, että minulla on onnea tällä kertaa ? Epäilen. Myös töissä tänään . Loukkaantunut kyyhkynen , jota kukaan meistä pehmeäsydämisistä metsänvartijoista ei halunnut tappaa , puu kaatui yleisön auton päälle , puistossani on roskia joka puolella , kuten aina , eikä meillä ole rahaa tehdä mitään . Onneksi rakastan työtäni.</w:t>
      </w:r>
    </w:p>
    <w:p>
      <w:r>
        <w:rPr>
          <w:b/>
        </w:rPr>
        <w:t xml:space="preserve">Tulos</w:t>
      </w:r>
    </w:p>
    <w:p>
      <w:r>
        <w:t xml:space="preserve">Mitä voisi tapahtua, jos et rakastaisi työtäsi?</w:t>
      </w:r>
    </w:p>
    <w:p>
      <w:r>
        <w:rPr>
          <w:b/>
        </w:rPr>
        <w:t xml:space="preserve">Esimerkki 1.3312</w:t>
      </w:r>
    </w:p>
    <w:p>
      <w:r>
        <w:t xml:space="preserve">Konteksti: Minulla on tarkoitus . en enää pelkää . mies voi ottaa ja tappaa ruumiini , mutta hän EI KOSKAAN vie sydäntäni , mieltäni tai sieluani ! Jeesus ei koskaan poistu rinnaltani tai sydämestäni .</w:t>
      </w:r>
    </w:p>
    <w:p>
      <w:r>
        <w:rPr>
          <w:b/>
        </w:rPr>
        <w:t xml:space="preserve">Tulos</w:t>
      </w:r>
    </w:p>
    <w:p>
      <w:r>
        <w:t xml:space="preserve">Miksi kertoja kokee enemmän itseluottamusta stressistä huolimatta ?</w:t>
      </w:r>
    </w:p>
    <w:p>
      <w:r>
        <w:rPr>
          <w:b/>
        </w:rPr>
        <w:t xml:space="preserve">Esimerkki 1.3313</w:t>
      </w:r>
    </w:p>
    <w:p>
      <w:r>
        <w:t xml:space="preserve">Konteksti: Tarvitsin vain rauhallista aikaa yksin, kaukana kaupungista, kaukana töistä, ja juuri sitä sain. Pelkkä raikas ilma oli mahtavaa. Olin ottanut mukanani mukavia kirjoja, ja sateet antoivat minulle paljon aikaa lukea ja ajatella.</w:t>
      </w:r>
    </w:p>
    <w:p>
      <w:r>
        <w:rPr>
          <w:b/>
        </w:rPr>
        <w:t xml:space="preserve">Tulos</w:t>
      </w:r>
    </w:p>
    <w:p>
      <w:r>
        <w:t xml:space="preserve">Mitä voi tapahtua, kun he ovat poissa kaupungista?</w:t>
      </w:r>
    </w:p>
    <w:p>
      <w:r>
        <w:rPr>
          <w:b/>
        </w:rPr>
        <w:t xml:space="preserve">Tulos</w:t>
      </w:r>
    </w:p>
    <w:p>
      <w:r>
        <w:t xml:space="preserve">Miksi he halusivat olla kaukana kaupungista?</w:t>
      </w:r>
    </w:p>
    <w:p>
      <w:r>
        <w:rPr>
          <w:b/>
        </w:rPr>
        <w:t xml:space="preserve">Esimerkki 1.3314</w:t>
      </w:r>
    </w:p>
    <w:p>
      <w:r>
        <w:t xml:space="preserve">Konteksti: " I ' m in love . Ja se olisi ... " " " Älä sano enempää ", keskeytin, " sillä nyt ymmärrän ahdinkosi . Tarvitset rahaa naiaksesi tytön, sillä hän sanoo tarvitsevansa turvaa. "Et voisi olla enempää väärässä, vanha kaveri", Harry vastasi, "Katsos, minusta hän on maailman ihanin nainen.</w:t>
      </w:r>
    </w:p>
    <w:p>
      <w:r>
        <w:rPr>
          <w:b/>
        </w:rPr>
        <w:t xml:space="preserve">Tulos</w:t>
      </w:r>
    </w:p>
    <w:p>
      <w:r>
        <w:t xml:space="preserve">Miksi Harry tarvitsee niin paljon rahaa itselleen ?</w:t>
      </w:r>
    </w:p>
    <w:p>
      <w:r>
        <w:rPr>
          <w:b/>
        </w:rPr>
        <w:t xml:space="preserve">Esimerkki 1.3315</w:t>
      </w:r>
    </w:p>
    <w:p>
      <w:r>
        <w:t xml:space="preserve">Konteksti: Se oli vain 60 astetta ulkona . Lapset jäätyivät uimaopetuksessa ! Sitten tulimme kotiin , vaihdoimme vaatteet , sitten menimme puistoon lounaalle . Oli niin kylmä , että lapset anelivat päästä pois .</w:t>
      </w:r>
    </w:p>
    <w:p>
      <w:r>
        <w:rPr>
          <w:b/>
        </w:rPr>
        <w:t xml:space="preserve">Tulos</w:t>
      </w:r>
    </w:p>
    <w:p>
      <w:r>
        <w:t xml:space="preserve">Mitä tapahtui sen jälkeen, kun lähdimme puistosta?</w:t>
      </w:r>
    </w:p>
    <w:p>
      <w:r>
        <w:rPr>
          <w:b/>
        </w:rPr>
        <w:t xml:space="preserve">Esimerkki 1.3316</w:t>
      </w:r>
    </w:p>
    <w:p>
      <w:r>
        <w:t xml:space="preserve">Konteksti: Maksoin 150 dollarin vuosimaksun siitä, että he juoksevat ramppia ylös ja alas yhä uudelleen ja uudelleen. Ja aivan rampin takana on iso liukumäki . Istuin alas ja katselin, kun he kiipesivät portaita ylös (jotka oli rakennettu teeskennellyn veneen kylkeen) , soittivat veneen kelloa ja liukuivat sitten alas ... noin kaksikymmentä kertaa, ennen kuin vaadin, että siirrymme johonkin muuhun, koska aloin kyllästyä. Seuraavalla kerralla otan mukaan luettavaa.</w:t>
      </w:r>
    </w:p>
    <w:p>
      <w:r>
        <w:rPr>
          <w:b/>
        </w:rPr>
        <w:t xml:space="preserve">Tulos</w:t>
      </w:r>
    </w:p>
    <w:p>
      <w:r>
        <w:t xml:space="preserve">Millainen tunne minulla oli lopussa ?</w:t>
      </w:r>
    </w:p>
    <w:p>
      <w:r>
        <w:rPr>
          <w:b/>
        </w:rPr>
        <w:t xml:space="preserve">Esimerkki 1.3317</w:t>
      </w:r>
    </w:p>
    <w:p>
      <w:r>
        <w:t xml:space="preserve">Konteksti: Joten päätin lähteä työpaikkani etusisäänkäynnin kautta, mutta huomasin heti kutsuvani johtajia vasemmalle, oikealle ja keskelle, kun useat nilkit yrittivät päästä sisään! Pääjohtajamme pidätti heitä, kunnes muut ( miespuoliset ) johtajat saapuivat paikalle ! Hän ansaitsee todella paljon kiitosta siitä, että hän piti paikan poissa ongelmista koko yön ajan, mitä ei voi sanoa muista kaupungin alueista !.</w:t>
      </w:r>
    </w:p>
    <w:p>
      <w:r>
        <w:rPr>
          <w:b/>
        </w:rPr>
        <w:t xml:space="preserve">Tulos</w:t>
      </w:r>
    </w:p>
    <w:p>
      <w:r>
        <w:t xml:space="preserve">Mikä voi olla syy siihen, että hän poistuu etuovesta?</w:t>
      </w:r>
    </w:p>
    <w:p>
      <w:r>
        <w:rPr>
          <w:b/>
        </w:rPr>
        <w:t xml:space="preserve">Tulos</w:t>
      </w:r>
    </w:p>
    <w:p>
      <w:r>
        <w:t xml:space="preserve">Mitä voi tapahtua sen jälkeen, kun siellä oli muita miespuolisia johtajia ?</w:t>
      </w:r>
    </w:p>
    <w:p>
      <w:r>
        <w:rPr>
          <w:b/>
        </w:rPr>
        <w:t xml:space="preserve">Esimerkki 1.3318</w:t>
      </w:r>
    </w:p>
    <w:p>
      <w:r>
        <w:t xml:space="preserve">Konteksti: Dixie on veressäni . Pääruokana meillä oli grillattua lontoolaispaistia , vesimelonisalaattia , vihreää salaattia ja grillattua ananasta sekä suosikkini maissi - pekonin ja viinirypäleiden tomaattien kanssa haudutettua maissia, jossa oli ripaus rosmariinia . En tainnut saada kuvia kaikesta , koska käteni olivat tahmeat tai täynnä tai ehkä sillä oli jotain tekemistä julepsien kanssa . Joka tapauksessa , luota minuun , se oli kaunista .</w:t>
      </w:r>
    </w:p>
    <w:p>
      <w:r>
        <w:rPr>
          <w:b/>
        </w:rPr>
        <w:t xml:space="preserve">Tulos</w:t>
      </w:r>
    </w:p>
    <w:p>
      <w:r>
        <w:t xml:space="preserve">Missä tämä ateria on ehkä syöty ?</w:t>
      </w:r>
    </w:p>
    <w:p>
      <w:r>
        <w:rPr>
          <w:b/>
        </w:rPr>
        <w:t xml:space="preserve">Esimerkki 1.3319</w:t>
      </w:r>
    </w:p>
    <w:p>
      <w:r>
        <w:t xml:space="preserve">Konteksti: Minulle kerrottiin, että WuYi vihreä tee laihtua ruokavalio suunnitelma on nopeasti tulossa Hollywoodin kuumin ruokavalio . Naiset ryntäävät saamaan ilmaisen kokeiluversion vihreästä teestä ennen kuin ne kaikki on myyty loppuun ! Joidenkin, jotka menettivät 15 kiloa 5 viikossa kiinalaisen vihreän teen kanssa, luulen, että tuntuu mukavalta menettää ne ylimääräiset kilot yksinkertaisella tavalla ( Kuten CNN ja NBC ) . Klikkaa tästä lisätietoja .</w:t>
      </w:r>
    </w:p>
    <w:p>
      <w:r>
        <w:rPr>
          <w:b/>
        </w:rPr>
        <w:t xml:space="preserve">Tulos</w:t>
      </w:r>
    </w:p>
    <w:p>
      <w:r>
        <w:t xml:space="preserve">Mitä odottaisi, jos ostaisi tämän tuotteen ?</w:t>
      </w:r>
    </w:p>
    <w:p>
      <w:r>
        <w:rPr>
          <w:b/>
        </w:rPr>
        <w:t xml:space="preserve">Esimerkki 1.3320</w:t>
      </w:r>
    </w:p>
    <w:p>
      <w:r>
        <w:t xml:space="preserve">Konteksti: Kammottava , sillä fiktiivisten kirjailijoiden hylkäysprosentti on noin 99 %. Tuollaisella todennäköisyydellä olen paljon parempi Vegasissa noppapöydässä. Olin kuitenkin tarpeeksi uhkarohkea - ja kuten useimmat kirjailijat, kohtuuttoman optimistinen - luullakseni, että voisin päästä tuohon loistavaan yhteen prosenttiin.</w:t>
      </w:r>
    </w:p>
    <w:p>
      <w:r>
        <w:rPr>
          <w:b/>
        </w:rPr>
        <w:t xml:space="preserve">Tulos</w:t>
      </w:r>
    </w:p>
    <w:p>
      <w:r>
        <w:t xml:space="preserve">Miksi kertoja on tällä hetkellä niin pessimistinen ?</w:t>
      </w:r>
    </w:p>
    <w:p>
      <w:r>
        <w:rPr>
          <w:b/>
        </w:rPr>
        <w:t xml:space="preserve">Esimerkki 1.3321</w:t>
      </w:r>
    </w:p>
    <w:p>
      <w:r>
        <w:t xml:space="preserve">Konteksti: Mutta ehdottomasti puettavissa. Ja se toi toisen ilmestyksen tänä iltana , kun katsoin peiliin , 40 kiloa alaspäin , ja tunsin itseni lihavammaksi kuin olen ollut sen jälkeen , kun ennen kuin aloitin . Syy ?</w:t>
      </w:r>
    </w:p>
    <w:p>
      <w:r>
        <w:rPr>
          <w:b/>
        </w:rPr>
        <w:t xml:space="preserve">Tulos</w:t>
      </w:r>
    </w:p>
    <w:p>
      <w:r>
        <w:t xml:space="preserve">Mikä on syy siihen, että tunsin itseni lihavammaksi kuin ennen aloittamistani ?</w:t>
      </w:r>
    </w:p>
    <w:p>
      <w:r>
        <w:rPr>
          <w:b/>
        </w:rPr>
        <w:t xml:space="preserve">Tulos</w:t>
      </w:r>
    </w:p>
    <w:p>
      <w:r>
        <w:t xml:space="preserve">Miksi kertoja on huolissaan tämän asun käyttämisestä ?</w:t>
      </w:r>
    </w:p>
    <w:p>
      <w:r>
        <w:rPr>
          <w:b/>
        </w:rPr>
        <w:t xml:space="preserve">Esimerkki 1.3322</w:t>
      </w:r>
    </w:p>
    <w:p>
      <w:r>
        <w:t xml:space="preserve">Konteksti: En ole blogannut paljon Tytöistä sen jälkeen, kun saimme heidät. Kaikki huoleni siitä, että niitä on vaikea hoitaa ja että ne karkaavat, ovat olleet melko perusteettomia. Ne ovat hiljaisia , kohtuullisen siistejä , puhuvat mielellään kymmenestä kymmeneen ja palaavat päivän päätteeksi koppiinsa ilman murinaa .</w:t>
      </w:r>
    </w:p>
    <w:p>
      <w:r>
        <w:rPr>
          <w:b/>
        </w:rPr>
        <w:t xml:space="preserve">Tulos</w:t>
      </w:r>
    </w:p>
    <w:p>
      <w:r>
        <w:t xml:space="preserve">Mikä mahtaa olla syysi bloggaamiseen tytöistä ?</w:t>
      </w:r>
    </w:p>
    <w:p>
      <w:r>
        <w:rPr>
          <w:b/>
        </w:rPr>
        <w:t xml:space="preserve">Esimerkki 1.3323</w:t>
      </w:r>
    </w:p>
    <w:p>
      <w:r>
        <w:t xml:space="preserve">Konteksti: Brownien päivä ei alkanut hyvin. Se ei pidä kylvystä , ja muut koirat tietävät sen . Huijasin sen kylpyhuoneeseen herkuilla ja pesin sen . Avasin oven kuivattuani sen ja näin kolme pientä koirapoikaa katsomassa minua.</w:t>
      </w:r>
    </w:p>
    <w:p>
      <w:r>
        <w:rPr>
          <w:b/>
        </w:rPr>
        <w:t xml:space="preserve">Tulos</w:t>
      </w:r>
    </w:p>
    <w:p>
      <w:r>
        <w:t xml:space="preserve">Miksi huijasin häntä?</w:t>
      </w:r>
    </w:p>
    <w:p>
      <w:r>
        <w:rPr>
          <w:b/>
        </w:rPr>
        <w:t xml:space="preserve">Esimerkki 1.3324</w:t>
      </w:r>
    </w:p>
    <w:p>
      <w:r>
        <w:t xml:space="preserve">Konteksti: Sen sijaan kaikki näyttää epäselvältä ja epävarmalta . Äitini oli valtava apu . Hän on sairaanhoitaja ja on ollut tekemisissä ihmisen onkologian kanssa jo jonkin aikaa . Hän vakuutti minulle, että teemme Pegsin suhteen oikein ( ja olen varma, että hän olisi sanonut minulle toisin, jos hänestä olisi tuntunut siltä ) .</w:t>
      </w:r>
    </w:p>
    <w:p>
      <w:r>
        <w:rPr>
          <w:b/>
        </w:rPr>
        <w:t xml:space="preserve">Tulos</w:t>
      </w:r>
    </w:p>
    <w:p>
      <w:r>
        <w:t xml:space="preserve">Mikä sairaus ystävälläni saattaa tällä hetkellä olla ?</w:t>
      </w:r>
    </w:p>
    <w:p>
      <w:r>
        <w:rPr>
          <w:b/>
        </w:rPr>
        <w:t xml:space="preserve">Esimerkki 1.3325</w:t>
      </w:r>
    </w:p>
    <w:p>
      <w:r>
        <w:t xml:space="preserve">Konteksti: Tashia on parantunut täydellisesti leikkauksestaan ja hyppeli ja hyppäsi leikkimään. N ja minä teimme juoksun kauppoihin, koska hän esitteli minulle kenkäkateuden tapauksen . Kun siellä , sain pari mustia sukkia hopeisilla pääkalloilla ja pari b&amp;w raidallisia sukkia . Rakastan halloween juttuja tulossa ulos ! ! ! !.</w:t>
      </w:r>
    </w:p>
    <w:p>
      <w:r>
        <w:rPr>
          <w:b/>
        </w:rPr>
        <w:t xml:space="preserve">Tulos</w:t>
      </w:r>
    </w:p>
    <w:p>
      <w:r>
        <w:t xml:space="preserve">Miksi Tashia saattoi tarvita leikkauksen ?</w:t>
      </w:r>
    </w:p>
    <w:p>
      <w:r>
        <w:rPr>
          <w:b/>
        </w:rPr>
        <w:t xml:space="preserve">Esimerkki 1.3326</w:t>
      </w:r>
    </w:p>
    <w:p>
      <w:r>
        <w:t xml:space="preserve">Konteksti: Äänet bigs aallot ( on Andamaanien meren puolella rannalla ) piti minut kuulla jatkuva pommi - kuten ääni koko yön aallot jatkoivat osua rannoilla hotellimme . Tietenkin nukuin sen sävelen la . Kun sade jatkui aamulla ja suuntasimme Kids Clubille .</w:t>
      </w:r>
    </w:p>
    <w:p>
      <w:r>
        <w:rPr>
          <w:b/>
        </w:rPr>
        <w:t xml:space="preserve">Tulos</w:t>
      </w:r>
    </w:p>
    <w:p>
      <w:r>
        <w:t xml:space="preserve">Mikä voi olla syy siihen, ettei ilmastointilaitetta tarvita ?</w:t>
      </w:r>
    </w:p>
    <w:p>
      <w:r>
        <w:rPr>
          <w:b/>
        </w:rPr>
        <w:t xml:space="preserve">Esimerkki 1.3327</w:t>
      </w:r>
    </w:p>
    <w:p>
      <w:r>
        <w:t xml:space="preserve">Konteksti: Jos sinulla on tilaa sydämessäsi vielä yhdelle, ota DIOR . Hän on hyvä kaikkien muiden koirien ja lasten kanssa , hän rakastaa mennä vaellukselle ja koirarannalle .</w:t>
      </w:r>
    </w:p>
    <w:p>
      <w:r>
        <w:rPr>
          <w:b/>
        </w:rPr>
        <w:t xml:space="preserve">Tulos</w:t>
      </w:r>
    </w:p>
    <w:p>
      <w:r>
        <w:t xml:space="preserve">Mitä tapahtuu sen jälkeen, kun Dior on hyväksytty ?</w:t>
      </w:r>
    </w:p>
    <w:p>
      <w:r>
        <w:rPr>
          <w:b/>
        </w:rPr>
        <w:t xml:space="preserve">Tulos</w:t>
      </w:r>
    </w:p>
    <w:p>
      <w:r>
        <w:t xml:space="preserve">Kuka tai mikä on syntynyt 8. maaliskuuta?</w:t>
      </w:r>
    </w:p>
    <w:p>
      <w:r>
        <w:rPr>
          <w:b/>
        </w:rPr>
        <w:t xml:space="preserve">Esimerkki 1.3328</w:t>
      </w:r>
    </w:p>
    <w:p>
      <w:r>
        <w:t xml:space="preserve">Konteksti: Luuletko, että välitän paskan vertaa siitä, mitä ajattelet? " He tainnuttuivat kuuliaisuuteen ja tassuttelivat pois, ja meillä oli hyvät naurut. Maksoin kuitenkin sunnuntaina kiihkeydestäni , heräsin kurkkukipuisena , yskänä ja flunssaisena . Pussi ei ollutkaan niin lämmin kuin uskoin .</w:t>
      </w:r>
    </w:p>
    <w:p>
      <w:r>
        <w:rPr>
          <w:b/>
        </w:rPr>
        <w:t xml:space="preserve">Tulos</w:t>
      </w:r>
    </w:p>
    <w:p>
      <w:r>
        <w:t xml:space="preserve">Mitä mieltä olen siitä, mitä hän ajattelee ?</w:t>
      </w:r>
    </w:p>
    <w:p>
      <w:r>
        <w:rPr>
          <w:b/>
        </w:rPr>
        <w:t xml:space="preserve">Esimerkki 1.3329</w:t>
      </w:r>
    </w:p>
    <w:p>
      <w:r>
        <w:t xml:space="preserve">Konteksti: Työskenneltyäni useita henkisesti - tyhjennys , fyysisesti rasittavaa vuoroja, joiden aikana jätin väliin sekä lounaan että päivällisen , ja teki puute kaloreita enemmän kuin minun oikeudenmukainen osuus samppanjaa , olutta ja siideriä ( röyhtäisy ) , heräsin tänä aamuna tunne partaalla täydellinen romahdus . Tarvitsin ravintoa . Tarvitsin rasvaa ja tärkkelystä . Tarvitsin ... mennä Borough Marketiin hakemaan sulatettua raclettea !.</w:t>
      </w:r>
    </w:p>
    <w:p>
      <w:r>
        <w:rPr>
          <w:b/>
        </w:rPr>
        <w:t xml:space="preserve">Tulos</w:t>
      </w:r>
    </w:p>
    <w:p>
      <w:r>
        <w:t xml:space="preserve">Mikä voi olla syynä siihen, että jätin lounaan ja päivällisen väliin töissä ?</w:t>
      </w:r>
    </w:p>
    <w:p>
      <w:r>
        <w:rPr>
          <w:b/>
        </w:rPr>
        <w:t xml:space="preserve">Esimerkki 1.3330</w:t>
      </w:r>
    </w:p>
    <w:p>
      <w:r>
        <w:t xml:space="preserve">Konteksti: " Hän nostaa juomansa ja katsoo sitä vain hetken, ennen kuin heittää sen naisen kasvoihin. Nainen kiljuu kuten mies odotti ja heittää kätensä ylös , nousee puoliväliin istuimeltaan ja pysähtyy , patsasmaisesti . " Olet oikea kusipää ! " hän huutaa , ja hänen ystävänsä seisoo pöydän toisella puolella tönäisten häntä .</w:t>
      </w:r>
    </w:p>
    <w:p>
      <w:r>
        <w:rPr>
          <w:b/>
        </w:rPr>
        <w:t xml:space="preserve">Tulos</w:t>
      </w:r>
    </w:p>
    <w:p>
      <w:r>
        <w:t xml:space="preserve">Mitä tapahtuu näiden kahden välillä baarissa seuraavaksi ?</w:t>
      </w:r>
    </w:p>
    <w:p>
      <w:r>
        <w:rPr>
          <w:b/>
        </w:rPr>
        <w:t xml:space="preserve">Esimerkki 1.3331</w:t>
      </w:r>
    </w:p>
    <w:p>
      <w:r>
        <w:t xml:space="preserve">Konteksti: Mitä on rakkaus ? Emmehän voi odottaa, että se säilyy intohimona kuten nuoret parit 15 vuoden avioliiton jälkeen, eikö niin? Kiitos serkulleni, joka jätti kiireisen työnsä HKG:ssä, tuli huolehtimaan minusta ja rohkaisee minua. Kiitos, rakas kumppanini, kiitos - Wendy !.</w:t>
      </w:r>
    </w:p>
    <w:p>
      <w:r>
        <w:rPr>
          <w:b/>
        </w:rPr>
        <w:t xml:space="preserve">Tulos</w:t>
      </w:r>
    </w:p>
    <w:p>
      <w:r>
        <w:t xml:space="preserve">Onko tämän kysymyksen esittäjällä vaikeuksia uskoa, että rakkaus voi pysyä vahvana pitkiä aikoja ?</w:t>
      </w:r>
    </w:p>
    <w:p>
      <w:r>
        <w:rPr>
          <w:b/>
        </w:rPr>
        <w:t xml:space="preserve">Tulos</w:t>
      </w:r>
    </w:p>
    <w:p>
      <w:r>
        <w:t xml:space="preserve">Miksi Wendy tuli hoitamaan serkkuaan?</w:t>
      </w:r>
    </w:p>
    <w:p>
      <w:r>
        <w:rPr>
          <w:b/>
        </w:rPr>
        <w:t xml:space="preserve">Esimerkki 1.3332</w:t>
      </w:r>
    </w:p>
    <w:p>
      <w:r>
        <w:t xml:space="preserve">Konteksti: Hän ei välittänyt, vaikka tämä oli maan vaikutusvaltaisimman miehen poika, hän ei luottanut häneen. " Minä vain leikin hänen kanssaan , poika . Ei sinun tarvitse olla siitä kiukkuinen . ".</w:t>
      </w:r>
    </w:p>
    <w:p>
      <w:r>
        <w:rPr>
          <w:b/>
        </w:rPr>
        <w:t xml:space="preserve">Tulos</w:t>
      </w:r>
    </w:p>
    <w:p>
      <w:r>
        <w:t xml:space="preserve">Mikä kuvaa parhaiten Vandesdelcan asennetta?</w:t>
      </w:r>
    </w:p>
    <w:p>
      <w:r>
        <w:rPr>
          <w:b/>
        </w:rPr>
        <w:t xml:space="preserve">Esimerkki 1.3333</w:t>
      </w:r>
    </w:p>
    <w:p>
      <w:r>
        <w:t xml:space="preserve">Konteksti: Tässä on pari kuvaa lapsista viime perjantailta. Kävimme YMCA:n synttärigrillissä . Heillä oli paljon aktiviteetteja lapsille - myös kasvomaalausta , joka oli suuri hitti :). Andrew oli innoissaan päästessään olemaan kisu - vaikka yritin vakuuttaa hänelle, että hän oli leijona .</w:t>
      </w:r>
    </w:p>
    <w:p>
      <w:r>
        <w:rPr>
          <w:b/>
        </w:rPr>
        <w:t xml:space="preserve">Tulos</w:t>
      </w:r>
    </w:p>
    <w:p>
      <w:r>
        <w:t xml:space="preserve">Miksi Andrew'lla olisi maalia kasvoillaan?</w:t>
      </w:r>
    </w:p>
    <w:p>
      <w:r>
        <w:rPr>
          <w:b/>
        </w:rPr>
        <w:t xml:space="preserve">Esimerkki 1.3334</w:t>
      </w:r>
    </w:p>
    <w:p>
      <w:r>
        <w:t xml:space="preserve">Konteksti: Puheeni tänään sujui hyvin muutamia teknisiä ongelmia lukuun ottamatta. Tapasin pari luokkatoveria, joita en ole nähnyt vuosiin. Ja , video tästä jopa aiotaan laittaa ylös osaston verkkosivuilla , joten jos joku on utelias , voit piipahtaa ja tarkistaa minun puhua .</w:t>
      </w:r>
    </w:p>
    <w:p>
      <w:r>
        <w:rPr>
          <w:b/>
        </w:rPr>
        <w:t xml:space="preserve">Tulos</w:t>
      </w:r>
    </w:p>
    <w:p>
      <w:r>
        <w:t xml:space="preserve">Miksi kirjoittaja tapasi pari luokkatoveria, joita ei ollut nähnyt vuosiin?</w:t>
      </w:r>
    </w:p>
    <w:p>
      <w:r>
        <w:rPr>
          <w:b/>
        </w:rPr>
        <w:t xml:space="preserve">Esimerkki 1.3335</w:t>
      </w:r>
    </w:p>
    <w:p>
      <w:r>
        <w:t xml:space="preserve">Konteksti: Suurin raaja on noin 18 jalkaa pitkä. Susan miettii, mitä hän voisi tehdä siitä palasta . Sanoin Billy Bumpusille , että haluaisin tämän palan , josta voisin tehdä jousen . Mukavan suoran palan .</w:t>
      </w:r>
    </w:p>
    <w:p>
      <w:r>
        <w:rPr>
          <w:b/>
        </w:rPr>
        <w:t xml:space="preserve">Tulos</w:t>
      </w:r>
    </w:p>
    <w:p>
      <w:r>
        <w:t xml:space="preserve">Miksi ryhmä haalii osia ?</w:t>
      </w:r>
    </w:p>
    <w:p>
      <w:r>
        <w:rPr>
          <w:b/>
        </w:rPr>
        <w:t xml:space="preserve">Esimerkki 1.3336</w:t>
      </w:r>
    </w:p>
    <w:p>
      <w:r>
        <w:t xml:space="preserve">Konteksti: Jälkeen 7:00 PM , Pakkasin koppi ja vietti loppuillan hengailua ystävien kanssa , joista suurin osa koostui pomppii ympäri eri paikoissa ja juominen . Perjantai oli minun suuri juominen yö con , huvittavasti . Eikä Adrian juonut kaikkia oluita, mutta hän ei myöskään juonut vain yhtä olutta, kuten hän väittää.</w:t>
      </w:r>
    </w:p>
    <w:p>
      <w:r>
        <w:rPr>
          <w:b/>
        </w:rPr>
        <w:t xml:space="preserve">Tulos</w:t>
      </w:r>
    </w:p>
    <w:p>
      <w:r>
        <w:t xml:space="preserve">Kuinka vanhoja ystävät voivat olla ?</w:t>
      </w:r>
    </w:p>
    <w:p>
      <w:r>
        <w:rPr>
          <w:b/>
        </w:rPr>
        <w:t xml:space="preserve">Tulos</w:t>
      </w:r>
    </w:p>
    <w:p>
      <w:r>
        <w:t xml:space="preserve">Mikä on Adrianin suhde OP:hen?</w:t>
      </w:r>
    </w:p>
    <w:p>
      <w:r>
        <w:rPr>
          <w:b/>
        </w:rPr>
        <w:t xml:space="preserve">Esimerkki 1.3337</w:t>
      </w:r>
    </w:p>
    <w:p>
      <w:r>
        <w:t xml:space="preserve">Konteksti: Hän on ollut täällä vasta kuusi viikkoa ja on kotoisin Ohiosta. Hän rakastaa tätä paikkaa toistaiseksi ( he ovat aina halunneet muuttaa etelään ... hän ei ole koskaan pitänyt kylmästä ) , ja on siistiä nähdä kuinka innoissaan hän on kaikesta. Heidän pihallaan oli yhtenä iltana vyötiäinen , joka etsi ötököitä ja muuta sellaista , ja hän ja hänen miehensä olivat aivan haltioissaan . Yksi heidän naapureistaan ( toinen ystävämme ja asiakkaamme ) huusi pihaltaan , että hän tulisi mielellään tappamaan sen heidän puolestaan ( hän vihaa sitä mitä ne tekevät hänen pihalleen ) .</w:t>
      </w:r>
    </w:p>
    <w:p>
      <w:r>
        <w:rPr>
          <w:b/>
        </w:rPr>
        <w:t xml:space="preserve">Tulos</w:t>
      </w:r>
    </w:p>
    <w:p>
      <w:r>
        <w:t xml:space="preserve">Mistä hän pitää etelässä?</w:t>
      </w:r>
    </w:p>
    <w:p>
      <w:r>
        <w:rPr>
          <w:b/>
        </w:rPr>
        <w:t xml:space="preserve">Tulos</w:t>
      </w:r>
    </w:p>
    <w:p>
      <w:r>
        <w:t xml:space="preserve">Mitä hänen pihalleen tapahtuu?</w:t>
      </w:r>
    </w:p>
    <w:p>
      <w:r>
        <w:rPr>
          <w:b/>
        </w:rPr>
        <w:t xml:space="preserve">Esimerkki 1.3338</w:t>
      </w:r>
    </w:p>
    <w:p>
      <w:r>
        <w:t xml:space="preserve">Konteksti: ... En muista nimeä ... Olin hieman huolissani, koska en ole koskaan ennen ollut HK:ssa ja pelkäsin, että hotelli, jossa asuimme, olisi kuin Panda Hotel ... Bussikuski vei meidät Kowlooniin... Hän kiersi ja kiersi, kunnes pysähtyi... Katselin ympärilleni ja näin YMCA:n...</w:t>
      </w:r>
    </w:p>
    <w:p>
      <w:r>
        <w:rPr>
          <w:b/>
        </w:rPr>
        <w:t xml:space="preserve">Tulos</w:t>
      </w:r>
    </w:p>
    <w:p>
      <w:r>
        <w:t xml:space="preserve">Minne kertoja matkustaa ?</w:t>
      </w:r>
    </w:p>
    <w:p>
      <w:r>
        <w:rPr>
          <w:b/>
        </w:rPr>
        <w:t xml:space="preserve">Esimerkki 1.3339</w:t>
      </w:r>
    </w:p>
    <w:p>
      <w:r>
        <w:t xml:space="preserve">Konteksti: Benjaminin teki mieli huutaa, mutta hän ei voinut vetää henkeä. Miksi tuo idioottimainen hirttäjän oppipoika oli lukinnut hänet sen miehen kanssa, jonka hän oli juuri pettänyt? Lisätäkseen hänen tuskaansa ? Ei - kukaan täysjärkinen ei lukitsisi kahta epäiltyä yhteen !.</w:t>
      </w:r>
    </w:p>
    <w:p>
      <w:r>
        <w:rPr>
          <w:b/>
        </w:rPr>
        <w:t xml:space="preserve">Tulos</w:t>
      </w:r>
    </w:p>
    <w:p>
      <w:r>
        <w:t xml:space="preserve">Mitä voi tapahtua, kun miehet jäävät yksin selliin?</w:t>
      </w:r>
    </w:p>
    <w:p>
      <w:r>
        <w:rPr>
          <w:b/>
        </w:rPr>
        <w:t xml:space="preserve">Esimerkki 1.3340</w:t>
      </w:r>
    </w:p>
    <w:p>
      <w:r>
        <w:t xml:space="preserve">Konteksti: Ehkä joskus toiste . Mutta todellakin tuli uusi oppilas . Huone täyttyi huokauksista . Miksi Felicity ei tiennyt , sillä yllättäen , oppilas hänen takanaan jossain yskäisi ; hän ei ollut kiinnittänyt huomiota .</w:t>
      </w:r>
    </w:p>
    <w:p>
      <w:r>
        <w:rPr>
          <w:b/>
        </w:rPr>
        <w:t xml:space="preserve">Tulos</w:t>
      </w:r>
    </w:p>
    <w:p>
      <w:r>
        <w:t xml:space="preserve">Mikä mahtaa olla syynä kaikkiin huohotuksiin ?</w:t>
      </w:r>
    </w:p>
    <w:p>
      <w:r>
        <w:rPr>
          <w:b/>
        </w:rPr>
        <w:t xml:space="preserve">Esimerkki 1.3341</w:t>
      </w:r>
    </w:p>
    <w:p>
      <w:r>
        <w:t xml:space="preserve">Konteksti: Voin vain rukoilla, että kemoterapia, jonka isäni on joutunut käymään läpi, on tehnyt hänestä steriilin . Kenenkään muun lapsen ei pitäisi joutua kärsimään hänen humalassaan tapahtuvasta hyväksikäytöstä . Mitä tulee Gina , tunnen huonoa omaatuntoa häntä kohtaan , vaikka hän oli syy vanhempieni avioeroon ( josta kiitän häntä ) . Hänen rangaistuksensa kodin hajottamisesta on joutua olemaan tekemisissä kusipää-isäni kanssa koko loppuelämänsä ajan .</w:t>
      </w:r>
    </w:p>
    <w:p>
      <w:r>
        <w:rPr>
          <w:b/>
        </w:rPr>
        <w:t xml:space="preserve">Tulos</w:t>
      </w:r>
    </w:p>
    <w:p>
      <w:r>
        <w:t xml:space="preserve">Miksi isäni pahoinpiteli lapsiaan?</w:t>
      </w:r>
    </w:p>
    <w:p>
      <w:r>
        <w:rPr>
          <w:b/>
        </w:rPr>
        <w:t xml:space="preserve">Esimerkki 1.3342</w:t>
      </w:r>
    </w:p>
    <w:p>
      <w:r>
        <w:t xml:space="preserve">Konteksti: Ilmeisesti ystäväni C - joka on kaupungissa testiä varten - lukee julkisia viestejäni täällä . Hassua , koska pidän suuren osan siitä, mitä kirjoitan, kaverilukon alla. Ai niin .</w:t>
      </w:r>
    </w:p>
    <w:p>
      <w:r>
        <w:rPr>
          <w:b/>
        </w:rPr>
        <w:t xml:space="preserve">Tulos</w:t>
      </w:r>
    </w:p>
    <w:p>
      <w:r>
        <w:t xml:space="preserve">Mitä ystäväsi haluaa tehdä seuraavaksi ?</w:t>
      </w:r>
    </w:p>
    <w:p>
      <w:r>
        <w:rPr>
          <w:b/>
        </w:rPr>
        <w:t xml:space="preserve">Tulos</w:t>
      </w:r>
    </w:p>
    <w:p>
      <w:r>
        <w:t xml:space="preserve">Miksi pidät viestisi kaverilukon alla ?</w:t>
      </w:r>
    </w:p>
    <w:p>
      <w:r>
        <w:rPr>
          <w:b/>
        </w:rPr>
        <w:t xml:space="preserve">Esimerkki 1.3343</w:t>
      </w:r>
    </w:p>
    <w:p>
      <w:r>
        <w:t xml:space="preserve">Konteksti: Yrityksen toimitusjohtaja itse kertoi Jeramylle haluavansa hänet työnjohtajaksi. Palkankorotuksen , yövuoroeron ja puolentoista tunnin ylityökorvauksen (5 tuntia tai enemmän viikossa) vuoksi hän tienaa nyt yksinään enemmän kuin me tienasimme yhteensä, kun minä tein kokopäivätyötä. Mikä tarkoittaa, että jos saan kirjastotyöpaikan, laitamme säästöjä sivuun melkoisesti ja ehkä olisimme siinä asemassa, että voisimme ostaa talon ensi keväänä .</w:t>
      </w:r>
    </w:p>
    <w:p>
      <w:r>
        <w:rPr>
          <w:b/>
        </w:rPr>
        <w:t xml:space="preserve">Tulos</w:t>
      </w:r>
    </w:p>
    <w:p>
      <w:r>
        <w:t xml:space="preserve">Mikä olisi erilaista, jos Jeremy ei olisi työnjohtaja?</w:t>
      </w:r>
    </w:p>
    <w:p>
      <w:r>
        <w:rPr>
          <w:b/>
        </w:rPr>
        <w:t xml:space="preserve">Esimerkki 1.3344</w:t>
      </w:r>
    </w:p>
    <w:p>
      <w:r>
        <w:t xml:space="preserve">Konteksti: Luulin, että saisin jotain tehtyä uusimman ficini kanssa, mutta olin väärässä. Tällä kertaa se ei liittynyt allergiaan vaan Museen. Minun oli joko lounaalla tai otti yllättävän loman . Mitään ei tullut minulle tänään ja se oli turhauttavaa .</w:t>
      </w:r>
    </w:p>
    <w:p>
      <w:r>
        <w:rPr>
          <w:b/>
        </w:rPr>
        <w:t xml:space="preserve">Tulos</w:t>
      </w:r>
    </w:p>
    <w:p>
      <w:r>
        <w:t xml:space="preserve">Miksi henkilö on turhautunut ?</w:t>
      </w:r>
    </w:p>
    <w:p>
      <w:r>
        <w:rPr>
          <w:b/>
        </w:rPr>
        <w:t xml:space="preserve">Esimerkki 1.3345</w:t>
      </w:r>
    </w:p>
    <w:p>
      <w:r>
        <w:t xml:space="preserve">Konteksti: Kwame Kwei Armahin näytelmän "Statement of Regret" alussa on skenaario, jossa yksi hahmoista kysyy liikekumppaniltaan: "Jos Hilary Clinton pyrkisi Yhdysvaltain presidentiksi Condoleeza Ricen vastapainoksi, kumpaa sinä äänestäisit ? " (Luulen, että Yhdistyneessä kuningaskunnassa vastaava olisi Cherie Blair vastaan musta naispuolinen konservatiivien - joku kuten entinen pormestari Wandsworth , tulinen Lola Ayorinde). dilemma on tarkoitus edustaa klassinen omatunto vastaan oman kulttuurin tai rodun . Oletan myös, että vastaaja on ideologisesti vasemmistolainen.</w:t>
      </w:r>
    </w:p>
    <w:p>
      <w:r>
        <w:rPr>
          <w:b/>
        </w:rPr>
        <w:t xml:space="preserve">Tulos</w:t>
      </w:r>
    </w:p>
    <w:p>
      <w:r>
        <w:t xml:space="preserve">Mikä on tämän kohtauksen aihe?</w:t>
      </w:r>
    </w:p>
    <w:p>
      <w:r>
        <w:rPr>
          <w:b/>
        </w:rPr>
        <w:t xml:space="preserve">Esimerkki 1.3346</w:t>
      </w:r>
    </w:p>
    <w:p>
      <w:r>
        <w:t xml:space="preserve">Konteksti: Hän alkoi silmäillä erityisen syvää, joka kulki suorana linjana kyynärpään sisäpuolelta aina kyynärvarren keskelle asti. Hän tiesi, mitä siellä oli . Hän oli nähnyt ja tuntenut, miten ne oli laitettu . Muistot ryntäsivät takaisin , hän yritti ravistella niitä pois , mutta ne ilmestyivät edelleen . Ilkeän kuulustelun jälkeen Regina asetettiin takaisin maahan , jossa hän lyyhistyi ja valitti kivusta .</w:t>
      </w:r>
    </w:p>
    <w:p>
      <w:r>
        <w:rPr>
          <w:b/>
        </w:rPr>
        <w:t xml:space="preserve">Tulos</w:t>
      </w:r>
    </w:p>
    <w:p>
      <w:r>
        <w:t xml:space="preserve">Mitä Regina saattoi tuntea sen jälkeen, kun hänet asetettiin takaisin maahan?</w:t>
      </w:r>
    </w:p>
    <w:p>
      <w:r>
        <w:rPr>
          <w:b/>
        </w:rPr>
        <w:t xml:space="preserve">Tulos</w:t>
      </w:r>
    </w:p>
    <w:p>
      <w:r>
        <w:t xml:space="preserve">Mikä saattoi olla syynä siihen, että Regina yritti karistella muistoja ?</w:t>
      </w:r>
    </w:p>
    <w:p>
      <w:r>
        <w:rPr>
          <w:b/>
        </w:rPr>
        <w:t xml:space="preserve">Esimerkki 1.3347</w:t>
      </w:r>
    </w:p>
    <w:p>
      <w:r>
        <w:t xml:space="preserve">Konteksti: Kävimme kaiken läpi jälleenmyyjän kanssa. Ja se on nyt meidän ! Ajoimme sen kotiin , kiertäen hieman pitkää matkaa , ja ajoimme sitten myöhemmin kaupunkiin syömään .</w:t>
      </w:r>
    </w:p>
    <w:p>
      <w:r>
        <w:rPr>
          <w:b/>
        </w:rPr>
        <w:t xml:space="preserve">Tulos</w:t>
      </w:r>
    </w:p>
    <w:p>
      <w:r>
        <w:t xml:space="preserve">Mitä voi tapahtua autolla ajamisen aikana ?</w:t>
      </w:r>
    </w:p>
    <w:p>
      <w:r>
        <w:rPr>
          <w:b/>
        </w:rPr>
        <w:t xml:space="preserve">Esimerkki 1.3348</w:t>
      </w:r>
    </w:p>
    <w:p>
      <w:r>
        <w:t xml:space="preserve">Konteksti: Ja sitten meidät johdatettiin kierroksen vielä jännittävämpään osaan - kotipukuhuoneeseen. Se oli yksinkertaisesti sensaatiomainen . Siellä meidän siniset soturimme liikkuvat , tarkoitan tuota tilaa siellä , jossa minä kävelin . Frank Lampard on varmaan kerran seisonut juuri tuolla neliöneliöllä , jossa minä seisoin .</w:t>
      </w:r>
    </w:p>
    <w:p>
      <w:r>
        <w:rPr>
          <w:b/>
        </w:rPr>
        <w:t xml:space="preserve">Tulos</w:t>
      </w:r>
    </w:p>
    <w:p>
      <w:r>
        <w:t xml:space="preserve">Millaiselle kiertueelle tämä henkilö osallistui ?</w:t>
      </w:r>
    </w:p>
    <w:p>
      <w:r>
        <w:rPr>
          <w:b/>
        </w:rPr>
        <w:t xml:space="preserve">Tulos</w:t>
      </w:r>
    </w:p>
    <w:p>
      <w:r>
        <w:t xml:space="preserve">Miksi henkilö oli niin innoissaan tästä kiertueen osasta ?</w:t>
      </w:r>
    </w:p>
    <w:p>
      <w:r>
        <w:rPr>
          <w:b/>
        </w:rPr>
        <w:t xml:space="preserve">Esimerkki 1.3349</w:t>
      </w:r>
    </w:p>
    <w:p>
      <w:r>
        <w:t xml:space="preserve">Konteksti: Luulen, että ennen kuin elämäni pyöri kirjojen ja kirjoittamisen ympärillä . Sitten siirryin oikeaan maailmaan ja nyt, kun minulla on työ ja kursseja ... Minulla ei vain ole energiaa käyttää mielikuvitustani . Kaipaan sitä silti . En halua olla ammattilainen ( ei sillä, että voisin ) , mutta nautin siitä todella paljon .</w:t>
      </w:r>
    </w:p>
    <w:p>
      <w:r>
        <w:rPr>
          <w:b/>
        </w:rPr>
        <w:t xml:space="preserve">Tulos</w:t>
      </w:r>
    </w:p>
    <w:p>
      <w:r>
        <w:t xml:space="preserve">Miksi en enää jaksa käyttää mielikuvitustani kirjoittamiseen?</w:t>
      </w:r>
    </w:p>
    <w:p>
      <w:r>
        <w:rPr>
          <w:b/>
        </w:rPr>
        <w:t xml:space="preserve">Esimerkki 1.3350</w:t>
      </w:r>
    </w:p>
    <w:p>
      <w:r>
        <w:t xml:space="preserve">Konteksti: Viime viikolla 4 työntekijää lähti kimppakyydillä kokoukseen, joka oli noin 1/2 tunnin ajomatkan päässä. Kaikki oli hyvin , ajoin 4-ovista autoani , oli super mukava päivä , meillä oli ikkunat ja kattoluukku auki , radio päällä taustamusiikkia varten , ja keskustelimme hieman . Oltuamme autossa alle 5 minuuttia , yhden naispuolisen työtoverin oli soitettava kännykkään , joka kestää vain hetken .</w:t>
      </w:r>
    </w:p>
    <w:p>
      <w:r>
        <w:rPr>
          <w:b/>
        </w:rPr>
        <w:t xml:space="preserve">Tulos</w:t>
      </w:r>
    </w:p>
    <w:p>
      <w:r>
        <w:t xml:space="preserve">Mitä tapahtui kimppakyydin aikana työtovereidesi kanssa?</w:t>
      </w:r>
    </w:p>
    <w:p>
      <w:r>
        <w:rPr>
          <w:b/>
        </w:rPr>
        <w:t xml:space="preserve">Esimerkki 1.3351</w:t>
      </w:r>
    </w:p>
    <w:p>
      <w:r>
        <w:t xml:space="preserve">Konteksti: Koulussani oli tänään suositut kirjamessut, joissa romaanit ja muut olivat 5 taalaa kappaleelta. Kuten WTH , Nigella Express josta maksoin 62 taalaa maksoi myös 5 taalaa. Siellä oli kuitenkin vain yksi. Kerroin Eileenille ja hän meni heti hakemaan sen.</w:t>
      </w:r>
    </w:p>
    <w:p>
      <w:r>
        <w:rPr>
          <w:b/>
        </w:rPr>
        <w:t xml:space="preserve">Tulos</w:t>
      </w:r>
    </w:p>
    <w:p>
      <w:r>
        <w:t xml:space="preserve">Miten he pystyivät myymään pukkeja vain 5 dollarilla sen sijaan, että ne olisivat maksaneet korkeamman hinnan kuin mitä ne todellisuudessa maksoivat?</w:t>
      </w:r>
    </w:p>
    <w:p>
      <w:r>
        <w:rPr>
          <w:b/>
        </w:rPr>
        <w:t xml:space="preserve">Esimerkki 1.3352</w:t>
      </w:r>
    </w:p>
    <w:p>
      <w:r>
        <w:t xml:space="preserve">Konteksti: Viime viikolla suunnittelin huomiseksi koko päivän viettääkseni Hänen kanssaan. Sain muutamia yllätyksiä , mutta valitettavasti se ei enää onnistu. Suunnittelin itse asiassa pari yllätystä ensi viikon lauantaille , ja sitä seuraavalle viikolle .</w:t>
      </w:r>
    </w:p>
    <w:p>
      <w:r>
        <w:rPr>
          <w:b/>
        </w:rPr>
        <w:t xml:space="preserve">Tulos</w:t>
      </w:r>
    </w:p>
    <w:p>
      <w:r>
        <w:t xml:space="preserve">Miksi kertoja suunnitteli yllätyksiä ?</w:t>
      </w:r>
    </w:p>
    <w:p>
      <w:r>
        <w:rPr>
          <w:b/>
        </w:rPr>
        <w:t xml:space="preserve">Esimerkki 1.3353</w:t>
      </w:r>
    </w:p>
    <w:p>
      <w:r>
        <w:t xml:space="preserve">Konteksti: Asiat ovat olleet kunnossa . Danielle pärjää hyvin koulussa . Hän sai eilen ensimmäistä kertaa leikkiä laskuvarjolla liikuntatunnilla - minusta se oli söpöä . Minäkin rakastin laskuvarjoa :) Hän on vihdoin ymmärtänyt, että kirjainäänteet muodostavat sanat, joten hän on tehnyt ison harppauksen lukutaidossaan .</w:t>
      </w:r>
    </w:p>
    <w:p>
      <w:r>
        <w:rPr>
          <w:b/>
        </w:rPr>
        <w:t xml:space="preserve">Tulos</w:t>
      </w:r>
    </w:p>
    <w:p>
      <w:r>
        <w:t xml:space="preserve">Mitä mieltä he saattavat olla Daniellesta?</w:t>
      </w:r>
    </w:p>
    <w:p>
      <w:r>
        <w:rPr>
          <w:b/>
        </w:rPr>
        <w:t xml:space="preserve">Tulos</w:t>
      </w:r>
    </w:p>
    <w:p>
      <w:r>
        <w:t xml:space="preserve">Mikä voi olla fakta puhujasta ?</w:t>
      </w:r>
    </w:p>
    <w:p>
      <w:r>
        <w:rPr>
          <w:b/>
        </w:rPr>
        <w:t xml:space="preserve">Esimerkki 1.3354</w:t>
      </w:r>
    </w:p>
    <w:p>
      <w:r>
        <w:t xml:space="preserve">Konteksti: Etsi jotain, josta olet intohimoinen ja jatka sitä. Suurimmaksi osaksi elämässäni , en ole tehnyt mitään, mitä minun on pitänyt tehdä opetussuunnitelman tai työn mukaan . Olen päättänyt tehdä enemmän tästä eteenpäin .</w:t>
      </w:r>
    </w:p>
    <w:p>
      <w:r>
        <w:rPr>
          <w:b/>
        </w:rPr>
        <w:t xml:space="preserve">Tulos</w:t>
      </w:r>
    </w:p>
    <w:p>
      <w:r>
        <w:t xml:space="preserve">Mikä on todennäköisimmin totta kirjailijasta ?</w:t>
      </w:r>
    </w:p>
    <w:p>
      <w:r>
        <w:rPr>
          <w:b/>
        </w:rPr>
        <w:t xml:space="preserve">Tulos</w:t>
      </w:r>
    </w:p>
    <w:p>
      <w:r>
        <w:t xml:space="preserve">Mitä kirjailijalle voi tapahtua, jos hän jatkaa intohimon etsimistä ?</w:t>
      </w:r>
    </w:p>
    <w:p>
      <w:r>
        <w:rPr>
          <w:b/>
        </w:rPr>
        <w:t xml:space="preserve">Esimerkki 1.3355</w:t>
      </w:r>
    </w:p>
    <w:p>
      <w:r>
        <w:t xml:space="preserve">Konteksti: Harmi, ettei hän voinut jäädä sinetöimään sopimusta . Olisit varmasti nukkunut sikeästi tuon jälkeen . " Kate nousi ylös ja otti leikkisän iskun häntä kohti, mutta hän väisti nopeasti pois .</w:t>
      </w:r>
    </w:p>
    <w:p>
      <w:r>
        <w:rPr>
          <w:b/>
        </w:rPr>
        <w:t xml:space="preserve">Tulos</w:t>
      </w:r>
    </w:p>
    <w:p>
      <w:r>
        <w:t xml:space="preserve">Miksi Kate teki niin kuin teki?</w:t>
      </w:r>
    </w:p>
    <w:p>
      <w:r>
        <w:rPr>
          <w:b/>
        </w:rPr>
        <w:t xml:space="preserve">Esimerkki 1.3356</w:t>
      </w:r>
    </w:p>
    <w:p>
      <w:r>
        <w:t xml:space="preserve">Konteksti: Tatuointi on kirkon ikkunasta, jossa veljeni ja hänen vaimonsa kävivät ennen kuin hän kuoli. Veljeni kertoi minulle, että hän tunsi kutsumuksensa palvelukseen vuosikokouksessaan , ja juuri ennen kuin hän pääsi aloittamaan työnsä UMC:n pappina, hän sairastui syöpään. Joten minusta tuntui, että tämä oli minulle hieno muistutus siitä, kuinka paljon rakastin Jayta, kuinka paljon hän rakasti minua ja kuinka paljon hän rakasti minua ja että annan hänen olla kanssani, kun seuraan Kristusta palvelutyössä.</w:t>
      </w:r>
    </w:p>
    <w:p>
      <w:r>
        <w:rPr>
          <w:b/>
        </w:rPr>
        <w:t xml:space="preserve">Tulos</w:t>
      </w:r>
    </w:p>
    <w:p>
      <w:r>
        <w:t xml:space="preserve">Minkä uskontokunnan jäsen voisi olla kertoja ?</w:t>
      </w:r>
    </w:p>
    <w:p>
      <w:r>
        <w:rPr>
          <w:b/>
        </w:rPr>
        <w:t xml:space="preserve">Esimerkki 1.3357</w:t>
      </w:r>
    </w:p>
    <w:p>
      <w:r>
        <w:t xml:space="preserve">Konteksti: Valitettavasti muutama kuukausi sitten olin melko paha moottoripyöräonnettomuus . Onneksi selvisin hengissä ja niin myös kannettava tietokoneeni ( se oli repussani ) , mutta kannettavan tietokoneen kotelo on nyt melko pahasti hakattu . Se oli ostettu upouusi 1 kuukausi ennen onnettomuutta .</w:t>
      </w:r>
    </w:p>
    <w:p>
      <w:r>
        <w:rPr>
          <w:b/>
        </w:rPr>
        <w:t xml:space="preserve">Tulos</w:t>
      </w:r>
    </w:p>
    <w:p>
      <w:r>
        <w:t xml:space="preserve">Mitä olisi voinut tapahtua, jos kannettava tietokone ei olisi ollut kotelossa onnettomuushetkellä?</w:t>
      </w:r>
    </w:p>
    <w:p>
      <w:r>
        <w:rPr>
          <w:b/>
        </w:rPr>
        <w:t xml:space="preserve">Tulos</w:t>
      </w:r>
    </w:p>
    <w:p>
      <w:r>
        <w:t xml:space="preserve">Mitä kirjailija todennäköisesti tekee seuraavaksi ?</w:t>
      </w:r>
    </w:p>
    <w:p>
      <w:r>
        <w:rPr>
          <w:b/>
        </w:rPr>
        <w:t xml:space="preserve">Esimerkki 1.3358</w:t>
      </w:r>
    </w:p>
    <w:p>
      <w:r>
        <w:t xml:space="preserve">Konteksti: Yksi vaelsi äidin ja isän päivänvalon alla kellarissa, baaah - ing ilmeisesti etsivin termein: Missä ovat vuohiystäväni? Sitten se tuli itsepäiseksi eikä suostunut lähtemään. Menin sitten ulos ja yritin johdattaa sitä ; se näytti voivan hyvin seurata minua .</w:t>
      </w:r>
    </w:p>
    <w:p>
      <w:r>
        <w:rPr>
          <w:b/>
        </w:rPr>
        <w:t xml:space="preserve">Tulos</w:t>
      </w:r>
    </w:p>
    <w:p>
      <w:r>
        <w:t xml:space="preserve">Mikä voi olla syy siihen, että minulla on vuohiystäviä ?</w:t>
      </w:r>
    </w:p>
    <w:p>
      <w:r>
        <w:rPr>
          <w:b/>
        </w:rPr>
        <w:t xml:space="preserve">Esimerkki 1.3359</w:t>
      </w:r>
    </w:p>
    <w:p>
      <w:r>
        <w:t xml:space="preserve">Konteksti: Koska hermo isoäiti ei ole kovin hyvä , niin usein hänen kotonaan useita asioita , joita en valita , koska hän hermo ei ole hyvä , voin ymmärtää . Mutta joka kerta soitan perheelleni valitti heille , kun he eivät välitä minusta ja en todellakaan ymmärrä , että olen sydänsuru . Joten olen pelannut peliä , joka kerta , olen aina päivittää ja ansaita Metin2 kultaa henkilö . Luulen, että peli, voin löytää onnellinen.</w:t>
      </w:r>
    </w:p>
    <w:p>
      <w:r>
        <w:rPr>
          <w:b/>
        </w:rPr>
        <w:t xml:space="preserve">Tulos</w:t>
      </w:r>
    </w:p>
    <w:p>
      <w:r>
        <w:t xml:space="preserve">Miksi kertoja valittaa vanhemmilleen ?</w:t>
      </w:r>
    </w:p>
    <w:p>
      <w:r>
        <w:rPr>
          <w:b/>
        </w:rPr>
        <w:t xml:space="preserve">Esimerkki 1.3360</w:t>
      </w:r>
    </w:p>
    <w:p>
      <w:r>
        <w:t xml:space="preserve">Konteksti: Kat , sinulla oli juuri pitkä, hauska viikonloppu . Tutustuit maailmaan JoshZedin kanssa , pidit webkameraorgioita , kävit juhlissa , katsoit Venture brothersia , pukeuduit merirosvoksi , teit toimistohommia , ja sinulle kerrottiin * paljon * tulevasta draamasta . Mitä sinun mielestäsi pitää tarkentaa?Sitä, että minulla on pirun paras pikkusisko, mitä koskaan on ollut, koskaan. Hän juuri linkitti minulle tämän Head Trip -sarjakuvan , joka sai minut tosissani itkemään vähän ja niin edelleen .</w:t>
      </w:r>
    </w:p>
    <w:p>
      <w:r>
        <w:rPr>
          <w:b/>
        </w:rPr>
        <w:t xml:space="preserve">Tulos</w:t>
      </w:r>
    </w:p>
    <w:p>
      <w:r>
        <w:t xml:space="preserve">Miksi hänellä oli pirun paras pikkusisko?</w:t>
      </w:r>
    </w:p>
    <w:p>
      <w:r>
        <w:rPr>
          <w:b/>
        </w:rPr>
        <w:t xml:space="preserve">Esimerkki 1.3361</w:t>
      </w:r>
    </w:p>
    <w:p>
      <w:r>
        <w:t xml:space="preserve">Konteksti: En n't pelleillä punnitsemalla mitään, tarkistamalla ruoan tilastot ( kalorit , rasva , hiilihydraatit , jne. ) . Tein jo, että tutkimus ja tutkimus ennen kuin pääsin tähän pisteeseen , jotta tietäisin mitä , kuinka paljon , ja kuinka usein minun pitäisi syödä . Luota minuun , mitä söin ja kaikki yksityiskohdat kirjoitin siitä oli paljon erilainen , kun aloin ensin oppia . Koska en koskaan oppinut ravitsemus koulussa , se on tullut toinen niistä elämän oppimisprosessia minulle ( minkä vuoksi olen jakaminen ) .</w:t>
      </w:r>
    </w:p>
    <w:p>
      <w:r>
        <w:rPr>
          <w:b/>
        </w:rPr>
        <w:t xml:space="preserve">Tulos</w:t>
      </w:r>
    </w:p>
    <w:p>
      <w:r>
        <w:t xml:space="preserve">Mitä voi tapahtua, kun syön lounaani lounastauon aikana?</w:t>
      </w:r>
    </w:p>
    <w:p>
      <w:r>
        <w:rPr>
          <w:b/>
        </w:rPr>
        <w:t xml:space="preserve">Esimerkki 1.3362</w:t>
      </w:r>
    </w:p>
    <w:p>
      <w:r>
        <w:t xml:space="preserve">Konteksti: I ca n't climb the stairs without wheezing . Siitä lähtien, kun lääkärini antoi ymmärtää, että olin valmis saamaan lapsen milloin tahansa , luin aivan liikaa jokaiseen särkyyn ja kipuun . Voisiko se olla supistuksen alku? Entä tuo?</w:t>
      </w:r>
    </w:p>
    <w:p>
      <w:r>
        <w:rPr>
          <w:b/>
        </w:rPr>
        <w:t xml:space="preserve">Tulos</w:t>
      </w:r>
    </w:p>
    <w:p>
      <w:r>
        <w:t xml:space="preserve">Miksi aloit lukea niin paljon kaikista kivuista ja säryistä?</w:t>
      </w:r>
    </w:p>
    <w:p>
      <w:r>
        <w:rPr>
          <w:b/>
        </w:rPr>
        <w:t xml:space="preserve">Esimerkki 1.3363</w:t>
      </w:r>
    </w:p>
    <w:p>
      <w:r>
        <w:t xml:space="preserve">Konteksti: ... Se siitä , kausi on ohi , peli ohi , näkemiin . Katsoin tuon viimeisen pelin perinteiseen tapaani : Käännyin pois , kun se meni liian karvainen , huutaa bullpen , hurraa villisti , kun se omena nousi mitä hyvin voi olla viimeinen kerta . Hurrasin , kun Ryan Churchin viimeinen out lensi ulkokentälle . Melkein kuin tuuli olisi itse ollut, sanani löivät pallon Cameron Maybinin hansikkaaseen.</w:t>
      </w:r>
    </w:p>
    <w:p>
      <w:r>
        <w:rPr>
          <w:b/>
        </w:rPr>
        <w:t xml:space="preserve">Tulos</w:t>
      </w:r>
    </w:p>
    <w:p>
      <w:r>
        <w:t xml:space="preserve">Mitä peliä pelataan?</w:t>
      </w:r>
    </w:p>
    <w:p>
      <w:r>
        <w:rPr>
          <w:b/>
        </w:rPr>
        <w:t xml:space="preserve">Esimerkki 1.3364</w:t>
      </w:r>
    </w:p>
    <w:p>
      <w:r>
        <w:t xml:space="preserve">Konteksti: Hän onnistui nyt vieraannuttamaan minut suuresta joukosta ystäviäni verkossa, koska en ollut samaa mieltä hänen kanssaan hänen tekemästään päätöksestä, josta olisi pitänyt keskustella kanssani ensin, ja myös klassinen " Olen kateellinen, koska ihmiset pitävät sinusta enemmän kuin minusta " . Nauroin sille paljon, koska ajattelin hänen vitsailevan, en ole oikeastaan kovin mukava kenellekään verkossa ja ainoa syy siihen, että ihmiset tulevat minun luokseni eikä hänen, on se, että olen siellä enemmän. Joten hän periaatteessa lavasti minut putoamaan ystävieni edessä ja he eivät tiedä millainen hän on, joten minusta on tehty paha.</w:t>
      </w:r>
    </w:p>
    <w:p>
      <w:r>
        <w:rPr>
          <w:b/>
        </w:rPr>
        <w:t xml:space="preserve">Tulos</w:t>
      </w:r>
    </w:p>
    <w:p>
      <w:r>
        <w:t xml:space="preserve">Miksi kertoja on niin vihainen miehelle ?</w:t>
      </w:r>
    </w:p>
    <w:p>
      <w:r>
        <w:rPr>
          <w:b/>
        </w:rPr>
        <w:t xml:space="preserve">Esimerkki 1.3365</w:t>
      </w:r>
    </w:p>
    <w:p>
      <w:r>
        <w:t xml:space="preserve">Konteksti: Minun on vaikea mennä baarissa tuntemattoman ihmisen luo esittäytymään ja kysymään, kenen kanssa hän työskentelee. Tämä oli osa ongelmaani jo vuonna 2005, kun olin juuri valmistunut yliopistosta ja olin harjoittelussa New Yorkin kustannusyhtiössä, ja minut lähetettiin juhliin "tapaamaan ja seurustelemaan". " Ruokapostauksia saattaa tulla tästä lähtien yhä enemmän , sillä Zac ja minä aloitimme alkuviikosta ruokavalion palattuamme kotiin viikonlopun viettämisestä perheeni kanssa Washingtonissa .</w:t>
      </w:r>
    </w:p>
    <w:p>
      <w:r>
        <w:rPr>
          <w:b/>
        </w:rPr>
        <w:t xml:space="preserve">Tulos</w:t>
      </w:r>
    </w:p>
    <w:p>
      <w:r>
        <w:t xml:space="preserve">Miksi puhujalla on vaikeuksia esitellä itsensä vieraille ihmisille baarissa ?</w:t>
      </w:r>
    </w:p>
    <w:p>
      <w:r>
        <w:rPr>
          <w:b/>
        </w:rPr>
        <w:t xml:space="preserve">Esimerkki 1.3366</w:t>
      </w:r>
    </w:p>
    <w:p>
      <w:r>
        <w:t xml:space="preserve">Konteksti: Koulun loppuminen tarkoitti runsaasti aikaa ajaa rauhassa ja nähdä enemmän tästä kauniista maasta. Mutta arvatkaa, kuka on tulossa vierailulle Aurinkovaltioon tällä viikolla ? Hanna , Ike ja Josephine !.</w:t>
      </w:r>
    </w:p>
    <w:p>
      <w:r>
        <w:rPr>
          <w:b/>
        </w:rPr>
        <w:t xml:space="preserve">Tulos</w:t>
      </w:r>
    </w:p>
    <w:p>
      <w:r>
        <w:t xml:space="preserve">Missä Hannah , Josephine ja minä yövymme, kun he vierailevat Aurinko-osavaltiossa?</w:t>
      </w:r>
    </w:p>
    <w:p>
      <w:r>
        <w:rPr>
          <w:b/>
        </w:rPr>
        <w:t xml:space="preserve">Esimerkki 1.3367</w:t>
      </w:r>
    </w:p>
    <w:p>
      <w:r>
        <w:t xml:space="preserve">Konteksti: Haluan todella pelata rullakiekkoa, mutta ensinnäkin minulla ei ole kaikkia varusteita . toiseksi en ole pelannut todella pitkään aikaan enkä ole varma, miten tuotan tai edes pääsen joukkueeseen . ja viimeiseksi en tiedä, onko minulla tarpeeksi aikaa pelata .</w:t>
      </w:r>
    </w:p>
    <w:p>
      <w:r>
        <w:rPr>
          <w:b/>
        </w:rPr>
        <w:t xml:space="preserve">Tulos</w:t>
      </w:r>
    </w:p>
    <w:p>
      <w:r>
        <w:t xml:space="preserve">Mitä voi tapahtua, jos alat pelata rullakiekkoa ?</w:t>
      </w:r>
    </w:p>
    <w:p>
      <w:r>
        <w:rPr>
          <w:b/>
        </w:rPr>
        <w:t xml:space="preserve">Esimerkki 1.3368</w:t>
      </w:r>
    </w:p>
    <w:p>
      <w:r>
        <w:t xml:space="preserve">Konteksti: Me kaikki vain katsoimme toisiamme ja sanoimme , " Jo nyt ? "Emmehän me voineet olla jo vesiputouksella, jossa meidän piti kokoontua, syödä lounasta ja uida? Ensinnäkin , ei kuulunut veden ääntä .</w:t>
      </w:r>
    </w:p>
    <w:p>
      <w:r>
        <w:rPr>
          <w:b/>
        </w:rPr>
        <w:t xml:space="preserve">Tulos</w:t>
      </w:r>
    </w:p>
    <w:p>
      <w:r>
        <w:t xml:space="preserve">Miksi heidän piti kokoontua vesiputoukselle?</w:t>
      </w:r>
    </w:p>
    <w:p>
      <w:r>
        <w:rPr>
          <w:b/>
        </w:rPr>
        <w:t xml:space="preserve">Esimerkki 1.3369</w:t>
      </w:r>
    </w:p>
    <w:p>
      <w:r>
        <w:t xml:space="preserve">Konteksti: Hän oli saanut vain pari vastausta, ennen kuin alue oli tulvinut sotilaita. Hän oli ajoittanut kysymyksensä käytävällä olevien kameroiden liikkeiden mukaan ja puhunut, kun kamerat kääntyivät pois hänen sellistään, mutta ilmeisesti kahdella demoneilla, jotka olivat vastanneet, ei ollut niin paljon järkeä. Hän oli katsellut selliinsä ja nähnyt sotilaiden menevän kahteen selliin käytävän päässä.</w:t>
      </w:r>
    </w:p>
    <w:p>
      <w:r>
        <w:rPr>
          <w:b/>
        </w:rPr>
        <w:t xml:space="preserve">Tulos</w:t>
      </w:r>
    </w:p>
    <w:p>
      <w:r>
        <w:t xml:space="preserve">Miksi sotilaat olivat vankilassa?</w:t>
      </w:r>
    </w:p>
    <w:p>
      <w:r>
        <w:rPr>
          <w:b/>
        </w:rPr>
        <w:t xml:space="preserve">Esimerkki 1.3370</w:t>
      </w:r>
    </w:p>
    <w:p>
      <w:r>
        <w:t xml:space="preserve">Konteksti: Olen nyt virallisesti Fresnossa. Tämä on toinen yöni täällä ja minun on sanottava... että pidän tästä toistaiseksi. On ollut hauskaa. No, ainakin suurimmaksi osaksi.</w:t>
      </w:r>
    </w:p>
    <w:p>
      <w:r>
        <w:rPr>
          <w:b/>
        </w:rPr>
        <w:t xml:space="preserve">Tulos</w:t>
      </w:r>
    </w:p>
    <w:p>
      <w:r>
        <w:t xml:space="preserve">Missä valtiossa kertoja on ?</w:t>
      </w:r>
    </w:p>
    <w:p>
      <w:r>
        <w:rPr>
          <w:b/>
        </w:rPr>
        <w:t xml:space="preserve">Esimerkki 1.3371</w:t>
      </w:r>
    </w:p>
    <w:p>
      <w:r>
        <w:t xml:space="preserve">Konteksti: Jos ostan halvinta Dranoa, tarkoittaako se jotenkin sitä, että viemärini ei ole tukossa? Ilmeisesti kyllä . Kaadoin koko annoksen viemäriin ja annoin sen vaikuttaa tunnin ajan, kuten pullossa kehotettiin tekemään. Sitten huuhtelin sen kuumalla hanavedellä .</w:t>
      </w:r>
    </w:p>
    <w:p>
      <w:r>
        <w:rPr>
          <w:b/>
        </w:rPr>
        <w:t xml:space="preserve">Tulos</w:t>
      </w:r>
    </w:p>
    <w:p>
      <w:r>
        <w:t xml:space="preserve">Kuinka monta pulloa Dranoa jouduin käyttämään viemärini tukkeutumisen poistamiseen?</w:t>
      </w:r>
    </w:p>
    <w:p>
      <w:r>
        <w:rPr>
          <w:b/>
        </w:rPr>
        <w:t xml:space="preserve">Esimerkki 1.3372</w:t>
      </w:r>
    </w:p>
    <w:p>
      <w:r>
        <w:t xml:space="preserve">Konteksti: Ajoni oli noin neljä tuntia pitkä , päällystämättömällä tiellä viidakon läpi. MUTTA selvisin ja pääsin Belmopaniin hyvissä ajoin. Se oli hieno leiriviikko , shakin johtamistoimintaa , ja sain hienoja resursseja klubimme jatkamiseen syyskuussa . Haluan esittää suuret kiitokset ihmisille, jotka ovat tehneet shakkikerhomme mahdolliseksi : Anita Dutrow ja Donna Austin ja muut St Louisista, MO .</w:t>
      </w:r>
    </w:p>
    <w:p>
      <w:r>
        <w:rPr>
          <w:b/>
        </w:rPr>
        <w:t xml:space="preserve">Tulos</w:t>
      </w:r>
    </w:p>
    <w:p>
      <w:r>
        <w:t xml:space="preserve">Mikä voi olla syy lähteä Belmopaniin ?</w:t>
      </w:r>
    </w:p>
    <w:p>
      <w:r>
        <w:rPr>
          <w:b/>
        </w:rPr>
        <w:t xml:space="preserve">Esimerkki 1.3373</w:t>
      </w:r>
    </w:p>
    <w:p>
      <w:r>
        <w:t xml:space="preserve">Konteksti: Nyt luen kahta kirjaa yhtä aikaa. Aloitin Viime viikolla reissussa ollessamme Aistit ja herkkyys -kirjan ja eilen otimme mukaan Breaking Dawnin , jonka aloitin tietysti heti ... ( shh , älä sano mitään , luin vasta eilen illalla ensimmäisen osan läpi ) . Ei pitäisi olla liian vaikeaa pitää tarinat kasassa , toivottavasti . Mutta toisaalta , pitäen kiinni 3 ensimmäisestä kirjasta , kun aloitin Breaking Dawnin lukemisen viime yönä , vain se , etten nähnyt sanoja selvästi , esti minua lukemasta läpi yön .</w:t>
      </w:r>
    </w:p>
    <w:p>
      <w:r>
        <w:rPr>
          <w:b/>
        </w:rPr>
        <w:t xml:space="preserve">Tulos</w:t>
      </w:r>
    </w:p>
    <w:p>
      <w:r>
        <w:t xml:space="preserve">Mitä lukija todennäköisesti tekee luettuaan Breaking Dawnin loppuun yöksi ?</w:t>
      </w:r>
    </w:p>
    <w:p>
      <w:r>
        <w:rPr>
          <w:b/>
        </w:rPr>
        <w:t xml:space="preserve">Tulos</w:t>
      </w:r>
    </w:p>
    <w:p>
      <w:r>
        <w:t xml:space="preserve">Miksi lukija siirtyi lukemaan Breaking Dawnia sen sijaan, että olisi lukenut Sense and Sensibilityin loppuun ?</w:t>
      </w:r>
    </w:p>
    <w:p>
      <w:r>
        <w:rPr>
          <w:b/>
        </w:rPr>
        <w:t xml:space="preserve">Esimerkki 1.3374</w:t>
      </w:r>
    </w:p>
    <w:p>
      <w:r>
        <w:t xml:space="preserve">Konteksti: Viime viikolla, neljä kuukautta häidemme jälkeen, Rick ja minä vihdoin täytimme avioliittomme tekemällä mahdottoman. Yhdistimme arkistointijärjestelmämme. Tämä ei ollut mikään helppo tehtävä .</w:t>
      </w:r>
    </w:p>
    <w:p>
      <w:r>
        <w:rPr>
          <w:b/>
        </w:rPr>
        <w:t xml:space="preserve">Tulos</w:t>
      </w:r>
    </w:p>
    <w:p>
      <w:r>
        <w:t xml:space="preserve">Miksi kertoja ja Rick tekevät tiivistä yhteistyötä ?</w:t>
      </w:r>
    </w:p>
    <w:p>
      <w:r>
        <w:rPr>
          <w:b/>
        </w:rPr>
        <w:t xml:space="preserve">Esimerkki 1.3375</w:t>
      </w:r>
    </w:p>
    <w:p>
      <w:r>
        <w:t xml:space="preserve">Konteksti: Minulla on messingin värinen ja lasinen kattokruunu, jonka otin juuri alas. Se on uudenveroisessa kunnossa , vaimoni ja minä vaihdoimme juuri sisustusta joten se ei enää sovi yhteen . sama täsmälleen sama myy Home depotissa 121,39 dollaria .</w:t>
      </w:r>
    </w:p>
    <w:p>
      <w:r>
        <w:rPr>
          <w:b/>
        </w:rPr>
        <w:t xml:space="preserve">Tulos</w:t>
      </w:r>
    </w:p>
    <w:p>
      <w:r>
        <w:t xml:space="preserve">Mitä voi tehdä kattokruunulle sen jälkeen, kun uusi on pystyssä ?</w:t>
      </w:r>
    </w:p>
    <w:p>
      <w:r>
        <w:rPr>
          <w:b/>
        </w:rPr>
        <w:t xml:space="preserve">Esimerkki 1.3376</w:t>
      </w:r>
    </w:p>
    <w:p>
      <w:r>
        <w:t xml:space="preserve">Konteksti: Wakaballe aiemmin . " Tiedemies selitti ja alkoi sitten pyöritellä hiuksiaan sormensa ympärillä . " Sanaton ? Totta kai olisit . " Hän selitti edelleen pyöritellen hiuksiaan ohuen sormen ympärillä . Juuri nuo sanat käynnistivät Tatsumin aivot uudelleen .</w:t>
      </w:r>
    </w:p>
    <w:p>
      <w:r>
        <w:rPr>
          <w:b/>
        </w:rPr>
        <w:t xml:space="preserve">Tulos</w:t>
      </w:r>
    </w:p>
    <w:p>
      <w:r>
        <w:t xml:space="preserve">Mikä voi olla syy siihen, että muutama sana laukaisee jonkun tuollaisen ?</w:t>
      </w:r>
    </w:p>
    <w:p>
      <w:r>
        <w:rPr>
          <w:b/>
        </w:rPr>
        <w:t xml:space="preserve">Esimerkki 1.3377</w:t>
      </w:r>
    </w:p>
    <w:p>
      <w:r>
        <w:t xml:space="preserve">Konteksti: . Päivän päätteeksi , olin 'd sludged takaisin autooni, joka todennäköisesti oli pysäköintisakko ja huokaus . Neljä vuotta Los Angelesissa oltuani , miten päädyin tänne töihin? Haisevaan, haisevaan, haisevaan kaupungin kainaloon...?</w:t>
      </w:r>
    </w:p>
    <w:p>
      <w:r>
        <w:rPr>
          <w:b/>
        </w:rPr>
        <w:t xml:space="preserve">Tulos</w:t>
      </w:r>
    </w:p>
    <w:p>
      <w:r>
        <w:t xml:space="preserve">Mitä tein ennen kuin löysin lipun?</w:t>
      </w:r>
    </w:p>
    <w:p>
      <w:r>
        <w:rPr>
          <w:b/>
        </w:rPr>
        <w:t xml:space="preserve">Esimerkki 1.3378</w:t>
      </w:r>
    </w:p>
    <w:p>
      <w:r>
        <w:t xml:space="preserve">Konteksti: Kande Beach - toinen leirintäalue Malawi-järven rannalla, mutta tämä on erittäin suosittu maantiekuorma-autojen keskuudessa, joten se on täynnä ja äänekäs. Pieni puinen baari järven rannalla , joka tällä alueella on kuin ranta , ja satunnaiset riippumatto roikkuu ympäri paikkaa teki sen kuitenkin - erittäin viileä ja rentouttava ... mutta 4 yön jälkeen , ehdottomasti aika siirtyä eteenpäin . Olimme onnekkaita, kun pääsimme eräänä päivänä hyppäämään katamaraanille amerikkalaisen kaverin miehistönä, joten saimme tehdä hieman lymyilevän matkan järven ympäri. Voi kyllä rakkaat ystävät , voimme vakuuttaa teille , että tämä on KOVAA matkustamista ! ! ! !.</w:t>
      </w:r>
    </w:p>
    <w:p>
      <w:r>
        <w:rPr>
          <w:b/>
        </w:rPr>
        <w:t xml:space="preserve">Tulos</w:t>
      </w:r>
    </w:p>
    <w:p>
      <w:r>
        <w:t xml:space="preserve">Miksi oli niin hienoa tavata amerikkalainen mies ?</w:t>
      </w:r>
    </w:p>
    <w:p>
      <w:r>
        <w:rPr>
          <w:b/>
        </w:rPr>
        <w:t xml:space="preserve">Esimerkki 1.3379</w:t>
      </w:r>
    </w:p>
    <w:p>
      <w:r>
        <w:t xml:space="preserve">Konteksti: En tiennyt, miten se saastutti sydämeni ja pilasi suhteeni Jeesukseen. Vasta kun se kaikki oli poissa ja olin surrut sen menettämistä, huomasin, kuinka todella armollinen Jumala oli ollut minulle. Kun näin Jumalan armon, kun hän toi minut takaisin tyhjyyteen, sydämeni ja huomioni kiinnittyi jälleen kerran takaisin Hänen luokseen.</w:t>
      </w:r>
    </w:p>
    <w:p>
      <w:r>
        <w:rPr>
          <w:b/>
        </w:rPr>
        <w:t xml:space="preserve">Tulos</w:t>
      </w:r>
    </w:p>
    <w:p>
      <w:r>
        <w:t xml:space="preserve">Miksi suhde Jumalaan on niin tärkeä?</w:t>
      </w:r>
    </w:p>
    <w:p>
      <w:r>
        <w:rPr>
          <w:b/>
        </w:rPr>
        <w:t xml:space="preserve">Esimerkki 1.3380</w:t>
      </w:r>
    </w:p>
    <w:p>
      <w:r>
        <w:t xml:space="preserve">Konteksti: En tunne kuin kaksi ihmistä, jotka pystyvät pitämään suunsa kiinni, minä mukaan lukien. Olen asunut samassa kaupungissa viisivuotiaasta asti ja se alkaa olla jo ihan liian pieni . Mä lopetin kännäämisen vuosi sitten ( ruoho&amp;pillerit&amp;juominen ) mut mä olin kännissä toissa yönä . Mun pikaruokapaikka on tosi outo . Oon ollu siellä kaksi vuotta, koska ne ei halunnu antaa mulle potkuja mistään syystä.</w:t>
      </w:r>
    </w:p>
    <w:p>
      <w:r>
        <w:rPr>
          <w:b/>
        </w:rPr>
        <w:t xml:space="preserve">Tulos</w:t>
      </w:r>
    </w:p>
    <w:p>
      <w:r>
        <w:t xml:space="preserve">Mitä tapahtuisi, jos ystävä haluaisi mennä baariin ?</w:t>
      </w:r>
    </w:p>
    <w:p>
      <w:r>
        <w:rPr>
          <w:b/>
        </w:rPr>
        <w:t xml:space="preserve">Esimerkki 1.3381</w:t>
      </w:r>
    </w:p>
    <w:p>
      <w:r>
        <w:t xml:space="preserve">Konteksti: ... liian ... kuuma ... Ulkona on viileää, mutta asunnossamme on aivan liian helvetin kuuma. Mary, Kirk ja minä leikimme ulkona sateessa ukkosmyrskyn aikana vähän aikaa sitten ... Se oli kaunista. Eilen oli suuri melontaretki.</w:t>
      </w:r>
    </w:p>
    <w:p>
      <w:r>
        <w:rPr>
          <w:b/>
        </w:rPr>
        <w:t xml:space="preserve">Tulos</w:t>
      </w:r>
    </w:p>
    <w:p>
      <w:r>
        <w:t xml:space="preserve">Mikä näyttää aiheuttavan kertojalle harmia ?</w:t>
      </w:r>
    </w:p>
    <w:p>
      <w:r>
        <w:rPr>
          <w:b/>
        </w:rPr>
        <w:t xml:space="preserve">Esimerkki 1.3382</w:t>
      </w:r>
    </w:p>
    <w:p>
      <w:r>
        <w:t xml:space="preserve">Konteksti: Ja nyt tuon bonuksen edut ovat loppumassa . Amerikka on muuttumassa ja demokraattiset liberaalit saattavat pystyä ( juuri ja juuri ) voittamaan kansalliset vaalit ilman vieraantuneen valkoisen työväenluokan ylivoimaista tukea . Jos tällaista voittoa ei tapahdu tällä kertaa , se tapahtuu pian .</w:t>
      </w:r>
    </w:p>
    <w:p>
      <w:r>
        <w:rPr>
          <w:b/>
        </w:rPr>
        <w:t xml:space="preserve">Tulos</w:t>
      </w:r>
    </w:p>
    <w:p>
      <w:r>
        <w:t xml:space="preserve">Miksi kertoja uskoo demokraattien voittaneen vaalit ?</w:t>
      </w:r>
    </w:p>
    <w:p>
      <w:r>
        <w:rPr>
          <w:b/>
        </w:rPr>
        <w:t xml:space="preserve">Esimerkki 1.3383</w:t>
      </w:r>
    </w:p>
    <w:p>
      <w:r>
        <w:t xml:space="preserve">Konteksti: No niin , jos katsot bonusta, palaan myöhemmin, kun olen hereillä =) . Pelasin noin 1200 kättä, joka oli ok ottaen huomioon, että en ole vielä n't todella saanut minun voisi . Huomenna on gon na olla kova päivä thou .</w:t>
      </w:r>
    </w:p>
    <w:p>
      <w:r>
        <w:rPr>
          <w:b/>
        </w:rPr>
        <w:t xml:space="preserve">Tulos</w:t>
      </w:r>
    </w:p>
    <w:p>
      <w:r>
        <w:t xml:space="preserve">Minkälaisesta pelistä voisi olla kyse ?</w:t>
      </w:r>
    </w:p>
    <w:p>
      <w:r>
        <w:rPr>
          <w:b/>
        </w:rPr>
        <w:t xml:space="preserve">Esimerkki 1.3384</w:t>
      </w:r>
    </w:p>
    <w:p>
      <w:r>
        <w:t xml:space="preserve">Konteksti: Tuijotin suoraan eteenpäin, varoen, etten saisi nähdä ketään, joka voisi hidastaa minua. Ja sitten saavuin . Heti kun astuin huoneeseen , näin vastapäätä Blogher VIP:n ja aloin heti itkeä .</w:t>
      </w:r>
    </w:p>
    <w:p>
      <w:r>
        <w:rPr>
          <w:b/>
        </w:rPr>
        <w:t xml:space="preserve">Tulos</w:t>
      </w:r>
    </w:p>
    <w:p>
      <w:r>
        <w:t xml:space="preserve">Mitä olisin voinut odottaa jonkun tekevän hidastaakseen minua ?</w:t>
      </w:r>
    </w:p>
    <w:p>
      <w:r>
        <w:rPr>
          <w:b/>
        </w:rPr>
        <w:t xml:space="preserve">Esimerkki 1.3385</w:t>
      </w:r>
    </w:p>
    <w:p>
      <w:r>
        <w:t xml:space="preserve">Konteksti: Se vain säikäytti minut ja pelästytti minut hetkeksi tai kahdeksi. " Dave tarkisti mansetin ja otti sen sitten pois . " No sä näytät ihan hyvältä , mutta sä oot tosi kalpea . Sattuuko mihinkään? "Ei." " Kerro hänelle niistä välähdyksistä " , Becca sanoi . Tuijotin häntä.</w:t>
      </w:r>
    </w:p>
    <w:p>
      <w:r>
        <w:rPr>
          <w:b/>
        </w:rPr>
        <w:t xml:space="preserve">Tulos</w:t>
      </w:r>
    </w:p>
    <w:p>
      <w:r>
        <w:t xml:space="preserve">Luuletko, että minulla oli läheltä piti -kokemus?</w:t>
      </w:r>
    </w:p>
    <w:p>
      <w:r>
        <w:rPr>
          <w:b/>
        </w:rPr>
        <w:t xml:space="preserve">Tulos</w:t>
      </w:r>
    </w:p>
    <w:p>
      <w:r>
        <w:t xml:space="preserve">Miksi hänellä oli käsiraudat?</w:t>
      </w:r>
    </w:p>
    <w:p>
      <w:r>
        <w:rPr>
          <w:b/>
        </w:rPr>
        <w:t xml:space="preserve">Tulos</w:t>
      </w:r>
    </w:p>
    <w:p>
      <w:r>
        <w:t xml:space="preserve">Mitä tarkoitetaan " mansetilla " ?</w:t>
      </w:r>
    </w:p>
    <w:p>
      <w:r>
        <w:rPr>
          <w:b/>
        </w:rPr>
        <w:t xml:space="preserve">Esimerkki 1.3386</w:t>
      </w:r>
    </w:p>
    <w:p>
      <w:r>
        <w:t xml:space="preserve">Konteksti: He myönsivät, ettei heillä ollut aavistustakaan, mikä sen aiheutti, mutta sanoivat yhä uudelleen ja uudelleen kaikille todistajille, jotka kuuntelivat, että oli ihme, ettei tulipalo ollut päässyt bensiiniin ja ettei kukaan loukkaantunut. He toistivat sen kahdesti yhtä usein haisevalle , ruskeaverikölle kuorma-auton omistajalle , ihan vain varmuuden vuoksi . " Onneksi kukaan ei loukkaantunut neiti , en voi kuvitella mikä saisi auton tekemään tuollaista , etkö varmasti nähnyt ketään lähistöllä ? " Uudestaan ja uudestaan . Lopulta he lähtivät, koska heillä ei ollut enää vastauksia.</w:t>
      </w:r>
    </w:p>
    <w:p>
      <w:r>
        <w:rPr>
          <w:b/>
        </w:rPr>
        <w:t xml:space="preserve">Tulos</w:t>
      </w:r>
    </w:p>
    <w:p>
      <w:r>
        <w:t xml:space="preserve">Mikä saattoi aiheuttaa sen, että palo ei yltänyt bensiiniin ?</w:t>
      </w:r>
    </w:p>
    <w:p>
      <w:r>
        <w:rPr>
          <w:b/>
        </w:rPr>
        <w:t xml:space="preserve">Esimerkki 1.3387</w:t>
      </w:r>
    </w:p>
    <w:p>
      <w:r>
        <w:t xml:space="preserve">Konteksti: En juossut torstaina, koska en voinut hyvin, enkä juossut. Sunnuntaina sain sen kiinni ( tosin en juoksemalla , vaan siirtämällä huonekaluja ja laatikoita kaksi kerrosta portaita ylös ja alas yhtäjaksoisesti 3 tunnin ajan . Olin liian uupunut liikkumaan sen jälkeen , juoksemisesta puhumattakaan !.</w:t>
      </w:r>
    </w:p>
    <w:p>
      <w:r>
        <w:rPr>
          <w:b/>
        </w:rPr>
        <w:t xml:space="preserve">Tulos</w:t>
      </w:r>
    </w:p>
    <w:p>
      <w:r>
        <w:t xml:space="preserve">Mikä on todennäköinen suunnitelma työni tulevaisuudesta?</w:t>
      </w:r>
    </w:p>
    <w:p>
      <w:r>
        <w:rPr>
          <w:b/>
        </w:rPr>
        <w:t xml:space="preserve">Tulos</w:t>
      </w:r>
    </w:p>
    <w:p>
      <w:r>
        <w:t xml:space="preserve">Mikä voi olla kertojan uupumuksen syy?</w:t>
      </w:r>
    </w:p>
    <w:p>
      <w:r>
        <w:rPr>
          <w:b/>
        </w:rPr>
        <w:t xml:space="preserve">Tulos</w:t>
      </w:r>
    </w:p>
    <w:p>
      <w:r>
        <w:t xml:space="preserve">Mikä voi olla syy portaiden käyttöön ?</w:t>
      </w:r>
    </w:p>
    <w:p>
      <w:r>
        <w:rPr>
          <w:b/>
        </w:rPr>
        <w:t xml:space="preserve">Tulos</w:t>
      </w:r>
    </w:p>
    <w:p>
      <w:r>
        <w:t xml:space="preserve">Mitä voi tapahtua, jos kertoja harjoittelee ?</w:t>
      </w:r>
    </w:p>
    <w:p>
      <w:r>
        <w:rPr>
          <w:b/>
        </w:rPr>
        <w:t xml:space="preserve">Tulos</w:t>
      </w:r>
    </w:p>
    <w:p>
      <w:r>
        <w:t xml:space="preserve">Mitä olisin voinut tehdä sunnuntaina ?</w:t>
      </w:r>
    </w:p>
    <w:p>
      <w:r>
        <w:rPr>
          <w:b/>
        </w:rPr>
        <w:t xml:space="preserve">Esimerkki 1.3388</w:t>
      </w:r>
    </w:p>
    <w:p>
      <w:r>
        <w:t xml:space="preserve">Konteksti: En ole vihainen, olen vain pettynyt. Olin ennen ylpeä sinusta ja siitä, kuka olit ... että sinulla oli niin hyvä pää hartioillasi, ja kehuskelin sinulle, että sinä ja minä olimme ainoat tuntemani tytöt, jotka eivät olleet menneet pidemmälle kuin pussailuun miehen kanssa. Minua vain harmittaa, että olet muuttunut niin paljon, haluan vain vanhan itsesi takaisin.</w:t>
      </w:r>
    </w:p>
    <w:p>
      <w:r>
        <w:rPr>
          <w:b/>
        </w:rPr>
        <w:t xml:space="preserve">Tulos</w:t>
      </w:r>
    </w:p>
    <w:p>
      <w:r>
        <w:t xml:space="preserve">Oliko tyttö vielä kovin viaton ?</w:t>
      </w:r>
    </w:p>
    <w:p>
      <w:r>
        <w:rPr>
          <w:b/>
        </w:rPr>
        <w:t xml:space="preserve">Esimerkki 1.3389</w:t>
      </w:r>
    </w:p>
    <w:p>
      <w:r>
        <w:t xml:space="preserve">Konteksti: Joten otin 9 koetta ja 3 sijoitti minut Gryph , 3 sijoitti minut Ravenclaw , ja 3 selvästi merkitty minua Hufflepuff . Hmmmmm ... Vaikka haluaisin olla jompikumpi kahdesta ensimmäisestä, luulen salaa olevani Hufflepuff. Te kaikki tunnette minut hyvin. Kiinnostavaa on se, että tein sauvanvalintatestin kolme kertaa. Joka kerta tulokset olivat samat.</w:t>
      </w:r>
    </w:p>
    <w:p>
      <w:r>
        <w:rPr>
          <w:b/>
        </w:rPr>
        <w:t xml:space="preserve">Tulos</w:t>
      </w:r>
    </w:p>
    <w:p>
      <w:r>
        <w:t xml:space="preserve">Mikä voi olla syy siihen, että he tekivät saman testin 9 kertaa ?</w:t>
      </w:r>
    </w:p>
    <w:p>
      <w:r>
        <w:rPr>
          <w:b/>
        </w:rPr>
        <w:t xml:space="preserve">Esimerkki 1.3390</w:t>
      </w:r>
    </w:p>
    <w:p>
      <w:r>
        <w:t xml:space="preserve">Konteksti: Yksikään ihminen ei ole liian tärkeä kuin kukaan muu ihminen elämässäni . En koskaan halveksia tai jättää huomiotta tai koskaan soittaa takaisin kenellekään, vaikka olen ' m noin poikaystäväni tai joku muu, että asia . Jokainen , ottakaa aikaa miettiä tätä . Älkää koskaan unohtako kaikkia elämässänne riippumatta siitä, mitä elämässänne tapahtuu, olipa se kuinka suurta tai pientä tahansa. Minä tiedän, että minä en.</w:t>
      </w:r>
    </w:p>
    <w:p>
      <w:r>
        <w:rPr>
          <w:b/>
        </w:rPr>
        <w:t xml:space="preserve">Tulos</w:t>
      </w:r>
    </w:p>
    <w:p>
      <w:r>
        <w:t xml:space="preserve">Mitä tapahtuu, jos soitat kertojalle hätätilanteessa ?</w:t>
      </w:r>
    </w:p>
    <w:p>
      <w:r>
        <w:rPr>
          <w:b/>
        </w:rPr>
        <w:t xml:space="preserve">Tulos</w:t>
      </w:r>
    </w:p>
    <w:p>
      <w:r>
        <w:t xml:space="preserve">Mitä minulle on voinut tapahtua ennen tätä?</w:t>
      </w:r>
    </w:p>
    <w:p>
      <w:r>
        <w:rPr>
          <w:b/>
        </w:rPr>
        <w:t xml:space="preserve">Esimerkki 1.3391</w:t>
      </w:r>
    </w:p>
    <w:p>
      <w:r>
        <w:t xml:space="preserve">Konteksti: Parhaista aikomuksistani huolimatta palaan jatkuvasti vanhoihin tapoihin . Ne kuolevat kovaa ilmeisesti . Viime yönä olin verkossa noin 5 tuntia, mikä on noin neljä tuntia liian kauan.</w:t>
      </w:r>
    </w:p>
    <w:p>
      <w:r>
        <w:rPr>
          <w:b/>
        </w:rPr>
        <w:t xml:space="preserve">Tulos</w:t>
      </w:r>
    </w:p>
    <w:p>
      <w:r>
        <w:t xml:space="preserve">Mitä saattaisin aikoa saavuttaa?</w:t>
      </w:r>
    </w:p>
    <w:p>
      <w:r>
        <w:rPr>
          <w:b/>
        </w:rPr>
        <w:t xml:space="preserve">Esimerkki 1.3392</w:t>
      </w:r>
    </w:p>
    <w:p>
      <w:r>
        <w:t xml:space="preserve">Konteksti: Se on ihmisten kanssa . Teemme tyhmiä päätöksiä niin paljon . Näen sitä koko ajan ja haluan auttaa heitä ja kertoa heille, että he eivät tee oikeita päätöksiä, mutta emme tunnu kuuntelevan toisiamme . Otan vastaan kaiken tämän turhautumisen .</w:t>
      </w:r>
    </w:p>
    <w:p>
      <w:r>
        <w:rPr>
          <w:b/>
        </w:rPr>
        <w:t xml:space="preserve">Tulos</w:t>
      </w:r>
    </w:p>
    <w:p>
      <w:r>
        <w:t xml:space="preserve">Mikä on todennäköinen syy siihen, että puhuja ottaa kaiken tämän turhautumisen ?</w:t>
      </w:r>
    </w:p>
    <w:p>
      <w:r>
        <w:rPr>
          <w:b/>
        </w:rPr>
        <w:t xml:space="preserve">Esimerkki 1.3393</w:t>
      </w:r>
    </w:p>
    <w:p>
      <w:r>
        <w:t xml:space="preserve">Konteksti: En halua nähdä häntä enää ja tuntea sitä fyysistä vetovoimaa, joka minulla oli aiemmin. Olen melko varma, että hän buzzz minun apt lauantai-iltana , mutta en ollut kotona . Joten pakenin sitä .</w:t>
      </w:r>
    </w:p>
    <w:p>
      <w:r>
        <w:rPr>
          <w:b/>
        </w:rPr>
        <w:t xml:space="preserve">Tulos</w:t>
      </w:r>
    </w:p>
    <w:p>
      <w:r>
        <w:t xml:space="preserve">Mitä mieltä olen hänestä?</w:t>
      </w:r>
    </w:p>
    <w:p>
      <w:r>
        <w:rPr>
          <w:b/>
        </w:rPr>
        <w:t xml:space="preserve">Esimerkki 1.3394</w:t>
      </w:r>
    </w:p>
    <w:p>
      <w:r>
        <w:t xml:space="preserve">Konteksti: ok poikaystäväni ja minä pelasimme totuuspeliä, kun tekstasimme toisillemme. Hän kysyi minulta olenko rakastunut , ja sanoin hänelle totuuden ; että oli liian aikaista sanoa , mutta se ei tarkoita ettenkö sitä voisi tapahtua . Kysyin häneltä saman kysymyksen takaisin ja hän vastasi samalla vastauksella , ja siirtyi nopeasti eteenpäin ! Mitkä ovat merkkejä siitä, että hän rakastaa minua ?.</w:t>
      </w:r>
    </w:p>
    <w:p>
      <w:r>
        <w:rPr>
          <w:b/>
        </w:rPr>
        <w:t xml:space="preserve">Tulos</w:t>
      </w:r>
    </w:p>
    <w:p>
      <w:r>
        <w:t xml:space="preserve">Miten tämä suhde tulee menemään ?</w:t>
      </w:r>
    </w:p>
    <w:p>
      <w:r>
        <w:rPr>
          <w:b/>
        </w:rPr>
        <w:t xml:space="preserve">Esimerkki 1.3395</w:t>
      </w:r>
    </w:p>
    <w:p>
      <w:r>
        <w:t xml:space="preserve">Konteksti: Worldconilta palattuani päätin odottaa ennen kuin teen pitkän postauksen siitä, koska olin niin väsynyt. No , olen edelleen väsynyt viikko myöhemmin , joten voin yhtä hyvin kirjoittaa . Roadtrip oli mahtava, samoin con. En tiennytkään, että Robert Silverberg oli niin hauska ! Näin myös Connie Willisin ja Joe Haldemanin ensimmäistä kertaa , jotka olivat myös aika hauskoja .</w:t>
      </w:r>
    </w:p>
    <w:p>
      <w:r>
        <w:rPr>
          <w:b/>
        </w:rPr>
        <w:t xml:space="preserve">Tulos</w:t>
      </w:r>
    </w:p>
    <w:p>
      <w:r>
        <w:t xml:space="preserve">Mikä mahtaa olla syynä siihen, että odotit Worldconista kirjoittamista?</w:t>
      </w:r>
    </w:p>
    <w:p>
      <w:r>
        <w:rPr>
          <w:b/>
        </w:rPr>
        <w:t xml:space="preserve">Esimerkki 1.3396</w:t>
      </w:r>
    </w:p>
    <w:p>
      <w:r>
        <w:t xml:space="preserve">Konteksti: Ihmettelimme, törmäisikö se johonkin muuhun kansallisesti merkittävään rakennukseen. Jotkut veivät asian äärimmäisyyksiin ja vaativat pommi-iskuja kaikkialla Lähi-idässä . He kutsuivat muslimiyhteisöämme erilaisilla halventavilla nimillä .</w:t>
      </w:r>
    </w:p>
    <w:p>
      <w:r>
        <w:rPr>
          <w:b/>
        </w:rPr>
        <w:t xml:space="preserve">Tulos</w:t>
      </w:r>
    </w:p>
    <w:p>
      <w:r>
        <w:t xml:space="preserve">Mikä kuvaa parhaiten muslimiyhteisön kohtaamaa tunnetta?</w:t>
      </w:r>
    </w:p>
    <w:p>
      <w:r>
        <w:rPr>
          <w:b/>
        </w:rPr>
        <w:t xml:space="preserve">Tulos</w:t>
      </w:r>
    </w:p>
    <w:p>
      <w:r>
        <w:t xml:space="preserve">Mihin tapahtumaan todennäköisesti viitataan ?</w:t>
      </w:r>
    </w:p>
    <w:p>
      <w:r>
        <w:rPr>
          <w:b/>
        </w:rPr>
        <w:t xml:space="preserve">Esimerkki 1.3397</w:t>
      </w:r>
    </w:p>
    <w:p>
      <w:r>
        <w:t xml:space="preserve">Konteksti: Yksityisyydensuojasyistä en voi näyttää teille kuvaa veljestäni, hänen vaimostaan ja vanhimmasta pojasta, jotka valitsevat taidetta VIP-osastolla, mutta saanen kertoa teille, että se oli hoot. Kuka päätti, että kaikki tatuoinnit olisivat joko yläosattomissa olevia naisia , taistelevia menninkäisiä tai Jumalanäitiä? Ja paholaisia. Paljon ja paljon paholaisia.</w:t>
      </w:r>
    </w:p>
    <w:p>
      <w:r>
        <w:rPr>
          <w:b/>
        </w:rPr>
        <w:t xml:space="preserve">Tulos</w:t>
      </w:r>
    </w:p>
    <w:p>
      <w:r>
        <w:t xml:space="preserve">Missäköhän olen nähnyt kaikki tatuoinnit samoista merkeistä ?</w:t>
      </w:r>
    </w:p>
    <w:p>
      <w:r>
        <w:rPr>
          <w:b/>
        </w:rPr>
        <w:t xml:space="preserve">Tulos</w:t>
      </w:r>
    </w:p>
    <w:p>
      <w:r>
        <w:t xml:space="preserve">Missä me olisimme voineet olla, kun veli perheineen valitsi taidetta VIP-osastolla?</w:t>
      </w:r>
    </w:p>
    <w:p>
      <w:r>
        <w:rPr>
          <w:b/>
        </w:rPr>
        <w:t xml:space="preserve">Esimerkki 1.3398</w:t>
      </w:r>
    </w:p>
    <w:p>
      <w:r>
        <w:t xml:space="preserve">Konteksti: Käytän yleensä Minwax mahonki geelivärjäystä lasitteena, mutta purkki oli kuivunut. Hieman kokeilemalla selvisi , että Bartley tummanruskea geeliväritahra sekoitettuna hieman heidän Pennsylvaniansa kanssa , johti mukavaan väriin . Lasitus on hyvin yksinkertainen , vain lätkäise paksu kerros ja pyyhi ylimääräinen kunnes saat vaikutelman joka miellyttää sinua . Kuten täyteaineen kanssa , sinun pitäisi työskennellä pienissä osissa , kunnes saat ripustus sen .</w:t>
      </w:r>
    </w:p>
    <w:p>
      <w:r>
        <w:rPr>
          <w:b/>
        </w:rPr>
        <w:t xml:space="preserve">Tulos</w:t>
      </w:r>
    </w:p>
    <w:p>
      <w:r>
        <w:t xml:space="preserve">Miksi kertoja kokeilee värikuvioita ?</w:t>
      </w:r>
    </w:p>
    <w:p>
      <w:r>
        <w:rPr>
          <w:b/>
        </w:rPr>
        <w:t xml:space="preserve">Esimerkki 1.3399</w:t>
      </w:r>
    </w:p>
    <w:p>
      <w:r>
        <w:t xml:space="preserve">Konteksti: En syytä teitä, en haluaisi teidän ymmärtävän, jos niin olisi, teidän olisi kärsittävä kuten minä ja monet muutkin niistä asioista, joita olemme tehneet ja nähneet. Hengen riistäminen , nähdä hengen riistäminen on aivan liian kamalaa enkä haluaisi sitä teille. Morsiamelleni olen hänelle niin paljon velkaa , hän jatkaa minun nostamista masennuksestani ja hän on siellä pyyhkimässä hikeäni pahoista painajaisista . Hän ei yritä ymmärtää vaan yrittää parantaa minua tuellaan ja rakkaudellaan , hän on pelastukseni .</w:t>
      </w:r>
    </w:p>
    <w:p>
      <w:r>
        <w:rPr>
          <w:b/>
        </w:rPr>
        <w:t xml:space="preserve">Tulos</w:t>
      </w:r>
    </w:p>
    <w:p>
      <w:r>
        <w:t xml:space="preserve">Miksi kertoja on kiitollinen sulhaselleen ?</w:t>
      </w:r>
    </w:p>
    <w:p>
      <w:r>
        <w:rPr>
          <w:b/>
        </w:rPr>
        <w:t xml:space="preserve">Esimerkki 1.3400</w:t>
      </w:r>
    </w:p>
    <w:p>
      <w:r>
        <w:t xml:space="preserve">Konteksti: Ilman merkittäviä tarkistuksia yksikään papereista ei saavuta senioriseminaarin läpäisemiseen vaadittavaa tasoa. Sallikaa minun antaa hieman yleistä palautetta . Laitan paperinne myös laatikkooni, josta voitte tulla hakemaan ne.</w:t>
      </w:r>
    </w:p>
    <w:p>
      <w:r>
        <w:rPr>
          <w:b/>
        </w:rPr>
        <w:t xml:space="preserve">Tulos</w:t>
      </w:r>
    </w:p>
    <w:p>
      <w:r>
        <w:t xml:space="preserve">Mitä tapahtui ennen kuin kirjoittaja antoi tämän lausunnon?</w:t>
      </w:r>
    </w:p>
    <w:p>
      <w:r>
        <w:rPr>
          <w:b/>
        </w:rPr>
        <w:t xml:space="preserve">Esimerkki 1.3401</w:t>
      </w:r>
    </w:p>
    <w:p>
      <w:r>
        <w:t xml:space="preserve">Konteksti: Hän tuijotti miestä . Hän joutui toistamaan itsensä kahdesti , vaikka hän ei tiennyt, johtuiko se siitä, että nainen oli järkyttynyt vai siitä, että nainen luuli hänen vitsailevan. Lopulta nainen nyökkäsi mykkästi, ja he lähtivät kentän suuntaan.</w:t>
      </w:r>
    </w:p>
    <w:p>
      <w:r>
        <w:rPr>
          <w:b/>
        </w:rPr>
        <w:t xml:space="preserve">Tulos</w:t>
      </w:r>
    </w:p>
    <w:p>
      <w:r>
        <w:t xml:space="preserve">Mitä naispuolinen koehenkilö tekee seuraavaksi ruumiillisen reaktionsa keskellä ?</w:t>
      </w:r>
    </w:p>
    <w:p>
      <w:r>
        <w:rPr>
          <w:b/>
        </w:rPr>
        <w:t xml:space="preserve">Esimerkki 1.3402</w:t>
      </w:r>
    </w:p>
    <w:p>
      <w:r>
        <w:t xml:space="preserve">Konteksti: ALISTAIR ON HELVETIN MAHTAVA, OKEI? OKAY.Ja ... muutama päivä sitten palasin Kalifornian matkaltani. Paluulento oli aika tylsä ; tai oikeastaan koko päivä oli. Päivä alkoi nimittäin 5:30 aamulla Tyynenmeren aikaa ja päättyi 2:30 aamulla itäistä aikaa.</w:t>
      </w:r>
    </w:p>
    <w:p>
      <w:r>
        <w:rPr>
          <w:b/>
        </w:rPr>
        <w:t xml:space="preserve">Tulos</w:t>
      </w:r>
    </w:p>
    <w:p>
      <w:r>
        <w:t xml:space="preserve">Mitä puhuja todennäköisesti tekee , kun hän palaa kotiin Kaliforniasta ?</w:t>
      </w:r>
    </w:p>
    <w:p>
      <w:r>
        <w:rPr>
          <w:b/>
        </w:rPr>
        <w:t xml:space="preserve">Esimerkki 1.3403</w:t>
      </w:r>
    </w:p>
    <w:p>
      <w:r>
        <w:t xml:space="preserve">Konteksti: . Mutta mitä rakastin oli " hän kuoli falafel kädessään ." Nauroin ääneen sille . Kaikki sisällöstä jopa pelkästään kirjoittajan nokkeluuteen ja sujuvuuteen .</w:t>
      </w:r>
    </w:p>
    <w:p>
      <w:r>
        <w:rPr>
          <w:b/>
        </w:rPr>
        <w:t xml:space="preserve">Tulos</w:t>
      </w:r>
    </w:p>
    <w:p>
      <w:r>
        <w:t xml:space="preserve">Mitä kertoja ylistää ?</w:t>
      </w:r>
    </w:p>
    <w:p>
      <w:r>
        <w:rPr>
          <w:b/>
        </w:rPr>
        <w:t xml:space="preserve">Esimerkki 1.3404</w:t>
      </w:r>
    </w:p>
    <w:p>
      <w:r>
        <w:t xml:space="preserve">Konteksti: Viime lauantaina ajoin keskustaan ottamaan kuvia ja selata ( löydät muutamia koko tämän postauksen ) . Downtown Baton Rouge on tasaisesti nousussa , sillä aikoinaan se oli kuolleempi kuin ovenkahva . Siellä on nyt paljon kehitystä ja kunnostusta kuin kaupunki kehittyy mukava vetovoima .</w:t>
      </w:r>
    </w:p>
    <w:p>
      <w:r>
        <w:rPr>
          <w:b/>
        </w:rPr>
        <w:t xml:space="preserve">Tulos</w:t>
      </w:r>
    </w:p>
    <w:p>
      <w:r>
        <w:t xml:space="preserve">Missä osavaltiossa saan asua?</w:t>
      </w:r>
    </w:p>
    <w:p>
      <w:r>
        <w:rPr>
          <w:b/>
        </w:rPr>
        <w:t xml:space="preserve">Esimerkki 1.3405</w:t>
      </w:r>
    </w:p>
    <w:p>
      <w:r>
        <w:t xml:space="preserve">Konteksti: Ainoa asia seinällä on vielä meidän Auburn-kellomme, jonka Hannah antoi meille . Olin huolissani , että se menisi sekaisin , joten heti kun löysin porakoneeni ja ruuvin , se nousi ylös . Toivottavasti huomenna kun Josh on töissä saan lisää tavaraa pystyyn . Minun on aloitettava myös vierashuone .</w:t>
      </w:r>
    </w:p>
    <w:p>
      <w:r>
        <w:rPr>
          <w:b/>
        </w:rPr>
        <w:t xml:space="preserve">Tulos</w:t>
      </w:r>
    </w:p>
    <w:p>
      <w:r>
        <w:t xml:space="preserve">Mitä tässä tilanteessa voi tapahtua ?</w:t>
      </w:r>
    </w:p>
    <w:p>
      <w:r>
        <w:rPr>
          <w:b/>
        </w:rPr>
        <w:t xml:space="preserve">Tulos</w:t>
      </w:r>
    </w:p>
    <w:p>
      <w:r>
        <w:t xml:space="preserve">Mitä voi tapahtua sen jälkeen, kun kello on asetettu?</w:t>
      </w:r>
    </w:p>
    <w:p>
      <w:r>
        <w:rPr>
          <w:b/>
        </w:rPr>
        <w:t xml:space="preserve">Esimerkki 1.3406</w:t>
      </w:r>
    </w:p>
    <w:p>
      <w:r>
        <w:t xml:space="preserve">Konteksti: 10 - Se ei ollut virhe ! Tiesin, ettei se voinut olla . Olin yrittänyt niin kovasti ja laittanut niin paljon itsestäni siihen, että pelkkä ajatus siitä, että olin epäonnistunut, toi vihaiset kyyneleet silmiini . Pyyhin niitä raivokkaasti kämmenselälläni ja tuijotin edessäni seisovaa demonia , jonka virnistyksen melkein peittivät valkoiset hiuskiehkurat, joiden taakse hän tarkoituksella piiloutui .</w:t>
      </w:r>
    </w:p>
    <w:p>
      <w:r>
        <w:rPr>
          <w:b/>
        </w:rPr>
        <w:t xml:space="preserve">Tulos</w:t>
      </w:r>
    </w:p>
    <w:p>
      <w:r>
        <w:t xml:space="preserve">Miksi kertoja itkee ja osoittaa niin räikeää tunnetta?</w:t>
      </w:r>
    </w:p>
    <w:p>
      <w:r>
        <w:rPr>
          <w:b/>
        </w:rPr>
        <w:t xml:space="preserve">Esimerkki 1.3407</w:t>
      </w:r>
    </w:p>
    <w:p>
      <w:r>
        <w:t xml:space="preserve">Konteksti: Olemme olleet todella hyviä ystäviä ja auttaneet toisiamme monissa asioissa. Meillä on ollut ylä- ja alamäkiä mutta nyt tajuan että haluan todella olla hänen kanssaan . Ajattelin, että se voisi olla vain himoa, mutta olen tuntenut näin jo pitkään .</w:t>
      </w:r>
    </w:p>
    <w:p>
      <w:r>
        <w:rPr>
          <w:b/>
        </w:rPr>
        <w:t xml:space="preserve">Tulos</w:t>
      </w:r>
    </w:p>
    <w:p>
      <w:r>
        <w:t xml:space="preserve">Miksi todella haluan olla hänen kanssaan?</w:t>
      </w:r>
    </w:p>
    <w:p>
      <w:r>
        <w:rPr>
          <w:b/>
        </w:rPr>
        <w:t xml:space="preserve">Esimerkki 1.3408</w:t>
      </w:r>
    </w:p>
    <w:p>
      <w:r>
        <w:t xml:space="preserve">Konteksti: Hän kertoi minulle, että piispa vain puhui eikä antanut hänen sanoa mitään. En ole aivan varma, mitä hän odotti.</w:t>
      </w:r>
    </w:p>
    <w:p>
      <w:r>
        <w:rPr>
          <w:b/>
        </w:rPr>
        <w:t xml:space="preserve">Tulos</w:t>
      </w:r>
    </w:p>
    <w:p>
      <w:r>
        <w:t xml:space="preserve">Miltä hänestä tuntui haastattelun jälkeen?</w:t>
      </w:r>
    </w:p>
    <w:p>
      <w:r>
        <w:rPr>
          <w:b/>
        </w:rPr>
        <w:t xml:space="preserve">Tulos</w:t>
      </w:r>
    </w:p>
    <w:p>
      <w:r>
        <w:t xml:space="preserve">Mitä hän on voinut odottaa haastattelussaan ?</w:t>
      </w:r>
    </w:p>
    <w:p>
      <w:r>
        <w:rPr>
          <w:b/>
        </w:rPr>
        <w:t xml:space="preserve">Tulos</w:t>
      </w:r>
    </w:p>
    <w:p>
      <w:r>
        <w:t xml:space="preserve">Mitä hän saattoi odottaa?</w:t>
      </w:r>
    </w:p>
    <w:p>
      <w:r>
        <w:rPr>
          <w:b/>
        </w:rPr>
        <w:t xml:space="preserve">Tulos</w:t>
      </w:r>
    </w:p>
    <w:p>
      <w:r>
        <w:t xml:space="preserve">Mitä hän odotti ennen haastattelua?</w:t>
      </w:r>
    </w:p>
    <w:p>
      <w:r>
        <w:rPr>
          <w:b/>
        </w:rPr>
        <w:t xml:space="preserve">Esimerkki 1.3409</w:t>
      </w:r>
    </w:p>
    <w:p>
      <w:r>
        <w:t xml:space="preserve">Konteksti: Suosikkipaikkamme osoittautui Four Queens -kasinoksi , jossa meillä oli UPEA illallinen. Minun oli loistava voileipä , mutta Tonyn oli vieläkin parempi ... " Havaijilaislautanen " ... terriyakipihvi , kananmuna ja riisiä . Se oli NIIN hyvää ... ja maksoi vain 7 dollaria .</w:t>
      </w:r>
    </w:p>
    <w:p>
      <w:r>
        <w:rPr>
          <w:b/>
        </w:rPr>
        <w:t xml:space="preserve">Tulos</w:t>
      </w:r>
    </w:p>
    <w:p>
      <w:r>
        <w:t xml:space="preserve">Minkä vuoksi voi olla tarpeen tietää, miltä jonkun toisen ruoka maistuu?</w:t>
      </w:r>
    </w:p>
    <w:p>
      <w:r>
        <w:rPr>
          <w:b/>
        </w:rPr>
        <w:t xml:space="preserve">Esimerkki 1.3410</w:t>
      </w:r>
    </w:p>
    <w:p>
      <w:r>
        <w:t xml:space="preserve">Konteksti: Kädessäsi on sormenjälkiä ja kasvoissasi kämmenenjälki. Joku löi sinua . Paljon . " Hän otti tytön leuan taas käteensä vetäen tytön silmät takaisin hänen silmiinsä.</w:t>
      </w:r>
    </w:p>
    <w:p>
      <w:r>
        <w:rPr>
          <w:b/>
        </w:rPr>
        <w:t xml:space="preserve">Tulos</w:t>
      </w:r>
    </w:p>
    <w:p>
      <w:r>
        <w:t xml:space="preserve">Yrittääkö mies olla lohduttava ?</w:t>
      </w:r>
    </w:p>
    <w:p>
      <w:r>
        <w:rPr>
          <w:b/>
        </w:rPr>
        <w:t xml:space="preserve">Esimerkki 1.3411</w:t>
      </w:r>
    </w:p>
    <w:p>
      <w:r>
        <w:t xml:space="preserve">Konteksti: Kesä hengittää suunnitelmia , havaintoja ja kariutuneita salaliittoja . Voin tuntea aivojeni vuotavan ulos korvistani joskus kun haaveilen . SITÄ se on, kuinka aineettomalta ( onko se sana ? ) sisäinen luova potluunini tuntuu .</w:t>
      </w:r>
    </w:p>
    <w:p>
      <w:r>
        <w:rPr>
          <w:b/>
        </w:rPr>
        <w:t xml:space="preserve">Tulos</w:t>
      </w:r>
    </w:p>
    <w:p>
      <w:r>
        <w:t xml:space="preserve">Miten kertoja on nyt töissä ?</w:t>
      </w:r>
    </w:p>
    <w:p>
      <w:r>
        <w:rPr>
          <w:b/>
        </w:rPr>
        <w:t xml:space="preserve">Esimerkki 1.3412</w:t>
      </w:r>
    </w:p>
    <w:p>
      <w:r>
        <w:t xml:space="preserve">Konteksti: Ei, odota - hän juuri vahingossa tallensi kaiken sen sanasta sanaan, joten nyt hänen on pakko kirjoittaa hahmotelma. Hänen työskennellessään tarkistin gmail - chatin ja huomasin, että Kaiya on verkossa. Se on vähän myöhäistä jollekin, joka tarvitsee lepoa suurta päivää varten, joten toivotan hänelle onnea ja kysyn, miten kaikki sujuu. Ilmeisesti hänen tulevan miehensä äidin hänelle käsin tekemä mekko ei istu oikein .</w:t>
      </w:r>
    </w:p>
    <w:p>
      <w:r>
        <w:rPr>
          <w:b/>
        </w:rPr>
        <w:t xml:space="preserve">Tulos</w:t>
      </w:r>
    </w:p>
    <w:p>
      <w:r>
        <w:t xml:space="preserve">Mikä voi olla syy siihen, että Kaiya tarvitsee lepoa ?</w:t>
      </w:r>
    </w:p>
    <w:p>
      <w:r>
        <w:rPr>
          <w:b/>
        </w:rPr>
        <w:t xml:space="preserve">Esimerkki 1.3413</w:t>
      </w:r>
    </w:p>
    <w:p>
      <w:r>
        <w:t xml:space="preserve">Konteksti: Se antoi hänelle kypsemmän ja pehmeämmän ilmeen, joka oli mielestäni sopiva siihen mennessä. Lisäksi hän laittoi hiuksensa muutaman kerran söpöön poninhäntään, jota rakastan. Ja pidin todella hänen otsatukka tällä kaudella ja yleensä vihaan otsatukka joten propsit hänelle siitä, että sait minut todella pitämään niistä .</w:t>
      </w:r>
    </w:p>
    <w:p>
      <w:r>
        <w:rPr>
          <w:b/>
        </w:rPr>
        <w:t xml:space="preserve">Tulos</w:t>
      </w:r>
    </w:p>
    <w:p>
      <w:r>
        <w:t xml:space="preserve">Miksi kertoja pitää naishenkilön otsatukasta?</w:t>
      </w:r>
    </w:p>
    <w:p>
      <w:r>
        <w:rPr>
          <w:b/>
        </w:rPr>
        <w:t xml:space="preserve">Esimerkki 1.3414</w:t>
      </w:r>
    </w:p>
    <w:p>
      <w:r>
        <w:t xml:space="preserve">Konteksti: Yritin kertoa hänelle, että kaikki olisi hyvin, mutta luulen, että hän oli hieman huolissaan. Sitten saavuimme sinne ja hän näki, että useat kaverit, joiden kanssa hän leikki ulkona, olivat tuossa luokassa ja vaikka hän ei tunnistanut opettajaa nimeltä , hän tunsi hänet jo leikkipuistosta . Hän liittyi heti mukaan eikä edes vaivautunut sanomaan minulle hyvästi ... pikku haisuli .</w:t>
      </w:r>
    </w:p>
    <w:p>
      <w:r>
        <w:rPr>
          <w:b/>
        </w:rPr>
        <w:t xml:space="preserve">Tulos</w:t>
      </w:r>
    </w:p>
    <w:p>
      <w:r>
        <w:t xml:space="preserve">Mikseivät he olleet hermostuneita koulussa olosta?</w:t>
      </w:r>
    </w:p>
    <w:p>
      <w:r>
        <w:rPr>
          <w:b/>
        </w:rPr>
        <w:t xml:space="preserve">Esimerkki 1.3415</w:t>
      </w:r>
    </w:p>
    <w:p>
      <w:r>
        <w:t xml:space="preserve">Konteksti: Valtion ylläpitämien sairaaloiden hoitajatehtävät ovat tyypillisesti matalapalkkaisia . Bureau of Labor Statisticsin mukaan terveydenhoitajat ansaitsevat keskimäärin 10,03 dollaria tunnissa tai 20 850 dollaria vuodessa. Cherry Hospitalin hoitajat ansaitsevat keskimäärin noin 25 000 dollaria vuodessa, mikä on hieman yli kansallisen keskiarvon, mutta silti alhainen ottaen huomioon työn vaatimukset.</w:t>
      </w:r>
    </w:p>
    <w:p>
      <w:r>
        <w:rPr>
          <w:b/>
        </w:rPr>
        <w:t xml:space="preserve">Tulos</w:t>
      </w:r>
    </w:p>
    <w:p>
      <w:r>
        <w:t xml:space="preserve">Mitä lukija voi perustellusti olettaa pitävänsä paikkansa hoitajakorvausten osalta yleensä sairaaloissa, jotka eivät ole valtion ylläpitämiä?</w:t>
      </w:r>
    </w:p>
    <w:p>
      <w:r>
        <w:rPr>
          <w:b/>
        </w:rPr>
        <w:t xml:space="preserve">Tulos</w:t>
      </w:r>
    </w:p>
    <w:p>
      <w:r>
        <w:t xml:space="preserve">Mikä voi olla syy siihen, että talonmiehen virat ovat matalapalkkaisia ?</w:t>
      </w:r>
    </w:p>
    <w:p>
      <w:r>
        <w:rPr>
          <w:b/>
        </w:rPr>
        <w:t xml:space="preserve">Tulos</w:t>
      </w:r>
    </w:p>
    <w:p>
      <w:r>
        <w:t xml:space="preserve">Mitä tapahtuisi, jos joku ottaisi talonmiehen paikan ?</w:t>
      </w:r>
    </w:p>
    <w:p>
      <w:r>
        <w:rPr>
          <w:b/>
        </w:rPr>
        <w:t xml:space="preserve">Tulos</w:t>
      </w:r>
    </w:p>
    <w:p>
      <w:r>
        <w:t xml:space="preserve">Miksi tekstissä käytetään työvoimatilastoviraston tietoja perustellakseen väitettä, jonka mukaan hoitajien palkat ovat alhaiset valtion ylläpitämissä sairaaloissa?</w:t>
      </w:r>
    </w:p>
    <w:p>
      <w:r>
        <w:rPr>
          <w:b/>
        </w:rPr>
        <w:t xml:space="preserve">Esimerkki 1.3416</w:t>
      </w:r>
    </w:p>
    <w:p>
      <w:r>
        <w:t xml:space="preserve">Konteksti: Mutta silloin en säästäisi niin paljon rahaa, vai mitä? Minulla oli rauha muutaman vuoden ajan , koti kaukana kotoa on se mitä olin halunnut ja mitä minulla oli . Muutama vuosi autuutta ! Enkö rakastanutkin heitä?</w:t>
      </w:r>
    </w:p>
    <w:p>
      <w:r>
        <w:rPr>
          <w:b/>
        </w:rPr>
        <w:t xml:space="preserve">Tulos</w:t>
      </w:r>
    </w:p>
    <w:p>
      <w:r>
        <w:t xml:space="preserve">Mitä olisi voinut tapahtua, jos en olisi säästänyt kaikkia niitä rahoja?</w:t>
      </w:r>
    </w:p>
    <w:p>
      <w:r>
        <w:rPr>
          <w:b/>
        </w:rPr>
        <w:t xml:space="preserve">Esimerkki 1.3417</w:t>
      </w:r>
    </w:p>
    <w:p>
      <w:r>
        <w:t xml:space="preserve">Konteksti: Hope ei koskaan soittanut." Siihen mennessä "hullu paine" oli kuitenkin ottanut veronsa, eikä Hope koskaan soittanut. Minulla on yhä muistona keskusteluni Straussin kanssa . Siinä on hänen minulle antamansa puhelinnumero ja muistiinpanoni hänen jäähyväissanoistaan: " Toivotan sinulle kaikkea hyvää . Toivon, että selviämme molemmat marraskuun 4. päivään, koska meidän on työskenneltävä yhdessä jäljellä olevien ongelmien ratkaisemiseksi.</w:t>
      </w:r>
    </w:p>
    <w:p>
      <w:r>
        <w:rPr>
          <w:b/>
        </w:rPr>
        <w:t xml:space="preserve">Tulos</w:t>
      </w:r>
    </w:p>
    <w:p>
      <w:r>
        <w:t xml:space="preserve">Kuka ei koskaan kurottautunut niin kuin piti ?</w:t>
      </w:r>
    </w:p>
    <w:p>
      <w:r>
        <w:rPr>
          <w:b/>
        </w:rPr>
        <w:t xml:space="preserve">Esimerkki 1.3418</w:t>
      </w:r>
    </w:p>
    <w:p>
      <w:r>
        <w:t xml:space="preserve">Konteksti: Kävin ruokaostoksilla ja käytin 221 dollaria. Se on perseestä. Uskon, että olen vihdoin jättänyt viimeisenkin byrokraattisen bs-paperin - työn koululle . Tänään on pelkkää sydänliikuntaa kuntosalilla , harkitsen spinning-tuntia illalla .</w:t>
      </w:r>
    </w:p>
    <w:p>
      <w:r>
        <w:rPr>
          <w:b/>
        </w:rPr>
        <w:t xml:space="preserve">Tulos</w:t>
      </w:r>
    </w:p>
    <w:p>
      <w:r>
        <w:t xml:space="preserve">Mikä mahtaa olla syynä siihen, että haluat tehdä spin-tunnin tänään ?</w:t>
      </w:r>
    </w:p>
    <w:p>
      <w:r>
        <w:rPr>
          <w:b/>
        </w:rPr>
        <w:t xml:space="preserve">Esimerkki 1.3419</w:t>
      </w:r>
    </w:p>
    <w:p>
      <w:r>
        <w:t xml:space="preserve">Konteksti: Äitini tekee vuosittaisen matkansa Taiwaniin, mikä tarkoittaa sitä, että olemme jääneet omille teillemme ruoan suhteen. Yleensä äitini on se, joka laittaa ruokaa, joten ... koska äitini on poissa, minä olen kokeillut ruoanlaittoa ( ja rehellisesti sanottuna ... en ole onnistunut siinä kovin hyvin. ) Äitini on sellainen ihminen, joka tekee mieluummin jotain itse, jos henkilö, joka haluaa auttaa häntä, ei tee sitä niin hyvin.</w:t>
      </w:r>
    </w:p>
    <w:p>
      <w:r>
        <w:rPr>
          <w:b/>
        </w:rPr>
        <w:t xml:space="preserve">Tulos</w:t>
      </w:r>
    </w:p>
    <w:p>
      <w:r>
        <w:t xml:space="preserve">Mikä voi olla syy siihen, että ne eivät kypsenny hyvin?</w:t>
      </w:r>
    </w:p>
    <w:p>
      <w:r>
        <w:rPr>
          <w:b/>
        </w:rPr>
        <w:t xml:space="preserve">Esimerkki 1.3420</w:t>
      </w:r>
    </w:p>
    <w:p>
      <w:r>
        <w:t xml:space="preserve">Konteksti: He jopa sanovat asiakirjassa, että kuoleman mahdollisuus on olemassa . Tiedän, että heidän täytyy laittaa kaikenlaisia vastuuvapauslausekkeita, jotta he voivat suojautua oikeudenkäynneiltä ja muulta sellaiselta, mutta kun he näkevät sen mustavalkoisena, se todella kylmää. Mutta vaikka se sai minut huolestuneemmaksi, minusta tuntuu silti, että osallistuminen on minulle paras päätös.</w:t>
      </w:r>
    </w:p>
    <w:p>
      <w:r>
        <w:rPr>
          <w:b/>
        </w:rPr>
        <w:t xml:space="preserve">Tulos</w:t>
      </w:r>
    </w:p>
    <w:p>
      <w:r>
        <w:t xml:space="preserve">Mitä kertoja päättää tehdä luettuaan vastuuvapauslausekkeen ?</w:t>
      </w:r>
    </w:p>
    <w:p>
      <w:r>
        <w:rPr>
          <w:b/>
        </w:rPr>
        <w:t xml:space="preserve">Esimerkki 1.3421</w:t>
      </w:r>
    </w:p>
    <w:p>
      <w:r>
        <w:t xml:space="preserve">Konteksti: Tuomarilla on toimivalta elatusapuasioissa, mutta hän ei näytä käyttävän sitä, ja Luoja tietää, että se olisi minun edukseni, jos näin tapahtuisi. Pitäisikö minun nyt vain tehdä valitus ja viedä asia ylempään oikeusasteeseen , vai onko muuta tietä ? Minulla ei yksinkertaisesti ole varaa asianajajaan . Olen työtön , esitin sen tuomioistuimelle , ja tuomari määräsi minulle rästejä , jotka ovat yhtä suuret kuin aiemmin maksamani elatusapu .</w:t>
      </w:r>
    </w:p>
    <w:p>
      <w:r>
        <w:rPr>
          <w:b/>
        </w:rPr>
        <w:t xml:space="preserve">Tulos</w:t>
      </w:r>
    </w:p>
    <w:p>
      <w:r>
        <w:t xml:space="preserve">Miksi kirjoittajalla ei ole varaa asianajajaan?</w:t>
      </w:r>
    </w:p>
    <w:p>
      <w:r>
        <w:rPr>
          <w:b/>
        </w:rPr>
        <w:t xml:space="preserve">Esimerkki 1.3422</w:t>
      </w:r>
    </w:p>
    <w:p>
      <w:r>
        <w:t xml:space="preserve">Konteksti: Juttelimme hänen kanssaan siitä, missä hän söi eilen. Lounas oli Jean Georgesissa ja päivällinen Chipotlessa . Kun kysyimme, miten hän päätyi Chipotleen, hän muistutti, että hänen vaimonsa on raskaana . Ilmeisesti he olivat kävelemässä kadulla , kun vaimo kääntyi miehen puoleen ja ilmoitti hänelle , että jos hän ei syö seuraavan kymmenen minuutin aikana , he saavat valtavan riidan .</w:t>
      </w:r>
    </w:p>
    <w:p>
      <w:r>
        <w:rPr>
          <w:b/>
        </w:rPr>
        <w:t xml:space="preserve">Tulos</w:t>
      </w:r>
    </w:p>
    <w:p>
      <w:r>
        <w:t xml:space="preserve">Miksi kokki ja hänen vaimonsa söivät Chipotlessa ?</w:t>
      </w:r>
    </w:p>
    <w:p>
      <w:r>
        <w:rPr>
          <w:b/>
        </w:rPr>
        <w:t xml:space="preserve">Esimerkki 1.3423</w:t>
      </w:r>
    </w:p>
    <w:p>
      <w:r>
        <w:t xml:space="preserve">Konteksti: Kaiken kukkuraksi kukaan ratsastajista ei saanut kelvollista signaalia kännykkäänsä. Sellaista on teknologia. Kun seisoimme siellä vapisten ja vääntäen vettä nahkakäsineistämme , mielialamme horjui , valtuutettu Bodie osoitti etelään. " Se on se osa vuorta, jota pidetään pyhänä ", hän sanoi. " Siellä me teemme uhrilahjamme .</w:t>
      </w:r>
    </w:p>
    <w:p>
      <w:r>
        <w:rPr>
          <w:b/>
        </w:rPr>
        <w:t xml:space="preserve">Tulos</w:t>
      </w:r>
    </w:p>
    <w:p>
      <w:r>
        <w:t xml:space="preserve">Mikä mahtaa olla syynä siihen, että mielialamme oli heikentynyt ?</w:t>
      </w:r>
    </w:p>
    <w:p>
      <w:r>
        <w:rPr>
          <w:b/>
        </w:rPr>
        <w:t xml:space="preserve">Tulos</w:t>
      </w:r>
    </w:p>
    <w:p>
      <w:r>
        <w:t xml:space="preserve">Mikä voi olla syynä siihen, ettemme saaneet signaalia kännykkäämme ?</w:t>
      </w:r>
    </w:p>
    <w:p>
      <w:r>
        <w:rPr>
          <w:b/>
        </w:rPr>
        <w:t xml:space="preserve">Esimerkki 1.3424</w:t>
      </w:r>
    </w:p>
    <w:p>
      <w:r>
        <w:t xml:space="preserve">Konteksti: Mielenosoittajat nousivat mikrofonin ääreen ja kertoivat suosikki bisnesvinkkinsä yhdessä - kahdessa minuutissa . Paljon hyviä vinkkejä ja me kaikki lähetimme ne ennen tuloamme, joten SU antoi meille myös painetut versiot ! Stampin ' Upilla oli juurikaljajuomia ! En ole juonut sellaista pitkään aikaan ja jopa lasit olivat jäähdytettyjä !.</w:t>
      </w:r>
    </w:p>
    <w:p>
      <w:r>
        <w:rPr>
          <w:b/>
        </w:rPr>
        <w:t xml:space="preserve">Tulos</w:t>
      </w:r>
    </w:p>
    <w:p>
      <w:r>
        <w:t xml:space="preserve">Mitä saatoin saada konferenssin aikana ?</w:t>
      </w:r>
    </w:p>
    <w:p>
      <w:r>
        <w:rPr>
          <w:b/>
        </w:rPr>
        <w:t xml:space="preserve">Esimerkki 1.3425</w:t>
      </w:r>
    </w:p>
    <w:p>
      <w:r>
        <w:t xml:space="preserve">Konteksti: Aikaisemmin tänään liikunnan aikana hyppäsin portaista noin 1-2 metriä ja liukastuin portaiden loppupäähän laskeutuen oikealle kyynärpäälle, oikealle polvelle ja lonkalle. Nyt noin 10 tuntia myöhemmin sääressäni on pieni mustelma / muhkura ja käveleminen sattuu . Painamalla sitä kirvelee hieman ja kävelin hetki sitten ja kaaduin lattialle koska oikeassa lonkassani tuntui äkillinen kipu .</w:t>
      </w:r>
    </w:p>
    <w:p>
      <w:r>
        <w:rPr>
          <w:b/>
        </w:rPr>
        <w:t xml:space="preserve">Tulos</w:t>
      </w:r>
    </w:p>
    <w:p>
      <w:r>
        <w:t xml:space="preserve">Miksi kertoja on voinut loukata itsensä ?</w:t>
      </w:r>
    </w:p>
    <w:p>
      <w:r>
        <w:rPr>
          <w:b/>
        </w:rPr>
        <w:t xml:space="preserve">Esimerkki 1.3426</w:t>
      </w:r>
    </w:p>
    <w:p>
      <w:r>
        <w:t xml:space="preserve">Konteksti: Mä otan nyt kipulääkkeeni ja toivottavasti menen nukkumaan . On vasta 8 pm täällä vaikka ( 10 pm takaisin kotona ) joten tunnen hieman tyhmä menossa nukkumaan niin aikaisin . Tai ehkä tutkin, tuoko joku keittoa tähän hotelliin .</w:t>
      </w:r>
    </w:p>
    <w:p>
      <w:r>
        <w:rPr>
          <w:b/>
        </w:rPr>
        <w:t xml:space="preserve">Tulos</w:t>
      </w:r>
    </w:p>
    <w:p>
      <w:r>
        <w:t xml:space="preserve">Mitä on voinut tapahtua ennen kello 20.00 sinä päivänä?</w:t>
      </w:r>
    </w:p>
    <w:p>
      <w:r>
        <w:rPr>
          <w:b/>
        </w:rPr>
        <w:t xml:space="preserve">Esimerkki 1.3427</w:t>
      </w:r>
    </w:p>
    <w:p>
      <w:r>
        <w:t xml:space="preserve">Konteksti: Kuulen yksinhuoltajilta ja veteraaneilta . Haluan auttaa jokaista ihmistä, mutta minulla ei ole aikaa olla henkilökohtainen mentori tai valmentaja. Joten teen mitä voin vapaa-ajallani - päivitän jatkuvasti e-kirjaani parhailla resursseilla sekä laitan kaikki parhaat resurssini tälle verkkosivustolle kaikkien nähtäväksi. Olen onnekas, etten ole käyttänyt tuhansia dollareita nopeasti rikastuviin järjestelmiin verkossa .</w:t>
      </w:r>
    </w:p>
    <w:p>
      <w:r>
        <w:rPr>
          <w:b/>
        </w:rPr>
        <w:t xml:space="preserve">Tulos</w:t>
      </w:r>
    </w:p>
    <w:p>
      <w:r>
        <w:t xml:space="preserve">Mikä on paras tapa auttaa kutakin henkilöä?</w:t>
      </w:r>
    </w:p>
    <w:p>
      <w:r>
        <w:rPr>
          <w:b/>
        </w:rPr>
        <w:t xml:space="preserve">Tulos</w:t>
      </w:r>
    </w:p>
    <w:p>
      <w:r>
        <w:t xml:space="preserve">Ketä kirjoittaja haluaa auttaa ?</w:t>
      </w:r>
    </w:p>
    <w:p>
      <w:r>
        <w:rPr>
          <w:b/>
        </w:rPr>
        <w:t xml:space="preserve">Esimerkki 1.3428</w:t>
      </w:r>
    </w:p>
    <w:p>
      <w:r>
        <w:t xml:space="preserve">Konteksti: Löysin eilen, kun markkinoilla koulutuksessa, että on tyttö alueella, joka on pystynyt maksamaan pois 14000 dollaria luottokortti velkaa. Se on tavoitteeni. Scott ja minä haluamme saada luottokortit pois. Mutta se on vaikeaa juuri nyt .</w:t>
      </w:r>
    </w:p>
    <w:p>
      <w:r>
        <w:rPr>
          <w:b/>
        </w:rPr>
        <w:t xml:space="preserve">Tulos</w:t>
      </w:r>
    </w:p>
    <w:p>
      <w:r>
        <w:t xml:space="preserve">Mitä voi tapahtua ennen kuin luottokorttimme menevät bye - bye ?</w:t>
      </w:r>
    </w:p>
    <w:p>
      <w:r>
        <w:rPr>
          <w:b/>
        </w:rPr>
        <w:t xml:space="preserve">Esimerkki 1.3429</w:t>
      </w:r>
    </w:p>
    <w:p>
      <w:r>
        <w:t xml:space="preserve">Konteksti: mutta en voi olla ajattelematta, että teit tämän minullekin . enkä oikeastaan tiedä, mitä teit, joten miten minun pitäisi ajatella toisin . menetin sinut . menetin hänet .</w:t>
      </w:r>
    </w:p>
    <w:p>
      <w:r>
        <w:rPr>
          <w:b/>
        </w:rPr>
        <w:t xml:space="preserve">Tulos</w:t>
      </w:r>
    </w:p>
    <w:p>
      <w:r>
        <w:t xml:space="preserve">Mikä on kertojan surun syy?</w:t>
      </w:r>
    </w:p>
    <w:p>
      <w:r>
        <w:rPr>
          <w:b/>
        </w:rPr>
        <w:t xml:space="preserve">Esimerkki 1.3430</w:t>
      </w:r>
    </w:p>
    <w:p>
      <w:r>
        <w:t xml:space="preserve">Konteksti: Viimeaikaisista otsikoista olet saattanut päätellä, että Yhdysvallat on viemässä korkean teknologian ja valmistusteollisuuden työpaikkoja sekä suuren osan kansallisesta varallisuudestamme Kiinaan valtion velkakirjojen muodossa. Nyt on käynyt ilmi, että viemme myös elintapavaikeuksiamme: Kiinan kansallinen liikalihavuusaste on kasvanut huimasti, erityisesti lasten keskuudessa. BBC Newsin raportoiman uuden tutkimuksen mukaan yli 25 prosenttia Kiinan aikuisista on nyt ylipainoisia tai lihavia. Ja uutiset pahenevat . Kansallisessa symposiumissa on todettu, että joka viides kiinalainen lapsi on ylipainoinen. Syyt ? Yhä länsimaistuneempi ruokavalio , ylenpalttiset vanhemmat ja liikunnan puute .</w:t>
      </w:r>
    </w:p>
    <w:p>
      <w:r>
        <w:rPr>
          <w:b/>
        </w:rPr>
        <w:t xml:space="preserve">Tulos</w:t>
      </w:r>
    </w:p>
    <w:p>
      <w:r>
        <w:t xml:space="preserve">Miksi kiinalaiset lapset lihovat ?</w:t>
      </w:r>
    </w:p>
    <w:p>
      <w:r>
        <w:rPr>
          <w:b/>
        </w:rPr>
        <w:t xml:space="preserve">Esimerkki 1.3431</w:t>
      </w:r>
    </w:p>
    <w:p>
      <w:r>
        <w:t xml:space="preserve">Konteksti: Näin siis laitamme kuvan viestiin ja kietaamme tekstin sen ympärille. Ensin kirjoitamme kaiken tekstin . Matkastamme Costa Ricaan ja siitä, kuinka siellä oli ötököitä ja eläimiä ja vaelsimme sademetsässä ja näimme ötököitä ja eläimiä ja sitten riitelimme ja sitten hyppäsimme lavalta ja liu'uimme alas köysiradalla . Ja jne .</w:t>
      </w:r>
    </w:p>
    <w:p>
      <w:r>
        <w:rPr>
          <w:b/>
        </w:rPr>
        <w:t xml:space="preserve">Tulos</w:t>
      </w:r>
    </w:p>
    <w:p>
      <w:r>
        <w:t xml:space="preserve">Mitä voi tapahtua vaelluksen jälkeen ?</w:t>
      </w:r>
    </w:p>
    <w:p>
      <w:r>
        <w:rPr>
          <w:b/>
        </w:rPr>
        <w:t xml:space="preserve">Esimerkki 1.3432</w:t>
      </w:r>
    </w:p>
    <w:p>
      <w:r>
        <w:t xml:space="preserve">Konteksti: Olen ollut todella kiinnostunut sherrystä viime aikoina, joten olin innostunut. Saimme fino ja amontillado kanssa lautasellinen espanjalaista lihaa ja juustoja ja oliiveja . Herkullista ja viinit sopivat niin hyvin , varsinkin fino , joka oli kevyt , kylmä ja suolainen .</w:t>
      </w:r>
    </w:p>
    <w:p>
      <w:r>
        <w:rPr>
          <w:b/>
        </w:rPr>
        <w:t xml:space="preserve">Tulos</w:t>
      </w:r>
    </w:p>
    <w:p>
      <w:r>
        <w:t xml:space="preserve">Mitä tekstissä kuvataan?</w:t>
      </w:r>
    </w:p>
    <w:p>
      <w:r>
        <w:rPr>
          <w:b/>
        </w:rPr>
        <w:t xml:space="preserve">Tulos</w:t>
      </w:r>
    </w:p>
    <w:p>
      <w:r>
        <w:t xml:space="preserve">Mikä seuraavista on totta kertojasta?</w:t>
      </w:r>
    </w:p>
    <w:p>
      <w:r>
        <w:rPr>
          <w:b/>
        </w:rPr>
        <w:t xml:space="preserve">Esimerkki 1.3433</w:t>
      </w:r>
    </w:p>
    <w:p>
      <w:r>
        <w:t xml:space="preserve">Konteksti: Ja niin onkin, puolivälissä ajotietäni ( minulla on aika pitkä ajotie ). YAY . Oon vähän vihainen, että niin paljon tavaraa autotallissa kastui. Siellä on laatikoita sekalaisia vauvan tavaroita aivan vedenlämmitinkaapin vieressä ... joten olen hieman järkyttynyt siitä, että minun on päästävä eroon suurimmasta osasta niistä tavaroista .</w:t>
      </w:r>
    </w:p>
    <w:p>
      <w:r>
        <w:rPr>
          <w:b/>
        </w:rPr>
        <w:t xml:space="preserve">Tulos</w:t>
      </w:r>
    </w:p>
    <w:p>
      <w:r>
        <w:t xml:space="preserve">Mitä kertoja tekee autotallissa olleilla vauvan tavaralaatikoilla ?</w:t>
      </w:r>
    </w:p>
    <w:p>
      <w:r>
        <w:rPr>
          <w:b/>
        </w:rPr>
        <w:t xml:space="preserve">Esimerkki 1.3434</w:t>
      </w:r>
    </w:p>
    <w:p>
      <w:r>
        <w:t xml:space="preserve">Konteksti: Soitin juuri hänen kotinumeroonsa, ja hänen veljensä vastasi ja sanoi, että hän oli ulkona ystävänsä luona nimeltä * * * * * * * * * * * * * * * * * * * * * * * * * * * * * * * * * * * * * * * * * * * * * * * * * * * * * * * * * * * * * . Kun yritän soittaa tyttöystäväni kännykkänumeroon, se vain soi , olen yrittänyt soittaa hänelle noin 4 kertaa hänen kännykkäänsä ilman vastausta. Se soi, mutta lopussa ei ole vastaaja , se soi noin 5 kertaa, sitten kuulostaa katkaisuääneltä . Mitään ajatuksia siitä, mitä on tekeillä .</w:t>
      </w:r>
    </w:p>
    <w:p>
      <w:r>
        <w:rPr>
          <w:b/>
        </w:rPr>
        <w:t xml:space="preserve">Tulos</w:t>
      </w:r>
    </w:p>
    <w:p>
      <w:r>
        <w:t xml:space="preserve">Miltä puhujasta saattaa tuntua tässä tilanteessa ?</w:t>
      </w:r>
    </w:p>
    <w:p>
      <w:r>
        <w:rPr>
          <w:b/>
        </w:rPr>
        <w:t xml:space="preserve">Tulos</w:t>
      </w:r>
    </w:p>
    <w:p>
      <w:r>
        <w:t xml:space="preserve">Mitä voi tapahtua sen jälkeen, kun he soittavat tyttöystävänsä kotiin ?</w:t>
      </w:r>
    </w:p>
    <w:p>
      <w:r>
        <w:rPr>
          <w:b/>
        </w:rPr>
        <w:t xml:space="preserve">Esimerkki 1.3435</w:t>
      </w:r>
    </w:p>
    <w:p>
      <w:r>
        <w:t xml:space="preserve">Konteksti: Kerroin hänelle, että pidän hänestä 4 kuukautta sitten , ja hän hymyili, kun kerroin hänelle. Hän hymyili, kun lähestyin häntä ja hän sanoi minulle, että hän halusi aloittaa ystävinä , ja tutustua minuun , ja hän haluaisi hengailla kanssani . Emme kävelleet paljon , joten tuijotimme toisiamme paljon .</w:t>
      </w:r>
    </w:p>
    <w:p>
      <w:r>
        <w:rPr>
          <w:b/>
        </w:rPr>
        <w:t xml:space="preserve">Tulos</w:t>
      </w:r>
    </w:p>
    <w:p>
      <w:r>
        <w:t xml:space="preserve">Miksi tyttö hymyili, kun kirjailija kertoi pitävänsä hänestä?</w:t>
      </w:r>
    </w:p>
    <w:p>
      <w:r>
        <w:rPr>
          <w:b/>
        </w:rPr>
        <w:t xml:space="preserve">Esimerkki 1.3436</w:t>
      </w:r>
    </w:p>
    <w:p>
      <w:r>
        <w:t xml:space="preserve">Konteksti: Mutta jonkun pää osui tuulilasiin, pirstoi sen ja kaikki turvatyynyt räjähtivät. Sanon joku , koska , no , kukaan ei ollut paikalla . Saavuimme paikalle ensimmäisenä , ja meidän piti kartoittaa , varmistaen , että he olivat ojassa jossakin ( humalassa , en vieläkään odottanut innolla , että löytäisin jonkun murskatun pään ojasta , ja soittaa hätänumeroon .</w:t>
      </w:r>
    </w:p>
    <w:p>
      <w:r>
        <w:rPr>
          <w:b/>
        </w:rPr>
        <w:t xml:space="preserve">Tulos</w:t>
      </w:r>
    </w:p>
    <w:p>
      <w:r>
        <w:t xml:space="preserve">Mitä tapahtuu seuraavaksi kertojan ja auton kohtauksessa ?</w:t>
      </w:r>
    </w:p>
    <w:p>
      <w:r>
        <w:rPr>
          <w:b/>
        </w:rPr>
        <w:t xml:space="preserve">Tulos</w:t>
      </w:r>
    </w:p>
    <w:p>
      <w:r>
        <w:t xml:space="preserve">Mitä henkilölle on voinut tapahtua ?</w:t>
      </w:r>
    </w:p>
    <w:p>
      <w:r>
        <w:rPr>
          <w:b/>
        </w:rPr>
        <w:t xml:space="preserve">Tulos</w:t>
      </w:r>
    </w:p>
    <w:p>
      <w:r>
        <w:t xml:space="preserve">Miksi oli onni, että oli vain auto-onnettomuus ?</w:t>
      </w:r>
    </w:p>
    <w:p>
      <w:r>
        <w:rPr>
          <w:b/>
        </w:rPr>
        <w:t xml:space="preserve">Esimerkki 1.3437</w:t>
      </w:r>
    </w:p>
    <w:p>
      <w:r>
        <w:t xml:space="preserve">Konteksti: Hailey kertoi minulle, että olin menossa claremont torstaina . Katsoin häntä ja sanoin " Tight . " Hailey Greg ja minä ajoimme sinne torstaina ja haimme Clairen SB:stä. Matkalla alas SHola päätti, ettei hän halunnut mennä, ja Haileylla oli erittäin hyvä tapa käsitellä sitä, hän sanoi: " Kun olet 80-vuotias, aiotko katsoa taaksepäin ja olla iloinen, että säästit 40 taalaa, kun et lähtenyt kanssamme Claremonttiin?".</w:t>
      </w:r>
    </w:p>
    <w:p>
      <w:r>
        <w:rPr>
          <w:b/>
        </w:rPr>
        <w:t xml:space="preserve">Tulos</w:t>
      </w:r>
    </w:p>
    <w:p>
      <w:r>
        <w:t xml:space="preserve">Mitä Hailey on ehkä yrittänyt sanoa SHolalle, kun hän ei halunnut lähteä Claremonttiin?</w:t>
      </w:r>
    </w:p>
    <w:p>
      <w:r>
        <w:rPr>
          <w:b/>
        </w:rPr>
        <w:t xml:space="preserve">Esimerkki 1.3438</w:t>
      </w:r>
    </w:p>
    <w:p>
      <w:r>
        <w:t xml:space="preserve">Konteksti: Minusta on tulossa pakkomielle tästä koko ulkomailla opiskelusta, koska minun on vain selvitettävä se ennen kuin kurssit alkavat, ja se tekee minut hulluksi, en voi ajatella muuta.</w:t>
      </w:r>
    </w:p>
    <w:p>
      <w:r>
        <w:rPr>
          <w:b/>
        </w:rPr>
        <w:t xml:space="preserve">Tulos</w:t>
      </w:r>
    </w:p>
    <w:p>
      <w:r>
        <w:t xml:space="preserve">Miltä minusta tuntuu tämän postauksen aikana?</w:t>
      </w:r>
    </w:p>
    <w:p>
      <w:r>
        <w:rPr>
          <w:b/>
        </w:rPr>
        <w:t xml:space="preserve">Esimerkki 1.3439</w:t>
      </w:r>
    </w:p>
    <w:p>
      <w:r>
        <w:t xml:space="preserve">Konteksti: Tein muutamia kriittisiä päätöksiä aikana ansioluettelon ja työkirjeen tehtävänannon . Päätin, että David Krause , insinöörikoulun urakeskuksen edustaja, arvioi ansioluetteloni. Hän neuvoi minua käyttämään alleviivauksia korostamaan muutamia asioita ansioluettelossani.</w:t>
      </w:r>
    </w:p>
    <w:p>
      <w:r>
        <w:rPr>
          <w:b/>
        </w:rPr>
        <w:t xml:space="preserve">Tulos</w:t>
      </w:r>
    </w:p>
    <w:p>
      <w:r>
        <w:t xml:space="preserve">Mitä heidän tulisi sisällyttää ansioluetteloonsa hakiessaan työpaikkoja?</w:t>
      </w:r>
    </w:p>
    <w:p>
      <w:r>
        <w:rPr>
          <w:b/>
        </w:rPr>
        <w:t xml:space="preserve">Esimerkki 1.3440</w:t>
      </w:r>
    </w:p>
    <w:p>
      <w:r>
        <w:t xml:space="preserve">Konteksti: Koulussani on yleensä ilkeä, mutta joskus mukava, joten hän on tavallaan ystäväni. Joten taidan kutsua häntä agentiksi 667 ? Hän oli poissa tänään joten ei mitään keskusteltavaa .... Paitsi että hänen paras ystävänsä ( luulen xD ) on myös poissa mikä on vähän outoa. Minä ja agentti 02 etsimme häntä, kunnes onnistuin vakuuttamaan hänet, ettei hän ole täällä.</w:t>
      </w:r>
    </w:p>
    <w:p>
      <w:r>
        <w:rPr>
          <w:b/>
        </w:rPr>
        <w:t xml:space="preserve">Tulos</w:t>
      </w:r>
    </w:p>
    <w:p>
      <w:r>
        <w:t xml:space="preserve">Miksi kertoja puhuu tästä tytöstä agenttina?</w:t>
      </w:r>
    </w:p>
    <w:p>
      <w:r>
        <w:rPr>
          <w:b/>
        </w:rPr>
        <w:t xml:space="preserve">Esimerkki 1.3441</w:t>
      </w:r>
    </w:p>
    <w:p>
      <w:r>
        <w:t xml:space="preserve">Konteksti: Uh ... suunnatkaa ylävirtaan pesemään pyykkiä . " Manji osoitti leukallaan. " Sinun ei tarvitse jäädä katselemaan . " " Miksi? " Rin pysähtyi jonkin matkan päähän ruumiista, kun Manji laski katkaistun jalan hylätyn haarniskakasan päälle. Hän polvistui Ryonosuken päättömän ruumiin viereen ja käänsi tämän kyljelleen , paljastaen vasemman kätensä, joka oli puristettu Manjin miekan kahvaan ja jonka kärki oli yhä upotettu vatsaan. Manji käänsi päänsä puoliväliin .</w:t>
      </w:r>
    </w:p>
    <w:p>
      <w:r>
        <w:rPr>
          <w:b/>
        </w:rPr>
        <w:t xml:space="preserve">Tulos</w:t>
      </w:r>
    </w:p>
    <w:p>
      <w:r>
        <w:t xml:space="preserve">Miksi Manji on niin synkkä ja alakuloinen tämän kohtauksen keskellä?</w:t>
      </w:r>
    </w:p>
    <w:p>
      <w:r>
        <w:rPr>
          <w:b/>
        </w:rPr>
        <w:t xml:space="preserve">Tulos</w:t>
      </w:r>
    </w:p>
    <w:p>
      <w:r>
        <w:t xml:space="preserve">Miksi menisit ylävirtaan pesemään pyykkiä ?</w:t>
      </w:r>
    </w:p>
    <w:p>
      <w:r>
        <w:rPr>
          <w:b/>
        </w:rPr>
        <w:t xml:space="preserve">Esimerkki 1.3442</w:t>
      </w:r>
    </w:p>
    <w:p>
      <w:r>
        <w:t xml:space="preserve">Konteksti: Lol: Toivoin niin, että terassini kasvattaisi tuollaisia ilmapalloja . 1 suosikkikuvani . SLEEPING BEAUTY 'S CASTLE - sisäänkäynti fantasiamaahan . Veljentyttäreni Charis pyydettiin ..... kapellimestariksi.</w:t>
      </w:r>
    </w:p>
    <w:p>
      <w:r>
        <w:rPr>
          <w:b/>
        </w:rPr>
        <w:t xml:space="preserve">Tulos</w:t>
      </w:r>
    </w:p>
    <w:p>
      <w:r>
        <w:t xml:space="preserve">Missä olisin voinut olla, kun olin Ruususen linnassa?</w:t>
      </w:r>
    </w:p>
    <w:p>
      <w:r>
        <w:rPr>
          <w:b/>
        </w:rPr>
        <w:t xml:space="preserve">Esimerkki 1.3443</w:t>
      </w:r>
    </w:p>
    <w:p>
      <w:r>
        <w:t xml:space="preserve">Konteksti: Tein tänään nopean videon South Beachin tähänastisesta edistymisestä. Se on seuraavalla sivulla ... hieman karkeasti editoituna. Näet lyhyen välähdyksen Julista Coney Islandin akvaariossa viime sunnuntaina .</w:t>
      </w:r>
    </w:p>
    <w:p>
      <w:r>
        <w:rPr>
          <w:b/>
        </w:rPr>
        <w:t xml:space="preserve">Tulos</w:t>
      </w:r>
    </w:p>
    <w:p>
      <w:r>
        <w:t xml:space="preserve">Minkälaista sivua tarkoitan ?</w:t>
      </w:r>
    </w:p>
    <w:p>
      <w:r>
        <w:rPr>
          <w:b/>
        </w:rPr>
        <w:t xml:space="preserve">Esimerkki 1.3444</w:t>
      </w:r>
    </w:p>
    <w:p>
      <w:r>
        <w:t xml:space="preserve">Konteksti: Se potkii muutenkin aika paljon päivän aikana ... kaikkialle ! Tunnen sen ylhäällä ylhäällä ja sitten alhaalla alhaalla ja sitten kummallakin puolella ... eräänä päivänä tunsin sen samanaikaisesti oikeassa ylhäällä ja vasemmassa alhaalla , se on varmaan venytellyt niin kauan kuin se voi ! BabyCenterin mukaan hän on nyt noin 10,5 tuumaa pitkä päästä varpaisiin, joten se on täysin mahdollista. On hullua ajatella, että hän on jo niin iso, mutta tiedän, että hän kasvaa vielä paljon tulevina viikkoina!.</w:t>
      </w:r>
    </w:p>
    <w:p>
      <w:r>
        <w:rPr>
          <w:b/>
        </w:rPr>
        <w:t xml:space="preserve">Tulos</w:t>
      </w:r>
    </w:p>
    <w:p>
      <w:r>
        <w:t xml:space="preserve">Mikä voi olla fakta tästä henkilöstä ?</w:t>
      </w:r>
    </w:p>
    <w:p>
      <w:r>
        <w:rPr>
          <w:b/>
        </w:rPr>
        <w:t xml:space="preserve">Tulos</w:t>
      </w:r>
    </w:p>
    <w:p>
      <w:r>
        <w:t xml:space="preserve">Mitä heidän raskautensa aikana voi tapahtua ?</w:t>
      </w:r>
    </w:p>
    <w:p>
      <w:r>
        <w:rPr>
          <w:b/>
        </w:rPr>
        <w:t xml:space="preserve">Esimerkki 1.3445</w:t>
      </w:r>
    </w:p>
    <w:p>
      <w:r>
        <w:t xml:space="preserve">Konteksti: Mikä tekee sukupuolesta niin tärkeän? Emmekö me ole kaikki luotu tasa-arvoisiksi? Rakastan Bob Bradyn tänään julkaisemaa kuvaa , mutta sain selville, että se on kuvankäsittelyn kohteena. Alkuperäinen kuva on nähtävissä täällä .</w:t>
      </w:r>
    </w:p>
    <w:p>
      <w:r>
        <w:rPr>
          <w:b/>
        </w:rPr>
        <w:t xml:space="preserve">Tulos</w:t>
      </w:r>
    </w:p>
    <w:p>
      <w:r>
        <w:t xml:space="preserve">Miksi kuva on photoshopattu ?</w:t>
      </w:r>
    </w:p>
    <w:p>
      <w:r>
        <w:rPr>
          <w:b/>
        </w:rPr>
        <w:t xml:space="preserve">Esimerkki 1.3446</w:t>
      </w:r>
    </w:p>
    <w:p>
      <w:r>
        <w:t xml:space="preserve">Konteksti: " " Näyttääkö hääpukuni kauniilta isä ? " " Isi älä itke . " Kaiken sen jälkeen, mitä olen tehnyt väärin , minun on täytynyt tehdä jotain oikein . Ansaitakseni halauksen joka aamu ja perhonsuudelmia. En voisi pyytää Jumalalta enempää. Tätä on rakkaus. Tiedän, että minun on päästettävä hänet menemään, mutta muistan aina. Joka aamuinen halaus , ja perhonsuudelmat ...</w:t>
      </w:r>
    </w:p>
    <w:p>
      <w:r>
        <w:rPr>
          <w:b/>
        </w:rPr>
        <w:t xml:space="preserve">Tulos</w:t>
      </w:r>
    </w:p>
    <w:p>
      <w:r>
        <w:t xml:space="preserve">Miksi kertojalla on hyviä muistoja isästään ?</w:t>
      </w:r>
    </w:p>
    <w:p>
      <w:r>
        <w:rPr>
          <w:b/>
        </w:rPr>
        <w:t xml:space="preserve">Esimerkki 1.3447</w:t>
      </w:r>
    </w:p>
    <w:p>
      <w:r>
        <w:t xml:space="preserve">Konteksti: Kaikki hänen ystävänsä ovat nuoria lapsia ja teini-ikäisiä , tämä nainen on 37-vuotias. Minulla oli riitaa naisen kanssa , koska hän salli nuorten teini-ikäisten juoda ja tupakoida kotonaan. Hänellä on pakonomainen valehteluhäiriö , hän saattoi katsoa minua silmiin ja valehdella räikeästi .</w:t>
      </w:r>
    </w:p>
    <w:p>
      <w:r>
        <w:rPr>
          <w:b/>
        </w:rPr>
        <w:t xml:space="preserve">Tulos</w:t>
      </w:r>
    </w:p>
    <w:p>
      <w:r>
        <w:t xml:space="preserve">Mitä tapahtuisi, jos joku soittaisi poliisille 37-vuotiaan naisen perään ?</w:t>
      </w:r>
    </w:p>
    <w:p>
      <w:r>
        <w:rPr>
          <w:b/>
        </w:rPr>
        <w:t xml:space="preserve">Tulos</w:t>
      </w:r>
    </w:p>
    <w:p>
      <w:r>
        <w:t xml:space="preserve">Miksi naisella on vain ystäviä, jotka ovat pieniä lapsia ja teini-ikäisiä ?</w:t>
      </w:r>
    </w:p>
    <w:p>
      <w:r>
        <w:rPr>
          <w:b/>
        </w:rPr>
        <w:t xml:space="preserve">Esimerkki 1.3448</w:t>
      </w:r>
    </w:p>
    <w:p>
      <w:r>
        <w:t xml:space="preserve">Konteksti: Hänen isänsä ei n't huomannut, kun hänen tyttärensä kurottautui pitämään miehen kädestä, mukaan Obama 's kirja. Hänen äitinsä katsoi parhaaksi olla aiheuttamatta kohtausta. Kuten Obama kirjoitti: "Äitini oli se tyttö, jonka päässä pyöri elokuva kauniista mustista ihmisistä. " 2. helmikuuta 1961 , useita kuukausia sen jälkeen, kun he tapasivat, Obaman vanhemmat menivät naimisiin Mauilla , mukaan avioerotiedot.</w:t>
      </w:r>
    </w:p>
    <w:p>
      <w:r>
        <w:rPr>
          <w:b/>
        </w:rPr>
        <w:t xml:space="preserve">Tulos</w:t>
      </w:r>
    </w:p>
    <w:p>
      <w:r>
        <w:t xml:space="preserve">Kuinka kauan tapaamisen jälkeen Obaman vanhemmat odottivat naimisiinmenoa?</w:t>
      </w:r>
    </w:p>
    <w:p>
      <w:r>
        <w:rPr>
          <w:b/>
        </w:rPr>
        <w:t xml:space="preserve">Esimerkki 1.3449</w:t>
      </w:r>
    </w:p>
    <w:p>
      <w:r>
        <w:t xml:space="preserve">Konteksti: Kahden vuoden jälkeen Leigh ei tullut takaisin. En tiedä mitä hänelle tapahtui . Ei mene vuotta, etten ajattelisi Leighia ja pahoittelisi sitä julmuutta, jota kypsymättömät lapset, jotka olivat tunteettomia, jotka eivät antaneet hänelle mitään arvokkuutta ja joiden epäystävällisyyden on täytynyt olla hänelle päivittäinen trauma. Olin silloin huolissani siitä, mitä hänelle tehtiin, ja silti olin saman lauman hiljainen jäsen.</w:t>
      </w:r>
    </w:p>
    <w:p>
      <w:r>
        <w:rPr>
          <w:b/>
        </w:rPr>
        <w:t xml:space="preserve">Tulos</w:t>
      </w:r>
    </w:p>
    <w:p>
      <w:r>
        <w:t xml:space="preserve">Mikä voi olla syy siihen, että tunnen itseni niin syylliseksi ?</w:t>
      </w:r>
    </w:p>
    <w:p>
      <w:r>
        <w:rPr>
          <w:b/>
        </w:rPr>
        <w:t xml:space="preserve">Esimerkki 1.3450</w:t>
      </w:r>
    </w:p>
    <w:p>
      <w:r>
        <w:t xml:space="preserve">Konteksti: Tunsin melkein kaikki siellä ja oli helppoa pysyä poissa ja antaa hänen tehdä asiansa. Mutta tässä on se hyvä ( riippuen siitä miten sen ottaa ) juttu ; Päätin mennä Tarot- lukemaan , koska en ole koskaan käynyt sellaisessa ja olen aina ollut utelias . Kun sekoitin kortteja ja leikkasin pakkaa, ajattelin vain: "Doug".</w:t>
      </w:r>
    </w:p>
    <w:p>
      <w:r>
        <w:rPr>
          <w:b/>
        </w:rPr>
        <w:t xml:space="preserve">Tulos</w:t>
      </w:r>
    </w:p>
    <w:p>
      <w:r>
        <w:t xml:space="preserve">Mitä voi tapahtua sen jälkeen, kun hän ajattelee Dougia Tarot-kortin lukemisen aikana ?</w:t>
      </w:r>
    </w:p>
    <w:p>
      <w:r>
        <w:rPr>
          <w:b/>
        </w:rPr>
        <w:t xml:space="preserve">Tulos</w:t>
      </w:r>
    </w:p>
    <w:p>
      <w:r>
        <w:t xml:space="preserve">Mitä tarotkorttien lukeminen on voinut paljastaa Dougista?</w:t>
      </w:r>
    </w:p>
    <w:p>
      <w:r>
        <w:rPr>
          <w:b/>
        </w:rPr>
        <w:t xml:space="preserve">Tulos</w:t>
      </w:r>
    </w:p>
    <w:p>
      <w:r>
        <w:t xml:space="preserve">Mitä tapahtuu lukemisen jälkeen, että kertoja on menossa ?</w:t>
      </w:r>
    </w:p>
    <w:p>
      <w:r>
        <w:rPr>
          <w:b/>
        </w:rPr>
        <w:t xml:space="preserve">Tulos</w:t>
      </w:r>
    </w:p>
    <w:p>
      <w:r>
        <w:t xml:space="preserve">Miksi tämä henkilö haluaisi välttää Dougia kokouksessa?</w:t>
      </w:r>
    </w:p>
    <w:p>
      <w:r>
        <w:rPr>
          <w:b/>
        </w:rPr>
        <w:t xml:space="preserve">Esimerkki 1.3451</w:t>
      </w:r>
    </w:p>
    <w:p>
      <w:r>
        <w:t xml:space="preserve">Konteksti: Heinäkuun 11. päivä oli Taylorin ilotulitus ja menin ystäväni Ericin kanssa. Paikka oli täynnä ja minulle muistutettiin usein, miksi niin monet viittaavat Taylorin asukkaisiin nimellä " Taylor - tuckians " . Sen lisäksi , vaikka siellä oli satoja ihmisiä , pystyin näkemään ystäväni väkijoukossa ! Hän istui edessäni noin 20 jalkaa ja kun hän näki minut hänen silmänsä syttyivät ja hän hyökkäsi kimppuuni halaamalla minua .</w:t>
      </w:r>
    </w:p>
    <w:p>
      <w:r>
        <w:rPr>
          <w:b/>
        </w:rPr>
        <w:t xml:space="preserve">Tulos</w:t>
      </w:r>
    </w:p>
    <w:p>
      <w:r>
        <w:t xml:space="preserve">Mitä kertoja tekee nyt ilotulituksessa ?</w:t>
      </w:r>
    </w:p>
    <w:p>
      <w:r>
        <w:rPr>
          <w:b/>
        </w:rPr>
        <w:t xml:space="preserve">Esimerkki 1.3452</w:t>
      </w:r>
    </w:p>
    <w:p>
      <w:r>
        <w:t xml:space="preserve">Konteksti: Se oli asia, joka kiinnosti häntä aina, kun hän näki ihmisen . Hän tuijotti suljetut silmät mietteliäänä , vesiastia lepäsi hänen lantiotaan vasten . Olivatko ne vaaleat , jäänsiniset ? Vai olivatko ne syvät, metsänvihreät ?.</w:t>
      </w:r>
    </w:p>
    <w:p>
      <w:r>
        <w:rPr>
          <w:b/>
        </w:rPr>
        <w:t xml:space="preserve">Tulos</w:t>
      </w:r>
    </w:p>
    <w:p>
      <w:r>
        <w:t xml:space="preserve">Miksi toisten silmät kiinnostavat häntä niin paljon .?</w:t>
      </w:r>
    </w:p>
    <w:p>
      <w:r>
        <w:rPr>
          <w:b/>
        </w:rPr>
        <w:t xml:space="preserve">Esimerkki 1.3453</w:t>
      </w:r>
    </w:p>
    <w:p>
      <w:r>
        <w:t xml:space="preserve">Konteksti: Kesti tunnin tehdä appelsiinimehua ja 15 minuuttia kaataa kastike veljeni kanapihvin päälle, jota hän ei lopulta syönyt, koska kyllästyi odottamaan. Kyllä, se oli todellakin äärimmäinen lounaskokemus. Olen vihdoin löytänyt aikaa ladata kuvia kamerastani Facebookiin.</w:t>
      </w:r>
    </w:p>
    <w:p>
      <w:r>
        <w:rPr>
          <w:b/>
        </w:rPr>
        <w:t xml:space="preserve">Tulos</w:t>
      </w:r>
    </w:p>
    <w:p>
      <w:r>
        <w:t xml:space="preserve">Missä olen voinut syödä lounasta?</w:t>
      </w:r>
    </w:p>
    <w:p>
      <w:r>
        <w:rPr>
          <w:b/>
        </w:rPr>
        <w:t xml:space="preserve">Esimerkki 1.3454</w:t>
      </w:r>
    </w:p>
    <w:p>
      <w:r>
        <w:t xml:space="preserve">Konteksti: Tänä iltana neuleosio oli totaalinen FAIL . Jouduin vetämään koko hihan pois . Tämä on kolmas kerta kun joudun tekemään sen. Viime kerralla vain siksi, että mokasin rivien lukumäärän, tällä kertaa pudotin silmukan tärkeään kohtaan intarsiaa, ja se päätyi rei'ittämään, kun yritin korjata sitä. Niin surullista .</w:t>
      </w:r>
    </w:p>
    <w:p>
      <w:r>
        <w:rPr>
          <w:b/>
        </w:rPr>
        <w:t xml:space="preserve">Tulos</w:t>
      </w:r>
    </w:p>
    <w:p>
      <w:r>
        <w:t xml:space="preserve">mitä henkilö mahdollisesti tuottaa?</w:t>
      </w:r>
    </w:p>
    <w:p>
      <w:r>
        <w:rPr>
          <w:b/>
        </w:rPr>
        <w:t xml:space="preserve">Esimerkki 1.3455</w:t>
      </w:r>
    </w:p>
    <w:p>
      <w:r>
        <w:t xml:space="preserve">Konteksti: Teltta + kova tuuli ja raekuurot= huono idea . Onneksi jess ja minä olimme vieneet kaecin kävelylle ja pääsimme näkemään norsuja , kamelin , kääpiöhevosia ja laamoja . en ole koskaan nähnyt kamelia oikeassa elämässä , tosi siistiä ja se oli alle 3 metrin päässä ! Kun menimme ylös sirkukseen he pesivät norsua ne olivat pieniä norsuja myös sooo söpöjä . Päätimme kuitenkin mennä syömään yhden naimisissa olevan ystäväpariskuntamme Nicolen ja Adamin kanssa torniin .</w:t>
      </w:r>
    </w:p>
    <w:p>
      <w:r>
        <w:rPr>
          <w:b/>
        </w:rPr>
        <w:t xml:space="preserve">Tulos</w:t>
      </w:r>
    </w:p>
    <w:p>
      <w:r>
        <w:t xml:space="preserve">Missä olisimme voineet kävellä ?</w:t>
      </w:r>
    </w:p>
    <w:p>
      <w:r>
        <w:rPr>
          <w:b/>
        </w:rPr>
        <w:t xml:space="preserve">Esimerkki 1.3456</w:t>
      </w:r>
    </w:p>
    <w:p>
      <w:r>
        <w:t xml:space="preserve">Konteksti: Tulin juuri hammaslääkäriltä ja hämmästyttävää kyllä, olin myöhässä! Ajanvaraus on klo 14, mutta heräsin sen sijaan klo 230! Argh .</w:t>
      </w:r>
    </w:p>
    <w:p>
      <w:r>
        <w:rPr>
          <w:b/>
        </w:rPr>
        <w:t xml:space="preserve">Tulos</w:t>
      </w:r>
    </w:p>
    <w:p>
      <w:r>
        <w:t xml:space="preserve">Mitä voi tapahtua, kun menen hammaslääkäriin?</w:t>
      </w:r>
    </w:p>
    <w:p>
      <w:r>
        <w:rPr>
          <w:b/>
        </w:rPr>
        <w:t xml:space="preserve">Esimerkki 1.3457</w:t>
      </w:r>
    </w:p>
    <w:p>
      <w:r>
        <w:t xml:space="preserve">Konteksti: omfgs ! Robert Plant &amp; Alison Krauss lehdistötiedotteesta : Robert Plant &amp; Alison Kraussin konsertti Fox-teatterissa 19.6.2008 , on siirretty 24.9.2008 , jotta tulevan konsertti-DVD:n suunnitellut kuvaukset voidaan suorittaa . Yleisen kysynnän vuoksi on lisätty toinen konsertti 25. syyskuuta , joka on myös tarkoitus kuvata. HECK YES !!! !.</w:t>
      </w:r>
    </w:p>
    <w:p>
      <w:r>
        <w:rPr>
          <w:b/>
        </w:rPr>
        <w:t xml:space="preserve">Tulos</w:t>
      </w:r>
    </w:p>
    <w:p>
      <w:r>
        <w:t xml:space="preserve">Mikä voi olla viran tarkoitus ?</w:t>
      </w:r>
    </w:p>
    <w:p>
      <w:r>
        <w:rPr>
          <w:b/>
        </w:rPr>
        <w:t xml:space="preserve">Esimerkki 1.3458</w:t>
      </w:r>
    </w:p>
    <w:p>
      <w:r>
        <w:t xml:space="preserve">Konteksti: Joo tarkoitan, en ole tasalla kitaroiden ja rumpujen ja mitä ei, mutta nautin vain olla heidän kaikkien kanssa. kuten ei ole kotona ja tehdä mitään ei ollut hienoa. sää oli mukava ja se oli vain aitoa hauskaa. me nauroimme, vitsaili, puhui ja vain aidosti käyttäytyi kuin lapset.</w:t>
      </w:r>
    </w:p>
    <w:p>
      <w:r>
        <w:rPr>
          <w:b/>
        </w:rPr>
        <w:t xml:space="preserve">Tulos</w:t>
      </w:r>
    </w:p>
    <w:p>
      <w:r>
        <w:t xml:space="preserve">Mitä olen saattanut tehdä sinä päivänä?</w:t>
      </w:r>
    </w:p>
    <w:p>
      <w:r>
        <w:rPr>
          <w:b/>
        </w:rPr>
        <w:t xml:space="preserve">Esimerkki 1.3459</w:t>
      </w:r>
    </w:p>
    <w:p>
      <w:r>
        <w:t xml:space="preserve">Konteksti: Minulla on vain vähän yli kuusikymmentä dollaria jäljellä ja se on loppumassa nopeasti. Olen syönyt ulkona joka ilta ja minulla on vielä noin kuukausi aikaa, epäilen suuresti, että nämä rahat riittävät yli viikon. ELÄMÄNI MEDIASSA : Ennen tätä lukukautta olin käynyt läpi 24:n, aloittaen toisesta kaudesta.</w:t>
      </w:r>
    </w:p>
    <w:p>
      <w:r>
        <w:rPr>
          <w:b/>
        </w:rPr>
        <w:t xml:space="preserve">Tulos</w:t>
      </w:r>
    </w:p>
    <w:p>
      <w:r>
        <w:t xml:space="preserve">Jos en olisi syönyt ulkona joka ilta, mitä olisi tapahtunut?</w:t>
      </w:r>
    </w:p>
    <w:p>
      <w:r>
        <w:rPr>
          <w:b/>
        </w:rPr>
        <w:t xml:space="preserve">Tulos</w:t>
      </w:r>
    </w:p>
    <w:p>
      <w:r>
        <w:t xml:space="preserve">Miksi lopettaisin työni musikaalin takia?</w:t>
      </w:r>
    </w:p>
    <w:p>
      <w:r>
        <w:rPr>
          <w:b/>
        </w:rPr>
        <w:t xml:space="preserve">Esimerkki 1.3460</w:t>
      </w:r>
    </w:p>
    <w:p>
      <w:r>
        <w:t xml:space="preserve">Konteksti: Kukaan ei tiedä, missä hän on tai onko hän kunnossa. Olen niin surullinen hänen ja hänen perheensä puolesta . Toivon, että hän on kunnossa ja että on jokin järkevä selitys sille, ettei hän ole ollut kotona muutamaan päivään. On niin outoa, miten ihmisillä, joihin ei ole juurikaan yhteyttä, voi olla niin suuri vaikutus.</w:t>
      </w:r>
    </w:p>
    <w:p>
      <w:r>
        <w:rPr>
          <w:b/>
        </w:rPr>
        <w:t xml:space="preserve">Tulos</w:t>
      </w:r>
    </w:p>
    <w:p>
      <w:r>
        <w:t xml:space="preserve">Mitä hänelle on uskottavasti tapahtunut, että hän on kirjoittanut tämän viestin ?</w:t>
      </w:r>
    </w:p>
    <w:p>
      <w:r>
        <w:rPr>
          <w:b/>
        </w:rPr>
        <w:t xml:space="preserve">Esimerkki 1.3461</w:t>
      </w:r>
    </w:p>
    <w:p>
      <w:r>
        <w:t xml:space="preserve">Konteksti: Sarjakuvapiirtäjä Lynn Johnston ca n't tuo itsensä luopumaan hänen fiktiivinen perhe hyvässä ja pahassa sarjakuvia . Vuosikausia " Parasta tai pahaa " luoja harkitsi eläkkeelle jäämistä, sitten kevensi työtaakkaansa luomalla takaumia ja käyttämällä uudelleen suositun sarjakuvansa arkistoja. Lopulta hän tiesi, että hänen oli saatava päätökseen Pattersonin perheen 29 vuotta kestänyt saaga parempaan tai huonompaan lynn johnston .</w:t>
      </w:r>
    </w:p>
    <w:p>
      <w:r>
        <w:rPr>
          <w:b/>
        </w:rPr>
        <w:t xml:space="preserve">Tulos</w:t>
      </w:r>
    </w:p>
    <w:p>
      <w:r>
        <w:t xml:space="preserve">Mikä voi olla syynä Lynnin haluttomuuteen jäädä eläkkeelle?</w:t>
      </w:r>
    </w:p>
    <w:p>
      <w:r>
        <w:rPr>
          <w:b/>
        </w:rPr>
        <w:t xml:space="preserve">Esimerkki 1.3462</w:t>
      </w:r>
    </w:p>
    <w:p>
      <w:r>
        <w:t xml:space="preserve">Konteksti: Huomenna tulee olemaan yksi vaikeimmista päivistä ikinä . Valvojaiset on huomenna iltapäivällä ja tarvitsen paljon xanaxia selvitäkseni niistä. Hänen näkemisensä tulee olemaan niin vaikeaa . En vain voi uskoa, että hän on oikeasti poissa.</w:t>
      </w:r>
    </w:p>
    <w:p>
      <w:r>
        <w:rPr>
          <w:b/>
        </w:rPr>
        <w:t xml:space="preserve">Tulos</w:t>
      </w:r>
    </w:p>
    <w:p>
      <w:r>
        <w:t xml:space="preserve">Miten "valvojaiset" voivat olla iltapäivällä?</w:t>
      </w:r>
    </w:p>
    <w:p>
      <w:r>
        <w:rPr>
          <w:b/>
        </w:rPr>
        <w:t xml:space="preserve">Tulos</w:t>
      </w:r>
    </w:p>
    <w:p>
      <w:r>
        <w:t xml:space="preserve">Mikä huomenna on vaikeaa ?</w:t>
      </w:r>
    </w:p>
    <w:p>
      <w:r>
        <w:rPr>
          <w:b/>
        </w:rPr>
        <w:t xml:space="preserve">Tulos</w:t>
      </w:r>
    </w:p>
    <w:p>
      <w:r>
        <w:t xml:space="preserve">Mitä huomenna tapahtuu ?</w:t>
      </w:r>
    </w:p>
    <w:p>
      <w:r>
        <w:rPr>
          <w:b/>
        </w:rPr>
        <w:t xml:space="preserve">Tulos</w:t>
      </w:r>
    </w:p>
    <w:p>
      <w:r>
        <w:t xml:space="preserve">Mistä syystä hänen näkemisensä on niin vaikeaa ?</w:t>
      </w:r>
    </w:p>
    <w:p>
      <w:r>
        <w:rPr>
          <w:b/>
        </w:rPr>
        <w:t xml:space="preserve">Tulos</w:t>
      </w:r>
    </w:p>
    <w:p>
      <w:r>
        <w:t xml:space="preserve">Miksi he osallistuvat ruumiinvalvojaisiin?</w:t>
      </w:r>
    </w:p>
    <w:p>
      <w:r>
        <w:rPr>
          <w:b/>
        </w:rPr>
        <w:t xml:space="preserve">Tulos</w:t>
      </w:r>
    </w:p>
    <w:p>
      <w:r>
        <w:t xml:space="preserve">Miksi tämä tapahtuma tapahtuu?</w:t>
      </w:r>
    </w:p>
    <w:p>
      <w:r>
        <w:rPr>
          <w:b/>
        </w:rPr>
        <w:t xml:space="preserve">Esimerkki 1.3463</w:t>
      </w:r>
    </w:p>
    <w:p>
      <w:r>
        <w:t xml:space="preserve">Konteksti: Sitten lähdimme Pietariin myös Lizan kanssa . Nyt meitä oli 5 takana, joten otimme maton, jonka alle lapset saattoivat piiloutua aina kun näimme poliisin ! Se oli noin tunnin ajomatka kaupungin keskustaan läpi hullun venäläisen liikenteen , Alexin huutaessa " Poleizi ! ".</w:t>
      </w:r>
    </w:p>
    <w:p>
      <w:r>
        <w:rPr>
          <w:b/>
        </w:rPr>
        <w:t xml:space="preserve">Tulos</w:t>
      </w:r>
    </w:p>
    <w:p>
      <w:r>
        <w:t xml:space="preserve">Miksi kertojan pitäisi ottaa matto mukaan?</w:t>
      </w:r>
    </w:p>
    <w:p>
      <w:r>
        <w:rPr>
          <w:b/>
        </w:rPr>
        <w:t xml:space="preserve">Esimerkki 1.3464</w:t>
      </w:r>
    </w:p>
    <w:p>
      <w:r>
        <w:t xml:space="preserve">Konteksti: En todellakaan voi syyttää ihmisiä siitä, että he lähtivät. Minulle oli selvää, että ToL oli kuolemassa ... mutta minun on niin vaikea päästää irti jostakin, jota rakastan ja josta välitän niin paljon, ennen kuin tunnen oloni täysin mukavaksi hyväksyä ja päästää irti. Vihasin sitä, että minun oli tehtävä päätös sulkea ToL ... mutta tiedän, että ainoa syy, miksi pidin sen auki, oli täysin velvollisuus ... Olin huolissani siitä, mitä jäsenyys tekisi ja mitä ihmiset ajattelisivat ... ja lopulta minun oli tehtävä päätös oman onnellisuuteni vuoksi. Monet sanovat, että tämä on itsekästä ... mutta tiedättekö mitä?</w:t>
      </w:r>
    </w:p>
    <w:p>
      <w:r>
        <w:rPr>
          <w:b/>
        </w:rPr>
        <w:t xml:space="preserve">Tulos</w:t>
      </w:r>
    </w:p>
    <w:p>
      <w:r>
        <w:t xml:space="preserve">Miksi ihmiset lähtivät yhtäkkiä?</w:t>
      </w:r>
    </w:p>
    <w:p>
      <w:r>
        <w:rPr>
          <w:b/>
        </w:rPr>
        <w:t xml:space="preserve">Esimerkki 1.3465</w:t>
      </w:r>
    </w:p>
    <w:p>
      <w:r>
        <w:t xml:space="preserve">Konteksti: Joten se oli aikoinaan hieman karu alue (se olisi vähättelyä), jossa oli baareja ja prostituutiota kaikkialla. Nykyään monet alkuperäisistä rakennuksista ovat yhä olemassa , mutta kaupat ovat nyt vaatekauppoja ja vankien ja prostituoitujen tilalle on tullut turisteja. Vaelteltuani The Rocksin läpi kiipesin Sydneyn satamasillan eteläiselle pylväälle. Sen huipulla oli pieni museo sekä upeat näkymät Sydneyn keskustaan ja oopperatalolle .</w:t>
      </w:r>
    </w:p>
    <w:p>
      <w:r>
        <w:rPr>
          <w:b/>
        </w:rPr>
        <w:t xml:space="preserve">Tulos</w:t>
      </w:r>
    </w:p>
    <w:p>
      <w:r>
        <w:t xml:space="preserve">Mistä vangit ovat saattaneet tulla ?</w:t>
      </w:r>
    </w:p>
    <w:p>
      <w:r>
        <w:rPr>
          <w:b/>
        </w:rPr>
        <w:t xml:space="preserve">Esimerkki 1.3466</w:t>
      </w:r>
    </w:p>
    <w:p>
      <w:r>
        <w:t xml:space="preserve">Konteksti: Mutta neljänkymmenen minuutin paistamisen jälkeen lähes puolet pizzastamme ... roiskui lattialle . Luultavasti parasta ettemme nähneet verilöylyä . These Things HappenEtukäteen huomasin, miten helposti se tapahtui . Chicagon täytetty pizza on tiheää , painavaa tavaraa . Kun se lähtee liikkeelle, sillä on valtava vauhti ja sitä olisi vaikea pysäyttää .</w:t>
      </w:r>
    </w:p>
    <w:p>
      <w:r>
        <w:rPr>
          <w:b/>
        </w:rPr>
        <w:t xml:space="preserve">Tulos</w:t>
      </w:r>
    </w:p>
    <w:p>
      <w:r>
        <w:t xml:space="preserve">Millaista ruokaa kertoja syö ?</w:t>
      </w:r>
    </w:p>
    <w:p>
      <w:r>
        <w:rPr>
          <w:b/>
        </w:rPr>
        <w:t xml:space="preserve">Esimerkki 1.3467</w:t>
      </w:r>
    </w:p>
    <w:p>
      <w:r>
        <w:t xml:space="preserve">Konteksti: 70s Show , mutta se kesti Simpson vasta kesällä 2003 tulla bona fide julkkis. Hän ja Lachey 's MTV - tuotettu tosi-tv , Newlyweds , kaapattu lukemattomia hetkiä pari 's ensimmäisen avioliittovuoden. Simpsonin kolmas albumi , paljon kypsempi In This Skin , ilmestyi heinäkuussa .</w:t>
      </w:r>
    </w:p>
    <w:p>
      <w:r>
        <w:rPr>
          <w:b/>
        </w:rPr>
        <w:t xml:space="preserve">Tulos</w:t>
      </w:r>
    </w:p>
    <w:p>
      <w:r>
        <w:t xml:space="preserve">Mitä voi tapahtua Simpsonin MTV:n tosi-tv-ohjelman lähetyksen aikana ?</w:t>
      </w:r>
    </w:p>
    <w:p>
      <w:r>
        <w:rPr>
          <w:b/>
        </w:rPr>
        <w:t xml:space="preserve">Esimerkki 1.3468</w:t>
      </w:r>
    </w:p>
    <w:p>
      <w:r>
        <w:t xml:space="preserve">Konteksti: E:n ystävä S asuu siellä. Se oli hauska ilta lohihampurilaisia , grillattuja vihanneksia ja salaatteja . E:n lempipuuhaa oli puhaltaa kuplia isosta ämpäristä kuplamehua . Niin paljon , että hän ei todellakaan halunnut pysähtyä syömään .</w:t>
      </w:r>
    </w:p>
    <w:p>
      <w:r>
        <w:rPr>
          <w:b/>
        </w:rPr>
        <w:t xml:space="preserve">Tulos</w:t>
      </w:r>
    </w:p>
    <w:p>
      <w:r>
        <w:t xml:space="preserve">Mikä mahtaa olla syynä siihen, että he menivät naapureidensa luo syömään ?</w:t>
      </w:r>
    </w:p>
    <w:p>
      <w:r>
        <w:rPr>
          <w:b/>
        </w:rPr>
        <w:t xml:space="preserve">Esimerkki 1.3469</w:t>
      </w:r>
    </w:p>
    <w:p>
      <w:r>
        <w:t xml:space="preserve">Konteksti: Okei , joten viime yönä minulla ei ollut hyvä olo. Minä harhailin pois , herra PL pysäytti Heroes minulle juuri klo 9 , sitten hänkin harhaili pois . Kun palasin sohvalle odottamaan häntä , nukahdin klo 21:10 .</w:t>
      </w:r>
    </w:p>
    <w:p>
      <w:r>
        <w:rPr>
          <w:b/>
        </w:rPr>
        <w:t xml:space="preserve">Tulos</w:t>
      </w:r>
    </w:p>
    <w:p>
      <w:r>
        <w:t xml:space="preserve">Mitä on saattanut tapahtua ennen kuin hän lähti?</w:t>
      </w:r>
    </w:p>
    <w:p>
      <w:r>
        <w:rPr>
          <w:b/>
        </w:rPr>
        <w:t xml:space="preserve">Esimerkki 1.3470</w:t>
      </w:r>
    </w:p>
    <w:p>
      <w:r>
        <w:t xml:space="preserve">Konteksti: Jopa verkkoympäristön, jota ihmiset käyttävät kommunikoidakseen avatarinsa avulla (kuten "Second Life"), väitetään olevan kuvataidetta, koska se on käyttäjien luoma ja manipuloima alati muuttuva visuaalisesti stimuloiva kokonaisuus. Nämä kaikki ovat osa uutta mediataidetta. "Uusi mediataide käsittää digitaalitekniikan ja Internetin käytön mediana, mutta uusi mediataide on muutakin. Se on sekä hybridituotantoa että taiteen , teknologian ja ihmisten välistä vuorovaikutusta ... " ( Liao , 200 .</w:t>
      </w:r>
    </w:p>
    <w:p>
      <w:r>
        <w:rPr>
          <w:b/>
        </w:rPr>
        <w:t xml:space="preserve">Tulos</w:t>
      </w:r>
    </w:p>
    <w:p>
      <w:r>
        <w:t xml:space="preserve">mitkä voivat olla uskottavia tosiasioita uusmediataiteesta ?</w:t>
      </w:r>
    </w:p>
    <w:p>
      <w:r>
        <w:rPr>
          <w:b/>
        </w:rPr>
        <w:t xml:space="preserve">Tulos</w:t>
      </w:r>
    </w:p>
    <w:p>
      <w:r>
        <w:t xml:space="preserve">mitä voi tapahtua, jos taide poistetaan avatar-mediataiteesta ?</w:t>
      </w:r>
    </w:p>
    <w:p>
      <w:r>
        <w:rPr>
          <w:b/>
        </w:rPr>
        <w:t xml:space="preserve">Esimerkki 1.3471</w:t>
      </w:r>
    </w:p>
    <w:p>
      <w:r>
        <w:t xml:space="preserve">Konteksti: Heräsin kello 3:30 aamulla, enkä saanut nukuttua. Se on perseestä . Kaksi päivää sitten olin vielä unelias ja nukuin koko ajan . Haluan edelleen nukkua koko ajan , mutta se ei tapahdu .</w:t>
      </w:r>
    </w:p>
    <w:p>
      <w:r>
        <w:rPr>
          <w:b/>
        </w:rPr>
        <w:t xml:space="preserve">Tulos</w:t>
      </w:r>
    </w:p>
    <w:p>
      <w:r>
        <w:t xml:space="preserve">Mikä voi olla syynä siihen, etten saa unta ?</w:t>
      </w:r>
    </w:p>
    <w:p>
      <w:r>
        <w:rPr>
          <w:b/>
        </w:rPr>
        <w:t xml:space="preserve">Esimerkki 1.3472</w:t>
      </w:r>
    </w:p>
    <w:p>
      <w:r>
        <w:t xml:space="preserve">Konteksti: Nyt mietin, onko se mielen asia, ei terveyden asia . Tunnen paljon energiaa alttariltani viime aikoina . Tarkoitan, että käteni on ihan pörinäinen ja lämmin, joka voimistuu, kun käteni tulee lähelle Isis-tilaani . Puhdistin alttarini todella hyvin .</w:t>
      </w:r>
    </w:p>
    <w:p>
      <w:r>
        <w:rPr>
          <w:b/>
        </w:rPr>
        <w:t xml:space="preserve">Tulos</w:t>
      </w:r>
    </w:p>
    <w:p>
      <w:r>
        <w:t xml:space="preserve">Mitä alttari tekee minulle?</w:t>
      </w:r>
    </w:p>
    <w:p>
      <w:r>
        <w:rPr>
          <w:b/>
        </w:rPr>
        <w:t xml:space="preserve">Tulos</w:t>
      </w:r>
    </w:p>
    <w:p>
      <w:r>
        <w:t xml:space="preserve">Mikä lienee totta alterista ?</w:t>
      </w:r>
    </w:p>
    <w:p>
      <w:r>
        <w:rPr>
          <w:b/>
        </w:rPr>
        <w:t xml:space="preserve">Esimerkki 1.3473</w:t>
      </w:r>
    </w:p>
    <w:p>
      <w:r>
        <w:t xml:space="preserve">Konteksti: Tänään olimme menossa vanhempieni ajotietä ylös ja hän kantoi nukkeaan. Hän päätti jättää sen puoliväliin ajotietä, joten pyysin häntä palaamaan takaisin hakemaan sen. No hän menee takaisin ja päättää astua nuken pään päälle - niin hän tekee ja putoaa päällystetylle ajotielle. Minusta tuntui niinooooo pahalta!.</w:t>
      </w:r>
    </w:p>
    <w:p>
      <w:r>
        <w:rPr>
          <w:b/>
        </w:rPr>
        <w:t xml:space="preserve">Tulos</w:t>
      </w:r>
    </w:p>
    <w:p>
      <w:r>
        <w:t xml:space="preserve">Mitä Tahlyia tekee pihatiellä koko perheensä keskellä ?</w:t>
      </w:r>
    </w:p>
    <w:p>
      <w:r>
        <w:rPr>
          <w:b/>
        </w:rPr>
        <w:t xml:space="preserve">Esimerkki 1.3474</w:t>
      </w:r>
    </w:p>
    <w:p>
      <w:r>
        <w:t xml:space="preserve">Konteksti: He valitsivat suosikkivaiheensa ja päättivät ajaa sen muutaman kerran , vain potkaistakseen pölyt pois Steel Tulipista . Se oli odotetusti koko radan vaarallisin osuus, jossa jopa suorilla oli kaksinkertainen varoitus. Itse asiassa kuljettajan kirjaan merkintöjen sijasta merkittiin vain suuri punainen risti, jota käytetään hätämerkkinä. Tyypillisten rallivaarojen lisäksi kuljettajien oli tällä radalla varottava raivokkaita kotoperäisiä villieläimiä: villiintyneitä kalkkunoita ja singlewide-perävaunun kokoisia hirviä.</w:t>
      </w:r>
    </w:p>
    <w:p>
      <w:r>
        <w:rPr>
          <w:b/>
        </w:rPr>
        <w:t xml:space="preserve">Tulos</w:t>
      </w:r>
    </w:p>
    <w:p>
      <w:r>
        <w:t xml:space="preserve">Mitä he tekivät sen jälkeen, kun he olivat valinneet suosikkivaiheensa ?</w:t>
      </w:r>
    </w:p>
    <w:p>
      <w:r>
        <w:rPr>
          <w:b/>
        </w:rPr>
        <w:t xml:space="preserve">Esimerkki 1.3475</w:t>
      </w:r>
    </w:p>
    <w:p>
      <w:r>
        <w:t xml:space="preserve">Konteksti: Veikkaan, että rahat olivat sitä varten, että hän saisi taksin kotiin ruokaostosten jälkeen. Argh , 50 dollaria olisi ollut kiva. Mutta se, että tiesin todennäköisesti vaikuttaneeni jonkun viikkoon, on mukavampaa. Silti, tunne kun löytää kirjekuoren täynnä rahaa.</w:t>
      </w:r>
    </w:p>
    <w:p>
      <w:r>
        <w:rPr>
          <w:b/>
        </w:rPr>
        <w:t xml:space="preserve">Tulos</w:t>
      </w:r>
    </w:p>
    <w:p>
      <w:r>
        <w:t xml:space="preserve">Mihin rahaa tarvittiin ?</w:t>
      </w:r>
    </w:p>
    <w:p>
      <w:r>
        <w:rPr>
          <w:b/>
        </w:rPr>
        <w:t xml:space="preserve">Esimerkki 1.3476</w:t>
      </w:r>
    </w:p>
    <w:p>
      <w:r>
        <w:t xml:space="preserve">Konteksti: Se oli kylmää ja yllättävän voimakasta, ja se veti minut alas rosoisia palasia vasten. Metalli tökkäsi poskeeni - oliko iho repeämässä ? - ja nykäisin itseni irti siirtääkseni sotkua , vetäen roskat pois niin paljon kuin pystyin, jotta pystyin näkemään.</w:t>
      </w:r>
    </w:p>
    <w:p>
      <w:r>
        <w:rPr>
          <w:b/>
        </w:rPr>
        <w:t xml:space="preserve">Tulos</w:t>
      </w:r>
    </w:p>
    <w:p>
      <w:r>
        <w:t xml:space="preserve">Mitä tunteita henkilö saattaa kokea tässä yhteydessä?</w:t>
      </w:r>
    </w:p>
    <w:p>
      <w:r>
        <w:rPr>
          <w:b/>
        </w:rPr>
        <w:t xml:space="preserve">Esimerkki 1.3477</w:t>
      </w:r>
    </w:p>
    <w:p>
      <w:r>
        <w:t xml:space="preserve">Konteksti: I ' m wrapping up on my favorite client today . Aloitan taas toisen suosikkiasiakkaani kanssa tiistaina ( jee ! ) . Se ei ole ihan ensimmäinen valintani varsinaiseen työhön ( se tulee olemaan kirjanpitoa , eikä tilintarkastusta ) , mutta he saivat minulle toiset 3 dollaria tunnilta , mikä on hyvä . Ja se on pidempiaikainen keikka , mikä on hienoa .</w:t>
      </w:r>
    </w:p>
    <w:p>
      <w:r>
        <w:rPr>
          <w:b/>
        </w:rPr>
        <w:t xml:space="preserve">Tulos</w:t>
      </w:r>
    </w:p>
    <w:p>
      <w:r>
        <w:t xml:space="preserve">Miksi tämä asiakas on suosikkini ?</w:t>
      </w:r>
    </w:p>
    <w:p>
      <w:r>
        <w:rPr>
          <w:b/>
        </w:rPr>
        <w:t xml:space="preserve">Esimerkki 1.3478</w:t>
      </w:r>
    </w:p>
    <w:p>
      <w:r>
        <w:t xml:space="preserve">Konteksti: Hän katseli minua . Tapoin heidät ja ja ja ja sitten sain avaimen ja tämän munan ja menin takaisin ja hän oli siellä, kun Primal Torntusk antoi minulle Vartiokapteenin riimuni . Ja isäIsä antoi minulle samanlaisen riimun, se on kulunut, se oli hänen. Hän on ylpeä minusta!Isä. Hän on .</w:t>
      </w:r>
    </w:p>
    <w:p>
      <w:r>
        <w:rPr>
          <w:b/>
        </w:rPr>
        <w:t xml:space="preserve">Tulos</w:t>
      </w:r>
    </w:p>
    <w:p>
      <w:r>
        <w:t xml:space="preserve">Mitä pelaan?</w:t>
      </w:r>
    </w:p>
    <w:p>
      <w:r>
        <w:rPr>
          <w:b/>
        </w:rPr>
        <w:t xml:space="preserve">Esimerkki 1.3479</w:t>
      </w:r>
    </w:p>
    <w:p>
      <w:r>
        <w:t xml:space="preserve">Konteksti: He kävelivät lyhyen matkan kentälle ja mies kysyi häneltä hänen aiemmasta Quidditch kokemus. " Veljeni saivat minut pitämään pisteet, kun heillä oli noutopelejä , mutta he eivät koskaan antaneet minun pelata. Heille se sopi, mutta Merlin kielsi heidän pikkusiskoaan pelaamasta. " Hän aloitti Oliverin mielestä erittäin hyvän vaikutelman Fredistä .</w:t>
      </w:r>
    </w:p>
    <w:p>
      <w:r>
        <w:rPr>
          <w:b/>
        </w:rPr>
        <w:t xml:space="preserve">Tulos</w:t>
      </w:r>
    </w:p>
    <w:p>
      <w:r>
        <w:t xml:space="preserve">Mikä mahtaa olla syy siihen, etteivät he antaneet hänen pelata?</w:t>
      </w:r>
    </w:p>
    <w:p>
      <w:r>
        <w:rPr>
          <w:b/>
        </w:rPr>
        <w:t xml:space="preserve">Tulos</w:t>
      </w:r>
    </w:p>
    <w:p>
      <w:r>
        <w:t xml:space="preserve">Millaisen tarinan pelaajat kuvittelevat pelatessaan peliä?</w:t>
      </w:r>
    </w:p>
    <w:p>
      <w:r>
        <w:rPr>
          <w:b/>
        </w:rPr>
        <w:t xml:space="preserve">Tulos</w:t>
      </w:r>
    </w:p>
    <w:p>
      <w:r>
        <w:t xml:space="preserve">Kuka on se "Fred", jota hän matkii?</w:t>
      </w:r>
    </w:p>
    <w:p>
      <w:r>
        <w:rPr>
          <w:b/>
        </w:rPr>
        <w:t xml:space="preserve">Tulos</w:t>
      </w:r>
    </w:p>
    <w:p>
      <w:r>
        <w:t xml:space="preserve">Miksi uusi tulokas voi luottaa soittotaitoonsa ?</w:t>
      </w:r>
    </w:p>
    <w:p>
      <w:r>
        <w:rPr>
          <w:b/>
        </w:rPr>
        <w:t xml:space="preserve">Esimerkki 1.3480</w:t>
      </w:r>
    </w:p>
    <w:p>
      <w:r>
        <w:t xml:space="preserve">Konteksti: Heräsin jossain 5:n aikoihin tänä aamuna, mikä on osa uutta kuuriamme. Toisaalta minusta on hieman perverssiä herättää itsensä tähän aikaan, kun ei ole pakko herätä. Toisaalta kun asuu täällä, missä on viileää aikaisin aamulla, alkaa kuumeta yhdeksän maissa ja lakkaa kuumenemasta vasta yhdeksän maissa illalla, on järkevää yrittää maksimoida ei-brunssaavat valveillaolotunnit.</w:t>
      </w:r>
    </w:p>
    <w:p>
      <w:r>
        <w:rPr>
          <w:b/>
        </w:rPr>
        <w:t xml:space="preserve">Tulos</w:t>
      </w:r>
    </w:p>
    <w:p>
      <w:r>
        <w:t xml:space="preserve">Missä tämä henkilö voi asua?</w:t>
      </w:r>
    </w:p>
    <w:p>
      <w:r>
        <w:rPr>
          <w:b/>
        </w:rPr>
        <w:t xml:space="preserve">Esimerkki 1.3481</w:t>
      </w:r>
    </w:p>
    <w:p>
      <w:r>
        <w:t xml:space="preserve">Konteksti: ... mutta jostain syystä kukaan ei kiinnittänyt huomiota . Luulen, että oli vielä todella aikaista ... kuin juuri kun ensimmäinen kone oli osunut ja kaikki luulivat sitä vielä onnettomuudeksi. Joten kun opettaja tuli sisään, hän sammutti television ja sanoi: " Jos se on tärkeää, kuulemme siitä myöhemmin. '.</w:t>
      </w:r>
    </w:p>
    <w:p>
      <w:r>
        <w:rPr>
          <w:b/>
        </w:rPr>
        <w:t xml:space="preserve">Tulos</w:t>
      </w:r>
    </w:p>
    <w:p>
      <w:r>
        <w:t xml:space="preserve">Mitä historiallista tapahtumaa kuvataan ?</w:t>
      </w:r>
    </w:p>
    <w:p>
      <w:r>
        <w:rPr>
          <w:b/>
        </w:rPr>
        <w:t xml:space="preserve">Esimerkki 1.3482</w:t>
      </w:r>
    </w:p>
    <w:p>
      <w:r>
        <w:t xml:space="preserve">Konteksti: Koska tämä oli prime-objektiivi , en voinut zoomata. Myös eläintarhassa käveleminen ison teleobjektiivin kanssa ja 2 vauvaa rattaissa tekivät päivästä väsyttävän. Näistä haasteista huolimatta olin melko tyytyväinen ottamieni kuvien tuloksiin. Jouduin olemaan luova kuvien rajaamisessa, koska minulla ei ollut mahdollisuutta zoomata ulospäin.</w:t>
      </w:r>
    </w:p>
    <w:p>
      <w:r>
        <w:rPr>
          <w:b/>
        </w:rPr>
        <w:t xml:space="preserve">Tulos</w:t>
      </w:r>
    </w:p>
    <w:p>
      <w:r>
        <w:t xml:space="preserve">Millaisesta työstä kertoja on ylpeä ?</w:t>
      </w:r>
    </w:p>
    <w:p>
      <w:r>
        <w:rPr>
          <w:b/>
        </w:rPr>
        <w:t xml:space="preserve">Esimerkki 1.3483</w:t>
      </w:r>
    </w:p>
    <w:p>
      <w:r>
        <w:t xml:space="preserve">Konteksti: Jossain vaiheessa keskustelua pienistä perherituaaleista äiti kumartui Lucyn puoleen ja kuiskasi: "Meidän perheessämme ei oikeastaan ole muita perinteitä kuin jumalanpalvelus". Toisten tarpeiden täyttäminen tuntui olevan hänelle kuin hengittämistä. Niin monet ihmiset tulivat äidin ovesta sisään vuosien varrella ja tunsivat itsensä heti perheeseen hyväksytyiksi. Becky mainitsi, että hänen ystävänsä Scott kertoi kerran, että meidän talomme oli ainoa paikka, jossa hän oli koskaan ollut ja jossa hänen tarjoamansa apu oli aina otettu kiitollisena vastaan.</w:t>
      </w:r>
    </w:p>
    <w:p>
      <w:r>
        <w:rPr>
          <w:b/>
        </w:rPr>
        <w:t xml:space="preserve">Tulos</w:t>
      </w:r>
    </w:p>
    <w:p>
      <w:r>
        <w:t xml:space="preserve">Miksi puhujan äiti on sitoutunut palveluperinteeseen?</w:t>
      </w:r>
    </w:p>
    <w:p>
      <w:r>
        <w:rPr>
          <w:b/>
        </w:rPr>
        <w:t xml:space="preserve">Esimerkki 1.3484</w:t>
      </w:r>
    </w:p>
    <w:p>
      <w:r>
        <w:t xml:space="preserve">Konteksti: Se on iso vauva ! Michelle toivoo, että hän päättää tulla aikaisemmin , koska lääkärimme sanoi tänään, että hän ei edes ajattelisi synnytyksen käynnistämistä tai c - sektiota ennen 39 viikkoa. Tässä on kuva Xanderista . Näette hänen ison kookospäänsä ja selän alueen . Vaikeampi nähdä hänen olkapäänsä ja kätensä .</w:t>
      </w:r>
    </w:p>
    <w:p>
      <w:r>
        <w:rPr>
          <w:b/>
        </w:rPr>
        <w:t xml:space="preserve">Tulos</w:t>
      </w:r>
    </w:p>
    <w:p>
      <w:r>
        <w:t xml:space="preserve">Miten heillä on kuva syntymättömästä vauvasta ?</w:t>
      </w:r>
    </w:p>
    <w:p>
      <w:r>
        <w:rPr>
          <w:b/>
        </w:rPr>
        <w:t xml:space="preserve">Tulos</w:t>
      </w:r>
    </w:p>
    <w:p>
      <w:r>
        <w:t xml:space="preserve">Kuka kertoo tämän tarinan vauvasta?</w:t>
      </w:r>
    </w:p>
    <w:p>
      <w:r>
        <w:rPr>
          <w:b/>
        </w:rPr>
        <w:t xml:space="preserve">Esimerkki 1.3485</w:t>
      </w:r>
    </w:p>
    <w:p>
      <w:r>
        <w:t xml:space="preserve">Konteksti: Sain kokeilla uuden kauden varusteita snowdome eilen . Kuljeskelin onnellisena ohi lukemattomien ja lukemattomien hienojen uusien lumilautojen ohi ( mukaan lukien yksi, jonka päälle oli ommeltu cordoroy, joka näytti upealta ) ja poimin tarroja ja luetteloita. Sitten varasimme itsellemme aikaa rinteeseen ja palasimme kokeilemaan muutamaa.</w:t>
      </w:r>
    </w:p>
    <w:p>
      <w:r>
        <w:rPr>
          <w:b/>
        </w:rPr>
        <w:t xml:space="preserve">Tulos</w:t>
      </w:r>
    </w:p>
    <w:p>
      <w:r>
        <w:t xml:space="preserve">Mitä teemme sen jälkeen?</w:t>
      </w:r>
    </w:p>
    <w:p>
      <w:r>
        <w:rPr>
          <w:b/>
        </w:rPr>
        <w:t xml:space="preserve">Esimerkki 1.3486</w:t>
      </w:r>
    </w:p>
    <w:p>
      <w:r>
        <w:t xml:space="preserve">Konteksti: Kun poistuin kuitenkin, se sanoi, että en saanut luottoa luokan ottamisesta, koska "lopetin ennenaikaisesti", joten jätin luokan kesken ja maksoin 50 dollaria siitä. Tänään , otin saman lemmikin samalle luokalle , ja se aloitti tutoriaalin uudelleen . Annoin sen käydä sen läpi nähdäkseni, mitä tapahtuu, ja lopulta pääsin kurssille ... tasolle 1 .</w:t>
      </w:r>
    </w:p>
    <w:p>
      <w:r>
        <w:rPr>
          <w:b/>
        </w:rPr>
        <w:t xml:space="preserve">Tulos</w:t>
      </w:r>
    </w:p>
    <w:p>
      <w:r>
        <w:t xml:space="preserve">Minkälainen luokka saattoi olla, jonka kanssa minulla oli ongelmia ?</w:t>
      </w:r>
    </w:p>
    <w:p>
      <w:r>
        <w:rPr>
          <w:b/>
        </w:rPr>
        <w:t xml:space="preserve">Esimerkki 1.3487</w:t>
      </w:r>
    </w:p>
    <w:p>
      <w:r>
        <w:t xml:space="preserve">Konteksti: ... oli hieno ! Se oli paljon parempi kuin olin odottanut tai kokenut siellä pääsiäisenä . Tällä kertaa minulla oli onni istua pöydässä, jossa oli vain ikäisiäni ihmisiä ja he kaikki vaikuttivat mukavilta ihmisiltä, jotka haluaisin tavata uudelleen . Meillä oli mukavia keskusteluja ja ruoka oli paljon parempaa kuin odotin viime yönä .</w:t>
      </w:r>
    </w:p>
    <w:p>
      <w:r>
        <w:rPr>
          <w:b/>
        </w:rPr>
        <w:t xml:space="preserve">Tulos</w:t>
      </w:r>
    </w:p>
    <w:p>
      <w:r>
        <w:t xml:space="preserve">Minkä uskontokunnan kertoja todennäköisesti on ?</w:t>
      </w:r>
    </w:p>
    <w:p>
      <w:r>
        <w:rPr>
          <w:b/>
        </w:rPr>
        <w:t xml:space="preserve">Esimerkki 1.3488</w:t>
      </w:r>
    </w:p>
    <w:p>
      <w:r>
        <w:t xml:space="preserve">Konteksti: Sinun pitäisi kysyä itseltäsi, tunnetko ansaitsevasi parempaa kuin tämä ! Tämä kaveri on ilmeisesti joitakin suuria hang - ups jotka eivät ole menossa pois lähiaikoina . Juokse niin nopeasti kuin voit ja löydä mies, joka arvostaa sinua sellaisena kuin olet .</w:t>
      </w:r>
    </w:p>
    <w:p>
      <w:r>
        <w:rPr>
          <w:b/>
        </w:rPr>
        <w:t xml:space="preserve">Tulos</w:t>
      </w:r>
    </w:p>
    <w:p>
      <w:r>
        <w:t xml:space="preserve">Miksi puhuja antaa tämän neuvon kohteelle?</w:t>
      </w:r>
    </w:p>
    <w:p>
      <w:r>
        <w:rPr>
          <w:b/>
        </w:rPr>
        <w:t xml:space="preserve">Esimerkki 1.3489</w:t>
      </w:r>
    </w:p>
    <w:p>
      <w:r>
        <w:t xml:space="preserve">Konteksti: Mikä helmissä on niin hienoa, kysytte? No nämä helmet ovat mustaa lasia, joka on peräisin viktoriaanisen käsilaukun raunioista, ja valkoiset helmet , jotka ovat samasta käsilaukusta, ovat kirkkaita ja vuorattu sisältä hopealla. Lehdet , joista näkyy vain yksi , en tiedä miksi , niitä on itse asiassa kahdeksan ja ne ovat mustia , ei mikä tahansa vaaleanpunaisen sävy , ovat leimattua tinaa 1930-luvun pukukorusta . Tarinan opetus on, että second hand -kaupoista haetuista roskista voi tehdä todella hienoja juttuja.</w:t>
      </w:r>
    </w:p>
    <w:p>
      <w:r>
        <w:rPr>
          <w:b/>
        </w:rPr>
        <w:t xml:space="preserve">Tulos</w:t>
      </w:r>
    </w:p>
    <w:p>
      <w:r>
        <w:t xml:space="preserve">Mitä on voinut tapahtua ennen kuin minulla oli helmiä ?</w:t>
      </w:r>
    </w:p>
    <w:p>
      <w:r>
        <w:rPr>
          <w:b/>
        </w:rPr>
        <w:t xml:space="preserve">Esimerkki 1.3490</w:t>
      </w:r>
    </w:p>
    <w:p>
      <w:r>
        <w:t xml:space="preserve">Konteksti: Kirjoittaja : Andrea Smith Aihe : VaroitusPostitettu : Fri Aug 15 , 2008 12:30 pm ( GMT 3 ) Haluaisin varoittaa ihmisiä Ross Carrollista - yksi hänen kauppanimistään on Cypriglaze . Hän oli vuokralaiseni , jätti talon kauheassa kunnossa , ja iski nyrkillä oven läpi . Hän on velkaa minulle ja muille ihmisille rahaa . Hän näyttää laittavan laskuja Joanne Susan Fareessin nimellä , joka käsittääkseni on hänen vaimonsa nimi ( Jo ) hänen passissaan .</w:t>
      </w:r>
    </w:p>
    <w:p>
      <w:r>
        <w:rPr>
          <w:b/>
        </w:rPr>
        <w:t xml:space="preserve">Tulos</w:t>
      </w:r>
    </w:p>
    <w:p>
      <w:r>
        <w:t xml:space="preserve">Mitä tapahtui sen jälkeen, kun vuokralainen lähti asunnosta?</w:t>
      </w:r>
    </w:p>
    <w:p>
      <w:r>
        <w:rPr>
          <w:b/>
        </w:rPr>
        <w:t xml:space="preserve">Esimerkki 1.3491</w:t>
      </w:r>
    </w:p>
    <w:p>
      <w:r>
        <w:t xml:space="preserve">Konteksti: Hän seisoo jääkaapin edessä ovi auki ja puhuu , puhuu siitä, mitä syödä. Useimmiten hän ei tee päätöstä . Eräänä päivänä hän oli siellä niin kauan , että alkoi näpelöidä säätöjä ja jäädytti kaiken , myös mansikat .</w:t>
      </w:r>
    </w:p>
    <w:p>
      <w:r>
        <w:rPr>
          <w:b/>
        </w:rPr>
        <w:t xml:space="preserve">Tulos</w:t>
      </w:r>
    </w:p>
    <w:p>
      <w:r>
        <w:t xml:space="preserve">Miksi mansikat pakastettiin ?</w:t>
      </w:r>
    </w:p>
    <w:p>
      <w:r>
        <w:rPr>
          <w:b/>
        </w:rPr>
        <w:t xml:space="preserve">Esimerkki 1.3492</w:t>
      </w:r>
    </w:p>
    <w:p>
      <w:r>
        <w:t xml:space="preserve">Konteksti: Politiikka on hauskaa . Sitten hänen ystävänsä , jonka olen varmasti nähnyt jossain ennenkin , pamahtaa sisään kertoen akupunktioterapeutille kambodžalaisen ystävänsä migreenistä ja siitä, miten se estää häntä saamasta Australian passia, jotta hän voisi palata Kambodžaan yrittämään ja viemään tyttärensä pois, joka on todistajansuojelussa nähtyään puolisotilaallisen ryhmän muodostavan rikoksen tai jotain . En oikein kiinnittänyt huomiota. Hän antaa tytölle kortin ja antaa minulle suklaakeksin ( joskus kun minua pidetään niin epäkypsänä ja idioottimaisena , se johtaa sokerisiin etuihin ) , joka maistuu tiramisulta .</w:t>
      </w:r>
    </w:p>
    <w:p>
      <w:r>
        <w:rPr>
          <w:b/>
        </w:rPr>
        <w:t xml:space="preserve">Tulos</w:t>
      </w:r>
    </w:p>
    <w:p>
      <w:r>
        <w:t xml:space="preserve">Mikä voi olla uskottava fakta mielipiteistäni politiikasta ?</w:t>
      </w:r>
    </w:p>
    <w:p>
      <w:r>
        <w:rPr>
          <w:b/>
        </w:rPr>
        <w:t xml:space="preserve">Esimerkki 1.3493</w:t>
      </w:r>
    </w:p>
    <w:p>
      <w:r>
        <w:t xml:space="preserve">Konteksti: Hän olisi ollut viisas joissakin asioissa. Tärkeissä arkipäivän asioissa . Viisas oikean - aivojensa sinisyydessään . Viisas kuin jokainen valkoinen hius hänen parrassaan .</w:t>
      </w:r>
    </w:p>
    <w:p>
      <w:r>
        <w:rPr>
          <w:b/>
        </w:rPr>
        <w:t xml:space="preserve">Tulos</w:t>
      </w:r>
    </w:p>
    <w:p>
      <w:r>
        <w:t xml:space="preserve">Mikä voi olla fakta heidän isästään ?</w:t>
      </w:r>
    </w:p>
    <w:p>
      <w:r>
        <w:rPr>
          <w:b/>
        </w:rPr>
        <w:t xml:space="preserve">Esimerkki 1.3494</w:t>
      </w:r>
    </w:p>
    <w:p>
      <w:r>
        <w:t xml:space="preserve">Konteksti: Eräällä ystävälläni , jonka olen tuntenut jo vuosia, on pieni poika. Äskettäin hän sanoi lauseen " He kasvavat niin nopeasti .... " minulle . Tunsin itseni silloin niin vanhaksi .</w:t>
      </w:r>
    </w:p>
    <w:p>
      <w:r>
        <w:rPr>
          <w:b/>
        </w:rPr>
        <w:t xml:space="preserve">Tulos</w:t>
      </w:r>
    </w:p>
    <w:p>
      <w:r>
        <w:t xml:space="preserve">Miksi kertojan ystävä on niin ylpeä?</w:t>
      </w:r>
    </w:p>
    <w:p>
      <w:r>
        <w:rPr>
          <w:b/>
        </w:rPr>
        <w:t xml:space="preserve">Esimerkki 1.3495</w:t>
      </w:r>
    </w:p>
    <w:p>
      <w:r>
        <w:t xml:space="preserve">Konteksti: Jep ... se olen minä ! Meidän piti kuvata viimeinen elokuvani huomenna ... ja arvatkaa mitä ... . Lääkärin lääkäri terveyskeskuksesta, jossa kuvaan, soittaa minulle tänään ja sanoo, ettei huomenna voi kuvata, koska hänen sihteerinsä vastaa puheluihin, ja jos kuvaamme vastaanotossa, hän ei voi työskennellä.</w:t>
      </w:r>
    </w:p>
    <w:p>
      <w:r>
        <w:rPr>
          <w:b/>
        </w:rPr>
        <w:t xml:space="preserve">Tulos</w:t>
      </w:r>
    </w:p>
    <w:p>
      <w:r>
        <w:t xml:space="preserve">Mitä vastaanottovirkailijalle voi tapahtua kuvausten jälkeen ?</w:t>
      </w:r>
    </w:p>
    <w:p>
      <w:r>
        <w:rPr>
          <w:b/>
        </w:rPr>
        <w:t xml:space="preserve">Tulos</w:t>
      </w:r>
    </w:p>
    <w:p>
      <w:r>
        <w:t xml:space="preserve">Mitä tapahtuisi shoootin aikana?</w:t>
      </w:r>
    </w:p>
    <w:p>
      <w:r>
        <w:rPr>
          <w:b/>
        </w:rPr>
        <w:t xml:space="preserve">Esimerkki 1.3496</w:t>
      </w:r>
    </w:p>
    <w:p>
      <w:r>
        <w:t xml:space="preserve">Konteksti: Kylpylään johtavalla tiellä kuljetaan keittiöiden läpi ja ohitetaan pieni varastoalue. Siellä on metallihylly, johon on kiinnitetty kyltti, jossa lukee " Potentiaalinen kuolemanloukku - ÄLÄ KOSKAAN ! ! ! ! ! :-( " Ilmeisesti minun oli pysähdyttävä katsomaan tarkkaan ja selvittämään miksi se oli niin vaarallinen .</w:t>
      </w:r>
    </w:p>
    <w:p>
      <w:r>
        <w:rPr>
          <w:b/>
        </w:rPr>
        <w:t xml:space="preserve">Tulos</w:t>
      </w:r>
    </w:p>
    <w:p>
      <w:r>
        <w:t xml:space="preserve">MITÄ VOI TAPAHTUA ENNEN KUIN KOSKETAN METALLITELINEITÄ .?</w:t>
      </w:r>
    </w:p>
    <w:p>
      <w:r>
        <w:rPr>
          <w:b/>
        </w:rPr>
        <w:t xml:space="preserve">Esimerkki 1.3497</w:t>
      </w:r>
    </w:p>
    <w:p>
      <w:r>
        <w:t xml:space="preserve">Konteksti: Työ oli tänään väsyttävää . Keksin noin kymmenen konseptia ' Fifty Miles ' -näyttelyn esitteeseen. Tein myös tutkimusta puuvillapussien painamisesta . Haluan tehdä tyylikkäitä puuvillakasseja, joissa on nykyaikaisia kuvia paikallisista maamerkeistä .</w:t>
      </w:r>
    </w:p>
    <w:p>
      <w:r>
        <w:rPr>
          <w:b/>
        </w:rPr>
        <w:t xml:space="preserve">Tulos</w:t>
      </w:r>
    </w:p>
    <w:p>
      <w:r>
        <w:t xml:space="preserve">Mikä mahtaa olla syynä siihen, että he ovat niin kiinnostuneita puuvillapusseista ?</w:t>
      </w:r>
    </w:p>
    <w:p>
      <w:r>
        <w:rPr>
          <w:b/>
        </w:rPr>
        <w:t xml:space="preserve">Esimerkki 1.3498</w:t>
      </w:r>
    </w:p>
    <w:p>
      <w:r>
        <w:t xml:space="preserve">Konteksti: Tempura oli juuri sellaista kuin sen pitääkin olla : kevyttä , ilmavaa , rapeaa , eikä rasvaista . Liian monet kiinalaiset paikat väittävät ruokalistalla olevan kaikenlaisia tempurakaloja ja vihanneksia ja tarjoilevat jotain taikinoitua ja paistettua . Todellisen japanilaisen tempuran tekeminen on herkkä asia , jossa jääkylmää vettä sekoitetaan jauhoihin ja mausteisiin . Hämähäkkirullissa olevat katkaravut olivat erityisen hyviä , mutta se mikä todella erottui minusta oli paistettu banaanijälkiruoka .</w:t>
      </w:r>
    </w:p>
    <w:p>
      <w:r>
        <w:rPr>
          <w:b/>
        </w:rPr>
        <w:t xml:space="preserve">Tulos</w:t>
      </w:r>
    </w:p>
    <w:p>
      <w:r>
        <w:t xml:space="preserve">Mistä mahtaa johtua, että tiedän niin paljon tempurasta ?</w:t>
      </w:r>
    </w:p>
    <w:p>
      <w:r>
        <w:rPr>
          <w:b/>
        </w:rPr>
        <w:t xml:space="preserve">Esimerkki 1.3499</w:t>
      </w:r>
    </w:p>
    <w:p>
      <w:r>
        <w:t xml:space="preserve">Konteksti: Mutta kun yritin tallentaa pisteet seuraavalla kerralla kone yhtäkkiä roikkui. Syytin ongelmasta itse peliä ja päätin kirjautua sisään toiselta koneelta tappaakseni pelin prosessin . Vasta kun otin kuulokkeet pois, huomasin, että jokin oli vialla: en enää kuullut palvelimen tuulettimien hurinaa. Muistin äänimerkin ja painoin palvelimen virtapainiketta, joka heräsi välittömästi henkiin.</w:t>
      </w:r>
    </w:p>
    <w:p>
      <w:r>
        <w:rPr>
          <w:b/>
        </w:rPr>
        <w:t xml:space="preserve">Tulos</w:t>
      </w:r>
    </w:p>
    <w:p>
      <w:r>
        <w:t xml:space="preserve">Mitä kertoja teki sen jälkeen, kun palvelin palasi päälle ?</w:t>
      </w:r>
    </w:p>
    <w:p>
      <w:r>
        <w:rPr>
          <w:b/>
        </w:rPr>
        <w:t xml:space="preserve">Esimerkki 1.3500</w:t>
      </w:r>
    </w:p>
    <w:p>
      <w:r>
        <w:t xml:space="preserve">Konteksti: Tuo on minun sänkyni . En lähetä tätä kuvaa mistään muusta syystä kuin asettaakseni näyttämön sille, mikä on toistaiseksi elämäni pelottavin hetki. Kaikki alkoi noin kello 1 yöllä, sunnuntaiaamuna. Olin ollut kotona vain pari tuntia ja istuin sängylläni , kirjoittamassa nopeaa sähköpostia Mattille ennen kuin kutsuin sen yöksi.</w:t>
      </w:r>
    </w:p>
    <w:p>
      <w:r>
        <w:rPr>
          <w:b/>
        </w:rPr>
        <w:t xml:space="preserve">Tulos</w:t>
      </w:r>
    </w:p>
    <w:p>
      <w:r>
        <w:t xml:space="preserve">Mitä tunteita kertoja tuntee kirjoittaessaan tätä?</w:t>
      </w:r>
    </w:p>
    <w:p>
      <w:r>
        <w:rPr>
          <w:b/>
        </w:rPr>
        <w:t xml:space="preserve">Esimerkki 1.3501</w:t>
      </w:r>
    </w:p>
    <w:p>
      <w:r>
        <w:t xml:space="preserve">Konteksti: Minun oli pakko nukkua niin , koska sitä ei voinut litistää uudelleen. Heräsin noin kello 7:00 eikä sähköä ollut vieläkään , joten menin takaisin nukkumaan noin kello 9:00 asti . Koska sähköä ei ollut vieläkään , päätin soittaa Progress Energylle .</w:t>
      </w:r>
    </w:p>
    <w:p>
      <w:r>
        <w:rPr>
          <w:b/>
        </w:rPr>
        <w:t xml:space="preserve">Tulos</w:t>
      </w:r>
    </w:p>
    <w:p>
      <w:r>
        <w:t xml:space="preserve">Mikä EI ole seurausta tästä ahdingosta?</w:t>
      </w:r>
    </w:p>
    <w:p>
      <w:r>
        <w:rPr>
          <w:b/>
        </w:rPr>
        <w:t xml:space="preserve">Esimerkki 1.3502</w:t>
      </w:r>
    </w:p>
    <w:p>
      <w:r>
        <w:t xml:space="preserve">Konteksti: ... Juuri nyt työskentelen Friscossa sijaitsevassa toimistossa, jonne matka kesti tunnin ..... . Totuttelen yhä siihen, että teillä on täällä useampi kuin yksi nimi. Saan istua tässä toimistossa, joka on naapurustossa, jossa on noin 600 uutta taloa, ja katsella puhelinta, josko se soisi. Jännittävää .</w:t>
      </w:r>
    </w:p>
    <w:p>
      <w:r>
        <w:rPr>
          <w:b/>
        </w:rPr>
        <w:t xml:space="preserve">Tulos</w:t>
      </w:r>
    </w:p>
    <w:p>
      <w:r>
        <w:t xml:space="preserve">Mikä on mahdollinen syy siihen, että kirjailijalta kesti tunnin päästä toimistolle?</w:t>
      </w:r>
    </w:p>
    <w:p>
      <w:r>
        <w:rPr>
          <w:b/>
        </w:rPr>
        <w:t xml:space="preserve">Esimerkki 1.3503</w:t>
      </w:r>
    </w:p>
    <w:p>
      <w:r>
        <w:t xml:space="preserve">Konteksti: Astro-rouvan auton pesussa. Seisoin automaatin edessä ja päätin, että haluan juomaolutta . Tartuin lompakkooni ja aloin tutkia kuitteja . Huomasin, että minulla oli kaksi seteliä .</w:t>
      </w:r>
    </w:p>
    <w:p>
      <w:r>
        <w:rPr>
          <w:b/>
        </w:rPr>
        <w:t xml:space="preserve">Tulos</w:t>
      </w:r>
    </w:p>
    <w:p>
      <w:r>
        <w:t xml:space="preserve">Miksi henkilön piti tutkia lompakkoaan?</w:t>
      </w:r>
    </w:p>
    <w:p>
      <w:r>
        <w:rPr>
          <w:b/>
        </w:rPr>
        <w:t xml:space="preserve">Tulos</w:t>
      </w:r>
    </w:p>
    <w:p>
      <w:r>
        <w:t xml:space="preserve">Miksi henkilö oli automaatin edessä ?</w:t>
      </w:r>
    </w:p>
    <w:p>
      <w:r>
        <w:rPr>
          <w:b/>
        </w:rPr>
        <w:t xml:space="preserve">Esimerkki 1.3504</w:t>
      </w:r>
    </w:p>
    <w:p>
      <w:r>
        <w:t xml:space="preserve">Konteksti: Muut perheenjäsenet pitävät, jopa rakastavat paikkaa. Minä olen outo. Olen myös ainoa perheessä, jonka suhde taloon on niin intiimi kuin vain rakennuksen ja sen päähuoltajan välinen yhteys voi olla. Silloin kun tämä suhde on rakkaussuhde - tämä ei ole sellainen, vakuutan teille - talonhoidon taakkaa, vaikka se on edelleen raskas, keventävät ajoittaiset ylpeyden ja ilon aallot.</w:t>
      </w:r>
    </w:p>
    <w:p>
      <w:r>
        <w:rPr>
          <w:b/>
        </w:rPr>
        <w:t xml:space="preserve">Tulos</w:t>
      </w:r>
    </w:p>
    <w:p>
      <w:r>
        <w:t xml:space="preserve">Mistä johtuu, että suhteeni taloon on niin intiimi ?</w:t>
      </w:r>
    </w:p>
    <w:p>
      <w:r>
        <w:rPr>
          <w:b/>
        </w:rPr>
        <w:t xml:space="preserve">Tulos</w:t>
      </w:r>
    </w:p>
    <w:p>
      <w:r>
        <w:t xml:space="preserve">Mitä voi tapahtua, jos olet outo ?</w:t>
      </w:r>
    </w:p>
    <w:p>
      <w:r>
        <w:rPr>
          <w:b/>
        </w:rPr>
        <w:t xml:space="preserve">Tulos</w:t>
      </w:r>
    </w:p>
    <w:p>
      <w:r>
        <w:t xml:space="preserve">Miksi et rakastanut sitä?</w:t>
      </w:r>
    </w:p>
    <w:p>
      <w:r>
        <w:rPr>
          <w:b/>
        </w:rPr>
        <w:t xml:space="preserve">Tulos</w:t>
      </w:r>
    </w:p>
    <w:p>
      <w:r>
        <w:t xml:space="preserve">Miksi minusta tuntuu, että olen outo ?</w:t>
      </w:r>
    </w:p>
    <w:p>
      <w:r>
        <w:rPr>
          <w:b/>
        </w:rPr>
        <w:t xml:space="preserve">Esimerkki 1.3505</w:t>
      </w:r>
    </w:p>
    <w:p>
      <w:r>
        <w:t xml:space="preserve">Konteksti: Päivä alkoi huonosti, kun heräsin kylpyammeessa . Tämä oli noin 5 aamulla , enkä ollut varma , mikä oli saanut minut päättämään käpertyä sinne , täysin vaatteet päällä , hostellin kylpyhuoneeseen yöksi ; mutta tiesin , etten halunnut jäädä sinne , joten kaivoin nopeasti piilolinssit ( tässä vaiheessa kiinteästi kiinni silmämunissa ) , pesin kasvoni ja hiivin viereiseen asuntolaan . Ajattelin nukkua myöhään, ehkä klo 10 asti, ja jatkaa sitten normaalisti päivääni Budapestin keskustassa. Kun heräsin , kello 11 jälkeen , se oli ilkeä Harpyia krapula .</w:t>
      </w:r>
    </w:p>
    <w:p>
      <w:r>
        <w:rPr>
          <w:b/>
        </w:rPr>
        <w:t xml:space="preserve">Tulos</w:t>
      </w:r>
    </w:p>
    <w:p>
      <w:r>
        <w:t xml:space="preserve">Mikä voi olla syy siihen, että heidän piilolinssinsä ovat kiinni silmämunissa ?</w:t>
      </w:r>
    </w:p>
    <w:p>
      <w:r>
        <w:rPr>
          <w:b/>
        </w:rPr>
        <w:t xml:space="preserve">Esimerkki 1.3506</w:t>
      </w:r>
    </w:p>
    <w:p>
      <w:r>
        <w:t xml:space="preserve">Konteksti: Tämä sunnuntai oli melko rauhallinen. Olisin joutunut opettamaan pyhäkoulua, jos en olisi tehnyt sitä viikkoa ennen kuin lähdimme nuorisoverkostoon . Tänä sunnuntaina oli kaste , mutta joku unohti puhdistaa kastemaljan ja vedessä kellui valtavia hämähäkkejä.</w:t>
      </w:r>
    </w:p>
    <w:p>
      <w:r>
        <w:rPr>
          <w:b/>
        </w:rPr>
        <w:t xml:space="preserve">Tulos</w:t>
      </w:r>
    </w:p>
    <w:p>
      <w:r>
        <w:t xml:space="preserve">Mitä he olisivat voineet tehdä löydettyään hämähäkkejä kastehuoneesta?</w:t>
      </w:r>
    </w:p>
    <w:p>
      <w:r>
        <w:rPr>
          <w:b/>
        </w:rPr>
        <w:t xml:space="preserve">Esimerkki 1.3507</w:t>
      </w:r>
    </w:p>
    <w:p>
      <w:r>
        <w:t xml:space="preserve">Konteksti: Juoksukumppanini osti itselleen parin inline-luistimia ja kypärän lauantai-iltana . Luulen, että kokeilen hänen ennen kuin teen sen sitoumuksen . En ole varma, pystynkö edes siihen. Hän sanoo, ettei se ole niin helppoa kuin miltä se näyttää.</w:t>
      </w:r>
    </w:p>
    <w:p>
      <w:r>
        <w:rPr>
          <w:b/>
        </w:rPr>
        <w:t xml:space="preserve">Tulos</w:t>
      </w:r>
    </w:p>
    <w:p>
      <w:r>
        <w:t xml:space="preserve">Mitä teet sen jälkeen, kun hän on ostanut luistimet?</w:t>
      </w:r>
    </w:p>
    <w:p>
      <w:r>
        <w:rPr>
          <w:b/>
        </w:rPr>
        <w:t xml:space="preserve">Esimerkki 1.3508</w:t>
      </w:r>
    </w:p>
    <w:p>
      <w:r>
        <w:t xml:space="preserve">Konteksti: En todellakaan tiedä, jos tämä on vain hyvin väliaikainen korjaus syvempään ongelmaan, mutta rehellisesti sanottuna olen vain kiitollinen ajasta, jonka se ostaa minulle juuri nyt. Eläinlääkäri haluaa tehdä samat testit uudelleen parin päivän päästä nähdäkseen, auttaako hoito. Aviomies ei näe siinä mitään järkeä - hänen mielestään se on rahan tuhlausta, koska joko se toimii ja tyttö paranee tai sitten ei ja meillä ei ole varaa laajempaan hoitoon. Minusta tuntuu, että meidän pitäisi tehdä testit lähinnä siksi, että haluan tehdä niin kuin on "oikein" ja eläinlääkäri käski tehdä niin.</w:t>
      </w:r>
    </w:p>
    <w:p>
      <w:r>
        <w:rPr>
          <w:b/>
        </w:rPr>
        <w:t xml:space="preserve">Tulos</w:t>
      </w:r>
    </w:p>
    <w:p>
      <w:r>
        <w:t xml:space="preserve">Mikä voi olla fakta puhujasta ?</w:t>
      </w:r>
    </w:p>
    <w:p>
      <w:r>
        <w:rPr>
          <w:b/>
        </w:rPr>
        <w:t xml:space="preserve">Esimerkki 1.3509</w:t>
      </w:r>
    </w:p>
    <w:p>
      <w:r>
        <w:t xml:space="preserve">Konteksti: DD:n syntymäpäivä lauantaina, joka oli hänen varsinainen päivänsä . En tehnyt hänelle tänä vuonna paljon mitään, koska hän vastusti sitä, että tuhlaisin liikaa rahaa . Mutta onnistuin ostamaan hänelle brownie-kakun, joka osoittautui herkulliseksi . Juhlimme häntä torstaina , koska meillä molemmilla oli vapaapäivä eri syistä ja hän ajatteli , että hänen piti olla töissä syntymäpäivänään .</w:t>
      </w:r>
    </w:p>
    <w:p>
      <w:r>
        <w:rPr>
          <w:b/>
        </w:rPr>
        <w:t xml:space="preserve">Tulos</w:t>
      </w:r>
    </w:p>
    <w:p>
      <w:r>
        <w:t xml:space="preserve">Miksi DD voisi olla ?</w:t>
      </w:r>
    </w:p>
    <w:p>
      <w:r>
        <w:rPr>
          <w:b/>
        </w:rPr>
        <w:t xml:space="preserve">Esimerkki 1.3510</w:t>
      </w:r>
    </w:p>
    <w:p>
      <w:r>
        <w:t xml:space="preserve">Konteksti: Mieheni kysyi eroa . Minun täytyy keittää kana mausteiden kanssa ennen kuin käytän sitä keittoon uudelleen . Oliiviöljy - tilkka tai kaksi 1 1/2 tl . suolaa 1/2 tl jauhettua mustapippuria ( minä menen kevyesti ja lisäsin hieman valkoista jauhettua pippuria ) 2 tl .</w:t>
      </w:r>
    </w:p>
    <w:p>
      <w:r>
        <w:rPr>
          <w:b/>
        </w:rPr>
        <w:t xml:space="preserve">Tulos</w:t>
      </w:r>
    </w:p>
    <w:p>
      <w:r>
        <w:t xml:space="preserve">Miksi puhun reseptistä?</w:t>
      </w:r>
    </w:p>
    <w:p>
      <w:r>
        <w:rPr>
          <w:b/>
        </w:rPr>
        <w:t xml:space="preserve">Esimerkki 1.3511</w:t>
      </w:r>
    </w:p>
    <w:p>
      <w:r>
        <w:t xml:space="preserve">Konteksti: löysin tulevan aviomieheni . : ) Katariinan tanssijuhlat - nautin kovasti hassuttelusta - autojen naruttelusta ja tuulettumisesta chrissyn , Kimin ja katyn kanssa . ja juhlista poistuminen poikien kanssa oli hauskaa . ja sitten juhlissa tanssiminen oli hauskaa .</w:t>
      </w:r>
    </w:p>
    <w:p>
      <w:r>
        <w:rPr>
          <w:b/>
        </w:rPr>
        <w:t xml:space="preserve">Tulos</w:t>
      </w:r>
    </w:p>
    <w:p>
      <w:r>
        <w:t xml:space="preserve">Miksi kertoja pitää juhlia onnistuneina?</w:t>
      </w:r>
    </w:p>
    <w:p>
      <w:r>
        <w:rPr>
          <w:b/>
        </w:rPr>
        <w:t xml:space="preserve">Esimerkki 1.3512</w:t>
      </w:r>
    </w:p>
    <w:p>
      <w:r>
        <w:t xml:space="preserve">Konteksti: Mac asetti kätensä ja yritti ajatella . Hänen päänsä oli täynnä Nevilleä juuri nyt . Hän vain alkoi leikkiä . Hera oli tullut hakemaan voiolutta , mutta kun pianonsoitto alkoi , hän melkein pudotti pullonsa .</w:t>
      </w:r>
    </w:p>
    <w:p>
      <w:r>
        <w:rPr>
          <w:b/>
        </w:rPr>
        <w:t xml:space="preserve">Tulos</w:t>
      </w:r>
    </w:p>
    <w:p>
      <w:r>
        <w:t xml:space="preserve">Mitä Mac tuntuu aluksi pelkäävän pianonsoitossa ?</w:t>
      </w:r>
    </w:p>
    <w:p>
      <w:r>
        <w:rPr>
          <w:b/>
        </w:rPr>
        <w:t xml:space="preserve">Esimerkki 1.3513</w:t>
      </w:r>
    </w:p>
    <w:p>
      <w:r>
        <w:t xml:space="preserve">Konteksti: Jos esine kärsii ilkivallasta, kun se on heidän hallussaan, sinun on maksettava korjaukset. Vekseli : Voit yleensä maksaa pankin tai rakennusliikkeen vekselillä (tarkista asia ensin pankin tai rakennusliikkeen kanssa), ja kun saat sen, voit ottaa esineen pois. Aikaisemmin tämä menetelmä pidettiin täysin turvallisena, mutta yhä useammat näistä laskuista varastetaan ja väärennetään.</w:t>
      </w:r>
    </w:p>
    <w:p>
      <w:r>
        <w:rPr>
          <w:b/>
        </w:rPr>
        <w:t xml:space="preserve">Tulos</w:t>
      </w:r>
    </w:p>
    <w:p>
      <w:r>
        <w:t xml:space="preserve">Miksi seteleitä varastetaan ja väärennetään?</w:t>
      </w:r>
    </w:p>
    <w:p>
      <w:r>
        <w:rPr>
          <w:b/>
        </w:rPr>
        <w:t xml:space="preserve">Esimerkki 1.3514</w:t>
      </w:r>
    </w:p>
    <w:p>
      <w:r>
        <w:t xml:space="preserve">Konteksti: Huolimatta ohi ajavista autoista kukaan ei pysäyttänyt meitä. Palasimme takaisin lähelle sitä mistä olimme lähteneet liikkeelle . Näimme , että alhaalla 12 jalkaa syvässä vallihaudassa oli avoin ikkuna .</w:t>
      </w:r>
    </w:p>
    <w:p>
      <w:r>
        <w:rPr>
          <w:b/>
        </w:rPr>
        <w:t xml:space="preserve">Tulos</w:t>
      </w:r>
    </w:p>
    <w:p>
      <w:r>
        <w:t xml:space="preserve">Mitä tapahtuu kertojalle ja heidän löytämälleen ikkunalle ?</w:t>
      </w:r>
    </w:p>
    <w:p>
      <w:r>
        <w:rPr>
          <w:b/>
        </w:rPr>
        <w:t xml:space="preserve">Tulos</w:t>
      </w:r>
    </w:p>
    <w:p>
      <w:r>
        <w:t xml:space="preserve">Missä olimme ennen kuin kävelimme ympäriinsä?</w:t>
      </w:r>
    </w:p>
    <w:p>
      <w:r>
        <w:rPr>
          <w:b/>
        </w:rPr>
        <w:t xml:space="preserve">Tulos</w:t>
      </w:r>
    </w:p>
    <w:p>
      <w:r>
        <w:t xml:space="preserve">Miksi kertojan annettiin kiertää esteettä ?</w:t>
      </w:r>
    </w:p>
    <w:p>
      <w:r>
        <w:rPr>
          <w:b/>
        </w:rPr>
        <w:t xml:space="preserve">Esimerkki 1.3515</w:t>
      </w:r>
    </w:p>
    <w:p>
      <w:r>
        <w:t xml:space="preserve">Konteksti: Mutta minulla oli vielä painivaisto, joten tein monia yrityksiä ampua . Tuomari varoitti vastustajaani, koska hän oli liian puolustuskannalla, joten meidät lukittiin yhteen 2:30 ottelun jälkeen ... Kun menin ampumaan vastustajani rönsyili ja pystyin saamaan hänen päänsä . Siitä rönsyilin ja painoin hänet maahan ja menin pohjois etelään back mounttiin . Laitoin koukut sisään ja sain pisteitä.</w:t>
      </w:r>
    </w:p>
    <w:p>
      <w:r>
        <w:rPr>
          <w:b/>
        </w:rPr>
        <w:t xml:space="preserve">Tulos</w:t>
      </w:r>
    </w:p>
    <w:p>
      <w:r>
        <w:t xml:space="preserve">Miksi vastustajani olisi voinut levätä, kun yritin ampua hänet alas?</w:t>
      </w:r>
    </w:p>
    <w:p>
      <w:r>
        <w:rPr>
          <w:b/>
        </w:rPr>
        <w:t xml:space="preserve">Esimerkki 1.3516</w:t>
      </w:r>
    </w:p>
    <w:p>
      <w:r>
        <w:t xml:space="preserve">Konteksti: Huomasin, että olen taas lihonut . Onko tämä hyvä merkki vai ei ? Syönkö viime aikoina paljon vai söinkö aiemmin vain rajoitetusti ? Kun olin suihkussa jokin aika sitten , katsoin vatsaani ja se näyttää siltä kuin olisin raskaana .</w:t>
      </w:r>
    </w:p>
    <w:p>
      <w:r>
        <w:rPr>
          <w:b/>
        </w:rPr>
        <w:t xml:space="preserve">Tulos</w:t>
      </w:r>
    </w:p>
    <w:p>
      <w:r>
        <w:t xml:space="preserve">Miksi puhujalla on ristiriitaisia tunteita tämän viimeaikaisen painonnousun suhteen ?</w:t>
      </w:r>
    </w:p>
    <w:p>
      <w:r>
        <w:rPr>
          <w:b/>
        </w:rPr>
        <w:t xml:space="preserve">Esimerkki 1.3517</w:t>
      </w:r>
    </w:p>
    <w:p>
      <w:r>
        <w:t xml:space="preserve">Konteksti: Ajattelen enemmän omaa kirjaani . se olisi niin yllättävän helppo toteuttaa, jos minulla olisi myyntihenkilö paikallaan ... olen vain kyseenalaistaa, mikä kaupunki / alue ja mikä aihe . googlettelin ruokailuopas ja kauppakamari näyttää laittanut yksi ulos , mutta ei sitten ' 04-'05 - voi olla oikein ? miksi he eivät jatkaisi ?.</w:t>
      </w:r>
    </w:p>
    <w:p>
      <w:r>
        <w:rPr>
          <w:b/>
        </w:rPr>
        <w:t xml:space="preserve">Tulos</w:t>
      </w:r>
    </w:p>
    <w:p>
      <w:r>
        <w:t xml:space="preserve">Mikä voisi olla hyvä syy kirjoittaa ruokailuopas tälle alueelle ?</w:t>
      </w:r>
    </w:p>
    <w:p>
      <w:r>
        <w:rPr>
          <w:b/>
        </w:rPr>
        <w:t xml:space="preserve">Esimerkki 1.3518</w:t>
      </w:r>
    </w:p>
    <w:p>
      <w:r>
        <w:t xml:space="preserve">Konteksti: Joe on siirtymässä - hänestä tulee St. Christopherin pastori Grant Cityssä. Olin tyytyväinen uutiseen, kun äitini kertoi minulle ( olen odottanut / pelännyt sitä jo vuoden tai kaksi ) , mutta kun Fr . Joe teki ilmoituksen messun lopussa, jossa olin paikalla, melkein itkin. Minulle tulee ikävä häntä .</w:t>
      </w:r>
    </w:p>
    <w:p>
      <w:r>
        <w:rPr>
          <w:b/>
        </w:rPr>
        <w:t xml:space="preserve">Tulos</w:t>
      </w:r>
    </w:p>
    <w:p>
      <w:r>
        <w:t xml:space="preserve">Mitä mieltä olen siitä, että Joe lähtee?</w:t>
      </w:r>
    </w:p>
    <w:p>
      <w:r>
        <w:rPr>
          <w:b/>
        </w:rPr>
        <w:t xml:space="preserve">Esimerkki 1.3519</w:t>
      </w:r>
    </w:p>
    <w:p>
      <w:r>
        <w:t xml:space="preserve">Konteksti: Columbia, Missouri muutamaksi päiväksi rentoutumaan ystävien kanssa. Tapasimme Denniksen kanssa ja kävimme kahvilla , kunnes päätin lähteä Angien kanssa ja hän myi minulle siisteimmän minijääkaapin ikinä . Se on täydellinen jääkaappi tehokkuusasuntoon : ei niin mini , ( tulee rintaani myöten ) siinä on vihanneslaatikko , pakastin ja se on ruostumatonta terästä .</w:t>
      </w:r>
    </w:p>
    <w:p>
      <w:r>
        <w:rPr>
          <w:b/>
        </w:rPr>
        <w:t xml:space="preserve">Tulos</w:t>
      </w:r>
    </w:p>
    <w:p>
      <w:r>
        <w:t xml:space="preserve">Mitä olisi voinut tapahtua, jos hän ei olisi mennyt käymään ?</w:t>
      </w:r>
    </w:p>
    <w:p>
      <w:r>
        <w:rPr>
          <w:b/>
        </w:rPr>
        <w:t xml:space="preserve">Tulos</w:t>
      </w:r>
    </w:p>
    <w:p>
      <w:r>
        <w:t xml:space="preserve">Miksi ne jäähdytettiin Columbian kaupungissa Missourissa?</w:t>
      </w:r>
    </w:p>
    <w:p>
      <w:r>
        <w:rPr>
          <w:b/>
        </w:rPr>
        <w:t xml:space="preserve">Esimerkki 1.3520</w:t>
      </w:r>
    </w:p>
    <w:p>
      <w:r>
        <w:t xml:space="preserve">Konteksti: Mä tunnen olevani niin jäljessä tuossa luokassa . Tilasin kasan opiskelumateriaaleja ( tai oikeastaan pyysin niitä ja isäni teki varsinaiset ostot ) , mutta ne eivät lähde Japanista ainakaan vielä viikkoon. Sanakirjan piti tulla Amazonista, mutta siitäkään ei ole tietoa.</w:t>
      </w:r>
    </w:p>
    <w:p>
      <w:r>
        <w:rPr>
          <w:b/>
        </w:rPr>
        <w:t xml:space="preserve">Tulos</w:t>
      </w:r>
    </w:p>
    <w:p>
      <w:r>
        <w:t xml:space="preserve">Millaisella luokalla kamppailen ?</w:t>
      </w:r>
    </w:p>
    <w:p>
      <w:r>
        <w:rPr>
          <w:b/>
        </w:rPr>
        <w:t xml:space="preserve">Esimerkki 1.3521</w:t>
      </w:r>
    </w:p>
    <w:p>
      <w:r>
        <w:t xml:space="preserve">Konteksti: En voi uskoa, että joku osti sellaisen. Ja mikä hintalappu . Sheesh . Aion kuitenkin laskea hintaa , joten jos omistat sellaisen , se tulee halvemmaksi kuin ilmoitin . Ja tässä vielä huonoja uutisia: äidilläni todettiin tänään kakkostyypin diabetes.</w:t>
      </w:r>
    </w:p>
    <w:p>
      <w:r>
        <w:rPr>
          <w:b/>
        </w:rPr>
        <w:t xml:space="preserve">Tulos</w:t>
      </w:r>
    </w:p>
    <w:p>
      <w:r>
        <w:t xml:space="preserve">Mistä äitini voi olla lääketieteellisesti huolissaan jonkin aikaa ?</w:t>
      </w:r>
    </w:p>
    <w:p>
      <w:r>
        <w:rPr>
          <w:b/>
        </w:rPr>
        <w:t xml:space="preserve">Esimerkki 1.3522</w:t>
      </w:r>
    </w:p>
    <w:p>
      <w:r>
        <w:t xml:space="preserve">Konteksti: Toinen ongelma on vieläkin pahempi , käy ilmi , että se ei ole vain hullu , se on itsetuhoinen ! Pelottavaa kyytiä ! .... Joten näin tapahtui : Britsin ystävä Dane tuli koulun jälkeen. Hän tarvitsi kyydin kotiin ja ajattelin, että voi hyvä, osaan ajaa mummon autoa tällä kertaa.</w:t>
      </w:r>
    </w:p>
    <w:p>
      <w:r>
        <w:rPr>
          <w:b/>
        </w:rPr>
        <w:t xml:space="preserve">Tulos</w:t>
      </w:r>
    </w:p>
    <w:p>
      <w:r>
        <w:t xml:space="preserve">Kuinka turvalliseksi tunnen oloni mummon autossa?</w:t>
      </w:r>
    </w:p>
    <w:p>
      <w:r>
        <w:rPr>
          <w:b/>
        </w:rPr>
        <w:t xml:space="preserve">Tulos</w:t>
      </w:r>
    </w:p>
    <w:p>
      <w:r>
        <w:t xml:space="preserve">Mitä autolle on voinut tapahtua ?</w:t>
      </w:r>
    </w:p>
    <w:p>
      <w:r>
        <w:rPr>
          <w:b/>
        </w:rPr>
        <w:t xml:space="preserve">Tulos</w:t>
      </w:r>
    </w:p>
    <w:p>
      <w:r>
        <w:t xml:space="preserve">Miksi Danea piti ajaa?</w:t>
      </w:r>
    </w:p>
    <w:p>
      <w:r>
        <w:rPr>
          <w:b/>
        </w:rPr>
        <w:t xml:space="preserve">Esimerkki 1.3523</w:t>
      </w:r>
    </w:p>
    <w:p>
      <w:r>
        <w:t xml:space="preserve">Konteksti: se on kaunis . vain 40 taalaa liian . ja sain joitakin lahjoja ihmisille . sen hauska, että sain kaikille jotain tähän mennessä paitsi zeynep &amp; hän oli minun ensimmäinen prioriteetti niin pitkälle kuin lahjaostokset koska eilen oli hänen bday ! !.</w:t>
      </w:r>
    </w:p>
    <w:p>
      <w:r>
        <w:rPr>
          <w:b/>
        </w:rPr>
        <w:t xml:space="preserve">Tulos</w:t>
      </w:r>
    </w:p>
    <w:p>
      <w:r>
        <w:t xml:space="preserve">Miksi olisin voinut hankkia lahjan kaikille muille paitsi Zeynebille, kun hänellä oli eilen syntymäpäivä ?</w:t>
      </w:r>
    </w:p>
    <w:p>
      <w:r>
        <w:rPr>
          <w:b/>
        </w:rPr>
        <w:t xml:space="preserve">Esimerkki 1.3524</w:t>
      </w:r>
    </w:p>
    <w:p>
      <w:r>
        <w:t xml:space="preserve">Konteksti: Se oli vain välietappi ennen kuin lähdimme Sveitsiin, joten me vain vaeltelimme ympäriinsä ja nautimme siitä, että olimme vihdoin lomallamme. Tässä olemme lentokentällä odottamassa lentokoneeseen nousua Frankfurtiin Tyypillinen juna-asemalla Ryan 's ensimmäinen kuppi erittäin vahvaa eurooppalaista kahvia . Se oli niinoooo vahvaa .</w:t>
      </w:r>
    </w:p>
    <w:p>
      <w:r>
        <w:rPr>
          <w:b/>
        </w:rPr>
        <w:t xml:space="preserve">Tulos</w:t>
      </w:r>
    </w:p>
    <w:p>
      <w:r>
        <w:t xml:space="preserve">Mitä voi tapahtua sen jälkeen, kun Ryan on juonut kahvia ?</w:t>
      </w:r>
    </w:p>
    <w:p>
      <w:r>
        <w:rPr>
          <w:b/>
        </w:rPr>
        <w:t xml:space="preserve">Esimerkki 1.3525</w:t>
      </w:r>
    </w:p>
    <w:p>
      <w:r>
        <w:t xml:space="preserve">Konteksti: Hän tähtäsi täysin , ja hänen PITI nähdä, että se oli oranssi paita . Lisäksi kävelin juuri heidän ohitseen. Sitä roiskui hiuksiini ja ympäri kaulaani , ja osa pääsi jopa suuhuni .</w:t>
      </w:r>
    </w:p>
    <w:p>
      <w:r>
        <w:rPr>
          <w:b/>
        </w:rPr>
        <w:t xml:space="preserve">Tulos</w:t>
      </w:r>
    </w:p>
    <w:p>
      <w:r>
        <w:t xml:space="preserve">Mistä syystä he luulevat, että heihin osui tahallaan ?</w:t>
      </w:r>
    </w:p>
    <w:p>
      <w:r>
        <w:rPr>
          <w:b/>
        </w:rPr>
        <w:t xml:space="preserve">Esimerkki 1.3526</w:t>
      </w:r>
    </w:p>
    <w:p>
      <w:r>
        <w:t xml:space="preserve">Konteksti: Kävimme eilen illalla illallisella lempiravintolassani Wattissa juhlistaaksemme molempien töistä saamia bonuksia. Hankimme itsellemme pullon Verdelhoa ja aloitimme samalla pääruoalla - kampasimpukoita seesaminsiemenillä mureutettuna wasabikastikkeessa : Sitten siirryimme pääruokiin . Minä söin kuningasnapperipiirakan tyyppisen jutun ja Sam söi ankkacurrya : Kuten tavallista, Watt ei tuottanut pettymystä . Hioimme kaikki illallisemme loppuun. Sitten menimme Freestyleen heidän kuuluisille jälkiruoilleen : minä söin päärynäkakun ja Sam suklaasoflea .</w:t>
      </w:r>
    </w:p>
    <w:p>
      <w:r>
        <w:rPr>
          <w:b/>
        </w:rPr>
        <w:t xml:space="preserve">Tulos</w:t>
      </w:r>
    </w:p>
    <w:p>
      <w:r>
        <w:t xml:space="preserve">Millainen ravintola Watt voisi olla ?</w:t>
      </w:r>
    </w:p>
    <w:p>
      <w:r>
        <w:rPr>
          <w:b/>
        </w:rPr>
        <w:t xml:space="preserve">Esimerkki 1.3527</w:t>
      </w:r>
    </w:p>
    <w:p>
      <w:r>
        <w:t xml:space="preserve">Konteksti: ... . Ajoin eilen aamulla viemään Julieta ortodontille, kun huomasin, että Naked Mower Guyn talo on vihdoin myyty. Kuka on alaston ruohonleikkurimies, kysytkö?</w:t>
      </w:r>
    </w:p>
    <w:p>
      <w:r>
        <w:rPr>
          <w:b/>
        </w:rPr>
        <w:t xml:space="preserve">Tulos</w:t>
      </w:r>
    </w:p>
    <w:p>
      <w:r>
        <w:t xml:space="preserve">Mikä on saanut puhujan päättämään, että tämän ruohonleikkurin myynti merkitsee aikakauden loppua ?</w:t>
      </w:r>
    </w:p>
    <w:p>
      <w:r>
        <w:rPr>
          <w:b/>
        </w:rPr>
        <w:t xml:space="preserve">Esimerkki 1.3528</w:t>
      </w:r>
    </w:p>
    <w:p>
      <w:r>
        <w:t xml:space="preserve">Konteksti: Ylipainoisuus on ongelma, joka koskee useimpia kansalaisia monissa kansakunnissa tänään . Palataksemme takaisin hoikkaan kokoon , tutkitaan kaikenlaisia menetelmiä ja vaihtoehtoja. Jos mikään ei ole tuntunut toimivan vielä , on olemassa yksi vaihtoehto, joka on osoittautunut helpoksi ja tehokkaaksi painonpudotusratkaisuksi.</w:t>
      </w:r>
    </w:p>
    <w:p>
      <w:r>
        <w:rPr>
          <w:b/>
        </w:rPr>
        <w:t xml:space="preserve">Tulos</w:t>
      </w:r>
    </w:p>
    <w:p>
      <w:r>
        <w:t xml:space="preserve">Mikä voi olla ongelma, jota ihmiset kaikissa kansakunnissa kohtaavat?</w:t>
      </w:r>
    </w:p>
    <w:p>
      <w:r>
        <w:rPr>
          <w:b/>
        </w:rPr>
        <w:t xml:space="preserve">Esimerkki 1.3529</w:t>
      </w:r>
    </w:p>
    <w:p>
      <w:r>
        <w:t xml:space="preserve">Konteksti: Niitä näkee kiinteistöalan lehdissä ja sanomalehdissä sekä TV-ohjelmissa. Jokainen tissi - mies rakastaa niitä ja ajattelee niitä ! Rachel , et voisi pyytää parempaa , kuumempaa tyttöä tekemään tämän , koska hän on tehnyt sen oikeasti .</w:t>
      </w:r>
    </w:p>
    <w:p>
      <w:r>
        <w:rPr>
          <w:b/>
        </w:rPr>
        <w:t xml:space="preserve">Tulos</w:t>
      </w:r>
    </w:p>
    <w:p>
      <w:r>
        <w:t xml:space="preserve">Mikä on mahdollisesti se asia, jota jokainen tissi - mies rakastaa ?</w:t>
      </w:r>
    </w:p>
    <w:p>
      <w:r>
        <w:rPr>
          <w:b/>
        </w:rPr>
        <w:t xml:space="preserve">Esimerkki 1.3530</w:t>
      </w:r>
    </w:p>
    <w:p>
      <w:r>
        <w:t xml:space="preserve">Konteksti: Kävin paikallisessa aasialaisessa ruokakaupassa etsimässä galangalia, katkaraputahnaa ja kalakastiketta vihreää currykastiketta varten. Kun seisoin jonossa maksaakseni, huomasin suuren pakastekuivattujen durianien laatikon. Normaalisti teen heräteostoksia viime hetkellä vain silloin, kun kyse on suklaasta , mutta kun olin hiljattain nähnyt ja lukenut niin paljon tästä paljon parjatusta hedelmästä , nappasin nopeasti pussin ja lisäsin sen ostoskoriini.</w:t>
      </w:r>
    </w:p>
    <w:p>
      <w:r>
        <w:rPr>
          <w:b/>
        </w:rPr>
        <w:t xml:space="preserve">Tulos</w:t>
      </w:r>
    </w:p>
    <w:p>
      <w:r>
        <w:t xml:space="preserve">Mikä on hyvä merkki siitä, että nautin thaimaalaisesta ruoanlaittokurssista ?</w:t>
      </w:r>
    </w:p>
    <w:p>
      <w:r>
        <w:rPr>
          <w:b/>
        </w:rPr>
        <w:t xml:space="preserve">Tulos</w:t>
      </w:r>
    </w:p>
    <w:p>
      <w:r>
        <w:t xml:space="preserve">Mikä voi olla syy siihen, että päätin ostaa pakastekuivattuja durianhedelmiä?</w:t>
      </w:r>
    </w:p>
    <w:p>
      <w:r>
        <w:rPr>
          <w:b/>
        </w:rPr>
        <w:t xml:space="preserve">Esimerkki 1.3531</w:t>
      </w:r>
    </w:p>
    <w:p>
      <w:r>
        <w:t xml:space="preserve">Konteksti: ( Mitä mieltä olit Aaron Rodgersin esityksestä? ) Mielestäni Aaron teki monia hyviä asioita. Hyökkäyksessä oli paljon tuottavuutta.</w:t>
      </w:r>
    </w:p>
    <w:p>
      <w:r>
        <w:rPr>
          <w:b/>
        </w:rPr>
        <w:t xml:space="preserve">Tulos</w:t>
      </w:r>
    </w:p>
    <w:p>
      <w:r>
        <w:t xml:space="preserve">Miksi kertoja on tyytyväinen Aaron Rodgersiin ?</w:t>
      </w:r>
    </w:p>
    <w:p>
      <w:r>
        <w:rPr>
          <w:b/>
        </w:rPr>
        <w:t xml:space="preserve">Esimerkki 1.3532</w:t>
      </w:r>
    </w:p>
    <w:p>
      <w:r>
        <w:t xml:space="preserve">Konteksti: Se on ennennäkemätöntä nykyaikana , erityisesti julkkisten kohdalla. Se tuo hänelle iloa . He rakastivat toisiaan ja kunnioittivat toisiaan päivittäin . Hän oli miehen rinnalla loppuun asti .</w:t>
      </w:r>
    </w:p>
    <w:p>
      <w:r>
        <w:rPr>
          <w:b/>
        </w:rPr>
        <w:t xml:space="preserve">Tulos</w:t>
      </w:r>
    </w:p>
    <w:p>
      <w:r>
        <w:t xml:space="preserve">Mikä mahtaa olla syy tähän viestiin ?</w:t>
      </w:r>
    </w:p>
    <w:p>
      <w:r>
        <w:rPr>
          <w:b/>
        </w:rPr>
        <w:t xml:space="preserve">Esimerkki 1.3533</w:t>
      </w:r>
    </w:p>
    <w:p>
      <w:r>
        <w:t xml:space="preserve">Konteksti: Pidän siitä tunteesta, että hän kutsui minua aviomieheksi . Ja pyysin häntä tekemään tyttöystäväni ; hän kieltäytyi sanomalla, että hän rakastaa sinua , mutta nyt hän ei voi tehdä tyttöystäväni . Hän sanoi odottaa kaksi vuotta, kun perhe ei vastusta . Lupasin ja sanoin että voin odottaa , mutta sinä olet minun aikataulun tyttöystäväni .</w:t>
      </w:r>
    </w:p>
    <w:p>
      <w:r>
        <w:rPr>
          <w:b/>
        </w:rPr>
        <w:t xml:space="preserve">Tulos</w:t>
      </w:r>
    </w:p>
    <w:p>
      <w:r>
        <w:t xml:space="preserve">Pidätkö parisuhteesta ?</w:t>
      </w:r>
    </w:p>
    <w:p>
      <w:r>
        <w:rPr>
          <w:b/>
        </w:rPr>
        <w:t xml:space="preserve">Tulos</w:t>
      </w:r>
    </w:p>
    <w:p>
      <w:r>
        <w:t xml:space="preserve">Kuinka kauan olette odottaneet suhteen jatkamista ?</w:t>
      </w:r>
    </w:p>
    <w:p>
      <w:r>
        <w:rPr>
          <w:b/>
        </w:rPr>
        <w:t xml:space="preserve">Esimerkki 1.3534</w:t>
      </w:r>
    </w:p>
    <w:p>
      <w:r>
        <w:t xml:space="preserve">Konteksti: Saimme kutsun hänen naapurinsa taloon puunleikkausjuhliin. Kotitekoinen munatotia tarjoiltiin , joka oli kiehtoi minua , koska ainoa nog koskaan ollut tuli ulos Land O ' Lakes laatikosta . Me kaikki juotiin nokista ja leikattiin puuta, ja yhtäkkiä minulle tuli todella lämmin olo ja posket muuttuivat kirkkaan vaaleanpunaisiksi. Tom sanoi minulle jotain tyyliin , ole varovainen , olet juonut hirveän paljon munatotia , ja se voi todella hiipiä sinuun .</w:t>
      </w:r>
    </w:p>
    <w:p>
      <w:r>
        <w:rPr>
          <w:b/>
        </w:rPr>
        <w:t xml:space="preserve">Tulos</w:t>
      </w:r>
    </w:p>
    <w:p>
      <w:r>
        <w:t xml:space="preserve">Mikä voi olla juhlapäivä, jota ollaan viettämässä ?</w:t>
      </w:r>
    </w:p>
    <w:p>
      <w:r>
        <w:rPr>
          <w:b/>
        </w:rPr>
        <w:t xml:space="preserve">Esimerkki 1.3535</w:t>
      </w:r>
    </w:p>
    <w:p>
      <w:r>
        <w:t xml:space="preserve">Konteksti: Pyörämatka vei minulta paljon voimia. Kun pääsin kotiin , olin suunnitellut suihkussa , mutta nukahdin kun riisuutuminen ja otti puoli - alasti , improvisoitu torkut minun lattialla , joka siirrettiin sohvalle jossain vaiheessa myöhemmin . Tämän siirron aikana olin niin poissa tolaltani, että taisin käydä paskalla , mutta en muista ! .</w:t>
      </w:r>
    </w:p>
    <w:p>
      <w:r>
        <w:rPr>
          <w:b/>
        </w:rPr>
        <w:t xml:space="preserve">Tulos</w:t>
      </w:r>
    </w:p>
    <w:p>
      <w:r>
        <w:t xml:space="preserve">Mitä voi tapahtua sen jälkeen, kun olen noussut ylös?</w:t>
      </w:r>
    </w:p>
    <w:p>
      <w:r>
        <w:rPr>
          <w:b/>
        </w:rPr>
        <w:t xml:space="preserve">Esimerkki 1.3536</w:t>
      </w:r>
    </w:p>
    <w:p>
      <w:r>
        <w:t xml:space="preserve">Konteksti: Kuten tentit ovat tulossa ja minun on aika kadota maan päältä - osittain - kuten olen sanonut . Omistan kaikki aivosolut työlleni ja lopetan kaikki kevytmieliset teot . No , ei kaikki vaan suurin osa , suurimman osan ajasta .</w:t>
      </w:r>
    </w:p>
    <w:p>
      <w:r>
        <w:rPr>
          <w:b/>
        </w:rPr>
        <w:t xml:space="preserve">Tulos</w:t>
      </w:r>
    </w:p>
    <w:p>
      <w:r>
        <w:t xml:space="preserve">Miksi olisi hyvä idea pudota maan päältä ?</w:t>
      </w:r>
    </w:p>
    <w:p>
      <w:r>
        <w:rPr>
          <w:b/>
        </w:rPr>
        <w:t xml:space="preserve">Esimerkki 1.3537</w:t>
      </w:r>
    </w:p>
    <w:p>
      <w:r>
        <w:t xml:space="preserve">Konteksti: Vaimo ja lapset asuvat Pohjois-Carolinassa vuoden ajan - vaimo on professori UNC:ssä! Hän vilkaisee hampaitani ja näyttää kauhistuneelta. Kysyin, voiko hän tehdä täytteen, ja hän sanoi: "Ei täytettä.</w:t>
      </w:r>
    </w:p>
    <w:p>
      <w:r>
        <w:rPr>
          <w:b/>
        </w:rPr>
        <w:t xml:space="preserve">Tulos</w:t>
      </w:r>
    </w:p>
    <w:p>
      <w:r>
        <w:t xml:space="preserve">Miksi hammaslääkärini ja hänen vaimonsa asuvat tällä hetkellä eri taloissa ?</w:t>
      </w:r>
    </w:p>
    <w:p>
      <w:r>
        <w:rPr>
          <w:b/>
        </w:rPr>
        <w:t xml:space="preserve">Esimerkki 1.3538</w:t>
      </w:r>
    </w:p>
    <w:p>
      <w:r>
        <w:t xml:space="preserve">Konteksti: Otin sitten lennon Saksaan , otti toisen 1,5 tunnin bussimatkan valtavaan rautatieasemalle ja otti 3 tunnin junamatkan Baseliin , jossa Careyt ( perhe, jonka luona asun ) hakivat minut. Jälleen kerran , en ollut väsynyt , selvästi Jumalan armo töissä , koska vain toimivilla aivoilla joku kuten minä voisi matkustaa niin pitkän matkan eksymättä :) Perjantaina menin lounaalle mahtavaan maaseutukahvilaan, jossa tarjoillaan vain paikallisesti kasvatettuja tuotteita. Illalla kävin uskomattoman lahjakkaan kristillisen artistin konsertissa .</w:t>
      </w:r>
    </w:p>
    <w:p>
      <w:r>
        <w:rPr>
          <w:b/>
        </w:rPr>
        <w:t xml:space="preserve">Tulos</w:t>
      </w:r>
    </w:p>
    <w:p>
      <w:r>
        <w:t xml:space="preserve">Mikä voisi olla erilaista, jos kertoja ei menisi Saksaan?</w:t>
      </w:r>
    </w:p>
    <w:p>
      <w:r>
        <w:rPr>
          <w:b/>
        </w:rPr>
        <w:t xml:space="preserve">Esimerkki 1.3539</w:t>
      </w:r>
    </w:p>
    <w:p>
      <w:r>
        <w:t xml:space="preserve">Konteksti: Dude . Joten perjantaina ennen kuin lähdimme firman matkalle , Heather oli siellä roikkumassa odottamassa lähtöä , ja minä istuin työpöydän ääressä tekemässä töitä . Tämä kaveri, joka on yksi työpaikan johtajista ( mutta ei suora esimieheni ) tulee ja sanoo " Tämä on päivän sopimaton kommenttini . Tämän takia minut haastetaan oikeuteen. ".</w:t>
      </w:r>
    </w:p>
    <w:p>
      <w:r>
        <w:rPr>
          <w:b/>
        </w:rPr>
        <w:t xml:space="preserve">Tulos</w:t>
      </w:r>
    </w:p>
    <w:p>
      <w:r>
        <w:t xml:space="preserve">Mikä voisi pitää paikkansa työpaikan esimiehen kaverista ?</w:t>
      </w:r>
    </w:p>
    <w:p>
      <w:r>
        <w:rPr>
          <w:b/>
        </w:rPr>
        <w:t xml:space="preserve">Esimerkki 1.3540</w:t>
      </w:r>
    </w:p>
    <w:p>
      <w:r>
        <w:t xml:space="preserve">Konteksti: Muutama päivä sitten meillä oli seremonia ensimmäinen tomaatti . Menetin viime vuonna kaikki tomaattikasvini tuhkarokkoon , joten oli helpotus saada ensimmäinen tomaatti, olipa se kuinka pieni tahansa. Näyttää kuitenkin siltä, että tomaattikaudestamme tulee lyhyt, sillä rutto on repinyt puolet kasveistani tällä viikolla. Sormet ristissä, että sain loputkin kasvustot ajoissa hoidettua viimeisellä ruiskutuksella Bordeaux'n seosta . Tiedän, että monet teistä ovat jo saaneet paljon tomaatteja , mutta minä kasvatan niitä vain ulkona .</w:t>
      </w:r>
    </w:p>
    <w:p>
      <w:r>
        <w:rPr>
          <w:b/>
        </w:rPr>
        <w:t xml:space="preserve">Tulos</w:t>
      </w:r>
    </w:p>
    <w:p>
      <w:r>
        <w:t xml:space="preserve">Mitä kertojalle tapahtuu taloudellisesti ?</w:t>
      </w:r>
    </w:p>
    <w:p>
      <w:r>
        <w:rPr>
          <w:b/>
        </w:rPr>
        <w:t xml:space="preserve">Esimerkki 1.3541</w:t>
      </w:r>
    </w:p>
    <w:p>
      <w:r>
        <w:t xml:space="preserve">Konteksti: Myöhemmin kävin Katin kanssa hyvällä kävelyllä ja meillä oli hyviä keskusteluja . Myöhemmin ryhmä meni Katin ja Tracyn tukikohtaan hetkeksi . Aloin tuntea itseni yksinäiseksi . Makasin lattialla ja aloin tuntea itseni vähän yksinäiseksi .</w:t>
      </w:r>
    </w:p>
    <w:p>
      <w:r>
        <w:rPr>
          <w:b/>
        </w:rPr>
        <w:t xml:space="preserve">Tulos</w:t>
      </w:r>
    </w:p>
    <w:p>
      <w:r>
        <w:t xml:space="preserve">Mitä mieltä olen Katista?</w:t>
      </w:r>
    </w:p>
    <w:p>
      <w:r>
        <w:rPr>
          <w:b/>
        </w:rPr>
        <w:t xml:space="preserve">Esimerkki 1.3542</w:t>
      </w:r>
    </w:p>
    <w:p>
      <w:r>
        <w:t xml:space="preserve">Konteksti: Xian Dongmei on "äiti" kultamitalisti, ja hän on aiheuttanut sensaation Kiinassa. Xian on ensimmäinen äiti, joka on voittanut kultamitalin Kiinassa. Hänellä oli jo yksi kultamitali judossa Ateenan 2004 kisoissa.</w:t>
      </w:r>
    </w:p>
    <w:p>
      <w:r>
        <w:rPr>
          <w:b/>
        </w:rPr>
        <w:t xml:space="preserve">Tulos</w:t>
      </w:r>
    </w:p>
    <w:p>
      <w:r>
        <w:t xml:space="preserve">Missä maassa Xian saattaa tällä hetkellä asua?</w:t>
      </w:r>
    </w:p>
    <w:p>
      <w:r>
        <w:rPr>
          <w:b/>
        </w:rPr>
        <w:t xml:space="preserve">Esimerkki 1.3543</w:t>
      </w:r>
    </w:p>
    <w:p>
      <w:r>
        <w:t xml:space="preserve">Konteksti: koska kukaan muu kuin minä ja Carolyn emme tiedä siitä. Ajoitus on täysin pielessä, ja vihaan sitä ja vihaan sitä, miten asiat menevät. Ehkä minä ja Alex olemme toipumassa , mutta kaikki muu on mennyt päin helvettiä , paitsi suhteeni Carolyniin ja Katrinaan .</w:t>
      </w:r>
    </w:p>
    <w:p>
      <w:r>
        <w:rPr>
          <w:b/>
        </w:rPr>
        <w:t xml:space="preserve">Tulos</w:t>
      </w:r>
    </w:p>
    <w:p>
      <w:r>
        <w:t xml:space="preserve">Miksi he saattavat puhua heistä ja Alexista?</w:t>
      </w:r>
    </w:p>
    <w:p>
      <w:r>
        <w:rPr>
          <w:b/>
        </w:rPr>
        <w:t xml:space="preserve">Esimerkki 1.3544</w:t>
      </w:r>
    </w:p>
    <w:p>
      <w:r>
        <w:t xml:space="preserve">Konteksti: . Jos olen rehellinen itselleni, se on ollut vähän paskamaista muutaman kuukauden ajan, mutta kuten useimmat asiat, jotka ovat vakavien asioiden rajalla, olen erittäin hyvä jättämään sen huomiotta. Jotain triviaalia ja siitä ei kuule loppua. Mainitsinko jo kynnen?</w:t>
      </w:r>
    </w:p>
    <w:p>
      <w:r>
        <w:rPr>
          <w:b/>
        </w:rPr>
        <w:t xml:space="preserve">Tulos</w:t>
      </w:r>
    </w:p>
    <w:p>
      <w:r>
        <w:t xml:space="preserve">Millainen olo tällä henkilöllä saattaa olla juuri nyt?</w:t>
      </w:r>
    </w:p>
    <w:p>
      <w:r>
        <w:rPr>
          <w:b/>
        </w:rPr>
        <w:t xml:space="preserve">Esimerkki 1.3545</w:t>
      </w:r>
    </w:p>
    <w:p>
      <w:r>
        <w:t xml:space="preserve">Konteksti: Mutta edes hänen kaltaisensa mies ei säästynyt juntan kritiikiltä ja hyökkäyksiltä. Vuonna 1988 hänet vangittiin, koska hän johti vuoden 88 kansannousua. Vapautumisensa jälkeen hän keskittyi astrologiaan.</w:t>
      </w:r>
    </w:p>
    <w:p>
      <w:r>
        <w:rPr>
          <w:b/>
        </w:rPr>
        <w:t xml:space="preserve">Tulos</w:t>
      </w:r>
    </w:p>
    <w:p>
      <w:r>
        <w:t xml:space="preserve">Mikä on tämän viestin syy?</w:t>
      </w:r>
    </w:p>
    <w:p>
      <w:r>
        <w:rPr>
          <w:b/>
        </w:rPr>
        <w:t xml:space="preserve">Esimerkki 1.3546</w:t>
      </w:r>
    </w:p>
    <w:p>
      <w:r>
        <w:t xml:space="preserve">Konteksti: Muutama viikko sitten puhuin nuoremman serkkuni kanssa. Otin esille harrastukseni märkäparranajosta ja DE:n käytöstä nauttien pari olutta . Hän sanoi, että mitä tahansa hän tekee, hän saa kuoppia , palovammoja jne . Sanoin hänelle , että kokeilla vain käyttää harjaa ja hyvää saippuaa / kerma aluksi .</w:t>
      </w:r>
    </w:p>
    <w:p>
      <w:r>
        <w:rPr>
          <w:b/>
        </w:rPr>
        <w:t xml:space="preserve">Tulos</w:t>
      </w:r>
    </w:p>
    <w:p>
      <w:r>
        <w:t xml:space="preserve">Mikä on voinut aiheuttaa serkullesi kuoppia parranajossa ?</w:t>
      </w:r>
    </w:p>
    <w:p>
      <w:r>
        <w:rPr>
          <w:b/>
        </w:rPr>
        <w:t xml:space="preserve">Esimerkki 1.3547</w:t>
      </w:r>
    </w:p>
    <w:p>
      <w:r>
        <w:t xml:space="preserve">Konteksti: : ) Noin neljän tunnin unien jälkeen , SteveR ja minä menimme alas aamiaiselle . Hot Tuna -ravintolan henkilökunta oli erittäin ystävällistä ja teki minulle mukavan diabeettisen aamiaisen, joka koostui munakkaasta vihanneksilla ja sveitsiläisellä juustolla, täysjyväpaahtoleivällä ja kofeiinittomalla kahvilla höyrytetyn maidon kera . Ihanaa .</w:t>
      </w:r>
    </w:p>
    <w:p>
      <w:r>
        <w:rPr>
          <w:b/>
        </w:rPr>
        <w:t xml:space="preserve">Tulos</w:t>
      </w:r>
    </w:p>
    <w:p>
      <w:r>
        <w:t xml:space="preserve">Mikä seuraavista on totta kertojasta?</w:t>
      </w:r>
    </w:p>
    <w:p>
      <w:r>
        <w:rPr>
          <w:b/>
        </w:rPr>
        <w:t xml:space="preserve">Tulos</w:t>
      </w:r>
    </w:p>
    <w:p>
      <w:r>
        <w:t xml:space="preserve">Miksi kertoja on Hot Tuna -ravintolassa?</w:t>
      </w:r>
    </w:p>
    <w:p>
      <w:r>
        <w:rPr>
          <w:b/>
        </w:rPr>
        <w:t xml:space="preserve">Esimerkki 1.3548</w:t>
      </w:r>
    </w:p>
    <w:p>
      <w:r>
        <w:t xml:space="preserve">Konteksti: Mikä UPS:ää vaivaa? Vai onko se vain kuljettaja, joka palvelee alueellani, joka on todella surkea ja ei halua toimittaa rakennukseeni . Kahdesti 10 päivän aikana hän ei ole toimittanut tavaroita . Eikä hän edes yritä .</w:t>
      </w:r>
    </w:p>
    <w:p>
      <w:r>
        <w:rPr>
          <w:b/>
        </w:rPr>
        <w:t xml:space="preserve">Tulos</w:t>
      </w:r>
    </w:p>
    <w:p>
      <w:r>
        <w:t xml:space="preserve">Millaisessa asunnossa minä asun ?</w:t>
      </w:r>
    </w:p>
    <w:p>
      <w:r>
        <w:rPr>
          <w:b/>
        </w:rPr>
        <w:t xml:space="preserve">Tulos</w:t>
      </w:r>
    </w:p>
    <w:p>
      <w:r>
        <w:t xml:space="preserve">Mitä saan ensi viikolla valitukseni jälkeen?</w:t>
      </w:r>
    </w:p>
    <w:p>
      <w:r>
        <w:rPr>
          <w:b/>
        </w:rPr>
        <w:t xml:space="preserve">Esimerkki 1.3549</w:t>
      </w:r>
    </w:p>
    <w:p>
      <w:r>
        <w:t xml:space="preserve">Konteksti: Pahinta on se, että joudun maksamaan täyden lipun Chesteristä Lontooseen ensimmäistä kertaa sen jälkeen, kun aloitin tämän larkin . Olen kuitenkin iloinen, etten päättänyt räiskiä ja maksaa ensimmäisestä luokasta: tässä junassa ei ole täyttä aamiaispalvelua. Tämä ei ole hyvä asia .</w:t>
      </w:r>
    </w:p>
    <w:p>
      <w:r>
        <w:rPr>
          <w:b/>
        </w:rPr>
        <w:t xml:space="preserve">Tulos</w:t>
      </w:r>
    </w:p>
    <w:p>
      <w:r>
        <w:t xml:space="preserve">Mitä voi tapahtua, jos maksan ensimmäisestä luokasta?</w:t>
      </w:r>
    </w:p>
    <w:p>
      <w:r>
        <w:rPr>
          <w:b/>
        </w:rPr>
        <w:t xml:space="preserve">Esimerkki 1.3550</w:t>
      </w:r>
    </w:p>
    <w:p>
      <w:r>
        <w:t xml:space="preserve">Konteksti: ... Seuraava päivä oli vaihteleva . -- Tämä oli esittelypäivä , joten minun oli määrä olla poissa huoneestani aamuyhdeksästä puoli viideksi ...</w:t>
      </w:r>
    </w:p>
    <w:p>
      <w:r>
        <w:rPr>
          <w:b/>
        </w:rPr>
        <w:t xml:space="preserve">Tulos</w:t>
      </w:r>
    </w:p>
    <w:p>
      <w:r>
        <w:t xml:space="preserve">Miksi saatan olla pöydän ääressä klo 9:00-16:30?</w:t>
      </w:r>
    </w:p>
    <w:p>
      <w:r>
        <w:rPr>
          <w:b/>
        </w:rPr>
        <w:t xml:space="preserve">Esimerkki 1.3551</w:t>
      </w:r>
    </w:p>
    <w:p>
      <w:r>
        <w:t xml:space="preserve">Konteksti: XDD Koska vastasin kysymykseen oikein , sain avaimenperän, jossa on Mike ja Sulley ja jossa lukee ' Screen Debut 2002 ' . XD Oletan, että se oli Cast Member -yksinoikeusneula, kun elokuva ilmestyi Japanissa, mutta se on tosi siisti, koska sen takana lukee Tokyo Disneyland . Yksi japanilaisista tytöistä antoi sen minulle 'palkinnoksi' kai .</w:t>
      </w:r>
    </w:p>
    <w:p>
      <w:r>
        <w:rPr>
          <w:b/>
        </w:rPr>
        <w:t xml:space="preserve">Tulos</w:t>
      </w:r>
    </w:p>
    <w:p>
      <w:r>
        <w:t xml:space="preserve">Miksi kertojalle lahjoitettiin avaimenperä ?</w:t>
      </w:r>
    </w:p>
    <w:p>
      <w:r>
        <w:rPr>
          <w:b/>
        </w:rPr>
        <w:t xml:space="preserve">Esimerkki 1.3552</w:t>
      </w:r>
    </w:p>
    <w:p>
      <w:r>
        <w:t xml:space="preserve">Konteksti: Joten ajattelin, että voisi olla hauskempaa elää uudelleen paras Labor Day viikonloppu koskaan, kun siivoan viime viikon hauskaa ja valmistautua tämän viikonlopun tuulinen märkyys. Mainitsin rohkeuteni toissapäivänä , ja löysin mieheni kuvista todisteen - tässä seison pisteessä, josta ei ole paluuta! Pysäköintialue on tuon sillan toisella puolella , ja tässä kuvassa olen kävellyt sen yli ja minun on pian käveltävä takaisin. Kaikki, mikä erottaa minut mukavasta , turvallisesta , manuaalisesta 6-sylinterisestä vuoristoa rakastavasta autosta, on kilometrin syvä kuilu ja heiluva metallisilta .</w:t>
      </w:r>
    </w:p>
    <w:p>
      <w:r>
        <w:rPr>
          <w:b/>
        </w:rPr>
        <w:t xml:space="preserve">Tulos</w:t>
      </w:r>
    </w:p>
    <w:p>
      <w:r>
        <w:t xml:space="preserve">Miksi he kutsuivat sitä kotimaanpäiväksi?</w:t>
      </w:r>
    </w:p>
    <w:p>
      <w:r>
        <w:rPr>
          <w:b/>
        </w:rPr>
        <w:t xml:space="preserve">Esimerkki 1.3553</w:t>
      </w:r>
    </w:p>
    <w:p>
      <w:r>
        <w:t xml:space="preserve">Konteksti: Vastaanottovirkailija ei antanut minulle lisätietoja, mutta vastaanotossa oli toinen lääkäri, joka otti vastaan potilaita. Hän varasi ajan samalle päivälle ja he diagnosoivat sen flunssan / sivuontelotulehduksen yhdistelmäksi . Joten he antoivat minulle antibioottireseptin ja nenäsumutteen. Lisäksi uusi lääkäri haluaa, että minulta otetaan verikokeita, koska en ole käynyt vastaanotolla vähään aikaan.</w:t>
      </w:r>
    </w:p>
    <w:p>
      <w:r>
        <w:rPr>
          <w:b/>
        </w:rPr>
        <w:t xml:space="preserve">Tulos</w:t>
      </w:r>
    </w:p>
    <w:p>
      <w:r>
        <w:t xml:space="preserve">Mistä kertoja saattaa kärsiä ?</w:t>
      </w:r>
    </w:p>
    <w:p>
      <w:r>
        <w:rPr>
          <w:b/>
        </w:rPr>
        <w:t xml:space="preserve">Esimerkki 1.3554</w:t>
      </w:r>
    </w:p>
    <w:p>
      <w:r>
        <w:t xml:space="preserve">Konteksti: Eilen illalla oli mukavaa . menin Tonyn luokse ison ' kolmen viikon' -tapahtuman takia , haha , hän muistaa kaiken . hän on mahtava poikaystävä , todella on .</w:t>
      </w:r>
    </w:p>
    <w:p>
      <w:r>
        <w:rPr>
          <w:b/>
        </w:rPr>
        <w:t xml:space="preserve">Tulos</w:t>
      </w:r>
    </w:p>
    <w:p>
      <w:r>
        <w:t xml:space="preserve">Mitä teit Tonyn jälkeen?</w:t>
      </w:r>
    </w:p>
    <w:p>
      <w:r>
        <w:rPr>
          <w:b/>
        </w:rPr>
        <w:t xml:space="preserve">Esimerkki 1.3555</w:t>
      </w:r>
    </w:p>
    <w:p>
      <w:r>
        <w:t xml:space="preserve">Konteksti: Kuuntele tuulta ja puita . Ota aikaa haistaa merituulen tuoksu ja nukkua rannalla . " Hän sanoi, että tämän maailman kauneus on sen monimutkaisuudessa ja että elämämme on suurimmaksi osaksi tavallista. Hän käski minua koskaan lopettamaan maalaamista , mutta ennen kaikkea ei koskaan lopettamaan luomista .</w:t>
      </w:r>
    </w:p>
    <w:p>
      <w:r>
        <w:rPr>
          <w:b/>
        </w:rPr>
        <w:t xml:space="preserve">Tulos</w:t>
      </w:r>
    </w:p>
    <w:p>
      <w:r>
        <w:t xml:space="preserve">Miksi tämä mies on neuvonut puhujaa olemaan vuorovaikutuksessa luonnon kanssa tässä määrin ?</w:t>
      </w:r>
    </w:p>
    <w:p>
      <w:r>
        <w:rPr>
          <w:b/>
        </w:rPr>
        <w:t xml:space="preserve">Esimerkki 1.3556</w:t>
      </w:r>
    </w:p>
    <w:p>
      <w:r>
        <w:t xml:space="preserve">Konteksti: Toivoin, että se oli hieman romanttinen , mutta minulla oli tunne, että se todennäköisesti ei ollut . Heillä kahdella näytti olevan side, joka yksinhuoltajaäideillä on poikiensa kanssa . Ehkä analysoin vain liikaa tuntemattomia , mutta ajattelin, että näin oli.</w:t>
      </w:r>
    </w:p>
    <w:p>
      <w:r>
        <w:rPr>
          <w:b/>
        </w:rPr>
        <w:t xml:space="preserve">Tulos</w:t>
      </w:r>
    </w:p>
    <w:p>
      <w:r>
        <w:t xml:space="preserve">Mikä voi olla fakta puhujasta ?</w:t>
      </w:r>
    </w:p>
    <w:p>
      <w:r>
        <w:rPr>
          <w:b/>
        </w:rPr>
        <w:t xml:space="preserve">Tulos</w:t>
      </w:r>
    </w:p>
    <w:p>
      <w:r>
        <w:t xml:space="preserve">Miksi romantiikka ei voisi olla aitoa ?</w:t>
      </w:r>
    </w:p>
    <w:p>
      <w:r>
        <w:rPr>
          <w:b/>
        </w:rPr>
        <w:t xml:space="preserve">Esimerkki 1.3557</w:t>
      </w:r>
    </w:p>
    <w:p>
      <w:r>
        <w:t xml:space="preserve">Konteksti: Itse asiassa hän vihaa sitä, kun juon, koska hän ei "luota" muihin ihmisiin. " Luulen, että hän vain pelkää, että antaisin jonkun kaverin käyttää minua hyväkseen, mutta jos joku kaveri voisi käyttää minua hyväkseen, hän olisi kuollut. Noiden juhlien jälkeen lopetin juhlimisen. Siitä on kolme melkein neljä viikkoa kun viimeksi juhlin.</w:t>
      </w:r>
    </w:p>
    <w:p>
      <w:r>
        <w:rPr>
          <w:b/>
        </w:rPr>
        <w:t xml:space="preserve">Tulos</w:t>
      </w:r>
    </w:p>
    <w:p>
      <w:r>
        <w:t xml:space="preserve">Mikä on poikaystäväni piirre ?</w:t>
      </w:r>
    </w:p>
    <w:p>
      <w:r>
        <w:rPr>
          <w:b/>
        </w:rPr>
        <w:t xml:space="preserve">Esimerkki 1.3558</w:t>
      </w:r>
    </w:p>
    <w:p>
      <w:r>
        <w:t xml:space="preserve">Konteksti: Tänään on kolmas kerta kolmen viikon aikana, kun olen ollut kiireellinen hoito . Vaikka otin lääkkeet, jotka he antoivat minulle viime kerralla , se vain paheni ! Joten , ensin he antoivat minulle ison annoksen antibiootteja ja ottivat kurkkunäytteen ( gag ! ) . He ottivat minulta verta ( hän yritti kerran käsivarteeni ennen kuin sai sen pois kädestäni , auts ! ).</w:t>
      </w:r>
    </w:p>
    <w:p>
      <w:r>
        <w:rPr>
          <w:b/>
        </w:rPr>
        <w:t xml:space="preserve">Tulos</w:t>
      </w:r>
    </w:p>
    <w:p>
      <w:r>
        <w:t xml:space="preserve">Miksi kertojalla on ruoansulatusongelmia?</w:t>
      </w:r>
    </w:p>
    <w:p>
      <w:r>
        <w:rPr>
          <w:b/>
        </w:rPr>
        <w:t xml:space="preserve">Esimerkki 1.3559</w:t>
      </w:r>
    </w:p>
    <w:p>
      <w:r>
        <w:t xml:space="preserve">Konteksti: Oprah , tapaa Chris Hansen Dateline NBC:stä . Osana ohjelmaansa hän luki internetistä saamaansa ohjetta siitä, miten lapsia, erityisesti tyttöjä, voidaan ahdistella 0-6-vuotiaina. Hän luki sen ääneen studioyleisölleen ja näytti sen tv-yleisölle . Myönnettäköön, että hän häivytti likaiset sanat, mutta hän luki sen silti.</w:t>
      </w:r>
    </w:p>
    <w:p>
      <w:r>
        <w:rPr>
          <w:b/>
        </w:rPr>
        <w:t xml:space="preserve">Tulos</w:t>
      </w:r>
    </w:p>
    <w:p>
      <w:r>
        <w:t xml:space="preserve">Mikä on luultavasti totta kertojasta ?</w:t>
      </w:r>
    </w:p>
    <w:p>
      <w:r>
        <w:rPr>
          <w:b/>
        </w:rPr>
        <w:t xml:space="preserve">Esimerkki 1.3560</w:t>
      </w:r>
    </w:p>
    <w:p>
      <w:r>
        <w:t xml:space="preserve">Konteksti: Hän kertoi meille, että hänen piti mennä kulkuripimun kanssa, mutta tämä päätti mennä saciin . nimi kulkuripimu sai minut pyörimään maassa .</w:t>
      </w:r>
    </w:p>
    <w:p>
      <w:r>
        <w:rPr>
          <w:b/>
        </w:rPr>
        <w:t xml:space="preserve">Tulos</w:t>
      </w:r>
    </w:p>
    <w:p>
      <w:r>
        <w:t xml:space="preserve">Mikä on nimimerkki 's caller ?</w:t>
      </w:r>
    </w:p>
    <w:p>
      <w:r>
        <w:rPr>
          <w:b/>
        </w:rPr>
        <w:t xml:space="preserve">Esimerkki 1.3561</w:t>
      </w:r>
    </w:p>
    <w:p>
      <w:r>
        <w:t xml:space="preserve">Konteksti: En edes tajunnut, että meillä oli tilit heidän kanssaan. Sitten taas olen uusi . Työtaakkani on taas lisääntymässä , näen monta tuntia jumissa bb:ssä tässä kuussa tekemässä tarkistuksia . Koska D on lomalla , salkkujamme on lisätty.</w:t>
      </w:r>
    </w:p>
    <w:p>
      <w:r>
        <w:rPr>
          <w:b/>
        </w:rPr>
        <w:t xml:space="preserve">Tulos</w:t>
      </w:r>
    </w:p>
    <w:p>
      <w:r>
        <w:t xml:space="preserve">Mikä voi olla tämän viestin tarkoitus?</w:t>
      </w:r>
    </w:p>
    <w:p>
      <w:r>
        <w:rPr>
          <w:b/>
        </w:rPr>
        <w:t xml:space="preserve">Esimerkki 1.3562</w:t>
      </w:r>
    </w:p>
    <w:p>
      <w:r>
        <w:t xml:space="preserve">Konteksti: : Aika : Noin : 17:00 Havaintopaikka : Burnaby BC kolmannen kerroksen parveke . Todistajien lukumäärä : 1 Kohteiden lukumäärä : 7 Kohteiden muoto : Kiekon muoto . Täydellinen kuvaus tapahtumasta / havainnosta : Kello 17:00 14. syyskuuta 2007 olin ulkona kolmannen kerroksen parvekkeellani puhumassa puhelimessa ystäväni kanssa .</w:t>
      </w:r>
    </w:p>
    <w:p>
      <w:r>
        <w:rPr>
          <w:b/>
        </w:rPr>
        <w:t xml:space="preserve">Tulos</w:t>
      </w:r>
    </w:p>
    <w:p>
      <w:r>
        <w:t xml:space="preserve">Mitä tapahtumapäivänä voi tapahtua ?</w:t>
      </w:r>
    </w:p>
    <w:p>
      <w:r>
        <w:rPr>
          <w:b/>
        </w:rPr>
        <w:t xml:space="preserve">Esimerkki 1.3563</w:t>
      </w:r>
    </w:p>
    <w:p>
      <w:r>
        <w:t xml:space="preserve">Konteksti: I do n't know if I 'll meet someone and actually enjoy speaking on the phone just to make the drive less boring even though I hate the phone . En tiedä, löydänkö jonkun, jonka kanssa voisin kahlata läpi kaiken typeryyden ja joskus kovien sanojen, joita heitämme toisillemme. En tiedä tapaanko koskaan ketään, joka ymmärtää minua ja tietää minun omituisuuteni ja sen, kuinka hullu olen ja että aloitan riidat vain siksi, etten taistele reilusti, mutta pystyy silti käsittelemään sitä kummallakin tavalla . En vain tiedä .</w:t>
      </w:r>
    </w:p>
    <w:p>
      <w:r>
        <w:rPr>
          <w:b/>
        </w:rPr>
        <w:t xml:space="preserve">Tulos</w:t>
      </w:r>
    </w:p>
    <w:p>
      <w:r>
        <w:t xml:space="preserve">Mikä voi olla syy miksi he vihaavat puhelinta ?</w:t>
      </w:r>
    </w:p>
    <w:p>
      <w:r>
        <w:rPr>
          <w:b/>
        </w:rPr>
        <w:t xml:space="preserve">Esimerkki 1.3564</w:t>
      </w:r>
    </w:p>
    <w:p>
      <w:r>
        <w:t xml:space="preserve">Konteksti: Avasin blogini sivun tänään ja katsoin kuvaa, jonka laitoin ylös pojastani , ja tajusin, että hän näyttää hott sotkuinen. Jesse ja minä olemme keskustelleet siitä, pitäisikö meidän leikata hänen hiuksensa . En usko, että kumpikaan meistä on tullut lopputulokseen . Joten tarvitsemme apuanne .</w:t>
      </w:r>
    </w:p>
    <w:p>
      <w:r>
        <w:rPr>
          <w:b/>
        </w:rPr>
        <w:t xml:space="preserve">Tulos</w:t>
      </w:r>
    </w:p>
    <w:p>
      <w:r>
        <w:t xml:space="preserve">Mitä voi tapahtua sen jälkeen, kun he ovat keskustelleet Jessen kanssa?</w:t>
      </w:r>
    </w:p>
    <w:p>
      <w:r>
        <w:rPr>
          <w:b/>
        </w:rPr>
        <w:t xml:space="preserve">Tulos</w:t>
      </w:r>
    </w:p>
    <w:p>
      <w:r>
        <w:t xml:space="preserve">Miksi heidän poikansa näytti aivan sekopäiseltä ?</w:t>
      </w:r>
    </w:p>
    <w:p>
      <w:r>
        <w:rPr>
          <w:b/>
        </w:rPr>
        <w:t xml:space="preserve">Esimerkki 1.3565</w:t>
      </w:r>
    </w:p>
    <w:p>
      <w:r>
        <w:t xml:space="preserve">Konteksti: Olen paremmalla tuulella. Toiseksi , koska tämä oli sarjan viimeinen kirja , hänellä ei ollut muuta vaihtoehtoa kuin sitoa paljon avoimia kohtia . Toistaiseksi tämä arvostelu ei ehkä näytä kuvaavan kirjaa parhaassa mahdollisessa valossa , mutta mielestäni se oli silti aika hyvä kirja .</w:t>
      </w:r>
    </w:p>
    <w:p>
      <w:r>
        <w:rPr>
          <w:b/>
        </w:rPr>
        <w:t xml:space="preserve">Tulos</w:t>
      </w:r>
    </w:p>
    <w:p>
      <w:r>
        <w:t xml:space="preserve">Mitä kertoja tekee kirjalla ?</w:t>
      </w:r>
    </w:p>
    <w:p>
      <w:r>
        <w:rPr>
          <w:b/>
        </w:rPr>
        <w:t xml:space="preserve">Esimerkki 1.3566</w:t>
      </w:r>
    </w:p>
    <w:p>
      <w:r>
        <w:t xml:space="preserve">Konteksti: Olen myös käynyt Hongkongissa ja Shenzhenissä viimeisten 3 viikon aikana. Shenzhenissä shoppailemassa ja HK:ssa uuden viisumin takia, jotta voin jäädä Kiinaan. Mandy on matkustanut kanssani lukuun ottamatta HK:ta .</w:t>
      </w:r>
    </w:p>
    <w:p>
      <w:r>
        <w:rPr>
          <w:b/>
        </w:rPr>
        <w:t xml:space="preserve">Tulos</w:t>
      </w:r>
    </w:p>
    <w:p>
      <w:r>
        <w:t xml:space="preserve">Mikä on voinut olla syysi lähteä Hongkongiin?</w:t>
      </w:r>
    </w:p>
    <w:p>
      <w:r>
        <w:rPr>
          <w:b/>
        </w:rPr>
        <w:t xml:space="preserve">Esimerkki 1.3567</w:t>
      </w:r>
    </w:p>
    <w:p>
      <w:r>
        <w:t xml:space="preserve">Asiayhteys: . nyt olen surullinen ja eksyksissä . ensimmäistä kertaa ei ole kiireellistä jäätä ostettavaksi , lääkkeitä annettavaksi , muistotilaisuutta suunniteltava , puheluita soitettava , paperitöitä arkistoitava tai talo siivottava .</w:t>
      </w:r>
    </w:p>
    <w:p>
      <w:r>
        <w:rPr>
          <w:b/>
        </w:rPr>
        <w:t xml:space="preserve">Tulos</w:t>
      </w:r>
    </w:p>
    <w:p>
      <w:r>
        <w:t xml:space="preserve">Mikä voi olla tosiasia tämän henkilön tilanteesta ?</w:t>
      </w:r>
    </w:p>
    <w:p>
      <w:r>
        <w:rPr>
          <w:b/>
        </w:rPr>
        <w:t xml:space="preserve">Tulos</w:t>
      </w:r>
    </w:p>
    <w:p>
      <w:r>
        <w:t xml:space="preserve">Mitä on voinut tapahtua ennen heidän nykyistä tilannettaan ?</w:t>
      </w:r>
    </w:p>
    <w:p>
      <w:r>
        <w:rPr>
          <w:b/>
        </w:rPr>
        <w:t xml:space="preserve">Esimerkki 1.3568</w:t>
      </w:r>
    </w:p>
    <w:p>
      <w:r>
        <w:t xml:space="preserve">Konteksti: Rakastan vain keitetyn vihreän pavun koostumusta, joka sulaa keittoon ja merilevän tuoksua . Kokeilin tätä reseptiä kotona heti sen jälkeen kun söin sitä ravintolassa . Isäni , melko vino hänen pitkä - toipumisprosessi vyöruusu , rakasti sitä ja oli enemmän kuin 2 kulhoa keittoa ( Hän oli tavallaan menettämässä ruokahalua sillä hetkellä ) . Olin hyvin ylpeä siitä mitä olen tehnyt .</w:t>
      </w:r>
    </w:p>
    <w:p>
      <w:r>
        <w:rPr>
          <w:b/>
        </w:rPr>
        <w:t xml:space="preserve">Tulos</w:t>
      </w:r>
    </w:p>
    <w:p>
      <w:r>
        <w:t xml:space="preserve">Mikä oli yllättävää siinä, miten isäni söi keittoa ?</w:t>
      </w:r>
    </w:p>
    <w:p>
      <w:r>
        <w:rPr>
          <w:b/>
        </w:rPr>
        <w:t xml:space="preserve">Esimerkki 1.3569</w:t>
      </w:r>
    </w:p>
    <w:p>
      <w:r>
        <w:t xml:space="preserve">Konteksti: Lisäksi he olivat menossa Gladen uima-altaalle, enkä ollut varma, että hän pitäisi kaikesta roiskimisesta ... Hän oli super onnellinen jäädessään kotiin! Ja hän pomppi seinistä ! ! No , suurin osa ajastamme vietettiin tänä aamuna ulkona nauttien upeasta säästä , joten hän pomppi keinusta , mutta ymmärrätte kyllä. Hän oli äänekäs ja hullu ja hassu ja onnellinen.</w:t>
      </w:r>
    </w:p>
    <w:p>
      <w:r>
        <w:rPr>
          <w:b/>
        </w:rPr>
        <w:t xml:space="preserve">Tulos</w:t>
      </w:r>
    </w:p>
    <w:p>
      <w:r>
        <w:t xml:space="preserve">Millainen sää oli?</w:t>
      </w:r>
    </w:p>
    <w:p>
      <w:r>
        <w:rPr>
          <w:b/>
        </w:rPr>
        <w:t xml:space="preserve">Esimerkki 1.3570</w:t>
      </w:r>
    </w:p>
    <w:p>
      <w:r>
        <w:t xml:space="preserve">Konteksti: I got a little scared , ngl . Olin yksin kotona ja ukkosti ja salamoi ja satoi kaatamalla . Ja nyt makaan sohvalla Lady Bugin ja Charlien kanssa. Ja Bogie makaa lattialla meidän vieressä :] Tuntuu että oksennan kohta.</w:t>
      </w:r>
    </w:p>
    <w:p>
      <w:r>
        <w:rPr>
          <w:b/>
        </w:rPr>
        <w:t xml:space="preserve">Tulos</w:t>
      </w:r>
    </w:p>
    <w:p>
      <w:r>
        <w:t xml:space="preserve">Mitä voisi tapahtua, jotta oloni paranisi?</w:t>
      </w:r>
    </w:p>
    <w:p>
      <w:r>
        <w:rPr>
          <w:b/>
        </w:rPr>
        <w:t xml:space="preserve">Tulos</w:t>
      </w:r>
    </w:p>
    <w:p>
      <w:r>
        <w:t xml:space="preserve">Mitä tapahtuu, jos myrsky jatkuu?</w:t>
      </w:r>
    </w:p>
    <w:p>
      <w:r>
        <w:rPr>
          <w:b/>
        </w:rPr>
        <w:t xml:space="preserve">Tulos</w:t>
      </w:r>
    </w:p>
    <w:p>
      <w:r>
        <w:t xml:space="preserve">Miksi Charlie makaa niin lähellä kertojaa?</w:t>
      </w:r>
    </w:p>
    <w:p>
      <w:r>
        <w:rPr>
          <w:b/>
        </w:rPr>
        <w:t xml:space="preserve">Tulos</w:t>
      </w:r>
    </w:p>
    <w:p>
      <w:r>
        <w:t xml:space="preserve">Miksi kaikki istuvat lähellä toisiaan ukkosen aikana ?</w:t>
      </w:r>
    </w:p>
    <w:p>
      <w:r>
        <w:rPr>
          <w:b/>
        </w:rPr>
        <w:t xml:space="preserve">Esimerkki 1.3571</w:t>
      </w:r>
    </w:p>
    <w:p>
      <w:r>
        <w:t xml:space="preserve">Konteksti: Brewers kokosi DVD:n, jossa on pikakopiot näytelmästä kaikista eri kuvakulmista, jotta se voisi valittaa virallisesta maalintekijän päätöksestä näytelmästä. Brewers väitti, että sen olisi pitänyt olla virhe, ja siten Sabathia olisi syöttänyt no - hitter. Kuinka usein teet näin paljon työtä todistaaksesi, että olet tehnyt virheen ja saadaksesi muut tunnustamaan sen? Yleensä se on juuri päinvastoin .</w:t>
      </w:r>
    </w:p>
    <w:p>
      <w:r>
        <w:rPr>
          <w:b/>
        </w:rPr>
        <w:t xml:space="preserve">Tulos</w:t>
      </w:r>
    </w:p>
    <w:p>
      <w:r>
        <w:t xml:space="preserve">Mikä pitää paikkansa no hitter -merkintää koskevien sääntöjen osalta ?</w:t>
      </w:r>
    </w:p>
    <w:p>
      <w:r>
        <w:rPr>
          <w:b/>
        </w:rPr>
        <w:t xml:space="preserve">Esimerkki 1.3572</w:t>
      </w:r>
    </w:p>
    <w:p>
      <w:r>
        <w:t xml:space="preserve">Konteksti: Sen jälkeen otin pitkän matkan takaisin hotellille. Yövyin Marriot Courtyardissa ... se on luultavasti noin kilometrin päässä kokouskeskuksesta. Siellä on myös Marriot aivan kadun toisella puolella.</w:t>
      </w:r>
    </w:p>
    <w:p>
      <w:r>
        <w:rPr>
          <w:b/>
        </w:rPr>
        <w:t xml:space="preserve">Tulos</w:t>
      </w:r>
    </w:p>
    <w:p>
      <w:r>
        <w:t xml:space="preserve">Miltä minusta tuntuu tämän postauksen aikana?</w:t>
      </w:r>
    </w:p>
    <w:p>
      <w:r>
        <w:rPr>
          <w:b/>
        </w:rPr>
        <w:t xml:space="preserve">Esimerkki 1.3573</w:t>
      </w:r>
    </w:p>
    <w:p>
      <w:r>
        <w:t xml:space="preserve">Konteksti: Sam ja Brooke , KIITOS ! ! ! Harjoitus illallinen oli ihana ja se oli niin hauskaa nähdä loput meidän perheen ja ystävien . Hyvin nukutun perjantai-illan jälkeen pääsimme lauantaina iltapäivällä katsomaan " The Dark Knight " kun äiti ja isä vahtivat lapsia puolestamme .</w:t>
      </w:r>
    </w:p>
    <w:p>
      <w:r>
        <w:rPr>
          <w:b/>
        </w:rPr>
        <w:t xml:space="preserve">Tulos</w:t>
      </w:r>
    </w:p>
    <w:p>
      <w:r>
        <w:t xml:space="preserve">Mitä olisi tapahtunut, jos äiti ja isä eivät olisi voineet vahtia lapsia ?</w:t>
      </w:r>
    </w:p>
    <w:p>
      <w:r>
        <w:rPr>
          <w:b/>
        </w:rPr>
        <w:t xml:space="preserve">Esimerkki 1.3574</w:t>
      </w:r>
    </w:p>
    <w:p>
      <w:r>
        <w:t xml:space="preserve">Konteksti: Tämä tapahtui noin kuukausi sitten. Tiedän, että on vielä tosi aikaista kysyä tätä, mutta olen miettinyt sitä siitä asti, kun tapasin poikaystäväni ja tiesin, että jonain päivänä menisimme naimisiin. Minulla on isäni ja isäpuoleni .</w:t>
      </w:r>
    </w:p>
    <w:p>
      <w:r>
        <w:rPr>
          <w:b/>
        </w:rPr>
        <w:t xml:space="preserve">Tulos</w:t>
      </w:r>
    </w:p>
    <w:p>
      <w:r>
        <w:t xml:space="preserve">Miksi kirjailijan poikaystävä kosi kirjailijaa?</w:t>
      </w:r>
    </w:p>
    <w:p>
      <w:r>
        <w:rPr>
          <w:b/>
        </w:rPr>
        <w:t xml:space="preserve">Esimerkki 1.3575</w:t>
      </w:r>
    </w:p>
    <w:p>
      <w:r>
        <w:t xml:space="preserve">Konteksti: Se on todellinen kriisi minulle. Minulla oli sairaalaan tapaaminen tänä aamuna , joten toivoin , että olisin tarpeeksi myöhässä, jotta jäisin paitsi ärsyttävimmistä ihmisistä . Istun kuitenkin vastapäätä kahta erittäin äänekästä purukumia napsivaa teiniä, jotka eivät näytä pystyvän puhumaan ilman, että he hakkaavat ikkunaa tai rummuttavat heidän välillään olevaa pientä pöytää. Toinen heistä on itse asiassa hämmästyttävän kaunis .</w:t>
      </w:r>
    </w:p>
    <w:p>
      <w:r>
        <w:rPr>
          <w:b/>
        </w:rPr>
        <w:t xml:space="preserve">Tulos</w:t>
      </w:r>
    </w:p>
    <w:p>
      <w:r>
        <w:t xml:space="preserve">Mikä on yksi asia, jonka voimme arvata kertojasta ?</w:t>
      </w:r>
    </w:p>
    <w:p>
      <w:r>
        <w:rPr>
          <w:b/>
        </w:rPr>
        <w:t xml:space="preserve">Tulos</w:t>
      </w:r>
    </w:p>
    <w:p>
      <w:r>
        <w:t xml:space="preserve">Mikä oli kertojan kriisi .?</w:t>
      </w:r>
    </w:p>
    <w:p>
      <w:r>
        <w:rPr>
          <w:b/>
        </w:rPr>
        <w:t xml:space="preserve">Esimerkki 1.3576</w:t>
      </w:r>
    </w:p>
    <w:p>
      <w:r>
        <w:t xml:space="preserve">Konteksti: Juuri nyt , kunnes olen säästänyt tarpeeksi ostaa kangas, että tarvitsen , ne on peitetty selkänojat vanhoja peittoja . Kangas, jonka olen valinnut päällysteiksi, on hyvin pestävä ja ... VALKOINEN ! Tiedän , kuulostaa hullulta neljän lapsen kanssa käyttää valkoista , mutta voin valkaista valkoisen ! Ne ovat kuitenkin päällyskankaita . Onneksi äitini ja minä molemmat ompelemme , joten tästä tulee talviprojekti , jonka toteutamme , kun ulkona on liian kylmä tehdä enää maalausprojekteja .</w:t>
      </w:r>
    </w:p>
    <w:p>
      <w:r>
        <w:rPr>
          <w:b/>
        </w:rPr>
        <w:t xml:space="preserve">Tulos</w:t>
      </w:r>
    </w:p>
    <w:p>
      <w:r>
        <w:t xml:space="preserve">Mitkä ovat ehkä suosikkitaitojani?</w:t>
      </w:r>
    </w:p>
    <w:p>
      <w:r>
        <w:rPr>
          <w:b/>
        </w:rPr>
        <w:t xml:space="preserve">Esimerkki 1.3577</w:t>
      </w:r>
    </w:p>
    <w:p>
      <w:r>
        <w:t xml:space="preserve">Konteksti: Etiopialaiseen tyyliin syömisessä ryhmässä on se mahtava puoli, että kaikki syövät samalta lautaselta ! Kukaan ei käytä välineitä - kauhot vain ruokaa repimällä pieniä paloja injerasta , teff-jauhoista valmistetusta, pehmoisesta, pannukakun kaltaisesta litteästä leivästä, ja dippaamalla. Ja parasta oli, että kaikki ruokamme oli vegaanista, vaikka kukaan muu 6 hengen pöydässämme ei ollut edes kasvissyöjä ! .</w:t>
      </w:r>
    </w:p>
    <w:p>
      <w:r>
        <w:rPr>
          <w:b/>
        </w:rPr>
        <w:t xml:space="preserve">Tulos</w:t>
      </w:r>
    </w:p>
    <w:p>
      <w:r>
        <w:t xml:space="preserve">Millaista ruokaa kertoja ja ryhmä syö?</w:t>
      </w:r>
    </w:p>
    <w:p>
      <w:r>
        <w:rPr>
          <w:b/>
        </w:rPr>
        <w:t xml:space="preserve">Esimerkki 1.3578</w:t>
      </w:r>
    </w:p>
    <w:p>
      <w:r>
        <w:t xml:space="preserve">Konteksti: Lori , Gwen ja minä otimme ammatillisen asuntolan. Me sytytettiin ne isot punaiset sähikäisynarut ( melkein ) yhtäaikaa ja heitettiin ne jokaisen asuntolan portin läpi. Se oli ihan älyttömän mahtavaa. Emme saaneet niin paljon reaktiota kuin olimme toivoneet , joten menimme takaisin ja sytytimme useita hondurasilaisia pullorakettien kaltaisia ilotulitteita . Travis osasi tähdätä aika hyvin , saaden ne räjähtämään suoraan poikien asuntoloiden yläpuolella .</w:t>
      </w:r>
    </w:p>
    <w:p>
      <w:r>
        <w:rPr>
          <w:b/>
        </w:rPr>
        <w:t xml:space="preserve">Tulos</w:t>
      </w:r>
    </w:p>
    <w:p>
      <w:r>
        <w:t xml:space="preserve">Millaisia ihmisiä me olemme?</w:t>
      </w:r>
    </w:p>
    <w:p>
      <w:r>
        <w:rPr>
          <w:b/>
        </w:rPr>
        <w:t xml:space="preserve">Tulos</w:t>
      </w:r>
    </w:p>
    <w:p>
      <w:r>
        <w:t xml:space="preserve">Miksi sytytimme useita hondurasilaisia pullorakettimaisia ilotulitteita ?</w:t>
      </w:r>
    </w:p>
    <w:p>
      <w:r>
        <w:rPr>
          <w:b/>
        </w:rPr>
        <w:t xml:space="preserve">Esimerkki 1.3579</w:t>
      </w:r>
    </w:p>
    <w:p>
      <w:r>
        <w:t xml:space="preserve">Konteksti: En ole pelannut viikkoihin, mutta kaikki on hyvin. Kun en pelaa, vaeltelen näyttelyhallissa ja yritän kerätä tavaraa lapsille. T-paidat ovat erittäin kysyttyjä ja yritän kerätä muita tavaroita mennessämme. Voitin 2 gigatavun muistitikun , mikä on hienoa .</w:t>
      </w:r>
    </w:p>
    <w:p>
      <w:r>
        <w:rPr>
          <w:b/>
        </w:rPr>
        <w:t xml:space="preserve">Tulos</w:t>
      </w:r>
    </w:p>
    <w:p>
      <w:r>
        <w:t xml:space="preserve">Missä olen ja mitä teen siellä , koska olen kävellyt näyttelyhallissa keräämässä tavaraa ?</w:t>
      </w:r>
    </w:p>
    <w:p>
      <w:r>
        <w:rPr>
          <w:b/>
        </w:rPr>
        <w:t xml:space="preserve">Esimerkki 1.3580</w:t>
      </w:r>
    </w:p>
    <w:p>
      <w:r>
        <w:t xml:space="preserve">Konteksti: Mikään kokoontumisoikeus tai oikeus sananvapauteen ei salli ihmisten rikkoa lakeja, jotka perustuvat katsantokannan neutraalisuuteen, kuten esimerkiksi puistolakeja, jotka estävät ihmisiä olemasta puistossa yön yli. Mikään näissä oikeuksissa ei anna vapaata valinnanvapautta mielenosoituspaikan suhteen. Turvallisuusnäkökohtien perusteella vaikuttaa täysin asianmukaiselta, että mielenosoitukset pidetään nykyaikaisissa kokouksissa useiden blogien päässä. Lisäksi väkivallattomuus ei tarkoita vain sitä, että pidättäytyy väkivallasta, vaan myös kohtuullisia keinoja, joilla vältetään väkivallan provosoiminen muissa.</w:t>
      </w:r>
    </w:p>
    <w:p>
      <w:r>
        <w:rPr>
          <w:b/>
        </w:rPr>
        <w:t xml:space="preserve">Tulos</w:t>
      </w:r>
    </w:p>
    <w:p>
      <w:r>
        <w:t xml:space="preserve">Mikä minussa on totta?</w:t>
      </w:r>
    </w:p>
    <w:p>
      <w:r>
        <w:rPr>
          <w:b/>
        </w:rPr>
        <w:t xml:space="preserve">Tulos</w:t>
      </w:r>
    </w:p>
    <w:p>
      <w:r>
        <w:t xml:space="preserve">Mikä voi olla syy siihen, että kirjoitin tämän ?</w:t>
      </w:r>
    </w:p>
    <w:p>
      <w:r>
        <w:rPr>
          <w:b/>
        </w:rPr>
        <w:t xml:space="preserve">Esimerkki 1.3581</w:t>
      </w:r>
    </w:p>
    <w:p>
      <w:r>
        <w:t xml:space="preserve">Konteksti: I like to sing along to the radio when I ' m driving . Se pitää minut valppaana , iloisena ja rentona . Nyt 99 % ajasta kuuntelen jazzia. Saimme viime jouluna Sirius-satelliittiradion , ja siellä on todella hyvä jazz-asema . Eilen ajoin takaisin asioilta.</w:t>
      </w:r>
    </w:p>
    <w:p>
      <w:r>
        <w:rPr>
          <w:b/>
        </w:rPr>
        <w:t xml:space="preserve">Tulos</w:t>
      </w:r>
    </w:p>
    <w:p>
      <w:r>
        <w:t xml:space="preserve">Mitä puhujan tarinassa voi tapahtua seuraavaksi?</w:t>
      </w:r>
    </w:p>
    <w:p>
      <w:r>
        <w:rPr>
          <w:b/>
        </w:rPr>
        <w:t xml:space="preserve">Esimerkki 1.3582</w:t>
      </w:r>
    </w:p>
    <w:p>
      <w:r>
        <w:t xml:space="preserve">Konteksti: Brianne vietti aikaa Sun &amp; Fun -altaassa Mollyn kanssa. Molly pyysi sitten viettää yön viime yönä , mutta noin klo 23:30 hänen vatsansa alkoi sattua ja hän halusi mennä kotiin . Vein hänet kotiinsa . Tänään Devon ja Trevor ovat menossa Jam-viikon juhlallisuuksiin White Oak -leirille. He saivat pitää vesitaistelun ja uida.</w:t>
      </w:r>
    </w:p>
    <w:p>
      <w:r>
        <w:rPr>
          <w:b/>
        </w:rPr>
        <w:t xml:space="preserve">Tulos</w:t>
      </w:r>
    </w:p>
    <w:p>
      <w:r>
        <w:t xml:space="preserve">Mitä tapahtui sen jälkeen, kun Molly sairastui .?</w:t>
      </w:r>
    </w:p>
    <w:p>
      <w:r>
        <w:rPr>
          <w:b/>
        </w:rPr>
        <w:t xml:space="preserve">Tulos</w:t>
      </w:r>
    </w:p>
    <w:p>
      <w:r>
        <w:t xml:space="preserve">Mitä Devonille ja Trevorille tapahtuu seuraavaksi?</w:t>
      </w:r>
    </w:p>
    <w:p>
      <w:r>
        <w:rPr>
          <w:b/>
        </w:rPr>
        <w:t xml:space="preserve">Tulos</w:t>
      </w:r>
    </w:p>
    <w:p>
      <w:r>
        <w:t xml:space="preserve">Mikä voi olla syynä siihen, että hänen vatsaansa alkoi sattua ?</w:t>
      </w:r>
    </w:p>
    <w:p>
      <w:r>
        <w:rPr>
          <w:b/>
        </w:rPr>
        <w:t xml:space="preserve">Tulos</w:t>
      </w:r>
    </w:p>
    <w:p>
      <w:r>
        <w:t xml:space="preserve">Mikä oli syy, miksi Molly ei voinut jäädä ?</w:t>
      </w:r>
    </w:p>
    <w:p>
      <w:r>
        <w:rPr>
          <w:b/>
        </w:rPr>
        <w:t xml:space="preserve">Esimerkki 1.3583</w:t>
      </w:r>
    </w:p>
    <w:p>
      <w:r>
        <w:t xml:space="preserve">Konteksti: Minusta tuntuu, että aiheutin paljon hänen ongelmiaan. Drew oli uskomaton tänään . Hän jätti sarkastisen , ilkeän fascade hetkeksi ( rakastan hänen sarkastinen , ilkeä fascade , for the record ) , ja teki asioita kuten halata Ana kun hän oli järkyttynyt , ja piteli takaisin hiuksiani kun oksensin .</w:t>
      </w:r>
    </w:p>
    <w:p>
      <w:r>
        <w:rPr>
          <w:b/>
        </w:rPr>
        <w:t xml:space="preserve">Tulos</w:t>
      </w:r>
    </w:p>
    <w:p>
      <w:r>
        <w:t xml:space="preserve">Mistä syystä Drew oli tänään uskomaton ?</w:t>
      </w:r>
    </w:p>
    <w:p>
      <w:r>
        <w:rPr>
          <w:b/>
        </w:rPr>
        <w:t xml:space="preserve">Tulos</w:t>
      </w:r>
    </w:p>
    <w:p>
      <w:r>
        <w:t xml:space="preserve">Mistä syystä minusta tuntuu, että olen aiheuttanut paljon hänen ongelmiaan ?</w:t>
      </w:r>
    </w:p>
    <w:p>
      <w:r>
        <w:rPr>
          <w:b/>
        </w:rPr>
        <w:t xml:space="preserve">Tulos</w:t>
      </w:r>
    </w:p>
    <w:p>
      <w:r>
        <w:t xml:space="preserve">Mikä on voinut aiheuttaa kertojan sairastumisen ?</w:t>
      </w:r>
    </w:p>
    <w:p>
      <w:r>
        <w:rPr>
          <w:b/>
        </w:rPr>
        <w:t xml:space="preserve">Tulos</w:t>
      </w:r>
    </w:p>
    <w:p>
      <w:r>
        <w:t xml:space="preserve">Miksi Drew oli tänään niin ystävällinen Analle ja muille?</w:t>
      </w:r>
    </w:p>
    <w:p>
      <w:r>
        <w:rPr>
          <w:b/>
        </w:rPr>
        <w:t xml:space="preserve">Esimerkki 1.3584</w:t>
      </w:r>
    </w:p>
    <w:p>
      <w:r>
        <w:t xml:space="preserve">Konteksti: Yritin co - nukkua ( paljon minun kauhuissani ) ja ei apua siellä joko . Joten eilen olimme paikallisessa huvipuistossa ja juttelin toisen äidin kanssa . Hänellä on 5 poikaa ja hän antoi tämän neuvon - käännä vauvaa kolme kertaa myötäpäivään niin hän nukkuu läpi yön . Joten kokeilimme sitä.</w:t>
      </w:r>
    </w:p>
    <w:p>
      <w:r>
        <w:rPr>
          <w:b/>
        </w:rPr>
        <w:t xml:space="preserve">Tulos</w:t>
      </w:r>
    </w:p>
    <w:p>
      <w:r>
        <w:t xml:space="preserve">Miksi puhuja pyytää neuvoja?</w:t>
      </w:r>
    </w:p>
    <w:p>
      <w:r>
        <w:rPr>
          <w:b/>
        </w:rPr>
        <w:t xml:space="preserve">Esimerkki 1.3585</w:t>
      </w:r>
    </w:p>
    <w:p>
      <w:r>
        <w:t xml:space="preserve">Konteksti: He opettivat minulle jo edellisessä koulussani nykyiset oppituntini. Ok , jotta asia olisi selkeämpi . Minusta nykyiset oppituntini ovat tylsiä .... No , paitsi taideaineet , keramiikka , historia ( kyllä , en vitsaile . Historia on jännittävää ) , ja tietysti ..... aina niin piinaava p.e ..... Tiedän että olen fiksu .</w:t>
      </w:r>
    </w:p>
    <w:p>
      <w:r>
        <w:rPr>
          <w:b/>
        </w:rPr>
        <w:t xml:space="preserve">Tulos</w:t>
      </w:r>
    </w:p>
    <w:p>
      <w:r>
        <w:t xml:space="preserve">Mikä on kertojan näkemys koulusta?</w:t>
      </w:r>
    </w:p>
    <w:p>
      <w:r>
        <w:rPr>
          <w:b/>
        </w:rPr>
        <w:t xml:space="preserve">Esimerkki 1.3586</w:t>
      </w:r>
    </w:p>
    <w:p>
      <w:r>
        <w:t xml:space="preserve">Konteksti: Hän osti fretin eläinkaupasta ja aikoo hankkia sille kaverin, mutta hänellä ei ole varaa isompaan häkkiin. Hän työskentelee osa-aikaisesti eläinkaupassa . En ole varma käykö hän myös koulua vai ei . Olen töissä hienossa eläinkaupassa . Rakastan sitä , kaikki eläimemme tulevat paikallisilta kasvattajilta ja entisiltä työntekijöiltä .</w:t>
      </w:r>
    </w:p>
    <w:p>
      <w:r>
        <w:rPr>
          <w:b/>
        </w:rPr>
        <w:t xml:space="preserve">Tulos</w:t>
      </w:r>
    </w:p>
    <w:p>
      <w:r>
        <w:t xml:space="preserve">Mitä voi tapahtua, kun olen ostanut itselleni fretin ?</w:t>
      </w:r>
    </w:p>
    <w:p>
      <w:r>
        <w:rPr>
          <w:b/>
        </w:rPr>
        <w:t xml:space="preserve">Esimerkki 1.3587</w:t>
      </w:r>
    </w:p>
    <w:p>
      <w:r>
        <w:t xml:space="preserve">Konteksti: haha ... Hölmöilin hieman atomieni kanssa ja sain itse asiassa nähdä kaikki atomini ennen viikon taukoa ! ha ... Katsokaas, 3. tunti oli vain 15 minuuttia, ennen kuin heidät vapautettiin konserttia edeltävälle välitunnille. Aioin itse asiassa kadota sen 15 minuutin ajaksi, joka minulla olisi hiiliatomieni kanssa.</w:t>
      </w:r>
    </w:p>
    <w:p>
      <w:r>
        <w:rPr>
          <w:b/>
        </w:rPr>
        <w:t xml:space="preserve">Tulos</w:t>
      </w:r>
    </w:p>
    <w:p>
      <w:r>
        <w:t xml:space="preserve">Kuinka kauan tauko kestää?</w:t>
      </w:r>
    </w:p>
    <w:p>
      <w:r>
        <w:rPr>
          <w:b/>
        </w:rPr>
        <w:t xml:space="preserve">Tulos</w:t>
      </w:r>
    </w:p>
    <w:p>
      <w:r>
        <w:t xml:space="preserve">Mitä tapahtuu 3. jakson päätyttyä ?</w:t>
      </w:r>
    </w:p>
    <w:p>
      <w:r>
        <w:rPr>
          <w:b/>
        </w:rPr>
        <w:t xml:space="preserve">Esimerkki 1.3588</w:t>
      </w:r>
    </w:p>
    <w:p>
      <w:r>
        <w:t xml:space="preserve">Konteksti: mutta Kimyan soolotyö on enemmän jatkoa kuin hänen ja minusta hänen bändinsä piilottaa aina hänen laulunsa äänellisesti. Hän esitti joitakin kappaleita akustisen kitaran kanssa ja oli UPEA , mutta bändin yli kuului vain fragmentteja ja vaikka esitys oli viihdyttävä , halusin todella , että hän riisuu sen pois . Eräs sekopää tuli lavalle ja tarttui mikrofoniin ja hän hemmotteli häntä juuri oikean pituisen ajan , mutta kun hän tuli takaisin hakemaan sekunteja , hänet potkittiin ulos .</w:t>
      </w:r>
    </w:p>
    <w:p>
      <w:r>
        <w:rPr>
          <w:b/>
        </w:rPr>
        <w:t xml:space="preserve">Tulos</w:t>
      </w:r>
    </w:p>
    <w:p>
      <w:r>
        <w:t xml:space="preserve">Miksi he hellittivät lavalle juossutta fania ?</w:t>
      </w:r>
    </w:p>
    <w:p>
      <w:r>
        <w:rPr>
          <w:b/>
        </w:rPr>
        <w:t xml:space="preserve">Esimerkki 1.3589</w:t>
      </w:r>
    </w:p>
    <w:p>
      <w:r>
        <w:t xml:space="preserve">Konteksti: = = " Näin ollen, he laittoivat sen arkistoon nimellä , ( Ei aihetta ) .. xD. xD. Weirdd .</w:t>
      </w:r>
    </w:p>
    <w:p>
      <w:r>
        <w:rPr>
          <w:b/>
        </w:rPr>
        <w:t xml:space="preserve">Tulos</w:t>
      </w:r>
    </w:p>
    <w:p>
      <w:r>
        <w:t xml:space="preserve">Mitä teet, jos sinun on löydettävä tietty sähköposti arkistostasi?</w:t>
      </w:r>
    </w:p>
    <w:p>
      <w:r>
        <w:rPr>
          <w:b/>
        </w:rPr>
        <w:t xml:space="preserve">Esimerkki 1.3590</w:t>
      </w:r>
    </w:p>
    <w:p>
      <w:r>
        <w:t xml:space="preserve">Konteksti: Lukiossa yksi minua todella kiehtovista ajatuksista oli käsite "kielletty tieto". " Asiat, jotka on parempi , itsesi ja kaikkien muidenkin , että et nyt . Se on hyvin yleinen ajatus Lovecraftissa , kauhussa ja tietyissä uskonnoissa . Katolinen kirkko oli Indeksi , esimerkiksi , ja fundamentalistit tuomitsivat Harry Potterin .</w:t>
      </w:r>
    </w:p>
    <w:p>
      <w:r>
        <w:rPr>
          <w:b/>
        </w:rPr>
        <w:t xml:space="preserve">Tulos</w:t>
      </w:r>
    </w:p>
    <w:p>
      <w:r>
        <w:t xml:space="preserve">Mitä voi tapahtua, kun opit "kielletystä tiedosta" lukiossasi?</w:t>
      </w:r>
    </w:p>
    <w:p>
      <w:r>
        <w:rPr>
          <w:b/>
        </w:rPr>
        <w:t xml:space="preserve">Esimerkki 1.3591</w:t>
      </w:r>
    </w:p>
    <w:p>
      <w:r>
        <w:t xml:space="preserve">Konteksti: Vuonna 1999 äitini, siskoni, kälyni ja minä aloitimme kesäperinteen: lähdemme viikonlopuksi pois äitini syntymäpäivän läheisyydessä. Yksi vuosi jäi kokonaan väliin, ja viime vuonna päädyimme sen sijaan syyskuulle, mutta yleensä ajankohta sopii kaikille, ja koska tänään on äitini syntymäpäivä, lähdemme juuri tänä viikonloppuna! Vaikka en olekaan sellainen, joka haluaa olla poissa perheeni luota , arvostan näitä hetkiä ja muistoja niin paljon ! Meillä on aina hauskaa ja rentouttavaa aikaa !.</w:t>
      </w:r>
    </w:p>
    <w:p>
      <w:r>
        <w:rPr>
          <w:b/>
        </w:rPr>
        <w:t xml:space="preserve">Tulos</w:t>
      </w:r>
    </w:p>
    <w:p>
      <w:r>
        <w:t xml:space="preserve">Miksi kirjoittaja lähtee säännöllisesti perheensä kanssa matkoille ?</w:t>
      </w:r>
    </w:p>
    <w:p>
      <w:r>
        <w:rPr>
          <w:b/>
        </w:rPr>
        <w:t xml:space="preserve">Esimerkki 1.3592</w:t>
      </w:r>
    </w:p>
    <w:p>
      <w:r>
        <w:t xml:space="preserve">Konteksti: Naapurini vakuutti minulle, että hän EI ollut jättänyt viestiä . Viehättävää . Onneksi olen fiksu apina ja sain kaverin rekisterinumeron, kun hän ajoi pois. Sitten soitin kiinteistönvälittäjälle , joka myy taloa .</w:t>
      </w:r>
    </w:p>
    <w:p>
      <w:r>
        <w:rPr>
          <w:b/>
        </w:rPr>
        <w:t xml:space="preserve">Tulos</w:t>
      </w:r>
    </w:p>
    <w:p>
      <w:r>
        <w:t xml:space="preserve">Millainen ihminen minä olen?</w:t>
      </w:r>
    </w:p>
    <w:p>
      <w:r>
        <w:rPr>
          <w:b/>
        </w:rPr>
        <w:t xml:space="preserve">Esimerkki 1.3593</w:t>
      </w:r>
    </w:p>
    <w:p>
      <w:r>
        <w:t xml:space="preserve">Konteksti: Ja HYVÄ heille... minä pidän valkoisesta tytöstäni. - Noah David Simon Tapailin yliopistossa yhtä mustaa naista, joka oli Pennsylvanian mustan oikeusministerin tytär . Hän oli hyvin rikas ja vei minut ulos kaikkien rikkaiden homoystäviensä kanssa Pittsburghissa . Hänen homokavereitaan kutsuttiin Burrito Boysiksi, koska he omistivat kaikki paremmat ravintolat Pittsburghissa.</w:t>
      </w:r>
    </w:p>
    <w:p>
      <w:r>
        <w:rPr>
          <w:b/>
        </w:rPr>
        <w:t xml:space="preserve">Tulos</w:t>
      </w:r>
    </w:p>
    <w:p>
      <w:r>
        <w:t xml:space="preserve">Mitä kertojalle tapahtuisi, kun hän hengailisi The Burrito Boysin kanssa ?</w:t>
      </w:r>
    </w:p>
    <w:p>
      <w:r>
        <w:rPr>
          <w:b/>
        </w:rPr>
        <w:t xml:space="preserve">Esimerkki 1.3594</w:t>
      </w:r>
    </w:p>
    <w:p>
      <w:r>
        <w:t xml:space="preserve">Konteksti: Niinpä päätin olla katsomatta sitä ennen kuin näen sen ilmaiseksi televisiosta. Joten , kun elokuvaa näytettiin , luin kirjaa jonka toin mukanani luettavaksi . Luin muutaman luvun siitä ja kyllästyin ja kyllästyin lukemiseen.</w:t>
      </w:r>
    </w:p>
    <w:p>
      <w:r>
        <w:rPr>
          <w:b/>
        </w:rPr>
        <w:t xml:space="preserve">Tulos</w:t>
      </w:r>
    </w:p>
    <w:p>
      <w:r>
        <w:t xml:space="preserve">Miksi päätin olla katsomatta sitä ennen kuin näin sen ilmaistelevisiossa?</w:t>
      </w:r>
    </w:p>
    <w:p>
      <w:r>
        <w:rPr>
          <w:b/>
        </w:rPr>
        <w:t xml:space="preserve">Esimerkki 1.3595</w:t>
      </w:r>
    </w:p>
    <w:p>
      <w:r>
        <w:t xml:space="preserve">Konteksti: Ei ollut ostoksia . Ainoat ostokset tehtiin pillereitä ja varusteita varten . En ollut edes kiinnostunut hankkimaan alusvaatteita tai mitään muutakaan . Vietimme päivämme Phang Ngassa ja saarilla , palasimme Phuketiin vasta kun tuli yö . Mies halusi kokea kaikki ne esitteiden jutut . Siellä oli ATV-ratoja , lentäviä kettuilureittejä ( en voi koskaan ymmärtää miksi .</w:t>
      </w:r>
    </w:p>
    <w:p>
      <w:r>
        <w:rPr>
          <w:b/>
        </w:rPr>
        <w:t xml:space="preserve">Tulos</w:t>
      </w:r>
    </w:p>
    <w:p>
      <w:r>
        <w:t xml:space="preserve">Millä mantereella kertoja todennäköisesti matkustaa ?</w:t>
      </w:r>
    </w:p>
    <w:p>
      <w:r>
        <w:rPr>
          <w:b/>
        </w:rPr>
        <w:t xml:space="preserve">Tulos</w:t>
      </w:r>
    </w:p>
    <w:p>
      <w:r>
        <w:t xml:space="preserve">Missä maassa kertoja todennäköisesti matkustaa ?</w:t>
      </w:r>
    </w:p>
    <w:p>
      <w:r>
        <w:rPr>
          <w:b/>
        </w:rPr>
        <w:t xml:space="preserve">Esimerkki 1.3596</w:t>
      </w:r>
    </w:p>
    <w:p>
      <w:r>
        <w:t xml:space="preserve">Konteksti: Mutta sitten luin, mitä hän luki, ja se näytti käsikirjoitukselta. Menetin kiinnostukseni reiluksi viideksi minuutiksi , kunnes ajattelin , että hetkinen , hänhän on näyttelijäksi aika hyvin pukeutunut . Kiva katsella ainakin.</w:t>
      </w:r>
    </w:p>
    <w:p>
      <w:r>
        <w:rPr>
          <w:b/>
        </w:rPr>
        <w:t xml:space="preserve">Tulos</w:t>
      </w:r>
    </w:p>
    <w:p>
      <w:r>
        <w:t xml:space="preserve">Miksi olin kiinnostunut hänestä?</w:t>
      </w:r>
    </w:p>
    <w:p>
      <w:r>
        <w:rPr>
          <w:b/>
        </w:rPr>
        <w:t xml:space="preserve">Esimerkki 1.3597</w:t>
      </w:r>
    </w:p>
    <w:p>
      <w:r>
        <w:t xml:space="preserve">Konteksti: Rakas Harry : Isäni kuoli viime kuussa , ja olemme juuri saaneet hänen paperinsa läpi. Hän jätti kaiken tasan siskolleni ja minulle . Löysimme muun muassa kaksi Berkshire Hathawayn osaketta ( Warren Buffettin yhtiö ) .</w:t>
      </w:r>
    </w:p>
    <w:p>
      <w:r>
        <w:rPr>
          <w:b/>
        </w:rPr>
        <w:t xml:space="preserve">Tulos</w:t>
      </w:r>
    </w:p>
    <w:p>
      <w:r>
        <w:t xml:space="preserve">Mitä voi tapahtua tärkeiden papereiden läpikäynnin jälkeen ?</w:t>
      </w:r>
    </w:p>
    <w:p>
      <w:r>
        <w:rPr>
          <w:b/>
        </w:rPr>
        <w:t xml:space="preserve">Esimerkki 1.3598</w:t>
      </w:r>
    </w:p>
    <w:p>
      <w:r>
        <w:t xml:space="preserve">Konteksti: Yritin saada hänet suostumaan näyttämään minulle vanhaa kaupunkia, mutta hän sanoi, että hänen oli mentävä tapaamaan siskojensa vanhaa opiskelukaveria, mikä vaikutti minusta hieman oudolta, kuka ystävystyy siskojensa opiskelukavereiden kanssa? Puhuimme asiasta hieman, mutta hän lähti puhumaan neiti Kalenterin kanssa. En usko, että se johtui jostain, mitä sanoin. Soitin Annabellekin, halusin tarkistaa, että kaikki on kunnossa. Kuulosti siltä, että hän oli käynyt teellä ja oli vaarassa luikerrella takaisin Britannian aikaan.</w:t>
      </w:r>
    </w:p>
    <w:p>
      <w:r>
        <w:rPr>
          <w:b/>
        </w:rPr>
        <w:t xml:space="preserve">Tulos</w:t>
      </w:r>
    </w:p>
    <w:p>
      <w:r>
        <w:t xml:space="preserve">Mikä on mahdollinen syy siihen, että mies halusi tavata siskonsa vanhan opiskelukaverin?</w:t>
      </w:r>
    </w:p>
    <w:p>
      <w:r>
        <w:rPr>
          <w:b/>
        </w:rPr>
        <w:t xml:space="preserve">Esimerkki 1.3599</w:t>
      </w:r>
    </w:p>
    <w:p>
      <w:r>
        <w:t xml:space="preserve">Konteksti: Bryan ja minä otimme taksin Cineleisureen illalliselle. Taksimatka oli KAMALA . En ole tuntenut oloani näin pahaksi pitkään aikaan . Enkä pystynyt edes puhumaan kunnolla .</w:t>
      </w:r>
    </w:p>
    <w:p>
      <w:r>
        <w:rPr>
          <w:b/>
        </w:rPr>
        <w:t xml:space="preserve">Tulos</w:t>
      </w:r>
    </w:p>
    <w:p>
      <w:r>
        <w:t xml:space="preserve">Miksi CJ meni syömään vanhempiensa kanssa?</w:t>
      </w:r>
    </w:p>
    <w:p>
      <w:r>
        <w:rPr>
          <w:b/>
        </w:rPr>
        <w:t xml:space="preserve">Esimerkki 1.3600</w:t>
      </w:r>
    </w:p>
    <w:p>
      <w:r>
        <w:t xml:space="preserve">Konteksti: Hän oli minua useita vuosia nuorempi. Juttelimme elämästämme ja kaupungista ja keskustelimme Joni Mitchellistä ja Rufus Wainwrightista. Lopulta hän lähti kotiin, ja minä palasin Johnin ja Steven luokse.</w:t>
      </w:r>
    </w:p>
    <w:p>
      <w:r>
        <w:rPr>
          <w:b/>
        </w:rPr>
        <w:t xml:space="preserve">Tulos</w:t>
      </w:r>
    </w:p>
    <w:p>
      <w:r>
        <w:t xml:space="preserve">Miksi kertoja tuntee sukulaisuutta keskustelukumppaninsa kanssa ?</w:t>
      </w:r>
    </w:p>
    <w:p>
      <w:r>
        <w:rPr>
          <w:b/>
        </w:rPr>
        <w:t xml:space="preserve">Esimerkki 1.3601</w:t>
      </w:r>
    </w:p>
    <w:p>
      <w:r>
        <w:t xml:space="preserve">Konteksti: monet ihmiset ovat hieman levottomia tuosta visiosta . kummitella : tulla jatkuvasti mieleen esim. meitä on kummitellut mahdollisuus, että olemme muuttumassa koneiksemme : tehokkaiksi , toimiviksi , tuottaviksi , sieluttomiksi .</w:t>
      </w:r>
    </w:p>
    <w:p>
      <w:r>
        <w:rPr>
          <w:b/>
        </w:rPr>
        <w:t xml:space="preserve">Tulos</w:t>
      </w:r>
    </w:p>
    <w:p>
      <w:r>
        <w:t xml:space="preserve">Mitä vastaan OP:lla on kirves hiertää ?</w:t>
      </w:r>
    </w:p>
    <w:p>
      <w:r>
        <w:rPr>
          <w:b/>
        </w:rPr>
        <w:t xml:space="preserve">Tulos</w:t>
      </w:r>
    </w:p>
    <w:p>
      <w:r>
        <w:t xml:space="preserve">Mitä elokuvaa OP EI olisi fanittanut ?</w:t>
      </w:r>
    </w:p>
    <w:p>
      <w:r>
        <w:rPr>
          <w:b/>
        </w:rPr>
        <w:t xml:space="preserve">Esimerkki 1.3602</w:t>
      </w:r>
    </w:p>
    <w:p>
      <w:r>
        <w:t xml:space="preserve">Konteksti: Hän ja Colton olivat olleet täydellinen pari koulussa , nimetty tanssiaisten kuningas ja kuningatar , mutta Colton saattoi nähdä tytössä nyt heikon pettymyksen , ylpeyden siitä, miten tyttö oli kertonut hänelle nimensä olevan edelleen Kaufman . Hän ja Colton eivät olleet koskaan olleet ystäviä, vaikka hän tiesi, ettei Elise ollut koskaan ymmärtänyt heidän kilpailuaan. Colton, hän tiesi, vihasi häntä aidosti, koska hän oli aina pannut heidän keskusteluihinsa piikkejä ja koska hän oli katsellut Eliseä koko koulun ajan. Hän ei ollut koskaan täysin vihannut Coltonia , ja vanha vihamielisyys oli pehmennyt leikkisiksi piikittelyiksi - ainakin Jackin mielestä - kun hän oli tajunnut, ettei Colton muistanut kiusanneensa pientä vaaleaa poikaa ala-asteella.</w:t>
      </w:r>
    </w:p>
    <w:p>
      <w:r>
        <w:rPr>
          <w:b/>
        </w:rPr>
        <w:t xml:space="preserve">Tulos</w:t>
      </w:r>
    </w:p>
    <w:p>
      <w:r>
        <w:t xml:space="preserve">Miksi Elise oli innokas kertomaan Jackille, että hänen sukunimensä ei ollut muuttunut ?</w:t>
      </w:r>
    </w:p>
    <w:p>
      <w:r>
        <w:rPr>
          <w:b/>
        </w:rPr>
        <w:t xml:space="preserve">Esimerkki 1.3603</w:t>
      </w:r>
    </w:p>
    <w:p>
      <w:r>
        <w:t xml:space="preserve">Konteksti: Tämä on todellinen merkintä ! * le gasp * Viime kuussa silmälasini mutta sain uudet ja rakastan uusia koska ne ovat neliön muotoiset ja saavat minut näyttämään fiksulta . XD Lisäksi mun pitäis uusintakokeilla kliininen koe ensi kuussa . Toivottavasti tällä kertaa läpäisen ja aion mennä erittäin hitaasti ja ottaa aikaa .</w:t>
      </w:r>
    </w:p>
    <w:p>
      <w:r>
        <w:rPr>
          <w:b/>
        </w:rPr>
        <w:t xml:space="preserve">Tulos</w:t>
      </w:r>
    </w:p>
    <w:p>
      <w:r>
        <w:t xml:space="preserve">Miksi kertoja tarvitsee enemmän aikaa ?</w:t>
      </w:r>
    </w:p>
    <w:p>
      <w:r>
        <w:rPr>
          <w:b/>
        </w:rPr>
        <w:t xml:space="preserve">Esimerkki 1.3604</w:t>
      </w:r>
    </w:p>
    <w:p>
      <w:r>
        <w:t xml:space="preserve">Konteksti: Miksi ? Koska perheeni on surkea ja kukaan ei voinut kertoa minulle . Kysyin isoäidiltäni ja hän vain sivuutti minut . Hän ei puhu hänestä enää ( isoisäni kuoli vuonna 99 ) koska hänen poikaystävänsä vittuili siitä .</w:t>
      </w:r>
    </w:p>
    <w:p>
      <w:r>
        <w:rPr>
          <w:b/>
        </w:rPr>
        <w:t xml:space="preserve">Tulos</w:t>
      </w:r>
    </w:p>
    <w:p>
      <w:r>
        <w:t xml:space="preserve">Mihin mahdollisesti viitataan ?</w:t>
      </w:r>
    </w:p>
    <w:p>
      <w:r>
        <w:rPr>
          <w:b/>
        </w:rPr>
        <w:t xml:space="preserve">Esimerkki 1.3605</w:t>
      </w:r>
    </w:p>
    <w:p>
      <w:r>
        <w:t xml:space="preserve">Konteksti: Se on väsyttävä päivä . Nukuin tänä aamuna todella myöhään ( tai aikaisin ) ja pystyin tuskin ajattelemaan juuri ja juuri ennen kuin puhun . Minulla on aina tämä puolen sekunnin viive, kun puhun .</w:t>
      </w:r>
    </w:p>
    <w:p>
      <w:r>
        <w:rPr>
          <w:b/>
        </w:rPr>
        <w:t xml:space="preserve">Tulos</w:t>
      </w:r>
    </w:p>
    <w:p>
      <w:r>
        <w:t xml:space="preserve">Mikä voi olla syynä tähän tilanteeseen ?</w:t>
      </w:r>
    </w:p>
    <w:p>
      <w:r>
        <w:rPr>
          <w:b/>
        </w:rPr>
        <w:t xml:space="preserve">Tulos</w:t>
      </w:r>
    </w:p>
    <w:p>
      <w:r>
        <w:t xml:space="preserve">Miksi kertoja ei herää aikaisin ?</w:t>
      </w:r>
    </w:p>
    <w:p>
      <w:r>
        <w:rPr>
          <w:b/>
        </w:rPr>
        <w:t xml:space="preserve">Esimerkki 1.3606</w:t>
      </w:r>
    </w:p>
    <w:p>
      <w:r>
        <w:t xml:space="preserve">Konteksti: En voi selittää sitä, mutta meidän on mentävä tätä tietä ! " James huusi ja minä nyökkäsin myöntävästi , molemmat halusimme epätoivoisesti päästä mahdollisimman kauas linnasta. Muut kolme vaihtoivat epäilevän katseen toisiinsa, mutta lähtivät sitten peräämme . Käännyimme ja syöksyimme taas metsään . James näki sen ensimmäisenä , ja pian me muutkin olimme pysähtyneet tuijottamaan sitä .</w:t>
      </w:r>
    </w:p>
    <w:p>
      <w:r>
        <w:rPr>
          <w:b/>
        </w:rPr>
        <w:t xml:space="preserve">Tulos</w:t>
      </w:r>
    </w:p>
    <w:p>
      <w:r>
        <w:t xml:space="preserve">Miksi Jaakob kehottaa muita pakenemaan linnasta ?</w:t>
      </w:r>
    </w:p>
    <w:p>
      <w:r>
        <w:rPr>
          <w:b/>
        </w:rPr>
        <w:t xml:space="preserve">Esimerkki 1.3607</w:t>
      </w:r>
    </w:p>
    <w:p>
      <w:r>
        <w:t xml:space="preserve">Konteksti: Olin nostanut ISO-arvoni 1200:een ja olin halukas nostamaan sitä korkeammalle. Koska tapahtuman oli tarkoitus kestää 20:30 asti, aloin tajuta olevani pulassa: pian valoa ei olisi tarpeeksi!Asetin salaman, osoitin sen valkoiseen kattoon ja käytin Pocketwizardia laukaisuun. Mutta valo hupeni koko ajan ja tajusin olevani todella pulassa. Minulla oli toinen salama - mutta ei synkronointijohtoa eikä kolmatta Pocketwizardia sen laukaisemiseen.</w:t>
      </w:r>
    </w:p>
    <w:p>
      <w:r>
        <w:rPr>
          <w:b/>
        </w:rPr>
        <w:t xml:space="preserve">Tulos</w:t>
      </w:r>
    </w:p>
    <w:p>
      <w:r>
        <w:t xml:space="preserve">Mitä tämä viesti saattaa kuvata ?</w:t>
      </w:r>
    </w:p>
    <w:p>
      <w:r>
        <w:rPr>
          <w:b/>
        </w:rPr>
        <w:t xml:space="preserve">Esimerkki 1.3608</w:t>
      </w:r>
    </w:p>
    <w:p>
      <w:r>
        <w:t xml:space="preserve">Konteksti: Se vie aikaa löytää paikkoja, joihin haluat harjoittelijaksi, lähettää tavarasi ja varmistaa, että voitat kaikki muut potentiaaliset ehdokkaat ; ). 3 . Seuraa ! ! Vaikka toivottavasti olisin kuullut takaisin yrityksestä, jos en olisi seurannut, ei sitä koskaan tiedä! 4 .</w:t>
      </w:r>
    </w:p>
    <w:p>
      <w:r>
        <w:rPr>
          <w:b/>
        </w:rPr>
        <w:t xml:space="preserve">Tulos</w:t>
      </w:r>
    </w:p>
    <w:p>
      <w:r>
        <w:t xml:space="preserve">Miksi kirjoittaja haluaisi päihittää muut mahdolliset ehdokkaat ?</w:t>
      </w:r>
    </w:p>
    <w:p>
      <w:r>
        <w:rPr>
          <w:b/>
        </w:rPr>
        <w:t xml:space="preserve">Esimerkki 1.3609</w:t>
      </w:r>
    </w:p>
    <w:p>
      <w:r>
        <w:t xml:space="preserve">Konteksti: Mutta ostaa ostaa se auttaa minua polttamaan vähemmän , miehet juga ya duit abis buat beli rokok . Se on edelleen haaste, mutta se tulee lopulta loppumaan ... ketjupoltto tarkoitan , ei satunnainen tupakointi HAHA . Loppujen lopuksi yksi parhaista lukioaikaisista ystävistäni on tulossa Sydneyhin tänä viikonloppuna ja olen varma, että hänen kanssaan - ei ole mitään muuta kuin klubi, alkoholi ja savukkeet.</w:t>
      </w:r>
    </w:p>
    <w:p>
      <w:r>
        <w:rPr>
          <w:b/>
        </w:rPr>
        <w:t xml:space="preserve">Tulos</w:t>
      </w:r>
    </w:p>
    <w:p>
      <w:r>
        <w:t xml:space="preserve">Miksi luulen, että ketjupoltto loppuu ?</w:t>
      </w:r>
    </w:p>
    <w:p>
      <w:r>
        <w:rPr>
          <w:b/>
        </w:rPr>
        <w:t xml:space="preserve">Esimerkki 1.3610</w:t>
      </w:r>
    </w:p>
    <w:p>
      <w:r>
        <w:t xml:space="preserve">Konteksti: Se ei ole koskaan ollut salaisuus, että rakkauteni kirjoja kohtaan ei tunne rajoja. Siitä lähtien kun osasin lukea , olin nenä kirjassa ja luin kirjaimellisesti kaiken, mikä kulki ohitseni. Usein luin yhden kirjan , sitten aloitin uuden ja päädyin lukemaan useita kirjoja samassa ajassa. Kirjoja talvella ( Jessie Wilcox - Smith)Viime vuosina olen kuitenkin alkanut lukea yhä vähemmän - syynä ovat televisio ja internet. Sitä paitsi kirjojen ostaminen maksaa rahaa, ja nyt me kaikki tiedämme, että olen melko säästäväinen.</w:t>
      </w:r>
    </w:p>
    <w:p>
      <w:r>
        <w:rPr>
          <w:b/>
        </w:rPr>
        <w:t xml:space="preserve">Tulos</w:t>
      </w:r>
    </w:p>
    <w:p>
      <w:r>
        <w:t xml:space="preserve">Mikä voi olla pätevä fakta minusta ?</w:t>
      </w:r>
    </w:p>
    <w:p>
      <w:r>
        <w:rPr>
          <w:b/>
        </w:rPr>
        <w:t xml:space="preserve">Tulos</w:t>
      </w:r>
    </w:p>
    <w:p>
      <w:r>
        <w:t xml:space="preserve">Mikä voi olla pätevä fakta minusta ja kirjoista ?</w:t>
      </w:r>
    </w:p>
    <w:p>
      <w:r>
        <w:rPr>
          <w:b/>
        </w:rPr>
        <w:t xml:space="preserve">Esimerkki 1.3611</w:t>
      </w:r>
    </w:p>
    <w:p>
      <w:r>
        <w:t xml:space="preserve">Konteksti: Ja vaikka hän näyttää nyt ymmärtävän, että on olemassa toinen perheenjäsen, hän ei ole hyväksynyt häntä ja katsoo häntä hyvin vihaisesti. Se on ollut täällä vasta kaksi päivää, joten toivon, että kun se kasvaa hieman ( se on niin pieni, se ei määkimään, vaan vinkumaan! ).</w:t>
      </w:r>
    </w:p>
    <w:p>
      <w:r>
        <w:rPr>
          <w:b/>
        </w:rPr>
        <w:t xml:space="preserve">Tulos</w:t>
      </w:r>
    </w:p>
    <w:p>
      <w:r>
        <w:t xml:space="preserve">Kuka saattaa olla lasioven toisella puolella ?</w:t>
      </w:r>
    </w:p>
    <w:p>
      <w:r>
        <w:rPr>
          <w:b/>
        </w:rPr>
        <w:t xml:space="preserve">Esimerkki 1.3612</w:t>
      </w:r>
    </w:p>
    <w:p>
      <w:r>
        <w:t xml:space="preserve">Konteksti: Yksi Orange Countyn rantojen parhaista puolista on se, että ne ovat avoimia ja helposti saavutettavissa aivan kaikille ihmisille kaikilta elämänalueilta. Uskomattoman lauhkeat olosuhteet, jotka ovat itse asiassa voimassa ympäri vuoden , yhdistettynä kauniisiin maisemiin , avoimeen saavutettavuuteen ja kätevään sijaintiin , on helppo nähdä, miksi Orange Countyn rannoista on tullut niin suosittuja sekä paikallisten että matkailijoiden keskuudessa. Hiekka , surffaus ja aurinko tarjotaan ympäri vuoden rannoilla Orange County ovat parhaita ominaisuuksia ja mainontaa , joka edelleen tuo kävijöitä kaikkina vuodenaikoina .</w:t>
      </w:r>
    </w:p>
    <w:p>
      <w:r>
        <w:rPr>
          <w:b/>
        </w:rPr>
        <w:t xml:space="preserve">Tulos</w:t>
      </w:r>
    </w:p>
    <w:p>
      <w:r>
        <w:t xml:space="preserve">Voimmeko mennä rannalle ympäri vuoden ja milloin haluamme, ja voimmeko silti olla siellä mukavasti?</w:t>
      </w:r>
    </w:p>
    <w:p>
      <w:r>
        <w:rPr>
          <w:b/>
        </w:rPr>
        <w:t xml:space="preserve">Tulos</w:t>
      </w:r>
    </w:p>
    <w:p>
      <w:r>
        <w:t xml:space="preserve">Nautitaanko rannalla oleskelusta ja hengailusta ?</w:t>
      </w:r>
    </w:p>
    <w:p>
      <w:r>
        <w:rPr>
          <w:b/>
        </w:rPr>
        <w:t xml:space="preserve">Esimerkki 1.3613</w:t>
      </w:r>
    </w:p>
    <w:p>
      <w:r>
        <w:t xml:space="preserve">Konteksti: Se oli ukkosen jyrinää ja oli välähdyksiä sähkön ammunta taivaalla . Puhumattakaan ämpäreittäin sataneesta sateesta . Istuin kuistilla ja katselin pilviä, jotka vyöryivät sisään ja ulos .</w:t>
      </w:r>
    </w:p>
    <w:p>
      <w:r>
        <w:rPr>
          <w:b/>
        </w:rPr>
        <w:t xml:space="preserve">Tulos</w:t>
      </w:r>
    </w:p>
    <w:p>
      <w:r>
        <w:t xml:space="preserve">Miksi kertoja oli hereillä niin aikaisin aamulla ?</w:t>
      </w:r>
    </w:p>
    <w:p>
      <w:r>
        <w:rPr>
          <w:b/>
        </w:rPr>
        <w:t xml:space="preserve">Esimerkki 1.3614</w:t>
      </w:r>
    </w:p>
    <w:p>
      <w:r>
        <w:t xml:space="preserve">Konteksti: Ensin oli valtava jono ostoskeskuksen ulkopuolella, mutta kun menimme sisään, jono vain maagisesti loppui. Ei ole vieläkään mitään käsitystä siitä mistä siinä oli kyse . Jokin urheilujuttu , luulisin . Sitten kävelimme KB-lelujen ohi ja näimme kyltin, jossa luki, että heillä oli alkuperäisiä 1980-luvun My Little Ponyt . O_O ... Mietimme varmaan liikaa aikaa, pitäisikö meidän ostaa niitä vai ei .</w:t>
      </w:r>
    </w:p>
    <w:p>
      <w:r>
        <w:rPr>
          <w:b/>
        </w:rPr>
        <w:t xml:space="preserve">Tulos</w:t>
      </w:r>
    </w:p>
    <w:p>
      <w:r>
        <w:t xml:space="preserve">Mikä on todennäköisesti totta kertojasta ?</w:t>
      </w:r>
    </w:p>
    <w:p>
      <w:r>
        <w:rPr>
          <w:b/>
        </w:rPr>
        <w:t xml:space="preserve">Esimerkki 1.3615</w:t>
      </w:r>
    </w:p>
    <w:p>
      <w:r>
        <w:t xml:space="preserve">Konteksti: Sitten hän tekstaa minulle uudelleen ja kysyy, olenko syönyt. Kyllä , olen. " No emme ole " on teksti jonka saan takaisin . Sanon ok takaisin ja seuraava tekstiviesti jonka saan on " Ok , joten syödään " .</w:t>
      </w:r>
    </w:p>
    <w:p>
      <w:r>
        <w:rPr>
          <w:b/>
        </w:rPr>
        <w:t xml:space="preserve">Tulos</w:t>
      </w:r>
    </w:p>
    <w:p>
      <w:r>
        <w:t xml:space="preserve">Mikä oli tekstin aihe?</w:t>
      </w:r>
    </w:p>
    <w:p>
      <w:r>
        <w:rPr>
          <w:b/>
        </w:rPr>
        <w:t xml:space="preserve">Tulos</w:t>
      </w:r>
    </w:p>
    <w:p>
      <w:r>
        <w:t xml:space="preserve">Mitä he tekevät vaihdon jälkeen ?</w:t>
      </w:r>
    </w:p>
    <w:p>
      <w:r>
        <w:rPr>
          <w:b/>
        </w:rPr>
        <w:t xml:space="preserve">Tulos</w:t>
      </w:r>
    </w:p>
    <w:p>
      <w:r>
        <w:t xml:space="preserve">Mikä näistä väitteistä on totta asiayhteyden perusteella?</w:t>
      </w:r>
    </w:p>
    <w:p>
      <w:r>
        <w:rPr>
          <w:b/>
        </w:rPr>
        <w:t xml:space="preserve">Tulos</w:t>
      </w:r>
    </w:p>
    <w:p>
      <w:r>
        <w:t xml:space="preserve">Miksi näissä teksteissä on hieman kömpelyyttä ?</w:t>
      </w:r>
    </w:p>
    <w:p>
      <w:r>
        <w:rPr>
          <w:b/>
        </w:rPr>
        <w:t xml:space="preserve">Esimerkki 1.3616</w:t>
      </w:r>
    </w:p>
    <w:p>
      <w:r>
        <w:t xml:space="preserve">Konteksti: Hän estää soittajan tunnistuksen hänen lähtevät puhelut. Pyysin ystävääni Keithiä ( korukauppias ) kertomaan Rickille , että kestäisi pari viikkoa ennen kuin voisin tulla hakemaan tavarat . Keith , siunaten hänen sydäntään , päätti noutaa tavarat puolestani . Soitin Keithille eilen , koska minulla oli matkamuisto hänelle ja halusin noutaa tavarani ja korvata hänelle ( huikeat 4 dollaria ) . Kävelin hänen studiolleen , annoin hänelle matkamuistonsa ja hain kassillisen toimistotarvikkeita .</w:t>
      </w:r>
    </w:p>
    <w:p>
      <w:r>
        <w:rPr>
          <w:b/>
        </w:rPr>
        <w:t xml:space="preserve">Tulos</w:t>
      </w:r>
    </w:p>
    <w:p>
      <w:r>
        <w:t xml:space="preserve">Mitä Rick teki ennen kuin annoin matkamuistot Keithille?</w:t>
      </w:r>
    </w:p>
    <w:p>
      <w:r>
        <w:rPr>
          <w:b/>
        </w:rPr>
        <w:t xml:space="preserve">Esimerkki 1.3617</w:t>
      </w:r>
    </w:p>
    <w:p>
      <w:r>
        <w:t xml:space="preserve">Konteksti: Meillä oli hämmästyttävä keskustelu . Sanomattakin on selvää , että ihastuin häneen , mutta en voinut tehdä tätä nykyiselle kumppanilleni . Joten olen vähentänyt aikaa, jonka vietän puhumalla tämän toisen tytön kanssa pikkuhiljaa , noin 2-3 kertaa viikossa tavoitteeseen , hän tietää, että minulla on g/f , puhun hänestä usein , mutta hän antaa minulle silti paljon kohteliaisuuksia ja vihjeitä siitä, että hän pitää minusta , kiitän vain kohteliaisuuksia , loput jätän huomiotta tai teeskentelen, etten ymmärrä sitä .</w:t>
      </w:r>
    </w:p>
    <w:p>
      <w:r>
        <w:rPr>
          <w:b/>
        </w:rPr>
        <w:t xml:space="preserve">Tulos</w:t>
      </w:r>
    </w:p>
    <w:p>
      <w:r>
        <w:t xml:space="preserve">Mitä voi tapahtua, jos kerron tyttöystävälleni hänestä ?</w:t>
      </w:r>
    </w:p>
    <w:p>
      <w:r>
        <w:rPr>
          <w:b/>
        </w:rPr>
        <w:t xml:space="preserve">Esimerkki 1.3618</w:t>
      </w:r>
    </w:p>
    <w:p>
      <w:r>
        <w:t xml:space="preserve">Konteksti: Ha ! Jackia ei haitannut, kun sain hänelle kokista ja hän sai mennä pikku kauppaan hakemaan makeisia . Saavuin majapaikkaan ja huomasin, että Tescossa oli juuri käyty ja äiti oli pannut sängyt - Huzzah !.</w:t>
      </w:r>
    </w:p>
    <w:p>
      <w:r>
        <w:rPr>
          <w:b/>
        </w:rPr>
        <w:t xml:space="preserve">Tulos</w:t>
      </w:r>
    </w:p>
    <w:p>
      <w:r>
        <w:t xml:space="preserve">Miksi kirjailija sai Jack kokaiinia?</w:t>
      </w:r>
    </w:p>
    <w:p>
      <w:r>
        <w:rPr>
          <w:b/>
        </w:rPr>
        <w:t xml:space="preserve">Esimerkki 1.3619</w:t>
      </w:r>
    </w:p>
    <w:p>
      <w:r>
        <w:t xml:space="preserve">Konteksti: Epäilevässä taloudessamme kansalaisten on harkittava erilaisia vaihtoehtoja taistellakseen kohtuuttomien kustannusten hyökkäystä vastaan. Merkittävimmät laskut, joihin kansalaiset törmäävät päivittäin, ovat asuntolainan , kiinteistölainan maksun tai leasingin ja ajoneuvojen määräaikaislaskut vakuutuksineen. Laskut voivat kasvaa täysin riippuen vuodenajasta , joka herättää ylimääräisiä menetelmiä .</w:t>
      </w:r>
    </w:p>
    <w:p>
      <w:r>
        <w:rPr>
          <w:b/>
        </w:rPr>
        <w:t xml:space="preserve">Tulos</w:t>
      </w:r>
    </w:p>
    <w:p>
      <w:r>
        <w:t xml:space="preserve">Miksi ihmisen on käsiteltävä näitä laskuja ja velkoja?</w:t>
      </w:r>
    </w:p>
    <w:p>
      <w:r>
        <w:rPr>
          <w:b/>
        </w:rPr>
        <w:t xml:space="preserve">Esimerkki 1.3620</w:t>
      </w:r>
    </w:p>
    <w:p>
      <w:r>
        <w:t xml:space="preserve">Konteksti: Se on totta . Eilen siivosin yrityksen pakettiauton sisältä ja ulkoa 10-vuotiaan ystäväni Macin kanssa. Ja mukana oli vesiletku ja paljaat jalat ja kuuma aurinkoinen päivä. Ja minulla oli täydellinen hetki : arvostava seurue puhkesi sydämelliseen nauruun, kun sanoin ötököistä pakettiauton ritilässä, jota olin puhdistamassa , " Ne ovat kaikki minun ritilässäni , tyttö ! ".</w:t>
      </w:r>
    </w:p>
    <w:p>
      <w:r>
        <w:rPr>
          <w:b/>
        </w:rPr>
        <w:t xml:space="preserve">Tulos</w:t>
      </w:r>
    </w:p>
    <w:p>
      <w:r>
        <w:t xml:space="preserve">Mitä eilen saattoi tapahtua ?</w:t>
      </w:r>
    </w:p>
    <w:p>
      <w:r>
        <w:rPr>
          <w:b/>
        </w:rPr>
        <w:t xml:space="preserve">Esimerkki 1.3621</w:t>
      </w:r>
    </w:p>
    <w:p>
      <w:r>
        <w:t xml:space="preserve">Konteksti: Centers for Disease Control and Prevention 's National Center for Health Statistics ( NCHS ) mukaan teiniraskaustilastot laskevat 40,4 synnytykseen tuhatta 15-19-vuotiasta naista kohti. Tilastot ovat hyviä uutisia , mutta ne eivät muuta mitään teini-ikäisen raskauden kanssa tekemisissä olevien vanhempien kannalta. Todellisuudessa tyttäresi on raskaana ja tuleva äiti , ja sinusta tulee isovanhempi . Vedä syvään henkeä ja rauhoita kiihkeät ajatuksesi ja tunteesi.</w:t>
      </w:r>
    </w:p>
    <w:p>
      <w:r>
        <w:rPr>
          <w:b/>
        </w:rPr>
        <w:t xml:space="preserve">Tulos</w:t>
      </w:r>
    </w:p>
    <w:p>
      <w:r>
        <w:t xml:space="preserve">Miksi sinua kehotetaan vetämään syvään henkeä ?</w:t>
      </w:r>
    </w:p>
    <w:p>
      <w:r>
        <w:rPr>
          <w:b/>
        </w:rPr>
        <w:t xml:space="preserve">Tulos</w:t>
      </w:r>
    </w:p>
    <w:p>
      <w:r>
        <w:t xml:space="preserve">Miksi ajatukset ja tunteet saattavat olla kiihtyviä?</w:t>
      </w:r>
    </w:p>
    <w:p>
      <w:r>
        <w:rPr>
          <w:b/>
        </w:rPr>
        <w:t xml:space="preserve">Esimerkki 1.3622</w:t>
      </w:r>
    </w:p>
    <w:p>
      <w:r>
        <w:t xml:space="preserve">Konteksti: Viime yönä näin unta, että olin junassa . Jäin pois pysäkilläni ( tai niin luulin ) vain tajutakseni ovien sulkeutuessa takanani , että olin väärässä paikassa . " Paskat ", ajattelin. Silti , olin vain yhden pysäkin päässä , joten ajattelin kävellä loppumatkan . Pian eksyin kuitenkin täysin ja jouduin sitten päättämään, jatkanko kävelyä vai kävelenkö koko matkan takaisin samaa tietä kuin tulin ja odotan junaa.</w:t>
      </w:r>
    </w:p>
    <w:p>
      <w:r>
        <w:rPr>
          <w:b/>
        </w:rPr>
        <w:t xml:space="preserve">Tulos</w:t>
      </w:r>
    </w:p>
    <w:p>
      <w:r>
        <w:t xml:space="preserve">Mikä oli syy siihen, että kertoja eksyi ?</w:t>
      </w:r>
    </w:p>
    <w:p>
      <w:r>
        <w:rPr>
          <w:b/>
        </w:rPr>
        <w:t xml:space="preserve">Esimerkki 1.3623</w:t>
      </w:r>
    </w:p>
    <w:p>
      <w:r>
        <w:t xml:space="preserve">Konteksti: Kate ja minä olemme käyneet melomassa pari kertaa hänen ollessaan täällä . Ensimmäisenä päivänä Puget Soundilla oli tyyni kuin lasia. Meloimme pari tuntia, ja kuljimme luultavasti noin 7 - 8 mailia.</w:t>
      </w:r>
    </w:p>
    <w:p>
      <w:r>
        <w:rPr>
          <w:b/>
        </w:rPr>
        <w:t xml:space="preserve">Tulos</w:t>
      </w:r>
    </w:p>
    <w:p>
      <w:r>
        <w:t xml:space="preserve">Miksi teimme niin kuin teimme?</w:t>
      </w:r>
    </w:p>
    <w:p>
      <w:r>
        <w:rPr>
          <w:b/>
        </w:rPr>
        <w:t xml:space="preserve">Esimerkki 1.3624</w:t>
      </w:r>
    </w:p>
    <w:p>
      <w:r>
        <w:t xml:space="preserve">Konteksti: Hän ryntäsi ovelle , käärimällä pitkät violetit , siniset ja harmaat hihat peittääkseen siteen , joka jo tihkui verta . " Niin ? " hän sanoi rauhallisesti avatessaan oven , paljastaen vihaisen , huolestuneen blondin . " Mitä sinä siellä teit ? " hän sanoi , hänen kätensä löysivät paikkansa hänen ohuiden farkkujen peittämille lanteilleen . "Olin vain suihkussa... " hän sanoi hiljaa astuen oviaukosta sisään ja kävellen järkyttyneen kämppiksensä ohi.</w:t>
      </w:r>
    </w:p>
    <w:p>
      <w:r>
        <w:rPr>
          <w:b/>
        </w:rPr>
        <w:t xml:space="preserve">Tulos</w:t>
      </w:r>
    </w:p>
    <w:p>
      <w:r>
        <w:t xml:space="preserve">Johtuiko verenvuoto itse aiheutetusta haavasta?</w:t>
      </w:r>
    </w:p>
    <w:p>
      <w:r>
        <w:rPr>
          <w:b/>
        </w:rPr>
        <w:t xml:space="preserve">Esimerkki 1.3625</w:t>
      </w:r>
    </w:p>
    <w:p>
      <w:r>
        <w:t xml:space="preserve">Konteksti: Jäin ilman sähköä ja ompelupöytää, joten pystyin tekemään käsinompelua vain niiden kappaleiden osalta, jotka oli ainakin ommeltu koneella - ei kovin monien, koska olin päättänyt työskennellä pienemmissä erissä ! Onneksi pystyimme telttailemaan viikon ajan lakini olohuoneessa, mutta lapsi, vaikka olikin hyvin innoissaan tästä omituisesta lomasta, oli täysin poissa tolaltaan rutiinien puutteesta. Minun oli nukuttava päiväunet hänen kanssaan joka päivä, ja minulla oli vain tunti tai kaksi ommella joka ilta. Se oli hullua !.</w:t>
      </w:r>
    </w:p>
    <w:p>
      <w:r>
        <w:rPr>
          <w:b/>
        </w:rPr>
        <w:t xml:space="preserve">Tulos</w:t>
      </w:r>
    </w:p>
    <w:p>
      <w:r>
        <w:t xml:space="preserve">Miksi kertojan lapsi oli hermostunut?</w:t>
      </w:r>
    </w:p>
    <w:p>
      <w:r>
        <w:rPr>
          <w:b/>
        </w:rPr>
        <w:t xml:space="preserve">Esimerkki 1.3626</w:t>
      </w:r>
    </w:p>
    <w:p>
      <w:r>
        <w:t xml:space="preserve">Konteksti: Tämä on siis uusi TT-postaukseni, jonka otsikkona on Pregnancy Brain.1 . ) Mulla on nolla lyhytkestoista muistia ! Ilmeisesti unohdin mitä aioin postata.2 . ).</w:t>
      </w:r>
    </w:p>
    <w:p>
      <w:r>
        <w:rPr>
          <w:b/>
        </w:rPr>
        <w:t xml:space="preserve">Tulos</w:t>
      </w:r>
    </w:p>
    <w:p>
      <w:r>
        <w:t xml:space="preserve">Miksi voisin vitsailla raskausaivoista ?</w:t>
      </w:r>
    </w:p>
    <w:p>
      <w:r>
        <w:rPr>
          <w:b/>
        </w:rPr>
        <w:t xml:space="preserve">Esimerkki 1.3627</w:t>
      </w:r>
    </w:p>
    <w:p>
      <w:r>
        <w:t xml:space="preserve">Konteksti: He pitivät muutosta myönteisenä, koska he ajattelivat, että se johtaisi suurempiin tuloihin, mutta myöhemmin he tajusivat, että heidän tulonsa riippuivat täysin matkailijoista, jotka olivat hyvin kausiluonteisia. Nyt he ansaitsevat lisärahaa tarjoamalla poikkeamista vakioreitistä ja kuljettamalla ihmisiä muutaman pienemmän vesireitin ja pidemmän reitin kautta. Kalastus oli jo käynnissä eri paikoissa pitkin kulkemamme reitin varrella . Ensin olivat lapset yrittivät pyydystää kaloja rannalla langoillaan ja koukuillaan , säilyttäen pyydetyt kalat vesipulloon .</w:t>
      </w:r>
    </w:p>
    <w:p>
      <w:r>
        <w:rPr>
          <w:b/>
        </w:rPr>
        <w:t xml:space="preserve">Tulos</w:t>
      </w:r>
    </w:p>
    <w:p>
      <w:r>
        <w:t xml:space="preserve">Mikä voi olla syy siihen, että kalastajat muuttivat rahan ansaintatapojaan?</w:t>
      </w:r>
    </w:p>
    <w:p>
      <w:r>
        <w:rPr>
          <w:b/>
        </w:rPr>
        <w:t xml:space="preserve">Esimerkki 1.3628</w:t>
      </w:r>
    </w:p>
    <w:p>
      <w:r>
        <w:t xml:space="preserve">Konteksti: ja mitä hän aikoo tehdä seuraavaksi ... kaikkea sellaista . mukava kuulla uutisia hänen kanssaan .... hän ajatteli jäädä takaisin Kuchingiin joksikin aikaa . ennen kuin päättää, mitä tekee seuraavaksi .</w:t>
      </w:r>
    </w:p>
    <w:p>
      <w:r>
        <w:rPr>
          <w:b/>
        </w:rPr>
        <w:t xml:space="preserve">Tulos</w:t>
      </w:r>
    </w:p>
    <w:p>
      <w:r>
        <w:t xml:space="preserve">Mikä voi olla hänen paluunsa syy ?</w:t>
      </w:r>
    </w:p>
    <w:p>
      <w:r>
        <w:rPr>
          <w:b/>
        </w:rPr>
        <w:t xml:space="preserve">Esimerkki 1.3629</w:t>
      </w:r>
    </w:p>
    <w:p>
      <w:r>
        <w:t xml:space="preserve">Konteksti: Crystal nauroi minulle, kun kysyin häneltä: " Mihin te menitte? " ja hän kertoi minulle, että he olivat lähellä, mutta eri rakennuksessa. Ylhäällä kadulla , toisella kadulla , jota hän ei nimennyt .</w:t>
      </w:r>
    </w:p>
    <w:p>
      <w:r>
        <w:rPr>
          <w:b/>
        </w:rPr>
        <w:t xml:space="preserve">Tulos</w:t>
      </w:r>
    </w:p>
    <w:p>
      <w:r>
        <w:t xml:space="preserve">Miksi kertoja otti yhteyttä Crystaliin?</w:t>
      </w:r>
    </w:p>
    <w:p>
      <w:r>
        <w:rPr>
          <w:b/>
        </w:rPr>
        <w:t xml:space="preserve">Esimerkki 1.3630</w:t>
      </w:r>
    </w:p>
    <w:p>
      <w:r>
        <w:t xml:space="preserve">Konteksti: Se oli hyvin avoin ja valoisa, ja siinä oli iän kiillottama puulattia ja punavalkoiseksi maalattu peltitanko. Siellä tarjoiltiin pitämiäni oluita - Hoegaarden ja Leffe . Musiikki soi suurimman osan ajasta , mutta se oli paljon vähemmän tungettelevaa ja ärsyttävää kuin englantilaisissa pubeissa soiva musiikki - eräänlainen rento piano ja sen tyyppinen. Siellä oli useita kertoja blues-esiintyjiä, kun olimme siellä . Lisäksi ranskalaisessa baarissa istuessani näen paljon enemmän ihmisiä, joista ajattelen: "He näyttävät mielenkiintoisilta", kuin Englannissa.</w:t>
      </w:r>
    </w:p>
    <w:p>
      <w:r>
        <w:rPr>
          <w:b/>
        </w:rPr>
        <w:t xml:space="preserve">Tulos</w:t>
      </w:r>
    </w:p>
    <w:p>
      <w:r>
        <w:t xml:space="preserve">Mikä voi olla fakta tästä henkilöstä ?</w:t>
      </w:r>
    </w:p>
    <w:p>
      <w:r>
        <w:rPr>
          <w:b/>
        </w:rPr>
        <w:t xml:space="preserve">Esimerkki 1.3631</w:t>
      </w:r>
    </w:p>
    <w:p>
      <w:r>
        <w:t xml:space="preserve">Konteksti: Yritin kertoa hänelle niistä aina, kun näin hänet, mutta halusin ehdottomasti, että hän tietää myös opettajien arvostuspäivästä. Siltä varalta, että hän ei tule ennen sitä, etsin hänen sähköpostiosoitteensa ja lähetin hänelle tiedot. Tämä on ehdottomasti yksi tämän projektin tähänastisista lempitehtävistäni, koska ihailen häntä niin paljon. Se saa minut todella innostumaan siitä, että voin tehdä jotain hänen hyväkseen, joten toivottavasti hän tarkistaa koulun sähköpostinsa kesän aikana !.</w:t>
      </w:r>
    </w:p>
    <w:p>
      <w:r>
        <w:rPr>
          <w:b/>
        </w:rPr>
        <w:t xml:space="preserve">Tulos</w:t>
      </w:r>
    </w:p>
    <w:p>
      <w:r>
        <w:t xml:space="preserve">Mitä tapahtuu, jos hän tarkistaa koulun sähköpostin?</w:t>
      </w:r>
    </w:p>
    <w:p>
      <w:r>
        <w:rPr>
          <w:b/>
        </w:rPr>
        <w:t xml:space="preserve">Esimerkki 1.3632</w:t>
      </w:r>
    </w:p>
    <w:p>
      <w:r>
        <w:t xml:space="preserve">Konteksti: Tänään oli tyypillinen "Amy"-päivä. Kävin perheen kanssa kirkossa , sitten Moe'sissa syömässä. Jos et ole paikallinen NH , olet luultavasti koskaan syönyt Moe 's sub , ja se olen pahoillani .</w:t>
      </w:r>
    </w:p>
    <w:p>
      <w:r>
        <w:rPr>
          <w:b/>
        </w:rPr>
        <w:t xml:space="preserve">Tulos</w:t>
      </w:r>
    </w:p>
    <w:p>
      <w:r>
        <w:t xml:space="preserve">Mitä kertoja tekee syömisen jälkeen ?</w:t>
      </w:r>
    </w:p>
    <w:p>
      <w:r>
        <w:rPr>
          <w:b/>
        </w:rPr>
        <w:t xml:space="preserve">Esimerkki 1.3633</w:t>
      </w:r>
    </w:p>
    <w:p>
      <w:r>
        <w:t xml:space="preserve">Konteksti: Paitsi että kesti vain kolmekymmentä sekuntia, kun istuin työpöydän ääressä, ennen kuin tunsin jonkin putoavan päähäni. Nojauduin eteenpäin ja tavallaan ravistin päätäni, ja jokin jättimäinen ( no , kohtalaisen suuri , mutta ottaen huomioon kellonajan ja olosuhteet ... ) ötökkä putosi päältäni näppäimistölleni . Se ei liikkunut. Oliko se elossa?.</w:t>
      </w:r>
    </w:p>
    <w:p>
      <w:r>
        <w:rPr>
          <w:b/>
        </w:rPr>
        <w:t xml:space="preserve">Tulos</w:t>
      </w:r>
    </w:p>
    <w:p>
      <w:r>
        <w:t xml:space="preserve">Miksi tunsin, että jotain putosi päähäni?</w:t>
      </w:r>
    </w:p>
    <w:p>
      <w:r>
        <w:rPr>
          <w:b/>
        </w:rPr>
        <w:t xml:space="preserve">Esimerkki 1.3634</w:t>
      </w:r>
    </w:p>
    <w:p>
      <w:r>
        <w:t xml:space="preserve">Konteksti: Saavuin kouluun, koska ajattelin, että oli kaunis päivä. Kun astuin luokkaan, sanoin kaikkien opiskelevan koetta varten, historian koetta, jonka olin ilmeisesti unohtanut. En opiskellut koetta varten , koska kun pääsin kotiin edellisenä päivänä minulla oli kiinan tunti ja tällä kertaa se oli dynaamisempi ja viihdyttävämpi . Yksi tunti ennen koetta hyvä ystävämme Maria selitti meille molemmat vallankumoukset , mielestäni pärjäsin hyvin tapahtuneesta huolimatta .</w:t>
      </w:r>
    </w:p>
    <w:p>
      <w:r>
        <w:rPr>
          <w:b/>
        </w:rPr>
        <w:t xml:space="preserve">Tulos</w:t>
      </w:r>
    </w:p>
    <w:p>
      <w:r>
        <w:t xml:space="preserve">Mitä olisin voinut tehdä testin jälkeen, koska Maria auttoi minua?</w:t>
      </w:r>
    </w:p>
    <w:p>
      <w:r>
        <w:rPr>
          <w:b/>
        </w:rPr>
        <w:t xml:space="preserve">Esimerkki 1.3635</w:t>
      </w:r>
    </w:p>
    <w:p>
      <w:r>
        <w:t xml:space="preserve">Konteksti: Bloggaaminen on jälleen kerran tuonut ihmiset, jotka tuntevat toisensa vain sanojensa ja matkojensa kautta , lähes toiselle puolelle Yhdysvaltoja tapaamaan toisiaan ! Olin aivan innoissani kun viime kuussa sain viestin blogikaveriltani Pamilta . Hän oli tekemässä matkaa tänne Virginiaan tapaamaan perhettä ja ystäviä , ja oli niin ystävällinen , että ajatteli Karenia ja minua suunnitellessaan matkaansa ! Karen ja minä olimme niin innoissamme voidessamme tavata Pamin henkilökohtaisesti , koska hän ei ole vain kollega kolmosäitinä , vaan hän on myös taitava bloggaaja , ja super siisti .</w:t>
      </w:r>
    </w:p>
    <w:p>
      <w:r>
        <w:rPr>
          <w:b/>
        </w:rPr>
        <w:t xml:space="preserve">Tulos</w:t>
      </w:r>
    </w:p>
    <w:p>
      <w:r>
        <w:t xml:space="preserve">Mikä voi olla syynä siihen, että bloggaan ?</w:t>
      </w:r>
    </w:p>
    <w:p>
      <w:r>
        <w:rPr>
          <w:b/>
        </w:rPr>
        <w:t xml:space="preserve">Esimerkki 1.3636</w:t>
      </w:r>
    </w:p>
    <w:p>
      <w:r>
        <w:t xml:space="preserve">Konteksti: I left him behind and he did n't wait . Lähdettyäni hän jatkoi eteenpäin ja minä keskityin lakiin ja harjoitteluun. Täydensin ansioluetteloani. Toivottavasti hän on onnellinen . Toinen mies , hyvin paljon samanlainen kuin se, joka omistaa kaulukseni , tutki minua toissa yönä .</w:t>
      </w:r>
    </w:p>
    <w:p>
      <w:r>
        <w:rPr>
          <w:b/>
        </w:rPr>
        <w:t xml:space="preserve">Tulos</w:t>
      </w:r>
    </w:p>
    <w:p>
      <w:r>
        <w:t xml:space="preserve">Mitä olisi voinut tapahtua, jos en olisi jättänyt häntä?</w:t>
      </w:r>
    </w:p>
    <w:p>
      <w:r>
        <w:rPr>
          <w:b/>
        </w:rPr>
        <w:t xml:space="preserve">Esimerkki 1.3637</w:t>
      </w:r>
    </w:p>
    <w:p>
      <w:r>
        <w:t xml:space="preserve">Konteksti: Surullinen tiedän . Hän on niin älykäs , ja hänestä on tullut jonkinlainen ammatillinen mentorini . Neljän vuoden ajan olemme tavanneet hotelleissa , toimistossani , parkkipaikoilla , tekaistuilla työmatkoilla jne . ja pikkuhiljaa olemme tutustuneet toisiimme. Hän ei ole suuri jakelija - enkä ole minäkään ( no, en yleensä ) , joten se on vienyt meiltä aikaa , mutta meistä on tullut hyvin läheisiä .</w:t>
      </w:r>
    </w:p>
    <w:p>
      <w:r>
        <w:rPr>
          <w:b/>
        </w:rPr>
        <w:t xml:space="preserve">Tulos</w:t>
      </w:r>
    </w:p>
    <w:p>
      <w:r>
        <w:t xml:space="preserve">Mikä voi olla syynä siihen, että hän ei ole suuri osakkeenomistaja ?</w:t>
      </w:r>
    </w:p>
    <w:p>
      <w:r>
        <w:rPr>
          <w:b/>
        </w:rPr>
        <w:t xml:space="preserve">Tulos</w:t>
      </w:r>
    </w:p>
    <w:p>
      <w:r>
        <w:t xml:space="preserve">Mitä kertoja haluaa tehdä tämän aiheen eteen, josta hän puhuu ?</w:t>
      </w:r>
    </w:p>
    <w:p>
      <w:r>
        <w:rPr>
          <w:b/>
        </w:rPr>
        <w:t xml:space="preserve">Tulos</w:t>
      </w:r>
    </w:p>
    <w:p>
      <w:r>
        <w:t xml:space="preserve">Miksi tapaamme hotelleissa, toimistossani, parkkipaikoilla, tekaistuilla työmatkoilla jne?</w:t>
      </w:r>
    </w:p>
    <w:p>
      <w:r>
        <w:rPr>
          <w:b/>
        </w:rPr>
        <w:t xml:space="preserve">Esimerkki 1.3638</w:t>
      </w:r>
    </w:p>
    <w:p>
      <w:r>
        <w:t xml:space="preserve">Konteksti: Hän lähetti minulle todella suloisen kortin muutama kuukausi sitten . En tuntenut häntä niin hyvin kuin joitakin muita ystäviäni , mutta tunsin hänet tarpeeksi hyvin tietääkseni, että hän oli kiltti ja hyvin lempeä ihminen. Andrew , Erin , Stacy , Stacy , kaikki , olen todella pahoillani, että menetitte Tamaran .</w:t>
      </w:r>
    </w:p>
    <w:p>
      <w:r>
        <w:rPr>
          <w:b/>
        </w:rPr>
        <w:t xml:space="preserve">Tulos</w:t>
      </w:r>
    </w:p>
    <w:p>
      <w:r>
        <w:t xml:space="preserve">Kuinka hyvä ystävä kertoja oli Tamaralle?</w:t>
      </w:r>
    </w:p>
    <w:p>
      <w:r>
        <w:rPr>
          <w:b/>
        </w:rPr>
        <w:t xml:space="preserve">Tulos</w:t>
      </w:r>
    </w:p>
    <w:p>
      <w:r>
        <w:t xml:space="preserve">Mitä Tamaralle on tapahtunut?</w:t>
      </w:r>
    </w:p>
    <w:p>
      <w:r>
        <w:rPr>
          <w:b/>
        </w:rPr>
        <w:t xml:space="preserve">Esimerkki 1.3639</w:t>
      </w:r>
    </w:p>
    <w:p>
      <w:r>
        <w:t xml:space="preserve">Konteksti: Mutta pian säkkipillit tulivat ja alkoivat soittaa sisällä . Kaikki keskustelu loppui, koska ihmisen ääni ei mitenkään pysty leikkaamaan säkkipillien tuskallisen vinkumisen läpi. Ja he soittivat ja lopettivat . Ja soittivat ja lopettivat .</w:t>
      </w:r>
    </w:p>
    <w:p>
      <w:r>
        <w:rPr>
          <w:b/>
        </w:rPr>
        <w:t xml:space="preserve">Tulos</w:t>
      </w:r>
    </w:p>
    <w:p>
      <w:r>
        <w:t xml:space="preserve">Mikä mahtaa olla syynä siihen, että säkkipilliä kutsutaan vinkuvaksi ?</w:t>
      </w:r>
    </w:p>
    <w:p>
      <w:r>
        <w:rPr>
          <w:b/>
        </w:rPr>
        <w:t xml:space="preserve">Esimerkki 1.3640</w:t>
      </w:r>
    </w:p>
    <w:p>
      <w:r>
        <w:t xml:space="preserve">Konteksti: Hän oli kadottanut kännykkänsä ja ei ole vielä antanut meille uutta numeroaan. Onko hän saanut kortin ? Ottaako hän koskaan yhteyttä meihin mekon noutamisesta / toimittamisesta ? Onko sää koskaan sopiva, jotta hän voi käyttää sitä?.</w:t>
      </w:r>
    </w:p>
    <w:p>
      <w:r>
        <w:rPr>
          <w:b/>
        </w:rPr>
        <w:t xml:space="preserve">Tulos</w:t>
      </w:r>
    </w:p>
    <w:p>
      <w:r>
        <w:t xml:space="preserve">Mitä on voinut tapahtua, että hän menetti puhelimensa ?</w:t>
      </w:r>
    </w:p>
    <w:p>
      <w:r>
        <w:rPr>
          <w:b/>
        </w:rPr>
        <w:t xml:space="preserve">Tulos</w:t>
      </w:r>
    </w:p>
    <w:p>
      <w:r>
        <w:t xml:space="preserve">Miksi emme olleet kuulleet hänestä?</w:t>
      </w:r>
    </w:p>
    <w:p>
      <w:r>
        <w:rPr>
          <w:b/>
        </w:rPr>
        <w:t xml:space="preserve">Esimerkki 1.3641</w:t>
      </w:r>
    </w:p>
    <w:p>
      <w:r>
        <w:t xml:space="preserve">Konteksti: Se kuulostaa aika siistiltä työltä . En ehtinyt viettää paljon aikaa Heatherin kanssa , mutta koska hän tulee olemaan häissäni , pääsemme puhumaan enemmän kuukauden päästä . HolyCrapIGetMarriedInAMonth!Scary . Tässä on kuvia matkaltamme . Heather &amp; SeanHäät olivat maatilalla . Tykkäsin possusta . Raahasin kaikki San Diegon rannalle .</w:t>
      </w:r>
    </w:p>
    <w:p>
      <w:r>
        <w:rPr>
          <w:b/>
        </w:rPr>
        <w:t xml:space="preserve">Tulos</w:t>
      </w:r>
    </w:p>
    <w:p>
      <w:r>
        <w:t xml:space="preserve">Mikä on tämän juhlan syy?</w:t>
      </w:r>
    </w:p>
    <w:p>
      <w:r>
        <w:rPr>
          <w:b/>
        </w:rPr>
        <w:t xml:space="preserve">Esimerkki 1.3642</w:t>
      </w:r>
    </w:p>
    <w:p>
      <w:r>
        <w:t xml:space="preserve">Konteksti: .... että eräpäivää oli siirretty torstaihin, mutta unohdin tehdä muutoksen puhelimeni kalenteriin. Huokaus . Ai niin, no .</w:t>
      </w:r>
    </w:p>
    <w:p>
      <w:r>
        <w:rPr>
          <w:b/>
        </w:rPr>
        <w:t xml:space="preserve">Tulos</w:t>
      </w:r>
    </w:p>
    <w:p>
      <w:r>
        <w:t xml:space="preserve">Mikä viikonpäivä voisi olla kulkuaikaan ?</w:t>
      </w:r>
    </w:p>
    <w:p>
      <w:r>
        <w:rPr>
          <w:b/>
        </w:rPr>
        <w:t xml:space="preserve">Tulos</w:t>
      </w:r>
    </w:p>
    <w:p>
      <w:r>
        <w:t xml:space="preserve">Miksi paperin eräpäivää on saatettu siirtää ?</w:t>
      </w:r>
    </w:p>
    <w:p>
      <w:r>
        <w:rPr>
          <w:b/>
        </w:rPr>
        <w:t xml:space="preserve">Esimerkki 1.3643</w:t>
      </w:r>
    </w:p>
    <w:p>
      <w:r>
        <w:t xml:space="preserve">Konteksti: Päätin olla menemättä töihin Gym Carolinasiin. Puhuin omistajan kanssa ja hän ei n tuntunut olevan kaikki siellä . Kerroin hänelle päiviä minun piti olla pois ja hänen koko sävy muuttui ja tuli melkein syyttävä .</w:t>
      </w:r>
    </w:p>
    <w:p>
      <w:r>
        <w:rPr>
          <w:b/>
        </w:rPr>
        <w:t xml:space="preserve">Tulos</w:t>
      </w:r>
    </w:p>
    <w:p>
      <w:r>
        <w:t xml:space="preserve">Mikä mahtaa olla syynä kiinnostukseeni kuntosalia kohtaan ?</w:t>
      </w:r>
    </w:p>
    <w:p>
      <w:r>
        <w:rPr>
          <w:b/>
        </w:rPr>
        <w:t xml:space="preserve">Tulos</w:t>
      </w:r>
    </w:p>
    <w:p>
      <w:r>
        <w:t xml:space="preserve">Mitä voi tapahtua, kun menen puhumaan omistajan kanssa ?</w:t>
      </w:r>
    </w:p>
    <w:p>
      <w:r>
        <w:rPr>
          <w:b/>
        </w:rPr>
        <w:t xml:space="preserve">Esimerkki 1.3644</w:t>
      </w:r>
    </w:p>
    <w:p>
      <w:r>
        <w:t xml:space="preserve">Konteksti: Kaikki rakastavat Roomaa ... kyllä, kyllä, kyllä, kaikki rakastavat Roomaa ... Täytyy kertoa teille ... En tykännyt siitä, se oli aika inhottava... Olimme innoissamme saapuessamme Roomaan , pakenimme epäsuotuisaa syyssäätä ja noin 3 asteen huippulämpötilaa Suomessa ... Oli kuumaa , aurinkoista , italialaista , mitä muuta voisimme pyytää . Odoteltuamme tunnin verran laukkujemme rauhallista matkaa lentokoneesta terminaaliin pääsimme Leonardo Express -junaan , joka oli suora juna Terminiin , Rooman suurelle päärautatieasemalle ( mietin mitä LDV olisi voinut ajatella hänen sarjakuvamaisesta naamastaan joka vaunussa , kun keinuimme ja rullailimme hitaasti Roomaan ) .</w:t>
      </w:r>
    </w:p>
    <w:p>
      <w:r>
        <w:rPr>
          <w:b/>
        </w:rPr>
        <w:t xml:space="preserve">Tulos</w:t>
      </w:r>
    </w:p>
    <w:p>
      <w:r>
        <w:t xml:space="preserve">Miksi luulet, ettet rakastanut Roomaan menemistä?</w:t>
      </w:r>
    </w:p>
    <w:p>
      <w:r>
        <w:rPr>
          <w:b/>
        </w:rPr>
        <w:t xml:space="preserve">Esimerkki 1.3645</w:t>
      </w:r>
    </w:p>
    <w:p>
      <w:r>
        <w:t xml:space="preserve">Konteksti: Ja paistoi kalkkunan friteerauskoneessa ! MmmmMm . Maapähkinäöljy kuljetettiin autolla autiomaahan ja alaston, kuollut lintu upotettiin siihen sen jälkeen, kun se oli tullut lihaa rumentavan kuumaksi. Mikä on sen houkuttelevampaa kuin se?.</w:t>
      </w:r>
    </w:p>
    <w:p>
      <w:r>
        <w:rPr>
          <w:b/>
        </w:rPr>
        <w:t xml:space="preserve">Tulos</w:t>
      </w:r>
    </w:p>
    <w:p>
      <w:r>
        <w:t xml:space="preserve">Miksi kertoja kuvailee öljyä lihaksi - rumentavaksi - ly kuumaksi .?</w:t>
      </w:r>
    </w:p>
    <w:p>
      <w:r>
        <w:rPr>
          <w:b/>
        </w:rPr>
        <w:t xml:space="preserve">Esimerkki 1.3646</w:t>
      </w:r>
    </w:p>
    <w:p>
      <w:r>
        <w:t xml:space="preserve">Konteksti: Olen lopettanut napostelun niin paljon ja olen syönyt hedelmiä ja vihanneksia. Toby oli suuri liikunta potkua tällä viikolla niin liityin hänen muutaman kerran . ja luulen, että olen saada minun kaksi pack takaisin .</w:t>
      </w:r>
    </w:p>
    <w:p>
      <w:r>
        <w:rPr>
          <w:b/>
        </w:rPr>
        <w:t xml:space="preserve">Tulos</w:t>
      </w:r>
    </w:p>
    <w:p>
      <w:r>
        <w:t xml:space="preserve">Miksi kirjoitus on muuttanut tapojaan ?</w:t>
      </w:r>
    </w:p>
    <w:p>
      <w:r>
        <w:rPr>
          <w:b/>
        </w:rPr>
        <w:t xml:space="preserve">Esimerkki 1.3647</w:t>
      </w:r>
    </w:p>
    <w:p>
      <w:r>
        <w:t xml:space="preserve">Konteksti: Joten sain puhelun pari päivää sitten apulaisdekaanin vastaanottoa varten Flora Thorntan School of Music USC, henkilökohtaisesti soittaa minulle puhua taloudellista tukea ja minun sisäänpääsy USC. Valitettavasti olin jo sitoutunut Cal State Long Beachiin. Siitä huolimatta oli todella hienoa, että hän soitti minulle henkilökohtaisesti ja puhui minulle. Minusta tuntui todella hyvältä ja surulliselta, etten päässyt sinne.</w:t>
      </w:r>
    </w:p>
    <w:p>
      <w:r>
        <w:rPr>
          <w:b/>
        </w:rPr>
        <w:t xml:space="preserve">Tulos</w:t>
      </w:r>
    </w:p>
    <w:p>
      <w:r>
        <w:t xml:space="preserve">Miksi he eivät voineet hyväksyä tarjousta?</w:t>
      </w:r>
    </w:p>
    <w:p>
      <w:r>
        <w:rPr>
          <w:b/>
        </w:rPr>
        <w:t xml:space="preserve">Tulos</w:t>
      </w:r>
    </w:p>
    <w:p>
      <w:r>
        <w:t xml:space="preserve">Miksi apulaisdekaani soitti tälle henkilölle?</w:t>
      </w:r>
    </w:p>
    <w:p>
      <w:r>
        <w:rPr>
          <w:b/>
        </w:rPr>
        <w:t xml:space="preserve">Esimerkki 1.3648</w:t>
      </w:r>
    </w:p>
    <w:p>
      <w:r>
        <w:t xml:space="preserve">Konteksti: Olen varma, että unen puute auttaa flunssaani etenemään. En ole huonontunut viikon aikana , mutta en myöskään parantunut. Mä sanon teille, että oon vain allerginen koululle. Olin kipeä noin 2 viimeistä kouluviikkoa toisen vuoden lopussa , ja kesällä olin kunnossa , ja nyt olemme palanneet juniorivuoteen ja olen taas kipeä .</w:t>
      </w:r>
    </w:p>
    <w:p>
      <w:r>
        <w:rPr>
          <w:b/>
        </w:rPr>
        <w:t xml:space="preserve">Tulos</w:t>
      </w:r>
    </w:p>
    <w:p>
      <w:r>
        <w:t xml:space="preserve">Mitä voisin tehdä uniongelmalleni?</w:t>
      </w:r>
    </w:p>
    <w:p>
      <w:r>
        <w:rPr>
          <w:b/>
        </w:rPr>
        <w:t xml:space="preserve">Esimerkki 1.3649</w:t>
      </w:r>
    </w:p>
    <w:p>
      <w:r>
        <w:t xml:space="preserve">Konteksti: Meistäkin teidän elämäntyylinne on outo. Mitä me aiomme tehdä asialle ? EMME MITÄÄN! Ja teidän kaikkien pitäisi tehdä samoin meitä kohtaan !.</w:t>
      </w:r>
    </w:p>
    <w:p>
      <w:r>
        <w:rPr>
          <w:b/>
        </w:rPr>
        <w:t xml:space="preserve">Tulos</w:t>
      </w:r>
    </w:p>
    <w:p>
      <w:r>
        <w:t xml:space="preserve">Millainen olo minulla on juuri nyt?</w:t>
      </w:r>
    </w:p>
    <w:p>
      <w:r>
        <w:rPr>
          <w:b/>
        </w:rPr>
        <w:t xml:space="preserve">Esimerkki 1.3650</w:t>
      </w:r>
    </w:p>
    <w:p>
      <w:r>
        <w:t xml:space="preserve">Konteksti: Kun makasin sängyssäni aloin tekstata Rose , Angie , Joey , Kevin ja Nick . Kysyin Angielta tiesikö hän kuka Chad Golan oli ja hän tiesi , hänestä hänellä oli mukava hymy . Bam , löysin juuri Chadille treffit tansseihin olen niin hyvä .</w:t>
      </w:r>
    </w:p>
    <w:p>
      <w:r>
        <w:rPr>
          <w:b/>
        </w:rPr>
        <w:t xml:space="preserve">Tulos</w:t>
      </w:r>
    </w:p>
    <w:p>
      <w:r>
        <w:t xml:space="preserve">Oliko Angiella jo tanssiseuraa ?</w:t>
      </w:r>
    </w:p>
    <w:p>
      <w:r>
        <w:rPr>
          <w:b/>
        </w:rPr>
        <w:t xml:space="preserve">Esimerkki 1.3651</w:t>
      </w:r>
    </w:p>
    <w:p>
      <w:r>
        <w:t xml:space="preserve">Konteksti: Siirryin täysin uuteen työaikatauluun tällä viikolla. Maanantaina olen päätoimistossani ( # 1 ) , tiistaina jaan päivän toimistojen 2 ja 3 välillä. Keskiviikkona takaisin toimistoon 1 , ja torstaina jaettu 2 &amp; 3 .</w:t>
      </w:r>
    </w:p>
    <w:p>
      <w:r>
        <w:rPr>
          <w:b/>
        </w:rPr>
        <w:t xml:space="preserve">Tulos</w:t>
      </w:r>
    </w:p>
    <w:p>
      <w:r>
        <w:t xml:space="preserve">Mitä teet viikon lopussa?</w:t>
      </w:r>
    </w:p>
    <w:p>
      <w:r>
        <w:rPr>
          <w:b/>
        </w:rPr>
        <w:t xml:space="preserve">Esimerkki 1.3652</w:t>
      </w:r>
    </w:p>
    <w:p>
      <w:r>
        <w:t xml:space="preserve">Konteksti: Ystäväni C. haki minut, jotta voisimme olla poikien pelissä klo 14:30. Hänellä oli paljon asioita hoidettavana , joten istuin takapenkillä vauvan kanssa , kun hän meni sisälle tekemään asioita . Vauva heräsi ja alkoi heilua ympäriinsä. Ripustin hänen tutin sormestani , ylös hänen eteensä , jotta hän voisi lyödä sitä .</w:t>
      </w:r>
    </w:p>
    <w:p>
      <w:r>
        <w:rPr>
          <w:b/>
        </w:rPr>
        <w:t xml:space="preserve">Tulos</w:t>
      </w:r>
    </w:p>
    <w:p>
      <w:r>
        <w:t xml:space="preserve">Mikä sai puhujan yrittämään lohduttaa vauvaa lelulla ?</w:t>
      </w:r>
    </w:p>
    <w:p>
      <w:r>
        <w:rPr>
          <w:b/>
        </w:rPr>
        <w:t xml:space="preserve">Esimerkki 1.3653</w:t>
      </w:r>
    </w:p>
    <w:p>
      <w:r>
        <w:t xml:space="preserve">Konteksti: En ole tehnyt mitään, mitä olisin halunnut tehdä elämässäni! Tämä oli myös sen jälkeen, kun olimme katsoneet loistavan No Reservations -ohjelman jakson, jossa Tony oli Tokiossa. ( Huokaus. ).</w:t>
      </w:r>
    </w:p>
    <w:p>
      <w:r>
        <w:rPr>
          <w:b/>
        </w:rPr>
        <w:t xml:space="preserve">Tulos</w:t>
      </w:r>
    </w:p>
    <w:p>
      <w:r>
        <w:t xml:space="preserve">Mitä voi tapahtua sen jälkeen, kun tämä henkilö on katsonut mainitun jakson ?</w:t>
      </w:r>
    </w:p>
    <w:p>
      <w:r>
        <w:rPr>
          <w:b/>
        </w:rPr>
        <w:t xml:space="preserve">Tulos</w:t>
      </w:r>
    </w:p>
    <w:p>
      <w:r>
        <w:t xml:space="preserve">Miksi tämä henkilö ei koskaan saanut tehdä elämässään mitään haluamaansa?</w:t>
      </w:r>
    </w:p>
    <w:p>
      <w:r>
        <w:rPr>
          <w:b/>
        </w:rPr>
        <w:t xml:space="preserve">Esimerkki 1.3654</w:t>
      </w:r>
    </w:p>
    <w:p>
      <w:r>
        <w:t xml:space="preserve">Konteksti: Hän lähti pois suuren inhon vallassa . Kim ja minä pudistimme päätämme ja päätimme jatkaa matkaa . Kun ratsastimme kapeaa polkua pitkin , soitin pientä kohteliaisuuskelloani , tunsin itseni hölmöksi . Sanomattakin on selvää , selvisimme hienosti , vaikka kun saavuimme pääpolkujen risteykseen , päätimme lähteä puistosta ja tehdä loppuajelumme maantietä pitkin .</w:t>
      </w:r>
    </w:p>
    <w:p>
      <w:r>
        <w:rPr>
          <w:b/>
        </w:rPr>
        <w:t xml:space="preserve">Tulos</w:t>
      </w:r>
    </w:p>
    <w:p>
      <w:r>
        <w:t xml:space="preserve">Miksi hän häipyi suuren inhon vallassa ?</w:t>
      </w:r>
    </w:p>
    <w:p>
      <w:r>
        <w:rPr>
          <w:b/>
        </w:rPr>
        <w:t xml:space="preserve">Esimerkki 1.3655</w:t>
      </w:r>
    </w:p>
    <w:p>
      <w:r>
        <w:t xml:space="preserve">Konteksti: Liian paksuja ollakseen rapeita ja liian ohuita ollakseen pihvi-ranskalaisia tai tarkoituksellisen paksuja ja jauhoisia ... no, ne olivat vain ranskalaisia. Seuralaiseni ja minä tilasimme molemmat pienimmän burgerikoon , jonka he tarjoavat , ja vaikka se tulee valitsemasi täytteen kanssa ILMAISEKSI ! , rakkaani todella pitää tavallisista hampurilaisista . Tämä ei taida olla hänen makuualueensa ... mutta hän oli tyytyväinen pekoniin ja ketsuppiin, jotka hän laittoi hampurilaisensa päälle .</w:t>
      </w:r>
    </w:p>
    <w:p>
      <w:r>
        <w:rPr>
          <w:b/>
        </w:rPr>
        <w:t xml:space="preserve">Tulos</w:t>
      </w:r>
    </w:p>
    <w:p>
      <w:r>
        <w:t xml:space="preserve">Miksi kertoja olisi ulkona syömässä ?</w:t>
      </w:r>
    </w:p>
    <w:p>
      <w:r>
        <w:rPr>
          <w:b/>
        </w:rPr>
        <w:t xml:space="preserve">Esimerkki 1.3656</w:t>
      </w:r>
    </w:p>
    <w:p>
      <w:r>
        <w:t xml:space="preserve">Konteksti: Nyt , nopeasti eteenpäin viisi tuntia myöhemmin ja perusta irtosi kädestäni missä tahansa käteni kosketti kasvojani. Ei ollenkaan houkuttelevaa . Se on ok : olen aina huomannut, että Smashbox Photo Finish tekee minusta rasvoittuvan aika nopeasti, joten boo , se on surkea . Seuraavaksi kokeilin meikkivoidetta nykyisen tavallisen pohjustusaineeni kanssa : Pure Luxe 's Silica powder .</w:t>
      </w:r>
    </w:p>
    <w:p>
      <w:r>
        <w:rPr>
          <w:b/>
        </w:rPr>
        <w:t xml:space="preserve">Tulos</w:t>
      </w:r>
    </w:p>
    <w:p>
      <w:r>
        <w:t xml:space="preserve">Mitä voi tapahtua pohjustuksen jälkeen ?</w:t>
      </w:r>
    </w:p>
    <w:p>
      <w:r>
        <w:rPr>
          <w:b/>
        </w:rPr>
        <w:t xml:space="preserve">Esimerkki 1.3657</w:t>
      </w:r>
    </w:p>
    <w:p>
      <w:r>
        <w:t xml:space="preserve">Konteksti: Joka tapauksessa, joten jätin rakastajani klo 5 lähteä chris paikkaan . Olin 10 minuutin päässä Chrisin paikasta ja kuulin Nickin ja minun laulun... Joten tietysti minun oli pakko soittaa hänelle kertoakseni että minulla on ikävä häntä. Sitten pääsin chrin talolle ja puhuin hänen äitinsä ja veljensä kanssa . Sitten Chris ja minä haimme Aloha BBQ:ta joka oli ostoskeskuksessa.</w:t>
      </w:r>
    </w:p>
    <w:p>
      <w:r>
        <w:rPr>
          <w:b/>
        </w:rPr>
        <w:t xml:space="preserve">Tulos</w:t>
      </w:r>
    </w:p>
    <w:p>
      <w:r>
        <w:t xml:space="preserve">Mikä voi olla syy siihen, että hänen on tapailtava niin monia miehiä ?</w:t>
      </w:r>
    </w:p>
    <w:p>
      <w:r>
        <w:rPr>
          <w:b/>
        </w:rPr>
        <w:t xml:space="preserve">Esimerkki 1.3658</w:t>
      </w:r>
    </w:p>
    <w:p>
      <w:r>
        <w:t xml:space="preserve">Konteksti: Toby on tottunut ajamaan autossa , rakasti sitä. Varsinkin kaikki taukopaikat, joissa oli paljon koirien hajuja ! Sinä yönä pysähdyimme Holiday Inn Fayetteville NC .</w:t>
      </w:r>
    </w:p>
    <w:p>
      <w:r>
        <w:rPr>
          <w:b/>
        </w:rPr>
        <w:t xml:space="preserve">Tulos</w:t>
      </w:r>
    </w:p>
    <w:p>
      <w:r>
        <w:t xml:space="preserve">Mitä me ehkä teemme juuri nyt?</w:t>
      </w:r>
    </w:p>
    <w:p>
      <w:r>
        <w:rPr>
          <w:b/>
        </w:rPr>
        <w:t xml:space="preserve">Esimerkki 1.3659</w:t>
      </w:r>
    </w:p>
    <w:p>
      <w:r>
        <w:t xml:space="preserve">Konteksti: Päärynä lisäsi makeutta, jonka en olisi uskonut toimivan niin hyvin, mutta se todella toimi. Sen jälkeen katselimme elokuvien ajankohtia ja ehdotuksia ja päädyimme katsomaan elokuvan Traitor , jonka pääosassa on Don Cheadle . Elokuva todella yllätti minut ja oli erittäin hyvä , johtuen osittain Cheadlen vakuuttavasta suorituksesta , jota tukivat melko vakaat suoritukset muilta näyttelijöiltä. Elokuva , josta en itse asiassa ollut koskaan kuullutkaan ennen tätä päivää , on trilleri islamilaisesta terrorismista . Odotin, että aiheen käsittely olisi parhaimmillaankin ärsyttävää , mutta se oli yllättävän vivahteikas ja käsitteli useita seikkoja, joita useimmat tämän genren elokuvat sivuuttavat.</w:t>
      </w:r>
    </w:p>
    <w:p>
      <w:r>
        <w:rPr>
          <w:b/>
        </w:rPr>
        <w:t xml:space="preserve">Tulos</w:t>
      </w:r>
    </w:p>
    <w:p>
      <w:r>
        <w:t xml:space="preserve">Miksi kertoja näytti pitävän elokuvasta ?</w:t>
      </w:r>
    </w:p>
    <w:p>
      <w:r>
        <w:rPr>
          <w:b/>
        </w:rPr>
        <w:t xml:space="preserve">Esimerkki 1.3660</w:t>
      </w:r>
    </w:p>
    <w:p>
      <w:r>
        <w:t xml:space="preserve">Konteksti: Wii Fit -pelin pelaaminen ja kuuman teen siemailu. On ollut niin kuuma, että olemme nukkuneet alakerrassa. Toin Jacobin ylös ja laskin hänet pack n play -laukkuunsa, jotta voisin nauttia aamuauringosta.</w:t>
      </w:r>
    </w:p>
    <w:p>
      <w:r>
        <w:rPr>
          <w:b/>
        </w:rPr>
        <w:t xml:space="preserve">Tulos</w:t>
      </w:r>
    </w:p>
    <w:p>
      <w:r>
        <w:t xml:space="preserve">Miksi kertoja otti Jaakobin mukaansa?</w:t>
      </w:r>
    </w:p>
    <w:p>
      <w:r>
        <w:rPr>
          <w:b/>
        </w:rPr>
        <w:t xml:space="preserve">Esimerkki 1.3661</w:t>
      </w:r>
    </w:p>
    <w:p>
      <w:r>
        <w:t xml:space="preserve">Konteksti: Se oli niin täynnä, että kasvoni ovat vain muutaman sentin päässä aasialaisen miehen ja keski-idän miehen kasvoista. Keski-itävaltalainen oli selin meihin päin, kun taas aasialainen ja minä olimme vastakkain. Yhtäkkiä aasialainen meni aivastamaan eikä saanut kättään kovin nopeasti ylös, koska se oli pakattu. Hän tavallaan sai sen kiinni, mutta saattoi myös hengittää hieman ilmaa keski-itävaltalaisen selkään.</w:t>
      </w:r>
    </w:p>
    <w:p>
      <w:r>
        <w:rPr>
          <w:b/>
        </w:rPr>
        <w:t xml:space="preserve">Tulos</w:t>
      </w:r>
    </w:p>
    <w:p>
      <w:r>
        <w:t xml:space="preserve">Mitä voi tapahtua sen jälkeen, kun aasialainen mies puhalsi ilmaa Lähi-idän miehen selkään ?</w:t>
      </w:r>
    </w:p>
    <w:p>
      <w:r>
        <w:rPr>
          <w:b/>
        </w:rPr>
        <w:t xml:space="preserve">Tulos</w:t>
      </w:r>
    </w:p>
    <w:p>
      <w:r>
        <w:t xml:space="preserve">Miksi olemme niin lähellä toisiamme?</w:t>
      </w:r>
    </w:p>
    <w:p>
      <w:r>
        <w:rPr>
          <w:b/>
        </w:rPr>
        <w:t xml:space="preserve">Esimerkki 1.3662</w:t>
      </w:r>
    </w:p>
    <w:p>
      <w:r>
        <w:t xml:space="preserve">Konteksti: Hän oli todella hauska - ihana, aito kaveri, joka oli valmis nauramaan ja avoin oppimisprosessille. Erittäin kauniit silmät myös. Outoa oli se, että hän oli selvästi pullea , mikä on uskomattoman harvinaista ranskalaiselle ihmiselle , ja vielä harvinaisempaa kolmekymppiselle miehelle .</w:t>
      </w:r>
    </w:p>
    <w:p>
      <w:r>
        <w:rPr>
          <w:b/>
        </w:rPr>
        <w:t xml:space="preserve">Tulos</w:t>
      </w:r>
    </w:p>
    <w:p>
      <w:r>
        <w:t xml:space="preserve">Mitä mieltä olen hänestä?</w:t>
      </w:r>
    </w:p>
    <w:p>
      <w:r>
        <w:rPr>
          <w:b/>
        </w:rPr>
        <w:t xml:space="preserve">Esimerkki 1.3663</w:t>
      </w:r>
    </w:p>
    <w:p>
      <w:r>
        <w:t xml:space="preserve">Konteksti: Tulin tänä aamuna ja siivoojat olivat läikyttäneet kahvia / liimahybridiä pöydälleni. Se oli mennyt koko matkan laatikkokansio, jota käytän pitämään kaikki USB-vempaimeni pois tieltä : Se oli hyvin tiukasti kiinni nopeasti : Sitten minun piti siivota . Mikä ei ollut helppoa .</w:t>
      </w:r>
    </w:p>
    <w:p>
      <w:r>
        <w:rPr>
          <w:b/>
        </w:rPr>
        <w:t xml:space="preserve">Tulos</w:t>
      </w:r>
    </w:p>
    <w:p>
      <w:r>
        <w:t xml:space="preserve">Miksi kertojan piti siivota työpöytänsä ?</w:t>
      </w:r>
    </w:p>
    <w:p>
      <w:r>
        <w:rPr>
          <w:b/>
        </w:rPr>
        <w:t xml:space="preserve">Esimerkki 1.3664</w:t>
      </w:r>
    </w:p>
    <w:p>
      <w:r>
        <w:t xml:space="preserve">Konteksti: Ian oli menettämässä järkensä, kun hän lähti. Kerroimme hänelle aamulla, että hän oli lähdössä, ja hän oli koko aamun kiukkuinen , takertuva pikkupoika . Kun Ian lähti lounasaikaan , hän takertui minuun huuli täristen ja valmistautuen itkemään, kun Ian hyvästeli. Poika vain puhalsi suukkoja ja tärisi , melkein itkin vain katsellessani häntä .</w:t>
      </w:r>
    </w:p>
    <w:p>
      <w:r>
        <w:rPr>
          <w:b/>
        </w:rPr>
        <w:t xml:space="preserve">Tulos</w:t>
      </w:r>
    </w:p>
    <w:p>
      <w:r>
        <w:t xml:space="preserve">Miksi Ian on surullinen siitä, että nainen lähtee ?</w:t>
      </w:r>
    </w:p>
    <w:p>
      <w:r>
        <w:rPr>
          <w:b/>
        </w:rPr>
        <w:t xml:space="preserve">Esimerkki 1.3665</w:t>
      </w:r>
    </w:p>
    <w:p>
      <w:r>
        <w:t xml:space="preserve">Konteksti: Sitten kaikki ilmestyivät huutaen ja huutaen " HYVÄÄ SYNTYMÄPÄIVÄÄ " sitten elena meni ikkunaan ja avasi verhon . sitten tulivat ne 3 banderollia jotka he olivat tehneet . Jokaisessa oli sana onnellista syntymäpäivää . :) Sen jälkeen syötiin pizzaa .</w:t>
      </w:r>
    </w:p>
    <w:p>
      <w:r>
        <w:rPr>
          <w:b/>
        </w:rPr>
        <w:t xml:space="preserve">Tulos</w:t>
      </w:r>
    </w:p>
    <w:p>
      <w:r>
        <w:t xml:space="preserve">Miksi päätitte syödä pizzaa?</w:t>
      </w:r>
    </w:p>
    <w:p>
      <w:r>
        <w:rPr>
          <w:b/>
        </w:rPr>
        <w:t xml:space="preserve">Esimerkki 1.3666</w:t>
      </w:r>
    </w:p>
    <w:p>
      <w:r>
        <w:t xml:space="preserve">Konteksti: I ca nt sen hiton lähes mahdotonta . Toivottavasti törmään toiseen annuiteettiin, joka maksaa hyvin, mikä voisi saada minut kiinni takaisin laskuihin ja ehkä jopa maksaa pois auton ! Olen ainoa, joka on eläketilillään, koska lupasin varmistaa, että se jaetaan niin, ettei kukaan voi pilata sitä.</w:t>
      </w:r>
    </w:p>
    <w:p>
      <w:r>
        <w:rPr>
          <w:b/>
        </w:rPr>
        <w:t xml:space="preserve">Tulos</w:t>
      </w:r>
    </w:p>
    <w:p>
      <w:r>
        <w:t xml:space="preserve">Mikä aiheuttaa kertojalle eniten stressiä ?</w:t>
      </w:r>
    </w:p>
    <w:p>
      <w:r>
        <w:rPr>
          <w:b/>
        </w:rPr>
        <w:t xml:space="preserve">Esimerkki 1.3667</w:t>
      </w:r>
    </w:p>
    <w:p>
      <w:r>
        <w:t xml:space="preserve">Konteksti: Minä todella kaipasin lasten kanssa hengailua . He ovat niin mahtavia ! Ja siinäpä päivitys elämästäni . Erityiset kiitokset quarterlife rohkaisemisesta minua edelleen lykätä kotitehtäviä ja kirjoittaa .</w:t>
      </w:r>
    </w:p>
    <w:p>
      <w:r>
        <w:rPr>
          <w:b/>
        </w:rPr>
        <w:t xml:space="preserve">Tulos</w:t>
      </w:r>
    </w:p>
    <w:p>
      <w:r>
        <w:t xml:space="preserve">Miltä minusta tuntuu tämän postauksen aikana?</w:t>
      </w:r>
    </w:p>
    <w:p>
      <w:r>
        <w:rPr>
          <w:b/>
        </w:rPr>
        <w:t xml:space="preserve">Esimerkki 1.3668</w:t>
      </w:r>
    </w:p>
    <w:p>
      <w:r>
        <w:t xml:space="preserve">Konteksti: Tarkistin iTunesin ja varmistin, että kappaleiden tiedoissa oli albumin nimi - ja se oli siellä. Synkronoin iPodin uudelleen, mutta ei onnistunut! joten palasin iPodiin ja soitin yhden albumin kappaleista, ja iPodin näytöllä luki, että se on albumilla " A Little Bit Longer ", mutta miksi " A Little Bit Longer " ei näy albumien kohdalla ? Olen tarkistanut ja tarkistanut ja tarkistanut kahdesti ja kolmesti, mutta " A Little Bit Longer " ei ole " Albums " -albumien alla. ".</w:t>
      </w:r>
    </w:p>
    <w:p>
      <w:r>
        <w:rPr>
          <w:b/>
        </w:rPr>
        <w:t xml:space="preserve">Tulos</w:t>
      </w:r>
    </w:p>
    <w:p>
      <w:r>
        <w:t xml:space="preserve">Mikä voi olla fakta tilanteesta ?</w:t>
      </w:r>
    </w:p>
    <w:p>
      <w:r>
        <w:rPr>
          <w:b/>
        </w:rPr>
        <w:t xml:space="preserve">Esimerkki 1.3669</w:t>
      </w:r>
    </w:p>
    <w:p>
      <w:r>
        <w:t xml:space="preserve">Konteksti: Mutta toistaiseksi voin olla tyytyväinen päätökseeni. Vietin tätä edeltävän viikon Bay Area -alueella perheen luona , kuten olen kirjoittanut aiemmin . Vietin lauantain luonnonkauniissa Murphysissa , Kaliforniassa, jossa vierailin Hillaryn luona ja näin, mitä hänen elämänsä kenttäbiologina pitää sisällään. Ajomatka Pleasantonista Murphysiin kesti noin kaksi tuntia, mutta tuntui kuin olisin ajanut ajassa taaksepäin noin 50 vuotta.</w:t>
      </w:r>
    </w:p>
    <w:p>
      <w:r>
        <w:rPr>
          <w:b/>
        </w:rPr>
        <w:t xml:space="preserve">Tulos</w:t>
      </w:r>
    </w:p>
    <w:p>
      <w:r>
        <w:t xml:space="preserve">Miksi ajattelutapani saattaa muuttua, kun olen kokenut tämän jonkin aikaa?</w:t>
      </w:r>
    </w:p>
    <w:p>
      <w:r>
        <w:rPr>
          <w:b/>
        </w:rPr>
        <w:t xml:space="preserve">Esimerkki 1.3670</w:t>
      </w:r>
    </w:p>
    <w:p>
      <w:r>
        <w:t xml:space="preserve">Konteksti: Joten aloin huutaa kaikki kirosanat, jotka pystyin, niin kovaa kuin pystyin pienellä korkealla äänelläni, josta olen niin tunnettu, ja se säikäytti heidät täysin. Joka tapauksessa , viime yönä , kun olin kävelyllä yrittäen vähentää tarvetta huutaa keuhkojeni yläosassa , törmäsin yhteen tyttöön , jonka kanssa olin puhunut sinä iltana . Yksi hänen kavereistaan oli myös ulkona ja sitten he esittelivät minut parille muulle naapuruston lapselle . Olen todella yllättynyt, että kukaan täällä saa yöllä nukuttua.</w:t>
      </w:r>
    </w:p>
    <w:p>
      <w:r>
        <w:rPr>
          <w:b/>
        </w:rPr>
        <w:t xml:space="preserve">Tulos</w:t>
      </w:r>
    </w:p>
    <w:p>
      <w:r>
        <w:t xml:space="preserve">Miksi kertoja käyttää outoa ääntä ?</w:t>
      </w:r>
    </w:p>
    <w:p>
      <w:r>
        <w:rPr>
          <w:b/>
        </w:rPr>
        <w:t xml:space="preserve">Esimerkki 1.3671</w:t>
      </w:r>
    </w:p>
    <w:p>
      <w:r>
        <w:t xml:space="preserve">Konteksti: Tämä tasauspyörästö on vain hieman yli 150 mailia se. Ostin tämän yksikön käytetty kaveri kanssa Mustang, joka oli se hänen autonsa, mutta päätyi vetää sen E - lukko manuaalisen lukon ohjaus . Tämä diff on hyvässä kunnossa . Auburn tekee erittäin vankka LSD , joka kestää pahoinpitelyä ja ei kulu pitkään aikaan .</w:t>
      </w:r>
    </w:p>
    <w:p>
      <w:r>
        <w:rPr>
          <w:b/>
        </w:rPr>
        <w:t xml:space="preserve">Tulos</w:t>
      </w:r>
    </w:p>
    <w:p>
      <w:r>
        <w:t xml:space="preserve">Mitä kertoja tarkastaa?</w:t>
      </w:r>
    </w:p>
    <w:p>
      <w:r>
        <w:rPr>
          <w:b/>
        </w:rPr>
        <w:t xml:space="preserve">Esimerkki 1.3672</w:t>
      </w:r>
    </w:p>
    <w:p>
      <w:r>
        <w:t xml:space="preserve">Konteksti: lol ja luin yhden, jossa se oli viimeinen päivä El Pasossa viimeisen kerran ja halusin todella sanoa hyvästit , luulen, että melkein tein. Lähdin ajamaan , enkä tietenkään uskaltanut jatkaa matkaa ... joten en koskaan hyvästellyt , halusin vain halata . Ja ... sain sen viime viikolla.</w:t>
      </w:r>
    </w:p>
    <w:p>
      <w:r>
        <w:rPr>
          <w:b/>
        </w:rPr>
        <w:t xml:space="preserve">Tulos</w:t>
      </w:r>
    </w:p>
    <w:p>
      <w:r>
        <w:t xml:space="preserve">Missä kertoja on matkustanut ?</w:t>
      </w:r>
    </w:p>
    <w:p>
      <w:r>
        <w:rPr>
          <w:b/>
        </w:rPr>
        <w:t xml:space="preserve">Esimerkki 1.3673</w:t>
      </w:r>
    </w:p>
    <w:p>
      <w:r>
        <w:t xml:space="preserve">Konteksti: Wayne oli käynyt läpi alueen isolla magneetilla saadakseen metallin ( joka voisi mahdollisesti puhkaista renkaat, eikö niin Kath? ) pois sieltä.</w:t>
      </w:r>
    </w:p>
    <w:p>
      <w:r>
        <w:rPr>
          <w:b/>
        </w:rPr>
        <w:t xml:space="preserve">Tulos</w:t>
      </w:r>
    </w:p>
    <w:p>
      <w:r>
        <w:t xml:space="preserve">Miksi metalli on poistettava?</w:t>
      </w:r>
    </w:p>
    <w:p>
      <w:r>
        <w:rPr>
          <w:b/>
        </w:rPr>
        <w:t xml:space="preserve">Esimerkki 1.3674</w:t>
      </w:r>
    </w:p>
    <w:p>
      <w:r>
        <w:t xml:space="preserve">Konteksti: Mutta nyt kaipaan niitä päiviä , kun kävelen jalkakäytävän vieressä, jossa me kaikki istuimme, lähellä tytön talon ikkunaa, koska hänen vanhempansa eivät päästäneet häntä minnekään. Minulla oli tapana kirjoittaa romaaneja hänelle. Se oli helppoa, minun piti vain kirjoittaa ylös, mitä mielikuvituksessani tapahtui.</w:t>
      </w:r>
    </w:p>
    <w:p>
      <w:r>
        <w:rPr>
          <w:b/>
        </w:rPr>
        <w:t xml:space="preserve">Tulos</w:t>
      </w:r>
    </w:p>
    <w:p>
      <w:r>
        <w:t xml:space="preserve">Mitä voi tapahtua jalkakäytävällä istumisen jälkeen ?</w:t>
      </w:r>
    </w:p>
    <w:p>
      <w:r>
        <w:rPr>
          <w:b/>
        </w:rPr>
        <w:t xml:space="preserve">Esimerkki 1.3675</w:t>
      </w:r>
    </w:p>
    <w:p>
      <w:r>
        <w:t xml:space="preserve">Konteksti: Tänään oli itse asiassa ihan hyvä päivä. Heräsin varttia vaille kymmeneltä , pelleilin vähän ja soittelin Joshille yms . Päädyttiin menemään töihin ja röökille ja saamaan palkka . Josh meinasi myöhästyä joten sanoin käveleväni kotiin ... mutta otin sittenkin bussin kotiin . haha . Me saatiin vihdoin Diet green tea töihini , joten oon tosi innoissani siitä . Tulin kotiin ja Liz oli poissa , joten menin vain tietokoneelle ja lauloin vähän . Mä laulan aina vain silloin kun ketään ei ole kotona , tosi paljon . Mutta kun laulan ihmisten nähden, ääneni on 50 % huonompi kuin yksin.</w:t>
      </w:r>
    </w:p>
    <w:p>
      <w:r>
        <w:rPr>
          <w:b/>
        </w:rPr>
        <w:t xml:space="preserve">Tulos</w:t>
      </w:r>
    </w:p>
    <w:p>
      <w:r>
        <w:t xml:space="preserve">Mikä olisi voinut olla toisin, jos Josh ei olisi ollut myöhässä?</w:t>
      </w:r>
    </w:p>
    <w:p>
      <w:r>
        <w:rPr>
          <w:b/>
        </w:rPr>
        <w:t xml:space="preserve">Esimerkki 1.3676</w:t>
      </w:r>
    </w:p>
    <w:p>
      <w:r>
        <w:t xml:space="preserve">Konteksti: Se osoitti, että olisin voinut vastata pariin kysymykseen eilen paremmin. Tänä aamuna minulla oli haastattelu tietoliikenneyrityksessä Claphamissa . Aluksi en ollut innostunut paikasta työmatkan ja puoli tuntia pidemmän työpäivän takia. Työmatka ei kuitenkaan ollut niin paha kuin luulin, alue oli mukava ja rakennus mukava. Kaveri, joka haastatteli minua, vaikutti hyvin rauhalliselta ja ystävälliseltä. Juttelimme vähän ja sitten hän esitti minulle kysymyksiä.</w:t>
      </w:r>
    </w:p>
    <w:p>
      <w:r>
        <w:rPr>
          <w:b/>
        </w:rPr>
        <w:t xml:space="preserve">Tulos</w:t>
      </w:r>
    </w:p>
    <w:p>
      <w:r>
        <w:t xml:space="preserve">Miksi kirjoittaja kävi haastattelussa tietoliikenneyhtiössä ?</w:t>
      </w:r>
    </w:p>
    <w:p>
      <w:r>
        <w:rPr>
          <w:b/>
        </w:rPr>
        <w:t xml:space="preserve">Esimerkki 1.3677</w:t>
      </w:r>
    </w:p>
    <w:p>
      <w:r>
        <w:t xml:space="preserve">Konteksti: Suuttunut kaikesta ja kaikille . Se saa minut häpeämään . Mutta sitten se on niin hassua , löytää itseni tällaisesta tilanteesta .</w:t>
      </w:r>
    </w:p>
    <w:p>
      <w:r>
        <w:rPr>
          <w:b/>
        </w:rPr>
        <w:t xml:space="preserve">Tulos</w:t>
      </w:r>
    </w:p>
    <w:p>
      <w:r>
        <w:t xml:space="preserve">Mikä voisi olla totta henkisestä tilastani .?</w:t>
      </w:r>
    </w:p>
    <w:p>
      <w:r>
        <w:rPr>
          <w:b/>
        </w:rPr>
        <w:t xml:space="preserve">Tulos</w:t>
      </w:r>
    </w:p>
    <w:p>
      <w:r>
        <w:t xml:space="preserve">Mitä voisi tapahtua tämän tunteiden sarjan jälkeen .?</w:t>
      </w:r>
    </w:p>
    <w:p>
      <w:r>
        <w:rPr>
          <w:b/>
        </w:rPr>
        <w:t xml:space="preserve">Esimerkki 1.3678</w:t>
      </w:r>
    </w:p>
    <w:p>
      <w:r>
        <w:t xml:space="preserve">Konteksti: He eivät ole vieläkään ottaneet minuun yhteyttä. Lähetin heille muutaman sähköpostiviestin tällä ja viime viikolla, mutta tänään he eivät ole edes vastanneet. Soitin asiakaspalveluun puhelimitse ja he sanoivat, että minuun otetaan yhteyttä 2 päivän kuluessa. Kukaan ei tietenkään ole yrittänyt ottaa minuun yhteyttä .</w:t>
      </w:r>
    </w:p>
    <w:p>
      <w:r>
        <w:rPr>
          <w:b/>
        </w:rPr>
        <w:t xml:space="preserve">Tulos</w:t>
      </w:r>
    </w:p>
    <w:p>
      <w:r>
        <w:t xml:space="preserve">Mitä voidaan tarkasti sanoa yrityksestä, jonka kanssa olen tekemisissä?</w:t>
      </w:r>
    </w:p>
    <w:p>
      <w:r>
        <w:rPr>
          <w:b/>
        </w:rPr>
        <w:t xml:space="preserve">Esimerkki 1.3679</w:t>
      </w:r>
    </w:p>
    <w:p>
      <w:r>
        <w:t xml:space="preserve">Konteksti: Sanoi, että hän oli jo tehnyt varaukset . Ok lor ... Hän sanoi, että ensi kerralla ... Ok lor ... Aterian päätteeksi tätini vaati, että he maksavat osuutensa, koska emme kertoneet heille, että kyseessä oli varsinainen syntymäpäiväjuhla. Äiti ei halunnut sanoa, koska hän ei halunnut, että he saisivat lahjan tai mitään sellaista. Joten sanoin heille että heidän pitäisi vain maksaa seuraavasta .</w:t>
      </w:r>
    </w:p>
    <w:p>
      <w:r>
        <w:rPr>
          <w:b/>
        </w:rPr>
        <w:t xml:space="preserve">Tulos</w:t>
      </w:r>
    </w:p>
    <w:p>
      <w:r>
        <w:t xml:space="preserve">Mikä mahtaa olla syynä päivälliselle ?</w:t>
      </w:r>
    </w:p>
    <w:p>
      <w:r>
        <w:rPr>
          <w:b/>
        </w:rPr>
        <w:t xml:space="preserve">Esimerkki 1.3680</w:t>
      </w:r>
    </w:p>
    <w:p>
      <w:r>
        <w:t xml:space="preserve">Konteksti: Eugenea vähitellen helpotettiin ajatukseen Rock Band -illasta lauantaisin, jotta myös Rocky-porukka voisi pelata. Ensimmäisen kerran jälkeen hän oli koukussa ja rukoili minua lataamaan uusia kappaleita, joita voisimme kaikki soittaa. Olen viettänyt enemmän aikaa rakennuksessa poissa töistä kuin olen itse asiassa työskennellyt.</w:t>
      </w:r>
    </w:p>
    <w:p>
      <w:r>
        <w:rPr>
          <w:b/>
        </w:rPr>
        <w:t xml:space="preserve">Tulos</w:t>
      </w:r>
    </w:p>
    <w:p>
      <w:r>
        <w:t xml:space="preserve">Oliko Eugene aina avoin rockbändi-idealle?</w:t>
      </w:r>
    </w:p>
    <w:p>
      <w:r>
        <w:rPr>
          <w:b/>
        </w:rPr>
        <w:t xml:space="preserve">Esimerkki 1.3681</w:t>
      </w:r>
    </w:p>
    <w:p>
      <w:r>
        <w:t xml:space="preserve">Konteksti: Ei yhteyttä otsikon ja viestin välillä . Taas . Noin viikon aliunisen ( lähes 2 tuntia päivässä ) jälkeen olin huolissani Landmark Quizistä, joka tapahtuu vuosittain itsenäisyyspäivänä ( tänään ) Chennaissa . Torstai-iltana , minulla oli kokous setup hyvin myöhään , joten se oli vaikea jongleeraaminen asioita ympäri .</w:t>
      </w:r>
    </w:p>
    <w:p>
      <w:r>
        <w:rPr>
          <w:b/>
        </w:rPr>
        <w:t xml:space="preserve">Tulos</w:t>
      </w:r>
    </w:p>
    <w:p>
      <w:r>
        <w:t xml:space="preserve">Mistä minä saatan olla kotoisin?</w:t>
      </w:r>
    </w:p>
    <w:p>
      <w:r>
        <w:rPr>
          <w:b/>
        </w:rPr>
        <w:t xml:space="preserve">Esimerkki 1.3682</w:t>
      </w:r>
    </w:p>
    <w:p>
      <w:r>
        <w:t xml:space="preserve">Konteksti: en ole koskaan ollut ubinissa . kerran poly-opiskeluaikana olin melkein päässyt sinne . olin partiolaisten tapahtuman tiedusteluryhmässä ja olimme kaikki pakanneet, menimme autoon odottamaan lähtöä ubiniin , olin niin innoissani , ja kun tapahtumasta vastaava henkilö sanoi, että koulu ei halunnut hyväksyä matkaa . sydämeni särkyi . voi ?</w:t>
      </w:r>
    </w:p>
    <w:p>
      <w:r>
        <w:rPr>
          <w:b/>
        </w:rPr>
        <w:t xml:space="preserve">Tulos</w:t>
      </w:r>
    </w:p>
    <w:p>
      <w:r>
        <w:t xml:space="preserve">Mikä on tärkein syy, miksi kertoja on innoissaan Ubiniin menemisestä ?</w:t>
      </w:r>
    </w:p>
    <w:p>
      <w:r>
        <w:rPr>
          <w:b/>
        </w:rPr>
        <w:t xml:space="preserve">Tulos</w:t>
      </w:r>
    </w:p>
    <w:p>
      <w:r>
        <w:t xml:space="preserve">Mikä on matkan peruuttamisen syy ?</w:t>
      </w:r>
    </w:p>
    <w:p>
      <w:r>
        <w:rPr>
          <w:b/>
        </w:rPr>
        <w:t xml:space="preserve">Esimerkki 1.3683</w:t>
      </w:r>
    </w:p>
    <w:p>
      <w:r>
        <w:t xml:space="preserve">Konteksti: Tiesimme, että he päätyisivät käyttämään LOOK AT US BEING ALL COUPLEY AND NATURAL SHARING THIS LAPTOP AND BROWSING THE WORLD WIDE WEB . Valitettavasti he eivät käyttäneet sitä kuvaa, jossa näytellään tapaamista ensimmäistä kertaa , tai sitä, jossa vilautin kameraan ja Iain heitti minua parvekkeelta karnevaalihelmillä. Olemme kuitenkin erittäin tyytyväisiä valokuvaan ( Ollaanpa nyt rehellisiä, katsokaa minua yllä olevassa kuvassa ja katsokaa nyt minua tässä .</w:t>
      </w:r>
    </w:p>
    <w:p>
      <w:r>
        <w:rPr>
          <w:b/>
        </w:rPr>
        <w:t xml:space="preserve">Tulos</w:t>
      </w:r>
    </w:p>
    <w:p>
      <w:r>
        <w:t xml:space="preserve">Miksi he eivät käyttäneet puhujan valokuvia?</w:t>
      </w:r>
    </w:p>
    <w:p>
      <w:r>
        <w:rPr>
          <w:b/>
        </w:rPr>
        <w:t xml:space="preserve">Esimerkki 1.3684</w:t>
      </w:r>
    </w:p>
    <w:p>
      <w:r>
        <w:t xml:space="preserve">Konteksti: Olin kuvaamassa häitä toissa iltana , ja yhtäkkiä näen kaksi kaikkein reipasta nuorta miestä . Heidän hiuksensa oli kammattu , kasvot pesty ja puhtaat vaatteet. Tiesin, että minun oli pakko saada kuva näistä kahdesta komeasta otuksesta . Niinpä he huokaisivat valtavasti ja sanoivat "voi äiti", ja molemmat vilauttivat minulle poseeraavaa hymyään! !.</w:t>
      </w:r>
    </w:p>
    <w:p>
      <w:r>
        <w:rPr>
          <w:b/>
        </w:rPr>
        <w:t xml:space="preserve">Tulos</w:t>
      </w:r>
    </w:p>
    <w:p>
      <w:r>
        <w:t xml:space="preserve">Mitä nainen todennäköisesti tuntee kahta nuorta miestä kohtaan ?</w:t>
      </w:r>
    </w:p>
    <w:p>
      <w:r>
        <w:rPr>
          <w:b/>
        </w:rPr>
        <w:t xml:space="preserve">Tulos</w:t>
      </w:r>
    </w:p>
    <w:p>
      <w:r>
        <w:t xml:space="preserve">Keitä ovat nämä reippaat nuoret miehet ?</w:t>
      </w:r>
    </w:p>
    <w:p>
      <w:r>
        <w:rPr>
          <w:b/>
        </w:rPr>
        <w:t xml:space="preserve">Esimerkki 1.3685</w:t>
      </w:r>
    </w:p>
    <w:p>
      <w:r>
        <w:t xml:space="preserve">Konteksti: Mmmmm ! ! Ympyräkävelyreitti vie sinut viiniköynnösten läpi ja Tikkajoen varrella . Palasimme leirintäalueelle melko pelottavia kapeita kujia pitkin - en ole kovin innostunut, kun tien keskellä kasvaa ruohoa ja kasvillisuus koskettaa auton molemmin puolin - mutta löysimme joitakin melko viehättäviä pikkukyliä ja pari mukavaa maalaispubia, vaikka emme pysähtyneetkään.</w:t>
      </w:r>
    </w:p>
    <w:p>
      <w:r>
        <w:rPr>
          <w:b/>
        </w:rPr>
        <w:t xml:space="preserve">Tulos</w:t>
      </w:r>
    </w:p>
    <w:p>
      <w:r>
        <w:t xml:space="preserve">Mikä mahtaa olla syynä siihen, että ajoimme tällä alueella ?</w:t>
      </w:r>
    </w:p>
    <w:p>
      <w:r>
        <w:rPr>
          <w:b/>
        </w:rPr>
        <w:t xml:space="preserve">Esimerkki 1.3686</w:t>
      </w:r>
    </w:p>
    <w:p>
      <w:r>
        <w:t xml:space="preserve">Konteksti: Niin tein , ja hän lähti Mayfairista liittymään seuraamme Waterloossa sijaitsevaan pubiin. Me kolme vietimme sulkemisaikaan asti höpöttäen kaikenlaista ja meillä kaikilla oli todella hieno ilta. Joka tapauksessa , leikkaan seuraavan osan tarinasta pois , koska en halua tylsistyttää teitä , mutta hän nousi metroon vastakkaiseen suuntaan kuin mitä hän tarvitsi , vain koska hän halusi jutella lisää .</w:t>
      </w:r>
    </w:p>
    <w:p>
      <w:r>
        <w:rPr>
          <w:b/>
        </w:rPr>
        <w:t xml:space="preserve">Tulos</w:t>
      </w:r>
    </w:p>
    <w:p>
      <w:r>
        <w:t xml:space="preserve">Miksi he tapasivat pubissa?</w:t>
      </w:r>
    </w:p>
    <w:p>
      <w:r>
        <w:rPr>
          <w:b/>
        </w:rPr>
        <w:t xml:space="preserve">Esimerkki 1.3687</w:t>
      </w:r>
    </w:p>
    <w:p>
      <w:r>
        <w:t xml:space="preserve">Konteksti: Olen kiukkuinen tänään . Olin kiukkuinen eilen . Hmmm ... voisiko se johtua siitä, että päätin hetken mielijohteesta tehdä Wild Rose Herbal D - Tox -ruokavalion ( sanon ruokavalio, koska olen unohtanut lisäravinteet - ei mitään todellista huuhtelua elimistössä minulle ) ?.</w:t>
      </w:r>
    </w:p>
    <w:p>
      <w:r>
        <w:rPr>
          <w:b/>
        </w:rPr>
        <w:t xml:space="preserve">Tulos</w:t>
      </w:r>
    </w:p>
    <w:p>
      <w:r>
        <w:t xml:space="preserve">Mistä syystä tämä henkilö on niin ärtyisä ?</w:t>
      </w:r>
    </w:p>
    <w:p>
      <w:r>
        <w:rPr>
          <w:b/>
        </w:rPr>
        <w:t xml:space="preserve">Tulos</w:t>
      </w:r>
    </w:p>
    <w:p>
      <w:r>
        <w:t xml:space="preserve">Mitä tapahtuu kertojalle ja hänen ruokavaliolleen ?</w:t>
      </w:r>
    </w:p>
    <w:p>
      <w:r>
        <w:rPr>
          <w:b/>
        </w:rPr>
        <w:t xml:space="preserve">Tulos</w:t>
      </w:r>
    </w:p>
    <w:p>
      <w:r>
        <w:t xml:space="preserve">Mitä tämä henkilö tekee seuraavaksi?</w:t>
      </w:r>
    </w:p>
    <w:p>
      <w:r>
        <w:rPr>
          <w:b/>
        </w:rPr>
        <w:t xml:space="preserve">Tulos</w:t>
      </w:r>
    </w:p>
    <w:p>
      <w:r>
        <w:t xml:space="preserve">Miksi henkilö oli sitoutunut tekemään sitä, mitä hän teki ?</w:t>
      </w:r>
    </w:p>
    <w:p>
      <w:r>
        <w:rPr>
          <w:b/>
        </w:rPr>
        <w:t xml:space="preserve">Esimerkki 1.3688</w:t>
      </w:r>
    </w:p>
    <w:p>
      <w:r>
        <w:t xml:space="preserve">Konteksti: Detroit -- Placido Polanco oli kolme RBI keskiviikkona ja ajoi mennä - eteenpäin ajaa seitsemännessä vuorossa ralli Detroit ohi Los Angeles Angels 9 - 6. Tarina : Tiikerit teki neljä kertaa kolmen viimeisen sisävuoron aikana hidastaa Angels "sprintti American League West otsikko. Los Angelesin maaginen luku, jolla se voi voittaa divisioonan kruunun, pysyi seitsemässä.</w:t>
      </w:r>
    </w:p>
    <w:p>
      <w:r>
        <w:rPr>
          <w:b/>
        </w:rPr>
        <w:t xml:space="preserve">Tulos</w:t>
      </w:r>
    </w:p>
    <w:p>
      <w:r>
        <w:t xml:space="preserve">Mitä tarkoittaa Los Angelesin maaginen numero?</w:t>
      </w:r>
    </w:p>
    <w:p>
      <w:r>
        <w:rPr>
          <w:b/>
        </w:rPr>
        <w:t xml:space="preserve">Tulos</w:t>
      </w:r>
    </w:p>
    <w:p>
      <w:r>
        <w:t xml:space="preserve">Mitä Detroitin ja Los Angelesin välillä tapahtuu ?</w:t>
      </w:r>
    </w:p>
    <w:p>
      <w:r>
        <w:rPr>
          <w:b/>
        </w:rPr>
        <w:t xml:space="preserve">Esimerkki 1.3689</w:t>
      </w:r>
    </w:p>
    <w:p>
      <w:r>
        <w:t xml:space="preserve">Konteksti: Olen tullut yhä tietoisemmaksi kaikista "ylimääräisistä", joita meillä on asunnossa. Haluan epätoivoisesti päästä eroon joistakin niistä - myös vaatteista ja kengistä, joista hankkiuduin eroon eilen . Nyt mahtuvat vaatteet, joita käytän, kaappiini ja lipastoon ja kaikki kenkäni ( melkein ) mahtuvat kenkätelineeseeni . Menestys .</w:t>
      </w:r>
    </w:p>
    <w:p>
      <w:r>
        <w:rPr>
          <w:b/>
        </w:rPr>
        <w:t xml:space="preserve">Tulos</w:t>
      </w:r>
    </w:p>
    <w:p>
      <w:r>
        <w:t xml:space="preserve">Miksi hän on epätoivoinen?</w:t>
      </w:r>
    </w:p>
    <w:p>
      <w:r>
        <w:rPr>
          <w:b/>
        </w:rPr>
        <w:t xml:space="preserve">Esimerkki 1.3690</w:t>
      </w:r>
    </w:p>
    <w:p>
      <w:r>
        <w:t xml:space="preserve">Konteksti: Hän lähettää minulle sähköpostia, jossa lukee " Babe xx " ja puhuu sitten minulle kylmällä, etäisellä ja epätasaisella tavalla, joka saa minut levottomaksi. Hän sanoi pelkäävänsä, että lyön häntä, mikä on outoa, koska en ole koskaan ennen uhkaillut tai koskenut häneen , vain itseäni. Olen niin järkyttynyt . Minulla ei ole ketään kenen puoleen kääntyä .</w:t>
      </w:r>
    </w:p>
    <w:p>
      <w:r>
        <w:rPr>
          <w:b/>
        </w:rPr>
        <w:t xml:space="preserve">Tulos</w:t>
      </w:r>
    </w:p>
    <w:p>
      <w:r>
        <w:t xml:space="preserve">Miksi kertoja on hermostunut saamistaan sähköposteista ?</w:t>
      </w:r>
    </w:p>
    <w:p>
      <w:r>
        <w:rPr>
          <w:b/>
        </w:rPr>
        <w:t xml:space="preserve">Esimerkki 1.3691</w:t>
      </w:r>
    </w:p>
    <w:p>
      <w:r>
        <w:t xml:space="preserve">Konteksti: Mutta kukaan ei koskaan ajatellut, että näkisimme tämän määrän valituksia blogeissa ja jopa Apple-foorumeilla. Vaikka monilla iPhone 3 G -käyttäjillä on ollut erilaisia ongelmia , näyttää siltä, että useimpien valitusten juuret ympäri maailmaa ovat Infineon-sirussa. Olemme kuulleet monien iPhone-käyttäjien valittavan viiveestä ja siitä, että kaikki menee todella hitaasti , itse asiassa näin tapahtuu meille päivittäin jopa viimeisimmän laiteohjelmistopäivityksen jälkeen . Puheluiden katkeamista emme ole kuitenkaan kokeneet itse .</w:t>
      </w:r>
    </w:p>
    <w:p>
      <w:r>
        <w:rPr>
          <w:b/>
        </w:rPr>
        <w:t xml:space="preserve">Tulos</w:t>
      </w:r>
    </w:p>
    <w:p>
      <w:r>
        <w:t xml:space="preserve">Mitä puhelimelleni voi tapahtua ennen laiteohjelmistopäivitystä .?</w:t>
      </w:r>
    </w:p>
    <w:p>
      <w:r>
        <w:rPr>
          <w:b/>
        </w:rPr>
        <w:t xml:space="preserve">Tulos</w:t>
      </w:r>
    </w:p>
    <w:p>
      <w:r>
        <w:t xml:space="preserve">Mitä blogit voivat sanoa puhelimesta ?</w:t>
      </w:r>
    </w:p>
    <w:p>
      <w:r>
        <w:rPr>
          <w:b/>
        </w:rPr>
        <w:t xml:space="preserve">Esimerkki 1.3692</w:t>
      </w:r>
    </w:p>
    <w:p>
      <w:r>
        <w:t xml:space="preserve">Konteksti: Hän ajoi takaa 40 minuuttia ennen kuin pääsi takaisin ryhmään ! Samaan aikaan , kun Pete ajoi takaa , näin 3 kaverin vahvan liikkeen menevän tietä ylöspäin . Hyökkäsin Team Race Pro -joukkueen kuljettajan kanssa ja jahtasin heitä takaa-ajotyyliin, jotta viiden kuljettajan johto olisi ollut katkolla.</w:t>
      </w:r>
    </w:p>
    <w:p>
      <w:r>
        <w:rPr>
          <w:b/>
        </w:rPr>
        <w:t xml:space="preserve">Tulos</w:t>
      </w:r>
    </w:p>
    <w:p>
      <w:r>
        <w:t xml:space="preserve">Miksi kertoja oli menossa liian nopeasti ?</w:t>
      </w:r>
    </w:p>
    <w:p>
      <w:r>
        <w:rPr>
          <w:b/>
        </w:rPr>
        <w:t xml:space="preserve">Esimerkki 1.3693</w:t>
      </w:r>
    </w:p>
    <w:p>
      <w:r>
        <w:t xml:space="preserve">Konteksti: Hän asetti kätensä Daavidin pään päälle ja juoksutti kätensä hänen hiuksiaan hyvin lohduttavasti. " I ' m going'm going to be right here , okay ? " Michael sanoi Davidille . Hän tunsi muusikon nyökkäyksen .</w:t>
      </w:r>
    </w:p>
    <w:p>
      <w:r>
        <w:rPr>
          <w:b/>
        </w:rPr>
        <w:t xml:space="preserve">Tulos</w:t>
      </w:r>
    </w:p>
    <w:p>
      <w:r>
        <w:t xml:space="preserve">Mihin muusikko saattaa valmistautua ?</w:t>
      </w:r>
    </w:p>
    <w:p>
      <w:r>
        <w:rPr>
          <w:b/>
        </w:rPr>
        <w:t xml:space="preserve">Esimerkki 1.3694</w:t>
      </w:r>
    </w:p>
    <w:p>
      <w:r>
        <w:t xml:space="preserve">Konteksti: Donna Noblen katoamisessa ei ollut mitään mystistä. Alhaalla rannikolla oli pieni laituri , joka oli tuskin havaittavissa kallion huipulta , jossa olimme aiemmin seisoneet . Muutama paikallinen oli perustanut lauttaliiketoiminnan, jolla he yrittivät tienata nopeasti rahaa ja nostaa itsensä köyhyydestä, jossa he olivat joutuneet elämään, ja joka vei lomailijat naapurisaarelle naurettavan korkeilla hinnoilla. Syy siihen, miksi Donnan DNA-jäljet katosivat , oli se, että meri oli vienyt hänestä kaikki jäljet.</w:t>
      </w:r>
    </w:p>
    <w:p>
      <w:r>
        <w:rPr>
          <w:b/>
        </w:rPr>
        <w:t xml:space="preserve">Tulos</w:t>
      </w:r>
    </w:p>
    <w:p>
      <w:r>
        <w:t xml:space="preserve">Mitä on voinut tapahtua ennen katoamista?</w:t>
      </w:r>
    </w:p>
    <w:p>
      <w:r>
        <w:rPr>
          <w:b/>
        </w:rPr>
        <w:t xml:space="preserve">Esimerkki 1.3695</w:t>
      </w:r>
    </w:p>
    <w:p>
      <w:r>
        <w:t xml:space="preserve">Konteksti: Hän suostui, ja joskus myöhemmin hän soitti ja sanoi tulevansa tunnin kuluttua. Puoli tuntia myöhemmin hän soitti ja sanoi olevansa huonovointinen, eikä uskonut, että haluaisin hänen tulevan silloin. Muistakaa ; tämä on kuin klo 17:00 .</w:t>
      </w:r>
    </w:p>
    <w:p>
      <w:r>
        <w:rPr>
          <w:b/>
        </w:rPr>
        <w:t xml:space="preserve">Tulos</w:t>
      </w:r>
    </w:p>
    <w:p>
      <w:r>
        <w:t xml:space="preserve">Miksi hän jäi kotiin?</w:t>
      </w:r>
    </w:p>
    <w:p>
      <w:r>
        <w:rPr>
          <w:b/>
        </w:rPr>
        <w:t xml:space="preserve">Esimerkki 1.3696</w:t>
      </w:r>
    </w:p>
    <w:p>
      <w:r>
        <w:t xml:space="preserve">Konteksti: Olimme vasta 22-vuotiaita, kun tapasimme, nyt olemme 29-vuotiaita. Olimme hyvin läheisiä sen ajan kun olimme yhdessä , olimme hyvin rakastuneita , ja särjin hänen sydämensä , ( ja omani myös ) Mutta en ollut valmis isompaan kuvaan , ja rehellisesti luulin pystyväni parempaan . Halusin pelata kentällä.</w:t>
      </w:r>
    </w:p>
    <w:p>
      <w:r>
        <w:rPr>
          <w:b/>
        </w:rPr>
        <w:t xml:space="preserve">Tulos</w:t>
      </w:r>
    </w:p>
    <w:p>
      <w:r>
        <w:t xml:space="preserve">Miksi hän särki hänen sydämensä?</w:t>
      </w:r>
    </w:p>
    <w:p>
      <w:r>
        <w:rPr>
          <w:b/>
        </w:rPr>
        <w:t xml:space="preserve">Esimerkki 1.3697</w:t>
      </w:r>
    </w:p>
    <w:p>
      <w:r>
        <w:t xml:space="preserve">Konteksti: Illallinen oli uskomaton . Bistro Maisonissa on kyse aidosta ranskalaisesta ruoanlaitosta, ja tänä erikoisiltana kaikki ruokalajit valmistettiin Peterin viinien pariksi. Yleisö oli paikallista Oregonin Pinot-hullua väkeä . Suurin osa heistä ei ollut mukana IPNC:ssä kuin viinintekijäillallisella ja surullisen kuuluisalla lauantai-illan lohipaistolla .</w:t>
      </w:r>
    </w:p>
    <w:p>
      <w:r>
        <w:rPr>
          <w:b/>
        </w:rPr>
        <w:t xml:space="preserve">Tulos</w:t>
      </w:r>
    </w:p>
    <w:p>
      <w:r>
        <w:t xml:space="preserve">Miksi illallinen oli niin hyvä ?</w:t>
      </w:r>
    </w:p>
    <w:p>
      <w:r>
        <w:rPr>
          <w:b/>
        </w:rPr>
        <w:t xml:space="preserve">Esimerkki 1.3698</w:t>
      </w:r>
    </w:p>
    <w:p>
      <w:r>
        <w:t xml:space="preserve">Konteksti: U. of Washington vs. BYU peli eilen , täällä Seattlessa. Tiedän, että useimmat teistä tuskin ovat jalkapallofaneja, mutta en minäkään. Tulin peliin aivan eri syystä, ja sillä oli paljon syvällisempi vaikutus minuun kuin luulin. Isäni Frank Jr. oli suuri jalkapallofani . Sanon "oli" , koska hän kuoli 9. maaliskuuta 2007 , kaksi päivää ennen syntymäpäivääni .</w:t>
      </w:r>
    </w:p>
    <w:p>
      <w:r>
        <w:rPr>
          <w:b/>
        </w:rPr>
        <w:t xml:space="preserve">Tulos</w:t>
      </w:r>
    </w:p>
    <w:p>
      <w:r>
        <w:t xml:space="preserve">Missä osavaltiossa saatan tällä hetkellä asua?</w:t>
      </w:r>
    </w:p>
    <w:p>
      <w:r>
        <w:rPr>
          <w:b/>
        </w:rPr>
        <w:t xml:space="preserve">Esimerkki 1.3699</w:t>
      </w:r>
    </w:p>
    <w:p>
      <w:r>
        <w:t xml:space="preserve">Konteksti: " Dude . Mitä Angelan kädelle tapahtui? " Zack jatkoi kaatamalla silmäterää . " Distal radius fracture . " Hän yritti esittää mahdollisimman välinpitämätöntä , halusi Hodginsin pois .</w:t>
      </w:r>
    </w:p>
    <w:p>
      <w:r>
        <w:rPr>
          <w:b/>
        </w:rPr>
        <w:t xml:space="preserve">Tulos</w:t>
      </w:r>
    </w:p>
    <w:p>
      <w:r>
        <w:t xml:space="preserve">Onko Angelan käsi kunnossa?</w:t>
      </w:r>
    </w:p>
    <w:p>
      <w:r>
        <w:rPr>
          <w:b/>
        </w:rPr>
        <w:t xml:space="preserve">Esimerkki 1.3700</w:t>
      </w:r>
    </w:p>
    <w:p>
      <w:r>
        <w:t xml:space="preserve">Konteksti: 100 % upouusi korkealaatuinen yleinen ( ei OEM ) etupaneelin kansi . Erittäin helppo asentaa . Alkuperäisen kannen irrottamiseen suositellaan pinsettiä ( pieni työkalu, jossa on hyvin pieni terävä kärki ) . Koska alkuperäinen kansi on kiinnitetty liimalla , käytä pinsettiä jompaankumpaan kulmaan ja käytä kohtalaista voimaa sen hitaaseen irrottamiseen.</w:t>
      </w:r>
    </w:p>
    <w:p>
      <w:r>
        <w:rPr>
          <w:b/>
        </w:rPr>
        <w:t xml:space="preserve">Tulos</w:t>
      </w:r>
    </w:p>
    <w:p>
      <w:r>
        <w:t xml:space="preserve">Mikä voi olla syy kirjoittaa tämä viesti ?</w:t>
      </w:r>
    </w:p>
    <w:p>
      <w:r>
        <w:rPr>
          <w:b/>
        </w:rPr>
        <w:t xml:space="preserve">Esimerkki 1.3701</w:t>
      </w:r>
    </w:p>
    <w:p>
      <w:r>
        <w:t xml:space="preserve">Konteksti: Valitettavasti YouTubessa ei ole vielä mitään muita kuin live-versioita tästä kappaleesta, koska se on uusi kappale, mutta tämä YouTube-video on melko hyvälaatuinen. Tosin , se poisti upottamisen käytöstä . Lame .</w:t>
      </w:r>
    </w:p>
    <w:p>
      <w:r>
        <w:rPr>
          <w:b/>
        </w:rPr>
        <w:t xml:space="preserve">Tulos</w:t>
      </w:r>
    </w:p>
    <w:p>
      <w:r>
        <w:t xml:space="preserve">Miksi YouTubessa ei ole mitään muita kuin liveversioita tästä kappaleesta?</w:t>
      </w:r>
    </w:p>
    <w:p>
      <w:r>
        <w:rPr>
          <w:b/>
        </w:rPr>
        <w:t xml:space="preserve">Esimerkki 1.3702</w:t>
      </w:r>
    </w:p>
    <w:p>
      <w:r>
        <w:t xml:space="preserve">Konteksti: Otakon Baltimoressa tänä viikonloppuna ! Teen olla hullun kiireinen tällä viikolla valmistautumaan tähän . Myimme loppuun niin paljon tavaraa tänä viikonloppuna, että se oli todella odottamatonta .</w:t>
      </w:r>
    </w:p>
    <w:p>
      <w:r>
        <w:rPr>
          <w:b/>
        </w:rPr>
        <w:t xml:space="preserve">Tulos</w:t>
      </w:r>
    </w:p>
    <w:p>
      <w:r>
        <w:t xml:space="preserve">Mikä mahtaa olla syynä siihen, että ovat niin yllättyneitä, että tavaraa myytiin loppuun ?</w:t>
      </w:r>
    </w:p>
    <w:p>
      <w:r>
        <w:rPr>
          <w:b/>
        </w:rPr>
        <w:t xml:space="preserve">Esimerkki 1.3703</w:t>
      </w:r>
    </w:p>
    <w:p>
      <w:r>
        <w:t xml:space="preserve">Konteksti: Valitettavasti hänen ystävänsä englanti ei ollut kovin hyvä, mutta pienellä vaivalla onnistuimme kommunikoimaan hieman XDD Koko Inarin pyhäkön alue on valtava ja näyttää mahtavalta * _ _ _ * Valitettavasti se tarkoitti myös sitä, että meidän piti kiivetä paljon ja paljon portaita tuossa kovassa helteessä ja lopulta olin niin kuollut! XDD Mutta näkymä koko kaupungin yli oli kyllä sen arvoinen . Kun tulimme takaisin kävelin Kioton kaupunkia vielä vähän ympäriinsä mutta valitettavasti siihen mennessä oli jo pimeää ja suurin osa muista pyhäköistä ja temppeleistä oli jo kiinni .</w:t>
      </w:r>
    </w:p>
    <w:p>
      <w:r>
        <w:rPr>
          <w:b/>
        </w:rPr>
        <w:t xml:space="preserve">Tulos</w:t>
      </w:r>
    </w:p>
    <w:p>
      <w:r>
        <w:t xml:space="preserve">Mistä maasta hänen ystävänsä saattaa olla kotoisin ?</w:t>
      </w:r>
    </w:p>
    <w:p>
      <w:r>
        <w:rPr>
          <w:b/>
        </w:rPr>
        <w:t xml:space="preserve">Esimerkki 1.3704</w:t>
      </w:r>
    </w:p>
    <w:p>
      <w:r>
        <w:t xml:space="preserve">Konteksti: Kaikki on hahmoteltu sinua varten . Koulutuksesta on ollut paljon apua . Tiedän nyt, mitä minun pitää tehdä, kun palaan . Lähden tänään klo 11:30 ( länsirannikon aikaa ... ) takaisin TN:ään .</w:t>
      </w:r>
    </w:p>
    <w:p>
      <w:r>
        <w:rPr>
          <w:b/>
        </w:rPr>
        <w:t xml:space="preserve">Tulos</w:t>
      </w:r>
    </w:p>
    <w:p>
      <w:r>
        <w:t xml:space="preserve">Kertoja on menossa takaisin kotiin Tennesseehen , mutta mistä he mahtavat lähteä ?</w:t>
      </w:r>
    </w:p>
    <w:p>
      <w:r>
        <w:rPr>
          <w:b/>
        </w:rPr>
        <w:t xml:space="preserve">Esimerkki 1.3705</w:t>
      </w:r>
    </w:p>
    <w:p>
      <w:r>
        <w:t xml:space="preserve">Konteksti: Halusin vain juosta Sarahin taloon ja jäädä sinne, koska kun minä olin sellainen kuin olin ja Liam oli sellainen kuin oli, tunsin itseni niin naurettavan turvattomaksi ja hallitsemattomaksi. Ja minä melkein aloin itkeä. Vihasin sitä.</w:t>
      </w:r>
    </w:p>
    <w:p>
      <w:r>
        <w:rPr>
          <w:b/>
        </w:rPr>
        <w:t xml:space="preserve">Tulos</w:t>
      </w:r>
    </w:p>
    <w:p>
      <w:r>
        <w:t xml:space="preserve">Mikä voi olla fakta heidän tilanteestaan ?</w:t>
      </w:r>
    </w:p>
    <w:p>
      <w:r>
        <w:rPr>
          <w:b/>
        </w:rPr>
        <w:t xml:space="preserve">Esimerkki 1.3706</w:t>
      </w:r>
    </w:p>
    <w:p>
      <w:r>
        <w:t xml:space="preserve">Konteksti: Pääsimme vihdoin polun alkupäähän ja odotimme, että kaikki pääsevät sinne. Annette johti vaellusta ja hänellä oli apuohjaaja , Regan , joka toi ryhmän perää. Kaikki olivat todella rupattelevia ja oli helppo tavata uusia kasvoja .</w:t>
      </w:r>
    </w:p>
    <w:p>
      <w:r>
        <w:rPr>
          <w:b/>
        </w:rPr>
        <w:t xml:space="preserve">Tulos</w:t>
      </w:r>
    </w:p>
    <w:p>
      <w:r>
        <w:t xml:space="preserve">Mitä seuraavaksi voi tapahtua?</w:t>
      </w:r>
    </w:p>
    <w:p>
      <w:r>
        <w:rPr>
          <w:b/>
        </w:rPr>
        <w:t xml:space="preserve">Tulos</w:t>
      </w:r>
    </w:p>
    <w:p>
      <w:r>
        <w:t xml:space="preserve">Mitä tapahtuu, kun ryhmä pääsee polun päähän?</w:t>
      </w:r>
    </w:p>
    <w:p>
      <w:r>
        <w:rPr>
          <w:b/>
        </w:rPr>
        <w:t xml:space="preserve">Tulos</w:t>
      </w:r>
    </w:p>
    <w:p>
      <w:r>
        <w:t xml:space="preserve">Miksi kertoja odotti, että muu ryhmä saapuu polun päähän?</w:t>
      </w:r>
    </w:p>
    <w:p>
      <w:r>
        <w:rPr>
          <w:b/>
        </w:rPr>
        <w:t xml:space="preserve">Esimerkki 1.3707</w:t>
      </w:r>
    </w:p>
    <w:p>
      <w:r>
        <w:t xml:space="preserve">Konteksti: Joten pysähdyimme pienessä kreikkalaisessa gyro-ravintolassa lähellä Sam Ashia siellä Madisonissa. Ensiksi haluan sanoa , namia ruokaa ! ! ! Tuoretta , kuumaa ja herkullista.</w:t>
      </w:r>
    </w:p>
    <w:p>
      <w:r>
        <w:rPr>
          <w:b/>
        </w:rPr>
        <w:t xml:space="preserve">Tulos</w:t>
      </w:r>
    </w:p>
    <w:p>
      <w:r>
        <w:t xml:space="preserve">Miksi he pysähtyivät kreikkalaiseen gyro-ravintolaan?</w:t>
      </w:r>
    </w:p>
    <w:p>
      <w:r>
        <w:rPr>
          <w:b/>
        </w:rPr>
        <w:t xml:space="preserve">Tulos</w:t>
      </w:r>
    </w:p>
    <w:p>
      <w:r>
        <w:t xml:space="preserve">Miksi poika tarvitsee tarvikkeita?</w:t>
      </w:r>
    </w:p>
    <w:p>
      <w:r>
        <w:rPr>
          <w:b/>
        </w:rPr>
        <w:t xml:space="preserve">Esimerkki 1.3708</w:t>
      </w:r>
    </w:p>
    <w:p>
      <w:r>
        <w:t xml:space="preserve">Konteksti: Hän halusi vihdoin New Yorkin . Etsimme pisteet kuin hullu kirjastossa ja jopa soitti jacey ja Cheryl umpiin monta kertaa kysyä heiltä, missä he laittoivat vanhat pisteet mutta kukaan heistä ei vastannut puhelimeen. Sillä välin bändi jz soitti .</w:t>
      </w:r>
    </w:p>
    <w:p>
      <w:r>
        <w:rPr>
          <w:b/>
        </w:rPr>
        <w:t xml:space="preserve">Tulos</w:t>
      </w:r>
    </w:p>
    <w:p>
      <w:r>
        <w:t xml:space="preserve">Mitkä seuraavista ovat Jacey ja Cheryl?</w:t>
      </w:r>
    </w:p>
    <w:p>
      <w:r>
        <w:rPr>
          <w:b/>
        </w:rPr>
        <w:t xml:space="preserve">Tulos</w:t>
      </w:r>
    </w:p>
    <w:p>
      <w:r>
        <w:t xml:space="preserve">Miksi pisteet ovat niin vaikeasti löydettävissä ?</w:t>
      </w:r>
    </w:p>
    <w:p>
      <w:r>
        <w:rPr>
          <w:b/>
        </w:rPr>
        <w:t xml:space="preserve">Esimerkki 1.3709</w:t>
      </w:r>
    </w:p>
    <w:p>
      <w:r>
        <w:t xml:space="preserve">Konteksti: Voi sen alkoi olla taas yksi vitun huono päivä . Heräsin 8:15 , jätin Phelanin torkkumaan sänkyyn. Menin alakertaan , sanoin hyvää huomenta Maevelle ja Griffinille , jotka olivat heränneet klo 8 ja katselivat Paavoa , Maeve sohvalla , Griffin papupussissa . Aviomies oli laiskottelupojassaan .</w:t>
      </w:r>
    </w:p>
    <w:p>
      <w:r>
        <w:rPr>
          <w:b/>
        </w:rPr>
        <w:t xml:space="preserve">Tulos</w:t>
      </w:r>
    </w:p>
    <w:p>
      <w:r>
        <w:t xml:space="preserve">Miksi lapset katselivat piirrettyjä ?</w:t>
      </w:r>
    </w:p>
    <w:p>
      <w:r>
        <w:rPr>
          <w:b/>
        </w:rPr>
        <w:t xml:space="preserve">Esimerkki 1.3710</w:t>
      </w:r>
    </w:p>
    <w:p>
      <w:r>
        <w:t xml:space="preserve">Konteksti: Jose Guillen oli kolme kuudesta osumia Royals oli päivä ja Miguel Olivo osui solo kotiin juoksu. Loput hyökkäys oli melko hiljainen. Tänä iltana Kyle Davies ( 6 - 6 , 4.59 ) tulee vastaan Kevin Slowey ( 11 - 9 , 3.75 ) .</w:t>
      </w:r>
    </w:p>
    <w:p>
      <w:r>
        <w:rPr>
          <w:b/>
        </w:rPr>
        <w:t xml:space="preserve">Tulos</w:t>
      </w:r>
    </w:p>
    <w:p>
      <w:r>
        <w:t xml:space="preserve">Mikä voi olla laji, josta kirjoitan ?</w:t>
      </w:r>
    </w:p>
    <w:p>
      <w:r>
        <w:rPr>
          <w:b/>
        </w:rPr>
        <w:t xml:space="preserve">Esimerkki 1.3711</w:t>
      </w:r>
    </w:p>
    <w:p>
      <w:r>
        <w:t xml:space="preserve">Konteksti: Oliko sinulla matkallasi suosikkikokemuksia? Keskipäivän aterian nauttiminen Vina Maipon viinitarhassa oli ihana tapa imeä ja arvostaa ympäristöä . Maipon tiimi pystytti viinitarhan keskelle kupolin, jossa Selectin edustajat pystyivät seuraamaan paikallista tanssivaa viihdettä ja syömään hyvää kevyttä ruokaa. Viimeisenä iltana Concha y Toron kanssa Selectin edustajat saivat nauttia upeasta ruokailukokemuksesta, joka huipentui yllätykselliseen illallisen jälkeiseen tapahtumaan.</w:t>
      </w:r>
    </w:p>
    <w:p>
      <w:r>
        <w:rPr>
          <w:b/>
        </w:rPr>
        <w:t xml:space="preserve">Tulos</w:t>
      </w:r>
    </w:p>
    <w:p>
      <w:r>
        <w:t xml:space="preserve">Mikä mahtaa olla tämän postauksen syy ?</w:t>
      </w:r>
    </w:p>
    <w:p>
      <w:r>
        <w:rPr>
          <w:b/>
        </w:rPr>
        <w:t xml:space="preserve">Esimerkki 1.3712</w:t>
      </w:r>
    </w:p>
    <w:p>
      <w:r>
        <w:t xml:space="preserve">Konteksti: Kysyin itseltäni, mitä jos voisin kääntää aikaa taaksepäin? Käännän viisarit takaisin 10 minuuttia sitten ... Työtoverini tuli puhumaan kanssani ongelmasta, mutta olin liian ärtynyt ... En voinut edes hymyillä hänelle. Käännän viisarit takaisin 12 tuntia sitten... Veljeni pyysi apua kotitehtävien kanssa, mutta olin liian kiireinen ... Napsin hänelle ja torjuin hänet. Palaan 8 päivän takaiseen aikaan... Ystäväni tuli pyytämään anteeksi erästä virhettään, mutta olin niin loukkaantunut ... Pidin kiinni ylpeydestäni ja käännyin pois.</w:t>
      </w:r>
    </w:p>
    <w:p>
      <w:r>
        <w:rPr>
          <w:b/>
        </w:rPr>
        <w:t xml:space="preserve">Tulos</w:t>
      </w:r>
    </w:p>
    <w:p>
      <w:r>
        <w:t xml:space="preserve">Miksi kertoja haluaa kääntää aikaa taaksepäin ?</w:t>
      </w:r>
    </w:p>
    <w:p>
      <w:r>
        <w:rPr>
          <w:b/>
        </w:rPr>
        <w:t xml:space="preserve">Esimerkki 1.3713</w:t>
      </w:r>
    </w:p>
    <w:p>
      <w:r>
        <w:t xml:space="preserve">Konteksti: Tältä näytin tänään, kun alun perin aurinkoinen kävely muuttui loppua kohden hieman kosteaksi. Olin rekkakyydissä , kuuntelin keskittyneesti joitakin kappaleita , yritin kuvittaa henkisesti mitä tahansa tunteita , joita musiikki herätti , kuin niin monta vaisua pölyhiukkasta ( kyllä , taiteilijablokkini on tällä hetkellä juuri niin paha ) ... . Ja se alkoi tulla verhoina alas .</w:t>
      </w:r>
    </w:p>
    <w:p>
      <w:r>
        <w:rPr>
          <w:b/>
        </w:rPr>
        <w:t xml:space="preserve">Tulos</w:t>
      </w:r>
    </w:p>
    <w:p>
      <w:r>
        <w:t xml:space="preserve">Millaista työtä teen?</w:t>
      </w:r>
    </w:p>
    <w:p>
      <w:r>
        <w:rPr>
          <w:b/>
        </w:rPr>
        <w:t xml:space="preserve">Tulos</w:t>
      </w:r>
    </w:p>
    <w:p>
      <w:r>
        <w:t xml:space="preserve">Millainen sää oli lenkkini lopussa ?</w:t>
      </w:r>
    </w:p>
    <w:p>
      <w:r>
        <w:rPr>
          <w:b/>
        </w:rPr>
        <w:t xml:space="preserve">Esimerkki 1.3714</w:t>
      </w:r>
    </w:p>
    <w:p>
      <w:r>
        <w:t xml:space="preserve">Konteksti: Opettaja kertoi minulle seuraavana päivänä, että luokkatoverit naureskelivat ja pilkkasivat hänen "pukeutumistaan". " Hän muuttui vaaleanpunaiseksi ja laittoi solmionsa pulpettiinsa . Tuntia myöhemmin hän meni hänen pulpettiinsa ja sanoi, että hänen oli puhuttava luokalle . Hän pysäytti luokan ja pyysi heitä kuuntelemaan Adamia .</w:t>
      </w:r>
    </w:p>
    <w:p>
      <w:r>
        <w:rPr>
          <w:b/>
        </w:rPr>
        <w:t xml:space="preserve">Tulos</w:t>
      </w:r>
    </w:p>
    <w:p>
      <w:r>
        <w:t xml:space="preserve">Miksi henkilö laittaisi solmionsa pois ?</w:t>
      </w:r>
    </w:p>
    <w:p>
      <w:r>
        <w:rPr>
          <w:b/>
        </w:rPr>
        <w:t xml:space="preserve">Esimerkki 1.3715</w:t>
      </w:r>
    </w:p>
    <w:p>
      <w:r>
        <w:t xml:space="preserve">Konteksti: Heräsimme auringonpaisteeseen ikkunoidemme ulkopuolella . Maanantai oli muuttopäivä ja meitä siunattiin poikkeuksellisen kauniilla matkustuspäivällä . Aurinkoinen ja kirkas , matkalla pois kaupungista , pysähdyimme Denalin näköalapaikalla ja näimme, että Mt. McKinley oli lähes kokonaan näkyvissä , lukuun ottamatta ohutta harsomaista pilviverhoa , joka viuhui keskiosassa .</w:t>
      </w:r>
    </w:p>
    <w:p>
      <w:r>
        <w:rPr>
          <w:b/>
        </w:rPr>
        <w:t xml:space="preserve">Tulos</w:t>
      </w:r>
    </w:p>
    <w:p>
      <w:r>
        <w:t xml:space="preserve">Mitä olisi tapahtunut, jos sää olisi ollut erilainen?</w:t>
      </w:r>
    </w:p>
    <w:p>
      <w:r>
        <w:rPr>
          <w:b/>
        </w:rPr>
        <w:t xml:space="preserve">Esimerkki 1.3716</w:t>
      </w:r>
    </w:p>
    <w:p>
      <w:r>
        <w:t xml:space="preserve">Konteksti: Hän tuli auringosta silkkimekossaan juosten kuin akvarelli sateessa . Täydellisen ihanuuden näky , hoikka ja siro , täynnä eloisaa energiaa ja viehätysvoimaa , hänen aurinkomekkonsa kietoutui hänen notkean muotonsa ympärille tavalla, jonka tarkoitus oli houkutella ja houkutella . Upea nuori nainen , ja tässä hän oli vain minun ja minun, ja maailma rajoittui vain meihin kahteen. Olimme tavanneet vain hetki sitten , ja silti olin tässä , sain hänen puhelinnumeronsa .</w:t>
      </w:r>
    </w:p>
    <w:p>
      <w:r>
        <w:rPr>
          <w:b/>
        </w:rPr>
        <w:t xml:space="preserve">Tulos</w:t>
      </w:r>
    </w:p>
    <w:p>
      <w:r>
        <w:t xml:space="preserve">Mitä voi tapahtua sen jälkeen, kun he ovat saaneet naisen numeron?</w:t>
      </w:r>
    </w:p>
    <w:p>
      <w:r>
        <w:rPr>
          <w:b/>
        </w:rPr>
        <w:t xml:space="preserve">Esimerkki 1.3717</w:t>
      </w:r>
    </w:p>
    <w:p>
      <w:r>
        <w:t xml:space="preserve">Konteksti: He periaatteessa sekoittavat ja sovittavat yhteen useita makuja simuloidakseen banana splitin makua. Samanlainen asia voidaan tehdä Jelly Belly , ajatus toinen hauska ja syötävä häät suosii . Jelly Bellies ovat yksi suosikki karkkeja häät suosii . Ne tulevat eri makuja ja värejä se on niin monipuolinen .</w:t>
      </w:r>
    </w:p>
    <w:p>
      <w:r>
        <w:rPr>
          <w:b/>
        </w:rPr>
        <w:t xml:space="preserve">Tulos</w:t>
      </w:r>
    </w:p>
    <w:p>
      <w:r>
        <w:t xml:space="preserve">Mikä on todennäköisimmin totta kertojasta tekstin perusteella ?</w:t>
      </w:r>
    </w:p>
    <w:p>
      <w:r>
        <w:rPr>
          <w:b/>
        </w:rPr>
        <w:t xml:space="preserve">Esimerkki 1.3718</w:t>
      </w:r>
    </w:p>
    <w:p>
      <w:r>
        <w:t xml:space="preserve">Konteksti: Enää en ole huolissani tulevaisuudesta, enkä vain vuosista. Olen huolissani siitä, miten selviän päivän loppuun asti . Olen niin surullinen , koska olen niin monien hyvien ihmisten seurassa , mutta en voi enää nauttia siitä täysin , koska näen kaiken tuskan kautta . Haluan piiloutua työpaikan ihmisiltä , koska tiedän , että he säälivät minua .</w:t>
      </w:r>
    </w:p>
    <w:p>
      <w:r>
        <w:rPr>
          <w:b/>
        </w:rPr>
        <w:t xml:space="preserve">Tulos</w:t>
      </w:r>
    </w:p>
    <w:p>
      <w:r>
        <w:t xml:space="preserve">Millainen ihminen olet?</w:t>
      </w:r>
    </w:p>
    <w:p>
      <w:r>
        <w:rPr>
          <w:b/>
        </w:rPr>
        <w:t xml:space="preserve">Esimerkki 1.3719</w:t>
      </w:r>
    </w:p>
    <w:p>
      <w:r>
        <w:t xml:space="preserve">Konteksti: Tämä viikonloppu on ollut todella hämmentävä. Perjantaina menin Noemin kanssa Hillsin peliin ja me istuttiin ja oli tylsää vain jutella koko ajan ja päätettiin lähteä puoliajan jälkeen . bändi oli aika hyvä .</w:t>
      </w:r>
    </w:p>
    <w:p>
      <w:r>
        <w:rPr>
          <w:b/>
        </w:rPr>
        <w:t xml:space="preserve">Tulos</w:t>
      </w:r>
    </w:p>
    <w:p>
      <w:r>
        <w:t xml:space="preserve">Mikä on mahdollinen syy, miksi kirjoittaja meni Hillsin peliin ?</w:t>
      </w:r>
    </w:p>
    <w:p>
      <w:r>
        <w:rPr>
          <w:b/>
        </w:rPr>
        <w:t xml:space="preserve">Esimerkki 1.3720</w:t>
      </w:r>
    </w:p>
    <w:p>
      <w:r>
        <w:t xml:space="preserve">Konteksti: Isä , veli ja sisko menivät noin 20 vuotta sitten , mutta minä en mennyt monista syistä. Yksi niistä oli suuri syy , jota kukaan muu kuin minä ei tunnu muistavan . Saatan puhua siitä joskus toiste .</w:t>
      </w:r>
    </w:p>
    <w:p>
      <w:r>
        <w:rPr>
          <w:b/>
        </w:rPr>
        <w:t xml:space="preserve">Tulos</w:t>
      </w:r>
    </w:p>
    <w:p>
      <w:r>
        <w:t xml:space="preserve">Mikä voi olla syy siihen, että he eivät halua puhua asiasta ?</w:t>
      </w:r>
    </w:p>
    <w:p>
      <w:r>
        <w:rPr>
          <w:b/>
        </w:rPr>
        <w:t xml:space="preserve">Esimerkki 1.3721</w:t>
      </w:r>
    </w:p>
    <w:p>
      <w:r>
        <w:t xml:space="preserve">Konteksti: Se oli melkeinpä ylpeyden aihe. Puoli tuntia myöhemmin sain puhelinsoiton kuntosalilta, jossa käyn, ja he kertoivat minulle, että eräs nainen oli soittanut ja sanoi löytäneensä avaimeni . He antoivat naisen numeron, ja kävi ilmi, että hän oli sattumalta ollut pyöräilemässä ja näki avaimet - keltainen kuntosalin jäsenyysmerkki oli ikään kuin näkyvissä.</w:t>
      </w:r>
    </w:p>
    <w:p>
      <w:r>
        <w:rPr>
          <w:b/>
        </w:rPr>
        <w:t xml:space="preserve">Tulos</w:t>
      </w:r>
    </w:p>
    <w:p>
      <w:r>
        <w:t xml:space="preserve">Mitä kertojalla on käytettävissään ?</w:t>
      </w:r>
    </w:p>
    <w:p>
      <w:r>
        <w:rPr>
          <w:b/>
        </w:rPr>
        <w:t xml:space="preserve">Tulos</w:t>
      </w:r>
    </w:p>
    <w:p>
      <w:r>
        <w:t xml:space="preserve">Mitä hänen avaimilleen tapahtui?</w:t>
      </w:r>
    </w:p>
    <w:p>
      <w:r>
        <w:rPr>
          <w:b/>
        </w:rPr>
        <w:t xml:space="preserve">Esimerkki 1.3722</w:t>
      </w:r>
    </w:p>
    <w:p>
      <w:r>
        <w:t xml:space="preserve">Konteksti: Itse asiassa odotin, että Big Time Executive Guy jättäisi minut kokonaan huomiotta ( kuten usein on tapana hankintojen kanssa ). En odottanut, että asiakas jätettäisiin huomiotta ja että Big Time Executive Guy kysyisi minulta ajatuksiani. Ja jostain sisältäni nostin esiin kaunopuheisuuden ( näin ei aina tapahdu, teidän pitäisi tietää ) .</w:t>
      </w:r>
    </w:p>
    <w:p>
      <w:r>
        <w:rPr>
          <w:b/>
        </w:rPr>
        <w:t xml:space="preserve">Tulos</w:t>
      </w:r>
    </w:p>
    <w:p>
      <w:r>
        <w:t xml:space="preserve">Miksi kertoja suuttui kollegalleen ?</w:t>
      </w:r>
    </w:p>
    <w:p>
      <w:r>
        <w:rPr>
          <w:b/>
        </w:rPr>
        <w:t xml:space="preserve">Esimerkki 1.3723</w:t>
      </w:r>
    </w:p>
    <w:p>
      <w:r>
        <w:t xml:space="preserve">Konteksti: Säteily ja lääkkeet ovat muuttaneet hänen solunsa joksikin muuksi kuin ihmiseksi. Ja hän kukoisti oudosti ilman ohjausta tai tukea ihmiskontakteista . Hän vietti useita vuosia erämaassa , oppi laivojen hylyistä ja hioi mutaatioidensa hänelle antamia kykyjä . On mahdollista, että hän törmäsi Knivesiin jossakin noista haudatuista aluksista .</w:t>
      </w:r>
    </w:p>
    <w:p>
      <w:r>
        <w:rPr>
          <w:b/>
        </w:rPr>
        <w:t xml:space="preserve">Tulos</w:t>
      </w:r>
    </w:p>
    <w:p>
      <w:r>
        <w:t xml:space="preserve">Mitä olisi voinut tapahtua, jos mutaatiota ei olisi tapahtunut?</w:t>
      </w:r>
    </w:p>
    <w:p>
      <w:r>
        <w:rPr>
          <w:b/>
        </w:rPr>
        <w:t xml:space="preserve">Esimerkki 1.3724</w:t>
      </w:r>
    </w:p>
    <w:p>
      <w:r>
        <w:t xml:space="preserve">Konteksti: ..... Olen huolissani en ollut täysin yli infektio osa mutta iho oli . mikä tarkoittaa leikkaus olin on päättänyt ottaa haltuunsa infektio sence loput on parantunut . I ' m ei ole onnellinen tästä . Olen huolissani .</w:t>
      </w:r>
    </w:p>
    <w:p>
      <w:r>
        <w:rPr>
          <w:b/>
        </w:rPr>
        <w:t xml:space="preserve">Tulos</w:t>
      </w:r>
    </w:p>
    <w:p>
      <w:r>
        <w:t xml:space="preserve">Mikä EI ole oire, josta he kärsivät tässä vammassa ?</w:t>
      </w:r>
    </w:p>
    <w:p>
      <w:r>
        <w:rPr>
          <w:b/>
        </w:rPr>
        <w:t xml:space="preserve">Tulos</w:t>
      </w:r>
    </w:p>
    <w:p>
      <w:r>
        <w:t xml:space="preserve">Mikä EI olisi paras keino lieventää tätä ongelmaa?</w:t>
      </w:r>
    </w:p>
    <w:p>
      <w:r>
        <w:rPr>
          <w:b/>
        </w:rPr>
        <w:t xml:space="preserve">Esimerkki 1.3725</w:t>
      </w:r>
    </w:p>
    <w:p>
      <w:r>
        <w:t xml:space="preserve">Konteksti: Sitten palasimme takaisin hotelliin viettämään aikaa ennen illallista . Illalliselle menimme Markus ir Ko - muka liettualaistyylistä ruokaa . Söin vasikanpaistia kanttarellien kanssa ( oranssin värisiä sieniä joita olemme nähneet Suomesta asti ) . David söi englantilaisen pippuripihvin . Ateria oli hyvä mutta kallis .</w:t>
      </w:r>
    </w:p>
    <w:p>
      <w:r>
        <w:rPr>
          <w:b/>
        </w:rPr>
        <w:t xml:space="preserve">Tulos</w:t>
      </w:r>
    </w:p>
    <w:p>
      <w:r>
        <w:t xml:space="preserve">Mikä on luultavasti totta kertojasta ?</w:t>
      </w:r>
    </w:p>
    <w:p>
      <w:r>
        <w:rPr>
          <w:b/>
        </w:rPr>
        <w:t xml:space="preserve">Esimerkki 1.3726</w:t>
      </w:r>
    </w:p>
    <w:p>
      <w:r>
        <w:t xml:space="preserve">Konteksti: Olin tänään Niagaran putouksilla , olin pysäkillä , ja joku törmäsi takakonttiini . Hän pysähtyi viereeni, rullasi ikkunan alas ja tarjosi minulle muutamaa sataa dollaria, mutta minä sanoin: " Ei käy, soitan poliisille. " Hän päätti ajaa pois , joten minun piti seurata häntä ja saada hänen ajokorttinsa. Sain sen, mutta kadotin hänet aika nopeasti.</w:t>
      </w:r>
    </w:p>
    <w:p>
      <w:r>
        <w:rPr>
          <w:b/>
        </w:rPr>
        <w:t xml:space="preserve">Tulos</w:t>
      </w:r>
    </w:p>
    <w:p>
      <w:r>
        <w:t xml:space="preserve">Mitä tapahtui sille kaverille, joka törmäsi autoosi?</w:t>
      </w:r>
    </w:p>
    <w:p>
      <w:r>
        <w:rPr>
          <w:b/>
        </w:rPr>
        <w:t xml:space="preserve">Esimerkki 1.3727</w:t>
      </w:r>
    </w:p>
    <w:p>
      <w:r>
        <w:t xml:space="preserve">Konteksti: ... Ymmärsin joidenkin pääkohdat ja toivoin todella, että ymmärtäisin, koska tuntui siltä, että jäin paitsi todella loistavista asioista - oivalluksista ehkä ... Ryhmä vaikutti todella vahvoilta kristityiltä - mikä oli hämmästyttävää . Juttelin jopa erään kaverin kanssa, joka piti englantilaisista ylistyslauluista - se oli niin suloista ! Kysyin häneltä " Whoa , mistä olet kuullut nuo laulut ? ".</w:t>
      </w:r>
    </w:p>
    <w:p>
      <w:r>
        <w:rPr>
          <w:b/>
        </w:rPr>
        <w:t xml:space="preserve">Tulos</w:t>
      </w:r>
    </w:p>
    <w:p>
      <w:r>
        <w:t xml:space="preserve">Miksi kirjoittaja ei ehkä ymmärtänyt puhujia?</w:t>
      </w:r>
    </w:p>
    <w:p>
      <w:r>
        <w:rPr>
          <w:b/>
        </w:rPr>
        <w:t xml:space="preserve">Tulos</w:t>
      </w:r>
    </w:p>
    <w:p>
      <w:r>
        <w:t xml:space="preserve">Miksi kertoja oli niin tyytyväinen tapahtumaan, johon hän meni ?</w:t>
      </w:r>
    </w:p>
    <w:p>
      <w:r>
        <w:rPr>
          <w:b/>
        </w:rPr>
        <w:t xml:space="preserve">Esimerkki 1.3728</w:t>
      </w:r>
    </w:p>
    <w:p>
      <w:r>
        <w:t xml:space="preserve">Konteksti: Dia datang , berjalan di koridor lt . 1 . Kelihatannya baru nyampe kantor ... . Hitto ! Hän näytti niin upealta lentäjän aurinkolasit ja bandana kiedottu päähän .</w:t>
      </w:r>
    </w:p>
    <w:p>
      <w:r>
        <w:rPr>
          <w:b/>
        </w:rPr>
        <w:t xml:space="preserve">Tulos</w:t>
      </w:r>
    </w:p>
    <w:p>
      <w:r>
        <w:t xml:space="preserve">Mitä voin tehdä sen jälkeen, kun olen kirjoittanut tämän viestin ?</w:t>
      </w:r>
    </w:p>
    <w:p>
      <w:r>
        <w:rPr>
          <w:b/>
        </w:rPr>
        <w:t xml:space="preserve">Esimerkki 1.3729</w:t>
      </w:r>
    </w:p>
    <w:p>
      <w:r>
        <w:t xml:space="preserve">Konteksti: Viime aikoina olen tuntenut enemmän kuin koskaan aiemmin vahvaa isänvaistoa. Olen aina halunnut saada lapsia , mutta näinä kuukausina hymyilen leveämmin , kun näen lasten hymyilevän , nauravan tai kulkevan askeleitaan maailmassa . Se voi olla jotain " normaalia " useimmille ihmisille , mutta minulle se on miellyttävä tunne .</w:t>
      </w:r>
    </w:p>
    <w:p>
      <w:r>
        <w:rPr>
          <w:b/>
        </w:rPr>
        <w:t xml:space="preserve">Tulos</w:t>
      </w:r>
    </w:p>
    <w:p>
      <w:r>
        <w:t xml:space="preserve">Mitä tapahtuu, kun näen terveitä ja onnellisia lapsia .?</w:t>
      </w:r>
    </w:p>
    <w:p>
      <w:r>
        <w:rPr>
          <w:b/>
        </w:rPr>
        <w:t xml:space="preserve">Esimerkki 1.3730</w:t>
      </w:r>
    </w:p>
    <w:p>
      <w:r>
        <w:t xml:space="preserve">Konteksti: Hän oli nyt autossa miehen kanssa , niin lähellä , mutta niin kaukana . Hän halusi ojentaa kätensä ja koskettaa miestä , mutta pelkäsi hylkäämistä ja jätti sen sijaan nykivät kätensä syliinsä . Surullinen siitä, että heidän lyhyt aikansa autossa oli ohi , hän pysähtyi , teki liikkeistään hitaita ja punnitsi sanojaan .</w:t>
      </w:r>
    </w:p>
    <w:p>
      <w:r>
        <w:rPr>
          <w:b/>
        </w:rPr>
        <w:t xml:space="preserve">Tulos</w:t>
      </w:r>
    </w:p>
    <w:p>
      <w:r>
        <w:t xml:space="preserve">Miksi hän halusi koskettaa miestä?</w:t>
      </w:r>
    </w:p>
    <w:p>
      <w:r>
        <w:rPr>
          <w:b/>
        </w:rPr>
        <w:t xml:space="preserve">Tulos</w:t>
      </w:r>
    </w:p>
    <w:p>
      <w:r>
        <w:t xml:space="preserve">Mitä voi tapahtua, jos hän päättää sanoa jotain ?</w:t>
      </w:r>
    </w:p>
    <w:p>
      <w:r>
        <w:rPr>
          <w:b/>
        </w:rPr>
        <w:t xml:space="preserve">Tulos</w:t>
      </w:r>
    </w:p>
    <w:p>
      <w:r>
        <w:t xml:space="preserve">Miksi oli surullista, että heidän matkansa oli melkein ohi ?</w:t>
      </w:r>
    </w:p>
    <w:p>
      <w:r>
        <w:rPr>
          <w:b/>
        </w:rPr>
        <w:t xml:space="preserve">Tulos</w:t>
      </w:r>
    </w:p>
    <w:p>
      <w:r>
        <w:t xml:space="preserve">Miksi hän pelkäisi hylkäämistä mieheltä, joka antaa hänelle kyydin?</w:t>
      </w:r>
    </w:p>
    <w:p>
      <w:r>
        <w:rPr>
          <w:b/>
        </w:rPr>
        <w:t xml:space="preserve">Tulos</w:t>
      </w:r>
    </w:p>
    <w:p>
      <w:r>
        <w:t xml:space="preserve">Miksi hän viivyttelisi autosta nousemista?</w:t>
      </w:r>
    </w:p>
    <w:p>
      <w:r>
        <w:rPr>
          <w:b/>
        </w:rPr>
        <w:t xml:space="preserve">Esimerkki 1.3731</w:t>
      </w:r>
    </w:p>
    <w:p>
      <w:r>
        <w:t xml:space="preserve">Konteksti: Uskokaa minua, vaikka kuinka hyvin pukisitte julkista naamaa, se vaikuttaa silti syvällä sisimmässänne. Minulta kesti reilut pari vuotta tulla toimeen asioiden kanssa ja se on haastavaa vielä viidettä vuotta . Toinen asia on nähdä, kuka oikeastaan huolehtii Trigistä , koska se tulee olemaan yksi tärkeimmistä kokoaikaisista ja sitten vielä muutamista töistä, joita hänen perheellään tulee olemaan.</w:t>
      </w:r>
    </w:p>
    <w:p>
      <w:r>
        <w:rPr>
          <w:b/>
        </w:rPr>
        <w:t xml:space="preserve">Tulos</w:t>
      </w:r>
    </w:p>
    <w:p>
      <w:r>
        <w:t xml:space="preserve">Miksi nainen on yhä surussa niin pitkän ajan jälkeen ?</w:t>
      </w:r>
    </w:p>
    <w:p>
      <w:r>
        <w:rPr>
          <w:b/>
        </w:rPr>
        <w:t xml:space="preserve">Esimerkki 1.3732</w:t>
      </w:r>
    </w:p>
    <w:p>
      <w:r>
        <w:t xml:space="preserve">Konteksti: Minulla oli unta eräästä ystävästäni, joka oli mielestäni hyvin outo. Hän ja minä puhuimme aika paljon paskaa toisillemme ja se kuulosti siltä kuin olisimme vihaisia toisillemme , mutta se ei todellakaan ole niin IRL. joka tapauksessa , seuraava osa jonka muistan ( elävästi , voisin lisätä ! ! ! ! ! ! ! ) oli kun hän oli tanssimassa jonkun toisen tytön kanssa .</w:t>
      </w:r>
    </w:p>
    <w:p>
      <w:r>
        <w:rPr>
          <w:b/>
        </w:rPr>
        <w:t xml:space="preserve">Tulos</w:t>
      </w:r>
    </w:p>
    <w:p>
      <w:r>
        <w:t xml:space="preserve">Mikä mahtaa olla postauksen syy ?</w:t>
      </w:r>
    </w:p>
    <w:p>
      <w:r>
        <w:rPr>
          <w:b/>
        </w:rPr>
        <w:t xml:space="preserve">Esimerkki 1.3733</w:t>
      </w:r>
    </w:p>
    <w:p>
      <w:r>
        <w:t xml:space="preserve">Konteksti: Lucy 's ! Useimmat scenteds voidaan lisätä vain pistokkaita , &amp; amp ; kasvihuoneessa rakastavasti tekee tämän koko talvikuukausien ajan . Meillä on hedelmäisiä lajikkeita kuten omena &amp; amp ; greippi , mausteisia tuoksuja kuten muskottipähkinä &amp; amp ; kaneli , virkistäviä kuten piparminttu tai kukkaisia tuoksuja kuten vanhanaikainen ruusu ! Ja - ne 'ovat alennettu 25 % !.</w:t>
      </w:r>
    </w:p>
    <w:p>
      <w:r>
        <w:rPr>
          <w:b/>
        </w:rPr>
        <w:t xml:space="preserve">Tulos</w:t>
      </w:r>
    </w:p>
    <w:p>
      <w:r>
        <w:t xml:space="preserve">Miksi Rick &amp; Lucy tarjoaa 25 prosentin alennuksen?</w:t>
      </w:r>
    </w:p>
    <w:p>
      <w:r>
        <w:rPr>
          <w:b/>
        </w:rPr>
        <w:t xml:space="preserve">Esimerkki 1.3734</w:t>
      </w:r>
    </w:p>
    <w:p>
      <w:r>
        <w:t xml:space="preserve">Konteksti: Hän on lyhyt, luultavasti 90-luvulla oleva nainen, joka pukeutuu aina mustiin vaatteisiin pitkää mustaa villapaitaa. Hän vain seisoo keskellä parkkialuetta ja tuijottaa sinua . Kun näin hänet ensimmäisen kerran, luulin häntä aaveeksi. Joskus kun " Abuelita " pääsee ulos , hän päättää kävellä.</w:t>
      </w:r>
    </w:p>
    <w:p>
      <w:r>
        <w:rPr>
          <w:b/>
        </w:rPr>
        <w:t xml:space="preserve">Tulos</w:t>
      </w:r>
    </w:p>
    <w:p>
      <w:r>
        <w:t xml:space="preserve">Miksi kertoja on niin peloissaan ?</w:t>
      </w:r>
    </w:p>
    <w:p>
      <w:r>
        <w:rPr>
          <w:b/>
        </w:rPr>
        <w:t xml:space="preserve">Esimerkki 1.3735</w:t>
      </w:r>
    </w:p>
    <w:p>
      <w:r>
        <w:t xml:space="preserve">Konteksti: Olen menossa hakemaan Edgeä, matkalla takaisin maan alle. Jätin Margon pallon Margon talolle , mutta siellä ei ollut ketään. Tietääköhän hän, että se on kottikärryssä hänen kuistillaan? Minulle soittaa jatkuvasti 000 - 000 - 0000 . Yritin hakea sitä tänään, mutta kukaan ei ollut paikalla. Alan jo miettiä onko puhelimeni rikki, koska tuo numero soitti lauantaina miljoona kertaa.</w:t>
      </w:r>
    </w:p>
    <w:p>
      <w:r>
        <w:rPr>
          <w:b/>
        </w:rPr>
        <w:t xml:space="preserve">Tulos</w:t>
      </w:r>
    </w:p>
    <w:p>
      <w:r>
        <w:t xml:space="preserve">Miksi kertoja haluaa hankkia uuden puhelimen ?</w:t>
      </w:r>
    </w:p>
    <w:p>
      <w:r>
        <w:rPr>
          <w:b/>
        </w:rPr>
        <w:t xml:space="preserve">Esimerkki 1.3736</w:t>
      </w:r>
    </w:p>
    <w:p>
      <w:r>
        <w:t xml:space="preserve">Konteksti: Kun influenssaepidemia tappoi monia ihmisiä Englannissa , yksikään vanki ei kuollut. Kun hän muutti Yhdysvaltoihin 60-luvulla , hän ja hänen vaimonsa perustivat kuntoilustudion ja niiden hänen järjestelmänsä pilates tarttui , kun balettiohjaaja alkoi opettaa tekniikoita ballerinoille New Yorkin baletissa . Niinpä joka maanantaiaamu klo 5 aamuisin alistan itseni pilatekselle. Pöytä näyttää paljon kuin jotain syvällä vankityrmissä jonkin sadistisen linnan . Pelkäsin harjoittelua , harjoittelun jälkeistä aikaa ja kipua , jonka olin varma , että kestän sen jälkeen . Harjoituksen nro 1 jälkeen olin hyvin väsynyt , mutta se hyvä väsymys , joka saa sinut tuntemaan itsesi energiseksi ja valmiiksi päivään . Se " treenihumala " josta me kaikki pidämme .</w:t>
      </w:r>
    </w:p>
    <w:p>
      <w:r>
        <w:rPr>
          <w:b/>
        </w:rPr>
        <w:t xml:space="preserve">Tulos</w:t>
      </w:r>
    </w:p>
    <w:p>
      <w:r>
        <w:t xml:space="preserve">Mitä luultavasti tapahtuu tarinan jälkeen ?</w:t>
      </w:r>
    </w:p>
    <w:p>
      <w:r>
        <w:rPr>
          <w:b/>
        </w:rPr>
        <w:t xml:space="preserve">Esimerkki 1.3737</w:t>
      </w:r>
    </w:p>
    <w:p>
      <w:r>
        <w:t xml:space="preserve">Konteksti: Dahlia makaa pentulaatikossa ja taistelee pentueen kanssa. Se on puhdas , joten se ei ole ällöttävää tai mitään , mutta se on maannut siinä viimeiset 20 minuuttia . Sen naama ja tassut ovat täynnä kuiviketta.</w:t>
      </w:r>
    </w:p>
    <w:p>
      <w:r>
        <w:rPr>
          <w:b/>
        </w:rPr>
        <w:t xml:space="preserve">Tulos</w:t>
      </w:r>
    </w:p>
    <w:p>
      <w:r>
        <w:t xml:space="preserve">Miksi Dahlia makaa pentulaatikossa?</w:t>
      </w:r>
    </w:p>
    <w:p>
      <w:r>
        <w:rPr>
          <w:b/>
        </w:rPr>
        <w:t xml:space="preserve">Esimerkki 1.3738</w:t>
      </w:r>
    </w:p>
    <w:p>
      <w:r>
        <w:t xml:space="preserve">Konteksti: ... Kotiin päästyämme meitä odotti vielä pieni yllätys - siskoni oli jättänyt meille ison vanhan tuolin, jonka hänen ystävänsä olivat heittäneet pois . Uudistamme olohuoneen ja tarvitsemme uudet huonekalut , joten hän ajatteli , että voisimme käyttää sitä . Se on aika iso, haisee pahalle ja ei ehkä mahdu paikalleen. Sitä paitsi äitini on jo tilannut uudet huonekalut.</w:t>
      </w:r>
    </w:p>
    <w:p>
      <w:r>
        <w:rPr>
          <w:b/>
        </w:rPr>
        <w:t xml:space="preserve">Tulos</w:t>
      </w:r>
    </w:p>
    <w:p>
      <w:r>
        <w:t xml:space="preserve">Mitä äiti päätti ostaa?</w:t>
      </w:r>
    </w:p>
    <w:p>
      <w:r>
        <w:rPr>
          <w:b/>
        </w:rPr>
        <w:t xml:space="preserve">Tulos</w:t>
      </w:r>
    </w:p>
    <w:p>
      <w:r>
        <w:t xml:space="preserve">Mitä perheen kotipaikan ympärillä tapahtuu?</w:t>
      </w:r>
    </w:p>
    <w:p>
      <w:r>
        <w:rPr>
          <w:b/>
        </w:rPr>
        <w:t xml:space="preserve">Esimerkki 1.3739</w:t>
      </w:r>
    </w:p>
    <w:p>
      <w:r>
        <w:t xml:space="preserve">Konteksti: Pian sen jälkeen veljeni sairastui pahaan flunssaan/flunssaan. Isäni itse oli osallisena lähes kuolemaan johtaneessa liikenneonnettomuudessa ( vireillä toistaiseksi ) , ja toisella myöhemmällä kerralla kaatui ja löi päänsä betoniin .</w:t>
      </w:r>
    </w:p>
    <w:p>
      <w:r>
        <w:rPr>
          <w:b/>
        </w:rPr>
        <w:t xml:space="preserve">Tulos</w:t>
      </w:r>
    </w:p>
    <w:p>
      <w:r>
        <w:t xml:space="preserve">Mikä on mahdollisuus, että mies saa haavaumia tulevaisuudessa ?</w:t>
      </w:r>
    </w:p>
    <w:p>
      <w:r>
        <w:rPr>
          <w:b/>
        </w:rPr>
        <w:t xml:space="preserve">Esimerkki 1.3740</w:t>
      </w:r>
    </w:p>
    <w:p>
      <w:r>
        <w:t xml:space="preserve">Konteksti: Kaikki oli herkullista . Ravintolan omistaja oli sen luotsiveneen kapteeni , joka johtaa laivan satamaan . Ja vieressämme istui meidän laivamme kapteeni ! Hän nautti vapaa-ajastaan vaimonsa ja kahden poikansa kanssa .</w:t>
      </w:r>
    </w:p>
    <w:p>
      <w:r>
        <w:rPr>
          <w:b/>
        </w:rPr>
        <w:t xml:space="preserve">Tulos</w:t>
      </w:r>
    </w:p>
    <w:p>
      <w:r>
        <w:t xml:space="preserve">Mitä minä olin tällä laivalla nauttimassa tätä herkullista ruokaa ?</w:t>
      </w:r>
    </w:p>
    <w:p>
      <w:r>
        <w:rPr>
          <w:b/>
        </w:rPr>
        <w:t xml:space="preserve">Esimerkki 1.3741</w:t>
      </w:r>
    </w:p>
    <w:p>
      <w:r>
        <w:t xml:space="preserve">Konteksti: Tänään meillä on kuuma blondi teini, joka nussii hänen ystävänsä isää ! Hän tulee taloon etsimään Samanthaa , mutta löytää isänsä vain takapihalta uima-altaalta . Hän oli hieman järkyttynyt , koska matkalla sinne , hän ajoi ja hänen ilmastointi sammui sisällä hänen autonsa ! Joten hänen oli jäätävä hetkeksi viilentymään uima-altaalle .</w:t>
      </w:r>
    </w:p>
    <w:p>
      <w:r>
        <w:rPr>
          <w:b/>
        </w:rPr>
        <w:t xml:space="preserve">Tulos</w:t>
      </w:r>
    </w:p>
    <w:p>
      <w:r>
        <w:t xml:space="preserve">Miksi hän tuli taloon?</w:t>
      </w:r>
    </w:p>
    <w:p>
      <w:r>
        <w:rPr>
          <w:b/>
        </w:rPr>
        <w:t xml:space="preserve">Esimerkki 1.3742</w:t>
      </w:r>
    </w:p>
    <w:p>
      <w:r>
        <w:t xml:space="preserve">Konteksti: En ole nähnyt toista, mutta Blue on todella söpö. Se nimettiin siksi, että kun se saatiin, sillä oli siniset silmät, nyt ne ovat kuitenkin enemmän vihreät. Se on normaalikokoinen kissa, harmaa, jossa on mustia raitoja, ja se nukkuu paljon. Se tekee tosi oudon volttijutun kun sitä silittää , ja se on jo sotkenut farkkuni .</w:t>
      </w:r>
    </w:p>
    <w:p>
      <w:r>
        <w:rPr>
          <w:b/>
        </w:rPr>
        <w:t xml:space="preserve">Tulos</w:t>
      </w:r>
    </w:p>
    <w:p>
      <w:r>
        <w:t xml:space="preserve">Miksi perhe on niin innoissaan?</w:t>
      </w:r>
    </w:p>
    <w:p>
      <w:r>
        <w:rPr>
          <w:b/>
        </w:rPr>
        <w:t xml:space="preserve">Esimerkki 1.3743</w:t>
      </w:r>
    </w:p>
    <w:p>
      <w:r>
        <w:t xml:space="preserve">Konteksti: Joten käytän vain 4 munaa, joten minulla on yhteensä 8 valkuaista ja 4 keltuaista. Noudatan reseptiä ja päätän samalla , etten halua tylsää vanhaa tavallista suosikkikakkua . Niinpä lisään munanvalkuaisseokseen kookospähkinää . Ja munankeltuaiseokseen vatkaan sitruunamehua .</w:t>
      </w:r>
    </w:p>
    <w:p>
      <w:r>
        <w:rPr>
          <w:b/>
        </w:rPr>
        <w:t xml:space="preserve">Tulos</w:t>
      </w:r>
    </w:p>
    <w:p>
      <w:r>
        <w:t xml:space="preserve">Mikä on kertojan ruokavalion erityispiirre?</w:t>
      </w:r>
    </w:p>
    <w:p>
      <w:r>
        <w:rPr>
          <w:b/>
        </w:rPr>
        <w:t xml:space="preserve">Esimerkki 1.3744</w:t>
      </w:r>
    </w:p>
    <w:p>
      <w:r>
        <w:t xml:space="preserve">Konteksti: Hän onnistui pakenemaan mieheltä, kun hänet huomattiin pusikossa sinä päivänä . Hänen epäonnekseen , kun hän oli aikeissa ilmoittaa tästä pomolleen , hän sai puhelun , että häntä ei enää tarvita ( Ajattelin ilmoittaa tästä ex-pomolleni pelastaakseni työpaikkani , mutta vihasin sitä sikaa todella . Puhumattakaan siitä, että hän luultavasti vie kaikki luottoni joka tapauksessa.</w:t>
      </w:r>
    </w:p>
    <w:p>
      <w:r>
        <w:rPr>
          <w:b/>
        </w:rPr>
        <w:t xml:space="preserve">Tulos</w:t>
      </w:r>
    </w:p>
    <w:p>
      <w:r>
        <w:t xml:space="preserve">Mitä voidaan sanoa näiden kahden pomon samankaltaisuudesta ?</w:t>
      </w:r>
    </w:p>
    <w:p>
      <w:r>
        <w:rPr>
          <w:b/>
        </w:rPr>
        <w:t xml:space="preserve">Esimerkki 1.3745</w:t>
      </w:r>
    </w:p>
    <w:p>
      <w:r>
        <w:t xml:space="preserve">Konteksti: Hänellä oli ja on edelleen kyky tehdä mitä tahansa demokraattien niin sanottuja epäonnistumisia, ja me emme näe MITÄÄN ... EI MITÄÄN! ! Bush , Washington , liittovaltion hallitus sysää epäonnistuneen politiikkansa kustannukset keskiluokan maksettavaksi. En käskenyt pankkeja myöntämään lainoja ilman luottotarkastuksia. En käskenyt Fannie Maeta ja Freddie Macia ostamaan roskapapereita ja myymään niitä sijoittajille voitolla.</w:t>
      </w:r>
    </w:p>
    <w:p>
      <w:r>
        <w:rPr>
          <w:b/>
        </w:rPr>
        <w:t xml:space="preserve">Tulos</w:t>
      </w:r>
    </w:p>
    <w:p>
      <w:r>
        <w:t xml:space="preserve">Mistä menneisyyden tapahtumasta kirjoitan?</w:t>
      </w:r>
    </w:p>
    <w:p>
      <w:r>
        <w:rPr>
          <w:b/>
        </w:rPr>
        <w:t xml:space="preserve">Esimerkki 1.3746</w:t>
      </w:r>
    </w:p>
    <w:p>
      <w:r>
        <w:t xml:space="preserve">Konteksti: Vastineeksi S.C.:n edustajat on majoitettu samaan hotelliin McCainin ja hänen henkilökuntansa kanssa, samoin kuin toinen osavaltio, joka tarjosi tärkeän varhaisen voiton, New Hampshire . Edes McCainin kotiosavaltion valtuuskunta Arizonasta ei ole hotellissa. Etelä-Carolinan delegaateilla on parhaat tilat kokouskerroksessa lähellä lavaa , ja heidän päivittäiset aamiaisensa ovat olleet täynnä A-luokan puhujia: muun muassa Cindy McCain , Rudy Giuliani ja McCainin kampanjapäällikkö Rick Davis . Voidaan siis sanoa, että osavaltion republikaanit ovat oppineet läksynsä.</w:t>
      </w:r>
    </w:p>
    <w:p>
      <w:r>
        <w:rPr>
          <w:b/>
        </w:rPr>
        <w:t xml:space="preserve">Tulos</w:t>
      </w:r>
    </w:p>
    <w:p>
      <w:r>
        <w:t xml:space="preserve">Mikä mahtaa olla postauksen syy ?</w:t>
      </w:r>
    </w:p>
    <w:p>
      <w:r>
        <w:rPr>
          <w:b/>
        </w:rPr>
        <w:t xml:space="preserve">Esimerkki 1.3747</w:t>
      </w:r>
    </w:p>
    <w:p>
      <w:r>
        <w:t xml:space="preserve">Konteksti: Olen kirjoittanut uuden sivun päivittäisistä rutiineistani, jota voit klikata oikealla. Myös , huomautus - viime viikon perjantaina pystyin käyttämään -5.5 silmälasejani neljännesvuosittaiseen laboratorioseminaaripäiväämme ! Tämä on merkittävää edistystä , sillä edellisessä seminaarissa en pystynyt lukemaan dioja -6.25 lasieni kanssa ja käytin joskus -7.00 laseja.</w:t>
      </w:r>
    </w:p>
    <w:p>
      <w:r>
        <w:rPr>
          <w:b/>
        </w:rPr>
        <w:t xml:space="preserve">Tulos</w:t>
      </w:r>
    </w:p>
    <w:p>
      <w:r>
        <w:t xml:space="preserve">Miksi kirjoittaja kirjoitti sivun heidän päivittäisistä rutiineistaan ?</w:t>
      </w:r>
    </w:p>
    <w:p>
      <w:r>
        <w:rPr>
          <w:b/>
        </w:rPr>
        <w:t xml:space="preserve">Esimerkki 1.3748</w:t>
      </w:r>
    </w:p>
    <w:p>
      <w:r>
        <w:t xml:space="preserve">Konteksti: Kun lähdimme alas takatietä kohti Baraboo , ohitimme kyltti Riverside ja Great Northern Rail joten ajoimme ylös tarkistaa sen. Se on 15 " raideleveys rautatie . Ne ovat suljettu kausi , mutta näimme pari kaveria takana yksi rakennuksista , jotka vilkutti meille , joten pysäköimme auton ja vaelsi ylös saada lisätietoja .</w:t>
      </w:r>
    </w:p>
    <w:p>
      <w:r>
        <w:rPr>
          <w:b/>
        </w:rPr>
        <w:t xml:space="preserve">Tulos</w:t>
      </w:r>
    </w:p>
    <w:p>
      <w:r>
        <w:t xml:space="preserve">Missä tilassa saatan tällä hetkellä olla?</w:t>
      </w:r>
    </w:p>
    <w:p>
      <w:r>
        <w:rPr>
          <w:b/>
        </w:rPr>
        <w:t xml:space="preserve">Esimerkki 1.3749</w:t>
      </w:r>
    </w:p>
    <w:p>
      <w:r>
        <w:t xml:space="preserve">Konteksti: I ' m fuckin ' free . Ei enää pilven hajua joka ajelehtii talossa kaikkina vuorokauden aikoina . Enää en kuule hänen laulavan lauluja, joista hän osaa vain yhden sanan ja sanoo sen sanan väärin.</w:t>
      </w:r>
    </w:p>
    <w:p>
      <w:r>
        <w:rPr>
          <w:b/>
        </w:rPr>
        <w:t xml:space="preserve">Tulos</w:t>
      </w:r>
    </w:p>
    <w:p>
      <w:r>
        <w:t xml:space="preserve">Mikä mahtaa olla uskottava syy riemunkiljahdukseeni ?</w:t>
      </w:r>
    </w:p>
    <w:p>
      <w:r>
        <w:rPr>
          <w:b/>
        </w:rPr>
        <w:t xml:space="preserve">Tulos</w:t>
      </w:r>
    </w:p>
    <w:p>
      <w:r>
        <w:t xml:space="preserve">Mitä voi tapahtua tunteilleni ennen tupakoitsijan lähtöä ?</w:t>
      </w:r>
    </w:p>
    <w:p>
      <w:r>
        <w:rPr>
          <w:b/>
        </w:rPr>
        <w:t xml:space="preserve">Esimerkki 1.3750</w:t>
      </w:r>
    </w:p>
    <w:p>
      <w:r>
        <w:t xml:space="preserve">Konteksti: Kävelin kohti autoani ajaakseni läheiseen kahvilaan (josta kirjoitan tätä viestiä). Tänään on polttavan kuuma, ja kun astuin autooni, tuntui kuin olisin ollut pizzauunin sisällä. Astuin jarrulle , käänsin avainta , vaihdoin vaihteen ja vapautin jarrun . Peto lähti liikkeelle .</w:t>
      </w:r>
    </w:p>
    <w:p>
      <w:r>
        <w:rPr>
          <w:b/>
        </w:rPr>
        <w:t xml:space="preserve">Tulos</w:t>
      </w:r>
    </w:p>
    <w:p>
      <w:r>
        <w:t xml:space="preserve">Miksi kertoja tuntee olonsa niin veteläksi ja kärjistyneeksi ?</w:t>
      </w:r>
    </w:p>
    <w:p>
      <w:r>
        <w:rPr>
          <w:b/>
        </w:rPr>
        <w:t xml:space="preserve">Esimerkki 1.3751</w:t>
      </w:r>
    </w:p>
    <w:p>
      <w:r>
        <w:t xml:space="preserve">Konteksti: Ruokin kissat , laitoin ruokaostokset pois ja lämmitin yhden täytetyistä portabellasienistä, jotka sain Whole Foodsista viime keskiviikkona. Istuin syömään television eteen . Steve soitti ja sitten Sue soitti heti sen jälkeen , keskeyttäen päivälliseni.</w:t>
      </w:r>
    </w:p>
    <w:p>
      <w:r>
        <w:rPr>
          <w:b/>
        </w:rPr>
        <w:t xml:space="preserve">Tulos</w:t>
      </w:r>
    </w:p>
    <w:p>
      <w:r>
        <w:t xml:space="preserve">Mitä teitte sen jälkeen, kun päivällisesi keskeytettiin?</w:t>
      </w:r>
    </w:p>
    <w:p>
      <w:r>
        <w:rPr>
          <w:b/>
        </w:rPr>
        <w:t xml:space="preserve">Esimerkki 1.3752</w:t>
      </w:r>
    </w:p>
    <w:p>
      <w:r>
        <w:t xml:space="preserve">Konteksti: Eräs iäkäs nainen oli tunnettu uskostaan ja siitä, että hän puhui siitä rohkeasti. Hän seisoi kuistillaan ja huusi: " Ylistäkää Herraa! " Hänen naapurissaan asui ateisti, joka suuttui niin paljon hänen julistuksistaan, että huusi: " Ei ole mitään Herraa ! " Iäkkäälle rouvalle tulivat vaikeat ajat , ja hän rukoili Jumalaa lähettämään hänelle apua.</w:t>
      </w:r>
    </w:p>
    <w:p>
      <w:r>
        <w:rPr>
          <w:b/>
        </w:rPr>
        <w:t xml:space="preserve">Tulos</w:t>
      </w:r>
    </w:p>
    <w:p>
      <w:r>
        <w:t xml:space="preserve">Mitä voi tapahtua, jos naapuri on uskonnollinen eikä ateisti ?</w:t>
      </w:r>
    </w:p>
    <w:p>
      <w:r>
        <w:rPr>
          <w:b/>
        </w:rPr>
        <w:t xml:space="preserve">Esimerkki 1.3753</w:t>
      </w:r>
    </w:p>
    <w:p>
      <w:r>
        <w:t xml:space="preserve">Konteksti: Luulin, että se oli harhaileva merkkijono puserossani, kaulan ympärillä. Niinpä vedin siitä ... mutta se jatkui, kunnes olin erottanut puseron kauluksen kauluksesta. Tuijotin itseäni peilistä töissä epäuskoisena .</w:t>
      </w:r>
    </w:p>
    <w:p>
      <w:r>
        <w:rPr>
          <w:b/>
        </w:rPr>
        <w:t xml:space="preserve">Tulos</w:t>
      </w:r>
    </w:p>
    <w:p>
      <w:r>
        <w:t xml:space="preserve">Miksi he ovat järkyttyneitä vaatekaapistaan ?</w:t>
      </w:r>
    </w:p>
    <w:p>
      <w:r>
        <w:rPr>
          <w:b/>
        </w:rPr>
        <w:t xml:space="preserve">Esimerkki 1.3754</w:t>
      </w:r>
    </w:p>
    <w:p>
      <w:r>
        <w:t xml:space="preserve">Konteksti: Nyt yritän tehdä jotain tietokoneella, kun lapseni on isänsä sylissä. Tämä on ainoa hetki, jolloin olen tietokoneella, kun olen vapaa vauvasta tai hän nukkuu. Vauva ei halua nukkua päivisin tai nukkuu vain muutaman minuutin, sitten hän herää. En tiedä miksi , ehkä hän on menossa uuteen vaiheeseen , koska hän on kohta 6 kk vanha .</w:t>
      </w:r>
    </w:p>
    <w:p>
      <w:r>
        <w:rPr>
          <w:b/>
        </w:rPr>
        <w:t xml:space="preserve">Tulos</w:t>
      </w:r>
    </w:p>
    <w:p>
      <w:r>
        <w:t xml:space="preserve">Miksi kertojalla oli kiire kirjoittaa tämä ?</w:t>
      </w:r>
    </w:p>
    <w:p>
      <w:r>
        <w:rPr>
          <w:b/>
        </w:rPr>
        <w:t xml:space="preserve">Esimerkki 1.3755</w:t>
      </w:r>
    </w:p>
    <w:p>
      <w:r>
        <w:t xml:space="preserve">Konteksti: Olen joutunut muuttamaan kaikki pumppuasetukset ( korjausnopeus , carb-suhde , jne. ) ja minulla on ollut vähintään seitsemän tai kahdeksan matalaa joka viikko. Olen tällä hetkellä Junior college ja olen saanut mahdollisuuden opiskella Washington , DC lukukauden ajan . Ohjelmani mukana tuli kaksi päivää viikossa varattu harjoitteluun valitsemassani organisaatiossa.</w:t>
      </w:r>
    </w:p>
    <w:p>
      <w:r>
        <w:rPr>
          <w:b/>
        </w:rPr>
        <w:t xml:space="preserve">Tulos</w:t>
      </w:r>
    </w:p>
    <w:p>
      <w:r>
        <w:t xml:space="preserve">Mikä voi olla syynä siihen, että joudun muuttamaan pumpun asetuksia ?</w:t>
      </w:r>
    </w:p>
    <w:p>
      <w:r>
        <w:rPr>
          <w:b/>
        </w:rPr>
        <w:t xml:space="preserve">Esimerkki 1.3756</w:t>
      </w:r>
    </w:p>
    <w:p>
      <w:r>
        <w:t xml:space="preserve">Konteksti: En ollut koskaan lakannut ajattelemasta tuota Terran tyttöä , Karinia . Kun tapasin hänet ensimmäisen kerran ajattelin leikkiä häntä ennen kuin tyhjensin hänen verensä viimeiseen pisaraan . Sitten ajattelin viedä hänet luokseni ja vangita hänet orjaksi. Mutta mitä enemmän puhuin hänen kanssaan, sitä enemmän tunsin vetoa häneen.</w:t>
      </w:r>
    </w:p>
    <w:p>
      <w:r>
        <w:rPr>
          <w:b/>
        </w:rPr>
        <w:t xml:space="preserve">Tulos</w:t>
      </w:r>
    </w:p>
    <w:p>
      <w:r>
        <w:t xml:space="preserve">Mikä voi olla fakta henkilöstä tässä tilanteessa ?</w:t>
      </w:r>
    </w:p>
    <w:p>
      <w:r>
        <w:rPr>
          <w:b/>
        </w:rPr>
        <w:t xml:space="preserve">Esimerkki 1.3757</w:t>
      </w:r>
    </w:p>
    <w:p>
      <w:r>
        <w:t xml:space="preserve">Konteksti: Adina ja minä lähdimme talosta klo 6:40. Menimme Cassandran huoneeseen ja hän makasi vielä sängyssään joten hyppäsimme ja halasimme häntä . Oon tosissaan niin pettynyt että mun paras ystävä lähtee niin kauas kotoa . Kuuntelin hänen cd-levyjään joita yleensä jammailimme hänen autossaan ja itkin vielä enemmän .</w:t>
      </w:r>
    </w:p>
    <w:p>
      <w:r>
        <w:rPr>
          <w:b/>
        </w:rPr>
        <w:t xml:space="preserve">Tulos</w:t>
      </w:r>
    </w:p>
    <w:p>
      <w:r>
        <w:t xml:space="preserve">Millainen olo minulla on juuri nyt?</w:t>
      </w:r>
    </w:p>
    <w:p>
      <w:r>
        <w:rPr>
          <w:b/>
        </w:rPr>
        <w:t xml:space="preserve">Esimerkki 1.3758</w:t>
      </w:r>
    </w:p>
    <w:p>
      <w:r>
        <w:t xml:space="preserve">Konteksti: Vaimoni valittaa aina poreammeen hajusta, ja huomaan usein kauhovani käden täyteen vettä ja tekeväni haistelutestin. Hän valittaa myös uimapukumme ja tyttäreni hiusten hajusta, kun hän nousee kylpytynnyristä. Niinpä jatkoin bromin lisäämistä sammakossa, mutta se paheni. Kunnes tajusin, että haju, jota hän vihasi, oli bromia.</w:t>
      </w:r>
    </w:p>
    <w:p>
      <w:r>
        <w:rPr>
          <w:b/>
        </w:rPr>
        <w:t xml:space="preserve">Tulos</w:t>
      </w:r>
    </w:p>
    <w:p>
      <w:r>
        <w:t xml:space="preserve">Mikä mahtaa olla tärkein uskottava syy vaimon toistuvaan valitukseen ?</w:t>
      </w:r>
    </w:p>
    <w:p>
      <w:r>
        <w:rPr>
          <w:b/>
        </w:rPr>
        <w:t xml:space="preserve">Tulos</w:t>
      </w:r>
    </w:p>
    <w:p>
      <w:r>
        <w:t xml:space="preserve">Mitä ei ehkä tapahtuisi, jos vaimo ei valittaisi hajusta ?</w:t>
      </w:r>
    </w:p>
    <w:p>
      <w:r>
        <w:rPr>
          <w:b/>
        </w:rPr>
        <w:t xml:space="preserve">Esimerkki 1.3759</w:t>
      </w:r>
    </w:p>
    <w:p>
      <w:r>
        <w:t xml:space="preserve">Konteksti: Jotenkin päädyin äitini kylpyhuoneen lattialle. No , tietysti saan hänen vihansa, kun vuodan verta lattialle , ja alan vain itkeä . Se on loputon itkuvirta, ja minua haukutaan siitä.</w:t>
      </w:r>
    </w:p>
    <w:p>
      <w:r>
        <w:rPr>
          <w:b/>
        </w:rPr>
        <w:t xml:space="preserve">Tulos</w:t>
      </w:r>
    </w:p>
    <w:p>
      <w:r>
        <w:t xml:space="preserve">Mikä voisi olla totta äidistäni ?</w:t>
      </w:r>
    </w:p>
    <w:p>
      <w:r>
        <w:rPr>
          <w:b/>
        </w:rPr>
        <w:t xml:space="preserve">Esimerkki 1.3760</w:t>
      </w:r>
    </w:p>
    <w:p>
      <w:r>
        <w:t xml:space="preserve">Konteksti: Laulu : Bruises Artisti / Ryhmä : Chairlift Yritin tehdä käsilläseisontaa puolestasi, mutta aina kun rakastuin sinuun, olen pysyvästi musta ja sininen, pysyvästi sininen puolestasi Se on oikein, se on se laulu, josta kaikki puhuvat - laulu ipod nanon " kromaattisista " mainoksista ! Se on hauska ja iloinen ja söpö. Mutta se on myös " indy " , mikä tarkoittaa, että sen söpöydestä saa pitää.</w:t>
      </w:r>
    </w:p>
    <w:p>
      <w:r>
        <w:rPr>
          <w:b/>
        </w:rPr>
        <w:t xml:space="preserve">Tulos</w:t>
      </w:r>
    </w:p>
    <w:p>
      <w:r>
        <w:t xml:space="preserve">Mitä mieltä kertoja on Chairiftistä ?</w:t>
      </w:r>
    </w:p>
    <w:p>
      <w:r>
        <w:rPr>
          <w:b/>
        </w:rPr>
        <w:t xml:space="preserve">Esimerkki 1.3761</w:t>
      </w:r>
    </w:p>
    <w:p>
      <w:r>
        <w:t xml:space="preserve">Konteksti: Joskus olen jonkin aikaa bloggaamatta, koska minusta tuntuu, ettei minulla ole mitään sanottavaa. Tuntuu kuin en olisi tehnyt mitään, minulla ei ole ollut mitään inspiroivia ajatuksia, enkä vain saa sormiani liikkumaan näppäimistön yli. Tällä kertaa en ole kirjoittanut blogia kahteen viikkoon, koska olen vain tehnyt aivan liikaa - ensin matkustellut, sitten yrittänyt saada kiinni oikeasta elämästä - ja joka kerta kun olen ajatellut bloggaamista, en vain tiennyt mistä aloittaa. Joten luulen, että aloitan sillä, etten oikeastaan aloita !.</w:t>
      </w:r>
    </w:p>
    <w:p>
      <w:r>
        <w:rPr>
          <w:b/>
        </w:rPr>
        <w:t xml:space="preserve">Tulos</w:t>
      </w:r>
    </w:p>
    <w:p>
      <w:r>
        <w:t xml:space="preserve">Mikä mahtaa olla syynä postaamatta jättämiseen ?</w:t>
      </w:r>
    </w:p>
    <w:p>
      <w:r>
        <w:rPr>
          <w:b/>
        </w:rPr>
        <w:t xml:space="preserve">Esimerkki 1.3762</w:t>
      </w:r>
    </w:p>
    <w:p>
      <w:r>
        <w:t xml:space="preserve">Konteksti: Siellä on nyt myös tilaa pack and play mennä sängyn vieressä, josta olen helpottunut. Olen edelleen stressaantunut säilytystilan puutteesta ja siitä, ettei Bealle ole pinnasängyn patjaa, koska Sam käyttää edelleen hänen patjaansa. On scouring Craigslist etsimässä päivittää Sam kaksoiskapteenin sänkyyn mutta ei ole ollut onnea toistaiseksi . Tänä aamuna sain järkytyksen kun heräsin ja kurottautui Edin luo .</w:t>
      </w:r>
    </w:p>
    <w:p>
      <w:r>
        <w:rPr>
          <w:b/>
        </w:rPr>
        <w:t xml:space="preserve">Tulos</w:t>
      </w:r>
    </w:p>
    <w:p>
      <w:r>
        <w:t xml:space="preserve">Miksi he penkovat Craigslistia?</w:t>
      </w:r>
    </w:p>
    <w:p>
      <w:r>
        <w:rPr>
          <w:b/>
        </w:rPr>
        <w:t xml:space="preserve">Tulos</w:t>
      </w:r>
    </w:p>
    <w:p>
      <w:r>
        <w:t xml:space="preserve">Miksi he haluavat, että pack and play menee heidän sänkynsä viereen?</w:t>
      </w:r>
    </w:p>
    <w:p>
      <w:r>
        <w:rPr>
          <w:b/>
        </w:rPr>
        <w:t xml:space="preserve">Esimerkki 1.3763</w:t>
      </w:r>
    </w:p>
    <w:p>
      <w:r>
        <w:t xml:space="preserve">Konteksti: Vain tarjoamalla niin monta ebook , tulet koko hyvin pyöristetty, ja monipuolinen Internet-markkinoinnin tutkimusyritys. Kanssa laaja valikoima e-kirjoja , voit palvella kaikilla aloilla kuin . Voit myydä Internet-markkinoija , taiteilija , golfaaja , terveystietoinen suojelijoita , ja juuri noin kukaan muu . Nykypäivän internetissä , youneed olla yksi setup kanssa työkaluja ja resursseja ihmisten käytettäväksi.</w:t>
      </w:r>
    </w:p>
    <w:p>
      <w:r>
        <w:rPr>
          <w:b/>
        </w:rPr>
        <w:t xml:space="preserve">Tulos</w:t>
      </w:r>
    </w:p>
    <w:p>
      <w:r>
        <w:t xml:space="preserve">Mitä voi tapahtua e-kirjojen toimittamisen jälkeen?</w:t>
      </w:r>
    </w:p>
    <w:p>
      <w:r>
        <w:rPr>
          <w:b/>
        </w:rPr>
        <w:t xml:space="preserve">Esimerkki 1.3764</w:t>
      </w:r>
    </w:p>
    <w:p>
      <w:r>
        <w:t xml:space="preserve">Konteksti: Hän oli istunut pöytään ja heidän lautasensa oli valmiina. " Kaikkien näiden vuosien jälkeen muistat vielä . " Hän sanoi . " Miten voisin unohtaa, onhan tänään heinäkuun 4. päivä.</w:t>
      </w:r>
    </w:p>
    <w:p>
      <w:r>
        <w:rPr>
          <w:b/>
        </w:rPr>
        <w:t xml:space="preserve">Tulos</w:t>
      </w:r>
    </w:p>
    <w:p>
      <w:r>
        <w:t xml:space="preserve">Miksi hänen oli helppo muistaa ?</w:t>
      </w:r>
    </w:p>
    <w:p>
      <w:r>
        <w:rPr>
          <w:b/>
        </w:rPr>
        <w:t xml:space="preserve">Esimerkki 1.3765</w:t>
      </w:r>
    </w:p>
    <w:p>
      <w:r>
        <w:t xml:space="preserve">Konteksti: Älä naura minulle ! Käytin garbanzopapuja kasvissyöjän tacotäytteessä, joka valmistettiin ultimate clique -joukkueeni kauden lopun juhliin. Sain reseptin netistä .</w:t>
      </w:r>
    </w:p>
    <w:p>
      <w:r>
        <w:rPr>
          <w:b/>
        </w:rPr>
        <w:t xml:space="preserve">Tulos</w:t>
      </w:r>
    </w:p>
    <w:p>
      <w:r>
        <w:t xml:space="preserve">Mikä voisi olla puhujan kokkauskokemuksen todennäköinen tulos tässä tapauksessa?</w:t>
      </w:r>
    </w:p>
    <w:p>
      <w:r>
        <w:rPr>
          <w:b/>
        </w:rPr>
        <w:t xml:space="preserve">Esimerkki 1.3766</w:t>
      </w:r>
    </w:p>
    <w:p>
      <w:r>
        <w:t xml:space="preserve">Konteksti: Näin Elliotin kerran kierroksellani, mutta en ole nähnyt häntä sen jälkeen. Se on varmaan hyvä asia , hän vaikutti aika hullulta . En oikein odottanut täällä oloa juuri nyt. En sen jälkeen, kun minua oli kutsuttu Nancyksi, Bethanyksi ja Belindaksi koko päivän. Mutta tässä olen, kunpa vain saisin selville miksi.</w:t>
      </w:r>
    </w:p>
    <w:p>
      <w:r>
        <w:rPr>
          <w:b/>
        </w:rPr>
        <w:t xml:space="preserve">Tulos</w:t>
      </w:r>
    </w:p>
    <w:p>
      <w:r>
        <w:t xml:space="preserve">Mikä saattoi aiheuttaa sen, että näit Elliotin työnteon aikana ?</w:t>
      </w:r>
    </w:p>
    <w:p>
      <w:r>
        <w:rPr>
          <w:b/>
        </w:rPr>
        <w:t xml:space="preserve">Esimerkki 1.3767</w:t>
      </w:r>
    </w:p>
    <w:p>
      <w:r>
        <w:t xml:space="preserve">Konteksti: Siksi hän hiljeni. Joten , menimme Tim Horton 's Mack 's rakennuksessa aamiaiselle , joka oli hyvä . Sitten kävelimme Owenin kanssa kotiin . Hän oli hiljaa koko matkan , mutta heräsi kun saavuin kotiin .</w:t>
      </w:r>
    </w:p>
    <w:p>
      <w:r>
        <w:rPr>
          <w:b/>
        </w:rPr>
        <w:t xml:space="preserve">Tulos</w:t>
      </w:r>
    </w:p>
    <w:p>
      <w:r>
        <w:t xml:space="preserve">Miksi kuoppainen kyyti sai hänet hiljenemään?</w:t>
      </w:r>
    </w:p>
    <w:p>
      <w:r>
        <w:rPr>
          <w:b/>
        </w:rPr>
        <w:t xml:space="preserve">Esimerkki 1.3768</w:t>
      </w:r>
    </w:p>
    <w:p>
      <w:r>
        <w:t xml:space="preserve">Konteksti: Toiseksi työskentelimme hänen temponsa parissa. Muutimme sen maagiseen 3:1 ja hän on nyt 27/9 . Kolmanneksi hän käytti Power Modulea Speedballin kanssa, mikä johti hänen swing-nopeutensa kasvuun. Kun yhdistät paremman tuntuman, paremman mekaniikan ja paremman tempon, tulokset ovat yleensä aivan uskomattomia.</w:t>
      </w:r>
    </w:p>
    <w:p>
      <w:r>
        <w:rPr>
          <w:b/>
        </w:rPr>
        <w:t xml:space="preserve">Tulos</w:t>
      </w:r>
    </w:p>
    <w:p>
      <w:r>
        <w:t xml:space="preserve">Mitä lajia hän ehkä pelaa ?</w:t>
      </w:r>
    </w:p>
    <w:p>
      <w:r>
        <w:rPr>
          <w:b/>
        </w:rPr>
        <w:t xml:space="preserve">Esimerkki 1.3769</w:t>
      </w:r>
    </w:p>
    <w:p>
      <w:r>
        <w:t xml:space="preserve">Konteksti: Näkö on parantunut paljon! Tämä on niin uskomatonta ... nyt olen vain pitänyt kiinni silmätippahoidostani ... AH , niin mukavaa ! Minulla on niin hyvä olo ... Istuin tänä aamuna odottamassa 2 muun tuntemattoman ihmisen kanssa. Jo 10 minuutin yhdessäolon jälkeen olimme kuin pieni perhe.</w:t>
      </w:r>
    </w:p>
    <w:p>
      <w:r>
        <w:rPr>
          <w:b/>
        </w:rPr>
        <w:t xml:space="preserve">Tulos</w:t>
      </w:r>
    </w:p>
    <w:p>
      <w:r>
        <w:t xml:space="preserve">Mitä tapahtui, kun me kaikki tapasimme?</w:t>
      </w:r>
    </w:p>
    <w:p>
      <w:r>
        <w:rPr>
          <w:b/>
        </w:rPr>
        <w:t xml:space="preserve">Esimerkki 1.3770</w:t>
      </w:r>
    </w:p>
    <w:p>
      <w:r>
        <w:t xml:space="preserve">Konteksti: He olivat joutuneet tappeluun . Hän oli loukkaantunut eikä kestänyt nähdä miestä vähään aikaan , joten hän lähetti miehen heidän luokseen antaakseen itselleen aikaa rauhoittua ilman, että mies yritti korjata sitä, mitä hän ei voinut. Ei mennyt kauan, kun he ilmestyivät hänen kotiinsa ilman miestä, ja hän päästi heidät sisään hämmentyneenä.</w:t>
      </w:r>
    </w:p>
    <w:p>
      <w:r>
        <w:rPr>
          <w:b/>
        </w:rPr>
        <w:t xml:space="preserve">Tulos</w:t>
      </w:r>
    </w:p>
    <w:p>
      <w:r>
        <w:t xml:space="preserve">Miksi he ilmestyivät hänen talolleen ilman häntä?</w:t>
      </w:r>
    </w:p>
    <w:p>
      <w:r>
        <w:rPr>
          <w:b/>
        </w:rPr>
        <w:t xml:space="preserve">Esimerkki 1.3771</w:t>
      </w:r>
    </w:p>
    <w:p>
      <w:r>
        <w:t xml:space="preserve">Konteksti: ASP toivottavasti odottaa innolla sitä päivää, jolloin teen kotisivuni aspx:llä. Muutin college hostelli tänä vuonna . En tiedä miksi vietin niin paljon aikaa tietokoneen ääressä ja luulen, että on aika muuttaa luonnettani . Ei tule tapahtumaan tässä tilanteessa enää ja luulen, että tarvitaan enemmän aikaa ja yrittää ; ) tämä blogi päättyy ilman normaalia alkua ja normaalia loppua .</w:t>
      </w:r>
    </w:p>
    <w:p>
      <w:r>
        <w:rPr>
          <w:b/>
        </w:rPr>
        <w:t xml:space="preserve">Tulos</w:t>
      </w:r>
    </w:p>
    <w:p>
      <w:r>
        <w:t xml:space="preserve">Miksi en voi lakata viettämästä niin paljon aikaa tietokoneen ääressä muuttaakseni luonnettani?</w:t>
      </w:r>
    </w:p>
    <w:p>
      <w:r>
        <w:rPr>
          <w:b/>
        </w:rPr>
        <w:t xml:space="preserve">Esimerkki 1.3772</w:t>
      </w:r>
    </w:p>
    <w:p>
      <w:r>
        <w:t xml:space="preserve">Konteksti: Miksi olen tällainen ? Olenko ainoa perheessämme, joka RAKASTAA kirjoja , niiden tuoksua , niiden tuntua , Barnes and Noblea . Voi voi , voisin nukkua siinä kaupassa .</w:t>
      </w:r>
    </w:p>
    <w:p>
      <w:r>
        <w:rPr>
          <w:b/>
        </w:rPr>
        <w:t xml:space="preserve">Tulos</w:t>
      </w:r>
    </w:p>
    <w:p>
      <w:r>
        <w:t xml:space="preserve">Mitä kirjoista henkilö valittaa ?</w:t>
      </w:r>
    </w:p>
    <w:p>
      <w:r>
        <w:rPr>
          <w:b/>
        </w:rPr>
        <w:t xml:space="preserve">Tulos</w:t>
      </w:r>
    </w:p>
    <w:p>
      <w:r>
        <w:t xml:space="preserve">Miksi hän haluaisi nukkua tässä paikassa?</w:t>
      </w:r>
    </w:p>
    <w:p>
      <w:r>
        <w:rPr>
          <w:b/>
        </w:rPr>
        <w:t xml:space="preserve">Esimerkki 1.3773</w:t>
      </w:r>
    </w:p>
    <w:p>
      <w:r>
        <w:t xml:space="preserve">Konteksti: Unessani jollakulla oli ajatus, että voisin käydä läpi opinnäytetyöni puolustuksen ja esittelyn uudelleen ja tällä kertaa tehdä sen paremmin. Päätin, että siihen ei ole toivoa ja että minun pitäisi syödä kakkua . Ja sitten me ( en tiedä tarkalleen kuka ) olimme samaan aikaan juoksemassa pakoon jotain pahaa olentoa ja jahtaamassa häntä ( koska se oli nainen ) . Metsän ja betonilabyrintin läpi , päätyen saastuneeseen jokeen .</w:t>
      </w:r>
    </w:p>
    <w:p>
      <w:r>
        <w:rPr>
          <w:b/>
        </w:rPr>
        <w:t xml:space="preserve">Tulos</w:t>
      </w:r>
    </w:p>
    <w:p>
      <w:r>
        <w:t xml:space="preserve">Mitä unissasi voi tapahtua ?</w:t>
      </w:r>
    </w:p>
    <w:p>
      <w:r>
        <w:rPr>
          <w:b/>
        </w:rPr>
        <w:t xml:space="preserve">Esimerkki 1.3774</w:t>
      </w:r>
    </w:p>
    <w:p>
      <w:r>
        <w:t xml:space="preserve">Konteksti: En aio valehdella ... Kun menin ensimmäistä kertaa kirkkoon, en ymmärtänyt mitään .. ollenkaan. Sitten Herra alkoi koskettaa sydäntäni ja yritti pelastaa minut ja näyttää minulle, kuka minä oikeasti olin . En voinut lakata ajattelemasta Herraa ja pelastusta ja ihan kaikkea . Halusin hänen pelastavan minut ja kun sain tilaisuuteni ...</w:t>
      </w:r>
    </w:p>
    <w:p>
      <w:r>
        <w:rPr>
          <w:b/>
        </w:rPr>
        <w:t xml:space="preserve">Tulos</w:t>
      </w:r>
    </w:p>
    <w:p>
      <w:r>
        <w:t xml:space="preserve">Miksi kertoja vaikuttaa viime aikoina rauhallisemmalta ?</w:t>
      </w:r>
    </w:p>
    <w:p>
      <w:r>
        <w:rPr>
          <w:b/>
        </w:rPr>
        <w:t xml:space="preserve">Esimerkki 1.3775</w:t>
      </w:r>
    </w:p>
    <w:p>
      <w:r>
        <w:t xml:space="preserve">Konteksti: Aika paljon sisäisimmät ajatukseni kehittyivät uneksi . Tienasin viime yönä töissä paljon rahaa , yli 200 dollaria vain seitsemällä työtunnilla . Suljen baarin tänään ja huomenna , mikä ei ole hyvä , koska minun piti mennä juhliin Ianin kanssa . Hän haluaa minun menevän sinne epätoivoisesti ja on puhunut siitä jo kuukauden ajan.</w:t>
      </w:r>
    </w:p>
    <w:p>
      <w:r>
        <w:rPr>
          <w:b/>
        </w:rPr>
        <w:t xml:space="preserve">Tulos</w:t>
      </w:r>
    </w:p>
    <w:p>
      <w:r>
        <w:t xml:space="preserve">Miksi kertojalla on vähemmän stressiä taloudellisesti ?</w:t>
      </w:r>
    </w:p>
    <w:p>
      <w:r>
        <w:rPr>
          <w:b/>
        </w:rPr>
        <w:t xml:space="preserve">Esimerkki 1.3776</w:t>
      </w:r>
    </w:p>
    <w:p>
      <w:r>
        <w:t xml:space="preserve">Konteksti: En ollut täysin kännissä tai mitään , vain hieman yli huumaantunut . Se sai minut melko hyvälle tuulelle . Noin klo 11.30 Mackin ( Lindsayn poikaystävä ) äiti haki meidät ja vei meidät takaisin Lindsayn kotiin. Ben ja minä istuimme takapenkillä kuuntelemassa hänen i-podiaan.</w:t>
      </w:r>
    </w:p>
    <w:p>
      <w:r>
        <w:rPr>
          <w:b/>
        </w:rPr>
        <w:t xml:space="preserve">Tulos</w:t>
      </w:r>
    </w:p>
    <w:p>
      <w:r>
        <w:t xml:space="preserve">Miksi Lindseyn äiti haki heidät?</w:t>
      </w:r>
    </w:p>
    <w:p>
      <w:r>
        <w:rPr>
          <w:b/>
        </w:rPr>
        <w:t xml:space="preserve">Esimerkki 1.3777</w:t>
      </w:r>
    </w:p>
    <w:p>
      <w:r>
        <w:t xml:space="preserve">Konteksti: Ilmeisesti olen hyvin rauhallinen nukkuja. Mitä voin sanoa ? Olen hyvä sängyssä. Kaikki olivat erittäin mukavia, pidin kaikista siellä, mutta vain viimeisenä iltana sain jutella tytön kanssa, joka pitää huonoista ja/tai vanhoista sci-fi-elokuvista ! Pudotin sanat "steam punk" keskusteluun tietämättä, tietäisikö hän, mitä tarkoitin, ja hetkeä myöhemmin hän viittasi Logan 's Run -elokuvaan!.</w:t>
      </w:r>
    </w:p>
    <w:p>
      <w:r>
        <w:rPr>
          <w:b/>
        </w:rPr>
        <w:t xml:space="preserve">Tulos</w:t>
      </w:r>
    </w:p>
    <w:p>
      <w:r>
        <w:t xml:space="preserve">Mitä tapahtuisi, jos yksi jakaisi sängyn kertojan kanssa ?</w:t>
      </w:r>
    </w:p>
    <w:p>
      <w:r>
        <w:rPr>
          <w:b/>
        </w:rPr>
        <w:t xml:space="preserve">Esimerkki 1.3778</w:t>
      </w:r>
    </w:p>
    <w:p>
      <w:r>
        <w:t xml:space="preserve">Konteksti: Max oli juuri pujottamassa solmiotaan kaulaansa, kun hänen kännykkänsä soi yöpöydän reunalta sängyn siltä puolelta, jonka hän oli vaatinut itselleen, kun hän ja Ellie Rawn olivat muuttaneet yhteen. Hän tarttui siihen ja piti laitetta korvaansa vasten . " Soitit Maxwell Lordin puhelimeen . " Kyborgi vastasi säätäessään solmiotaan ja tutki peilikuvaansa huolellisesti, kun hänen vapaa kätensä harhaili kammalle. " Max , luojan kiitos !.</w:t>
      </w:r>
    </w:p>
    <w:p>
      <w:r>
        <w:rPr>
          <w:b/>
        </w:rPr>
        <w:t xml:space="preserve">Tulos</w:t>
      </w:r>
    </w:p>
    <w:p>
      <w:r>
        <w:t xml:space="preserve">Miksi Ellie Rawn oli osasyyllinen siihen, että Max teki nopean päätöksen?</w:t>
      </w:r>
    </w:p>
    <w:p>
      <w:r>
        <w:rPr>
          <w:b/>
        </w:rPr>
        <w:t xml:space="preserve">Esimerkki 1.3779</w:t>
      </w:r>
    </w:p>
    <w:p>
      <w:r>
        <w:t xml:space="preserve">Konteksti: Hän on kunnossa. olen testattu positiivinen kokaiinille. mene kuva.</w:t>
      </w:r>
    </w:p>
    <w:p>
      <w:r>
        <w:rPr>
          <w:b/>
        </w:rPr>
        <w:t xml:space="preserve">Tulos</w:t>
      </w:r>
    </w:p>
    <w:p>
      <w:r>
        <w:t xml:space="preserve">Miksi kertoja irtisanottaisiin ?</w:t>
      </w:r>
    </w:p>
    <w:p>
      <w:r>
        <w:rPr>
          <w:b/>
        </w:rPr>
        <w:t xml:space="preserve">Esimerkki 1.3780</w:t>
      </w:r>
    </w:p>
    <w:p>
      <w:r>
        <w:t xml:space="preserve">Konteksti: DENVER We d . 27. elokuuta - Keskiviikkoaamuna Unconventional Denverin konvergenssitilassa oli jännittäviä hetkiä, kun poliisi pystytti kehän sen ympärille ja yritti päästä sisään ja tutkia rakennuksen . Tilan turvamiehet vaativat etsintälupaa, kun poliisi pyysi päästä tilaan . Paikalle kutsuttiin välittömästi oikeusapua, jossa otettiin videokuvaa ja kirjallisia tilejä . Poliisi ei onnistunut saamaan etsintälupaa ja poistui jonkin ajan kuluttua , mutta ei ennen kuin pidätti kaksi aktivistia keskuksen ulkopuolella .</w:t>
      </w:r>
    </w:p>
    <w:p>
      <w:r>
        <w:rPr>
          <w:b/>
        </w:rPr>
        <w:t xml:space="preserve">Tulos</w:t>
      </w:r>
    </w:p>
    <w:p>
      <w:r>
        <w:t xml:space="preserve">Mikä mahtaa olla poliisin poistumisen syy ?</w:t>
      </w:r>
    </w:p>
    <w:p>
      <w:r>
        <w:rPr>
          <w:b/>
        </w:rPr>
        <w:t xml:space="preserve">Tulos</w:t>
      </w:r>
    </w:p>
    <w:p>
      <w:r>
        <w:t xml:space="preserve">Mitä on voinut tapahtua ennen poliisin lähtöä?</w:t>
      </w:r>
    </w:p>
    <w:p>
      <w:r>
        <w:rPr>
          <w:b/>
        </w:rPr>
        <w:t xml:space="preserve">Esimerkki 1.3781</w:t>
      </w:r>
    </w:p>
    <w:p>
      <w:r>
        <w:t xml:space="preserve">Konteksti: Sitten Intro to Archaeology -luennolle . Jossa professorini on tämä rupinen pahis . Olen varma, että luento tulee räjähtämään, mutta haluan ajatella, että professorini on arkeologi hippi, joka sattuu opettamaan sivutoimisesti. Ja me tehdään kenttäretkiä! ! ! YLIMÄÄRÄISIÄ OPINTOPISTEITÄ VARTEN! ! !.</w:t>
      </w:r>
    </w:p>
    <w:p>
      <w:r>
        <w:rPr>
          <w:b/>
        </w:rPr>
        <w:t xml:space="preserve">Tulos</w:t>
      </w:r>
    </w:p>
    <w:p>
      <w:r>
        <w:t xml:space="preserve">Mistä opiskelija voisi olla fani ?</w:t>
      </w:r>
    </w:p>
    <w:p>
      <w:r>
        <w:rPr>
          <w:b/>
        </w:rPr>
        <w:t xml:space="preserve">Esimerkki 1.3782</w:t>
      </w:r>
    </w:p>
    <w:p>
      <w:r>
        <w:t xml:space="preserve">Konteksti: Ensimmäinen asia, jonka tein, kun heräsin sunnuntaina 6. tammikuuta, oli käydä suihkussa. Sen jälkeen osallistuin 9:30 messuun Saint Robertsissa. Sen jälkeen menimme veljieni kanssa kotiin ja katsoimme televisiota.</w:t>
      </w:r>
    </w:p>
    <w:p>
      <w:r>
        <w:rPr>
          <w:b/>
        </w:rPr>
        <w:t xml:space="preserve">Tulos</w:t>
      </w:r>
    </w:p>
    <w:p>
      <w:r>
        <w:t xml:space="preserve">Mitä voi tapahtua ennen suihkuun menoa ?</w:t>
      </w:r>
    </w:p>
    <w:p>
      <w:r>
        <w:rPr>
          <w:b/>
        </w:rPr>
        <w:t xml:space="preserve">Esimerkki 1.3783</w:t>
      </w:r>
    </w:p>
    <w:p>
      <w:r>
        <w:t xml:space="preserve">Konteksti: "Vaalea nainen vain katseli heitä , istuivat yhdessä , yhtäkkiä hän nielaisi , pudisti päätään ja pakeni huoneesta . David huokaisi ja painoi otsansa Gilin ohimoa vasten. Ainakin heillä oli vielä Greg ja Jim , Nick , Warrick ja laboratoriorotat . Tavalla tai toisella se oli vain yksi menetetty ystävä ... He katsoivat toisiaan , surullinen pieni hymy kasvoillaan . Oliko se sen arvoista?Ja Davidille oli vain yksi vastaus.</w:t>
      </w:r>
    </w:p>
    <w:p>
      <w:r>
        <w:rPr>
          <w:b/>
        </w:rPr>
        <w:t xml:space="preserve">Tulos</w:t>
      </w:r>
    </w:p>
    <w:p>
      <w:r>
        <w:t xml:space="preserve">Mistä televisio-ohjelmasta saatan kirjoittaa ?</w:t>
      </w:r>
    </w:p>
    <w:p>
      <w:r>
        <w:rPr>
          <w:b/>
        </w:rPr>
        <w:t xml:space="preserve">Esimerkki 1.3784</w:t>
      </w:r>
    </w:p>
    <w:p>
      <w:r>
        <w:t xml:space="preserve">Konteksti: Perjantai ja lauantai olivat minulle kiireisiä päiviä, sillä meillä oli ystäväni Michellen häiden harjoitukset ja illallinen. Michelle ja hänen sulhasensa juhlivat Arroyo Trabuco Country Clubilla MIssion Viejossa. Paikka on aivan kaunis ja mielestäni se teki täydellisen taustan ulkona seremonia .</w:t>
      </w:r>
    </w:p>
    <w:p>
      <w:r>
        <w:rPr>
          <w:b/>
        </w:rPr>
        <w:t xml:space="preserve">Tulos</w:t>
      </w:r>
    </w:p>
    <w:p>
      <w:r>
        <w:t xml:space="preserve">Miksi kertoja tuntee olonsa ylivoimaiseksi viikonlopun jälkeen ?</w:t>
      </w:r>
    </w:p>
    <w:p>
      <w:r>
        <w:rPr>
          <w:b/>
        </w:rPr>
        <w:t xml:space="preserve">Esimerkki 1.3785</w:t>
      </w:r>
    </w:p>
    <w:p>
      <w:r>
        <w:t xml:space="preserve">Konteksti: BUT ANYWAY . Otin ystäväni Nathanin viihdykkeeksi , koska oman viihdykkeen tuominen häihin on , mielestäni , aika tärkeää . ( Hän nukkui paljon matkalla sinne ja takaisin , mutta hän ei voinut hyvin , varsinkin paluumatkalla , joten annamme hänelle hieman liikkumavaraa ) .</w:t>
      </w:r>
    </w:p>
    <w:p>
      <w:r>
        <w:rPr>
          <w:b/>
        </w:rPr>
        <w:t xml:space="preserve">Tulos</w:t>
      </w:r>
    </w:p>
    <w:p>
      <w:r>
        <w:t xml:space="preserve">Mikä saattoi olla syynä siihen, että toit Nathanin häihin?</w:t>
      </w:r>
    </w:p>
    <w:p>
      <w:r>
        <w:rPr>
          <w:b/>
        </w:rPr>
        <w:t xml:space="preserve">Esimerkki 1.3786</w:t>
      </w:r>
    </w:p>
    <w:p>
      <w:r>
        <w:t xml:space="preserve">Konteksti: Vietin päivän lukemalla pojille , järjestämällä heidän huoneensa ( heidän avullaan ) , opettamalla , siivoamalla , lukemalla , tekemällä lisää hilloa , jne . Matt ja Caedmon olivat poissa kotoa illaksi , joten kun pikkulapset olivat sängyssä , istuin sohvalla pyyhe sylissäni ja kuori viimeisen erän muskadineja ja katsoin Babette 's Feast . Se oli ihana elokuva ja nautin kaikkien astioiden ja kupariruukkujen näkemisestä. Se oli hyvin kaunis elokuva katsella .</w:t>
      </w:r>
    </w:p>
    <w:p>
      <w:r>
        <w:rPr>
          <w:b/>
        </w:rPr>
        <w:t xml:space="preserve">Tulos</w:t>
      </w:r>
    </w:p>
    <w:p>
      <w:r>
        <w:t xml:space="preserve">Miksi he päättivät katsoa Babetten juhlaa?</w:t>
      </w:r>
    </w:p>
    <w:p>
      <w:r>
        <w:rPr>
          <w:b/>
        </w:rPr>
        <w:t xml:space="preserve">Esimerkki 1.3787</w:t>
      </w:r>
    </w:p>
    <w:p>
      <w:r>
        <w:t xml:space="preserve">Konteksti: Viime yönä olin romahtanut häiden jälkeen ( siitä lisää joskus toiste ) . Tasan kello 12:34 puhelimeni soi , joka ilmoitti , että joku soitti päästäkseen sisään rakennukseeni . En ehtinyt vastata puhelimeen ajoissa .</w:t>
      </w:r>
    </w:p>
    <w:p>
      <w:r>
        <w:rPr>
          <w:b/>
        </w:rPr>
        <w:t xml:space="preserve">Tulos</w:t>
      </w:r>
    </w:p>
    <w:p>
      <w:r>
        <w:t xml:space="preserve">Mitä puhujan tarinassa voi tapahtua seuraavaksi?</w:t>
      </w:r>
    </w:p>
    <w:p>
      <w:r>
        <w:rPr>
          <w:b/>
        </w:rPr>
        <w:t xml:space="preserve">Esimerkki 1.3788</w:t>
      </w:r>
    </w:p>
    <w:p>
      <w:r>
        <w:t xml:space="preserve">Konteksti: Chennan Potti kadai vastapäätä sijaitsevaa Chips-myymälää suosittelen lämpimästi. Maistuu pirun hyvältä ja on tuoretta myös . Itse asiassa kaksi viimeistä kertaa , odotimme siellä 15 minuuttia , jotta saamme sipsejä juuri öljystä .</w:t>
      </w:r>
    </w:p>
    <w:p>
      <w:r>
        <w:rPr>
          <w:b/>
        </w:rPr>
        <w:t xml:space="preserve">Tulos</w:t>
      </w:r>
    </w:p>
    <w:p>
      <w:r>
        <w:t xml:space="preserve">Mikä on totta kertojasta ?</w:t>
      </w:r>
    </w:p>
    <w:p>
      <w:r>
        <w:rPr>
          <w:b/>
        </w:rPr>
        <w:t xml:space="preserve">Esimerkki 1.3789</w:t>
      </w:r>
    </w:p>
    <w:p>
      <w:r>
        <w:t xml:space="preserve">Konteksti: Se muistutti minua siitä, kun enkeli saa siivet. En kuitenkaan muistanut, mikä se oli, joten sanoin: "Aina kun ihminen kuolee, enkeli saa siivet". J katsoi minua oudosti ja alkoi sitten nauraa minulle. Hän kertoi minulle mikä se sanonta oikeastaan oli ja aloimme nauraa .</w:t>
      </w:r>
    </w:p>
    <w:p>
      <w:r>
        <w:rPr>
          <w:b/>
        </w:rPr>
        <w:t xml:space="preserve">Tulos</w:t>
      </w:r>
    </w:p>
    <w:p>
      <w:r>
        <w:t xml:space="preserve">Mitä sellaista tein tänään itselleni, josta olen iloinen, että pystyin siihen?</w:t>
      </w:r>
    </w:p>
    <w:p>
      <w:r>
        <w:rPr>
          <w:b/>
        </w:rPr>
        <w:t xml:space="preserve">Esimerkki 1.3790</w:t>
      </w:r>
    </w:p>
    <w:p>
      <w:r>
        <w:t xml:space="preserve">Konteksti: Kirjoittaja halusi minun kiittävän Mattia hänen palveluksestaan . Kiittäkää vain häntä . Ei " En voi uskoa, että hän on jossakin maassa sekaantumassa heidän asioihinsa " ei " presidenttimme on ääliö " ei " Miksi annat miehesi tehdä niin ? ? ? ".</w:t>
      </w:r>
    </w:p>
    <w:p>
      <w:r>
        <w:rPr>
          <w:b/>
        </w:rPr>
        <w:t xml:space="preserve">Tulos</w:t>
      </w:r>
    </w:p>
    <w:p>
      <w:r>
        <w:t xml:space="preserve">Miltä tämä henkilö tuntui puhuessaan ?</w:t>
      </w:r>
    </w:p>
    <w:p>
      <w:r>
        <w:rPr>
          <w:b/>
        </w:rPr>
        <w:t xml:space="preserve">Tulos</w:t>
      </w:r>
    </w:p>
    <w:p>
      <w:r>
        <w:t xml:space="preserve">Mikä keskustelunaihe herätti tämän keskustelun ?</w:t>
      </w:r>
    </w:p>
    <w:p>
      <w:r>
        <w:rPr>
          <w:b/>
        </w:rPr>
        <w:t xml:space="preserve">Esimerkki 1.3791</w:t>
      </w:r>
    </w:p>
    <w:p>
      <w:r>
        <w:t xml:space="preserve">Konteksti: Kaikki mitä minun tarvitsi tehdä, oli kääntää ovenkahvaa ja ovi avautui minulle . Joskus ajattelin huutaa, että olen kotona, mutta en koskaan tehnyt sitä, koska se ei olisi tuntunut oikealta. Ja Junsu , hän istui joko katsomassa jotain ohjelmaa televisiosta tai pelaamassa videopelejä , useimmiten videopelejä . Mutta tänään , vaikka kuinka yritin , ovi ei auennut . Ei väliä kuinka kauan seisoin siellä koputtelemassa, kukaan ei avannut.</w:t>
      </w:r>
    </w:p>
    <w:p>
      <w:r>
        <w:rPr>
          <w:b/>
        </w:rPr>
        <w:t xml:space="preserve">Tulos</w:t>
      </w:r>
    </w:p>
    <w:p>
      <w:r>
        <w:t xml:space="preserve">Miksi kertoja alkaa ahdistua ?</w:t>
      </w:r>
    </w:p>
    <w:p>
      <w:r>
        <w:rPr>
          <w:b/>
        </w:rPr>
        <w:t xml:space="preserve">Esimerkki 1.3792</w:t>
      </w:r>
    </w:p>
    <w:p>
      <w:r>
        <w:t xml:space="preserve">Konteksti: Nikki meni Madison Bread Companyyn tilatakseen kana caesar salaatin , hän pyysi sitä ja nainen kysyi mitä haluaisit sen päälle ? Eikö kana caesar-salaatti ole aika tavallinen? Hän sai myös juomaksi Mr. Pibbin . Nacho tilasi Madison Bread Companysta panni combon .</w:t>
      </w:r>
    </w:p>
    <w:p>
      <w:r>
        <w:rPr>
          <w:b/>
        </w:rPr>
        <w:t xml:space="preserve">Tulos</w:t>
      </w:r>
    </w:p>
    <w:p>
      <w:r>
        <w:t xml:space="preserve">Mikä on mahdollinen syy siihen, että Nikki tilasi kana-cesarsalaatin?</w:t>
      </w:r>
    </w:p>
    <w:p>
      <w:r>
        <w:rPr>
          <w:b/>
        </w:rPr>
        <w:t xml:space="preserve">Esimerkki 1.3793</w:t>
      </w:r>
    </w:p>
    <w:p>
      <w:r>
        <w:t xml:space="preserve">Konteksti: Hän oli ehdottoman kaunis ja kysyin, voisinko pitää häntä sylissä ja ottaa valokuvan hänen kanssaan. Yhtäkkiä vauvan äiti ei ollut enää paikalla . Ei ollut mitään keinoa löytää vauvan äitiä, koska minulla ei ollut aavistustakaan kuka hän oli jne. Minua ei haitannut jäädä "pitelemään vauvaa", mutta halusin antaa hänet takaisin äidilleen.</w:t>
      </w:r>
    </w:p>
    <w:p>
      <w:r>
        <w:rPr>
          <w:b/>
        </w:rPr>
        <w:t xml:space="preserve">Tulos</w:t>
      </w:r>
    </w:p>
    <w:p>
      <w:r>
        <w:t xml:space="preserve">Mitä tein seuraavaksi?</w:t>
      </w:r>
    </w:p>
    <w:p>
      <w:r>
        <w:rPr>
          <w:b/>
        </w:rPr>
        <w:t xml:space="preserve">Esimerkki 1.3794</w:t>
      </w:r>
    </w:p>
    <w:p>
      <w:r>
        <w:t xml:space="preserve">Konteksti: Heräsin ennen kuutta aamulla , ruokin kissat , käynnistin tietokoneen ja maksoin laskun . Päivitin vähän asioita ja aloin sitten valmistautua töihin . Lähdin talosta klo 7:32 ja asetuin autojonoon 132nd Ave SE:llä . Siellä oli tavallinen pullonkaula Coal Creekin rakennustöiden läpi ja sitten sujuvampaa menoa päästyäni Coal Creekin osalle , joka on jo kaksi kaistaa kumpaankin suuntaan .</w:t>
      </w:r>
    </w:p>
    <w:p>
      <w:r>
        <w:rPr>
          <w:b/>
        </w:rPr>
        <w:t xml:space="preserve">Tulos</w:t>
      </w:r>
    </w:p>
    <w:p>
      <w:r>
        <w:t xml:space="preserve">Mikä on kertojan kirjoittamisen tarkoitus?</w:t>
      </w:r>
    </w:p>
    <w:p>
      <w:r>
        <w:rPr>
          <w:b/>
        </w:rPr>
        <w:t xml:space="preserve">Tulos</w:t>
      </w:r>
    </w:p>
    <w:p>
      <w:r>
        <w:t xml:space="preserve">Mikä seuraavista on totta kertojasta?</w:t>
      </w:r>
    </w:p>
    <w:p>
      <w:r>
        <w:rPr>
          <w:b/>
        </w:rPr>
        <w:t xml:space="preserve">Esimerkki 1.3795</w:t>
      </w:r>
    </w:p>
    <w:p>
      <w:r>
        <w:t xml:space="preserve">Konteksti: Carrie , DeLette ( isän "naisystävä" ) ja minä katsoimme olympialaisten avajaisseremoniaa. Se oli niin kiiltävää . Pidin eniten rumpaleista . Aioimme mennä Dairy Queeniin maalaismarssin aikana ... mutta minut imettiin mukaan ja kieltäydyin lähtemästä. Olin aivan liian kiehtoutunut kunkin maan vaatevalinnoista . Niin monet maat näyttivät siltä kuin ne olisivat menossa purjehtimaan .</w:t>
      </w:r>
    </w:p>
    <w:p>
      <w:r>
        <w:rPr>
          <w:b/>
        </w:rPr>
        <w:t xml:space="preserve">Tulos</w:t>
      </w:r>
    </w:p>
    <w:p>
      <w:r>
        <w:t xml:space="preserve">Mitä voi tapahtua sen jälkeen, kun olemme katsoneet seremonian loppuun ?</w:t>
      </w:r>
    </w:p>
    <w:p>
      <w:r>
        <w:rPr>
          <w:b/>
        </w:rPr>
        <w:t xml:space="preserve">Esimerkki 1.3796</w:t>
      </w:r>
    </w:p>
    <w:p>
      <w:r>
        <w:t xml:space="preserve">Konteksti: George Bushia ! Kukaan ei käytä pelon sumua paremmin kuin 43. presidenttimme . Eilisiltainen esitys amerikkalaisten edessä oli pelon sumuttaja pelottavimmillaan . Kun kannatusprosentti on noin 20 prosenttia , pelko on tietysti lähes kaikki, mitä arsenaalissa on jäljellä.</w:t>
      </w:r>
    </w:p>
    <w:p>
      <w:r>
        <w:rPr>
          <w:b/>
        </w:rPr>
        <w:t xml:space="preserve">Tulos</w:t>
      </w:r>
    </w:p>
    <w:p>
      <w:r>
        <w:t xml:space="preserve">Millainen ideologia kertojalla näyttää olevan ?</w:t>
      </w:r>
    </w:p>
    <w:p>
      <w:r>
        <w:rPr>
          <w:b/>
        </w:rPr>
        <w:t xml:space="preserve">Esimerkki 1.3797</w:t>
      </w:r>
    </w:p>
    <w:p>
      <w:r>
        <w:t xml:space="preserve">Konteksti: He kutsuivat minua ulos naureskellen . Minäkin purskahdin nauruun . Oranssin väriset mausteet tekivät surkean työn peittääkseen pahimman koskaan maistamani asian. Tässä vaiheessa en pystynyt katsomaan heitä , mutta minulla oli hyvä tunne , että grillissä työskentelevät kaverit odottivat minun häipyvän .</w:t>
      </w:r>
    </w:p>
    <w:p>
      <w:r>
        <w:rPr>
          <w:b/>
        </w:rPr>
        <w:t xml:space="preserve">Tulos</w:t>
      </w:r>
    </w:p>
    <w:p>
      <w:r>
        <w:t xml:space="preserve">Miksi kaikki nauroivat?</w:t>
      </w:r>
    </w:p>
    <w:p>
      <w:r>
        <w:rPr>
          <w:b/>
        </w:rPr>
        <w:t xml:space="preserve">Esimerkki 1.3798</w:t>
      </w:r>
    </w:p>
    <w:p>
      <w:r>
        <w:t xml:space="preserve">Konteksti: Hänellä oli kiukkukohtauksia, joten päätettiin viedä hänet takaisin osastolle, rauhoittaa hänet ja yrittää sitten uudelleen. Jos Wellingtonin sairaala ei ole teille tuttu - matka ydinlääketieteestä osastolle 18 on melko nopea; muutama käytävä ja hissimatka. Kyah sai sen tuntumaan ikuisuudelta . Hän huusi ja riehui, ja minun piti hillitä häntä, ettei hän hyppäisi sängystä sen ollessa liikkeessä.</w:t>
      </w:r>
    </w:p>
    <w:p>
      <w:r>
        <w:rPr>
          <w:b/>
        </w:rPr>
        <w:t xml:space="preserve">Tulos</w:t>
      </w:r>
    </w:p>
    <w:p>
      <w:r>
        <w:t xml:space="preserve">Mikä seuraavista pitää paikkansa Kyahista?</w:t>
      </w:r>
    </w:p>
    <w:p>
      <w:r>
        <w:rPr>
          <w:b/>
        </w:rPr>
        <w:t xml:space="preserve">Tulos</w:t>
      </w:r>
    </w:p>
    <w:p>
      <w:r>
        <w:t xml:space="preserve">Mikä seuraavista on totta kertojasta?</w:t>
      </w:r>
    </w:p>
    <w:p>
      <w:r>
        <w:rPr>
          <w:b/>
        </w:rPr>
        <w:t xml:space="preserve">Esimerkki 1.3799</w:t>
      </w:r>
    </w:p>
    <w:p>
      <w:r>
        <w:t xml:space="preserve">Konteksti: Parempi kuin televisiossa . Stadion on aika pieni ja niin jyrkkä , joten silti näkee kaiken , ja he näyttävät TV-kuvaukset stadionin näytöillä . Ai , ai , ja taisin nähdä Roger Federerin ! Kun Serena / Safina ottelu oli ohi , kaksi miestä tuli kentälle ja alkoi harjoitella , ja toinen heistä oli pukeutunut takki ja lippis , mutta hänellä oli täysin Federerin hiukset . Kysyimme vahtimestarilta kuka hän oli , mutta hän sanoi heidän olevan junioripelaajia .</w:t>
      </w:r>
    </w:p>
    <w:p>
      <w:r>
        <w:rPr>
          <w:b/>
        </w:rPr>
        <w:t xml:space="preserve">Tulos</w:t>
      </w:r>
    </w:p>
    <w:p>
      <w:r>
        <w:t xml:space="preserve">Mikä on mahdollinen syy siihen, että se on parempi stadionilla kuin televisiossa?</w:t>
      </w:r>
    </w:p>
    <w:p>
      <w:r>
        <w:rPr>
          <w:b/>
        </w:rPr>
        <w:t xml:space="preserve">Esimerkki 1.3800</w:t>
      </w:r>
    </w:p>
    <w:p>
      <w:r>
        <w:t xml:space="preserve">Konteksti: ... Halusin vain raportoida todella hyvästä päivästä . Rakkaani teki tänään fysioterapeutin kanssa hienoa työtä ulkoportaissa , sitten hän harjoitteli ajamista . Hän ei ajanut kauhean pitkälle - vain kadun päähän ja takaisin, mutta hän ajoi. Hän sanoi, että se tuntui oudolta, mutta hän ei ollut ajanut neljään kokonaiseen kuukauteen, joten outoa oli odotettavissa. Sen jälkeen hän käveli vähän ilman kävelysauvoja tai keppiä.</w:t>
      </w:r>
    </w:p>
    <w:p>
      <w:r>
        <w:rPr>
          <w:b/>
        </w:rPr>
        <w:t xml:space="preserve">Tulos</w:t>
      </w:r>
    </w:p>
    <w:p>
      <w:r>
        <w:t xml:space="preserve">Mikä kuvaa parhaiten 's ihanan 's kookkautta ?</w:t>
      </w:r>
    </w:p>
    <w:p>
      <w:r>
        <w:rPr>
          <w:b/>
        </w:rPr>
        <w:t xml:space="preserve">Esimerkki 1.3801</w:t>
      </w:r>
    </w:p>
    <w:p>
      <w:r>
        <w:t xml:space="preserve">Konteksti: uusi vuosi vain ei ole sama, koska ei ole paljon muuta uutta siitä . MUTTA , kävin tänä vuonna kampaajalla , ajattelin vain tehdä kerrankin jotain uutta.mr cambodia parka on sairaana , toivottavasti hän paranee pian . kävin hänen luonaan , mutta hän ei voinut hyvin eikä päässyt sängystä ylös .</w:t>
      </w:r>
    </w:p>
    <w:p>
      <w:r>
        <w:rPr>
          <w:b/>
        </w:rPr>
        <w:t xml:space="preserve">Tulos</w:t>
      </w:r>
    </w:p>
    <w:p>
      <w:r>
        <w:t xml:space="preserve">Miksi he saivat uuden hiustenleikkauksen ?</w:t>
      </w:r>
    </w:p>
    <w:p>
      <w:r>
        <w:rPr>
          <w:b/>
        </w:rPr>
        <w:t xml:space="preserve">Tulos</w:t>
      </w:r>
    </w:p>
    <w:p>
      <w:r>
        <w:t xml:space="preserve">Miksi he vierailivat Kambodžassa?</w:t>
      </w:r>
    </w:p>
    <w:p>
      <w:r>
        <w:rPr>
          <w:b/>
        </w:rPr>
        <w:t xml:space="preserve">Esimerkki 1.3802</w:t>
      </w:r>
    </w:p>
    <w:p>
      <w:r>
        <w:t xml:space="preserve">Konteksti: Ja mennä johonkin outoon insinöörijuhlaan, johon en sopinut ollenkaan . Mutta he kaikki pitivät minua tosi siistinä ( kaikki nämä ikääntyvät baby - boomerit, jotka ovat kiinnostuneita insinööreistä ) he eivät oikein ymmärtäneet minua, se oli kuin olisin ollut vieras olento ja se oli tosi hauskaa. Kaikki CUboulderin nuoret juhlivat, ja he ovat fantastisia. En malta odottaa, että pääsen sinne.</w:t>
      </w:r>
    </w:p>
    <w:p>
      <w:r>
        <w:rPr>
          <w:b/>
        </w:rPr>
        <w:t xml:space="preserve">Tulos</w:t>
      </w:r>
    </w:p>
    <w:p>
      <w:r>
        <w:t xml:space="preserve">Miksi luulet, että insinööritieteisiin suuntautuneet baby boomerit eivät oikein ymmärtäneet sinua ?</w:t>
      </w:r>
    </w:p>
    <w:p>
      <w:r>
        <w:rPr>
          <w:b/>
        </w:rPr>
        <w:t xml:space="preserve">Esimerkki 1.3803</w:t>
      </w:r>
    </w:p>
    <w:p>
      <w:r>
        <w:t xml:space="preserve">Konteksti: Voin kuvitella äidin sammuvan kylmiltään Little 's trundle bed ja heräämällä koko yön tarkistaa hänen . Ja voin nähdä Dorothyn istumassa sohvallaan , juomassa lasin viiniä ja saamassa hetken aikaa jutella vanhempien kanssa ja jakaa ajatuksiaan. Vaikka Dorothy on melkein 35, joskus me kaikki tarvitsemme omia äitejämme ja isiämme.</w:t>
      </w:r>
    </w:p>
    <w:p>
      <w:r>
        <w:rPr>
          <w:b/>
        </w:rPr>
        <w:t xml:space="preserve">Tulos</w:t>
      </w:r>
    </w:p>
    <w:p>
      <w:r>
        <w:t xml:space="preserve">Miksi äiti jäisi niin lähelle Littleä?</w:t>
      </w:r>
    </w:p>
    <w:p>
      <w:r>
        <w:rPr>
          <w:b/>
        </w:rPr>
        <w:t xml:space="preserve">Esimerkki 1.3804</w:t>
      </w:r>
    </w:p>
    <w:p>
      <w:r>
        <w:t xml:space="preserve">Konteksti: Tycho : Katsotaan, mihin tämä johtaa . En ollut koskaan kuullut Hulusta ennen Dr. Horribleä , ja silloinkin sivusto putosi kokonaan pois mielestäni. Kun näin sen mainittavan Kung Fu Monkeyssa , kävi selväksi , että Hululla on ainakin kaksi eri ohjelmaa .</w:t>
      </w:r>
    </w:p>
    <w:p>
      <w:r>
        <w:rPr>
          <w:b/>
        </w:rPr>
        <w:t xml:space="preserve">Tulos</w:t>
      </w:r>
    </w:p>
    <w:p>
      <w:r>
        <w:t xml:space="preserve">Mistä tämä henkilö voisi olla fani ?</w:t>
      </w:r>
    </w:p>
    <w:p>
      <w:r>
        <w:rPr>
          <w:b/>
        </w:rPr>
        <w:t xml:space="preserve">Esimerkki 1.3805</w:t>
      </w:r>
    </w:p>
    <w:p>
      <w:r>
        <w:t xml:space="preserve">Konteksti: Amerikkaan, keräten UA:n mailia päivittääkseni Business-luokkaan. Kun olin tehnyt varauksen , laitoin US DM # varaukseen hyvitystä varten ( tarvitsen hyvitystä päästäkseni Elite-tasolle ) . Mutta kun pääsin lentokentälle , UA oli poistanut US-numeron ja lisännyt UA-numeron , joten muutin sen ja pyysin heitä muuttamaan sen koko matkan osalta .</w:t>
      </w:r>
    </w:p>
    <w:p>
      <w:r>
        <w:rPr>
          <w:b/>
        </w:rPr>
        <w:t xml:space="preserve">Tulos</w:t>
      </w:r>
    </w:p>
    <w:p>
      <w:r>
        <w:t xml:space="preserve">Miksi hän kirjoitti Yhdysvaltain numeron?</w:t>
      </w:r>
    </w:p>
    <w:p>
      <w:r>
        <w:rPr>
          <w:b/>
        </w:rPr>
        <w:t xml:space="preserve">Esimerkki 1.3806</w:t>
      </w:r>
    </w:p>
    <w:p>
      <w:r>
        <w:t xml:space="preserve">Konteksti: Saimme Rock Bandin ja olemme molemmat olleet hieman koukussa siitä lähtien. Meillä on ollut Rock Band-ilta kotonamme tiistai-iltaisin ja meillä on ollut hauskaa ystäviemme kanssa (tietysti haluaisimme saada lisää ystäviä pelaamaan milloin tahansa).</w:t>
      </w:r>
    </w:p>
    <w:p>
      <w:r>
        <w:rPr>
          <w:b/>
        </w:rPr>
        <w:t xml:space="preserve">Tulos</w:t>
      </w:r>
    </w:p>
    <w:p>
      <w:r>
        <w:t xml:space="preserve">Mikä voi olla syysi Rock Bandin pelaamiseen?</w:t>
      </w:r>
    </w:p>
    <w:p>
      <w:r>
        <w:rPr>
          <w:b/>
        </w:rPr>
        <w:t xml:space="preserve">Esimerkki 1.3807</w:t>
      </w:r>
    </w:p>
    <w:p>
      <w:r>
        <w:t xml:space="preserve">Konteksti: Joten tänään minä tripped ulos BU Law minun tapaaminen professorin kanssa. Olin myöhässä ja olin huolissani siitä, että en ehtisi ajoissa oikeustieteelliseen kouluun, koska en ollut vielä käynyt siellä, ja on aika helppoa eksyä kaupunkien yliopistojen kampuksella. Katsomani kartat eivät olleet olleet kovin avuliaita.</w:t>
      </w:r>
    </w:p>
    <w:p>
      <w:r>
        <w:rPr>
          <w:b/>
        </w:rPr>
        <w:t xml:space="preserve">Tulos</w:t>
      </w:r>
    </w:p>
    <w:p>
      <w:r>
        <w:t xml:space="preserve">Mitä tämä henkilö voisi olla uusi ?</w:t>
      </w:r>
    </w:p>
    <w:p>
      <w:r>
        <w:rPr>
          <w:b/>
        </w:rPr>
        <w:t xml:space="preserve">Esimerkki 1.3808</w:t>
      </w:r>
    </w:p>
    <w:p>
      <w:r>
        <w:t xml:space="preserve">Konteksti: Eilen Greg ja minä menimme katsomaan The Dark Knight , uusimman Batman-elokuvan. Pidimme siitä todella paljon, ja mielestäni se on yksi parhaista Batman-elokuvista. Ledger teki erittäin hyvää työtä Jokerin roolissa. Harmi, että hänen piti kuolla niin typerästi kuin hän kuoli tosielämässä. Ainakin tällä hetkellä näyttää satavan.</w:t>
      </w:r>
    </w:p>
    <w:p>
      <w:r>
        <w:rPr>
          <w:b/>
        </w:rPr>
        <w:t xml:space="preserve">Tulos</w:t>
      </w:r>
    </w:p>
    <w:p>
      <w:r>
        <w:t xml:space="preserve">Miksi kertoja nautti eilen Gregin kanssa vietetystä ajasta?</w:t>
      </w:r>
    </w:p>
    <w:p>
      <w:r>
        <w:rPr>
          <w:b/>
        </w:rPr>
        <w:t xml:space="preserve">Esimerkki 1.3809</w:t>
      </w:r>
    </w:p>
    <w:p>
      <w:r>
        <w:t xml:space="preserve">Konteksti: musta ja luonnonvalkoinen , mutta se teki helpoksi päättää, mitä värejä ostaa. Laitan leikekirjatarvikkeeni pois joksikin aikaa ja palaan tekemään lisää pullonkorkkityynyjä . Matkalla kaupunkiin ajoin puutarhakeskuksen ohi ja yhtäkkiä muistin, että heillä on lauantaiaamuisin viljelijöiden markkinat . Siellä oli vain muutama myyjä , mutta heillä oli sitä, mitä halusin ! .</w:t>
      </w:r>
    </w:p>
    <w:p>
      <w:r>
        <w:rPr>
          <w:b/>
        </w:rPr>
        <w:t xml:space="preserve">Tulos</w:t>
      </w:r>
    </w:p>
    <w:p>
      <w:r>
        <w:t xml:space="preserve">Mitä teit ostosten jälkeen viljelijöiden markkinoilla ?</w:t>
      </w:r>
    </w:p>
    <w:p>
      <w:r>
        <w:rPr>
          <w:b/>
        </w:rPr>
        <w:t xml:space="preserve">Esimerkki 1.3810</w:t>
      </w:r>
    </w:p>
    <w:p>
      <w:r>
        <w:t xml:space="preserve">Konteksti: BC-jauhe toimii vain reilut 6 tuntia . Minun piti mennä ulos tänään, mutta hän oli hieman välttelevä ja koska se oli noin lykätä toiseen viikkoon, peruin sen. Sain hullun ajatuksen että jäätelön syöminen saisi päänsäryn pois . Se ei toimi , joten taidan syödä loputkin ja katsoa olinko oikeassa vai en .</w:t>
      </w:r>
    </w:p>
    <w:p>
      <w:r>
        <w:rPr>
          <w:b/>
        </w:rPr>
        <w:t xml:space="preserve">Tulos</w:t>
      </w:r>
    </w:p>
    <w:p>
      <w:r>
        <w:t xml:space="preserve">Miksi puhujalla on päänsärky ?</w:t>
      </w:r>
    </w:p>
    <w:p>
      <w:r>
        <w:rPr>
          <w:b/>
        </w:rPr>
        <w:t xml:space="preserve">Esimerkki 1.3811</w:t>
      </w:r>
    </w:p>
    <w:p>
      <w:r>
        <w:t xml:space="preserve">Konteksti: Tämä musiikkikappale on jotain, jonka aloitin alun perin albumiani " Threology " varten. Se ei koskaan tuntunut minusta täydelliseltä . Vietin satoja tunteja laskemalla ja editoimalla live-rumpuja siihen ja sitten menetin kaiken sen työn, kun tietokoneeni kaatui .</w:t>
      </w:r>
    </w:p>
    <w:p>
      <w:r>
        <w:rPr>
          <w:b/>
        </w:rPr>
        <w:t xml:space="preserve">Tulos</w:t>
      </w:r>
    </w:p>
    <w:p>
      <w:r>
        <w:t xml:space="preserve">Oliko single osa laajempaa singlejen koostumusta ?</w:t>
      </w:r>
    </w:p>
    <w:p>
      <w:r>
        <w:rPr>
          <w:b/>
        </w:rPr>
        <w:t xml:space="preserve">Tulos</w:t>
      </w:r>
    </w:p>
    <w:p>
      <w:r>
        <w:t xml:space="preserve">Mitä tapahtui algum Threologyn laululle ?</w:t>
      </w:r>
    </w:p>
    <w:p>
      <w:r>
        <w:rPr>
          <w:b/>
        </w:rPr>
        <w:t xml:space="preserve">Esimerkki 1.3812</w:t>
      </w:r>
    </w:p>
    <w:p>
      <w:r>
        <w:t xml:space="preserve">Konteksti: Tykkään hyppiä lätäköissä! = DJoo , sanoin kyllä, että tulin kotiin yliopistolta . Kyllä , minä hyppäsin lätäköissä . I ' m gon na olla hyvä äiti . Joka tapauksessa, kävi ilmi, että koko Adelaide...</w:t>
      </w:r>
    </w:p>
    <w:p>
      <w:r>
        <w:rPr>
          <w:b/>
        </w:rPr>
        <w:t xml:space="preserve">Tulos</w:t>
      </w:r>
    </w:p>
    <w:p>
      <w:r>
        <w:t xml:space="preserve">Mikä näistä asioista on totta kertojasta ?</w:t>
      </w:r>
    </w:p>
    <w:p>
      <w:r>
        <w:rPr>
          <w:b/>
        </w:rPr>
        <w:t xml:space="preserve">Tulos</w:t>
      </w:r>
    </w:p>
    <w:p>
      <w:r>
        <w:t xml:space="preserve">Miksi kertoja kävelee kotiin ?</w:t>
      </w:r>
    </w:p>
    <w:p>
      <w:r>
        <w:rPr>
          <w:b/>
        </w:rPr>
        <w:t xml:space="preserve">Esimerkki 1.3813</w:t>
      </w:r>
    </w:p>
    <w:p>
      <w:r>
        <w:t xml:space="preserve">Konteksti: Otin lelun pois koukusta ja päätin, että pidän sen. Löysin myös metallisen foliojulisteen paavista . Kun kävelin portaita alas , tunsin syyllisyyttä , joten päätin tarjota rahaa uusista leluistani . Tyttö kertoi, että hänen isänsä oli tehnyt teurastaja-lelun, mutta hän myisi sen ja julisteen minulle kymmenestä dollarista.</w:t>
      </w:r>
    </w:p>
    <w:p>
      <w:r>
        <w:rPr>
          <w:b/>
        </w:rPr>
        <w:t xml:space="preserve">Tulos</w:t>
      </w:r>
    </w:p>
    <w:p>
      <w:r>
        <w:t xml:space="preserve">Mitä minä päätin pienestä lelusta ?</w:t>
      </w:r>
    </w:p>
    <w:p>
      <w:r>
        <w:rPr>
          <w:b/>
        </w:rPr>
        <w:t xml:space="preserve">Tulos</w:t>
      </w:r>
    </w:p>
    <w:p>
      <w:r>
        <w:t xml:space="preserve">Missä hintaluokassa tyttö tarjoaa myytäviä esineitä ?</w:t>
      </w:r>
    </w:p>
    <w:p>
      <w:r>
        <w:rPr>
          <w:b/>
        </w:rPr>
        <w:t xml:space="preserve">Esimerkki 1.3814</w:t>
      </w:r>
    </w:p>
    <w:p>
      <w:r>
        <w:t xml:space="preserve">Konteksti: ) tein matematiikan kotitehtäviä, kirjoitin minun Englanti paperi ja sain sen kääntyi sisään, ja olen tällä hetkellä keskustelemassa tulostaa minun Texas Gov't tarkastelu testiä varten 2. lokakuuta niin, että voin ässä se. vaikka minä joka tapauksessa, että luokka on mega helppo. olen vain todella yrittää pitää päälle minun arvosanat.</w:t>
      </w:r>
    </w:p>
    <w:p>
      <w:r>
        <w:rPr>
          <w:b/>
        </w:rPr>
        <w:t xml:space="preserve">Tulos</w:t>
      </w:r>
    </w:p>
    <w:p>
      <w:r>
        <w:t xml:space="preserve">Miten heitä voisi kuvata henkilönä ?</w:t>
      </w:r>
    </w:p>
    <w:p>
      <w:r>
        <w:rPr>
          <w:b/>
        </w:rPr>
        <w:t xml:space="preserve">Tulos</w:t>
      </w:r>
    </w:p>
    <w:p>
      <w:r>
        <w:t xml:space="preserve">Miksi kertoja työskentelee niin kovasti koulutyön parissa ?</w:t>
      </w:r>
    </w:p>
    <w:p>
      <w:r>
        <w:rPr>
          <w:b/>
        </w:rPr>
        <w:t xml:space="preserve">Esimerkki 1.3815</w:t>
      </w:r>
    </w:p>
    <w:p>
      <w:r>
        <w:t xml:space="preserve">Konteksti: Menimme ulos yhdessä perjantai-iltana ja oli räjähdys . Ja lauantai-iltana jäimme leipomaan keksejä opettajillemme ja katsomaan, kun Michael Phelps voitti kahdeksannen kultamitalinsa näissä olympialaisissa ... juuri niin kuin olin toivonutkin. Enkä minä soittanut hänelle ja anellut häntä hengailemaan.</w:t>
      </w:r>
    </w:p>
    <w:p>
      <w:r>
        <w:rPr>
          <w:b/>
        </w:rPr>
        <w:t xml:space="preserve">Tulos</w:t>
      </w:r>
    </w:p>
    <w:p>
      <w:r>
        <w:t xml:space="preserve">Mikä voi olla syy siihen, että teen kaikkia näitä eri asioita tänä viikonloppuna ?</w:t>
      </w:r>
    </w:p>
    <w:p>
      <w:r>
        <w:rPr>
          <w:b/>
        </w:rPr>
        <w:t xml:space="preserve">Esimerkki 1.3816</w:t>
      </w:r>
    </w:p>
    <w:p>
      <w:r>
        <w:t xml:space="preserve">Konteksti: Menimme varastoon, joka oli auki keskellä yötä. Siellä myytiin käytännössä kaikkea ... mutta kumma juttu oli se, että siellä oli suunnilleen yhtä paljon ihmisiä kuin jos siellä olisi ollut iltapäivällä . Se tuntui niinoo oudolta .</w:t>
      </w:r>
    </w:p>
    <w:p>
      <w:r>
        <w:rPr>
          <w:b/>
        </w:rPr>
        <w:t xml:space="preserve">Tulos</w:t>
      </w:r>
    </w:p>
    <w:p>
      <w:r>
        <w:t xml:space="preserve">Mikä mahtaa olla syynä siihen, että se oli niin outoa, että siellä oli niin paljon ihmisiä?</w:t>
      </w:r>
    </w:p>
    <w:p>
      <w:r>
        <w:rPr>
          <w:b/>
        </w:rPr>
        <w:t xml:space="preserve">Esimerkki 1.3817</w:t>
      </w:r>
    </w:p>
    <w:p>
      <w:r>
        <w:t xml:space="preserve">Konteksti: Toivottavasti hän tietää sen. Olen varma, että hän tietää . Illallinen oli erittäin hyvä , Anna todellakin tuntee tiensä chichenissä .</w:t>
      </w:r>
    </w:p>
    <w:p>
      <w:r>
        <w:rPr>
          <w:b/>
        </w:rPr>
        <w:t xml:space="preserve">Tulos</w:t>
      </w:r>
    </w:p>
    <w:p>
      <w:r>
        <w:t xml:space="preserve">Mitä tekisin, jos hän jättäisi minut?</w:t>
      </w:r>
    </w:p>
    <w:p>
      <w:r>
        <w:rPr>
          <w:b/>
        </w:rPr>
        <w:t xml:space="preserve">Esimerkki 1.3818</w:t>
      </w:r>
    </w:p>
    <w:p>
      <w:r>
        <w:t xml:space="preserve">Konteksti: Lue täältä . Kävin henkilökohtaisesti Hondan huoltokeskuksessa tänä maanantaina , koska he eivät soittaneet minulle viime viikolla , kuten lupasivat . Olin valmistautunut menemään sinne paukuttamaan pöytiä , koska olin siirtänyt työmatkani koko viikoksi , jotta voisin lähettää autoni korjattavaksi , mutta kukaan ei soittanut minulle ollenkaan .</w:t>
      </w:r>
    </w:p>
    <w:p>
      <w:r>
        <w:rPr>
          <w:b/>
        </w:rPr>
        <w:t xml:space="preserve">Tulos</w:t>
      </w:r>
    </w:p>
    <w:p>
      <w:r>
        <w:t xml:space="preserve">Missä kertoja työskentelee ?</w:t>
      </w:r>
    </w:p>
    <w:p>
      <w:r>
        <w:rPr>
          <w:b/>
        </w:rPr>
        <w:t xml:space="preserve">Esimerkki 1.3819</w:t>
      </w:r>
    </w:p>
    <w:p>
      <w:r>
        <w:t xml:space="preserve">Konteksti: se . hyvä . mutta pystyin tuskin syömään ruokani loppuun , joten oli kai hyvä etten syönyt.Ruoan jälkeen poika osti isälleen syntymäpäivälahjan ja minä ostin lahjaksi pahojen silmien riipuksia . uskon, että siskolleni voisi olla yhdestä hyötyä .</w:t>
      </w:r>
    </w:p>
    <w:p>
      <w:r>
        <w:rPr>
          <w:b/>
        </w:rPr>
        <w:t xml:space="preserve">Tulos</w:t>
      </w:r>
    </w:p>
    <w:p>
      <w:r>
        <w:t xml:space="preserve">Millainen ihminen he ovat?</w:t>
      </w:r>
    </w:p>
    <w:p>
      <w:r>
        <w:rPr>
          <w:b/>
        </w:rPr>
        <w:t xml:space="preserve">Tulos</w:t>
      </w:r>
    </w:p>
    <w:p>
      <w:r>
        <w:t xml:space="preserve">Mitä voisi tapahtua, jos he eivät menisi ostoksille päivällisen jälkeen?</w:t>
      </w:r>
    </w:p>
    <w:p>
      <w:r>
        <w:rPr>
          <w:b/>
        </w:rPr>
        <w:t xml:space="preserve">Esimerkki 1.3820</w:t>
      </w:r>
    </w:p>
    <w:p>
      <w:r>
        <w:t xml:space="preserve">Konteksti: Mutta sitten päätin ensin laittaa hatut etsy-myymälääni nähdäksemme, myisivätkö ne siellä. Jos siis löysit blogini etsimällä korvalappuhattuja, mutta et ole neuloja, olet onnekas! Minulla on joukko niitä !...</w:t>
      </w:r>
    </w:p>
    <w:p>
      <w:r>
        <w:rPr>
          <w:b/>
        </w:rPr>
        <w:t xml:space="preserve">Tulos</w:t>
      </w:r>
    </w:p>
    <w:p>
      <w:r>
        <w:t xml:space="preserve">Miten kertoja tienaa rahaa sivutoimisesti ?</w:t>
      </w:r>
    </w:p>
    <w:p>
      <w:r>
        <w:rPr>
          <w:b/>
        </w:rPr>
        <w:t xml:space="preserve">Esimerkki 1.3821</w:t>
      </w:r>
    </w:p>
    <w:p>
      <w:r>
        <w:t xml:space="preserve">Konteksti: Pete laittoi popcornia mikroaaltouuniin ja minä otin kameran ja laitoin sen valmiiksi, jotta voisimme toistaa videomme, kun Joe ja Andy palasivat huoneeseen ja todistaa heille, että kun vannoimme kostoa, tarkoitimme sitä. " Trick , missä Joe ja Andy ovat ? Popcorn on jäähtymässä ja syöty.</w:t>
      </w:r>
    </w:p>
    <w:p>
      <w:r>
        <w:rPr>
          <w:b/>
        </w:rPr>
        <w:t xml:space="preserve">Tulos</w:t>
      </w:r>
    </w:p>
    <w:p>
      <w:r>
        <w:t xml:space="preserve">Miksi Joe ja Andy näyttävät järkyttyneiltä?</w:t>
      </w:r>
    </w:p>
    <w:p>
      <w:r>
        <w:rPr>
          <w:b/>
        </w:rPr>
        <w:t xml:space="preserve">Esimerkki 1.3822</w:t>
      </w:r>
    </w:p>
    <w:p>
      <w:r>
        <w:t xml:space="preserve">Konteksti: Kävin eilen tatuointistudiossa ja nyt olen tatuoitu. Koska olen pelkuri, se on vain pieni tatuointi, se on ranteessani. Se ei sattunut , se poltti hetken . No se vuoti tietysti verta , vähän , mutta ei se niin paha ollut .</w:t>
      </w:r>
    </w:p>
    <w:p>
      <w:r>
        <w:rPr>
          <w:b/>
        </w:rPr>
        <w:t xml:space="preserve">Tulos</w:t>
      </w:r>
    </w:p>
    <w:p>
      <w:r>
        <w:t xml:space="preserve">Montako tatuointia tällä tatuoinnilla on yhteensä kertojalla ?</w:t>
      </w:r>
    </w:p>
    <w:p>
      <w:r>
        <w:rPr>
          <w:b/>
        </w:rPr>
        <w:t xml:space="preserve">Esimerkki 1.3823</w:t>
      </w:r>
    </w:p>
    <w:p>
      <w:r>
        <w:t xml:space="preserve">Konteksti: Nate ja Melissa ovat todella siistejä, olen hengannut Naten kanssa ennenkin, mutta en koskaan Melissan kanssa, mutta hän oli aika mukava. En yleensä tule toimeen tyttöjen kanssa . Kristen ja Diah olivat vähän tyhjäpäisiä , mutta kaiken kaikkiaan suloisia , joten en voi valittaa heistä muuta kuin että he ovat liian mukavia , mutta aidosti mukavia .</w:t>
      </w:r>
    </w:p>
    <w:p>
      <w:r>
        <w:rPr>
          <w:b/>
        </w:rPr>
        <w:t xml:space="preserve">Tulos</w:t>
      </w:r>
    </w:p>
    <w:p>
      <w:r>
        <w:t xml:space="preserve">Mikä voi olla syy siihen, että hän ei tule toimeen tyttöjen kanssa ?</w:t>
      </w:r>
    </w:p>
    <w:p>
      <w:r>
        <w:rPr>
          <w:b/>
        </w:rPr>
        <w:t xml:space="preserve">Tulos</w:t>
      </w:r>
    </w:p>
    <w:p>
      <w:r>
        <w:t xml:space="preserve">Mitä voi tapahtua, jos hengailen Melissan kanssa?</w:t>
      </w:r>
    </w:p>
    <w:p>
      <w:r>
        <w:rPr>
          <w:b/>
        </w:rPr>
        <w:t xml:space="preserve">Tulos</w:t>
      </w:r>
    </w:p>
    <w:p>
      <w:r>
        <w:t xml:space="preserve">Mitä kertoja ajattelee Naten ja Melissan suhteesta?</w:t>
      </w:r>
    </w:p>
    <w:p>
      <w:r>
        <w:rPr>
          <w:b/>
        </w:rPr>
        <w:t xml:space="preserve">Tulos</w:t>
      </w:r>
    </w:p>
    <w:p>
      <w:r>
        <w:t xml:space="preserve">Miksi kertoja hengaili Naten ja Melissan kanssa?</w:t>
      </w:r>
    </w:p>
    <w:p>
      <w:r>
        <w:rPr>
          <w:b/>
        </w:rPr>
        <w:t xml:space="preserve">Esimerkki 1.3824</w:t>
      </w:r>
    </w:p>
    <w:p>
      <w:r>
        <w:t xml:space="preserve">Konteksti: Hän tuli eilen illalla katsomaan minua ja kissanpentujamme . ( Meillä on nyt kaksi kissanpentua nimeltä Mookie ja Toby. ) Luulen, että enemmän kuin mikään muu, tunnen olevani eksyksissä. Tuntuu kuin en näkisi häntä koskaan.</w:t>
      </w:r>
    </w:p>
    <w:p>
      <w:r>
        <w:rPr>
          <w:b/>
        </w:rPr>
        <w:t xml:space="preserve">Tulos</w:t>
      </w:r>
    </w:p>
    <w:p>
      <w:r>
        <w:t xml:space="preserve">Miksi hän tuli käymään?</w:t>
      </w:r>
    </w:p>
    <w:p>
      <w:r>
        <w:rPr>
          <w:b/>
        </w:rPr>
        <w:t xml:space="preserve">Tulos</w:t>
      </w:r>
    </w:p>
    <w:p>
      <w:r>
        <w:t xml:space="preserve">Miksi kertoja tuntee itsensä eksyneeksi ?</w:t>
      </w:r>
    </w:p>
    <w:p>
      <w:r>
        <w:rPr>
          <w:b/>
        </w:rPr>
        <w:t xml:space="preserve">Esimerkki 1.3825</w:t>
      </w:r>
    </w:p>
    <w:p>
      <w:r>
        <w:t xml:space="preserve">Konteksti: Olen vaikuttunut siitä, että onnistuimme pysymään polulla . Kaikki oli kuitenkin sen arvoista - pääsimme vuoren huipulle noin klo 6 aamulla ja katselimme auringonnousua , joka oli todella upea. Oli myös aivan helvetin kylmä, enkä ollut ottanut tarpeeksi kerroksia mukaan. Se ei ollut mukavaa .</w:t>
      </w:r>
    </w:p>
    <w:p>
      <w:r>
        <w:rPr>
          <w:b/>
        </w:rPr>
        <w:t xml:space="preserve">Tulos</w:t>
      </w:r>
    </w:p>
    <w:p>
      <w:r>
        <w:t xml:space="preserve">Miltä kirjailijasta tuntui päästyään vuoren huipulle?</w:t>
      </w:r>
    </w:p>
    <w:p>
      <w:r>
        <w:rPr>
          <w:b/>
        </w:rPr>
        <w:t xml:space="preserve">Tulos</w:t>
      </w:r>
    </w:p>
    <w:p>
      <w:r>
        <w:t xml:space="preserve">Mitä kertoja kuvaa yleisesti ?</w:t>
      </w:r>
    </w:p>
    <w:p>
      <w:r>
        <w:rPr>
          <w:b/>
        </w:rPr>
        <w:t xml:space="preserve">Tulos</w:t>
      </w:r>
    </w:p>
    <w:p>
      <w:r>
        <w:t xml:space="preserve">Miksi en ottanut tarpeeksi kerroksia mukaani vuorelle kiipeämistä varten?</w:t>
      </w:r>
    </w:p>
    <w:p>
      <w:r>
        <w:rPr>
          <w:b/>
        </w:rPr>
        <w:t xml:space="preserve">Esimerkki 1.3826</w:t>
      </w:r>
    </w:p>
    <w:p>
      <w:r>
        <w:t xml:space="preserve">Konteksti: .... Sen sijaan, että menisin hullu pankki rikkoo ostosreissu , päätin piirtää kaiken saada sen ulos minun järjestelmään väliaikaisesti ! Jos haluatte nähdä suuremman version , se on täällä flickrissäni . Hyvin rento paljon lepäilevä viikonloppu . Chris oli töissä Faster Mustache 24 tunnin kaupunkikilpailussa ja minä olin yksin kotona suurimman osan viikonlopusta .</w:t>
      </w:r>
    </w:p>
    <w:p>
      <w:r>
        <w:rPr>
          <w:b/>
        </w:rPr>
        <w:t xml:space="preserve">Tulos</w:t>
      </w:r>
    </w:p>
    <w:p>
      <w:r>
        <w:t xml:space="preserve">Mikä saattaa aiheuttaa sen, että vedät kaikki vaatteet ?</w:t>
      </w:r>
    </w:p>
    <w:p>
      <w:r>
        <w:rPr>
          <w:b/>
        </w:rPr>
        <w:t xml:space="preserve">Esimerkki 1.3827</w:t>
      </w:r>
    </w:p>
    <w:p>
      <w:r>
        <w:t xml:space="preserve">Konteksti: Venäjän uutistoimisto RIA:n mukaan Etelä-Ossetian presidentti väittää palkkasotilaiden osallistuneen Georgian hyökkäykseen Georgiasta irtautunutta tasavaltaa vastaan. Eduard Kokoity sanoo, että ukrainalaisia , ihmisiä Baltiasta ja muiden maiden kansalaisia oli mukana. Kokoity sanoi: " Kaupungissa käytyjen taistelujen jälkeen löysimme useita ruumiita Baltian maiden ja Ukrainan kansalaisista.</w:t>
      </w:r>
    </w:p>
    <w:p>
      <w:r>
        <w:rPr>
          <w:b/>
        </w:rPr>
        <w:t xml:space="preserve">Tulos</w:t>
      </w:r>
    </w:p>
    <w:p>
      <w:r>
        <w:t xml:space="preserve">Mikä voi olla viran tarkoitus ?</w:t>
      </w:r>
    </w:p>
    <w:p>
      <w:r>
        <w:rPr>
          <w:b/>
        </w:rPr>
        <w:t xml:space="preserve">Esimerkki 1.3828</w:t>
      </w:r>
    </w:p>
    <w:p>
      <w:r>
        <w:t xml:space="preserve">Konteksti: Huomasin kolme tai neljä pesukarhua keskellä tietä edessäni. Painoin jarruja ja käännyin niin kauas kuin pystyin , mutta en ollut vieläkään hidastanut tarpeeksi . Kaksi tai kolme niistä oli syöksynyt vasemmalle puolelleni , mutta viimeinen juoksi suoraan eteenpäin tietä pitkin poispäin minusta ja olin kirjaimellisesti ajamassa sitä päin .</w:t>
      </w:r>
    </w:p>
    <w:p>
      <w:r>
        <w:rPr>
          <w:b/>
        </w:rPr>
        <w:t xml:space="preserve">Tulos</w:t>
      </w:r>
    </w:p>
    <w:p>
      <w:r>
        <w:t xml:space="preserve">Mikä sai puhujan lyömään jarrut pohjaan yrittäessään välttää pesukarhujen törmäämistä ?</w:t>
      </w:r>
    </w:p>
    <w:p>
      <w:r>
        <w:rPr>
          <w:b/>
        </w:rPr>
        <w:t xml:space="preserve">Esimerkki 1.3829</w:t>
      </w:r>
    </w:p>
    <w:p>
      <w:r>
        <w:t xml:space="preserve">Konteksti: Inspiroituneena pienestä violetin sävystä vesivärikukkatopista, keksin tämän alkusyksyn asun. Se ei ole niin kylmä vielä , joten voimme vielä päästä pois ilman peittää - ylös . Mutta kun se vihdoin viilenee , rohkeasti käyttää villatakki tai leikattu bleiseri päälle . Toistaiseksi , nauti tuulenvireestä ja purppuranpunaisista pumpuista .</w:t>
      </w:r>
    </w:p>
    <w:p>
      <w:r>
        <w:rPr>
          <w:b/>
        </w:rPr>
        <w:t xml:space="preserve">Tulos</w:t>
      </w:r>
    </w:p>
    <w:p>
      <w:r>
        <w:t xml:space="preserve">Mitä tapahtuu sen jälkeen, kun hän alkaa myydä vaatteitaan ?</w:t>
      </w:r>
    </w:p>
    <w:p>
      <w:r>
        <w:rPr>
          <w:b/>
        </w:rPr>
        <w:t xml:space="preserve">Esimerkki 1.3830</w:t>
      </w:r>
    </w:p>
    <w:p>
      <w:r>
        <w:t xml:space="preserve">Konteksti: Tuntuu kuin olisin klassisessa college-elokuvassa 24/7 . Esimerkiksi eilen illalla minä, stoner bros ja yksi muija menimme asuntolamme vieressä olevaan cutty gardeniin polttamaan J:tä. Tässä nimenomaisessa J:ssä sattui olemaan Keef, mikä teki siitä aika pommin. MUTTA , J:ssä oli 6 päätä , joten en saanut oikein haihtua .</w:t>
      </w:r>
    </w:p>
    <w:p>
      <w:r>
        <w:rPr>
          <w:b/>
        </w:rPr>
        <w:t xml:space="preserve">Tulos</w:t>
      </w:r>
    </w:p>
    <w:p>
      <w:r>
        <w:t xml:space="preserve">Mitä olisi voinut tapahtua, jos J:ssä olisi ollut vähemmän kuin 6 henkilöä?</w:t>
      </w:r>
    </w:p>
    <w:p>
      <w:r>
        <w:rPr>
          <w:b/>
        </w:rPr>
        <w:t xml:space="preserve">Tulos</w:t>
      </w:r>
    </w:p>
    <w:p>
      <w:r>
        <w:t xml:space="preserve">Mitä me poltimme?</w:t>
      </w:r>
    </w:p>
    <w:p>
      <w:r>
        <w:rPr>
          <w:b/>
        </w:rPr>
        <w:t xml:space="preserve">Tulos</w:t>
      </w:r>
    </w:p>
    <w:p>
      <w:r>
        <w:t xml:space="preserve">Miksi kertoja ja hänen ystävänsä ovat niin päihtyneitä ?</w:t>
      </w:r>
    </w:p>
    <w:p>
      <w:r>
        <w:rPr>
          <w:b/>
        </w:rPr>
        <w:t xml:space="preserve">Esimerkki 1.3831</w:t>
      </w:r>
    </w:p>
    <w:p>
      <w:r>
        <w:t xml:space="preserve">Konteksti: I ' m loving it . Nyt vain rukoilen lisää sadetta . Viime viikkoina on satanut niin paljon, ettei se enää tunnu niin uutuudelta . On hämmästyttävää, miten paljon paremmalta sekä puutarha että minä itse voin , joten toivon vain, että se jatkuu niin kuin sen on tarkoitus.</w:t>
      </w:r>
    </w:p>
    <w:p>
      <w:r>
        <w:rPr>
          <w:b/>
        </w:rPr>
        <w:t xml:space="preserve">Tulos</w:t>
      </w:r>
    </w:p>
    <w:p>
      <w:r>
        <w:t xml:space="preserve">Miksi sade on voinut tuntua uutuudelta ?</w:t>
      </w:r>
    </w:p>
    <w:p>
      <w:r>
        <w:rPr>
          <w:b/>
        </w:rPr>
        <w:t xml:space="preserve">Esimerkki 1.3832</w:t>
      </w:r>
    </w:p>
    <w:p>
      <w:r>
        <w:t xml:space="preserve">Konteksti: Istutusprosessi oli hieman työläämpi kuin luulin sen olevan. Tiesin, että minun piti leikata putki pois saadakseni sen irti, mutta minulla ei ollut aavistustakaan siitä, missä määrin se olisi jäänyt kiinni ruukkuun . Jalkajärjestelmä oli kasvanut reilut kolme tai neljä tuumaa ruukun pohjan ohi , joten ruukku oli melko hyvin integroitunut itse kasviin .</w:t>
      </w:r>
    </w:p>
    <w:p>
      <w:r>
        <w:rPr>
          <w:b/>
        </w:rPr>
        <w:t xml:space="preserve">Tulos</w:t>
      </w:r>
    </w:p>
    <w:p>
      <w:r>
        <w:t xml:space="preserve">Mikä voi olla syy kasvin siirtämiseen ?</w:t>
      </w:r>
    </w:p>
    <w:p>
      <w:r>
        <w:rPr>
          <w:b/>
        </w:rPr>
        <w:t xml:space="preserve">Esimerkki 1.3833</w:t>
      </w:r>
    </w:p>
    <w:p>
      <w:r>
        <w:t xml:space="preserve">Konteksti: Löysimme vihdoin Sunset Rec -kentät ja pelasimme noin tunnin. Hän oli aika hyvä , se oli hauskaa. Mutta sitten lähdimme takaisin ja hän sanoi " En voi kovin hyvin . " Yritin sanoa " pysähdytään lepäämään " mutta hän sanoi " ei, ei se haittaa, haluan oksentaa " joten hän teki niin .... NELJÄ KERTAA.</w:t>
      </w:r>
    </w:p>
    <w:p>
      <w:r>
        <w:rPr>
          <w:b/>
        </w:rPr>
        <w:t xml:space="preserve">Tulos</w:t>
      </w:r>
    </w:p>
    <w:p>
      <w:r>
        <w:t xml:space="preserve">Miksi ryhmä lopetti pelaamisen kentillä ?</w:t>
      </w:r>
    </w:p>
    <w:p>
      <w:r>
        <w:rPr>
          <w:b/>
        </w:rPr>
        <w:t xml:space="preserve">Esimerkki 1.3834</w:t>
      </w:r>
    </w:p>
    <w:p>
      <w:r>
        <w:t xml:space="preserve">Konteksti: Menojen kokonaisvähennykset saavutettiin poistamalla avoimia virkoja , vähentämällä ylityötä ja lykkäämällä uusien ajoneuvojen ja laitteiden hankintoja. Työntekijöitä ei irtisanottu. Päätalousarviossa hyödynnetään säästöjä, jotka johtuvat keskitetyistä hankinnoista ja keskitetystä kiinteistöhuollosta. Kaupunginvaltuutettu Dan Ward on ehdottanut paikallista lakia keskitettyjen hankintojen toimiston perustamiseksi.</w:t>
      </w:r>
    </w:p>
    <w:p>
      <w:r>
        <w:rPr>
          <w:b/>
        </w:rPr>
        <w:t xml:space="preserve">Tulos</w:t>
      </w:r>
    </w:p>
    <w:p>
      <w:r>
        <w:t xml:space="preserve">Mikä merkitys oli menoleikkausten perustelujen taustalla?</w:t>
      </w:r>
    </w:p>
    <w:p>
      <w:r>
        <w:rPr>
          <w:b/>
        </w:rPr>
        <w:t xml:space="preserve">Esimerkki 1.3835</w:t>
      </w:r>
    </w:p>
    <w:p>
      <w:r>
        <w:t xml:space="preserve">Konteksti: Mutta silloin tällöin se muistaa, että on yhä kesä, ja se tuo esiin tällaisen loistavan päivän kuin tämä, kun tartuin tilaisuuteen nousta korkealle ja tehdä Indian Ridge horse - shoe . Mt Robson on Rockiesin korkein huippu, ja kirkkaana päivänä sen näkee täältä, mutta vaikka meillä on ollut upea kesä, sumu on pilannut näkymän. Niinpä olin täysin tyytyväinen nähdessäni sen kohoavan, pään ja hartiat kaiken ympärillään olevan yläpuolella, hohtavan valkoisena auringossa ja saaden kaikki ympäröivät huiput näyttämään pieniltä ja harmailta siihen verrattuna.</w:t>
      </w:r>
    </w:p>
    <w:p>
      <w:r>
        <w:rPr>
          <w:b/>
        </w:rPr>
        <w:t xml:space="preserve">Tulos</w:t>
      </w:r>
    </w:p>
    <w:p>
      <w:r>
        <w:t xml:space="preserve">Mihin aikaan vuodesta se on retkeilijälle .?</w:t>
      </w:r>
    </w:p>
    <w:p>
      <w:r>
        <w:rPr>
          <w:b/>
        </w:rPr>
        <w:t xml:space="preserve">Esimerkki 1.3836</w:t>
      </w:r>
    </w:p>
    <w:p>
      <w:r>
        <w:t xml:space="preserve">Konteksti: Olin eilen illalla poikani äidin luona, koska hänen piti tehdä tärkeitä asioita, mutta siellä olo oli outoa. Minulla oli todella epämukava olo siellä. Ei siksi, että olin poikani kanssa , vaan ihan viime aikoina siksi, että olin hänen lähellään.</w:t>
      </w:r>
    </w:p>
    <w:p>
      <w:r>
        <w:rPr>
          <w:b/>
        </w:rPr>
        <w:t xml:space="preserve">Tulos</w:t>
      </w:r>
    </w:p>
    <w:p>
      <w:r>
        <w:t xml:space="preserve">Mikä teki olosi epämukavaksi poikasi äidin luona?</w:t>
      </w:r>
    </w:p>
    <w:p>
      <w:r>
        <w:rPr>
          <w:b/>
        </w:rPr>
        <w:t xml:space="preserve">Esimerkki 1.3837</w:t>
      </w:r>
    </w:p>
    <w:p>
      <w:r>
        <w:t xml:space="preserve">Konteksti: En ole varma, miten se alkoi, mutta maanantai-iltana päivällisen jälkeen kuusi meistä istui pöydän ympärillä ja kertoi tarinoita toisilleen noin 40 minuutin ajan. Emi taisi pyytää meitä kertomaan jonkun hauskan tarinan siitä kun olimme pieniä, joten kerroimme pari Chikaran hauskaa tarinaa ja sitten Emi kertoi tarinan ja sitten Misaki ja sitten Sakura ja jopa Natsuki kertoi meille tarinan. Se oli hysteeristä ja se vain jatkui ja jatkui .</w:t>
      </w:r>
    </w:p>
    <w:p>
      <w:r>
        <w:rPr>
          <w:b/>
        </w:rPr>
        <w:t xml:space="preserve">Tulos</w:t>
      </w:r>
    </w:p>
    <w:p>
      <w:r>
        <w:t xml:space="preserve">Miltä kertojasta tuntui kokoontuminen ?</w:t>
      </w:r>
    </w:p>
    <w:p>
      <w:r>
        <w:rPr>
          <w:b/>
        </w:rPr>
        <w:t xml:space="preserve">Tulos</w:t>
      </w:r>
    </w:p>
    <w:p>
      <w:r>
        <w:t xml:space="preserve">Mikä on totta kertojasta ?</w:t>
      </w:r>
    </w:p>
    <w:p>
      <w:r>
        <w:rPr>
          <w:b/>
        </w:rPr>
        <w:t xml:space="preserve">Esimerkki 1.3838</w:t>
      </w:r>
    </w:p>
    <w:p>
      <w:r>
        <w:t xml:space="preserve">Konteksti: Toisella kädellä hän piti soivaa puhelinta korvaansa vasten, toisella kädellä hän kierteli etsien Ericin kättä ja painoi sen vatsaansa. Väsynyt , karhea ääni vastasi puhelimeen , ja Calleigh jähmettyi hetkeksi.</w:t>
      </w:r>
    </w:p>
    <w:p>
      <w:r>
        <w:rPr>
          <w:b/>
        </w:rPr>
        <w:t xml:space="preserve">Tulos</w:t>
      </w:r>
    </w:p>
    <w:p>
      <w:r>
        <w:t xml:space="preserve">Miten Calleigh voi?</w:t>
      </w:r>
    </w:p>
    <w:p>
      <w:r>
        <w:rPr>
          <w:b/>
        </w:rPr>
        <w:t xml:space="preserve">Esimerkki 1.3839</w:t>
      </w:r>
    </w:p>
    <w:p>
      <w:r>
        <w:t xml:space="preserve">Konteksti: Näyttää siltä, että Michelle on ollut veljeni elämässä vain lyhyen aikaa, mutta hän on tehnyt paljon, jotta hänestä olisi tullut parempi ihminen. Hänellä oli ollut joitakin ongelmia elämässä ja Michelle tuli oikealla hetkellä ja teki hänen elämästään paljon paremman. Siksi ei tullut yllätyksenä , että he menivät naimisiin .</w:t>
      </w:r>
    </w:p>
    <w:p>
      <w:r>
        <w:rPr>
          <w:b/>
        </w:rPr>
        <w:t xml:space="preserve">Tulos</w:t>
      </w:r>
    </w:p>
    <w:p>
      <w:r>
        <w:t xml:space="preserve">Mitä kertoja tuntee MIchellestä?</w:t>
      </w:r>
    </w:p>
    <w:p>
      <w:r>
        <w:rPr>
          <w:b/>
        </w:rPr>
        <w:t xml:space="preserve">Tulos</w:t>
      </w:r>
    </w:p>
    <w:p>
      <w:r>
        <w:t xml:space="preserve">Miten kertoja liittyy Michelleen?</w:t>
      </w:r>
    </w:p>
    <w:p>
      <w:r>
        <w:rPr>
          <w:b/>
        </w:rPr>
        <w:t xml:space="preserve">Esimerkki 1.3840</w:t>
      </w:r>
    </w:p>
    <w:p>
      <w:r>
        <w:t xml:space="preserve">Konteksti: Pimeä energia pyöri hänen ympärillään, kun hän kiinnitti hehkuvan katseensa mieheen. Hän hyppäsi jaloilleen , perääntyen kopin tiskiltä . " Olen yksinäisyyden olento . Ikuinen tyhjyys tulee niille, jotka viipyvät .</w:t>
      </w:r>
    </w:p>
    <w:p>
      <w:r>
        <w:rPr>
          <w:b/>
        </w:rPr>
        <w:t xml:space="preserve">Tulos</w:t>
      </w:r>
    </w:p>
    <w:p>
      <w:r>
        <w:t xml:space="preserve">Miksi miehet haluavat pysyä erossa naisesta ?</w:t>
      </w:r>
    </w:p>
    <w:p>
      <w:r>
        <w:rPr>
          <w:b/>
        </w:rPr>
        <w:t xml:space="preserve">Esimerkki 1.3841</w:t>
      </w:r>
    </w:p>
    <w:p>
      <w:r>
        <w:t xml:space="preserve">Konteksti: Se oli hieno ilta ! Otin monta mucho kuvaa ja laitan ne nyt esille ! joten tässä näkymä kentälle meidän paikoiltamme ! ! ya se näyttää kaukaiselta , mutta ei se niin paha ollut !.</w:t>
      </w:r>
    </w:p>
    <w:p>
      <w:r>
        <w:rPr>
          <w:b/>
        </w:rPr>
        <w:t xml:space="preserve">Tulos</w:t>
      </w:r>
    </w:p>
    <w:p>
      <w:r>
        <w:t xml:space="preserve">Mitä voi tapahtua sen jälkeen, kun he ovat ottaneet valokuvansa ?</w:t>
      </w:r>
    </w:p>
    <w:p>
      <w:r>
        <w:rPr>
          <w:b/>
        </w:rPr>
        <w:t xml:space="preserve">Esimerkki 1.3842</w:t>
      </w:r>
    </w:p>
    <w:p>
      <w:r>
        <w:t xml:space="preserve">Konteksti: Marie - Antoinette rakasti lapsia. Monet elämäkerrat , mukaan lukien Lady Antonia Fraserin viimeisin, ovat yhtä mieltä siitä, että Marie-Antoinette oli todella ihastunut pienten poikien ja tyttöjen seuraan, vaikka ne eroavat toisistaan muissa kohdissa. Nuorena tyttönä hän pyysi daamejaan ja palvelijoitaan tuomaan lapsensa mukanaan, kun he olivat läsnä , joten hänen asunnoissaan vallitsi hieman kaaos, kun kaikki pienet lapset juoksentelivat ympäriinsä, puhumattakaan kaikista koirista .</w:t>
      </w:r>
    </w:p>
    <w:p>
      <w:r>
        <w:rPr>
          <w:b/>
        </w:rPr>
        <w:t xml:space="preserve">Tulos</w:t>
      </w:r>
    </w:p>
    <w:p>
      <w:r>
        <w:t xml:space="preserve">Mikä voi olla totta Marie - Anoinette ?</w:t>
      </w:r>
    </w:p>
    <w:p>
      <w:r>
        <w:rPr>
          <w:b/>
        </w:rPr>
        <w:t xml:space="preserve">Esimerkki 1.3843</w:t>
      </w:r>
    </w:p>
    <w:p>
      <w:r>
        <w:t xml:space="preserve">Konteksti: Cutweb Rallyn kanssa Blue Lias pubissa vietetyn upean viikonlopun jälkeen lähdimme kotiin. Suunniteltu reitti kulkee Oxfordin ja Thamesin kautta .</w:t>
      </w:r>
    </w:p>
    <w:p>
      <w:r>
        <w:rPr>
          <w:b/>
        </w:rPr>
        <w:t xml:space="preserve">Tulos</w:t>
      </w:r>
    </w:p>
    <w:p>
      <w:r>
        <w:t xml:space="preserve">Miksi kertoja saattaa olla menossa kotiin ?</w:t>
      </w:r>
    </w:p>
    <w:p>
      <w:r>
        <w:rPr>
          <w:b/>
        </w:rPr>
        <w:t xml:space="preserve">Esimerkki 1.3844</w:t>
      </w:r>
    </w:p>
    <w:p>
      <w:r>
        <w:t xml:space="preserve">Konteksti: Hän sanoi " okei, ei se mitään" ja päästi minut pois. Hänen on täytynyt tietää , koska juoksin sukkulaan ja jäin pois seuraavalla pysäkillä , että olin loukkaantunut hänen valitsemastaan radioasemasta . Ehkäpä, kun otetaan huomioon, että kyseessä on sukkula ja että kyseessä on vankiyleisö, hän valitsee ensi kerralla jotain sopivampaa. Kuuntelisin mieluummin kokeellista atonaalista death metalia kuin tuota ' I love you jesus' -paskaa. Joten minä kävelen.</w:t>
      </w:r>
    </w:p>
    <w:p>
      <w:r>
        <w:rPr>
          <w:b/>
        </w:rPr>
        <w:t xml:space="preserve">Tulos</w:t>
      </w:r>
    </w:p>
    <w:p>
      <w:r>
        <w:t xml:space="preserve">Miksi kertoja halusi ottaa etäisyyttä mieheen ?</w:t>
      </w:r>
    </w:p>
    <w:p>
      <w:r>
        <w:rPr>
          <w:b/>
        </w:rPr>
        <w:t xml:space="preserve">Esimerkki 1.3845</w:t>
      </w:r>
    </w:p>
    <w:p>
      <w:r>
        <w:t xml:space="preserve">Konteksti: Se saa minut haluamaan kuolla. Tuntuu melkein kuin sisälläni olisi kasvain, se on ihan ... outoa . Olen siis tutkinut asiaa, ja näyttää siltä, että vaikka kuinka rajoittaa, vaikka kuinka treenaa, jos on ahdistunut ja stressaantunut ihminen, rasva pysyy siellä, vaikka olisi laihtunut kaikkialta muualta. Amerikkalaiset ovat onnekkaita.</w:t>
      </w:r>
    </w:p>
    <w:p>
      <w:r>
        <w:rPr>
          <w:b/>
        </w:rPr>
        <w:t xml:space="preserve">Tulos</w:t>
      </w:r>
    </w:p>
    <w:p>
      <w:r>
        <w:t xml:space="preserve">Miksi minun on ehkä tehtävä kirurginen toimenpide saavuttaakseni tavoitteeni?</w:t>
      </w:r>
    </w:p>
    <w:p>
      <w:r>
        <w:rPr>
          <w:b/>
        </w:rPr>
        <w:t xml:space="preserve">Esimerkki 1.3846</w:t>
      </w:r>
    </w:p>
    <w:p>
      <w:r>
        <w:t xml:space="preserve">Konteksti: Heillä oli jopa gluteenittomia vaihtoehtoja, mikä oli todella mukavaa. Loistavaa ruokaa , suosittelemme lämpimästi tätä paikkaa ! Se on luultavasti parempi suurella ihmisryhmällä vs. vain kaksi ihmistä, koska annokset ovat tapas-tyylisiä ( pienempiä - alkupalojen kokoisia annoksia jaettavaksi ) . Siten myös voit kokeilla enemmän asioita !.</w:t>
      </w:r>
    </w:p>
    <w:p>
      <w:r>
        <w:rPr>
          <w:b/>
        </w:rPr>
        <w:t xml:space="preserve">Tulos</w:t>
      </w:r>
    </w:p>
    <w:p>
      <w:r>
        <w:t xml:space="preserve">Mistä tämä viesti voi johtua ?</w:t>
      </w:r>
    </w:p>
    <w:p>
      <w:r>
        <w:rPr>
          <w:b/>
        </w:rPr>
        <w:t xml:space="preserve">Esimerkki 1.3847</w:t>
      </w:r>
    </w:p>
    <w:p>
      <w:r>
        <w:t xml:space="preserve">Konteksti: . Kun he heräsivät , he olivat innoissaan nähdessään , että isä oli palannut matkaltaan . He löysivät myös lahjat , jotka isä oli ostanut heille ja piilottanut heidän huoneeseensa . Nick alkoi heti rakentaa palapelinsä ennen kuin isä ja äiti huomasivat poikien olevan hereillä .</w:t>
      </w:r>
    </w:p>
    <w:p>
      <w:r>
        <w:rPr>
          <w:b/>
        </w:rPr>
        <w:t xml:space="preserve">Tulos</w:t>
      </w:r>
    </w:p>
    <w:p>
      <w:r>
        <w:t xml:space="preserve">Mikä voi olla syy siihen, etteivät he tienneet hänen olevan hereillä ?</w:t>
      </w:r>
    </w:p>
    <w:p>
      <w:r>
        <w:rPr>
          <w:b/>
        </w:rPr>
        <w:t xml:space="preserve">Esimerkki 1.3848</w:t>
      </w:r>
    </w:p>
    <w:p>
      <w:r>
        <w:t xml:space="preserve">Konteksti: En ole edes varma, haluanko, että näin tapahtuu. En hänen takiaan . Vaan minun takiani.</w:t>
      </w:r>
    </w:p>
    <w:p>
      <w:r>
        <w:rPr>
          <w:b/>
        </w:rPr>
        <w:t xml:space="preserve">Tulos</w:t>
      </w:r>
    </w:p>
    <w:p>
      <w:r>
        <w:t xml:space="preserve">Mikä mahtaa olla syynä siihen, etten ollut varma, että näkisin hänet uudestaan?</w:t>
      </w:r>
    </w:p>
    <w:p>
      <w:r>
        <w:rPr>
          <w:b/>
        </w:rPr>
        <w:t xml:space="preserve">Esimerkki 1.3849</w:t>
      </w:r>
    </w:p>
    <w:p>
      <w:r>
        <w:t xml:space="preserve">Konteksti: On kaksi hahmoa , joiden on oletettava olevan kuolevaisia, jotka istuvat nuotion ympärillä. Toisella ei ole miekkaa , toinen on tumma ja hänellä on outo kieli , vaikka se ei näkynyt sinä yönä . Ja kun yö lähestyi , he puhuivat sanoja toisilleen .</w:t>
      </w:r>
    </w:p>
    <w:p>
      <w:r>
        <w:rPr>
          <w:b/>
        </w:rPr>
        <w:t xml:space="preserve">Tulos</w:t>
      </w:r>
    </w:p>
    <w:p>
      <w:r>
        <w:t xml:space="preserve">Mitä voi tapahtua, kun yö iskee näiden kahden hahmon kanssa ?</w:t>
      </w:r>
    </w:p>
    <w:p>
      <w:r>
        <w:rPr>
          <w:b/>
        </w:rPr>
        <w:t xml:space="preserve">Esimerkki 1.3850</w:t>
      </w:r>
    </w:p>
    <w:p>
      <w:r>
        <w:t xml:space="preserve">Konteksti: Toivon, että kaikki rakastaisivat kookosta yhtä paljon kuin minä . " Välittömästi , koko maailman väestö sai voimakkaan kaipuun kookospähkinää kohtaan. Kukaan ei enää välittänyt kullastaan . Maailman rajallisiin kookospähkinävarastoihin syntyi ryntäys, ja ihmiset alkoivat hamstrata niitä .</w:t>
      </w:r>
    </w:p>
    <w:p>
      <w:r>
        <w:rPr>
          <w:b/>
        </w:rPr>
        <w:t xml:space="preserve">Tulos</w:t>
      </w:r>
    </w:p>
    <w:p>
      <w:r>
        <w:t xml:space="preserve">Mikä voi olla syy siihen, että kookospähkinöiden tarjonta on rajallista?</w:t>
      </w:r>
    </w:p>
    <w:p>
      <w:r>
        <w:rPr>
          <w:b/>
        </w:rPr>
        <w:t xml:space="preserve">Esimerkki 1.3851</w:t>
      </w:r>
    </w:p>
    <w:p>
      <w:r>
        <w:t xml:space="preserve">Konteksti: Keskiviikkona autoni jarrut vaihdettiin, koska ne alkoivat hieman vinkua. Lisäksi käytin tilaisuutta hyväkseni ja teetin autolleni 21-kohdan katsastuksen. Kaksi päivää myöhemmin minulla on valtava lasku ja lista asioista, jotka jälleenmyyjä korjasi. Mutta se on sen arvoista , koska autoni kestää vielä useita vuosia tuoreen alun jälkeen . Korjauslistan ykkönen oli ohjaustehostimen nestevuoto , joka korjattiin uudella tiivisteellä ja paineletkulla . Matkalla kotiin töistä tänään , autoni kaatoi yhtäkkiä jokaisen pisaran ohjaustehostinnestettä ympäri tietä . Olin onnekas , että pääsin kotiin .</w:t>
      </w:r>
    </w:p>
    <w:p>
      <w:r>
        <w:rPr>
          <w:b/>
        </w:rPr>
        <w:t xml:space="preserve">Tulos</w:t>
      </w:r>
    </w:p>
    <w:p>
      <w:r>
        <w:t xml:space="preserve">Mitä ei korjattu oikein ?</w:t>
      </w:r>
    </w:p>
    <w:p>
      <w:r>
        <w:rPr>
          <w:b/>
        </w:rPr>
        <w:t xml:space="preserve">Tulos</w:t>
      </w:r>
    </w:p>
    <w:p>
      <w:r>
        <w:t xml:space="preserve">Miksi autostani luultavasti valui ohjaustehostinnestettä ?</w:t>
      </w:r>
    </w:p>
    <w:p>
      <w:r>
        <w:rPr>
          <w:b/>
        </w:rPr>
        <w:t xml:space="preserve">Esimerkki 1.3852</w:t>
      </w:r>
    </w:p>
    <w:p>
      <w:r>
        <w:t xml:space="preserve">Konteksti: Joku vartija vain sanoi tännepäin ja johdatti minut ulos. Onneksi minulla oli VIP-rannekkeeni ja marssin vain suoraan takaisin etuovesta . Operea talossa olin todella aika kännissä , joten häätöni oli varmaan oikeutettu silloin . Kymmenen ylimääräisen päivän sekasorron jälkeen oli siis aika vihdoin lähteä pois B.A:sta Foz do Iguacuun.</w:t>
      </w:r>
    </w:p>
    <w:p>
      <w:r>
        <w:rPr>
          <w:b/>
        </w:rPr>
        <w:t xml:space="preserve">Tulos</w:t>
      </w:r>
    </w:p>
    <w:p>
      <w:r>
        <w:t xml:space="preserve">Miksi kertoja potkittiin ulos konsertista ennen pääesiintyjää ?</w:t>
      </w:r>
    </w:p>
    <w:p>
      <w:r>
        <w:rPr>
          <w:b/>
        </w:rPr>
        <w:t xml:space="preserve">Esimerkki 1.3853</w:t>
      </w:r>
    </w:p>
    <w:p>
      <w:r>
        <w:t xml:space="preserve">Konteksti: ja he ovat hyvin äänekkäitä ja alkavat olla typerän pitkiä (vanhin on nyt 6'6'' ja puoli, eikä ole vielä valmis) eivätkä koskaan näytä nukkuvan. Palasimme takaisin muutama päivä sitten , tarpeeksi kauan jotta he saivat asuntoni muistuttamaan nyt venettä . Aivan reikiä seinässä myöten .</w:t>
      </w:r>
    </w:p>
    <w:p>
      <w:r>
        <w:rPr>
          <w:b/>
        </w:rPr>
        <w:t xml:space="preserve">Tulos</w:t>
      </w:r>
    </w:p>
    <w:p>
      <w:r>
        <w:t xml:space="preserve">Miten kuvailisit kertojaa ?</w:t>
      </w:r>
    </w:p>
    <w:p>
      <w:r>
        <w:rPr>
          <w:b/>
        </w:rPr>
        <w:t xml:space="preserve">Tulos</w:t>
      </w:r>
    </w:p>
    <w:p>
      <w:r>
        <w:t xml:space="preserve">Mikä seuraavista pitää paikkansa kertojan kuvaamista ihmisistä ?</w:t>
      </w:r>
    </w:p>
    <w:p>
      <w:r>
        <w:rPr>
          <w:b/>
        </w:rPr>
        <w:t xml:space="preserve">Esimerkki 1.3854</w:t>
      </w:r>
    </w:p>
    <w:p>
      <w:r>
        <w:t xml:space="preserve">Konteksti: Tämä viikko on ollut paljon parempi kuin viime viikko . Itse asiassa tämä on ollut paras viikko, joka minulla on ollut aikoihin. Tiistaina kävin Debbien kanssa kaupungilla , enimmäkseen hyväntekeväisyyskaupassa , ostin melkein koko asun . Käytin sitten keskiviikkona ostamaani toppia/mekkoa, kun menin Lontooseen Drew'n kanssa.</w:t>
      </w:r>
    </w:p>
    <w:p>
      <w:r>
        <w:rPr>
          <w:b/>
        </w:rPr>
        <w:t xml:space="preserve">Tulos</w:t>
      </w:r>
    </w:p>
    <w:p>
      <w:r>
        <w:t xml:space="preserve">Mitä tarkoittaa hyväntekeväisyyskauppaostokset Debbien kanssa ?</w:t>
      </w:r>
    </w:p>
    <w:p>
      <w:r>
        <w:rPr>
          <w:b/>
        </w:rPr>
        <w:t xml:space="preserve">Tulos</w:t>
      </w:r>
    </w:p>
    <w:p>
      <w:r>
        <w:t xml:space="preserve">Mitä voidaan päätellä asuinpaikastani ?</w:t>
      </w:r>
    </w:p>
    <w:p>
      <w:r>
        <w:rPr>
          <w:b/>
        </w:rPr>
        <w:t xml:space="preserve">Esimerkki 1.3855</w:t>
      </w:r>
    </w:p>
    <w:p>
      <w:r>
        <w:t xml:space="preserve">Konteksti: Nyt tiedän kenet haluan , tiedän milloin , ja tiedän miksi , mutta totuus on , että tiedän ettei tunne ole molemminpuolinen , ei nyt , ehkä jonain päivänä . Siihen asti maailma , se on 5:30 ja minulla on ollut aika uskomaton ilta , kiitos Jennylle hyvin pitkästä blogistani . täytyy myöntää , ettei se ole paras , tämä blogi oli hyvin " all over the place " .</w:t>
      </w:r>
    </w:p>
    <w:p>
      <w:r>
        <w:rPr>
          <w:b/>
        </w:rPr>
        <w:t xml:space="preserve">Tulos</w:t>
      </w:r>
    </w:p>
    <w:p>
      <w:r>
        <w:t xml:space="preserve">Mitä tämä henkilö haluaa henkilöltä, josta hän kirjoittaa ?</w:t>
      </w:r>
    </w:p>
    <w:p>
      <w:r>
        <w:rPr>
          <w:b/>
        </w:rPr>
        <w:t xml:space="preserve">Tulos</w:t>
      </w:r>
    </w:p>
    <w:p>
      <w:r>
        <w:t xml:space="preserve">Miksi heistä tuntui, että tämä ei ollut heidän paras?</w:t>
      </w:r>
    </w:p>
    <w:p>
      <w:r>
        <w:rPr>
          <w:b/>
        </w:rPr>
        <w:t xml:space="preserve">Esimerkki 1.3856</w:t>
      </w:r>
    </w:p>
    <w:p>
      <w:r>
        <w:t xml:space="preserve">Konteksti: Ja ihana lasten kanssa . Olisin jättänyt heidät myös Kathrynin vanhemmille , mutta heidän oli tarkoitus olla poissa koko elokuun. Ja oikeastaan tätini on enemmän tekemisissä lasten tarpeiden kanssa. Oli todella hienoa saada nukkua niin kauan kuin halusi , ja pystyä nukkumaan päiväunia ja lepäämään.</w:t>
      </w:r>
    </w:p>
    <w:p>
      <w:r>
        <w:rPr>
          <w:b/>
        </w:rPr>
        <w:t xml:space="preserve">Tulos</w:t>
      </w:r>
    </w:p>
    <w:p>
      <w:r>
        <w:t xml:space="preserve">Miksi lapset ovat tädin kanssa?</w:t>
      </w:r>
    </w:p>
    <w:p>
      <w:r>
        <w:rPr>
          <w:b/>
        </w:rPr>
        <w:t xml:space="preserve">Esimerkki 1.3857</w:t>
      </w:r>
    </w:p>
    <w:p>
      <w:r>
        <w:t xml:space="preserve">Konteksti: . Tänä iltapäivänä , kun kaikki muut menivät kiipeilemään ( minun olisi pitänyt mennä kiipeilemään myös , mutta olen iloinen, etten mennyt ) , Sandy ja minä menimme kansallispuistoon tutkimaan ja valokuvaamaan , pysähtyen joukolla näköalapaikkoja , Big Meadowsin vierailijakeskuksessa ja Bearfence-vuoren kalliokivikiipeilyssä . Näkymät olivat hyvät , eivät mahtavat , mutta sää ja pilvet olivat sopivat tilaisuuteen . Siellä ylhäällä oli itse asiassa melko kylmä. Ja auringonlasku oli upea .</w:t>
      </w:r>
    </w:p>
    <w:p>
      <w:r>
        <w:rPr>
          <w:b/>
        </w:rPr>
        <w:t xml:space="preserve">Tulos</w:t>
      </w:r>
    </w:p>
    <w:p>
      <w:r>
        <w:t xml:space="preserve">Mitä minä saatan tehdä juuri nyt?</w:t>
      </w:r>
    </w:p>
    <w:p>
      <w:r>
        <w:rPr>
          <w:b/>
        </w:rPr>
        <w:t xml:space="preserve">Esimerkki 1.3858</w:t>
      </w:r>
    </w:p>
    <w:p>
      <w:r>
        <w:t xml:space="preserve">Konteksti: Elämän melodiat , Taivaalle lentävien lintujen tuolle puolen - ikuisesti ja sen jälkeen . Niin kaukana ja kaukana , nähdä linnut kun se lentää ohi. Liukuvat pilvien varjojen läpi ylös taivaalle .</w:t>
      </w:r>
    </w:p>
    <w:p>
      <w:r>
        <w:rPr>
          <w:b/>
        </w:rPr>
        <w:t xml:space="preserve">Tulos</w:t>
      </w:r>
    </w:p>
    <w:p>
      <w:r>
        <w:t xml:space="preserve">Millainen olo henkilöllä saattaa olla ?</w:t>
      </w:r>
    </w:p>
    <w:p>
      <w:r>
        <w:rPr>
          <w:b/>
        </w:rPr>
        <w:t xml:space="preserve">Esimerkki 1.3859</w:t>
      </w:r>
    </w:p>
    <w:p>
      <w:r>
        <w:t xml:space="preserve">Konteksti: Maanantai on kiireisin päiväni, vaikka se tehtiin hieman vähemmän kiireinen eilen, koska ilahduttavasti toinen luento päivän, tylsä Cities and Settlements, peruttiin. Keskiaikainen Eurooppa oli tavalliseen tapaan todella mielenkiintoinen , jossa tarkasteltiin rautakautista pitkää taloa ja sitä , miten se muuttui yhteiskuntien kehittyessä . Söin lounasta puistossa Alanin kanssa ( olimme kuitenkin aivan jäässä ). Sitten työstin esseettäni hieman ennen Ciceron kurssia, joka oli pelottava eikä erityisen hyödyllinen, kuten tavallista.</w:t>
      </w:r>
    </w:p>
    <w:p>
      <w:r>
        <w:rPr>
          <w:b/>
        </w:rPr>
        <w:t xml:space="preserve">Tulos</w:t>
      </w:r>
    </w:p>
    <w:p>
      <w:r>
        <w:t xml:space="preserve">Miksi kirjailija lounasti puistossa Alanin kanssa?</w:t>
      </w:r>
    </w:p>
    <w:p>
      <w:r>
        <w:rPr>
          <w:b/>
        </w:rPr>
        <w:t xml:space="preserve">Esimerkki 1.3860</w:t>
      </w:r>
    </w:p>
    <w:p>
      <w:r>
        <w:t xml:space="preserve">Konteksti: Tuomioistuinten olisi myös tutkittava, tukevatko rikoksen luonne ja muut todisteet "lopullista johtopäätöstä siitä, että vanki muodostaa edelleen kohtuuttoman riskin yleiselle turvallisuudelle . " Enemmistö sanoi, että muut todisteet , kuten vangin vankilahistoria tai hänen mielentilansa tai käytöksensä , olisi otettava huomioon päätettäessä, muodostaako rikoksentekijä turvallisuusriskin. George sanoi, että osavaltion laki edellyttää, että ehdonalaislautakunta ja kuvernööri " myöntävät yleensä ehdonalaisen vapautuksen murhaan syyllistyneille elinkautisvangeille .</w:t>
      </w:r>
    </w:p>
    <w:p>
      <w:r>
        <w:rPr>
          <w:b/>
        </w:rPr>
        <w:t xml:space="preserve">Tulos</w:t>
      </w:r>
    </w:p>
    <w:p>
      <w:r>
        <w:t xml:space="preserve">Mitä voisi päätellä viestin tiedoista ?</w:t>
      </w:r>
    </w:p>
    <w:p>
      <w:r>
        <w:rPr>
          <w:b/>
        </w:rPr>
        <w:t xml:space="preserve">Esimerkki 1.3861</w:t>
      </w:r>
    </w:p>
    <w:p>
      <w:r>
        <w:t xml:space="preserve">Konteksti: Olen erittäin onnellinen, että se on ainakin tehty. Niin iloinen, että vakuutukseni maksoi sen ! ! ... niin , se teki päiväni , hän oli todella söpö ! !.</w:t>
      </w:r>
    </w:p>
    <w:p>
      <w:r>
        <w:rPr>
          <w:b/>
        </w:rPr>
        <w:t xml:space="preserve">Tulos</w:t>
      </w:r>
    </w:p>
    <w:p>
      <w:r>
        <w:t xml:space="preserve">Miksi olen iloinen, että vakuutukseni maksoi sen ?</w:t>
      </w:r>
    </w:p>
    <w:p>
      <w:r>
        <w:rPr>
          <w:b/>
        </w:rPr>
        <w:t xml:space="preserve">Esimerkki 1.3862</w:t>
      </w:r>
    </w:p>
    <w:p>
      <w:r>
        <w:t xml:space="preserve">Konteksti: Yritin sitä uudelleen, kun olin valmis lähtemään töistä ja sain napsautuksen ja ei paljon muuta hoitoa , joten työnsin - käynnisti sen itse tällä kertaa ilman ongelmia. Pääsin kotiin ja pysäköin sen yöksi ja päätin korjata sen seuraavana päivänä . Käynnistimen vetäminen varhaisessa Sephiassa ei ole kovin vaikeaa . Kaksi pulttia on löysättävä ylhäältä , ja loput työstä voidaan tehdä auton alta . Käynnistin tulee itse asiassa alas matkustajan puoleisen jatkoakselin ja palomuurin välistä , kun sen saa irti .</w:t>
      </w:r>
    </w:p>
    <w:p>
      <w:r>
        <w:rPr>
          <w:b/>
        </w:rPr>
        <w:t xml:space="preserve">Tulos</w:t>
      </w:r>
    </w:p>
    <w:p>
      <w:r>
        <w:t xml:space="preserve">Mitä saatan tällä hetkellä yrittää korjata ?</w:t>
      </w:r>
    </w:p>
    <w:p>
      <w:r>
        <w:rPr>
          <w:b/>
        </w:rPr>
        <w:t xml:space="preserve">Esimerkki 1.3863</w:t>
      </w:r>
    </w:p>
    <w:p>
      <w:r>
        <w:t xml:space="preserve">Konteksti: Danielle ja minä tarvitsimme todella pissahätä. Joten menimme vessaan ja siellä oli eräs tyttö joka oli todella pahoinvoiva , joten odotimme jonossa vessaan , koska emme halunneet mennä ulos . Joten menimme ja se ei ollut niin paha , parempi kuin mennä Puke . Danielle oli kännissä , ja oli ollut mun seurassa ennenkin , ja hän halusi pitää tanssibileet . Siellä oli ryhmä tyyppejä ja ne oli jotenkin karmivia ja lihaksikkaita , joten olin niinku f*that .</w:t>
      </w:r>
    </w:p>
    <w:p>
      <w:r>
        <w:rPr>
          <w:b/>
        </w:rPr>
        <w:t xml:space="preserve">Tulos</w:t>
      </w:r>
    </w:p>
    <w:p>
      <w:r>
        <w:t xml:space="preserve">Miksi Danielle on näennäisesti niin sairas ?</w:t>
      </w:r>
    </w:p>
    <w:p>
      <w:r>
        <w:rPr>
          <w:b/>
        </w:rPr>
        <w:t xml:space="preserve">Esimerkki 1.3864</w:t>
      </w:r>
    </w:p>
    <w:p>
      <w:r>
        <w:t xml:space="preserve">Konteksti: Sinua tarkkaillaan aina. Tekee aika vaikeaksi, jos täytyy pysähtyä, kun luontoäiti kutsuu . Ja jos se on mielestäsi noloa, yritä selittää, että sinun on käytävä kusella Land Cruiser -auton turvamiehille. Lopulta tein vain askartelua numero 1:lle ja hän ymmärsi noin 2 sekunnissa.</w:t>
      </w:r>
    </w:p>
    <w:p>
      <w:r>
        <w:rPr>
          <w:b/>
        </w:rPr>
        <w:t xml:space="preserve">Tulos</w:t>
      </w:r>
    </w:p>
    <w:p>
      <w:r>
        <w:t xml:space="preserve">Tykkäätkö pelata hahmopeliä?</w:t>
      </w:r>
    </w:p>
    <w:p>
      <w:r>
        <w:rPr>
          <w:b/>
        </w:rPr>
        <w:t xml:space="preserve">Tulos</w:t>
      </w:r>
    </w:p>
    <w:p>
      <w:r>
        <w:t xml:space="preserve">Miksi ajoitte Land Cruiserilla?</w:t>
      </w:r>
    </w:p>
    <w:p>
      <w:r>
        <w:rPr>
          <w:b/>
        </w:rPr>
        <w:t xml:space="preserve">Esimerkki 1.3865</w:t>
      </w:r>
    </w:p>
    <w:p>
      <w:r>
        <w:t xml:space="preserve">Konteksti: Kihlasormukseni on taas kadonnut . Muistan, kun makasin sängyssäni pää kohti tuuletinta ja sormus sormessani ja vaihdoin sormesta sormeen , kihlajaiskädestä naimisissa olevaan käteen . En tosin muista , nukahdinko silloin eilen illalla , tai kun nukahdin aikaisin aamulla , tai kun nukahdin kymmenen torkkua iltapäivällä , vai tänä yönä . Olen torkkunut paljon viime aikoina .</w:t>
      </w:r>
    </w:p>
    <w:p>
      <w:r>
        <w:rPr>
          <w:b/>
        </w:rPr>
        <w:t xml:space="preserve">Tulos</w:t>
      </w:r>
    </w:p>
    <w:p>
      <w:r>
        <w:t xml:space="preserve">Miksi kertoja on paniikissa ?</w:t>
      </w:r>
    </w:p>
    <w:p>
      <w:r>
        <w:rPr>
          <w:b/>
        </w:rPr>
        <w:t xml:space="preserve">Esimerkki 1.3866</w:t>
      </w:r>
    </w:p>
    <w:p>
      <w:r>
        <w:t xml:space="preserve">Konteksti: Kun tapasimme Joeyn ensimmäisen kerran, hän ei ollut kristitty. Hän oli mahtava kaveri , rakasti Kathrynia ja halusi muuttaa Auburniin. Se oli suunnilleen kaikki mitä tiesimme.</w:t>
      </w:r>
    </w:p>
    <w:p>
      <w:r>
        <w:rPr>
          <w:b/>
        </w:rPr>
        <w:t xml:space="preserve">Tulos</w:t>
      </w:r>
    </w:p>
    <w:p>
      <w:r>
        <w:t xml:space="preserve">Mitä Joey tekisi, jos ihmiset hänen ympärillään alkaisivat rukoilla?</w:t>
      </w:r>
    </w:p>
    <w:p>
      <w:r>
        <w:rPr>
          <w:b/>
        </w:rPr>
        <w:t xml:space="preserve">Tulos</w:t>
      </w:r>
    </w:p>
    <w:p>
      <w:r>
        <w:t xml:space="preserve">Miksi Joeysta tuli kristitty?</w:t>
      </w:r>
    </w:p>
    <w:p>
      <w:r>
        <w:rPr>
          <w:b/>
        </w:rPr>
        <w:t xml:space="preserve">Esimerkki 1.3867</w:t>
      </w:r>
    </w:p>
    <w:p>
      <w:r>
        <w:t xml:space="preserve">Konteksti: Kokeile sitä itse . Otin huomioon myös sen, että salkkuni pitäisi jatkaa kasvuaan myös eläkkeellä ollessani, joten sen on oltava riittävän suuri, jotta osa siitä voidaan kohdentaa jatkuvaan kasvuun. Uskon, että sairauskulut tulevat todennäköisesti olemaan huomattavasti nykyistä suuremmat, koska terveydenhuollon kriisiin ei ole näköpiirissä realistista ratkaisua. Lopuksi , eläkkeelle jäämisen pitäisi olla hyvin, hyvin hauskaa ; ei ole mitään järkeä jäädä eläkkeelle, jos se tarkoittaa istumista ja seinän tuijottamista koko päivän.</w:t>
      </w:r>
    </w:p>
    <w:p>
      <w:r>
        <w:rPr>
          <w:b/>
        </w:rPr>
        <w:t xml:space="preserve">Tulos</w:t>
      </w:r>
    </w:p>
    <w:p>
      <w:r>
        <w:t xml:space="preserve">Miksi hän jäi eläkkeelle?</w:t>
      </w:r>
    </w:p>
    <w:p>
      <w:r>
        <w:rPr>
          <w:b/>
        </w:rPr>
        <w:t xml:space="preserve">Esimerkki 1.3868</w:t>
      </w:r>
    </w:p>
    <w:p>
      <w:r>
        <w:t xml:space="preserve">Konteksti: Siskoni on sairastanut sen ainakin kahdesti, ja äitini luulee, että olen immuuni. Sitten yhteiskuntaopin tunnilla , sain vatsakivun joka tuntui kuin joku olisi pistänyt minua ! Mikä surkea päivä! Mutta minulla ei ole liikaa läksyjä, mikä on hyvä.</w:t>
      </w:r>
    </w:p>
    <w:p>
      <w:r>
        <w:rPr>
          <w:b/>
        </w:rPr>
        <w:t xml:space="preserve">Tulos</w:t>
      </w:r>
    </w:p>
    <w:p>
      <w:r>
        <w:t xml:space="preserve">Mikä on mahdollinen syy siihen, että kirjoittajalla oli vatsakipu?</w:t>
      </w:r>
    </w:p>
    <w:p>
      <w:r>
        <w:rPr>
          <w:b/>
        </w:rPr>
        <w:t xml:space="preserve">Esimerkki 1.3869</w:t>
      </w:r>
    </w:p>
    <w:p>
      <w:r>
        <w:t xml:space="preserve">Konteksti: Tänään on puoliksi hyvä ja puoliksi huono päivä. Aamun luokka sijaitsi vanhoissa akateemisissa kortteleissa , joten meidän piti mennä autolla sinne. Astuessani vanhaan akateemiseen kortteliin , muistutti minua niin paljon säätiön vuosista. Kuin vasta eilen kävelin koko matkan vanhasta V5:stä luennoille, ja nyt meillä on autot, jotka tuovat meidät sinne asti.</w:t>
      </w:r>
    </w:p>
    <w:p>
      <w:r>
        <w:rPr>
          <w:b/>
        </w:rPr>
        <w:t xml:space="preserve">Tulos</w:t>
      </w:r>
    </w:p>
    <w:p>
      <w:r>
        <w:t xml:space="preserve">Mitä voi tapahtua, kun menemme tunneille ?</w:t>
      </w:r>
    </w:p>
    <w:p>
      <w:r>
        <w:rPr>
          <w:b/>
        </w:rPr>
        <w:t xml:space="preserve">Esimerkki 1.3870</w:t>
      </w:r>
    </w:p>
    <w:p>
      <w:r>
        <w:t xml:space="preserve">Konteksti: " Hän on hieman varattu tällä hetkellä , voinko mahdollisesti ottaa viestin ? " Kuului vaimeaa tappelua ja sitten mies nauroi kovaa suoraan korvaani . " Um , se on Bam . Halusin vain tietää, missä hän on.".</w:t>
      </w:r>
    </w:p>
    <w:p>
      <w:r>
        <w:rPr>
          <w:b/>
        </w:rPr>
        <w:t xml:space="preserve">Tulos</w:t>
      </w:r>
    </w:p>
    <w:p>
      <w:r>
        <w:t xml:space="preserve">Onko miehen tavoittaminen helppoa ?</w:t>
      </w:r>
    </w:p>
    <w:p>
      <w:r>
        <w:rPr>
          <w:b/>
        </w:rPr>
        <w:t xml:space="preserve">Esimerkki 1.3871</w:t>
      </w:r>
    </w:p>
    <w:p>
      <w:r>
        <w:t xml:space="preserve">Konteksti: Hän oli hulvaton ja otimme tonneittain kuvia ja meillä oli vain hauskaa. Se oli todella hauskaa .... ja siihen mennessä Julie ei edes välittänyt enää siitä, että olin humalassa. Itse asiassa hän kehotti minua jatkuvasti ottamaan juotavaa ja kaatoi sitten itselleen yhden ... jonka otin häneltä kuitenkin pois. Otin sittenkin , pitkän suostuttelun jälkeen , paukun Bacardi Limonia ... tai ehkä se oli puoli paukkua .</w:t>
      </w:r>
    </w:p>
    <w:p>
      <w:r>
        <w:rPr>
          <w:b/>
        </w:rPr>
        <w:t xml:space="preserve">Tulos</w:t>
      </w:r>
    </w:p>
    <w:p>
      <w:r>
        <w:t xml:space="preserve">Miksi Julie kehotti heitä juomaan?</w:t>
      </w:r>
    </w:p>
    <w:p>
      <w:r>
        <w:rPr>
          <w:b/>
        </w:rPr>
        <w:t xml:space="preserve">Tulos</w:t>
      </w:r>
    </w:p>
    <w:p>
      <w:r>
        <w:t xml:space="preserve">Miksi puhuja päätyi ottamaan laukauksia ?</w:t>
      </w:r>
    </w:p>
    <w:p>
      <w:r>
        <w:rPr>
          <w:b/>
        </w:rPr>
        <w:t xml:space="preserve">Esimerkki 1.3872</w:t>
      </w:r>
    </w:p>
    <w:p>
      <w:r>
        <w:t xml:space="preserve">Konteksti: Joten ajattelin, että miksi en menisi lääkäriin, varmuuden vuoksi. Kaksi tuntia myöhemmin , lääkäri antoi minulle antibioottireseptin ja kertoi, että minulla oli nyrjähtänyt nilkka . Myöskään lateraalinen malleolus ( nilkan ulkopuolella oleva kuoppa ) ei ole siinä asennossa, jossa sen pitäisi olla.</w:t>
      </w:r>
    </w:p>
    <w:p>
      <w:r>
        <w:rPr>
          <w:b/>
        </w:rPr>
        <w:t xml:space="preserve">Tulos</w:t>
      </w:r>
    </w:p>
    <w:p>
      <w:r>
        <w:t xml:space="preserve">Mitä voi tapahtua sen jälkeen, kun menen lääkäriin ?</w:t>
      </w:r>
    </w:p>
    <w:p>
      <w:r>
        <w:rPr>
          <w:b/>
        </w:rPr>
        <w:t xml:space="preserve">Esimerkki 1.3873</w:t>
      </w:r>
    </w:p>
    <w:p>
      <w:r>
        <w:t xml:space="preserve">Konteksti: Niinpä vietin perjantai-iltani blanchoimalla maissia , leikkaamalla sen irti tähkästä ja lusikoimalla sen pakastepusseihin. Käytin tätä outoa laitetta, jonka sain äskettäin isoisäni asunnosta, kun hänen oli muutettava vanhainkotiin ( Hän täyttää maanantaina 99 vuotta. Hyvää syntymäpäivää, isoisä! ).</w:t>
      </w:r>
    </w:p>
    <w:p>
      <w:r>
        <w:rPr>
          <w:b/>
        </w:rPr>
        <w:t xml:space="preserve">Tulos</w:t>
      </w:r>
    </w:p>
    <w:p>
      <w:r>
        <w:t xml:space="preserve">Miksi he pakastavat maissia?</w:t>
      </w:r>
    </w:p>
    <w:p>
      <w:r>
        <w:rPr>
          <w:b/>
        </w:rPr>
        <w:t xml:space="preserve">Esimerkki 1.3874</w:t>
      </w:r>
    </w:p>
    <w:p>
      <w:r>
        <w:t xml:space="preserve">Konteksti: Raven-parka . Lapsella on pakkomielle kissoihin . Hän vietti tänä aamuna lähes tunnin vieden minut opastetulle kierrokselle hänen nykyisellä suosikkisivustollaan I Can Haz Cheezburger ?.</w:t>
      </w:r>
    </w:p>
    <w:p>
      <w:r>
        <w:rPr>
          <w:b/>
        </w:rPr>
        <w:t xml:space="preserve">Tulos</w:t>
      </w:r>
    </w:p>
    <w:p>
      <w:r>
        <w:t xml:space="preserve">Miksi kertoja ei pidä siitä, millaisella verkkosivustolla lapsi vierailee ?</w:t>
      </w:r>
    </w:p>
    <w:p>
      <w:r>
        <w:rPr>
          <w:b/>
        </w:rPr>
        <w:t xml:space="preserve">Esimerkki 1.3875</w:t>
      </w:r>
    </w:p>
    <w:p>
      <w:r>
        <w:t xml:space="preserve">Konteksti: Lukion saksan tunneilla, ainakin ensimmäisenä vuonna, meillä oli "laboratorio" tietokonehuoneissa. Se oli enimmäkseen add on tehtäviä , joita ei sovellettu kovin hyvin , ja opetus oli enemmän tai vähemmän lattea . En todellakaan , tähän päivään mennessä , en tiedä miksi meillä oli nämä labrat .</w:t>
      </w:r>
    </w:p>
    <w:p>
      <w:r>
        <w:rPr>
          <w:b/>
        </w:rPr>
        <w:t xml:space="preserve">Tulos</w:t>
      </w:r>
    </w:p>
    <w:p>
      <w:r>
        <w:t xml:space="preserve">Mitä laboratoriot opettivat sinulle?</w:t>
      </w:r>
    </w:p>
    <w:p>
      <w:r>
        <w:rPr>
          <w:b/>
        </w:rPr>
        <w:t xml:space="preserve">Esimerkki 1.3876</w:t>
      </w:r>
    </w:p>
    <w:p>
      <w:r>
        <w:t xml:space="preserve">Konteksti: Attar sanoi sunnuntaina, että Iranin ja Irakin tiedotusvälineet kantavat vakavan vastuun todellisuuden heijastamisesta ja siitä, että molemmat kansat tutustuvat paremmin näiden kahden naapurin yhteisiin piirteisiin. Iranin nuorten lentopallojoukkue voitti Kiinan 3 - 1 voittaakseen mestaruuden . Iran - Lentopallo Iranin nuorten lentopallojoukkue voitti sunnuntaina Kiinan 3 - 1 ja tuli mestariksi Aasian nuorten lentopallomestaruuskilpailuissa .</w:t>
      </w:r>
    </w:p>
    <w:p>
      <w:r>
        <w:rPr>
          <w:b/>
        </w:rPr>
        <w:t xml:space="preserve">Tulos</w:t>
      </w:r>
    </w:p>
    <w:p>
      <w:r>
        <w:t xml:space="preserve">Miten Iran sai Aasian lentopallon nuorten mestaruuskilpailut ?</w:t>
      </w:r>
    </w:p>
    <w:p>
      <w:r>
        <w:rPr>
          <w:b/>
        </w:rPr>
        <w:t xml:space="preserve">Tulos</w:t>
      </w:r>
    </w:p>
    <w:p>
      <w:r>
        <w:t xml:space="preserve">Miksi tiedotusvälineiden apulaisulkoministeri totesi, että sekä Iranilla että Irakilla on vastuu yhteistoiminnasta?</w:t>
      </w:r>
    </w:p>
    <w:p>
      <w:r>
        <w:rPr>
          <w:b/>
        </w:rPr>
        <w:t xml:space="preserve">Esimerkki 1.3877</w:t>
      </w:r>
    </w:p>
    <w:p>
      <w:r>
        <w:t xml:space="preserve">Konteksti: Päätin aloittaa sovelluksen, jossa kaikki lw-käyttäjät voisivat jakaa ja ladata esiasetuksiaan. Alla on kuvakaappaus nykyisestä sovelluksesta . Se on vielä hyvin yksinkertainen ja valintatoiminnot sekä oikealla puolella oleva pikkukuvan ja koon liukusäädin toimivat.</w:t>
      </w:r>
    </w:p>
    <w:p>
      <w:r>
        <w:rPr>
          <w:b/>
        </w:rPr>
        <w:t xml:space="preserve">Tulos</w:t>
      </w:r>
    </w:p>
    <w:p>
      <w:r>
        <w:t xml:space="preserve">Mitä voisi päätellä taitojeni osalta ?</w:t>
      </w:r>
    </w:p>
    <w:p>
      <w:r>
        <w:rPr>
          <w:b/>
        </w:rPr>
        <w:t xml:space="preserve">Esimerkki 1.3878</w:t>
      </w:r>
    </w:p>
    <w:p>
      <w:r>
        <w:t xml:space="preserve">Konteksti: Sheila soitti minulle eilen aamulla kertoakseen, että Rascalilla on jotain vialla. Hän sanoi, että edellisenä iltana sen vatsa oli turvonnut ja se pystyi tuskin nostamaan päätään tai kävelemään . Hän sanoi luulevansa, että se johtui siitä, kun hän pudotti sen vahingossa betonille ulkona . Lopetimme puhelun hetkeksi , kun soitin hänelle takaisin kertoakseni hänelle , mitä vikaa hänellä voisi olla internetin mukaan .</w:t>
      </w:r>
    </w:p>
    <w:p>
      <w:r>
        <w:rPr>
          <w:b/>
        </w:rPr>
        <w:t xml:space="preserve">Tulos</w:t>
      </w:r>
    </w:p>
    <w:p>
      <w:r>
        <w:t xml:space="preserve">Mitä olisin voinut tehdä puhuttuani Sheilan kanssa Rascalista?</w:t>
      </w:r>
    </w:p>
    <w:p>
      <w:r>
        <w:rPr>
          <w:b/>
        </w:rPr>
        <w:t xml:space="preserve">Tulos</w:t>
      </w:r>
    </w:p>
    <w:p>
      <w:r>
        <w:t xml:space="preserve">Kuka mahtaa olla tämän tarinan veijari ?</w:t>
      </w:r>
    </w:p>
    <w:p>
      <w:r>
        <w:rPr>
          <w:b/>
        </w:rPr>
        <w:t xml:space="preserve">Esimerkki 1.3879</w:t>
      </w:r>
    </w:p>
    <w:p>
      <w:r>
        <w:t xml:space="preserve">Konteksti: Eläintarha osoittautui varsin hyväksi . Sade pysyi suurimmaksi osaksi poissa ja lapset käyttäytyivät hyvin. Eläimet näkyivät suurimman osan ajasta . Hyvänen aika , siellä on kuitenkin paljon kävelyä .</w:t>
      </w:r>
    </w:p>
    <w:p>
      <w:r>
        <w:rPr>
          <w:b/>
        </w:rPr>
        <w:t xml:space="preserve">Tulos</w:t>
      </w:r>
    </w:p>
    <w:p>
      <w:r>
        <w:t xml:space="preserve">Miltä heistä tuntuu eläintarhareissun jälkeen?</w:t>
      </w:r>
    </w:p>
    <w:p>
      <w:r>
        <w:rPr>
          <w:b/>
        </w:rPr>
        <w:t xml:space="preserve">Tulos</w:t>
      </w:r>
    </w:p>
    <w:p>
      <w:r>
        <w:t xml:space="preserve">Miksi suurin osa eläimistä oli näkyvissä ?</w:t>
      </w:r>
    </w:p>
    <w:p>
      <w:r>
        <w:rPr>
          <w:b/>
        </w:rPr>
        <w:t xml:space="preserve">Esimerkki 1.3880</w:t>
      </w:r>
    </w:p>
    <w:p>
      <w:r>
        <w:t xml:space="preserve">Konteksti: Niin , tiistai oli hauska . Kävin Ocean Cityssä ja oli aika hauskaa . En päässyt tällä kertaa mereen , mutta pelkään sitä muutenkin , joten se ei ollut minulle suuri menetys .</w:t>
      </w:r>
    </w:p>
    <w:p>
      <w:r>
        <w:rPr>
          <w:b/>
        </w:rPr>
        <w:t xml:space="preserve">Tulos</w:t>
      </w:r>
    </w:p>
    <w:p>
      <w:r>
        <w:t xml:space="preserve">Miksi kertoja ei halua mennä uimaan ?</w:t>
      </w:r>
    </w:p>
    <w:p>
      <w:r>
        <w:rPr>
          <w:b/>
        </w:rPr>
        <w:t xml:space="preserve">Esimerkki 1.3881</w:t>
      </w:r>
    </w:p>
    <w:p>
      <w:r>
        <w:t xml:space="preserve">Konteksti: Lapsilla oli eilen illalla niin hauskaa, kun he katselivat kaikkia nähtävyyksien esitteitä. He valvoivat myöhään ja lajittelivat ne kasoihin, joissa oli niitä, joita he halusivat tehdä, ja niitä, joista he eivät olleet kiinnostuneita . Luulen, että "ei tehdä" -kasassa oli kaksi esitettä, ja "tehdä" -lista oli tuuman paksuinen.</w:t>
      </w:r>
    </w:p>
    <w:p>
      <w:r>
        <w:rPr>
          <w:b/>
        </w:rPr>
        <w:t xml:space="preserve">Tulos</w:t>
      </w:r>
    </w:p>
    <w:p>
      <w:r>
        <w:t xml:space="preserve">Millainen olo lapsilla oli viime yönä?</w:t>
      </w:r>
    </w:p>
    <w:p>
      <w:r>
        <w:rPr>
          <w:b/>
        </w:rPr>
        <w:t xml:space="preserve">Esimerkki 1.3882</w:t>
      </w:r>
    </w:p>
    <w:p>
      <w:r>
        <w:t xml:space="preserve">Konteksti: Swinburne korostaa, että evankeliumit sisältävät "tarinoita, joita voidaan perustellusti epäillä metafyysisiksi taruiksi", mutta ne ovat "periaatteessa luotettava tietolähde Jeesuksen elämästä". Jeesus ei tietenkään sanonut, että "minä olen Jumala", mutta "historiallinen todistusaineisto Jeesuksen teoista ja sanoista on sellaista, mitä olisimme odottaneet, jos Jeesus olisi opettanut olevansa jumalallinen". Jeesus ei siis paljastunut jumalalliseksi vasta ylösnousemuksessa tai opetuslasten pääsiäiskokemuksessa, kuten jotkut teologit väittävät.</w:t>
      </w:r>
    </w:p>
    <w:p>
      <w:r>
        <w:rPr>
          <w:b/>
        </w:rPr>
        <w:t xml:space="preserve">Tulos</w:t>
      </w:r>
    </w:p>
    <w:p>
      <w:r>
        <w:t xml:space="preserve">Miksi Jeesus ei sanonut: "Minä olen Jumala"?</w:t>
      </w:r>
    </w:p>
    <w:p>
      <w:r>
        <w:rPr>
          <w:b/>
        </w:rPr>
        <w:t xml:space="preserve">Esimerkki 1.3883</w:t>
      </w:r>
    </w:p>
    <w:p>
      <w:r>
        <w:t xml:space="preserve">Konteksti: [Ei aavistustakaan... ehkä Amy-serkkuni luona? [ 13 ] Kenen kanssa puhuit tänään ENSIMMÄISENÄ?Kissan kanssa. [ 15 ] Mikä oli ENSIMMÄINEN asia, jonka teit tänä aamuna?Syötit kissan ja kävit sitten pissalla .</w:t>
      </w:r>
    </w:p>
    <w:p>
      <w:r>
        <w:rPr>
          <w:b/>
        </w:rPr>
        <w:t xml:space="preserve">Tulos</w:t>
      </w:r>
    </w:p>
    <w:p>
      <w:r>
        <w:t xml:space="preserve">Mitä tein ennen kuin menin Amyn talolle?</w:t>
      </w:r>
    </w:p>
    <w:p>
      <w:r>
        <w:rPr>
          <w:b/>
        </w:rPr>
        <w:t xml:space="preserve">Tulos</w:t>
      </w:r>
    </w:p>
    <w:p>
      <w:r>
        <w:t xml:space="preserve">Missä minä puhuin kissalle?</w:t>
      </w:r>
    </w:p>
    <w:p>
      <w:r>
        <w:rPr>
          <w:b/>
        </w:rPr>
        <w:t xml:space="preserve">Esimerkki 1.3884</w:t>
      </w:r>
    </w:p>
    <w:p>
      <w:r>
        <w:t xml:space="preserve">Konteksti: Halusin melkein pukeutua nahkahousuihin ja verkkosukkahousuihin . Maalaisjärki voitti (en vieläkään omista nahkahousuja), mutta olen aina rakastanut musiikkia ja arvostanut Trent Reznorin dramaattisuutta. Joten , anna anteeksi, että olen täysin itsekeskeinen .</w:t>
      </w:r>
    </w:p>
    <w:p>
      <w:r>
        <w:rPr>
          <w:b/>
        </w:rPr>
        <w:t xml:space="preserve">Tulos</w:t>
      </w:r>
    </w:p>
    <w:p>
      <w:r>
        <w:t xml:space="preserve">Miksi en käyttänyt nahkahousuja ja verkkosukkahousuja?</w:t>
      </w:r>
    </w:p>
    <w:p>
      <w:r>
        <w:rPr>
          <w:b/>
        </w:rPr>
        <w:t xml:space="preserve">Esimerkki 1.3885</w:t>
      </w:r>
    </w:p>
    <w:p>
      <w:r>
        <w:t xml:space="preserve">Konteksti: Kun palaat takaisin, joudut jälleen vaikean ( hauskan ? ) haasteen eteen, kun sinun on suunnistettava valtavan opiskelijamassan keskellä. Tämä on luultavasti pakollinen koulun toimintaa, vaikka tunnen pahoillani nuorille lapsille, jotka joutuivat heräämään aikaisin ja sitten joutuvat raahata 3k tai 5k sateisissa olosuhteissa . Jätin maaliviivan väliin ja odotin vain Tsi:n ohi menoa .</w:t>
      </w:r>
    </w:p>
    <w:p>
      <w:r>
        <w:rPr>
          <w:b/>
        </w:rPr>
        <w:t xml:space="preserve">Tulos</w:t>
      </w:r>
    </w:p>
    <w:p>
      <w:r>
        <w:t xml:space="preserve">Missä tapahtumassa kertoja oli lasten kanssa ?</w:t>
      </w:r>
    </w:p>
    <w:p>
      <w:r>
        <w:rPr>
          <w:b/>
        </w:rPr>
        <w:t xml:space="preserve">Esimerkki 1.3886</w:t>
      </w:r>
    </w:p>
    <w:p>
      <w:r>
        <w:t xml:space="preserve">Konteksti: Leikkasin tänä aamuna tunkkaisen bagelin kahtia ja leikkasin palan sormeani. Vasemman keskisormeni tyyny istui veitsen päällä. Izz oli sankari ja antoi minulle vettä ja sokeria ja meni kauppaan hakemaan sideharsoa ja soitti äidilleen selvittääkseen mitä tehdä . Se ei sattunut , eikä se vuotanut verta kovin paljon , ja nyt kun se on kääritty ja en voi nähdä sitä , se ei saa minua paniikkiin ... mutta minulla oli paljon adrenaliinia ja olin sekaisin suurimman osan päivästä . Päädyin siihen, etten tehnyt mitään niistä asioista, jotka minun piti tehdä tänään.</w:t>
      </w:r>
    </w:p>
    <w:p>
      <w:r>
        <w:rPr>
          <w:b/>
        </w:rPr>
        <w:t xml:space="preserve">Tulos</w:t>
      </w:r>
    </w:p>
    <w:p>
      <w:r>
        <w:t xml:space="preserve">Mikä voisi olla erilaista, jos kertoja ei leikkaisi rinkeliä kahtia?</w:t>
      </w:r>
    </w:p>
    <w:p>
      <w:r>
        <w:rPr>
          <w:b/>
        </w:rPr>
        <w:t xml:space="preserve">Esimerkki 1.3887</w:t>
      </w:r>
    </w:p>
    <w:p>
      <w:r>
        <w:t xml:space="preserve">Konteksti: Asiantuntijat sanovat, että teknologia soveltuu erityisen hyvin matala-arvoisille hiilille, kuten ruskohiilelle ja subbitumiselle kivihiilelle, jotka tuottavat poltettaessa vähemmän lämpöä korkean tuhkapitoisuutensa vuoksi ja jotka ovat erittäin saastuttavia. " Suuria huolenaiheita ovat tietysti veden pilaantuminen tai maan vajoaminen, joka aiheutuu " onkaloista, jotka syntyvät, kun hiilikerrostumia porataan ja poltetaan ", Winning kirjoittaa. Kannattajat sanovat, että vettä voidaan suojella hallitsemalla hiilisaumojen paineita, ja vajoamista voidaan välttää valitsemalla paikka, jossa on vahvat kalliokerrokset. Entä suurin huolenaihe hiilihankkeissa ?.</w:t>
      </w:r>
    </w:p>
    <w:p>
      <w:r>
        <w:rPr>
          <w:b/>
        </w:rPr>
        <w:t xml:space="preserve">Tulos</w:t>
      </w:r>
    </w:p>
    <w:p>
      <w:r>
        <w:t xml:space="preserve">Miksi kertoja on huolissaan hiilen käytöstä ?</w:t>
      </w:r>
    </w:p>
    <w:p>
      <w:r>
        <w:rPr>
          <w:b/>
        </w:rPr>
        <w:t xml:space="preserve">Esimerkki 1.3888</w:t>
      </w:r>
    </w:p>
    <w:p>
      <w:r>
        <w:t xml:space="preserve">Konteksti: Myönnettäköön, että sen jälkeen kun kuvat otettiin, sytytin savukkeen, koska, no, likainen tapa, joka minun pitäisi todella lopettaa tekemästä. Mitä tulee kaapissani olevaan entiteettiin . Olen empaatti ja se mitä saan hänestä on puhdasta vihaa , pahuutta ja pahuutta . Hän vihaa kaikkia ja kaikkea.</w:t>
      </w:r>
    </w:p>
    <w:p>
      <w:r>
        <w:rPr>
          <w:b/>
        </w:rPr>
        <w:t xml:space="preserve">Tulos</w:t>
      </w:r>
    </w:p>
    <w:p>
      <w:r>
        <w:t xml:space="preserve">Mitä tarkoitan, kun sanon, että kaapissani on entiteetti?</w:t>
      </w:r>
    </w:p>
    <w:p>
      <w:r>
        <w:rPr>
          <w:b/>
        </w:rPr>
        <w:t xml:space="preserve">Tulos</w:t>
      </w:r>
    </w:p>
    <w:p>
      <w:r>
        <w:t xml:space="preserve">Mitä saatan tarkoittaa, kun sanon olevani empaattinen?</w:t>
      </w:r>
    </w:p>
    <w:p>
      <w:r>
        <w:rPr>
          <w:b/>
        </w:rPr>
        <w:t xml:space="preserve">Esimerkki 1.3889</w:t>
      </w:r>
    </w:p>
    <w:p>
      <w:r>
        <w:t xml:space="preserve">Konteksti: Minun piti hiljattain tilata joitakin oppikirjoja Amazonin kirjojen kautta. Heillä oli parhaat hinnat kaikkialla verkossa . Oppikirjat voivat tulla todella kalliiksi, joten on mukavaa, jos saa 20 tai 30 dollaria alennusta.</w:t>
      </w:r>
    </w:p>
    <w:p>
      <w:r>
        <w:rPr>
          <w:b/>
        </w:rPr>
        <w:t xml:space="preserve">Tulos</w:t>
      </w:r>
    </w:p>
    <w:p>
      <w:r>
        <w:t xml:space="preserve">Mitä tapahtui sen jälkeen, kun he olivat tehneet tilauksen?</w:t>
      </w:r>
    </w:p>
    <w:p>
      <w:r>
        <w:rPr>
          <w:b/>
        </w:rPr>
        <w:t xml:space="preserve">Tulos</w:t>
      </w:r>
    </w:p>
    <w:p>
      <w:r>
        <w:t xml:space="preserve">Mistä kertoja voi hakea kirjoja, jos hän ilmoittautuu yliopistoon ?</w:t>
      </w:r>
    </w:p>
    <w:p>
      <w:r>
        <w:rPr>
          <w:b/>
        </w:rPr>
        <w:t xml:space="preserve">Esimerkki 1.3890</w:t>
      </w:r>
    </w:p>
    <w:p>
      <w:r>
        <w:t xml:space="preserve">Konteksti: Hän ilmoitti minusta Paypalille , joka sitten nopean peittotutkimuksen jälkeen päätti ottaa pois rahani ja palauttaa ne hänelle, jonka sain heti sen jälkeen, kun sain tuotteen, jonka hän väitti olevan toimimaton 3 viikon kuluttua siitä, kun hänellä oli se. Joten minä vain avasin sen ja kytkin sen . Se toimii täydellisesti .</w:t>
      </w:r>
    </w:p>
    <w:p>
      <w:r>
        <w:rPr>
          <w:b/>
        </w:rPr>
        <w:t xml:space="preserve">Tulos</w:t>
      </w:r>
    </w:p>
    <w:p>
      <w:r>
        <w:t xml:space="preserve">Mitä voi tapahtua tuotteen testaamisen jälkeen ?</w:t>
      </w:r>
    </w:p>
    <w:p>
      <w:r>
        <w:rPr>
          <w:b/>
        </w:rPr>
        <w:t xml:space="preserve">Tulos</w:t>
      </w:r>
    </w:p>
    <w:p>
      <w:r>
        <w:t xml:space="preserve">Miksi puhujasta ilmoitettiin Paypalille ?</w:t>
      </w:r>
    </w:p>
    <w:p>
      <w:r>
        <w:rPr>
          <w:b/>
        </w:rPr>
        <w:t xml:space="preserve">Esimerkki 1.3891</w:t>
      </w:r>
    </w:p>
    <w:p>
      <w:r>
        <w:t xml:space="preserve">Konteksti: Olemme myös ystäviä myspacessa, joten hänen pitäisi saada kuvia minusta sieltä. Onko tämä merkki siitä, että hänellä on syvempiä tunteita kuin hän antaa ymmärtää ? Vai luenko liikaa tähän ?.</w:t>
      </w:r>
    </w:p>
    <w:p>
      <w:r>
        <w:rPr>
          <w:b/>
        </w:rPr>
        <w:t xml:space="preserve">Tulos</w:t>
      </w:r>
    </w:p>
    <w:p>
      <w:r>
        <w:t xml:space="preserve">Millaisia tunteita kertoja ajattelee tuntevansa niitä kohtaan ?</w:t>
      </w:r>
    </w:p>
    <w:p>
      <w:r>
        <w:rPr>
          <w:b/>
        </w:rPr>
        <w:t xml:space="preserve">Tulos</w:t>
      </w:r>
    </w:p>
    <w:p>
      <w:r>
        <w:t xml:space="preserve">Mihin hänellä on pääsy?</w:t>
      </w:r>
    </w:p>
    <w:p>
      <w:r>
        <w:rPr>
          <w:b/>
        </w:rPr>
        <w:t xml:space="preserve">Esimerkki 1.3892</w:t>
      </w:r>
    </w:p>
    <w:p>
      <w:r>
        <w:t xml:space="preserve">Konteksti: Satuin juuri istumaan kahvilan ulkopuolella kirjoittamassa ystävälleni Marylle kirjettä, kun joukko opiskelijanuoria pyysi minua ottamaan heistä kuvia. Hämmennyin nappuloiden ja iphonien kanssa ja annoin heille vähän hyväntahtoista vittuilua . Se punaisessa baseball-lippiksessä oleva nauroi eniten hölmöille vitseilleni ja näytti olevan aika tottunut hössötykseen .</w:t>
      </w:r>
    </w:p>
    <w:p>
      <w:r>
        <w:rPr>
          <w:b/>
        </w:rPr>
        <w:t xml:space="preserve">Tulos</w:t>
      </w:r>
    </w:p>
    <w:p>
      <w:r>
        <w:t xml:space="preserve">Kuka päätyi häiritsemään kertojaa ?</w:t>
      </w:r>
    </w:p>
    <w:p>
      <w:r>
        <w:rPr>
          <w:b/>
        </w:rPr>
        <w:t xml:space="preserve">Esimerkki 1.3893</w:t>
      </w:r>
    </w:p>
    <w:p>
      <w:r>
        <w:t xml:space="preserve">Konteksti: Hän on todella söpö, hänellä on hyvä työ ja hänellä on paljon tyttöjä, jotka haluavat häntä, mutta hän haluaa minut. Me mentiin eilen illalla ulos . Hän meni suutelemaan minua hyvästiksi ja se oli todella kiusallista ja rehellisesti sanottuna , en vain vain ole ihastunut häneen . Saatan vielä takertua exääni , josta erosin juuri toukokuussa hänen pettämisensä takia .</w:t>
      </w:r>
    </w:p>
    <w:p>
      <w:r>
        <w:rPr>
          <w:b/>
        </w:rPr>
        <w:t xml:space="preserve">Tulos</w:t>
      </w:r>
    </w:p>
    <w:p>
      <w:r>
        <w:t xml:space="preserve">Mitä ominaisuuksia tällä kaverilla on ?</w:t>
      </w:r>
    </w:p>
    <w:p>
      <w:r>
        <w:rPr>
          <w:b/>
        </w:rPr>
        <w:t xml:space="preserve">Esimerkki 1.3894</w:t>
      </w:r>
    </w:p>
    <w:p>
      <w:r>
        <w:t xml:space="preserve">Konteksti: Mutta jätän kannettavan tietokoneeni kytkettynä, koska se on herätyskelloni. Kello 0017 , kammottava hälytys soi jossain lähellä asuntoani . Se kuulostaa väärältä , mutta tarkistan kahdesti , ettei ääni kuulu autostani . Tyytyväisenä siihen , että se ei ole , painun takaisin nukkumaan .</w:t>
      </w:r>
    </w:p>
    <w:p>
      <w:r>
        <w:rPr>
          <w:b/>
        </w:rPr>
        <w:t xml:space="preserve">Tulos</w:t>
      </w:r>
    </w:p>
    <w:p>
      <w:r>
        <w:t xml:space="preserve">Miksi kertoja nousisi unesta ?</w:t>
      </w:r>
    </w:p>
    <w:p>
      <w:r>
        <w:rPr>
          <w:b/>
        </w:rPr>
        <w:t xml:space="preserve">Esimerkki 1.3895</w:t>
      </w:r>
    </w:p>
    <w:p>
      <w:r>
        <w:t xml:space="preserve">Konteksti: Hän on, kuten täällä on jo aiemmin todettu, hieno perhokalastajan ja hieno gillie . Pian eräs pullukka työläisluokan mies tuli - nykäisemään kyynärpäätäni , ilmeisesti tarjoamaan heittoneuvoja . Miten ihmeessä tuollainen mies tietäisi yhtään mitään perhokalastuksesta ? Perhokalastus on yksinomaan varakkaiden harrastus, eikö niin?...</w:t>
      </w:r>
    </w:p>
    <w:p>
      <w:r>
        <w:rPr>
          <w:b/>
        </w:rPr>
        <w:t xml:space="preserve">Tulos</w:t>
      </w:r>
    </w:p>
    <w:p>
      <w:r>
        <w:t xml:space="preserve">Mitä tapahtui sen jälkeen, kun mies antoi sinulle neuvoja perhokalastuksesta?</w:t>
      </w:r>
    </w:p>
    <w:p>
      <w:r>
        <w:rPr>
          <w:b/>
        </w:rPr>
        <w:t xml:space="preserve">Esimerkki 1.3896</w:t>
      </w:r>
    </w:p>
    <w:p>
      <w:r>
        <w:t xml:space="preserve">Konteksti: Viime yönä olin juoksuttamassa vettä kylpyammeeseeni, kun hanasta yhtäkkiä putosi vesi ammeeseen. Toistan , hana putosi ammeeseen . Sen seurauksena vesi alkoi pursuta vettä ammeen kyljessä olevasta putkesta. Suljin veden mahdollisimman nopeasti , mutta vasta kun lattialle oli muodostunut lätäkkö .</w:t>
      </w:r>
    </w:p>
    <w:p>
      <w:r>
        <w:rPr>
          <w:b/>
        </w:rPr>
        <w:t xml:space="preserve">Tulos</w:t>
      </w:r>
    </w:p>
    <w:p>
      <w:r>
        <w:t xml:space="preserve">Mitä kertoja aikoo tehdä lätäköille?</w:t>
      </w:r>
    </w:p>
    <w:p>
      <w:r>
        <w:rPr>
          <w:b/>
        </w:rPr>
        <w:t xml:space="preserve">Tulos</w:t>
      </w:r>
    </w:p>
    <w:p>
      <w:r>
        <w:t xml:space="preserve">Missä on kertojan kylpyamme?</w:t>
      </w:r>
    </w:p>
    <w:p>
      <w:r>
        <w:rPr>
          <w:b/>
        </w:rPr>
        <w:t xml:space="preserve">Esimerkki 1.3897</w:t>
      </w:r>
    </w:p>
    <w:p>
      <w:r>
        <w:t xml:space="preserve">Konteksti: Hän nauroi ja sanoi, että hän arveli, että hänellä oli enemmän elämisen arvoista kuin hän oli tajunnut. Vierailun päätteeksi hän kertoi minulle, että olin ollut suureksi avuksi ja että olin todella muuttanut hänen asenteensa. Se saa minut aina hyvälle tuulelle .</w:t>
      </w:r>
    </w:p>
    <w:p>
      <w:r>
        <w:rPr>
          <w:b/>
        </w:rPr>
        <w:t xml:space="preserve">Tulos</w:t>
      </w:r>
    </w:p>
    <w:p>
      <w:r>
        <w:t xml:space="preserve">Mikä voi olla fakta puhujasta ?</w:t>
      </w:r>
    </w:p>
    <w:p>
      <w:r>
        <w:rPr>
          <w:b/>
        </w:rPr>
        <w:t xml:space="preserve">Esimerkki 1.3898</w:t>
      </w:r>
    </w:p>
    <w:p>
      <w:r>
        <w:t xml:space="preserve">Konteksti: He saivat vihdoin asennettua osan ja lähdin matkaan klo 16.00, kun edessä oli noin 6 tunnin ajomatka. Susan ja tytöt olivat saapuneet paikalle jo tunteja aikaisemmin ja olivat ostamassa kodin tavaroita. Noin neljän tunnin ajomatkan jälkeen Susan soitti kertoakseen, että pakettiautossa oli rengasrikko, ja AAA oli ymmällään, koska vaihdoimme jäsenyytemme Texasin "kerhoon", mutta Susanin matkapuhelimessa oli edelleen Atlantan suuntanumero.</w:t>
      </w:r>
    </w:p>
    <w:p>
      <w:r>
        <w:rPr>
          <w:b/>
        </w:rPr>
        <w:t xml:space="preserve">Tulos</w:t>
      </w:r>
    </w:p>
    <w:p>
      <w:r>
        <w:t xml:space="preserve">Miksi he olivat niin hämmentyneitä suuntanumeron muutoksesta?</w:t>
      </w:r>
    </w:p>
    <w:p>
      <w:r>
        <w:rPr>
          <w:b/>
        </w:rPr>
        <w:t xml:space="preserve">Esimerkki 1.3899</w:t>
      </w:r>
    </w:p>
    <w:p>
      <w:r>
        <w:t xml:space="preserve">Konteksti: Kennedyn murhasta, kun hän kuuli, että John F. Kennedy tapettiin. Hän oli tuolloin lukiossa . Koulun johto kutsui kaikki oppilaat liikuntasaliin , jossa rehtori kertoi heille , mitä oli tapahtunut .</w:t>
      </w:r>
    </w:p>
    <w:p>
      <w:r>
        <w:rPr>
          <w:b/>
        </w:rPr>
        <w:t xml:space="preserve">Tulos</w:t>
      </w:r>
    </w:p>
    <w:p>
      <w:r>
        <w:t xml:space="preserve">Mitä olisi voinut tapahtua, jos hallinto ei olisi kutsunut koululaisia liikuntasaliin kuulutusta varten ?</w:t>
      </w:r>
    </w:p>
    <w:p>
      <w:r>
        <w:rPr>
          <w:b/>
        </w:rPr>
        <w:t xml:space="preserve">Esimerkki 1.3900</w:t>
      </w:r>
    </w:p>
    <w:p>
      <w:r>
        <w:t xml:space="preserve">Konteksti: Ennen sitä saimme illallista pienessä autenttisessa serbialaisessa ravintolassa, jonka nimi on yksinkertaisesti ' ? Heti kun olimme astuneet sisään, oven vieressä istunut humalainen mies alkoi haukkua meitä ja kiinnitti kaikkien huomion pienessä tilassa, myös kolmen erityisen viehättävän nuoren naisen pöydässä.</w:t>
      </w:r>
    </w:p>
    <w:p>
      <w:r>
        <w:rPr>
          <w:b/>
        </w:rPr>
        <w:t xml:space="preserve">Tulos</w:t>
      </w:r>
    </w:p>
    <w:p>
      <w:r>
        <w:t xml:space="preserve">Miten humalainen mies vaikutti huoneeseen ?</w:t>
      </w:r>
    </w:p>
    <w:p>
      <w:r>
        <w:rPr>
          <w:b/>
        </w:rPr>
        <w:t xml:space="preserve">Tulos</w:t>
      </w:r>
    </w:p>
    <w:p>
      <w:r>
        <w:t xml:space="preserve">Mitä on voinut tapahtua sen jälkeen, kun humalainen mies alkoi haukkua heitä ?</w:t>
      </w:r>
    </w:p>
    <w:p>
      <w:r>
        <w:rPr>
          <w:b/>
        </w:rPr>
        <w:t xml:space="preserve">Tulos</w:t>
      </w:r>
    </w:p>
    <w:p>
      <w:r>
        <w:t xml:space="preserve">Miksi humalainen mies haukkui heitä?</w:t>
      </w:r>
    </w:p>
    <w:p>
      <w:r>
        <w:rPr>
          <w:b/>
        </w:rPr>
        <w:t xml:space="preserve">Esimerkki 1.3901</w:t>
      </w:r>
    </w:p>
    <w:p>
      <w:r>
        <w:t xml:space="preserve">Konteksti: Ensin minun on myönnettävä, etten tunne koko englannin kielioppia. Olen varma, että toisinaan kielioppini on virheellinen , erityisesti blogimuodossa . Mutta tänään vihreässä huoneessa eräs näyttelijä , Devin ( nimi muutettu kieliopillisesti taitamattomien suojelemiseksi ) , haastoi erään näyttelijän , joka sanoi , " I feel bad . " " Pahasti " , sanoi Devin .</w:t>
      </w:r>
    </w:p>
    <w:p>
      <w:r>
        <w:rPr>
          <w:b/>
        </w:rPr>
        <w:t xml:space="preserve">Tulos</w:t>
      </w:r>
    </w:p>
    <w:p>
      <w:r>
        <w:t xml:space="preserve">Miksi Devinin pitäisi hävetä?</w:t>
      </w:r>
    </w:p>
    <w:p>
      <w:r>
        <w:rPr>
          <w:b/>
        </w:rPr>
        <w:t xml:space="preserve">Esimerkki 1.3902</w:t>
      </w:r>
    </w:p>
    <w:p>
      <w:r>
        <w:t xml:space="preserve">Konteksti: Jälkiruoka oli pakollinen, vaikka sinä päivänä oli syöty 1 täysikokoinen ja 4 minikuppikakkua. En varmaan ollut vielä tyydyttänyt suklaafixiäni , koska tilasin suklaamanteli midnightin . Saimme sen mukaan ja suuntasimme takaisin hotellihuoneeseemme . Suurin osa siitä syötiin itse asiassa seuraavana aamuna aamiaiseksi !.</w:t>
      </w:r>
    </w:p>
    <w:p>
      <w:r>
        <w:rPr>
          <w:b/>
        </w:rPr>
        <w:t xml:space="preserve">Tulos</w:t>
      </w:r>
    </w:p>
    <w:p>
      <w:r>
        <w:t xml:space="preserve">Millaisesta jälkiruoasta kertoja näyttää pitävän ?</w:t>
      </w:r>
    </w:p>
    <w:p>
      <w:r>
        <w:rPr>
          <w:b/>
        </w:rPr>
        <w:t xml:space="preserve">Esimerkki 1.3903</w:t>
      </w:r>
    </w:p>
    <w:p>
      <w:r>
        <w:t xml:space="preserve">Konteksti: Kävelin hitaasti kohti näitä suklaakuumia ja esittelin itseni. Koska olin tenniksen mestari jo opiskeluaikoina , tarjosin heille erikoiskurssin heidän etu- ja rystylyöntiensä täydellistämiseksi. Monica ja Rane olivat innoissaan svengaamaan ja hikoilemaan takaisin kämpässäni .</w:t>
      </w:r>
    </w:p>
    <w:p>
      <w:r>
        <w:rPr>
          <w:b/>
        </w:rPr>
        <w:t xml:space="preserve">Tulos</w:t>
      </w:r>
    </w:p>
    <w:p>
      <w:r>
        <w:t xml:space="preserve">Miltä hänestä tuntuu hikoiltuaan näiden kahden kanssa?</w:t>
      </w:r>
    </w:p>
    <w:p>
      <w:r>
        <w:rPr>
          <w:b/>
        </w:rPr>
        <w:t xml:space="preserve">Tulos</w:t>
      </w:r>
    </w:p>
    <w:p>
      <w:r>
        <w:t xml:space="preserve">Mitä he sanoivat sinulle?</w:t>
      </w:r>
    </w:p>
    <w:p>
      <w:r>
        <w:rPr>
          <w:b/>
        </w:rPr>
        <w:t xml:space="preserve">Tulos</w:t>
      </w:r>
    </w:p>
    <w:p>
      <w:r>
        <w:t xml:space="preserve">Mikä on yksi Monican ja Ranen kanssa olemisen taka-ajatuksista?</w:t>
      </w:r>
    </w:p>
    <w:p>
      <w:r>
        <w:rPr>
          <w:b/>
        </w:rPr>
        <w:t xml:space="preserve">Tulos</w:t>
      </w:r>
    </w:p>
    <w:p>
      <w:r>
        <w:t xml:space="preserve">Mitä on saattanut tapahtua sen jälkeen, kun hän on palannut pinnasänkyyn ?</w:t>
      </w:r>
    </w:p>
    <w:p>
      <w:r>
        <w:rPr>
          <w:b/>
        </w:rPr>
        <w:t xml:space="preserve">Esimerkki 1.3904</w:t>
      </w:r>
    </w:p>
    <w:p>
      <w:r>
        <w:t xml:space="preserve">Konteksti: Tänään osa CT pelataan miesten slow - pitch turnauksessa . En tiennyt, että olisin mukana vasta eilen illalla, kun valmentaja kysyi, olenko tulossa. En ollut oikeastaan suunnitellut sitä. Aioin sen sijaan mennä kaverini häihin , varsinkin kun en ehtinyt aikaisemmin.</w:t>
      </w:r>
    </w:p>
    <w:p>
      <w:r>
        <w:rPr>
          <w:b/>
        </w:rPr>
        <w:t xml:space="preserve">Tulos</w:t>
      </w:r>
    </w:p>
    <w:p>
      <w:r>
        <w:t xml:space="preserve">Mikä voi olla todellinen ongelma turnaustilanteessa ?</w:t>
      </w:r>
    </w:p>
    <w:p>
      <w:r>
        <w:rPr>
          <w:b/>
        </w:rPr>
        <w:t xml:space="preserve">Esimerkki 1.3905</w:t>
      </w:r>
    </w:p>
    <w:p>
      <w:r>
        <w:t xml:space="preserve">Konteksti: Mutta tietysti . Minulla on aina kiusaus pyytää suudelmaa , mutta se harvinainen huuli huulilta - huulille - kosketus , jota hän saa minut kaipaamaan , tulee usein silloin , kun vähiten odotan sitä enkä koskaan , kun suoranaisesti vaadin sitä . Hän on turhauttava rakastaja, joka toimii hetken mielijohteesta , hellyyttävin silloin, kun sitä vähiten pyydetään. CK on pieni nainen , ja sekin on osa hänen viehätystään .</w:t>
      </w:r>
    </w:p>
    <w:p>
      <w:r>
        <w:rPr>
          <w:b/>
        </w:rPr>
        <w:t xml:space="preserve">Tulos</w:t>
      </w:r>
    </w:p>
    <w:p>
      <w:r>
        <w:t xml:space="preserve">Mitä voi tapahtua, jos tämä jatkuu vielä muutaman vuoden ajan?</w:t>
      </w:r>
    </w:p>
    <w:p>
      <w:r>
        <w:rPr>
          <w:b/>
        </w:rPr>
        <w:t xml:space="preserve">Esimerkki 1.3906</w:t>
      </w:r>
    </w:p>
    <w:p>
      <w:r>
        <w:t xml:space="preserve">Konteksti: I'm going to end up making a tutaorial for it later . Voisin varmaan säästää aikaa ja tehdä sen nyt, mutta haluan vain saada sen valmiiksi!Tänä iltana paketoimme Charlotten syntymäpäivälahjat. En vieläkään voi uskoa, että hän täyttää 3 viikon päästä yhden vuoden.</w:t>
      </w:r>
    </w:p>
    <w:p>
      <w:r>
        <w:rPr>
          <w:b/>
        </w:rPr>
        <w:t xml:space="preserve">Tulos</w:t>
      </w:r>
    </w:p>
    <w:p>
      <w:r>
        <w:t xml:space="preserve">Mitä teemme kolmen viikon kuluttua?</w:t>
      </w:r>
    </w:p>
    <w:p>
      <w:r>
        <w:rPr>
          <w:b/>
        </w:rPr>
        <w:t xml:space="preserve">Esimerkki 1.3907</w:t>
      </w:r>
    </w:p>
    <w:p>
      <w:r>
        <w:t xml:space="preserve">Konteksti: Illallinen sujui hyvin. Minuun liittyi noin kymmenkunta ystävää Outback Steak Housessa ( koska käyn siellä niin harvoin ) ja hauskaa oli. Yksi lahjoista , että Mike sai minulle oli elektroninen Indiana Jones ruoska , joka tekee ruoska ääni ja soittaa teemalaulu . Toin sen töihin ja se otettiin paljon paremmin vastaan kuin odotin , varsinkin kaverit , joilla on valomiekat kuutioissaan .</w:t>
      </w:r>
    </w:p>
    <w:p>
      <w:r>
        <w:rPr>
          <w:b/>
        </w:rPr>
        <w:t xml:space="preserve">Tulos</w:t>
      </w:r>
    </w:p>
    <w:p>
      <w:r>
        <w:t xml:space="preserve">Mitä kertojalle todennäköisesti tapahtuu töissä ?</w:t>
      </w:r>
    </w:p>
    <w:p>
      <w:r>
        <w:rPr>
          <w:b/>
        </w:rPr>
        <w:t xml:space="preserve">Tulos</w:t>
      </w:r>
    </w:p>
    <w:p>
      <w:r>
        <w:t xml:space="preserve">Mikä mahtaa olla syy siihen, että Mike hankki hänelle lahjan ?</w:t>
      </w:r>
    </w:p>
    <w:p>
      <w:r>
        <w:rPr>
          <w:b/>
        </w:rPr>
        <w:t xml:space="preserve">Tulos</w:t>
      </w:r>
    </w:p>
    <w:p>
      <w:r>
        <w:t xml:space="preserve">Mikä oli syy siihen, että sain lahjoja Outin selässä ?</w:t>
      </w:r>
    </w:p>
    <w:p>
      <w:r>
        <w:rPr>
          <w:b/>
        </w:rPr>
        <w:t xml:space="preserve">Tulos</w:t>
      </w:r>
    </w:p>
    <w:p>
      <w:r>
        <w:t xml:space="preserve">Miksi Mike antoi kertojalle noin typerän lahjan?</w:t>
      </w:r>
    </w:p>
    <w:p>
      <w:r>
        <w:rPr>
          <w:b/>
        </w:rPr>
        <w:t xml:space="preserve">Tulos</w:t>
      </w:r>
    </w:p>
    <w:p>
      <w:r>
        <w:t xml:space="preserve">Miksi kuutioiden kaverit pitivät "ruoskaani"?</w:t>
      </w:r>
    </w:p>
    <w:p>
      <w:r>
        <w:rPr>
          <w:b/>
        </w:rPr>
        <w:t xml:space="preserve">Esimerkki 1.3908</w:t>
      </w:r>
    </w:p>
    <w:p>
      <w:r>
        <w:t xml:space="preserve">Konteksti: Joten me ihmiset - katseli &amp; kiinni samalla kun saada humalassa pois meidän 40s hyvän aikaa . Se oli SERIOUSLY niinhhh täydellinen SF päivä . Vietin suurimman osan päivästä perheen kanssa perjantaina .</w:t>
      </w:r>
    </w:p>
    <w:p>
      <w:r>
        <w:rPr>
          <w:b/>
        </w:rPr>
        <w:t xml:space="preserve">Tulos</w:t>
      </w:r>
    </w:p>
    <w:p>
      <w:r>
        <w:t xml:space="preserve">Missä kertoja oli tekstin aikana ?</w:t>
      </w:r>
    </w:p>
    <w:p>
      <w:r>
        <w:rPr>
          <w:b/>
        </w:rPr>
        <w:t xml:space="preserve">Tulos</w:t>
      </w:r>
    </w:p>
    <w:p>
      <w:r>
        <w:t xml:space="preserve">Miksi kertoja voi olla hieman sekava puhuessaan jollekin ?</w:t>
      </w:r>
    </w:p>
    <w:p>
      <w:r>
        <w:rPr>
          <w:b/>
        </w:rPr>
        <w:t xml:space="preserve">Esimerkki 1.3909</w:t>
      </w:r>
    </w:p>
    <w:p>
      <w:r>
        <w:t xml:space="preserve">Konteksti: Joko hän viihtyy hyvin tai sitten hänen ei anneta käyttää puhelinta Meksikon vankilassa.</w:t>
      </w:r>
    </w:p>
    <w:p>
      <w:r>
        <w:rPr>
          <w:b/>
        </w:rPr>
        <w:t xml:space="preserve">Tulos</w:t>
      </w:r>
    </w:p>
    <w:p>
      <w:r>
        <w:t xml:space="preserve">Mikä mahtaa olla syy siihen, etteivät he anna hänen käyttää puhelinta?</w:t>
      </w:r>
    </w:p>
    <w:p>
      <w:r>
        <w:rPr>
          <w:b/>
        </w:rPr>
        <w:t xml:space="preserve">Tulos</w:t>
      </w:r>
    </w:p>
    <w:p>
      <w:r>
        <w:t xml:space="preserve">Mitä voi tapahtua, jos ystävä ei ota yhteyttä pian ?</w:t>
      </w:r>
    </w:p>
    <w:p>
      <w:r>
        <w:rPr>
          <w:b/>
        </w:rPr>
        <w:t xml:space="preserve">Tulos</w:t>
      </w:r>
    </w:p>
    <w:p>
      <w:r>
        <w:t xml:space="preserve">Miksi tämä henkilö viittaisi Meksikon vankilaan?</w:t>
      </w:r>
    </w:p>
    <w:p>
      <w:r>
        <w:rPr>
          <w:b/>
        </w:rPr>
        <w:t xml:space="preserve">Esimerkki 1.3910</w:t>
      </w:r>
    </w:p>
    <w:p>
      <w:r>
        <w:t xml:space="preserve">Konteksti: Aion yrittää pian uudelleen . Nämä ovat missioviikunoita ja ruskeita kalkkunaviikunoita . Toissa yönä nousin päästämään kissan ulos . Menetin tasapainoni ja kaaduin , löin polveni kovaa keraamiseen laattaan .</w:t>
      </w:r>
    </w:p>
    <w:p>
      <w:r>
        <w:rPr>
          <w:b/>
        </w:rPr>
        <w:t xml:space="preserve">Tulos</w:t>
      </w:r>
    </w:p>
    <w:p>
      <w:r>
        <w:t xml:space="preserve">Miksi kertojan polvi on mustelmilla?</w:t>
      </w:r>
    </w:p>
    <w:p>
      <w:r>
        <w:rPr>
          <w:b/>
        </w:rPr>
        <w:t xml:space="preserve">Esimerkki 1.3911</w:t>
      </w:r>
    </w:p>
    <w:p>
      <w:r>
        <w:t xml:space="preserve">Konteksti: Seinällä on peili ja karmivia maalauksia, mutta kaikki näyttää hyvin espanjalaiselta. Asumme kerrostalon 5. kerroksessa ja ikkunastani on näkymä colegion (julkinen korkeakoulu) koripallokentälle. Perheeni on kovaääninen , mutta pidän heistä todella paljon . He kutsuvat minua mi hija ( tyttäreni ) mikä on kai siistiä .</w:t>
      </w:r>
    </w:p>
    <w:p>
      <w:r>
        <w:rPr>
          <w:b/>
        </w:rPr>
        <w:t xml:space="preserve">Tulos</w:t>
      </w:r>
    </w:p>
    <w:p>
      <w:r>
        <w:t xml:space="preserve">Kenelle saatan puhua tässä yhteydessä?</w:t>
      </w:r>
    </w:p>
    <w:p>
      <w:r>
        <w:rPr>
          <w:b/>
        </w:rPr>
        <w:t xml:space="preserve">Esimerkki 1.3912</w:t>
      </w:r>
    </w:p>
    <w:p>
      <w:r>
        <w:t xml:space="preserve">Konteksti: Olen saanut viime aikoina joitakin ei niin hienovaraisia viestejä ihmisiltä, jotka sanovat asioita kuten: "Juku, sinun jatkuva bloggaamisesi on hienoa ja kaikkea, mutta entä elämä Erikan kanssa?". Miten kotona menee? " . Ja se on varmasti ihan aiheellinen kysymys.</w:t>
      </w:r>
    </w:p>
    <w:p>
      <w:r>
        <w:rPr>
          <w:b/>
        </w:rPr>
        <w:t xml:space="preserve">Tulos</w:t>
      </w:r>
    </w:p>
    <w:p>
      <w:r>
        <w:t xml:space="preserve">Mikä on saattanut aiheuttaa sen, että ihmiset ovat suuttuneet bloggaamisestasi ?</w:t>
      </w:r>
    </w:p>
    <w:p>
      <w:r>
        <w:rPr>
          <w:b/>
        </w:rPr>
        <w:t xml:space="preserve">Esimerkki 1.3913</w:t>
      </w:r>
    </w:p>
    <w:p>
      <w:r>
        <w:t xml:space="preserve">Konteksti: Kun kahvila sulkeutui, siirryin muutaman metrin päähän istumaan viereisen hotellin aulaan (söpö tyttö Tully'sissa tiskin takana kertoi minulle, että heidän ilmainen langaton yhteytensä pysyi päällä koko yön ja että hotelli ei pahastuisi siitä, että olin siellä). Kun olin kirjoittanut jonkin aikaa , vartija tuli paikalle ja kysyi, mitä olin tekemässä. Kerroin hänelle, ja hän alkoi kysellä minulta romaanistani.</w:t>
      </w:r>
    </w:p>
    <w:p>
      <w:r>
        <w:rPr>
          <w:b/>
        </w:rPr>
        <w:t xml:space="preserve">Tulos</w:t>
      </w:r>
    </w:p>
    <w:p>
      <w:r>
        <w:t xml:space="preserve">Mikä on totta kertojasta ?</w:t>
      </w:r>
    </w:p>
    <w:p>
      <w:r>
        <w:rPr>
          <w:b/>
        </w:rPr>
        <w:t xml:space="preserve">Tulos</w:t>
      </w:r>
    </w:p>
    <w:p>
      <w:r>
        <w:t xml:space="preserve">Miksi vartija tuli alun perin paikalle ?</w:t>
      </w:r>
    </w:p>
    <w:p>
      <w:r>
        <w:rPr>
          <w:b/>
        </w:rPr>
        <w:t xml:space="preserve">Esimerkki 1.3914</w:t>
      </w:r>
    </w:p>
    <w:p>
      <w:r>
        <w:t xml:space="preserve">Konteksti: Macin sydän hyppäsi, kun tuulenvire piiskasi hänen hiuksiaan hänen kasvoillaan. Stella johdatti miehen sään kuluttamille puutarhakalusteille ja työnsi hänet tuoliin työntäen miehen käteen termospullon höyryävää kahvia. Hetkeä myöhemmin taivas puhkesi loistaviin väreihin: punaiseen, siniseen ja valkoiseen heidän maansa kunniaksi.</w:t>
      </w:r>
    </w:p>
    <w:p>
      <w:r>
        <w:rPr>
          <w:b/>
        </w:rPr>
        <w:t xml:space="preserve">Tulos</w:t>
      </w:r>
    </w:p>
    <w:p>
      <w:r>
        <w:t xml:space="preserve">Miksi Macin sydän hyppäsi?</w:t>
      </w:r>
    </w:p>
    <w:p>
      <w:r>
        <w:rPr>
          <w:b/>
        </w:rPr>
        <w:t xml:space="preserve">Tulos</w:t>
      </w:r>
    </w:p>
    <w:p>
      <w:r>
        <w:t xml:space="preserve">Miksi Stella antoi miehelle kahvia?</w:t>
      </w:r>
    </w:p>
    <w:p>
      <w:r>
        <w:rPr>
          <w:b/>
        </w:rPr>
        <w:t xml:space="preserve">Esimerkki 1.3915</w:t>
      </w:r>
    </w:p>
    <w:p>
      <w:r>
        <w:t xml:space="preserve">Konteksti: Yritin selittää surrealistista tunnetta, joka syntyy, kun näen jonkun tuttavani yhteisössä ostoksilla jne. , tai puhun ihmisten kanssa ja voin antaa ohjeita tai kommentoida tuttuja paikallisia paikkoja. Luulen, että ymmärsin, miksi näin tapahtuu. Kuvittele, että tammikuussa 2008 muutin pois kotoa ja muutin turvakotiin, maaliskuussa asuin turvakodissa aivan toisessa osavaltiossa, sitten kun palasin takaisin, asuin vielä toisessa turvakodissa ja sitten tulin tänne Clevelandiin asumaan Harryn luokse ja muutin sitten sieltä tähän motellihuoneeseen. Siinä on paljon vaihtuvuutta 6 kuukaudessa.</w:t>
      </w:r>
    </w:p>
    <w:p>
      <w:r>
        <w:rPr>
          <w:b/>
        </w:rPr>
        <w:t xml:space="preserve">Tulos</w:t>
      </w:r>
    </w:p>
    <w:p>
      <w:r>
        <w:t xml:space="preserve">Mitä henkilö on voittanut ?</w:t>
      </w:r>
    </w:p>
    <w:p>
      <w:r>
        <w:rPr>
          <w:b/>
        </w:rPr>
        <w:t xml:space="preserve">Esimerkki 1.3916</w:t>
      </w:r>
    </w:p>
    <w:p>
      <w:r>
        <w:t xml:space="preserve">Konteksti: Kyle on tehnyt monia muutoksia kaupunginhallituksessa, ja monet kansalaiset ovat siitä kiitollisia. Hän on ollut päähenkilö suurimmassa ristiretkessä monia järjestäytyneitä rikollisperheitä vastaan metropolialueella ja syrjäseuduilla. Hänen kantansa sisäiseen korruptioon on ollut yhtä julma.</w:t>
      </w:r>
    </w:p>
    <w:p>
      <w:r>
        <w:rPr>
          <w:b/>
        </w:rPr>
        <w:t xml:space="preserve">Tulos</w:t>
      </w:r>
    </w:p>
    <w:p>
      <w:r>
        <w:t xml:space="preserve">Miten herra Kylea voisi kuvailla?</w:t>
      </w:r>
    </w:p>
    <w:p>
      <w:r>
        <w:rPr>
          <w:b/>
        </w:rPr>
        <w:t xml:space="preserve">Esimerkki 1.3917</w:t>
      </w:r>
    </w:p>
    <w:p>
      <w:r>
        <w:t xml:space="preserve">Konteksti: Minä tein niin, koska eräs ystäväni, joka on harjoitellut pari vuotta, käski minun "puhdistaa" ympyräni ripottelemalla suolaa. Kutsuin jopa Vartiotornien Vartijat ( mitä hänkin käski minun tehdä ) . Vajosin tavanomaiseen meditatiiviseen tilaani, kun yhtäkkiä tajusin, että olin jättänyt jotain ympyräni ulkopuolelle. Kun kurotin ympyrän ulkopuolelle, olisin voinut vannoa, että ympyräni ulkopuolella oleva ilma tuntui viileämmältä kuin ympyräni sisällä oleva ilma.</w:t>
      </w:r>
    </w:p>
    <w:p>
      <w:r>
        <w:rPr>
          <w:b/>
        </w:rPr>
        <w:t xml:space="preserve">Tulos</w:t>
      </w:r>
    </w:p>
    <w:p>
      <w:r>
        <w:t xml:space="preserve">Minkälainen usko tai hengellisyys on kertojan ystävällä?</w:t>
      </w:r>
    </w:p>
    <w:p>
      <w:r>
        <w:rPr>
          <w:b/>
        </w:rPr>
        <w:t xml:space="preserve">Esimerkki 1.3918</w:t>
      </w:r>
    </w:p>
    <w:p>
      <w:r>
        <w:t xml:space="preserve">Konteksti: Rakastan sitä! ! ! Blackberry olisi teknisesti ollut parempi , koska silloin minulla olisi ollut pääsy paikalliseen MLS , joka jostain tuntemattomasta syystä ei ole navigoitavissa Mac-pohjaisessa järjestelmässä. Mutta ketä kiinnostaa?</w:t>
      </w:r>
    </w:p>
    <w:p>
      <w:r>
        <w:rPr>
          <w:b/>
        </w:rPr>
        <w:t xml:space="preserve">Tulos</w:t>
      </w:r>
    </w:p>
    <w:p>
      <w:r>
        <w:t xml:space="preserve">mikä voi olla syy siihen, että he eivät enää välitä siitä, että MLS ei ole käytettävissä?</w:t>
      </w:r>
    </w:p>
    <w:p>
      <w:r>
        <w:rPr>
          <w:b/>
        </w:rPr>
        <w:t xml:space="preserve">Esimerkki 1.3919</w:t>
      </w:r>
    </w:p>
    <w:p>
      <w:r>
        <w:t xml:space="preserve">Konteksti: Koska minulla on mukava ääni . Ja en halua sotkea hampaitani tai mitään , koska olen hyvin imagotietoinen ( jos en olisi en probs wudnt olla täällä , lol ) . Se on ollut noin 9 kuukautta bulimia nyt ja sen on loputtava . Joten paino - viisaasti se on ollut o.k. .</w:t>
      </w:r>
    </w:p>
    <w:p>
      <w:r>
        <w:rPr>
          <w:b/>
        </w:rPr>
        <w:t xml:space="preserve">Tulos</w:t>
      </w:r>
    </w:p>
    <w:p>
      <w:r>
        <w:t xml:space="preserve">Mikä voi olla syy siihen, että bulimia on alunperin ?</w:t>
      </w:r>
    </w:p>
    <w:p>
      <w:r>
        <w:rPr>
          <w:b/>
        </w:rPr>
        <w:t xml:space="preserve">Esimerkki 1.3920</w:t>
      </w:r>
    </w:p>
    <w:p>
      <w:r>
        <w:t xml:space="preserve">Konteksti: En ole kirjoittanut mitään kovin merkittävää viime aikoina. Itse asiassa en ole kirjoittanut mitään viime aikoina ! Minusta tuntuu, että olen ollut hyvin kiireinen ja minulla on ollut vähän aikaa istua tietokoneen ääressä ja ajatella. Positiivista on kuitenkin se, että olen saanut kotini järjestykseen ja viettänyt enemmän aikaa ystävieni kanssa.</w:t>
      </w:r>
    </w:p>
    <w:p>
      <w:r>
        <w:rPr>
          <w:b/>
        </w:rPr>
        <w:t xml:space="preserve">Tulos</w:t>
      </w:r>
    </w:p>
    <w:p>
      <w:r>
        <w:t xml:space="preserve">Miksi kertoja vaikuttaa hieman syylliseltä ?</w:t>
      </w:r>
    </w:p>
    <w:p>
      <w:r>
        <w:rPr>
          <w:b/>
        </w:rPr>
        <w:t xml:space="preserve">Esimerkki 1.3921</w:t>
      </w:r>
    </w:p>
    <w:p>
      <w:r>
        <w:t xml:space="preserve">Konteksti: Joten toivottavasti saamme keksittyä jotain, joka saa minut takaisin entiseen groovaavaan tilaani . Olen aikonut lähettää tämän koko viikon , mutta olen ollut liian väsynyt kun tulin töistä kotiin tehdä niin . Ehkä tänä viikonloppuna saan kuvani ylös ja niin edelleen , jotta voitte kaikki olla kateellisia upeista auringonlaskuista, joita sain nähdä pohjoisella vaycaylla . Täytyy sanoa , että oli todella mukavaa päästä hetkeksi pois kaupungista , eikä minulla olisi voinut olla parempaa seuraa .</w:t>
      </w:r>
    </w:p>
    <w:p>
      <w:r>
        <w:rPr>
          <w:b/>
        </w:rPr>
        <w:t xml:space="preserve">Tulos</w:t>
      </w:r>
    </w:p>
    <w:p>
      <w:r>
        <w:t xml:space="preserve">mitä voi tapahtua ennen pohjoista lomaa ?</w:t>
      </w:r>
    </w:p>
    <w:p>
      <w:r>
        <w:rPr>
          <w:b/>
        </w:rPr>
        <w:t xml:space="preserve">Tulos</w:t>
      </w:r>
    </w:p>
    <w:p>
      <w:r>
        <w:t xml:space="preserve">mitä olisi voinut tapahtua, jos en olisi lähtenyt pohjoiselle lomalle?</w:t>
      </w:r>
    </w:p>
    <w:p>
      <w:r>
        <w:rPr>
          <w:b/>
        </w:rPr>
        <w:t xml:space="preserve">Esimerkki 1.3922</w:t>
      </w:r>
    </w:p>
    <w:p>
      <w:r>
        <w:t xml:space="preserve">Konteksti: Muistaakseni he ottivat rekisteröintimaksut, pyysivät meitä laittamaan kypärät päähän ja kertoivat, että vasen poljin oli kiihdytystä varten ja oikea jarrutusta varten. Huomasin, että oikealla polkimella kiihdytettiin ja vasemmalla jarrutettiin. Hyvä puoli tässä on kai se , että nyt tiedän , että voin kolauttaa kiveä saamatta naarmuja .</w:t>
      </w:r>
    </w:p>
    <w:p>
      <w:r>
        <w:rPr>
          <w:b/>
        </w:rPr>
        <w:t xml:space="preserve">Tulos</w:t>
      </w:r>
    </w:p>
    <w:p>
      <w:r>
        <w:t xml:space="preserve">Mitä tapahtuu, jos kaikki koulutetaan tällä tavalla?</w:t>
      </w:r>
    </w:p>
    <w:p>
      <w:r>
        <w:rPr>
          <w:b/>
        </w:rPr>
        <w:t xml:space="preserve">Tulos</w:t>
      </w:r>
    </w:p>
    <w:p>
      <w:r>
        <w:t xml:space="preserve">Mitä kertoja todennäköisesti tekee nyt, kun hänellä on tuntuma pyörään ?</w:t>
      </w:r>
    </w:p>
    <w:p>
      <w:r>
        <w:rPr>
          <w:b/>
        </w:rPr>
        <w:t xml:space="preserve">Tulos</w:t>
      </w:r>
    </w:p>
    <w:p>
      <w:r>
        <w:t xml:space="preserve">Mikä oli syynä niin vähäiseen harjoitteluun tuona päivänä ?</w:t>
      </w:r>
    </w:p>
    <w:p>
      <w:r>
        <w:rPr>
          <w:b/>
        </w:rPr>
        <w:t xml:space="preserve">Tulos</w:t>
      </w:r>
    </w:p>
    <w:p>
      <w:r>
        <w:t xml:space="preserve">Mikä oli onnettomuuden syy ?</w:t>
      </w:r>
    </w:p>
    <w:p>
      <w:r>
        <w:rPr>
          <w:b/>
        </w:rPr>
        <w:t xml:space="preserve">Tulos</w:t>
      </w:r>
    </w:p>
    <w:p>
      <w:r>
        <w:t xml:space="preserve">Miksi kertoja päätti tarkistaa ohjaajan ohjeet kahdesti?</w:t>
      </w:r>
    </w:p>
    <w:p>
      <w:r>
        <w:rPr>
          <w:b/>
        </w:rPr>
        <w:t xml:space="preserve">Esimerkki 1.3923</w:t>
      </w:r>
    </w:p>
    <w:p>
      <w:r>
        <w:t xml:space="preserve">Konteksti: Hän otti ne ja sanoi , " Ei , ota se . " Minä sanoin , " Ei , en voi tänään . Tulen huomenna takaisin. " Sitten hän veti taskustaan kolikoita, laski ne, otti taas vaatekynnet ja sanoi: " Ei, ota ne. " Kun lompakossani oli 500 meticais , en todellakaan voinut hyväksyä sitä, että hän osti pyykkineulojani puolella tai mahdollisesti koko päivän tuloillaan . Mutta en myöskään halunnut lannistaa hänen anteliaisuuttaan tai murskata hänen ylpeyttään.</w:t>
      </w:r>
    </w:p>
    <w:p>
      <w:r>
        <w:rPr>
          <w:b/>
        </w:rPr>
        <w:t xml:space="preserve">Tulos</w:t>
      </w:r>
    </w:p>
    <w:p>
      <w:r>
        <w:t xml:space="preserve">Mikä voi olla fakta tästä henkilöstä ?</w:t>
      </w:r>
    </w:p>
    <w:p>
      <w:r>
        <w:rPr>
          <w:b/>
        </w:rPr>
        <w:t xml:space="preserve">Tulos</w:t>
      </w:r>
    </w:p>
    <w:p>
      <w:r>
        <w:t xml:space="preserve">Mikä voi olla syynä heidän epäröintiinsä myydä kohde ?</w:t>
      </w:r>
    </w:p>
    <w:p>
      <w:r>
        <w:rPr>
          <w:b/>
        </w:rPr>
        <w:t xml:space="preserve">Esimerkki 1.3924</w:t>
      </w:r>
    </w:p>
    <w:p>
      <w:r>
        <w:t xml:space="preserve">Konteksti: LOML:n niin kovasti pitämät typerät blogikyselyt. Ja mulla oli kolmaskin testi tekemättä . Toisten tulokset olivat parempia kuin toisten . Annan teille tulokset .</w:t>
      </w:r>
    </w:p>
    <w:p>
      <w:r>
        <w:rPr>
          <w:b/>
        </w:rPr>
        <w:t xml:space="preserve">Tulos</w:t>
      </w:r>
    </w:p>
    <w:p>
      <w:r>
        <w:t xml:space="preserve">Mitä tapahtuu sen jälkeen, kun henkilö on jakanut testituloksensa?</w:t>
      </w:r>
    </w:p>
    <w:p>
      <w:r>
        <w:rPr>
          <w:b/>
        </w:rPr>
        <w:t xml:space="preserve">Esimerkki 1.3925</w:t>
      </w:r>
    </w:p>
    <w:p>
      <w:r>
        <w:t xml:space="preserve">Konteksti: Kun googlasin Mama hänen asianajotoimistonsa putosi esiin ja niin teki pari korkean profiilin tapauksia, että hän oli mukana sekä joitakin mielenosoituksia hän johti. Mutta kun googlasin Papa, olin järkyttynyt. Paitsi että galleria ja hänen taidesivustonsa tulivat esiin , myös joitakin vanhempia lehtiartikkeleita ajalta, jolloin hän oli lukiossa. Tiesin, että joku oli kerran loukannut Papaa hänen homoutensa vuoksi, mutta en ollut koskaan tajunnut, kuinka vakavaa se oli. Sitten luin lisää ja se paljasti hänen pahoinpitelijänsä nimen.</w:t>
      </w:r>
    </w:p>
    <w:p>
      <w:r>
        <w:rPr>
          <w:b/>
        </w:rPr>
        <w:t xml:space="preserve">Tulos</w:t>
      </w:r>
    </w:p>
    <w:p>
      <w:r>
        <w:t xml:space="preserve">Mikä on isäni tehtävä?</w:t>
      </w:r>
    </w:p>
    <w:p>
      <w:r>
        <w:rPr>
          <w:b/>
        </w:rPr>
        <w:t xml:space="preserve">Esimerkki 1.3926</w:t>
      </w:r>
    </w:p>
    <w:p>
      <w:r>
        <w:t xml:space="preserve">Konteksti: On kuin hän laittaisi kaikki palaset pöydälle etukäteen ja sitten kaikki loksahtaa kohdalleen lopussa. Monet ihmiset eivät pitäneet siitä, mutta minä rakastin sitä. Tyhmät ihmiset vertaavat sitä Resevoir Dogs ja Pulp Fiction ja se ei ole MITÄÄN MITÄÄN MITÄÄN MITÄÄN MITÄÄN sellainen ollenkaan . En voi verrata sitä mihinkään .</w:t>
      </w:r>
    </w:p>
    <w:p>
      <w:r>
        <w:rPr>
          <w:b/>
        </w:rPr>
        <w:t xml:space="preserve">Tulos</w:t>
      </w:r>
    </w:p>
    <w:p>
      <w:r>
        <w:t xml:space="preserve">Millainen elokuva on kertojan mielestä ?</w:t>
      </w:r>
    </w:p>
    <w:p>
      <w:r>
        <w:rPr>
          <w:b/>
        </w:rPr>
        <w:t xml:space="preserve">Esimerkki 1.3927</w:t>
      </w:r>
    </w:p>
    <w:p>
      <w:r>
        <w:t xml:space="preserve">Konteksti: Hitto! En pystynyt bloggaamaan viime päivinä ' coz se vei minulta kolme päivää lataamalla ja järjestämällä kaikki kuvat retkeltä, jonka minä ja minun lukion erä suoritti viime lauantaina ja sunnuntaina ( maaliskuu 24 - 25 ) . Ja haluaisin jakaa, mitä meillä oli jopa Curie pipsit eivät olleet täydellisiä . Joka tapauksessa , aloitetaan 1. päivästä .</w:t>
      </w:r>
    </w:p>
    <w:p>
      <w:r>
        <w:rPr>
          <w:b/>
        </w:rPr>
        <w:t xml:space="preserve">Tulos</w:t>
      </w:r>
    </w:p>
    <w:p>
      <w:r>
        <w:t xml:space="preserve">Millaisia harrastuksia tämä henkilö harrastaa vapaa-ajallaan?</w:t>
      </w:r>
    </w:p>
    <w:p>
      <w:r>
        <w:rPr>
          <w:b/>
        </w:rPr>
        <w:t xml:space="preserve">Tulos</w:t>
      </w:r>
    </w:p>
    <w:p>
      <w:r>
        <w:t xml:space="preserve">Mikä saattaa pitää kertojan poissa normaalista bloggaamisaikataulustaan ?</w:t>
      </w:r>
    </w:p>
    <w:p>
      <w:r>
        <w:rPr>
          <w:b/>
        </w:rPr>
        <w:t xml:space="preserve">Esimerkki 1.3928</w:t>
      </w:r>
    </w:p>
    <w:p>
      <w:r>
        <w:t xml:space="preserve">Konteksti: ( Illalliseen asti . ) Joka tapauksessa , oikea kohta sitten sai leikattu , ja kahdessa sekunnissa olin molemmat alueet revitty pois ja uudelleen - viimeistelty . Ja kiitos sen, että minulla oli koko loppupäivä aikaa tehdä muuta kuin ommella ja kuunnella musiikkia , minulla oli sunnuntain lopussa tämä näytettävänä.</w:t>
      </w:r>
    </w:p>
    <w:p>
      <w:r>
        <w:rPr>
          <w:b/>
        </w:rPr>
        <w:t xml:space="preserve">Tulos</w:t>
      </w:r>
    </w:p>
    <w:p>
      <w:r>
        <w:t xml:space="preserve">Mikä taitaa olla suosikkityyppini taide- ja käsityö ?</w:t>
      </w:r>
    </w:p>
    <w:p>
      <w:r>
        <w:rPr>
          <w:b/>
        </w:rPr>
        <w:t xml:space="preserve">Esimerkki 1.3929</w:t>
      </w:r>
    </w:p>
    <w:p>
      <w:r>
        <w:t xml:space="preserve">Konteksti: Huomasin torstaiaamuna, kun menin laittamaan kävelykenkäni jalkaan ulko-oven luona, että lattialla ryömii useita muurahaisia. Mistä ne olivat tulleet ? Minulla ei ole koskaan ennen ollut muurahaisia täällä . Sen jälkeen olen löytänyt muurahaisia olohuoneen lattialta , ja nyt keittiöstä .</w:t>
      </w:r>
    </w:p>
    <w:p>
      <w:r>
        <w:rPr>
          <w:b/>
        </w:rPr>
        <w:t xml:space="preserve">Tulos</w:t>
      </w:r>
    </w:p>
    <w:p>
      <w:r>
        <w:t xml:space="preserve">Mikä on mahdollinen syy siihen, että lattialla ryömii muurahaisia?</w:t>
      </w:r>
    </w:p>
    <w:p>
      <w:r>
        <w:rPr>
          <w:b/>
        </w:rPr>
        <w:t xml:space="preserve">Esimerkki 1.3930</w:t>
      </w:r>
    </w:p>
    <w:p>
      <w:r>
        <w:t xml:space="preserve">Konteksti: Alice-tätini kanssa. Rakastan sitä naista . Kaikista sukulaisista joita olen loukannut tai joihin olen joutunut pettymään , hän on Jenny-tädin ohella valoa pimeydessä .</w:t>
      </w:r>
    </w:p>
    <w:p>
      <w:r>
        <w:rPr>
          <w:b/>
        </w:rPr>
        <w:t xml:space="preserve">Tulos</w:t>
      </w:r>
    </w:p>
    <w:p>
      <w:r>
        <w:t xml:space="preserve">Mikä on uskottava tosiasia minusta ?</w:t>
      </w:r>
    </w:p>
    <w:p>
      <w:r>
        <w:rPr>
          <w:b/>
        </w:rPr>
        <w:t xml:space="preserve">Esimerkki 1.3931</w:t>
      </w:r>
    </w:p>
    <w:p>
      <w:r>
        <w:t xml:space="preserve">Konteksti: Tilasin pizzaa jaettavaksi kolmannen huonekaverini kanssa, kun hän palasi. Huomaan, että hän on enemmän minunlaiseni kuin kaksi muuta, ja tunnen oloni hänen kanssaan hieman luonnollisemmaksi. Kaksi muuta huonekaveria ovat kovasti bilettäjiä ja he ovat melkein aina yhdessä.</w:t>
      </w:r>
    </w:p>
    <w:p>
      <w:r>
        <w:rPr>
          <w:b/>
        </w:rPr>
        <w:t xml:space="preserve">Tulos</w:t>
      </w:r>
    </w:p>
    <w:p>
      <w:r>
        <w:t xml:space="preserve">Miksi kirjoittaja tilasi pizzaa ?</w:t>
      </w:r>
    </w:p>
    <w:p>
      <w:r>
        <w:rPr>
          <w:b/>
        </w:rPr>
        <w:t xml:space="preserve">Esimerkki 1.3932</w:t>
      </w:r>
    </w:p>
    <w:p>
      <w:r>
        <w:t xml:space="preserve">Konteksti: Se ei ole niinkään se, kuinka kuumia kesät ovat täällä, vaan se, kuinka kauan ne kestävät. Lämpötilat alkoivat nousta yli 100 asteeseen tämän vuoden toukokuussa, ja hetken aikaa se on rohkaisevaa. Luulet selviäväsi siitä , mutta elokuussa olet epätoivoinen , ja aurinko tuntuu roikkuvan omahyväisenä ja murheellisena keskipäivän aikaan koko päivän. Loppukesän helteessä on jotain ilkeää ja henkilökohtaista, aivan kuin kesä olisi iskenyt hampaat niskaan ja aikoo ravistella sinua, kunnes olet veltto, ja vääntää sinusta viimeisetkin mehut ennen kuin se kuolee lokakuun lopulla, jos meillä on onnea.</w:t>
      </w:r>
    </w:p>
    <w:p>
      <w:r>
        <w:rPr>
          <w:b/>
        </w:rPr>
        <w:t xml:space="preserve">Tulos</w:t>
      </w:r>
    </w:p>
    <w:p>
      <w:r>
        <w:t xml:space="preserve">Miksi he haluavat kesän päättyvän ?</w:t>
      </w:r>
    </w:p>
    <w:p>
      <w:r>
        <w:rPr>
          <w:b/>
        </w:rPr>
        <w:t xml:space="preserve">Esimerkki 1.3933</w:t>
      </w:r>
    </w:p>
    <w:p>
      <w:r>
        <w:t xml:space="preserve">Konteksti: Jep , sain sormettomat käsineeni valmiiksi ! Ne ovat mukavan lämpimät . Ne kaipaavat vielä pientä viimeistelyä , mutta laiskottelin , joten kaikkialla roikkuu harhailevia naruja ja reikä tai kaksi , mutta , hitto , ne näyttävät silti kivoilta . Nyt seuraavaan projektiin.</w:t>
      </w:r>
    </w:p>
    <w:p>
      <w:r>
        <w:rPr>
          <w:b/>
        </w:rPr>
        <w:t xml:space="preserve">Tulos</w:t>
      </w:r>
    </w:p>
    <w:p>
      <w:r>
        <w:t xml:space="preserve">Mitä harrastusta olen harrastanut ?</w:t>
      </w:r>
    </w:p>
    <w:p>
      <w:r>
        <w:rPr>
          <w:b/>
        </w:rPr>
        <w:t xml:space="preserve">Esimerkki 1.3934</w:t>
      </w:r>
    </w:p>
    <w:p>
      <w:r>
        <w:t xml:space="preserve">Konteksti: Ja ne ovat FENOMENIAALISIA livenä . Eilinen konsertti oli yksi niistä harvoista keikoista, joissa olin innoissani kuullessani jokaisen bändin . Jee , musiikkia . Ja minulla on joitakin konserttiin liittyviä tarinoita työn alla .</w:t>
      </w:r>
    </w:p>
    <w:p>
      <w:r>
        <w:rPr>
          <w:b/>
        </w:rPr>
        <w:t xml:space="preserve">Tulos</w:t>
      </w:r>
    </w:p>
    <w:p>
      <w:r>
        <w:t xml:space="preserve">Mikä voi olla syy siihen, ettei halua nähdä jokaista bändiä kaikki muut kerrat ?</w:t>
      </w:r>
    </w:p>
    <w:p>
      <w:r>
        <w:rPr>
          <w:b/>
        </w:rPr>
        <w:t xml:space="preserve">Esimerkki 1.3935</w:t>
      </w:r>
    </w:p>
    <w:p>
      <w:r>
        <w:t xml:space="preserve">Konteksti: Kun pääsin kotiin, päätin hankkia täysin manuaalisen kameran, ja ostin mielenkiintoisen kiinalaisen kaksitehosfleksikameran - vanhanaikaisen kameran, jollaisia näkyi 1950-luvulla. Aloin ottaa sillä kuvia, ja sen ansiosta kiinnostuin kuvataidevalokuvauksesta. Pian sen jälkeen menin kirjakauppaan ja ostin Edward Westonin valokuvakirjan. Se kirja muutti elämäni.</w:t>
      </w:r>
    </w:p>
    <w:p>
      <w:r>
        <w:rPr>
          <w:b/>
        </w:rPr>
        <w:t xml:space="preserve">Tulos</w:t>
      </w:r>
    </w:p>
    <w:p>
      <w:r>
        <w:t xml:space="preserve">Miksi tämä kamera sai minut kiinnostumaan valokuvauksesta niin paljon ?</w:t>
      </w:r>
    </w:p>
    <w:p>
      <w:r>
        <w:rPr>
          <w:b/>
        </w:rPr>
        <w:t xml:space="preserve">Esimerkki 1.3936</w:t>
      </w:r>
    </w:p>
    <w:p>
      <w:r>
        <w:t xml:space="preserve">Konteksti: te -- sunnuntai , lokakuu , klo : pm onko phenergan ok pitkäaikaiseen käyttöön ? cindy -- torstai , maaliskuu , klo : pm . Kissojen koirien euth zed by turvakotien vuosittain : - alue , useimmat paikalliset mal valvonta tilat voivat termi ratkaisu , meillä on monia asiakkaita, joilla on lemmikkieläimiä, jotka ottavat claritin . Glipitsidi ja yrittää päästä pois inderal niin hän voi ottaa accolate , meprobamate , claritin - d , hengitys hoidot kolme tällä viikolla , minun piti mennä veljeni , ja heillä on koiria .</w:t>
      </w:r>
    </w:p>
    <w:p>
      <w:r>
        <w:rPr>
          <w:b/>
        </w:rPr>
        <w:t xml:space="preserve">Tulos</w:t>
      </w:r>
    </w:p>
    <w:p>
      <w:r>
        <w:t xml:space="preserve">Miksi veljilläni on koiria?</w:t>
      </w:r>
    </w:p>
    <w:p>
      <w:r>
        <w:rPr>
          <w:b/>
        </w:rPr>
        <w:t xml:space="preserve">Esimerkki 1.3937</w:t>
      </w:r>
    </w:p>
    <w:p>
      <w:r>
        <w:t xml:space="preserve">Konteksti: remixistä , otin juuri esiin näppäimistöni ja siinä on tämä ominaisuus, jonka ajattelin sopivan täydellisesti minun versiolleni , joten toivon, että siitä tulee hyvä minun subs. Suurin "jee" tällä viikolla on se, että työstän tällä hetkellä oikeaa biisiä ! haha vihdoinkin.</w:t>
      </w:r>
    </w:p>
    <w:p>
      <w:r>
        <w:rPr>
          <w:b/>
        </w:rPr>
        <w:t xml:space="preserve">Tulos</w:t>
      </w:r>
    </w:p>
    <w:p>
      <w:r>
        <w:t xml:space="preserve">Mitä kertoja toivoo saavansa tästä uudesta kappaleesta ?</w:t>
      </w:r>
    </w:p>
    <w:p>
      <w:r>
        <w:rPr>
          <w:b/>
        </w:rPr>
        <w:t xml:space="preserve">Esimerkki 1.3938</w:t>
      </w:r>
    </w:p>
    <w:p>
      <w:r>
        <w:t xml:space="preserve">Konteksti: ... ja rukoile, että se toimii . Se ei todellakaan onnistu. : /Viikonloppuna sen jälkeen on Goth Prom OKC:ssä.Viikonloppuna sen jälkeen he päällystävät kirjanpitotilat ja meidän täytyy tulla siirtämään kaikki tietokoneet. JOY.Sitten Halloweenie juttuja Halloweenies . Pomo haluaa treenikumppanin. Joten hän ehdottaa, että hankimme kuntosalijäsenyyden ja otamme lounaamme mukaan ja menemme treenaamaan. Ostin uuden Alienwaren. Sen pitäisi tulla 1. päivä.</w:t>
      </w:r>
    </w:p>
    <w:p>
      <w:r>
        <w:rPr>
          <w:b/>
        </w:rPr>
        <w:t xml:space="preserve">Tulos</w:t>
      </w:r>
    </w:p>
    <w:p>
      <w:r>
        <w:t xml:space="preserve">Miksi työskentelen viikonloppuna?</w:t>
      </w:r>
    </w:p>
    <w:p>
      <w:r>
        <w:rPr>
          <w:b/>
        </w:rPr>
        <w:t xml:space="preserve">Esimerkki 1.3939</w:t>
      </w:r>
    </w:p>
    <w:p>
      <w:r>
        <w:t xml:space="preserve">Konteksti: heillä on roskia hajallaan ympäri heidän etupihallaan, joita he eivät koskaan poimi . heidän maalaislapset ja roskakoira juoksentelevat jatkuvasti kadulla ja kadulta ottamatta huomioon muita . Äiti ja hänen laiskat ystävänsä istuvat nurmikkotuoleissa pihatiellä koko päivän ja katselevat, kun heidän demonin siemenensä juoksentelevat puolialasti ympäriinsä . Kun punaniska miehet tulevat kotiin , koko ryhmä vain seisoo pihatien päässä ( tai kadulla , natch ) ja tuijottaa kaikkia ja sylkee ja raapii itseään .</w:t>
      </w:r>
    </w:p>
    <w:p>
      <w:r>
        <w:rPr>
          <w:b/>
        </w:rPr>
        <w:t xml:space="preserve">Tulos</w:t>
      </w:r>
    </w:p>
    <w:p>
      <w:r>
        <w:t xml:space="preserve">Mistä lapset voivat olla alunperin kotoisin ?</w:t>
      </w:r>
    </w:p>
    <w:p>
      <w:r>
        <w:rPr>
          <w:b/>
        </w:rPr>
        <w:t xml:space="preserve">Esimerkki 1.3940</w:t>
      </w:r>
    </w:p>
    <w:p>
      <w:r>
        <w:t xml:space="preserve">Konteksti: Kahvan takapää irtoaa, jotta teränpidin voidaan irrottaa. Kun nuppi on täysin kiristetty, pidike taivuttaa terää hieman, jolloin terän leikkuureuna on täydellisessä linjassa ohjaimen reunan kanssa. Koska en ole koskaan oikeastaan käyttänyt kertakäyttöisiä tai patruunaparranajokoneita , minulla ei ole kovinkaan paljon huonoja tapoja, joita minun on opittava pois. Minun on kuitenkin opeteltava ajamaan partani uudelleen.</w:t>
      </w:r>
    </w:p>
    <w:p>
      <w:r>
        <w:rPr>
          <w:b/>
        </w:rPr>
        <w:t xml:space="preserve">Tulos</w:t>
      </w:r>
    </w:p>
    <w:p>
      <w:r>
        <w:t xml:space="preserve">Mitä tapahtuu tämän selityksen jälkeen?</w:t>
      </w:r>
    </w:p>
    <w:p>
      <w:r>
        <w:rPr>
          <w:b/>
        </w:rPr>
        <w:t xml:space="preserve">Esimerkki 1.3941</w:t>
      </w:r>
    </w:p>
    <w:p>
      <w:r>
        <w:t xml:space="preserve">Konteksti: Anna kun haen huovan . " Hän sanoi hiljaa noustessaan seisomaan , vihaa jättää hänet edes sen lyhyen ajan, joka kului huoneen ylittämiseen ja peiton vetämiseen sängystä . Melkein jälkikäteen hän kiertää kylpyhuoneeseen , täyttää lasin kuumalla vedellä ennen kuin palaa . Kun mies ei näyttänyt liikahtaneen hänen palattuaan, hänen huolensa miehestä kasvoi.</w:t>
      </w:r>
    </w:p>
    <w:p>
      <w:r>
        <w:rPr>
          <w:b/>
        </w:rPr>
        <w:t xml:space="preserve">Tulos</w:t>
      </w:r>
    </w:p>
    <w:p>
      <w:r>
        <w:t xml:space="preserve">Mikä hänessä voi olla vikana?</w:t>
      </w:r>
    </w:p>
    <w:p>
      <w:r>
        <w:rPr>
          <w:b/>
        </w:rPr>
        <w:t xml:space="preserve">Esimerkki 1.3942</w:t>
      </w:r>
    </w:p>
    <w:p>
      <w:r>
        <w:t xml:space="preserve">Konteksti: Nicole oli todellinen sotilas . Hän sai epiduraalin , mutta se ei toiminut . Se puudutti vain toisen hänen jalkansa, eikä tarpeeksi pitkälle, jotta siitä olisi ollut mitään hyötyä. Yllätyin siitä, miten nopeasti se tapahtui.</w:t>
      </w:r>
    </w:p>
    <w:p>
      <w:r>
        <w:rPr>
          <w:b/>
        </w:rPr>
        <w:t xml:space="preserve">Tulos</w:t>
      </w:r>
    </w:p>
    <w:p>
      <w:r>
        <w:t xml:space="preserve">Mikä voi olla syy siihen, että Nicolea kuvataan sotilaaksi ?</w:t>
      </w:r>
    </w:p>
    <w:p>
      <w:r>
        <w:rPr>
          <w:b/>
        </w:rPr>
        <w:t xml:space="preserve">Esimerkki 1.3943</w:t>
      </w:r>
    </w:p>
    <w:p>
      <w:r>
        <w:t xml:space="preserve">Konteksti: Hänen syntymäpäiväkseen ostin hatun, jonka kyljessä oli taimen ja etupuolelle laitoin " Cast , Reel , Repeat " . Hänen nimensä on takana siltä varalta, että joku yrittää varastaa sen, mutta tuskinpa varastavat. Hän sanoi haluavansa hatun, jossa on alaston chic, joten Candice ja minä keksimme yhdessä, että hattuun laitetaan joko " Naked chic " tai alaston kana .</w:t>
      </w:r>
    </w:p>
    <w:p>
      <w:r>
        <w:rPr>
          <w:b/>
        </w:rPr>
        <w:t xml:space="preserve">Tulos</w:t>
      </w:r>
    </w:p>
    <w:p>
      <w:r>
        <w:t xml:space="preserve">Mikä voi olla syy siihen, että hän epäilee jonkun varastavan hatun?</w:t>
      </w:r>
    </w:p>
    <w:p>
      <w:r>
        <w:rPr>
          <w:b/>
        </w:rPr>
        <w:t xml:space="preserve">Tulos</w:t>
      </w:r>
    </w:p>
    <w:p>
      <w:r>
        <w:t xml:space="preserve">Miksi panisit alastoman kanan hattuun?</w:t>
      </w:r>
    </w:p>
    <w:p>
      <w:r>
        <w:rPr>
          <w:b/>
        </w:rPr>
        <w:t xml:space="preserve">Esimerkki 1.3944</w:t>
      </w:r>
    </w:p>
    <w:p>
      <w:r>
        <w:t xml:space="preserve">Konteksti: Hanki 10 000 Tokenia ja tutustu OPERATION Maniaan ! Laita pukuhousut päälle täysin uudessa pelissä , OPERATION Mania ! Lue lisää täältä ja pelaa minipalapeliä . Voit ansaita 10 000 bonuskärkeä pelkällä pelaamisella !.</w:t>
      </w:r>
    </w:p>
    <w:p>
      <w:r>
        <w:rPr>
          <w:b/>
        </w:rPr>
        <w:t xml:space="preserve">Tulos</w:t>
      </w:r>
    </w:p>
    <w:p>
      <w:r>
        <w:t xml:space="preserve">Mistä tässä puhutaan?</w:t>
      </w:r>
    </w:p>
    <w:p>
      <w:r>
        <w:rPr>
          <w:b/>
        </w:rPr>
        <w:t xml:space="preserve">Tulos</w:t>
      </w:r>
    </w:p>
    <w:p>
      <w:r>
        <w:t xml:space="preserve">Mikä mahtaa olla postauksen syy ?</w:t>
      </w:r>
    </w:p>
    <w:p>
      <w:r>
        <w:rPr>
          <w:b/>
        </w:rPr>
        <w:t xml:space="preserve">Esimerkki 1.3945</w:t>
      </w:r>
    </w:p>
    <w:p>
      <w:r>
        <w:t xml:space="preserve">Konteksti: Stef 's DVD-soitin istui aivan sen päällä , peittäen kokonaan tuuletusaukot. Laitoin pieniä laatikoita DVD-soittimen alle nostaakseni sitä ylöspäin ja irrotin laatikon pistorasiasta antaakseni sen jäähtyä kokonaan , mutta turhaan. Soitin Comcastille ja he sanoivat, ettei sillä pitäisi olla väliä .</w:t>
      </w:r>
    </w:p>
    <w:p>
      <w:r>
        <w:rPr>
          <w:b/>
        </w:rPr>
        <w:t xml:space="preserve">Tulos</w:t>
      </w:r>
    </w:p>
    <w:p>
      <w:r>
        <w:t xml:space="preserve">Miksi DVD-soitin ei ehkä enää toimi ?</w:t>
      </w:r>
    </w:p>
    <w:p>
      <w:r>
        <w:rPr>
          <w:b/>
        </w:rPr>
        <w:t xml:space="preserve">Esimerkki 1.3946</w:t>
      </w:r>
    </w:p>
    <w:p>
      <w:r>
        <w:t xml:space="preserve">Konteksti: Tämä on yksi Dubain parhaista neljän tähden hotelleista. Olimme Lotus Boutique hotellissa neljä yötä . Makuuhuone oli siisti , aamiainen oli hyvä ja henkilökunta oli avulias . Matkustimme Dubaissa hotellin henkilökunnan suosituksesta .</w:t>
      </w:r>
    </w:p>
    <w:p>
      <w:r>
        <w:rPr>
          <w:b/>
        </w:rPr>
        <w:t xml:space="preserve">Tulos</w:t>
      </w:r>
    </w:p>
    <w:p>
      <w:r>
        <w:t xml:space="preserve">Missä kertoja tällä hetkellä matkustaa ?</w:t>
      </w:r>
    </w:p>
    <w:p>
      <w:r>
        <w:rPr>
          <w:b/>
        </w:rPr>
        <w:t xml:space="preserve">Esimerkki 1.3947</w:t>
      </w:r>
    </w:p>
    <w:p>
      <w:r>
        <w:t xml:space="preserve">Konteksti: Joka tapauksessa keskustelun aikana hän sanoi, että voisin olla selvänäkijä. Hän selitti minulle, että hän oli parantaja ja selvännäkijä ja teki pisteen sanoessaan minulle, että hän ei varastaisi hyvää energiaani , hän tiesi valostani [ Kristuksesta ] ja rakastaa nähdä sen, mutta pidin tätä todella hämmästyttävänä. Hän on erittäin hyvä ihminen ja alan uskoa, että he ovat seuraava askel eteenpäin uskonnollisista ryhmistä.</w:t>
      </w:r>
    </w:p>
    <w:p>
      <w:r>
        <w:rPr>
          <w:b/>
        </w:rPr>
        <w:t xml:space="preserve">Tulos</w:t>
      </w:r>
    </w:p>
    <w:p>
      <w:r>
        <w:t xml:space="preserve">Mitä uskontoa minä harjoitan?</w:t>
      </w:r>
    </w:p>
    <w:p>
      <w:r>
        <w:rPr>
          <w:b/>
        </w:rPr>
        <w:t xml:space="preserve">Tulos</w:t>
      </w:r>
    </w:p>
    <w:p>
      <w:r>
        <w:t xml:space="preserve">Miksi olin eilen häissä?</w:t>
      </w:r>
    </w:p>
    <w:p>
      <w:r>
        <w:rPr>
          <w:b/>
        </w:rPr>
        <w:t xml:space="preserve">Esimerkki 1.3948</w:t>
      </w:r>
    </w:p>
    <w:p>
      <w:r>
        <w:t xml:space="preserve">Konteksti: Hän tiesi vain, että oli aika lähteä, ja luulen, että hänen mielensä oli jo kotona. Hän kaipasi siskojaan, sen huomasi. Hän kutsuu heitä "tytöiksi".</w:t>
      </w:r>
    </w:p>
    <w:p>
      <w:r>
        <w:rPr>
          <w:b/>
        </w:rPr>
        <w:t xml:space="preserve">Tulos</w:t>
      </w:r>
    </w:p>
    <w:p>
      <w:r>
        <w:t xml:space="preserve">Mitä tapahtuu, kun hän saapuu kotiin?</w:t>
      </w:r>
    </w:p>
    <w:p>
      <w:r>
        <w:rPr>
          <w:b/>
        </w:rPr>
        <w:t xml:space="preserve">Esimerkki 1.3949</w:t>
      </w:r>
    </w:p>
    <w:p>
      <w:r>
        <w:t xml:space="preserve">Konteksti: Kohtaus, jota voin vain katsoa rooliani ja ajatella, että se on säälittävä. Tämä on toinen kerta, kun hän on jättänyt minut, mutta silti seuraan häntä. Oli aika jolloin ajattelin etten ikinä uhraisi itsekunnioitustani jäädäkseni hänen kanssaan , mutta se on mennyt jo aika kauan . Se tapahtuu niin vähitellen , en huomannut ennen kuin se oli poissa . Voin virallisesti sanoa, että inhoan sitä puolikasta ihmistä, joka minusta on tullut. Olin ennen niin vahva, ja nyt olen vain haamu siitä, kuka olin.</w:t>
      </w:r>
    </w:p>
    <w:p>
      <w:r>
        <w:rPr>
          <w:b/>
        </w:rPr>
        <w:t xml:space="preserve">Tulos</w:t>
      </w:r>
    </w:p>
    <w:p>
      <w:r>
        <w:t xml:space="preserve">Mitä voi tapahtua sen jälkeen, kun hän erosi minusta ?</w:t>
      </w:r>
    </w:p>
    <w:p>
      <w:r>
        <w:rPr>
          <w:b/>
        </w:rPr>
        <w:t xml:space="preserve">Esimerkki 1.3950</w:t>
      </w:r>
    </w:p>
    <w:p>
      <w:r>
        <w:t xml:space="preserve">Konteksti: Kaikki kyseenalaistavat tunteet . Kaikki kyseenalaistavat elämän ja sen mukana leikkivät tunteet . Kaikki kyseenalaistavat, miksi asiat tapahtuvat niin eikä toisinpäin . Se kaikki on itse asiassa yksinkertainen periaate , että me ihmiset emme tiedä yhtään mitään siitä , mitä tulevaisuus voi pitää sisällään ja se pelottaa meitä niin paljon .</w:t>
      </w:r>
    </w:p>
    <w:p>
      <w:r>
        <w:rPr>
          <w:b/>
        </w:rPr>
        <w:t xml:space="preserve">Tulos</w:t>
      </w:r>
    </w:p>
    <w:p>
      <w:r>
        <w:t xml:space="preserve">Miltä minusta tuntuu tämän postauksen aikana?</w:t>
      </w:r>
    </w:p>
    <w:p>
      <w:r>
        <w:rPr>
          <w:b/>
        </w:rPr>
        <w:t xml:space="preserve">Esimerkki 1.3951</w:t>
      </w:r>
    </w:p>
    <w:p>
      <w:r>
        <w:t xml:space="preserve">Konteksti: Kiitos . Mutta kyllä , keuhkojen röntgenkuvat olivat hyvät mutta vasemmassa keuhkossani kuului edelleen "riisipiirakoita" ( kuten lääkärini sen ilmaisi ) , joten sain sumutinhoitoa . Se ... öö ... auttoi . Jätän asian siihen.</w:t>
      </w:r>
    </w:p>
    <w:p>
      <w:r>
        <w:rPr>
          <w:b/>
        </w:rPr>
        <w:t xml:space="preserve">Tulos</w:t>
      </w:r>
    </w:p>
    <w:p>
      <w:r>
        <w:t xml:space="preserve">Mikä voi olla syynä siihen, että he tarvitsivat keuhkojen röntgenkuvausta ?</w:t>
      </w:r>
    </w:p>
    <w:p>
      <w:r>
        <w:rPr>
          <w:b/>
        </w:rPr>
        <w:t xml:space="preserve">Esimerkki 1.3952</w:t>
      </w:r>
    </w:p>
    <w:p>
      <w:r>
        <w:t xml:space="preserve">Konteksti: Mies oli ampunut vaimonsa ja melkein selvisi siitä, mutta ötökät tekivät työnsä ja me selvitimme asian. Olimme lopettamassa juttujamme todistusaineistohuoneessa , kun se tapahtui . Cathin tapaus käsitteli taidevarkauksia ja väärennöksiä , ja kaikki olivat innokkaita näkemään miljoonan dollarin arvosta väärennettyä taidetta itse.</w:t>
      </w:r>
    </w:p>
    <w:p>
      <w:r>
        <w:rPr>
          <w:b/>
        </w:rPr>
        <w:t xml:space="preserve">Tulos</w:t>
      </w:r>
    </w:p>
    <w:p>
      <w:r>
        <w:t xml:space="preserve">Mikä voi olla työni ?</w:t>
      </w:r>
    </w:p>
    <w:p>
      <w:r>
        <w:rPr>
          <w:b/>
        </w:rPr>
        <w:t xml:space="preserve">Tulos</w:t>
      </w:r>
    </w:p>
    <w:p>
      <w:r>
        <w:t xml:space="preserve">Mitä on voinut tapahtua ennen kuin saimme selville tapauksen?</w:t>
      </w:r>
    </w:p>
    <w:p>
      <w:r>
        <w:rPr>
          <w:b/>
        </w:rPr>
        <w:t xml:space="preserve">Esimerkki 1.3953</w:t>
      </w:r>
    </w:p>
    <w:p>
      <w:r>
        <w:t xml:space="preserve">Konteksti: He saivat vain saman palkan kuin kuka tahansa muu sotilasarvonsa omaava upseeri. Tosin avaruuslento oli tilapäinen tehtävä , josta maksettiin päivärahaa . Siihen aikaan päiväraha oli 25 dollaria päivässä , mikä olisi ollut 275 dollaria 11 päivän matkalta. Mutta koska ateriat tarjottiin , se vähennettiin .</w:t>
      </w:r>
    </w:p>
    <w:p>
      <w:r>
        <w:rPr>
          <w:b/>
        </w:rPr>
        <w:t xml:space="preserve">Tulos</w:t>
      </w:r>
    </w:p>
    <w:p>
      <w:r>
        <w:t xml:space="preserve">Kuinka monesta päivästä astronautit saivat 275 dollarin palkan ?</w:t>
      </w:r>
    </w:p>
    <w:p>
      <w:r>
        <w:rPr>
          <w:b/>
        </w:rPr>
        <w:t xml:space="preserve">Tulos</w:t>
      </w:r>
    </w:p>
    <w:p>
      <w:r>
        <w:t xml:space="preserve">Mitä palkkaa astronautit saivat ?</w:t>
      </w:r>
    </w:p>
    <w:p>
      <w:r>
        <w:rPr>
          <w:b/>
        </w:rPr>
        <w:t xml:space="preserve">Tulos</w:t>
      </w:r>
    </w:p>
    <w:p>
      <w:r>
        <w:t xml:space="preserve">Miksi astronautit eivät saisi lisäpalkkaa ?</w:t>
      </w:r>
    </w:p>
    <w:p>
      <w:r>
        <w:rPr>
          <w:b/>
        </w:rPr>
        <w:t xml:space="preserve">Esimerkki 1.3954</w:t>
      </w:r>
    </w:p>
    <w:p>
      <w:r>
        <w:t xml:space="preserve">Konteksti: Tämä kausi on ollut minulle vain ankara , ja pesäpallon näkeminen seitsemästä kymmeneen päivään saattaa olla juuri sitä, mitä lääkäri määräsi ( kirjaimellisesti ) . Cordelia on ollut poissa , myös . Hänellä on myös ongelmia selkänsä kanssa . Ehkä se johtuu jostain Area 51 vedestä , en tiedä .</w:t>
      </w:r>
    </w:p>
    <w:p>
      <w:r>
        <w:rPr>
          <w:b/>
        </w:rPr>
        <w:t xml:space="preserve">Tulos</w:t>
      </w:r>
    </w:p>
    <w:p>
      <w:r>
        <w:t xml:space="preserve">Miksi kertoja ei katsoisi baseballia ?</w:t>
      </w:r>
    </w:p>
    <w:p>
      <w:r>
        <w:rPr>
          <w:b/>
        </w:rPr>
        <w:t xml:space="preserve">Esimerkki 1.3955</w:t>
      </w:r>
    </w:p>
    <w:p>
      <w:r>
        <w:t xml:space="preserve">Konteksti: Eilen menimme meidän homeschooling serkut Atlanta History Centerin homeschool päivä , erityisiä toimintoja ja mielenosoituksia siitä, miten asiat tehtiin "vanhaan aikaan. "Yksi päivä joka kuukausi on varattu homeschoolers , ja joka kuukausi on eri painopiste; tällä kertaa painopiste oli 1800-luvun taitoja. Opimme puutyöstä , sepän työstä , villan kehräämisestä , villan värjäämisestä , ruoanlaitosta , keramiikan tekemisestä , kynttilöiden kastamisesta ja paljon muuta ! Keramiikan tekemisen oppitunnin jälkeen kaikki lapset tekivät omat pienet kulhonsa.</w:t>
      </w:r>
    </w:p>
    <w:p>
      <w:r>
        <w:rPr>
          <w:b/>
        </w:rPr>
        <w:t xml:space="preserve">Tulos</w:t>
      </w:r>
    </w:p>
    <w:p>
      <w:r>
        <w:t xml:space="preserve">Mikä on luultavasti totta lapsista?</w:t>
      </w:r>
    </w:p>
    <w:p>
      <w:r>
        <w:rPr>
          <w:b/>
        </w:rPr>
        <w:t xml:space="preserve">Esimerkki 1.3956</w:t>
      </w:r>
    </w:p>
    <w:p>
      <w:r>
        <w:t xml:space="preserve">Konteksti: Kaksi kissaa ( toinen on pari päivää sitten ostettu pikkuruinen kissanpentu ) , kaksi frettiä , kaksi rottaa ( toinen karvaton ) ja muutama kala . Niin , ja iguaani joka tykkää katsoa televisiota . Periaatteessa on ollut samanlaista kuin kotona ; paljon istumista ja nälkää ja nukkumista joko sohvalla tai lattialla ( Rico ja minä vaihdamme paikkaa ) . Täällä asuu tällä hetkellä , minut mukaan lukien , kuusi ihmistä , kahden makuuhuoneen asunnossa .</w:t>
      </w:r>
    </w:p>
    <w:p>
      <w:r>
        <w:rPr>
          <w:b/>
        </w:rPr>
        <w:t xml:space="preserve">Tulos</w:t>
      </w:r>
    </w:p>
    <w:p>
      <w:r>
        <w:t xml:space="preserve">Mikä voi olla syy siihen, että niin monet ihmiset asuvat pienessä asunnossa .??</w:t>
      </w:r>
    </w:p>
    <w:p>
      <w:r>
        <w:rPr>
          <w:b/>
        </w:rPr>
        <w:t xml:space="preserve">Esimerkki 1.3957</w:t>
      </w:r>
    </w:p>
    <w:p>
      <w:r>
        <w:t xml:space="preserve">Konteksti: Hän haluaa muuttaa pois on 20-vuotias ja hänellä on koira . Poikaystäväni ja minä riitelimme kiivaasti, koska minusta oli epäeettistä pyytää jotakuta muuttamaan pois kotoaan vain siksi, että se olisi meille kätevää . Hän sanoi , että meidän olisi mahdotonta löytää hänelle paikkaa , joka hyväksyisi 10 kissaa , lisäksi hän tarvitsee olla lähellä häntä , koska hän tarvitsee yhä enemmän tukea . Tiedän , että olisi erittäin haastavaa löytää toinen tilanne , joka voisi toimia hänelle ja meille , mutta että en silti usko , että se tekisi siitä ok tehdä elämästä hankalaa jollekin toiselle vain tehdäksemme sen mukavammaksi meille .</w:t>
      </w:r>
    </w:p>
    <w:p>
      <w:r>
        <w:rPr>
          <w:b/>
        </w:rPr>
        <w:t xml:space="preserve">Tulos</w:t>
      </w:r>
    </w:p>
    <w:p>
      <w:r>
        <w:t xml:space="preserve">Mitä voi tapahtua sen jälkeen, kun kaveri on muuttanut koiransa kanssa pois ?</w:t>
      </w:r>
    </w:p>
    <w:p>
      <w:r>
        <w:rPr>
          <w:b/>
        </w:rPr>
        <w:t xml:space="preserve">Esimerkki 1.3958</w:t>
      </w:r>
    </w:p>
    <w:p>
      <w:r>
        <w:t xml:space="preserve">Konteksti: Mutta loppujen lopuksi , minä vain heitän kaiken menemään ja ainoa asia, jolla on väliä, on passini, luulisin. Vain 2 kuukauden aikana olen kosketellut kolmea maanosaa , Amerikkaa , Eurooppaa ja nyt Aasiaa . Minusta se on aika siistiä , ja se on mun toinen loma tänä vuonna . Tunnen itseni niin onnekkaaksi ja siunatuksi !.</w:t>
      </w:r>
    </w:p>
    <w:p>
      <w:r>
        <w:rPr>
          <w:b/>
        </w:rPr>
        <w:t xml:space="preserve">Tulos</w:t>
      </w:r>
    </w:p>
    <w:p>
      <w:r>
        <w:t xml:space="preserve">Mitä voi tapahtua vain 2 kuukauden lomailun jälkeen .?</w:t>
      </w:r>
    </w:p>
    <w:p>
      <w:r>
        <w:rPr>
          <w:b/>
        </w:rPr>
        <w:t xml:space="preserve">Esimerkki 1.3959</w:t>
      </w:r>
    </w:p>
    <w:p>
      <w:r>
        <w:t xml:space="preserve">Konteksti: Minä olen vitun rampa, herran tähden. Enkä voi jättää enää yhtään työtä väliin! Olen niin iloinen, että pomoni kertoi minulle sen, koska perjantai oli pakollinen päivä, jolloin kaikki saivat vapaata [ ja luulin, etten saisi palkkaa, koska olen työsopimuksella ] ja hän sanoi maksavansa minulle perjantaista.</w:t>
      </w:r>
    </w:p>
    <w:p>
      <w:r>
        <w:rPr>
          <w:b/>
        </w:rPr>
        <w:t xml:space="preserve">Tulos</w:t>
      </w:r>
    </w:p>
    <w:p>
      <w:r>
        <w:t xml:space="preserve">Mikä on todennäköinen syy siihen, että puhuja ei pysty kaipaamaan enää töitä ?</w:t>
      </w:r>
    </w:p>
    <w:p>
      <w:r>
        <w:rPr>
          <w:b/>
        </w:rPr>
        <w:t xml:space="preserve">Esimerkki 1.3960</w:t>
      </w:r>
    </w:p>
    <w:p>
      <w:r>
        <w:t xml:space="preserve">Konteksti: Tämä nainen lähestyi vasemmalla kaistalla, kun olin matkalla oikealla kaistalla. Ilmeisesti yli 15 auton pituinen tila ajoneuvoni takana ei ollut hyvä paikka vaihtaa oikealle kaistalle kääntyäkseen oikealle Quentin Roadille, koska heti kun hän oli päässyt viereeni ja kuolleeseen kulmaani A-pilarin kohdalle, hän laittoi yhtäkkiä vilkunsa päälle ja alkoi tulla kaistalleni, jossa kuorma-autoni edelleen kulki (aivan kuin en olisi ollut edes paikalla!!).</w:t>
      </w:r>
    </w:p>
    <w:p>
      <w:r>
        <w:rPr>
          <w:b/>
        </w:rPr>
        <w:t xml:space="preserve">Tulos</w:t>
      </w:r>
    </w:p>
    <w:p>
      <w:r>
        <w:t xml:space="preserve">Mikä voi olla syy siihen, että nainen tulee minun kaistalleni, jossa kuorma-autoni kulkee ?</w:t>
      </w:r>
    </w:p>
    <w:p>
      <w:r>
        <w:rPr>
          <w:b/>
        </w:rPr>
        <w:t xml:space="preserve">Tulos</w:t>
      </w:r>
    </w:p>
    <w:p>
      <w:r>
        <w:t xml:space="preserve">Mitä voi tapahtua sen jälkeen, kun nainen on antanut merkin kaistanvaihtoa varten ?</w:t>
      </w:r>
    </w:p>
    <w:p>
      <w:r>
        <w:rPr>
          <w:b/>
        </w:rPr>
        <w:t xml:space="preserve">Esimerkki 1.3961</w:t>
      </w:r>
    </w:p>
    <w:p>
      <w:r>
        <w:t xml:space="preserve">Konteksti: Minä olin se, joka alkoi tehdä suunnitelmia. Rakastan Gregiä hyvin paljon . Vielä on päiviä, jolloin pelkään rakastaa häntä , ja monet hyvää tarkoittavat ihmiset ovat herättäneet epäilykseni tästä järjestelystä. En tarvitse enempää ; minulla on omani .</w:t>
      </w:r>
    </w:p>
    <w:p>
      <w:r>
        <w:rPr>
          <w:b/>
        </w:rPr>
        <w:t xml:space="preserve">Tulos</w:t>
      </w:r>
    </w:p>
    <w:p>
      <w:r>
        <w:t xml:space="preserve">Miksi kirjailija pelkää rakastaa Gregiä?</w:t>
      </w:r>
    </w:p>
    <w:p>
      <w:r>
        <w:rPr>
          <w:b/>
        </w:rPr>
        <w:t xml:space="preserve">Esimerkki 1.3962</w:t>
      </w:r>
    </w:p>
    <w:p>
      <w:r>
        <w:t xml:space="preserve">Konteksti: Olin lukiossa, mutta olin vampyyri, jonka oli piilotettava se. ( Twilight paljon ? ) Olin melko paljon Edward omassa kehossani - olin nopea ja pystyin lukemaan ajatuksia. En kuitenkaan tuntenut tarvetta juoda verta, mutta jostain syystä tiesin silti olevani vampyyri.</w:t>
      </w:r>
    </w:p>
    <w:p>
      <w:r>
        <w:rPr>
          <w:b/>
        </w:rPr>
        <w:t xml:space="preserve">Tulos</w:t>
      </w:r>
    </w:p>
    <w:p>
      <w:r>
        <w:t xml:space="preserve">Miksi minun piti salata, että olin vampyyri?</w:t>
      </w:r>
    </w:p>
    <w:p>
      <w:r>
        <w:rPr>
          <w:b/>
        </w:rPr>
        <w:t xml:space="preserve">Esimerkki 1.3963</w:t>
      </w:r>
    </w:p>
    <w:p>
      <w:r>
        <w:t xml:space="preserve">Konteksti: Joten tajusin ilman jumalaa ja minun sitkeä optimismi olisin pinnallinen, itsekeskeinen, itsekäs ääliö. Sen sijaan luotettava ystävä , hyvä veli / poika , krooninen anteeksiantaja , joka ei voi pitää kaunaa pelastaa elämänsä , ja kaveri aina yrittää pitää itsensä maan pinnalla . Minä lipsahdan , kuten useimmat tekevät joskus , mutta kun asiat menevät huonosti , olen aina toipua lopulta . Aika on ainoa asia, joka muuttuu se voi olla lyhyt tai hieman pidempi , mutta aina päädyn toipumaan . Paska iski tuulettimeen tiistaina .</w:t>
      </w:r>
    </w:p>
    <w:p>
      <w:r>
        <w:rPr>
          <w:b/>
        </w:rPr>
        <w:t xml:space="preserve">Tulos</w:t>
      </w:r>
    </w:p>
    <w:p>
      <w:r>
        <w:t xml:space="preserve">Mitä on voinut tapahtua tiistain tapahtumien jälkeen?</w:t>
      </w:r>
    </w:p>
    <w:p>
      <w:r>
        <w:rPr>
          <w:b/>
        </w:rPr>
        <w:t xml:space="preserve">Esimerkki 1.3964</w:t>
      </w:r>
    </w:p>
    <w:p>
      <w:r>
        <w:t xml:space="preserve">Konteksti: Meidän ei tarvinnut etsiä pyöräkauppaa, koska kaupungissa on pyöräasemia kaikkialla. Kestää muutaman minuutin perustaa tilin luottokortilla kioskissa, joka on pyörän vieressä, ja sitten olet valmis lähtemään. Pyörän vuokraaminen maksoi yhden euron (noin 1,60 CDN$) päivässä - halpaa kuin mikä!Näitä pyöräasemia oli kaikkialla. Kun olit valmis niiden kanssa , parkkeeraa ne lukittavaan telineeseen , ja voit laittaa ne mihin tahansa asemalle - ei tarvitse palauttaa sitä, mistä otit sen .</w:t>
      </w:r>
    </w:p>
    <w:p>
      <w:r>
        <w:rPr>
          <w:b/>
        </w:rPr>
        <w:t xml:space="preserve">Tulos</w:t>
      </w:r>
    </w:p>
    <w:p>
      <w:r>
        <w:t xml:space="preserve">Miksi päätimme vuokrata polkupyöriä ?</w:t>
      </w:r>
    </w:p>
    <w:p>
      <w:r>
        <w:rPr>
          <w:b/>
        </w:rPr>
        <w:t xml:space="preserve">Esimerkki 1.3965</w:t>
      </w:r>
    </w:p>
    <w:p>
      <w:r>
        <w:t xml:space="preserve">Konteksti: ding dong noita on kuollut!Minusta kirjoitettiin eilen, koska olin myspacessa, mutta poistin sen riskin poistamalla henkilön, jonka luulen tulostaneen tiedotteita ja niin edelleen. en ole oikeastaan huolissani siitä - se on vain yksi kirjoitus, ja jos he erottavat minut jostain syystä lähitulevaisuudessa, en voisi välittää vähemmän. tarkoitan... ehkä tässä helvetin kolossa oleminen paranee nyt, kun osa roskaväestä on raaputettu pois pinnalta... se on kristalli testerman .</w:t>
      </w:r>
    </w:p>
    <w:p>
      <w:r>
        <w:rPr>
          <w:b/>
        </w:rPr>
        <w:t xml:space="preserve">Tulos</w:t>
      </w:r>
    </w:p>
    <w:p>
      <w:r>
        <w:t xml:space="preserve">Kuka on todennäköisimmin " noita " tässä tapahtumassa ?</w:t>
      </w:r>
    </w:p>
    <w:p>
      <w:r>
        <w:rPr>
          <w:b/>
        </w:rPr>
        <w:t xml:space="preserve">Esimerkki 1.3966</w:t>
      </w:r>
    </w:p>
    <w:p>
      <w:r>
        <w:t xml:space="preserve">Konteksti: Noin kaksi päivää sen jälkeen, kun kirjoitin viimeisen viestini , pääsin sen yli. Luulen, että se tarkoittaa, että tiistaihin mennessä olin päässyt siitä yli. Se saattoi johtua siitä, että tiistaina puhuin hänen kanssaan ja hän sanoi voivansa tulla keskiviikkona .</w:t>
      </w:r>
    </w:p>
    <w:p>
      <w:r>
        <w:rPr>
          <w:b/>
        </w:rPr>
        <w:t xml:space="preserve">Tulos</w:t>
      </w:r>
    </w:p>
    <w:p>
      <w:r>
        <w:t xml:space="preserve">Mitä voi tapahtua viimeisen viestisi jälkeen ?</w:t>
      </w:r>
    </w:p>
    <w:p>
      <w:r>
        <w:rPr>
          <w:b/>
        </w:rPr>
        <w:t xml:space="preserve">Esimerkki 1.3967</w:t>
      </w:r>
    </w:p>
    <w:p>
      <w:r>
        <w:t xml:space="preserve">Konteksti: Kävin poimimassa tänään Oneida-reservaatissa . 50 senttiä kilo Honey Gold -omenoita - makeita, rapeita ja juuri sen verran mehua, että se ei valu alas leukaa pitkin. (Ilmeisesti ne olivat Honey Crisp -omenoiden kantalajike, jotka ovat myös todella herkullisia.) Ja koska minulla oli kuponki , sain yli 21 lbs alle 10 dollaria .</w:t>
      </w:r>
    </w:p>
    <w:p>
      <w:r>
        <w:rPr>
          <w:b/>
        </w:rPr>
        <w:t xml:space="preserve">Tulos</w:t>
      </w:r>
    </w:p>
    <w:p>
      <w:r>
        <w:t xml:space="preserve">Missä saatan tällä hetkellä olla ostoksilla ?</w:t>
      </w:r>
    </w:p>
    <w:p>
      <w:r>
        <w:rPr>
          <w:b/>
        </w:rPr>
        <w:t xml:space="preserve">Esimerkki 1.3968</w:t>
      </w:r>
    </w:p>
    <w:p>
      <w:r>
        <w:t xml:space="preserve">Konteksti: Hänellä on pieni selvitetty peitto mukanaan ja hän ja kaikki hänen vaatteensa ja asusteet tulevat vetoketjullisessa pussissa . Laitan linkin sunnuntai-iltana kun hän on hereillä . Ensimmäinen erä sarjoja on vihdoin valmis - tiedän, että se on kestänyt ikuisuuden . Nämä sarjat ovat pieniä sinilintuhäkkejä .</w:t>
      </w:r>
    </w:p>
    <w:p>
      <w:r>
        <w:rPr>
          <w:b/>
        </w:rPr>
        <w:t xml:space="preserve">Tulos</w:t>
      </w:r>
    </w:p>
    <w:p>
      <w:r>
        <w:t xml:space="preserve">Minkälaista harrastusta kertoja harrastaa ?</w:t>
      </w:r>
    </w:p>
    <w:p>
      <w:r>
        <w:rPr>
          <w:b/>
        </w:rPr>
        <w:t xml:space="preserve">Esimerkki 1.3969</w:t>
      </w:r>
    </w:p>
    <w:p>
      <w:r>
        <w:t xml:space="preserve">Konteksti: Mieheni ja minä vietimme aikamme tekemällä juuri sitä - työskentelemällä! En ehkä ole maininnut sitä aiemmin, mutta meillä on kotimme myytävänä ja löydämme itsemme " mitä ikinä säästimme sen " tilassa . Mieheni on tunnustettu mestari pakkaus rotta asioita, joita hän saattaa tarvita jonain päivänä johonkin .</w:t>
      </w:r>
    </w:p>
    <w:p>
      <w:r>
        <w:rPr>
          <w:b/>
        </w:rPr>
        <w:t xml:space="preserve">Tulos</w:t>
      </w:r>
    </w:p>
    <w:p>
      <w:r>
        <w:t xml:space="preserve">Mikä voi olla syynä siihen, että heillä oli niin paljon työtä myydessään taloaan ?</w:t>
      </w:r>
    </w:p>
    <w:p>
      <w:r>
        <w:rPr>
          <w:b/>
        </w:rPr>
        <w:t xml:space="preserve">Esimerkki 1.3970</w:t>
      </w:r>
    </w:p>
    <w:p>
      <w:r>
        <w:t xml:space="preserve">Konteksti: Aiemmin tänä iltana menin ystäväni kanssa Blue Man Groupin konserttiin täällä Lexingtonissa. Toistaakseni yllä olevan otsikon ... Minulla oli jo jonkinlainen käsitys siitä, mitä odottaa, koska olin lukenut BMG:stä ja kuullut pari heidän kappalettaan aikaisemmin (vain yhden kovalevyllä). Tiesin myös ( tai luulin tietäväni ), mikä oli esityksen teema . Aluksi esityksellä oli komediallinen, ylikaareva teema ( BMG on tietysti loistavan hauska ) . Ohjelman " How To Be a Megastar 2.0 " -teemassa Siniset miehet opettelevat olemaan niin sanotusti rocktähtiä .</w:t>
      </w:r>
    </w:p>
    <w:p>
      <w:r>
        <w:rPr>
          <w:b/>
        </w:rPr>
        <w:t xml:space="preserve">Tulos</w:t>
      </w:r>
    </w:p>
    <w:p>
      <w:r>
        <w:t xml:space="preserve">Miksi kirjailija sai Blue Man Groupin kiinni?</w:t>
      </w:r>
    </w:p>
    <w:p>
      <w:r>
        <w:rPr>
          <w:b/>
        </w:rPr>
        <w:t xml:space="preserve">Esimerkki 1.3971</w:t>
      </w:r>
    </w:p>
    <w:p>
      <w:r>
        <w:t xml:space="preserve">Konteksti: Siellä oli naispuolinen Pan (joka näytti ihmiseltä tai ainakin keijukaiselta), joka soitti elämän musiikkia, pehmeää ja suloista viululla - tai pikemminkin jousisoittimella, joka muistutti hyvin paljon viulua, mutta jolla oli pidempi kaula. En ole varma sen nimestä , vaikka nopean nettihaun perusteella mandoliini sopii hyvin siihen. Hän soitti tyylikkäästi ja kauniisti .</w:t>
      </w:r>
    </w:p>
    <w:p>
      <w:r>
        <w:rPr>
          <w:b/>
        </w:rPr>
        <w:t xml:space="preserve">Tulos</w:t>
      </w:r>
    </w:p>
    <w:p>
      <w:r>
        <w:t xml:space="preserve">Mikä voi olla syy etsintääni ?</w:t>
      </w:r>
    </w:p>
    <w:p>
      <w:r>
        <w:rPr>
          <w:b/>
        </w:rPr>
        <w:t xml:space="preserve">Esimerkki 1.3972</w:t>
      </w:r>
    </w:p>
    <w:p>
      <w:r>
        <w:t xml:space="preserve">Konteksti: Olin noin 5 - 7 oz alkoholia tänä iltana . Aloitin juomisen klo 8 ja lopetin juomisen klo 12:30 . Kello on nyt 2:45 ja olen syönyt täysipainoisen aterian ja juonut 5 lasillista vettä . Otin myös noin 300 mg BC-jauhetta klo 1 aamulla .</w:t>
      </w:r>
    </w:p>
    <w:p>
      <w:r>
        <w:rPr>
          <w:b/>
        </w:rPr>
        <w:t xml:space="preserve">Tulos</w:t>
      </w:r>
    </w:p>
    <w:p>
      <w:r>
        <w:t xml:space="preserve">Mikä voi olla syy siihen, että he tekivät näin?</w:t>
      </w:r>
    </w:p>
    <w:p>
      <w:r>
        <w:rPr>
          <w:b/>
        </w:rPr>
        <w:t xml:space="preserve">Tulos</w:t>
      </w:r>
    </w:p>
    <w:p>
      <w:r>
        <w:t xml:space="preserve">Mitä tämän jälkeen voi tapahtua?</w:t>
      </w:r>
    </w:p>
    <w:p>
      <w:r>
        <w:rPr>
          <w:b/>
        </w:rPr>
        <w:t xml:space="preserve">Esimerkki 1.3973</w:t>
      </w:r>
    </w:p>
    <w:p>
      <w:r>
        <w:t xml:space="preserve">Konteksti: Jos hän puhdistaa ensin sisätilat, hänen on poistettava korisarjat ja laitettava ne sivuun, koska sisätilat ovat ajoneuvon pesun vaikein osa, koska niistä on poistettava öljy, lika, rasva ja muut. Pian hän ryhtyi tekemään suihkutustyötä ensin. Kaikki näytti hyvältä , kun hän jäi suihkuttamaan valmista sileää pintaa . Hän aloitti ruiskuttamisen aivan auringon alla .</w:t>
      </w:r>
    </w:p>
    <w:p>
      <w:r>
        <w:rPr>
          <w:b/>
        </w:rPr>
        <w:t xml:space="preserve">Tulos</w:t>
      </w:r>
    </w:p>
    <w:p>
      <w:r>
        <w:t xml:space="preserve">Miksi hänestä tuntuu, että hänen on suoritettava ruiskutustyöt auringon paahtaessa alaspäin ?</w:t>
      </w:r>
    </w:p>
    <w:p>
      <w:r>
        <w:rPr>
          <w:b/>
        </w:rPr>
        <w:t xml:space="preserve">Esimerkki 1.3974</w:t>
      </w:r>
    </w:p>
    <w:p>
      <w:r>
        <w:t xml:space="preserve">Konteksti: Hän pyöritteli silmiään. Hän huokaisi äänekkäästi ja kääntyi taas tietokoneen puoleen . Seuraavaan tuntiin kumpikaan heistä ei sanonut sanaakaan . Heillä oli kiire tehdä yhteenlaskuja ja tarkistaa uudelleen , jos he olivat jättäneet jotain pois .</w:t>
      </w:r>
    </w:p>
    <w:p>
      <w:r>
        <w:rPr>
          <w:b/>
        </w:rPr>
        <w:t xml:space="preserve">Tulos</w:t>
      </w:r>
    </w:p>
    <w:p>
      <w:r>
        <w:t xml:space="preserve">Mitä toimintaa he tekivät, joka aiheutti niin paljon harmia ?</w:t>
      </w:r>
    </w:p>
    <w:p>
      <w:r>
        <w:rPr>
          <w:b/>
        </w:rPr>
        <w:t xml:space="preserve">Esimerkki 1.3975</w:t>
      </w:r>
    </w:p>
    <w:p>
      <w:r>
        <w:t xml:space="preserve">Konteksti: Älä tapa minua, ole kiltti! ! Minulla on miljoonia lapsia ruokittavana ! ! " Siinä vaiheessa tein virheen, kun laskin hieman vartijani, kuten silloin, kun suosikkipahiksenne käyttää aikaa selittääkseen vangitulle sankarilleen suunnitelmansa maailmanvalloituksesta.</w:t>
      </w:r>
    </w:p>
    <w:p>
      <w:r>
        <w:rPr>
          <w:b/>
        </w:rPr>
        <w:t xml:space="preserve">Tulos</w:t>
      </w:r>
    </w:p>
    <w:p>
      <w:r>
        <w:t xml:space="preserve">Mikä on mahdollinen syy siihen, että Paavali anoi armoa?</w:t>
      </w:r>
    </w:p>
    <w:p>
      <w:r>
        <w:rPr>
          <w:b/>
        </w:rPr>
        <w:t xml:space="preserve">Esimerkki 1.3976</w:t>
      </w:r>
    </w:p>
    <w:p>
      <w:r>
        <w:t xml:space="preserve">Konteksti: Hän avasi mielensä toivottavasti kiinni harhaileva ajatus siitä, mitä Jasper oli suunnitellut, mutta kaikki mitä hän kuuli oli yksi monista sotilaallisia strategioita, jotka miehitti toinen vampyyri 's mielessä niin usein, vain tämä yksi toistui uudestaan ja uudestaan. Harhauta heitä . Ahdistaa heidät nurkkaan . Ota hallinta . Pakota heidät alistumaan . Edward antoi ajatustensa harhailla kahvilassa tungeksivien lasten parissa saadakseen muuta ajateltavaa, mutta hän ei pystynyt keskittymään mihinkään, kun uusi kaipauksen aalto ryntäsi hänen lävitseen ja sai hänet kiemurtelemaan tuolissaan melko häpeämättömästi Jasperin huvittuneeksi ja sisarustensa hämmennykseksi.</w:t>
      </w:r>
    </w:p>
    <w:p>
      <w:r>
        <w:rPr>
          <w:b/>
        </w:rPr>
        <w:t xml:space="preserve">Tulos</w:t>
      </w:r>
    </w:p>
    <w:p>
      <w:r>
        <w:t xml:space="preserve">Miksi Edward keskittyi muihin opiskelijoihin?</w:t>
      </w:r>
    </w:p>
    <w:p>
      <w:r>
        <w:rPr>
          <w:b/>
        </w:rPr>
        <w:t xml:space="preserve">Esimerkki 1.3977</w:t>
      </w:r>
    </w:p>
    <w:p>
      <w:r>
        <w:t xml:space="preserve">Konteksti: Hienoa ! uudet huonekaluni toimitettiin tänä aamuna . olohuoneesta on tullut väliaikainen varastohuone mikroaaltouunille, jääkaapille jne . se pysyy luultavasti sellaisena, kunnes löydän vuokra-asunnon .</w:t>
      </w:r>
    </w:p>
    <w:p>
      <w:r>
        <w:rPr>
          <w:b/>
        </w:rPr>
        <w:t xml:space="preserve">Tulos</w:t>
      </w:r>
    </w:p>
    <w:p>
      <w:r>
        <w:t xml:space="preserve">Mistä syystä heille toimitettiin uudet huonekalut ?</w:t>
      </w:r>
    </w:p>
    <w:p>
      <w:r>
        <w:rPr>
          <w:b/>
        </w:rPr>
        <w:t xml:space="preserve">Tulos</w:t>
      </w:r>
    </w:p>
    <w:p>
      <w:r>
        <w:t xml:space="preserve">Mitä voisin suunnitella kalusteiksi ?</w:t>
      </w:r>
    </w:p>
    <w:p>
      <w:r>
        <w:rPr>
          <w:b/>
        </w:rPr>
        <w:t xml:space="preserve">Esimerkki 1.3978</w:t>
      </w:r>
    </w:p>
    <w:p>
      <w:r>
        <w:t xml:space="preserve">Konteksti: 2 . Kannettavat tietokoneet ovat surkeita, ja opiskelijat sotkevat niitä niin paljon, että niistä tulee yhä surkeampia. Mainitsinko jo, että pöytätietokoneeni korvataan kannettavalla tietokoneella ? Toivon vilpittömästi, että minulle annetaan jotain puoliksi kunnollista.</w:t>
      </w:r>
    </w:p>
    <w:p>
      <w:r>
        <w:rPr>
          <w:b/>
        </w:rPr>
        <w:t xml:space="preserve">Tulos</w:t>
      </w:r>
    </w:p>
    <w:p>
      <w:r>
        <w:t xml:space="preserve">Mitä kertoja ajattelee kannettavista tietokoneista ?</w:t>
      </w:r>
    </w:p>
    <w:p>
      <w:r>
        <w:rPr>
          <w:b/>
        </w:rPr>
        <w:t xml:space="preserve">Tulos</w:t>
      </w:r>
    </w:p>
    <w:p>
      <w:r>
        <w:t xml:space="preserve">Kuka on kertoja?</w:t>
      </w:r>
    </w:p>
    <w:p>
      <w:r>
        <w:rPr>
          <w:b/>
        </w:rPr>
        <w:t xml:space="preserve">Esimerkki 1.3979</w:t>
      </w:r>
    </w:p>
    <w:p>
      <w:r>
        <w:t xml:space="preserve">Konteksti: Hän laski kansion syrjään, kurotti kätensä yhteen eteensä ja kutsui vieraansa sisään. Hopeiset hiukset ja helppo virne astuivat hänen toimistoonsa , vetäen hymyn myös hänen kasvoilleen . Bill Buchanan sulki oven takanaan , ylitti lattian ja laskeutui tuoliin hänen työpöytänsä eteen . " Hei ", hän tervehti. Bill virnisti. " Hei vaan .</w:t>
      </w:r>
    </w:p>
    <w:p>
      <w:r>
        <w:rPr>
          <w:b/>
        </w:rPr>
        <w:t xml:space="preserve">Tulos</w:t>
      </w:r>
    </w:p>
    <w:p>
      <w:r>
        <w:t xml:space="preserve">Mitä Bill Buchananista tiedetään?</w:t>
      </w:r>
    </w:p>
    <w:p>
      <w:r>
        <w:rPr>
          <w:b/>
        </w:rPr>
        <w:t xml:space="preserve">Esimerkki 1.3980</w:t>
      </w:r>
    </w:p>
    <w:p>
      <w:r>
        <w:t xml:space="preserve">Konteksti: Olen 3 tai vähemmän viikon päässä laskettuun päivämäärääni ( vihdoin ! ) . Ongelmani on , että vauvani isä ei ole osallistunut lainkaan raskauteeni , aivan kuten kaksi edellistä lastamme ( ei kysy miten voin , milloin/miten lääkärikäynnit ovat , ei mainitse raskaudesta lainkaan . Minä olen tehnyt KAIKKI valmistelut .. mukaan lukien kaiken tarvitsemani ostaminen ) .</w:t>
      </w:r>
    </w:p>
    <w:p>
      <w:r>
        <w:rPr>
          <w:b/>
        </w:rPr>
        <w:t xml:space="preserve">Tulos</w:t>
      </w:r>
    </w:p>
    <w:p>
      <w:r>
        <w:t xml:space="preserve">Mikä seuraavista pitää paikkansa isästä?</w:t>
      </w:r>
    </w:p>
    <w:p>
      <w:r>
        <w:rPr>
          <w:b/>
        </w:rPr>
        <w:t xml:space="preserve">Tulos</w:t>
      </w:r>
    </w:p>
    <w:p>
      <w:r>
        <w:t xml:space="preserve">Mikä seuraavista on totta kertojasta?</w:t>
      </w:r>
    </w:p>
    <w:p>
      <w:r>
        <w:rPr>
          <w:b/>
        </w:rPr>
        <w:t xml:space="preserve">Esimerkki 1.3981</w:t>
      </w:r>
    </w:p>
    <w:p>
      <w:r>
        <w:t xml:space="preserve">Konteksti: Kiitos kaikille osallistuneille ! ! Äänestys alkaa nyt ja päättyy maanantaina iltapäivällä!1234567891011121314+Please Choose 3 Icons that you liked the best . Kuvakkeita yhteensä : 3 eri kuvaketta)+Kopioi äänestettäessä alla oleva äänestyslappu ja liitä se kommenttiin .</w:t>
      </w:r>
    </w:p>
    <w:p>
      <w:r>
        <w:rPr>
          <w:b/>
        </w:rPr>
        <w:t xml:space="preserve">Tulos</w:t>
      </w:r>
    </w:p>
    <w:p>
      <w:r>
        <w:t xml:space="preserve">Miltä minusta tuntuu tämän postauksen aikana?</w:t>
      </w:r>
    </w:p>
    <w:p>
      <w:r>
        <w:rPr>
          <w:b/>
        </w:rPr>
        <w:t xml:space="preserve">Esimerkki 1.3982</w:t>
      </w:r>
    </w:p>
    <w:p>
      <w:r>
        <w:t xml:space="preserve">Konteksti: Kun kyse on ruoasta, terveydellemme haitalliset ruoat ovat joskus parhaita makuelämyksellemme. Nälän ja mielihalujen hallitseminen on yksi vaikeimmista asioista laihduttamisessa . Tämän vuoksi on valmistettu uusi tuote, joka kohdistuu tähän ongelmaan . Mikä on Hoodia muutenkaan ?.</w:t>
      </w:r>
    </w:p>
    <w:p>
      <w:r>
        <w:rPr>
          <w:b/>
        </w:rPr>
        <w:t xml:space="preserve">Tulos</w:t>
      </w:r>
    </w:p>
    <w:p>
      <w:r>
        <w:t xml:space="preserve">Hoodia on todennäköisesti mitä ?</w:t>
      </w:r>
    </w:p>
    <w:p>
      <w:r>
        <w:rPr>
          <w:b/>
        </w:rPr>
        <w:t xml:space="preserve">Tulos</w:t>
      </w:r>
    </w:p>
    <w:p>
      <w:r>
        <w:t xml:space="preserve">Miltä tämä kohta kuulostaa eniten ?</w:t>
      </w:r>
    </w:p>
    <w:p>
      <w:r>
        <w:rPr>
          <w:b/>
        </w:rPr>
        <w:t xml:space="preserve">Esimerkki 1.3983</w:t>
      </w:r>
    </w:p>
    <w:p>
      <w:r>
        <w:t xml:space="preserve">Konteksti: Päivä # 2 kuivana koko päivän ! Edited to add again : Päivä # 3 ( päivä # 1 esikoulussa ! ) kuiva koko päivä !.</w:t>
      </w:r>
    </w:p>
    <w:p>
      <w:r>
        <w:rPr>
          <w:b/>
        </w:rPr>
        <w:t xml:space="preserve">Tulos</w:t>
      </w:r>
    </w:p>
    <w:p>
      <w:r>
        <w:t xml:space="preserve">Mikä mahtaa olla syynä tämän postaamiseen ?</w:t>
      </w:r>
    </w:p>
    <w:p>
      <w:r>
        <w:rPr>
          <w:b/>
        </w:rPr>
        <w:t xml:space="preserve">Esimerkki 1.3984</w:t>
      </w:r>
    </w:p>
    <w:p>
      <w:r>
        <w:t xml:space="preserve">Konteksti: Kaikki yrittävät nauttia kesälomastaan tässä kaupungissa . Sitten menimme paikkaan, jota kutsutaan Lourdesgrotiksi . Se on eräänlainen pyhä paikka, jossa voi yhä rukoilla . Itse paikka oli tehty hyvin samanlaiseksi kuin oikea Lourdes .</w:t>
      </w:r>
    </w:p>
    <w:p>
      <w:r>
        <w:rPr>
          <w:b/>
        </w:rPr>
        <w:t xml:space="preserve">Tulos</w:t>
      </w:r>
    </w:p>
    <w:p>
      <w:r>
        <w:t xml:space="preserve">Millainen paikka tämä on?</w:t>
      </w:r>
    </w:p>
    <w:p>
      <w:r>
        <w:rPr>
          <w:b/>
        </w:rPr>
        <w:t xml:space="preserve">Esimerkki 1.3985</w:t>
      </w:r>
    </w:p>
    <w:p>
      <w:r>
        <w:t xml:space="preserve">Konteksti: He olivat kuin SHAUNA, SINÄ Epäonnistuit elämässä! Ja mä oon harkitsematon ja hemmoteltu ja että se on oikea maailma ja mä oon 20-vuotias, joten mun pitää olla vastuullisempi ja luotettavampi ja blaa blaa. Ja olisin ehkä ollut että meh, olet oikeassa... jos se ei olisi ollut se, että äitini on hullu? ! Mä oon niinku woah woah woah woah, kaikki tämä sen takia, etten ajanut Dawnia töihin, mikä ei ollut koskaan kerrottu mulle, että mun piti tehdä se? !.</w:t>
      </w:r>
    </w:p>
    <w:p>
      <w:r>
        <w:rPr>
          <w:b/>
        </w:rPr>
        <w:t xml:space="preserve">Tulos</w:t>
      </w:r>
    </w:p>
    <w:p>
      <w:r>
        <w:t xml:space="preserve">Miksi kertoja on vihainen äidilleen ?</w:t>
      </w:r>
    </w:p>
    <w:p>
      <w:r>
        <w:rPr>
          <w:b/>
        </w:rPr>
        <w:t xml:space="preserve">Esimerkki 1.3986</w:t>
      </w:r>
    </w:p>
    <w:p>
      <w:r>
        <w:t xml:space="preserve">Konteksti: Jos rakastat hiilihydraatteja niin ei - hiilihydraatteja tai vähän - hiilihydraatteja ruokavalio olisi resepti epäonnistumiseen sinulle, paras ystäväsi saattaa tehdä suuri ruokavalio, mutta sinä epäonnistuisit. Asia, joka sinun on tehtävä # 3: Päätä, miten olet vuorovaikutuksessa muun perheen kanssa Aiotko istua alas ja syödä muun perheen kanssa, joka ei ole dieetillä . Miltä sinusta tuntuu ? Tuletko olemaan katkera ?</w:t>
      </w:r>
    </w:p>
    <w:p>
      <w:r>
        <w:rPr>
          <w:b/>
        </w:rPr>
        <w:t xml:space="preserve">Tulos</w:t>
      </w:r>
    </w:p>
    <w:p>
      <w:r>
        <w:t xml:space="preserve">Mitä yritän ehkä tehdä juuri nyt?</w:t>
      </w:r>
    </w:p>
    <w:p>
      <w:r>
        <w:rPr>
          <w:b/>
        </w:rPr>
        <w:t xml:space="preserve">Esimerkki 1.3987</w:t>
      </w:r>
    </w:p>
    <w:p>
      <w:r>
        <w:t xml:space="preserve">Konteksti: Tänä vuonna yllätin kaikki ja vein poikani paraatiin. Unohtamatta sitä, että suosittuni paraatien suhteen oli: " Olet nähnyt yhden paraatin, olet nähnyt ne kaikki. "Tai että ajoin itse asiassa esikaupunkiin, jossa asuin lähes 15 vuotta, nähdäkseni heidän 4. heinäkuuta -paraatinsa, vaikka en koskaan ehtinyt mennä siihen asuessani siellä. Luulen, että nämä asiat muuttuvat, kun on lapsia. Sanon vain , että rakastin sitä paraatia ! Lähinnä siksi, että Austen rakasti paraatia ja oli vain upea päivä olla ulkona.</w:t>
      </w:r>
    </w:p>
    <w:p>
      <w:r>
        <w:rPr>
          <w:b/>
        </w:rPr>
        <w:t xml:space="preserve">Tulos</w:t>
      </w:r>
    </w:p>
    <w:p>
      <w:r>
        <w:t xml:space="preserve">Mikä oli yksi asia, joka yllätti minut paraatipäivässä ?</w:t>
      </w:r>
    </w:p>
    <w:p>
      <w:r>
        <w:rPr>
          <w:b/>
        </w:rPr>
        <w:t xml:space="preserve">Esimerkki 1.3988</w:t>
      </w:r>
    </w:p>
    <w:p>
      <w:r>
        <w:t xml:space="preserve">Konteksti: Seuraavana päivänä, sunnuntaina, Obaman kannattaja pysähtyi ostamaan kampanjatarvikkeita, ja hän kysyi, oliko meillä Obama / Biden-kylttejä. Don nauroi ja sanoi hänelle: "Olemme hyviä, mutta emme niin hyviä. " Joka tapauksessa uudet kyltit ovat paikoillaan osoitteessa 4801 Avenue H Rosenbergissä [ kartta ] . Niitä voi ostaa 3,00 dollarilla kappale tai 2 kpl 5,00 dollarilla ( kaksi kappaletta ) . Vanhemmat kyltit, joissa oli vain Obaman nimi, maksavat nyt 2,00 dollaria kappale.</w:t>
      </w:r>
    </w:p>
    <w:p>
      <w:r>
        <w:rPr>
          <w:b/>
        </w:rPr>
        <w:t xml:space="preserve">Tulos</w:t>
      </w:r>
    </w:p>
    <w:p>
      <w:r>
        <w:t xml:space="preserve">Miksi Obaman kannattaja kävi ostamassa kampanjatarvikkeita?</w:t>
      </w:r>
    </w:p>
    <w:p>
      <w:r>
        <w:rPr>
          <w:b/>
        </w:rPr>
        <w:t xml:space="preserve">Esimerkki 1.3989</w:t>
      </w:r>
    </w:p>
    <w:p>
      <w:r>
        <w:t xml:space="preserve">Konteksti: Ottaen huomioon jokaisen lautasen hinnan toivoin, että hänellä olisi ollut mahdollisuus edes maistaa ruokaa. Muutamaa päivää myöhemmin kuitenkin sekä Mable että minä olimme sairauden ohi ja olimme häämatkalla Dublinissa . Niille, jotka eivät ole koskaan käyneet siellä, sanon sen näin - olen aika paljon matkustellut, ja tämä on yksi kahdesta parhaasta vaihtoehdosta paikoissa, joissa haluan asua. Irlanti , ja erityisesti Dublin , on upea. Kaupungin välittömin silmiinpistävin piirre on ihmisten ystävällisyys .</w:t>
      </w:r>
    </w:p>
    <w:p>
      <w:r>
        <w:rPr>
          <w:b/>
        </w:rPr>
        <w:t xml:space="preserve">Tulos</w:t>
      </w:r>
    </w:p>
    <w:p>
      <w:r>
        <w:t xml:space="preserve">Mikä voi olla fakta tässä tilanteessa olevista ihmisistä ?</w:t>
      </w:r>
    </w:p>
    <w:p>
      <w:r>
        <w:rPr>
          <w:b/>
        </w:rPr>
        <w:t xml:space="preserve">Tulos</w:t>
      </w:r>
    </w:p>
    <w:p>
      <w:r>
        <w:t xml:space="preserve">Mitä tämän tapahtuman jälkeen voi tapahtua?</w:t>
      </w:r>
    </w:p>
    <w:p>
      <w:r>
        <w:rPr>
          <w:b/>
        </w:rPr>
        <w:t xml:space="preserve">Tulos</w:t>
      </w:r>
    </w:p>
    <w:p>
      <w:r>
        <w:t xml:space="preserve">Mitä häämatkan aikana tai sen jälkeen voi tapahtua ?</w:t>
      </w:r>
    </w:p>
    <w:p>
      <w:r>
        <w:rPr>
          <w:b/>
        </w:rPr>
        <w:t xml:space="preserve">Tulos</w:t>
      </w:r>
    </w:p>
    <w:p>
      <w:r>
        <w:t xml:space="preserve">Mitä olisi voinut tapahtua, jos Mable ei olisi ollut sairas?</w:t>
      </w:r>
    </w:p>
    <w:p>
      <w:r>
        <w:rPr>
          <w:b/>
        </w:rPr>
        <w:t xml:space="preserve">Tulos</w:t>
      </w:r>
    </w:p>
    <w:p>
      <w:r>
        <w:t xml:space="preserve">Minne kertoja haluaisi mennä, jos saisi ilmaisen loman ?</w:t>
      </w:r>
    </w:p>
    <w:p>
      <w:r>
        <w:rPr>
          <w:b/>
        </w:rPr>
        <w:t xml:space="preserve">Esimerkki 1.3990</w:t>
      </w:r>
    </w:p>
    <w:p>
      <w:r>
        <w:t xml:space="preserve">Konteksti: koira, joka oli sidottu kuorma-auton alle. hän oppi läksynsä, mutta Abigaililla on puremahaavoja kasvoissaan, jotka minun on nyt maksettava eläinlääkärille korjaamisesta.</w:t>
      </w:r>
    </w:p>
    <w:p>
      <w:r>
        <w:rPr>
          <w:b/>
        </w:rPr>
        <w:t xml:space="preserve">Tulos</w:t>
      </w:r>
    </w:p>
    <w:p>
      <w:r>
        <w:t xml:space="preserve">Mitä on tapahtunut kuorma-auton alle sidotulle koiralle?</w:t>
      </w:r>
    </w:p>
    <w:p>
      <w:r>
        <w:rPr>
          <w:b/>
        </w:rPr>
        <w:t xml:space="preserve">Esimerkki 1.3991</w:t>
      </w:r>
    </w:p>
    <w:p>
      <w:r>
        <w:t xml:space="preserve">Konteksti: Julia oli taivaassa, ja siellä on varmasti parempi luokka Lähi-idän naisia . Käytiin suihkussa ja vaihdettiin vaatteet ja lähdettiin takaisin kaupunkiin ja löydettiin kiva ravintola illalliselle . Ohitimme kuitenkin kaikki tietokonekaupat ja en ole varma, että löytäisimme ne uudelleen .</w:t>
      </w:r>
    </w:p>
    <w:p>
      <w:r>
        <w:rPr>
          <w:b/>
        </w:rPr>
        <w:t xml:space="preserve">Tulos</w:t>
      </w:r>
    </w:p>
    <w:p>
      <w:r>
        <w:t xml:space="preserve">Miksi löysimme mukavan ravintolan illalliselle ?</w:t>
      </w:r>
    </w:p>
    <w:p>
      <w:r>
        <w:rPr>
          <w:b/>
        </w:rPr>
        <w:t xml:space="preserve">Esimerkki 1.3992</w:t>
      </w:r>
    </w:p>
    <w:p>
      <w:r>
        <w:t xml:space="preserve">Konteksti: Cross - Layer Adaptive Feedback Scheduling of Wireless Control Systems . ( arXiv:0809.4924v1 [ cs . NI ] ) Langattomien tekniikoiden käyttö verkottuneissa ohjausjärjestelmissä on yleistymässä. Radiokanavien epäedulliset ominaisuudet vaikeuttavat kuitenkin ohjausjärjestelmien suunnittelua ja toteuttamista langattomissa ympäristöissä.</w:t>
      </w:r>
    </w:p>
    <w:p>
      <w:r>
        <w:rPr>
          <w:b/>
        </w:rPr>
        <w:t xml:space="preserve">Tulos</w:t>
      </w:r>
    </w:p>
    <w:p>
      <w:r>
        <w:t xml:space="preserve">Mikä voi olla viran tarkoitus ?</w:t>
      </w:r>
    </w:p>
    <w:p>
      <w:r>
        <w:rPr>
          <w:b/>
        </w:rPr>
        <w:t xml:space="preserve">Esimerkki 1.3993</w:t>
      </w:r>
    </w:p>
    <w:p>
      <w:r>
        <w:t xml:space="preserve">Konteksti: xD Hupaisaa ... xD Hilpeää . Joten me paasattiin ja katsottiin leffa puoliksi ja oltiin ihan hukassa kun tuli mitä tapahtui . Katsoin kelloa 03.15 , jolloin viides leffa loppui ja laitoimme Drug Partyn viimeisen osan , ihan vain päättääkseen kaiken kivasti . ^^Gyah , olin NIIN TIIVISTUNUT !.</w:t>
      </w:r>
    </w:p>
    <w:p>
      <w:r>
        <w:rPr>
          <w:b/>
        </w:rPr>
        <w:t xml:space="preserve">Tulos</w:t>
      </w:r>
    </w:p>
    <w:p>
      <w:r>
        <w:t xml:space="preserve">Kuinka monta elokuvaa kertoja on katsonut ?</w:t>
      </w:r>
    </w:p>
    <w:p>
      <w:r>
        <w:rPr>
          <w:b/>
        </w:rPr>
        <w:t xml:space="preserve">Tulos</w:t>
      </w:r>
    </w:p>
    <w:p>
      <w:r>
        <w:t xml:space="preserve">Mitä kertoja kuvaa ?</w:t>
      </w:r>
    </w:p>
    <w:p>
      <w:r>
        <w:rPr>
          <w:b/>
        </w:rPr>
        <w:t xml:space="preserve">Esimerkki 1.3994</w:t>
      </w:r>
    </w:p>
    <w:p>
      <w:r>
        <w:t xml:space="preserve">Konteksti: Tämä on se päivä, jonka Herra on tehnyt. Iloitkaamme ja riemuitkaamme siitä. -Psalmi 118:24 Eilen kaipasin lapsiani ja toivoin, että kesä voisi jatkua sen jälkeen, kun he lähtivät ensimmäiseen koulupäiväänsä.</w:t>
      </w:r>
    </w:p>
    <w:p>
      <w:r>
        <w:rPr>
          <w:b/>
        </w:rPr>
        <w:t xml:space="preserve">Tulos</w:t>
      </w:r>
    </w:p>
    <w:p>
      <w:r>
        <w:t xml:space="preserve">Mitä tapahtuu koulupäivän päätteeksi?</w:t>
      </w:r>
    </w:p>
    <w:p>
      <w:r>
        <w:rPr>
          <w:b/>
        </w:rPr>
        <w:t xml:space="preserve">Esimerkki 1.3995</w:t>
      </w:r>
    </w:p>
    <w:p>
      <w:r>
        <w:t xml:space="preserve">Konteksti: Mutta pitää muistaa , koska tämä on ensimmäinen romaanikäsikirjoitukseni , se oli enemmän kuin vauvan postittaminen . Kun epäröin kirjekuoren sulkemisessa , hän otti ohjat liimapuikon kanssa. ( Huomio itselleni : laita hänet joulun calzone-listalle. ).</w:t>
      </w:r>
    </w:p>
    <w:p>
      <w:r>
        <w:rPr>
          <w:b/>
        </w:rPr>
        <w:t xml:space="preserve">Tulos</w:t>
      </w:r>
    </w:p>
    <w:p>
      <w:r>
        <w:t xml:space="preserve">Mitä tarkalleen ottaen yritin tehdä käsikirjoituksellani?</w:t>
      </w:r>
    </w:p>
    <w:p>
      <w:r>
        <w:rPr>
          <w:b/>
        </w:rPr>
        <w:t xml:space="preserve">Esimerkki 1.3996</w:t>
      </w:r>
    </w:p>
    <w:p>
      <w:r>
        <w:t xml:space="preserve">Konteksti: Sitten ostimme lisää lippuja, jotta voisimme kaikki ajaa karusellilla. Valitettavasti suunnitelmani ratsastaa villillä kanalla kuitenkin kariutui. Vastaava hovimestari väitti, että karuselli oli vain lasten käytössä, ja pakotti meidät häikäilemättä pois.</w:t>
      </w:r>
    </w:p>
    <w:p>
      <w:r>
        <w:rPr>
          <w:b/>
        </w:rPr>
        <w:t xml:space="preserve">Tulos</w:t>
      </w:r>
    </w:p>
    <w:p>
      <w:r>
        <w:t xml:space="preserve">Missä he menivät ajamaan karusellilla ?</w:t>
      </w:r>
    </w:p>
    <w:p>
      <w:r>
        <w:rPr>
          <w:b/>
        </w:rPr>
        <w:t xml:space="preserve">Tulos</w:t>
      </w:r>
    </w:p>
    <w:p>
      <w:r>
        <w:t xml:space="preserve">Miksi heille sanottiin, etteivät he voi ratsastaa villillä kanalla?</w:t>
      </w:r>
    </w:p>
    <w:p>
      <w:r>
        <w:rPr>
          <w:b/>
        </w:rPr>
        <w:t xml:space="preserve">Esimerkki 1.3997</w:t>
      </w:r>
    </w:p>
    <w:p>
      <w:r>
        <w:t xml:space="preserve">Konteksti: Bändi , Kelly Bell Band , oli fantastinen. Hieno blues-bändi , joka toimi hyvin vuorovaikutuksessa yleisön kanssa . He saivat meidät tanssimaan ja laulamaan ja nauramaan .</w:t>
      </w:r>
    </w:p>
    <w:p>
      <w:r>
        <w:rPr>
          <w:b/>
        </w:rPr>
        <w:t xml:space="preserve">Tulos</w:t>
      </w:r>
    </w:p>
    <w:p>
      <w:r>
        <w:t xml:space="preserve">Mikä musiikkilaji on ehkä suosikkini ?</w:t>
      </w:r>
    </w:p>
    <w:p>
      <w:r>
        <w:rPr>
          <w:b/>
        </w:rPr>
        <w:t xml:space="preserve">Esimerkki 1.3998</w:t>
      </w:r>
    </w:p>
    <w:p>
      <w:r>
        <w:t xml:space="preserve">Konteksti: McCain äänesti toimenpidettä vastaan, jolla vedottiin sotatoimivaltalakiin ja annettiin lupa Yhdysvaltain merijalkaväenjoukkojen lähettämiseen Libanoniin 18 kuukaudeksi. Toimenpide hyväksyttiin äänin 270-161. 26 muuta republikaania (McCain mukaan lukien) ja 134 demokraattia äänesti sitä vastaan. Toiseksi pidin siitä, että Obama pelasi punavaltioiden peloilla, joiden mukaan Irak on harhautus todellisesta vaarasta: Katsokaahan, viimeisten kahdeksan vuoden aikana tämä hallinto on senaattori McCainin kanssa keskittynyt yksinomaan Irakiin. Se on ollut heidän ensisijainen tavoitteensa. Siihen ovat menneet kaikki resurssimme.</w:t>
      </w:r>
    </w:p>
    <w:p>
      <w:r>
        <w:rPr>
          <w:b/>
        </w:rPr>
        <w:t xml:space="preserve">Tulos</w:t>
      </w:r>
    </w:p>
    <w:p>
      <w:r>
        <w:t xml:space="preserve">Miltä kertojasta tuntuivat tekstissä kuvatut Obaman toimet ?</w:t>
      </w:r>
    </w:p>
    <w:p>
      <w:r>
        <w:rPr>
          <w:b/>
        </w:rPr>
        <w:t xml:space="preserve">Esimerkki 1.3999</w:t>
      </w:r>
    </w:p>
    <w:p>
      <w:r>
        <w:t xml:space="preserve">Konteksti: Olen nörtti, todella . olen syönyt asioita, joita en haluaisi ja joita minun ei pitäisi syödä viimeisten neljän kuukauden aikana KL:ssä (lue: Ramadhanin buffet! ) ja nyt olen palannut kambing biri biri -ruokavaliooni. hmmmm .</w:t>
      </w:r>
    </w:p>
    <w:p>
      <w:r>
        <w:rPr>
          <w:b/>
        </w:rPr>
        <w:t xml:space="preserve">Tulos</w:t>
      </w:r>
    </w:p>
    <w:p>
      <w:r>
        <w:t xml:space="preserve">Mitä voi tapahtua sen jälkeen, kun olen syönyt asioita, joita minun ei pitäisi syödä?</w:t>
      </w:r>
    </w:p>
    <w:p>
      <w:r>
        <w:rPr>
          <w:b/>
        </w:rPr>
        <w:t xml:space="preserve">Esimerkki 1.4000</w:t>
      </w:r>
    </w:p>
    <w:p>
      <w:r>
        <w:t xml:space="preserve">Konteksti: Hän oli hermostunut, ja nainen saattoi kertoa, ettei hän ollut tottunut tällaiseen. Hän pysyi hyvin liikkumatta ja yritti olla säikäyttämättä miestä. Nuori mies vilkaisi hetkeksi muualle , olkansa yli , jossa Brigg makasi lattialla kyljellään , tuskin liikkuen . Se ei kuitenkaan ollut tarpeeksi pitkä aika, jotta sitä olisi voitu käyttää hyväksi .</w:t>
      </w:r>
    </w:p>
    <w:p>
      <w:r>
        <w:rPr>
          <w:b/>
        </w:rPr>
        <w:t xml:space="preserve">Tulos</w:t>
      </w:r>
    </w:p>
    <w:p>
      <w:r>
        <w:t xml:space="preserve">Miksi mieshenkilö vaikutti hermostuneelta?</w:t>
      </w:r>
    </w:p>
    <w:p>
      <w:r>
        <w:rPr>
          <w:b/>
        </w:rPr>
        <w:t xml:space="preserve">Esimerkki 1.4001</w:t>
      </w:r>
    </w:p>
    <w:p>
      <w:r>
        <w:t xml:space="preserve">Konteksti: Eilen kuitenkin asiat olivat hyvin ja huonosti. Pääsimme kuoroharjoituksiin ja olin ainoa kaveri joka lauloi , johtajaa lukuunottamatta . Juttelimme vähän aikaa harjoitusten ja jumalanpalveluksen välissä . Silloin Kelley huomasi, että hänen lonkkaansa alkoi särkeä.</w:t>
      </w:r>
    </w:p>
    <w:p>
      <w:r>
        <w:rPr>
          <w:b/>
        </w:rPr>
        <w:t xml:space="preserve">Tulos</w:t>
      </w:r>
    </w:p>
    <w:p>
      <w:r>
        <w:t xml:space="preserve">Millaisia taitoja kertojalla on ja hän käyttää koulussa ?</w:t>
      </w:r>
    </w:p>
    <w:p>
      <w:r>
        <w:rPr>
          <w:b/>
        </w:rPr>
        <w:t xml:space="preserve">Esimerkki 1.4002</w:t>
      </w:r>
    </w:p>
    <w:p>
      <w:r>
        <w:t xml:space="preserve">Konteksti: Toivon, että pääsen opettelemaan liukastelua ja donitseja . Lisäksi . Schlumberger laittaa näitä mittareita kaikkien autoihin , jotka pitävät kirjaa siitä , kuinka nopeasti ajat , milloin ajat , kuinka pitkälle ajat ja missä ajat . Ilmeisesti auto-onnettomuudet ovat yksi heidän suurimmista ongelmistaan .</w:t>
      </w:r>
    </w:p>
    <w:p>
      <w:r>
        <w:rPr>
          <w:b/>
        </w:rPr>
        <w:t xml:space="preserve">Tulos</w:t>
      </w:r>
    </w:p>
    <w:p>
      <w:r>
        <w:t xml:space="preserve">Miksi kertoja ei halua ajaa ylinopeutta?</w:t>
      </w:r>
    </w:p>
    <w:p>
      <w:r>
        <w:rPr>
          <w:b/>
        </w:rPr>
        <w:t xml:space="preserve">Esimerkki 1.4003</w:t>
      </w:r>
    </w:p>
    <w:p>
      <w:r>
        <w:t xml:space="preserve">Konteksti: Vain hieman ylivoimainen, koska näyttää siltä, että edelliset omistajat eivät tehneet yhtään mitään pihan kunnossapidosta. Mutta , me hoidamme sen pikkuhiljaa , ja olen varma , että se tulee kuntoon . Minulla on jatkuva fantasia, jossa maisemasuunnittelijat tulevat ja puskutraktorilla koko etupihan osan, tasoittavat sen tasaiseksi ja asentavat sinne jonkinlaisen huvimajan tai kivipuutarhan. Jonain päivänä, olen varma.</w:t>
      </w:r>
    </w:p>
    <w:p>
      <w:r>
        <w:rPr>
          <w:b/>
        </w:rPr>
        <w:t xml:space="preserve">Tulos</w:t>
      </w:r>
    </w:p>
    <w:p>
      <w:r>
        <w:t xml:space="preserve">Mistä voi johtua, että pihalla työskentely oli minusta hauskaa ?</w:t>
      </w:r>
    </w:p>
    <w:p>
      <w:r>
        <w:rPr>
          <w:b/>
        </w:rPr>
        <w:t xml:space="preserve">Esimerkki 1.4004</w:t>
      </w:r>
    </w:p>
    <w:p>
      <w:r>
        <w:t xml:space="preserve">Konteksti: En ole koskaan ennen tuntenut tarvetta kyynärpäätä täysin tuntemattomalle ihmiselle munuaisten alueelle, mutta viime yönä se oli todella tarpeen. Niinpä päädyin lopulta siihen, etten nähnyt esityksestä juuri mitään muuta kuin alkoholin, kun löysin tuolin, jolla seisoa. He soittivat paljon suosikkikappaleitani kahdelta viimeiseltä albumilta , mutta he soittivat itse asiassa kappaleen heidän ensimmäiseltä albumiltaan , jota rakastan täysin , Baro Foro , ja inter - leikkasivat sen Bordello Kind of Guyn kanssa . Sen vähän mitä näin näytti siltä , että he laittoivat aika hemmetin hyvä show .</w:t>
      </w:r>
    </w:p>
    <w:p>
      <w:r>
        <w:rPr>
          <w:b/>
        </w:rPr>
        <w:t xml:space="preserve">Tulos</w:t>
      </w:r>
    </w:p>
    <w:p>
      <w:r>
        <w:t xml:space="preserve">Mikä ohjelmassa on totta ?</w:t>
      </w:r>
    </w:p>
    <w:p>
      <w:r>
        <w:rPr>
          <w:b/>
        </w:rPr>
        <w:t xml:space="preserve">Esimerkki 1.4005</w:t>
      </w:r>
    </w:p>
    <w:p>
      <w:r>
        <w:t xml:space="preserve">Konteksti: Ne tietävät, mitä on tekeillä. Joten hänen puhdistettuaan tajusin, että meillä oli viimeinen vaippa jäljellä. Joten lähdimme taas Publixiin .</w:t>
      </w:r>
    </w:p>
    <w:p>
      <w:r>
        <w:rPr>
          <w:b/>
        </w:rPr>
        <w:t xml:space="preserve">Tulos</w:t>
      </w:r>
    </w:p>
    <w:p>
      <w:r>
        <w:t xml:space="preserve">Miten minun pitää suhtautua vauvapyyhkeisiin ?</w:t>
      </w:r>
    </w:p>
    <w:p>
      <w:r>
        <w:rPr>
          <w:b/>
        </w:rPr>
        <w:t xml:space="preserve">Tulos</w:t>
      </w:r>
    </w:p>
    <w:p>
      <w:r>
        <w:t xml:space="preserve">Miksi kertoja käyttää niin paljon rahaa Publixissa ?</w:t>
      </w:r>
    </w:p>
    <w:p>
      <w:r>
        <w:rPr>
          <w:b/>
        </w:rPr>
        <w:t xml:space="preserve">Esimerkki 1.4006</w:t>
      </w:r>
    </w:p>
    <w:p>
      <w:r>
        <w:t xml:space="preserve">Konteksti: Minun on helpompi työskennellä ruudulla yksivälein. Hänen on helpompi kirjoittaa paperille kaksoisteinä . Joten muokkaukset etenevät ripeästi . Jatkan sen työstämistä myöhemmin , nyt olen juuri syönyt ja tarvitsen lepoa , tulin siitä ottamaan tarvittavan kipulääkkeen ja tajusin , että sain paljon tehtyä . Tulokset ovat kumulatiivisesti valtava parannus !.</w:t>
      </w:r>
    </w:p>
    <w:p>
      <w:r>
        <w:rPr>
          <w:b/>
        </w:rPr>
        <w:t xml:space="preserve">Tulos</w:t>
      </w:r>
    </w:p>
    <w:p>
      <w:r>
        <w:t xml:space="preserve">Mitä kertoja yrittää helpottaa prosessia ?</w:t>
      </w:r>
    </w:p>
    <w:p>
      <w:r>
        <w:rPr>
          <w:b/>
        </w:rPr>
        <w:t xml:space="preserve">Esimerkki 1.4007</w:t>
      </w:r>
    </w:p>
    <w:p>
      <w:r>
        <w:t xml:space="preserve">Konteksti: Kuka tahansa, josta hän ei pitänyt, hän kutsui ivallisesti "surulliseksi pupuksi" . Hän teki useita tylyjä sarkastisia kommentteja pomolle , ja kun katselin hänen katselevan häntä , saatoin melkein tuntea hänen vihansa miehiä kohtaan . Hän oli iloinen vain, jos hän oli monopolisoimassa keskustelua ja useimmiten tyttöystävästään.</w:t>
      </w:r>
    </w:p>
    <w:p>
      <w:r>
        <w:rPr>
          <w:b/>
        </w:rPr>
        <w:t xml:space="preserve">Tulos</w:t>
      </w:r>
    </w:p>
    <w:p>
      <w:r>
        <w:t xml:space="preserve">Mitä tiedämme kuvatusta naisesta?</w:t>
      </w:r>
    </w:p>
    <w:p>
      <w:r>
        <w:rPr>
          <w:b/>
        </w:rPr>
        <w:t xml:space="preserve">Tulos</w:t>
      </w:r>
    </w:p>
    <w:p>
      <w:r>
        <w:t xml:space="preserve">Missä tämä tapahtuma todennäköisesti tapahtuu seuraavista vaihtoehdoista?</w:t>
      </w:r>
    </w:p>
    <w:p>
      <w:r>
        <w:rPr>
          <w:b/>
        </w:rPr>
        <w:t xml:space="preserve">Esimerkki 1.4008</w:t>
      </w:r>
    </w:p>
    <w:p>
      <w:r>
        <w:t xml:space="preserve">Konteksti: . Olin ainoa meistä, joka toi sateenvarjon , joten menimme pieneen kauppaan aivan porttien sisäpuolella ja heillä oli vain lasten sateenvarjoja, jotka olivat aivan liian pieniä ja kalliita. Niinpä vaeltelimme hieman rakennusten sisällä ja ulkopuolella , ja lopulta sade lakkasi ja päivästä tuli todella mukava.</w:t>
      </w:r>
    </w:p>
    <w:p>
      <w:r>
        <w:rPr>
          <w:b/>
        </w:rPr>
        <w:t xml:space="preserve">Tulos</w:t>
      </w:r>
    </w:p>
    <w:p>
      <w:r>
        <w:t xml:space="preserve">Mikä voi olla syynä siihen, että ne vaeltavat rakennuksissa ja rakennuksista ulos ?</w:t>
      </w:r>
    </w:p>
    <w:p>
      <w:r>
        <w:rPr>
          <w:b/>
        </w:rPr>
        <w:t xml:space="preserve">Esimerkki 1.4009</w:t>
      </w:r>
    </w:p>
    <w:p>
      <w:r>
        <w:t xml:space="preserve">Konteksti: New Yorkin senaattori Robert Kennedy , presidentti John Kennedyn veli ja itse presidenttiehdokas, ammuttiin Ambassador-hotellin keittiössä Los Angelesissa, Kaliforniassa, neljäkymmentä vuotta sitten 5. kesäkuuta hyvin varhain aamulla. Noin päivää myöhemmin hän oli kuollut. Hän ansaitsee tulla muistetuksi . Emme koskaan saa tietää, miltä Robert Kennedyn hallinto olisi näyttänyt, mutta jos se olisi ollut yhtään samanlainen kuin mitä Robert Kennedy puhui kampanjapolulla, Amerikka ja maailma olisivat molemmat hyvin erilaisia paikkoja. Toisin kuin useimmat poliitikot, uskon, että Robert Kennedy tarkoitti sanomisiaan ja että hän olisi toiminut niiden mukaisesti, jos hänet olisi valittu.</w:t>
      </w:r>
    </w:p>
    <w:p>
      <w:r>
        <w:rPr>
          <w:b/>
        </w:rPr>
        <w:t xml:space="preserve">Tulos</w:t>
      </w:r>
    </w:p>
    <w:p>
      <w:r>
        <w:t xml:space="preserve">Onko mahdollista, että jotkut poliitikot antavat lupauksia, joita he eivät voi pitää?</w:t>
      </w:r>
    </w:p>
    <w:p>
      <w:r>
        <w:rPr>
          <w:b/>
        </w:rPr>
        <w:t xml:space="preserve">Esimerkki 1.4010</w:t>
      </w:r>
    </w:p>
    <w:p>
      <w:r>
        <w:t xml:space="preserve">Konteksti: B. ). En pidä teatterista, koska en pidä siitä, että istun puolitoista tuntia pyllylläni pimeässä huoneessa ja katselen, kun jotkut muumit heiluttelevat käsiään lavalla. Koulun jälkeen minulla oli vähän ylimääräistä rahaa jäljellä , joten ostin perunalastuja ja lainasin Junon videovuokraamosta. Rakastan sitä elokuvaa , ja olen halunnut nähdä sen uudestaan . Minun pitäisi myös nähdä Yksi ohi mennyt puhelu , amerikkalainen remake , ja Suspiria .</w:t>
      </w:r>
    </w:p>
    <w:p>
      <w:r>
        <w:rPr>
          <w:b/>
        </w:rPr>
        <w:t xml:space="preserve">Tulos</w:t>
      </w:r>
    </w:p>
    <w:p>
      <w:r>
        <w:t xml:space="preserve">Mikä on mahdollinen syy siihen, että kirjoittajalla ei ollut 12 euroa lippua varten?</w:t>
      </w:r>
    </w:p>
    <w:p>
      <w:r>
        <w:rPr>
          <w:b/>
        </w:rPr>
        <w:t xml:space="preserve">Esimerkki 1.4011</w:t>
      </w:r>
    </w:p>
    <w:p>
      <w:r>
        <w:t xml:space="preserve">Konteksti: Isabel avioitui Thomas Williamsin kanssa, isoisoisoisäni, vanhan ajan republikaanin, joka pyrki julkiseen virkaan Martins Ferryssä, Ohiossa. Joskus ajattelin, että tarina alkoi sieltä. Mutta itse asiassa olen kaivanut esiin kaikenlaista, mikä vie tarinan kauas taaksepäin ja lammen toiselle puolelle. Tämä pieni odysseia on vasta alussa.</w:t>
      </w:r>
    </w:p>
    <w:p>
      <w:r>
        <w:rPr>
          <w:b/>
        </w:rPr>
        <w:t xml:space="preserve">Tulos</w:t>
      </w:r>
    </w:p>
    <w:p>
      <w:r>
        <w:t xml:space="preserve">Kuka oli hänen isoisoisänsä?</w:t>
      </w:r>
    </w:p>
    <w:p>
      <w:r>
        <w:rPr>
          <w:b/>
        </w:rPr>
        <w:t xml:space="preserve">Esimerkki 1.4012</w:t>
      </w:r>
    </w:p>
    <w:p>
      <w:r>
        <w:t xml:space="preserve">Konteksti: Fyysinen infrastruktuuri Delhi kiinteistöjen lasketaan yksi parhaista maassa ja osavaltion hallitus on ennakoivasti tuo panos yksityisen sektorin antaa reality vauhtia valtion . Kymmenen vuotta sitten Delhi on ollut suorien ulkomaisten investointien keskus. Monet monikansalliset yritykset ovat sijoittaneet pääkonttorinsa Delhiin ja NCR:ään, mikä selittää Delhin kiinteistöjen menestyksen.</w:t>
      </w:r>
    </w:p>
    <w:p>
      <w:r>
        <w:rPr>
          <w:b/>
        </w:rPr>
        <w:t xml:space="preserve">Tulos</w:t>
      </w:r>
    </w:p>
    <w:p>
      <w:r>
        <w:t xml:space="preserve">Mihin maahan monet yritykset ovat siirtämässä toimintojaan ?</w:t>
      </w:r>
    </w:p>
    <w:p>
      <w:r>
        <w:rPr>
          <w:b/>
        </w:rPr>
        <w:t xml:space="preserve">Esimerkki 1.4013</w:t>
      </w:r>
    </w:p>
    <w:p>
      <w:r>
        <w:t xml:space="preserve">Konteksti: Tim Ganen mukaan albumi alkoi seitsemästäkymmenestä pienestä rumpusilmukasta improvisoitujen piano- ja vibrafonisointujen päällä. He nopeuttivat joitakin kappaleita , hidastivat toisia ja työstivät tiensä " kokoelma tarkoituksellisen lyhyitä , tiheitä , nopeita pop-kappaleita . " Kappale tässä on ehdottomasti yksi suosikeistani albumilta , groovin ' romp jossa torvet ja urut rakentaa räjähtävä kohta , uhkaavat vapauttaa tarttuvan hyviä vibraatioita .</w:t>
      </w:r>
    </w:p>
    <w:p>
      <w:r>
        <w:rPr>
          <w:b/>
        </w:rPr>
        <w:t xml:space="preserve">Tulos</w:t>
      </w:r>
    </w:p>
    <w:p>
      <w:r>
        <w:t xml:space="preserve">Missä Tim Gane on asiantuntija?</w:t>
      </w:r>
    </w:p>
    <w:p>
      <w:r>
        <w:rPr>
          <w:b/>
        </w:rPr>
        <w:t xml:space="preserve">Esimerkki 1.4014</w:t>
      </w:r>
    </w:p>
    <w:p>
      <w:r>
        <w:t xml:space="preserve">Konteksti: birthday massacre oli mahtava ... lähdimme aikaisin sen jälkeen, kun mindless self indulgence alkoi soittaa, koska kuulimme, että london after midnight oli metrossa ... hekin olivat mahtavia . en oikein nauttinut metron väkijoukosta (kissamaiset tytöt), se oli ihan ok . seuraavan kerran kun menemme ylös, menemme toivottavasti neoon . meillä oli hauskaa tanssia siellä, kun menimme.</w:t>
      </w:r>
    </w:p>
    <w:p>
      <w:r>
        <w:rPr>
          <w:b/>
        </w:rPr>
        <w:t xml:space="preserve">Tulos</w:t>
      </w:r>
    </w:p>
    <w:p>
      <w:r>
        <w:t xml:space="preserve">Mitä he nauttivat Lontoossa?</w:t>
      </w:r>
    </w:p>
    <w:p>
      <w:r>
        <w:rPr>
          <w:b/>
        </w:rPr>
        <w:t xml:space="preserve">Esimerkki 1.4015</w:t>
      </w:r>
    </w:p>
    <w:p>
      <w:r>
        <w:t xml:space="preserve">Konteksti: Hän näytti pienoiskoossa Elvis Presleyltä tummine hiuksineen ja sivupolttimineen - vaikka haluan tehdä selväksi, etten ole koskaan nähnyt Elvistä . Hän törmäsi Pappaan ja minä katsoin Pappaa laittamalla käteni silmieni eteen . Pappa tajusi viestin ja sanoi hänelle , mitä hän teki juoksentelemassa noin .</w:t>
      </w:r>
    </w:p>
    <w:p>
      <w:r>
        <w:rPr>
          <w:b/>
        </w:rPr>
        <w:t xml:space="preserve">Tulos</w:t>
      </w:r>
    </w:p>
    <w:p>
      <w:r>
        <w:t xml:space="preserve">Mikä voi olla syy siihen, että laitan käteni silmieni päälle ?</w:t>
      </w:r>
    </w:p>
    <w:p>
      <w:r>
        <w:rPr>
          <w:b/>
        </w:rPr>
        <w:t xml:space="preserve">Esimerkki 1.4016</w:t>
      </w:r>
    </w:p>
    <w:p>
      <w:r>
        <w:t xml:space="preserve">Konteksti: Siskoni ja minä emme ole asuneet yhdessä sen jälkeen, kun hän oli yhdeksänvuotias. Nyt , nuorina aikuisina , yhteiset omituisuutemme ovat arvokkaita lahjoja joka kerta , kun törmään yhteen . Kun yhtäkkiä löydän tämän hämmästyttävän nuoren ihmisen, joka on tehnyt monia samoja johtopäätöksiä kuin minä, mutta joka on kulkenut aivan eri polkua, se melkein korvaa sen, että olen ollut poissa hänen nuoruudestaan. Yleisessä kirjastossa, jossa kirjoitan suurimman osan kirjoituksistani , on iäkäs, ehkä seitsemänkymppinen tai kahdeksankymppinen mies , joka käy päivittäin viettämässä tuntikausia internetissä.</w:t>
      </w:r>
    </w:p>
    <w:p>
      <w:r>
        <w:rPr>
          <w:b/>
        </w:rPr>
        <w:t xml:space="preserve">Tulos</w:t>
      </w:r>
    </w:p>
    <w:p>
      <w:r>
        <w:t xml:space="preserve">Miksi teen suurimman osan kirjoituksistani julkisessa kirjastossa?</w:t>
      </w:r>
    </w:p>
    <w:p>
      <w:r>
        <w:rPr>
          <w:b/>
        </w:rPr>
        <w:t xml:space="preserve">Esimerkki 1.4017</w:t>
      </w:r>
    </w:p>
    <w:p>
      <w:r>
        <w:t xml:space="preserve">Konteksti: Heillä oli puolivälissä - vuoden arvioinnit ja olin oikeutettu korotukseen. Mene minä . Olen jo alkanut tehdä töitä päästäkseni pois veloistani , joten kaikki on hyvin . Puhuin myös serkkuni kanssa tällä viikolla ja meillä on nyt suunnitelmia mennä lumilautailemaan tänä vuonna .</w:t>
      </w:r>
    </w:p>
    <w:p>
      <w:r>
        <w:rPr>
          <w:b/>
        </w:rPr>
        <w:t xml:space="preserve">Tulos</w:t>
      </w:r>
    </w:p>
    <w:p>
      <w:r>
        <w:t xml:space="preserve">Miten kertojan arvostelu sujui ?</w:t>
      </w:r>
    </w:p>
    <w:p>
      <w:r>
        <w:rPr>
          <w:b/>
        </w:rPr>
        <w:t xml:space="preserve">Tulos</w:t>
      </w:r>
    </w:p>
    <w:p>
      <w:r>
        <w:t xml:space="preserve">Minne kertoja todennäköisesti matkustaa jossain vaiheessa tänä vuonna ?</w:t>
      </w:r>
    </w:p>
    <w:p>
      <w:r>
        <w:rPr>
          <w:b/>
        </w:rPr>
        <w:t xml:space="preserve">Esimerkki 1.4018</w:t>
      </w:r>
    </w:p>
    <w:p>
      <w:r>
        <w:t xml:space="preserve">Konteksti: Söin kananuudeleita , sämpylöitä ja vietnamilaista kahvia. Kahvi oli vähän liian makeaa ja kuppi oli liian pieni , mutta kaikki muu oli hyvää~ Tapasin On Onin Karaokeboxissa klo 17.00 ja herra Hippo törmäsi kaveriinsa ja jutteli hänen kanssaan . Wendy &amp; herra hippo istuivat kanssani kunnes On On saapui ... he eivät näköjään ole käyneet karaokessa pitkään aikaan ! ! !.</w:t>
      </w:r>
    </w:p>
    <w:p>
      <w:r>
        <w:rPr>
          <w:b/>
        </w:rPr>
        <w:t xml:space="preserve">Tulos</w:t>
      </w:r>
    </w:p>
    <w:p>
      <w:r>
        <w:t xml:space="preserve">Millaisesta keittiöstä kertoja näyttää pitävän ?</w:t>
      </w:r>
    </w:p>
    <w:p>
      <w:r>
        <w:rPr>
          <w:b/>
        </w:rPr>
        <w:t xml:space="preserve">Esimerkki 1.4019</w:t>
      </w:r>
    </w:p>
    <w:p>
      <w:r>
        <w:t xml:space="preserve">Konteksti: Käveltyäni Targetissa viime lauantaina , nousin ystäväni auton takapenkille , laitoin turvavyöni kiinni ja tein naamoja Sophialle , ja kun ajoimme pois tunsin pullaa, joka on meidän pikku tyttömme . Lapsi alkoi potkia minua . Paljon .</w:t>
      </w:r>
    </w:p>
    <w:p>
      <w:r>
        <w:rPr>
          <w:b/>
        </w:rPr>
        <w:t xml:space="preserve">Tulos</w:t>
      </w:r>
    </w:p>
    <w:p>
      <w:r>
        <w:t xml:space="preserve">Miksi poika potkaisi häntä?</w:t>
      </w:r>
    </w:p>
    <w:p>
      <w:r>
        <w:rPr>
          <w:b/>
        </w:rPr>
        <w:t xml:space="preserve">Esimerkki 1.4020</w:t>
      </w:r>
    </w:p>
    <w:p>
      <w:r>
        <w:t xml:space="preserve">Konteksti: Lohikäärmehaukka-pomo . Lohikäärmepomon pomon roskat ovat aina aiheuttaneet meille ongelmia . Tällä kertaa selvisimme siitä ilman pyyhkimisiä , joten se oli edistystä . Olemme kuitenkin kaukana siitä, että pääsisimme sen läpi nopeasti ajastimen takia .</w:t>
      </w:r>
    </w:p>
    <w:p>
      <w:r>
        <w:rPr>
          <w:b/>
        </w:rPr>
        <w:t xml:space="preserve">Tulos</w:t>
      </w:r>
    </w:p>
    <w:p>
      <w:r>
        <w:t xml:space="preserve">Mitä tapahtuisi, jos henkilö voittaisi pomohahmon ?</w:t>
      </w:r>
    </w:p>
    <w:p>
      <w:r>
        <w:rPr>
          <w:b/>
        </w:rPr>
        <w:t xml:space="preserve">Esimerkki 1.4021</w:t>
      </w:r>
    </w:p>
    <w:p>
      <w:r>
        <w:t xml:space="preserve">Konteksti: Työ sai minut eilen illalla sekaisin . Meillä on tällä hetkellä enemmän töitä kuin osaamme tehdä ... ja muut alueet häiritsevät minua jatkuvasti . Q.K.K.B ( South Park -viittaus ... jos tiedätte laulun, jonka Cartman laulaa elokuvasta Kylen äidistä ) oli harvinaisessa kunnossa .</w:t>
      </w:r>
    </w:p>
    <w:p>
      <w:r>
        <w:rPr>
          <w:b/>
        </w:rPr>
        <w:t xml:space="preserve">Tulos</w:t>
      </w:r>
    </w:p>
    <w:p>
      <w:r>
        <w:t xml:space="preserve">Mikä on totta kertojasta ?</w:t>
      </w:r>
    </w:p>
    <w:p>
      <w:r>
        <w:rPr>
          <w:b/>
        </w:rPr>
        <w:t xml:space="preserve">Esimerkki 1.4022</w:t>
      </w:r>
    </w:p>
    <w:p>
      <w:r>
        <w:t xml:space="preserve">Konteksti: Olin toissa päivänä jumissa. Ajattelin, mitä eri papit tekevät kiristääkseen ja hyväksikäyttääkseen maanalaisen kirkon entisiä jäseniä. Ajattelin kompromisseja kirkossa ja kompromisseja, joissa sallin jopa itseni muhia .</w:t>
      </w:r>
    </w:p>
    <w:p>
      <w:r>
        <w:rPr>
          <w:b/>
        </w:rPr>
        <w:t xml:space="preserve">Tulos</w:t>
      </w:r>
    </w:p>
    <w:p>
      <w:r>
        <w:t xml:space="preserve">Miksi kertoja vaikuttaa niin levottomalta ?</w:t>
      </w:r>
    </w:p>
    <w:p>
      <w:r>
        <w:rPr>
          <w:b/>
        </w:rPr>
        <w:t xml:space="preserve">Esimerkki 1.4023</w:t>
      </w:r>
    </w:p>
    <w:p>
      <w:r>
        <w:t xml:space="preserve">Konteksti: Elokuun 29. päivänä Preston täytti kaksi vuotta. Hän ei oikein tajunnut mitä synttäreiden juhlinnassa oli meneillään, mutta hauskaa oli kuitenkin. Meillä oli kakkua ja jäätelöä ja tietysti lahjoja äidilläni. Mikä oli hauskaa koska molemmat isoäitini ja suurin osa sisaruksistani tulivat .</w:t>
      </w:r>
    </w:p>
    <w:p>
      <w:r>
        <w:rPr>
          <w:b/>
        </w:rPr>
        <w:t xml:space="preserve">Tulos</w:t>
      </w:r>
    </w:p>
    <w:p>
      <w:r>
        <w:t xml:space="preserve">Mitä voi tapahtua Prestonin syntymäpäiväjuhlissa?</w:t>
      </w:r>
    </w:p>
    <w:p>
      <w:r>
        <w:rPr>
          <w:b/>
        </w:rPr>
        <w:t xml:space="preserve">Tulos</w:t>
      </w:r>
    </w:p>
    <w:p>
      <w:r>
        <w:t xml:space="preserve">Miksi Preston ei ymmärtänyt syntymäpäiväjuhlia ?</w:t>
      </w:r>
    </w:p>
    <w:p>
      <w:r>
        <w:rPr>
          <w:b/>
        </w:rPr>
        <w:t xml:space="preserve">Esimerkki 1.4024</w:t>
      </w:r>
    </w:p>
    <w:p>
      <w:r>
        <w:t xml:space="preserve">Konteksti: Olen palannut. Niille teistä, jotka ovat olleet valppaita teidän checkups nähdä, jos olen päivittänyt , teidän sitkeys on nyt palkitaan. Olen harkinnut monta kertaa tänä kesänä postauksen kirjoittamista , mutta en ollut koskaan varma, mitä sanoa, ja joskus olin vain niin haiseva väsynyt, että olisin mieluummin tehnyt mitään kuin keksinyt fiksun postauksen kaikkien luettavaksi. työskentelin 16 tuntia päivässä puolet kesästä, ja olen kuulemma ollut melkoinen hapannaama, kun tein sitä.</w:t>
      </w:r>
    </w:p>
    <w:p>
      <w:r>
        <w:rPr>
          <w:b/>
        </w:rPr>
        <w:t xml:space="preserve">Tulos</w:t>
      </w:r>
    </w:p>
    <w:p>
      <w:r>
        <w:t xml:space="preserve">Miksi ihmiset ovat tsekanneet kaiuttimelta, milloin hän päivittää blogiaan ?</w:t>
      </w:r>
    </w:p>
    <w:p>
      <w:r>
        <w:rPr>
          <w:b/>
        </w:rPr>
        <w:t xml:space="preserve">Esimerkki 1.4025</w:t>
      </w:r>
    </w:p>
    <w:p>
      <w:r>
        <w:t xml:space="preserve">Konteksti: Lounas oli ihan hyvä . Istuin Maryn ja Lulen kanssa jonkin aikaa koska Francesca ja muut olivat Anatomy of Leadership -jutussa. Sitten kävelin Bernien kanssa alakertaan . Sitten minä , Bernie , Francesca , Helen ja Elena menimme kahvilaan .</w:t>
      </w:r>
    </w:p>
    <w:p>
      <w:r>
        <w:rPr>
          <w:b/>
        </w:rPr>
        <w:t xml:space="preserve">Tulos</w:t>
      </w:r>
    </w:p>
    <w:p>
      <w:r>
        <w:t xml:space="preserve">Kenen kanssa voisin tavallisesti lounastaa ?</w:t>
      </w:r>
    </w:p>
    <w:p>
      <w:r>
        <w:rPr>
          <w:b/>
        </w:rPr>
        <w:t xml:space="preserve">Tulos</w:t>
      </w:r>
    </w:p>
    <w:p>
      <w:r>
        <w:t xml:space="preserve">Miksi Francesca olisi tällä hetkellä poissa kertojan luota .?</w:t>
      </w:r>
    </w:p>
    <w:p>
      <w:r>
        <w:rPr>
          <w:b/>
        </w:rPr>
        <w:t xml:space="preserve">Esimerkki 1.4026</w:t>
      </w:r>
    </w:p>
    <w:p>
      <w:r>
        <w:t xml:space="preserve">Konteksti: Bah ! Minulla on ollut kamala olo koko päivän . Kun heräsin tänä aamuna , pystyin tuskin nielemään nestettä ( päätäni hakkasi ja tärisin , joten pyysin veljeäni tuomaan minulle kuumaa squashia ) enkä todellakaan jaksanut lähteä kotoa ja mennä kouluun ja ottaa oppiaineita , joita vihaan eniten . Koulussa ihmiset olivat mukavia minulle, mutta olin koko päivän tolaltani.</w:t>
      </w:r>
    </w:p>
    <w:p>
      <w:r>
        <w:rPr>
          <w:b/>
        </w:rPr>
        <w:t xml:space="preserve">Tulos</w:t>
      </w:r>
    </w:p>
    <w:p>
      <w:r>
        <w:t xml:space="preserve">Mikä seuraavista on totta kertojasta?</w:t>
      </w:r>
    </w:p>
    <w:p>
      <w:r>
        <w:rPr>
          <w:b/>
        </w:rPr>
        <w:t xml:space="preserve">Esimerkki 1.4027</w:t>
      </w:r>
    </w:p>
    <w:p>
      <w:r>
        <w:t xml:space="preserve">Konteksti: He eivät soittaneet sitä yhtä kappaletta, jonka todella halusin kuulla ( ikkunanpesukone-biisi ), mutta he soittivat melkein kaiken muun, joka sai vakavaa radiosoittoa, ja he olivat upeita esiintyjiä. Laulaja tosin pisti homoseksuaalitunnistimeni täysin pintaan jo ennen kuin hän teki Whitney Houston -imitaationsa. Päivät ovat olleet hektisiä ja kiireisiä . Olen osallistunut kolme-neljä istuntoa joka päivä tällä viikolla . Olen nähnyt kaikkea Pythonilla kirjoitetusta kauko-ohjattavasta tankkiohjelmasta web-palvelimeen ( mukaan lukien Flash-sovellukset!).</w:t>
      </w:r>
    </w:p>
    <w:p>
      <w:r>
        <w:rPr>
          <w:b/>
        </w:rPr>
        <w:t xml:space="preserve">Tulos</w:t>
      </w:r>
    </w:p>
    <w:p>
      <w:r>
        <w:t xml:space="preserve">Mikä 's mahdollinen syy laulaja täysin pined kirjailija 's gaydar ?</w:t>
      </w:r>
    </w:p>
    <w:p>
      <w:r>
        <w:rPr>
          <w:b/>
        </w:rPr>
        <w:t xml:space="preserve">Esimerkki 1.4028</w:t>
      </w:r>
    </w:p>
    <w:p>
      <w:r>
        <w:t xml:space="preserve">Konteksti: Onneksi ei ollut paljon aikaa miettiä karsintaa ja sen hieman ristiriitaista johtopäätöstä . Seuraavana aamuna olin hereillä "aikaisin" klo 11 AM , ja kun nopeasti tarttumalla tavarani oli ulos ovesta ei kauan sen jälkeen suunnata pois Sierra Nevadan tämän vuoden tähtitieteen osasto leirintäalueelle matka. Paikka tänä vuonna oli Lodgepole leirintäalue lähellä Lake Alpine , välillä Lake Tahoe ja Yosemite . Tämä ei ole minulle mikään uusi paikka ; itse asiassa leireilin siellä vasta viime kesänä paljon pienemmällä ryhmällä ( neljä ) .</w:t>
      </w:r>
    </w:p>
    <w:p>
      <w:r>
        <w:rPr>
          <w:b/>
        </w:rPr>
        <w:t xml:space="preserve">Tulos</w:t>
      </w:r>
    </w:p>
    <w:p>
      <w:r>
        <w:t xml:space="preserve">Millaisella alueella kertoja matkustaa ?</w:t>
      </w:r>
    </w:p>
    <w:p>
      <w:r>
        <w:rPr>
          <w:b/>
        </w:rPr>
        <w:t xml:space="preserve">Esimerkki 1.4029</w:t>
      </w:r>
    </w:p>
    <w:p>
      <w:r>
        <w:t xml:space="preserve">Konteksti: Olin myöhässä 1. viitosesta ! Sen jälkeen kun olin käynyt mandollisessa orientaatiossa &amp; kuuntelin hänen sanovan, että on tärkeää olla ajoissa , myöhästyin . Ajattelin itsekseni , " tietysti me ollaan ajoissa ! ".</w:t>
      </w:r>
    </w:p>
    <w:p>
      <w:r>
        <w:rPr>
          <w:b/>
        </w:rPr>
        <w:t xml:space="preserve">Tulos</w:t>
      </w:r>
    </w:p>
    <w:p>
      <w:r>
        <w:t xml:space="preserve">Mihin orientaatioon kertoja meni ?</w:t>
      </w:r>
    </w:p>
    <w:p>
      <w:r>
        <w:rPr>
          <w:b/>
        </w:rPr>
        <w:t xml:space="preserve">Esimerkki 1.4030</w:t>
      </w:r>
    </w:p>
    <w:p>
      <w:r>
        <w:t xml:space="preserve">Konteksti: Olit loistava tällä kertaa, puhutaan myöhemmin. " Ja sillä hän lähti kaupasta . Tapahtuma 2:Viimeinen päiväni ampumaradalla oli suhteellisen tapahtumarikas . Mutta minulla oli mielenkiintoinen hetki yhden henkilön kanssa .</w:t>
      </w:r>
    </w:p>
    <w:p>
      <w:r>
        <w:rPr>
          <w:b/>
        </w:rPr>
        <w:t xml:space="preserve">Tulos</w:t>
      </w:r>
    </w:p>
    <w:p>
      <w:r>
        <w:t xml:space="preserve">Miksi mies kättelee toista henkilöä?</w:t>
      </w:r>
    </w:p>
    <w:p>
      <w:r>
        <w:rPr>
          <w:b/>
        </w:rPr>
        <w:t xml:space="preserve">Tulos</w:t>
      </w:r>
    </w:p>
    <w:p>
      <w:r>
        <w:t xml:space="preserve">Miksi kertojasta tuntuu, että heidän päivänsä ampumaradalla oli tapahtumarikas?</w:t>
      </w:r>
    </w:p>
    <w:p>
      <w:r>
        <w:rPr>
          <w:b/>
        </w:rPr>
        <w:t xml:space="preserve">Esimerkki 1.4031</w:t>
      </w:r>
    </w:p>
    <w:p>
      <w:r>
        <w:t xml:space="preserve">Konteksti: Sitten hän alkaa flirttailla kanssani ! Olin kuin ... wtf .... .... Jules .... AHHHH! Joten sitten minä niinku liikutin käsiäni tai jotain ja hän tökkii kylkiäni .</w:t>
      </w:r>
    </w:p>
    <w:p>
      <w:r>
        <w:rPr>
          <w:b/>
        </w:rPr>
        <w:t xml:space="preserve">Tulos</w:t>
      </w:r>
    </w:p>
    <w:p>
      <w:r>
        <w:t xml:space="preserve">Onko Julesilla tunteita minua kohtaan? Ja jos on, mistä sen huomaa?</w:t>
      </w:r>
    </w:p>
    <w:p>
      <w:r>
        <w:rPr>
          <w:b/>
        </w:rPr>
        <w:t xml:space="preserve">Esimerkki 1.4032</w:t>
      </w:r>
    </w:p>
    <w:p>
      <w:r>
        <w:t xml:space="preserve">Konteksti: Sain myös ilmaisen radion jossain vaiheessa . Siitä tulee mahtava kuntosalille . Sitten , me hajaannutaan vähän . Odotin jonossa Terminator t-paitaani , sain sen , sitten jonotin Lost t-paitaan ja sain sen . Se ja Watchmen-paitani ja Avatar-paitani lisäsivät neljän t-paidan saaliin conia varten.</w:t>
      </w:r>
    </w:p>
    <w:p>
      <w:r>
        <w:rPr>
          <w:b/>
        </w:rPr>
        <w:t xml:space="preserve">Tulos</w:t>
      </w:r>
    </w:p>
    <w:p>
      <w:r>
        <w:t xml:space="preserve">Mikä saattoi olla syynä siihen, että odotit muutaman rivin ?</w:t>
      </w:r>
    </w:p>
    <w:p>
      <w:r>
        <w:rPr>
          <w:b/>
        </w:rPr>
        <w:t xml:space="preserve">Esimerkki 1.4033</w:t>
      </w:r>
    </w:p>
    <w:p>
      <w:r>
        <w:t xml:space="preserve">Konteksti: .älä seiso tuulen alapuolella, kun leikkaat turvonnutta lehmää . Se melkein pudotti minut jaloiltani . Kun etsin CSI-tyyliin tautia , aiheuttajaa , myrkkyä , syyn tämän viattoman lehmän kuolemaan tajuan , että se voi haista , kohtaus voi muistuttaa kauhuelokuvaa , mutta olen tehnyt sen . Vannon, että ajattelin tätä, kun halkaisin kylkiluita päästäkseni käsiksi tukkeutuneisiin keuhkoihin.</w:t>
      </w:r>
    </w:p>
    <w:p>
      <w:r>
        <w:rPr>
          <w:b/>
        </w:rPr>
        <w:t xml:space="preserve">Tulos</w:t>
      </w:r>
    </w:p>
    <w:p>
      <w:r>
        <w:t xml:space="preserve">Mitä yritän tehdä?</w:t>
      </w:r>
    </w:p>
    <w:p>
      <w:r>
        <w:rPr>
          <w:b/>
        </w:rPr>
        <w:t xml:space="preserve">Esimerkki 1.4034</w:t>
      </w:r>
    </w:p>
    <w:p>
      <w:r>
        <w:t xml:space="preserve">Konteksti: Jackson-serkkuni 5-vuotissyntymäpäiväjuhliin tänään. Hän on äitini serkun poika, joten äidin mukaan hän on minun ... pikkuserkkuni . Koska Jacksonin isä on minun ensimmäinen serkkuni, jonka isä on poistettu. Tai jotain sinne päin.</w:t>
      </w:r>
    </w:p>
    <w:p>
      <w:r>
        <w:rPr>
          <w:b/>
        </w:rPr>
        <w:t xml:space="preserve">Tulos</w:t>
      </w:r>
    </w:p>
    <w:p>
      <w:r>
        <w:t xml:space="preserve">Mikä voi olla syy mennä jonkun juhliin, kun et ole varma, miten tarkalleen ottaen olet sukua?</w:t>
      </w:r>
    </w:p>
    <w:p>
      <w:r>
        <w:rPr>
          <w:b/>
        </w:rPr>
        <w:t xml:space="preserve">Esimerkki 1.4035</w:t>
      </w:r>
    </w:p>
    <w:p>
      <w:r>
        <w:t xml:space="preserve">Konteksti: Onko elämässäsi kaveri, joka on rakastunut golfiin? Minulla on muutama omassani . Kerron teille , yksi maailman parhaista paikoista lomailla on Orlando . Kun nautit nähtävyyksistä ja Universal studiot , Disney World jne .</w:t>
      </w:r>
    </w:p>
    <w:p>
      <w:r>
        <w:rPr>
          <w:b/>
        </w:rPr>
        <w:t xml:space="preserve">Tulos</w:t>
      </w:r>
    </w:p>
    <w:p>
      <w:r>
        <w:t xml:space="preserve">Mitä voin tehdä, kun ihmiset golfaavat?</w:t>
      </w:r>
    </w:p>
    <w:p>
      <w:r>
        <w:rPr>
          <w:b/>
        </w:rPr>
        <w:t xml:space="preserve">Esimerkki 1.4036</w:t>
      </w:r>
    </w:p>
    <w:p>
      <w:r>
        <w:t xml:space="preserve">Konteksti: Joitakin aikoja sitten , olin tehnyt postitse naapurini ottaa tämä reikä hänen katollaan puun, joka putosi hänen ( ja minun ) talon. Koska hän ei koskaan korjannut sitä kokonaan , pesukarhut muuttivat sisään . Useita .</w:t>
      </w:r>
    </w:p>
    <w:p>
      <w:r>
        <w:rPr>
          <w:b/>
        </w:rPr>
        <w:t xml:space="preserve">Tulos</w:t>
      </w:r>
    </w:p>
    <w:p>
      <w:r>
        <w:t xml:space="preserve">Mikä on mahdollinen syy, miksi naapuri ei koskaan korjannut reikää?</w:t>
      </w:r>
    </w:p>
    <w:p>
      <w:r>
        <w:rPr>
          <w:b/>
        </w:rPr>
        <w:t xml:space="preserve">Esimerkki 1.4037</w:t>
      </w:r>
    </w:p>
    <w:p>
      <w:r>
        <w:t xml:space="preserve">Konteksti: Mattoasentaja on täällä. Hän näki hääkuvamme ja sanoi pitävänsä Martyn kiltistä ja sanoi, että seuraavissa häissään hän käyttää sellaista. Kysyin onko hän skotti. Hän sanoi , " irlantilainen " ja nosti sitten paitansa ylös näyttääkseen minulle koko selän tatuoinnin, jossa oli kelttiläinen risti ja miekka keskellä.</w:t>
      </w:r>
    </w:p>
    <w:p>
      <w:r>
        <w:rPr>
          <w:b/>
        </w:rPr>
        <w:t xml:space="preserve">Tulos</w:t>
      </w:r>
    </w:p>
    <w:p>
      <w:r>
        <w:t xml:space="preserve">Miksi mattoasentaja päätti tatuoida selkäänsä kelttiläisen ristin ?</w:t>
      </w:r>
    </w:p>
    <w:p>
      <w:r>
        <w:rPr>
          <w:b/>
        </w:rPr>
        <w:t xml:space="preserve">Esimerkki 1.4038</w:t>
      </w:r>
    </w:p>
    <w:p>
      <w:r>
        <w:t xml:space="preserve">Konteksti: . " Hän väisti naisen katseen , posket palavat punaisina kun hän kääntyi hieman sivuun . Hän purre kurkussaan , kun hän änkytti vastauksensa , epätoivoisesti kääntyä pois melko epämiellyttävältä kuulostava aihe .</w:t>
      </w:r>
    </w:p>
    <w:p>
      <w:r>
        <w:rPr>
          <w:b/>
        </w:rPr>
        <w:t xml:space="preserve">Tulos</w:t>
      </w:r>
    </w:p>
    <w:p>
      <w:r>
        <w:t xml:space="preserve">Miksi mies ei katsonut naista?</w:t>
      </w:r>
    </w:p>
    <w:p>
      <w:r>
        <w:rPr>
          <w:b/>
        </w:rPr>
        <w:t xml:space="preserve">Esimerkki 1.4039</w:t>
      </w:r>
    </w:p>
    <w:p>
      <w:r>
        <w:t xml:space="preserve">Konteksti: Se nukkuu sylissäni, kun olen tietokoneella. Kun otan päiväunet , hän nukkuu vieressäni . Kun herään , näen hänet vieressäni . Kun katson televisiota , hän istuu vieressäni .</w:t>
      </w:r>
    </w:p>
    <w:p>
      <w:r>
        <w:rPr>
          <w:b/>
        </w:rPr>
        <w:t xml:space="preserve">Tulos</w:t>
      </w:r>
    </w:p>
    <w:p>
      <w:r>
        <w:t xml:space="preserve">Mikä on kaikkien näiden asioiden syy?</w:t>
      </w:r>
    </w:p>
    <w:p>
      <w:r>
        <w:rPr>
          <w:b/>
        </w:rPr>
        <w:t xml:space="preserve">Esimerkki 1.4040</w:t>
      </w:r>
    </w:p>
    <w:p>
      <w:r>
        <w:t xml:space="preserve">Konteksti: Ilman PR . Mutta se oli silti itse asiassa vähän hauskaa , ja ottaen huomioon kaikki ongelmat minulla oli , mielestäni asiat menivät OK . Keskiviikkona aloin vähän sairastella . Perjantaihin mennessä minulla oli kuumetta ja kurkkukipu .</w:t>
      </w:r>
    </w:p>
    <w:p>
      <w:r>
        <w:rPr>
          <w:b/>
        </w:rPr>
        <w:t xml:space="preserve">Tulos</w:t>
      </w:r>
    </w:p>
    <w:p>
      <w:r>
        <w:t xml:space="preserve">Miksi kertoja ei lyö PR:ää ?</w:t>
      </w:r>
    </w:p>
    <w:p>
      <w:r>
        <w:rPr>
          <w:b/>
        </w:rPr>
        <w:t xml:space="preserve">Esimerkki 1.4041</w:t>
      </w:r>
    </w:p>
    <w:p>
      <w:r>
        <w:t xml:space="preserve">Konteksti: Se muutti veden hyvin syvän indigonväriseksi . Kun useampi huuhtelu ei enää vähentänyt väriainehäviötä, kokeilin etikkahuuhtelua. Vesi tuli kirkkaana, joten oletin, että ongelma oli ratkaistu, ja otin vielä yhden pannullisen kylmää vettä huuhtelemaan etikan hajua huivista.</w:t>
      </w:r>
    </w:p>
    <w:p>
      <w:r>
        <w:rPr>
          <w:b/>
        </w:rPr>
        <w:t xml:space="preserve">Tulos</w:t>
      </w:r>
    </w:p>
    <w:p>
      <w:r>
        <w:t xml:space="preserve">Miksi kertoja käytti etikkaa ?</w:t>
      </w:r>
    </w:p>
    <w:p>
      <w:r>
        <w:rPr>
          <w:b/>
        </w:rPr>
        <w:t xml:space="preserve">Esimerkki 1.4042</w:t>
      </w:r>
    </w:p>
    <w:p>
      <w:r>
        <w:t xml:space="preserve">Konteksti: Trans flush ? ? Tämä on ensimmäinen kerta, kun olen työskennellyt auton parissa. Myös , voinko vain juoksuttaa ilmaa putkien läpi ilmakompressorista ?.</w:t>
      </w:r>
    </w:p>
    <w:p>
      <w:r>
        <w:rPr>
          <w:b/>
        </w:rPr>
        <w:t xml:space="preserve">Tulos</w:t>
      </w:r>
    </w:p>
    <w:p>
      <w:r>
        <w:t xml:space="preserve">Miksi kertoja näyttää olevan niin hämmentynyt ?</w:t>
      </w:r>
    </w:p>
    <w:p>
      <w:r>
        <w:rPr>
          <w:b/>
        </w:rPr>
        <w:t xml:space="preserve">Esimerkki 1.4043</w:t>
      </w:r>
    </w:p>
    <w:p>
      <w:r>
        <w:t xml:space="preserve">Konteksti: I ca n't even tell you ! Ankkuroiduimme poukamaan ja Li'l Foot -perhe kävi pienellä uinnilla järvessä . Vesi oli kaunista . Sää oli mahtava .</w:t>
      </w:r>
    </w:p>
    <w:p>
      <w:r>
        <w:rPr>
          <w:b/>
        </w:rPr>
        <w:t xml:space="preserve">Tulos</w:t>
      </w:r>
    </w:p>
    <w:p>
      <w:r>
        <w:t xml:space="preserve">Mikä voi olla uskottava fakta säästä ?</w:t>
      </w:r>
    </w:p>
    <w:p>
      <w:r>
        <w:rPr>
          <w:b/>
        </w:rPr>
        <w:t xml:space="preserve">Esimerkki 1.4044</w:t>
      </w:r>
    </w:p>
    <w:p>
      <w:r>
        <w:t xml:space="preserve">Konteksti: Kissa on kunnossa . Paitsi että se ei ole . Sillä ei kuitenkaan ole mitään tekemistä lentävän hiilloksen kanssa, joka kyti hetken tai kaksi, kunnes selvitimme, mistä haju tuli ( se ei edes herännyt ) . Perheeni on kirottu syttyvien eläinten kanssa , sillä muutama nyrkkeilypäivä sitten olimme kokoontuneet vanhempieni pöydän ympärille ulkona , nauttimassa kylmää kinkkua ja kalkkunaa , kun havaitsin jatkuvasti ärsyttävää hajua, joka kuului palaneen ... jotain . Yhtäkkiä joku sanoi ( niin kuin aina ) Voi luoja, koira on tulessa !.</w:t>
      </w:r>
    </w:p>
    <w:p>
      <w:r>
        <w:rPr>
          <w:b/>
        </w:rPr>
        <w:t xml:space="preserve">Tulos</w:t>
      </w:r>
    </w:p>
    <w:p>
      <w:r>
        <w:t xml:space="preserve">Miltä minusta tuntuu tämän postauksen aikana?</w:t>
      </w:r>
    </w:p>
    <w:p>
      <w:r>
        <w:rPr>
          <w:b/>
        </w:rPr>
        <w:t xml:space="preserve">Esimerkki 1.4045</w:t>
      </w:r>
    </w:p>
    <w:p>
      <w:r>
        <w:t xml:space="preserve">Konteksti: Imuroin ja pesin lattiat ( jättäen talon tuoksuva Method Wood for Good manteliöljyllä ) , pölyttänyt ja vaihtanut lakanat , kun taas muut pyykit kolisivat kellarissa. Kun olin makuuhuoneeni imuroinnin loppuvaiheessa , lidocafe soitti ja kutsui minut katsomaan paria historiallista paikkaa , jotka ovat avoinna yleisölle tänä viikonloppuna . Muistatteko kun mainitsin meneväni pariin Kanadapäivänä ? No , tänään on "BC Day" ja 150-vuotispäivämme tänä vuonna , joten jotkut samoista paikoista ja yksi tai kaksi muuta ovat avoinna myös tänä viikonloppuna .</w:t>
      </w:r>
    </w:p>
    <w:p>
      <w:r>
        <w:rPr>
          <w:b/>
        </w:rPr>
        <w:t xml:space="preserve">Tulos</w:t>
      </w:r>
    </w:p>
    <w:p>
      <w:r>
        <w:t xml:space="preserve">Mistä voi johtua pyykkien rymistely ?</w:t>
      </w:r>
    </w:p>
    <w:p>
      <w:r>
        <w:rPr>
          <w:b/>
        </w:rPr>
        <w:t xml:space="preserve">Esimerkki 1.4046</w:t>
      </w:r>
    </w:p>
    <w:p>
      <w:r>
        <w:t xml:space="preserve">Konteksti: Halusin kommentoida Hear Technologiesin tarjoamaa palvelua ja tukea Hear-järjestelmälleni. Kahden vuoden päivittäisen käytön jälkeen Hear Hubin PSU-moduulissa ilmeni ongelma. Max toimitti uuden virtalähteen seuraavana päivänä ja palautti vanhan virtalähteen ja antoi selkeät ohjeet virtalähteen vaihtamisesta. Työ kesti kymmenen minuuttia.</w:t>
      </w:r>
    </w:p>
    <w:p>
      <w:r>
        <w:rPr>
          <w:b/>
        </w:rPr>
        <w:t xml:space="preserve">Tulos</w:t>
      </w:r>
    </w:p>
    <w:p>
      <w:r>
        <w:t xml:space="preserve">Miksi uuden virtalähteen asentaminen kesti vain kymmenen minuuttia ?</w:t>
      </w:r>
    </w:p>
    <w:p>
      <w:r>
        <w:rPr>
          <w:b/>
        </w:rPr>
        <w:t xml:space="preserve">Esimerkki 1.4047</w:t>
      </w:r>
    </w:p>
    <w:p>
      <w:r>
        <w:t xml:space="preserve">Konteksti: tulin juuri eilen kotiin ja automatkani oli kamala lol . Nyt setäni on palannut ugh kai se on taas todellisuutta vihaan häntä . Toivon tavallaan että loma olisi ollut pidempi koska se sai minut tajuamaan että vihaan häntä !.</w:t>
      </w:r>
    </w:p>
    <w:p>
      <w:r>
        <w:rPr>
          <w:b/>
        </w:rPr>
        <w:t xml:space="preserve">Tulos</w:t>
      </w:r>
    </w:p>
    <w:p>
      <w:r>
        <w:t xml:space="preserve">Miksi kertoja on tyytymätön kotiin ?</w:t>
      </w:r>
    </w:p>
    <w:p>
      <w:r>
        <w:rPr>
          <w:b/>
        </w:rPr>
        <w:t xml:space="preserve">Esimerkki 1.4048</w:t>
      </w:r>
    </w:p>
    <w:p>
      <w:r>
        <w:t xml:space="preserve">Konteksti: Miten uusi työ sujuu ? Ihan hyvin , kaikki asiat huomioon ottaen . Se menee nopeasti , niin nopeasti , etten koskaan tunne olevani niin tuottava kuin pitäisi . Paineita on paljon, paljon paineita, joinakin päivinä melkein liikaa, kun ottaa huomioon, että ... Katsos, se on se juttu, en aio sanoa FAKTAA .</w:t>
      </w:r>
    </w:p>
    <w:p>
      <w:r>
        <w:rPr>
          <w:b/>
        </w:rPr>
        <w:t xml:space="preserve">Tulos</w:t>
      </w:r>
    </w:p>
    <w:p>
      <w:r>
        <w:t xml:space="preserve">Mitä henkilö voi todella tuntea työstään ?</w:t>
      </w:r>
    </w:p>
    <w:p>
      <w:r>
        <w:rPr>
          <w:b/>
        </w:rPr>
        <w:t xml:space="preserve">Esimerkki 1.4049</w:t>
      </w:r>
    </w:p>
    <w:p>
      <w:r>
        <w:t xml:space="preserve">Konteksti: Olin tänään kahvilla Dylanin ja Kateyn kanssa Cup of the Bayssä. Rakastan sitä siellä . Se on niin mukava , iloinen paikka olla .</w:t>
      </w:r>
    </w:p>
    <w:p>
      <w:r>
        <w:rPr>
          <w:b/>
        </w:rPr>
        <w:t xml:space="preserve">Tulos</w:t>
      </w:r>
    </w:p>
    <w:p>
      <w:r>
        <w:t xml:space="preserve">Miksi kertoja pitää Cup of the Baysta niin paljon ?</w:t>
      </w:r>
    </w:p>
    <w:p>
      <w:r>
        <w:rPr>
          <w:b/>
        </w:rPr>
        <w:t xml:space="preserve">Esimerkki 1.4050</w:t>
      </w:r>
    </w:p>
    <w:p>
      <w:r>
        <w:t xml:space="preserve">Konteksti: Kiitos , bridgit, että sait minut ulos talosta ja ulos auringonpaisteeseen hetkeksi. Mutta oliko autossani todella * pakko * olla 98 astetta lämmintä, kun palasin sinne? * whew * !.</w:t>
      </w:r>
    </w:p>
    <w:p>
      <w:r>
        <w:rPr>
          <w:b/>
        </w:rPr>
        <w:t xml:space="preserve">Tulos</w:t>
      </w:r>
    </w:p>
    <w:p>
      <w:r>
        <w:t xml:space="preserve">Miksi en nauttinut kuorma-autoni lämmöstä ?</w:t>
      </w:r>
    </w:p>
    <w:p>
      <w:r>
        <w:rPr>
          <w:b/>
        </w:rPr>
        <w:t xml:space="preserve">Esimerkki 1.4051</w:t>
      </w:r>
    </w:p>
    <w:p>
      <w:r>
        <w:t xml:space="preserve">Konteksti: Mutta valhe ? Lopussa hän sanoo , että Roy ja Silo eroavat , ja että Silo rakastuu tyttöpingviiniin . " Jep , hän on ex - homo pingviini . ".</w:t>
      </w:r>
    </w:p>
    <w:p>
      <w:r>
        <w:rPr>
          <w:b/>
        </w:rPr>
        <w:t xml:space="preserve">Tulos</w:t>
      </w:r>
    </w:p>
    <w:p>
      <w:r>
        <w:t xml:space="preserve">Mikä saattoi aiheuttaa Royn ja Silon eron ?</w:t>
      </w:r>
    </w:p>
    <w:p>
      <w:r>
        <w:rPr>
          <w:b/>
        </w:rPr>
        <w:t xml:space="preserve">Esimerkki 1.4052</w:t>
      </w:r>
    </w:p>
    <w:p>
      <w:r>
        <w:t xml:space="preserve">Konteksti: . Se oli synkkää . Halusin ottaa merikajakin lahdelle mutta vesi oli niin pirun kylmää että päätin jättää sen tekemättä .</w:t>
      </w:r>
    </w:p>
    <w:p>
      <w:r>
        <w:rPr>
          <w:b/>
        </w:rPr>
        <w:t xml:space="preserve">Tulos</w:t>
      </w:r>
    </w:p>
    <w:p>
      <w:r>
        <w:t xml:space="preserve">Mikä on tämän toiminnan ongelma?</w:t>
      </w:r>
    </w:p>
    <w:p>
      <w:r>
        <w:rPr>
          <w:b/>
        </w:rPr>
        <w:t xml:space="preserve">Tulos</w:t>
      </w:r>
    </w:p>
    <w:p>
      <w:r>
        <w:t xml:space="preserve">Miksi olosuhteet ovat nyt tässä tilanteessa?</w:t>
      </w:r>
    </w:p>
    <w:p>
      <w:r>
        <w:rPr>
          <w:b/>
        </w:rPr>
        <w:t xml:space="preserve">Esimerkki 1.4053</w:t>
      </w:r>
    </w:p>
    <w:p>
      <w:r>
        <w:t xml:space="preserve">Konteksti: Novell tekee yhteistyötä Microsoftin kanssa laajamittaisesti. Pidän siitä, että niiden on kääntäjä openoffice työskennellä office 07 asiakirjat . En aluksi pitänyt siitä, mutta se on hyvä, koska Windows ei ole lähiaikoina menossa minnekään.</w:t>
      </w:r>
    </w:p>
    <w:p>
      <w:r>
        <w:rPr>
          <w:b/>
        </w:rPr>
        <w:t xml:space="preserve">Tulos</w:t>
      </w:r>
    </w:p>
    <w:p>
      <w:r>
        <w:t xml:space="preserve">Mikä voisi olla openofficen etu toimisto-07-tuotteiden kanssa toimimisessa ?</w:t>
      </w:r>
    </w:p>
    <w:p>
      <w:r>
        <w:rPr>
          <w:b/>
        </w:rPr>
        <w:t xml:space="preserve">Esimerkki 1.4054</w:t>
      </w:r>
    </w:p>
    <w:p>
      <w:r>
        <w:t xml:space="preserve">Konteksti: Poikaystäväni on töissä, ja kaikki muut, joiden kanssa hengailen, ovat Otakonissa. Kyllä , en päässyt Otakoniin. Laitoin 100 dollariani sisään, jotta kaikkien ei tarvinnut maksaa melkein 100 jotain. Ja nyt mee .</w:t>
      </w:r>
    </w:p>
    <w:p>
      <w:r>
        <w:rPr>
          <w:b/>
        </w:rPr>
        <w:t xml:space="preserve">Tulos</w:t>
      </w:r>
    </w:p>
    <w:p>
      <w:r>
        <w:t xml:space="preserve">Miksi kirjailijan poikaystävä on töissä?</w:t>
      </w:r>
    </w:p>
    <w:p>
      <w:r>
        <w:rPr>
          <w:b/>
        </w:rPr>
        <w:t xml:space="preserve">Esimerkki 1.4055</w:t>
      </w:r>
    </w:p>
    <w:p>
      <w:r>
        <w:t xml:space="preserve">Konteksti: Mutta he antoivat minulle käteistä, ja sitten hän jätti minulle kortillaan 17 dollarin tipin. Se on mahtavaa. n.n Mutta joka tapauksessa ..... Kaikesta tästä sain 72 dollaria tippiä! ! Mikä on kuin ... kaksi todella hyvää päivää minulle.</w:t>
      </w:r>
    </w:p>
    <w:p>
      <w:r>
        <w:rPr>
          <w:b/>
        </w:rPr>
        <w:t xml:space="preserve">Tulos</w:t>
      </w:r>
    </w:p>
    <w:p>
      <w:r>
        <w:t xml:space="preserve">Mikä on saattanut aiheuttaa sen, että työpäiväsi pöytien tarjoilussa on ollut mahtava ?</w:t>
      </w:r>
    </w:p>
    <w:p>
      <w:r>
        <w:rPr>
          <w:b/>
        </w:rPr>
        <w:t xml:space="preserve">Esimerkki 1.4056</w:t>
      </w:r>
    </w:p>
    <w:p>
      <w:r>
        <w:t xml:space="preserve">Konteksti: Se on naurettavaa, kun ottaa huomioon, että potkaisijani , Jeff Reed , sai minulle 8 pistettä ! Joka tapauksessa , olin 13 pisteen johdossa, kun maanantai-illan jalkapallo-ottelu pelataan seuraavana päivänä. Se tapahtui silmieni edessä!</w:t>
      </w:r>
    </w:p>
    <w:p>
      <w:r>
        <w:rPr>
          <w:b/>
        </w:rPr>
        <w:t xml:space="preserve">Tulos</w:t>
      </w:r>
    </w:p>
    <w:p>
      <w:r>
        <w:t xml:space="preserve">Miksi kertoja seuraa jalkapalloa niin paljon ?</w:t>
      </w:r>
    </w:p>
    <w:p>
      <w:r>
        <w:rPr>
          <w:b/>
        </w:rPr>
        <w:t xml:space="preserve">Esimerkki 1.4057</w:t>
      </w:r>
    </w:p>
    <w:p>
      <w:r>
        <w:t xml:space="preserve">Konteksti: näin tiikerin eilen . olin torkuilla makasin kyljelläni ikkunaan päin . se hyppäsi sängylle , käveli tavalliseen tapaan tahdittomasti ylleni ja istuutui sängyn reunalle edessäni .</w:t>
      </w:r>
    </w:p>
    <w:p>
      <w:r>
        <w:rPr>
          <w:b/>
        </w:rPr>
        <w:t xml:space="preserve">Tulos</w:t>
      </w:r>
    </w:p>
    <w:p>
      <w:r>
        <w:t xml:space="preserve">Miksi kertojan kanssa ollaan sängyssä ?</w:t>
      </w:r>
    </w:p>
    <w:p>
      <w:r>
        <w:rPr>
          <w:b/>
        </w:rPr>
        <w:t xml:space="preserve">Esimerkki 1.4058</w:t>
      </w:r>
    </w:p>
    <w:p>
      <w:r>
        <w:t xml:space="preserve">Konteksti: Avaamalla asuntonsa oven, hän huomasi ottavansa vastaan hoikan, vaaleatukkaisen, sinisilmäisen kauneuskuningattarentyypin, jolla oli kova irvistys suussa. " Olen täällä ", hän sanoi, kun hän työnsi Edenin ohi ja teki hänen asuntoonsa kutsumatta . Hän seisoi keskellä vaatimatonta yhden makuuhuoneen ja ryppyillyt hänen kepeä pieni nenä , ja kääntyi takaisin Eden , joka oli nyt sulkea oven heidän takanaan . " Vau , tämä on aikamoinen paska läävä , johon he laittoivat sinut ! " Minä satun pitämään siitä " , Eden sanoi hänelle viileästi siirtyessään keittokomeroon ja tarjotessaan vieraalleen juotavaa.</w:t>
      </w:r>
    </w:p>
    <w:p>
      <w:r>
        <w:rPr>
          <w:b/>
        </w:rPr>
        <w:t xml:space="preserve">Tulos</w:t>
      </w:r>
    </w:p>
    <w:p>
      <w:r>
        <w:t xml:space="preserve">Miksi nainen pilkkasi ympäristöään ?</w:t>
      </w:r>
    </w:p>
    <w:p>
      <w:r>
        <w:rPr>
          <w:b/>
        </w:rPr>
        <w:t xml:space="preserve">Tulos</w:t>
      </w:r>
    </w:p>
    <w:p>
      <w:r>
        <w:t xml:space="preserve">Miksi Edenin vastaus naiselle oli viileä?</w:t>
      </w:r>
    </w:p>
    <w:p>
      <w:r>
        <w:rPr>
          <w:b/>
        </w:rPr>
        <w:t xml:space="preserve">Esimerkki 1.4059</w:t>
      </w:r>
    </w:p>
    <w:p>
      <w:r>
        <w:t xml:space="preserve">Konteksti: . Ehkä hän oli vain suuttunut siitä, että yritin ottaa yhden hänen laastarinsa pois . Tunnelma muuttui taas, kun aloimme leikkiä kumiankalla . Axelin mielestä oli todella hauskaa, miten kumiankka pyöri veden valuvassa kierteessä . Ennen nukkumaanmenoa luimme kirjaa, jossa oli Ducky-niminen dinosaurus .</w:t>
      </w:r>
    </w:p>
    <w:p>
      <w:r>
        <w:rPr>
          <w:b/>
        </w:rPr>
        <w:t xml:space="preserve">Tulos</w:t>
      </w:r>
    </w:p>
    <w:p>
      <w:r>
        <w:t xml:space="preserve">Minkä ikäinen Axel voi olla juuri nyt?</w:t>
      </w:r>
    </w:p>
    <w:p>
      <w:r>
        <w:rPr>
          <w:b/>
        </w:rPr>
        <w:t xml:space="preserve">Esimerkki 1.4060</w:t>
      </w:r>
    </w:p>
    <w:p>
      <w:r>
        <w:t xml:space="preserve">Konteksti: mutta mies, hän näyttää vanhalta! sekä hän että rain näyttävät niin oudoilta, kun hiukset on geelattu ylös ja he näyttävät siltä kuin he tanssisivat jotain diskolaulua tai jotain.myös, miksi kelly chan jatkoi sivusta rainia vastaan? Iris sanoi: "Eikö hän olekin naimisissa? ? Vaikka ihminen on kuuluisa, ei tarvitse flirttailla niin paljon, että unohtaa rakastajansa kotona. Vai mitä? ?.</w:t>
      </w:r>
    </w:p>
    <w:p>
      <w:r>
        <w:rPr>
          <w:b/>
        </w:rPr>
        <w:t xml:space="preserve">Tulos</w:t>
      </w:r>
    </w:p>
    <w:p>
      <w:r>
        <w:t xml:space="preserve">Mitä tapahtui sen jälkeen, kun Kelly lähti &gt;?</w:t>
      </w:r>
    </w:p>
    <w:p>
      <w:r>
        <w:rPr>
          <w:b/>
        </w:rPr>
        <w:t xml:space="preserve">Esimerkki 1.4061</w:t>
      </w:r>
    </w:p>
    <w:p>
      <w:r>
        <w:t xml:space="preserve">Konteksti: Ei ole väliä, mikä joukkue saatat olla, jos LaDainian Tomlinson on teidän alkaa käynnissä takaisin, aiot olla haastaja. Kuten tavallista , San Diego Chargers tuli kauteen 2007 toiveet Super Bowl . Voitettuaan puolustava NFC mestari Chicago Bears , 14 - 3 , kauden avausviikolla , Chargers menisi menettää kolme seuraavaa peliä kauden . Muistan katsomassa LaDainian Tomlinsonin haastattelua ESPN:llä sen jälkeen, kun Chargers hävisi viikolla neljä Kansas City Chiefsille .</w:t>
      </w:r>
    </w:p>
    <w:p>
      <w:r>
        <w:rPr>
          <w:b/>
        </w:rPr>
        <w:t xml:space="preserve">Tulos</w:t>
      </w:r>
    </w:p>
    <w:p>
      <w:r>
        <w:t xml:space="preserve">Mitä urheilulajia kuvataan ?</w:t>
      </w:r>
    </w:p>
    <w:p>
      <w:r>
        <w:rPr>
          <w:b/>
        </w:rPr>
        <w:t xml:space="preserve">Esimerkki 1.4062</w:t>
      </w:r>
    </w:p>
    <w:p>
      <w:r>
        <w:t xml:space="preserve">Konteksti: Tiesin, että se oli huono ajatus alusta alkaen . Vastasin puhelimeen sinä iltana tietäen, mitä tapahtuisi, mutta jotenkin vakuutin itselleni, että niin ei kävisi. Olin ollut kihloissa koko neljä kuukautta ja tiesin, ettei minun pitäisi soittaa tätä puhelua.</w:t>
      </w:r>
    </w:p>
    <w:p>
      <w:r>
        <w:rPr>
          <w:b/>
        </w:rPr>
        <w:t xml:space="preserve">Tulos</w:t>
      </w:r>
    </w:p>
    <w:p>
      <w:r>
        <w:t xml:space="preserve">Mitä todennäköisesti tapahtui sen jälkeen, kun puhelin nostettiin ?</w:t>
      </w:r>
    </w:p>
    <w:p>
      <w:r>
        <w:rPr>
          <w:b/>
        </w:rPr>
        <w:t xml:space="preserve">Esimerkki 1.4063</w:t>
      </w:r>
    </w:p>
    <w:p>
      <w:r>
        <w:t xml:space="preserve">Konteksti: Kumpikaan meistä ei voinut uskoa dramaattista eroa minussa silloin ja nyt . Olen kotona työskentelevä äiti . En ollut KOSKAAN harkinnut jättäväni yritystyötäni tai sulkevani sovittelutoimintani, kunnes törmäsin ystävään, joka näytti minulle erilaisen elämäntyylin .</w:t>
      </w:r>
    </w:p>
    <w:p>
      <w:r>
        <w:rPr>
          <w:b/>
        </w:rPr>
        <w:t xml:space="preserve">Tulos</w:t>
      </w:r>
    </w:p>
    <w:p>
      <w:r>
        <w:t xml:space="preserve">Mikä on mahdollinen syy siihen, että kirjoittaja on kotona työskentelevä äiti?</w:t>
      </w:r>
    </w:p>
    <w:p>
      <w:r>
        <w:rPr>
          <w:b/>
        </w:rPr>
        <w:t xml:space="preserve">Esimerkki 1.4064</w:t>
      </w:r>
    </w:p>
    <w:p>
      <w:r>
        <w:t xml:space="preserve">Konteksti: Kun otin tuon toimiston Frankliniin, se toi minut takaisin lyhyeen työhöni GCI:ssä, jossa vaihdoin kaveria, josta lopulta tuli asiakkaani. Asiakkaana hänestä tuli täysi tyranni ja hän käytti valta-asemaansa hyväkseen. Sitouduin itselleni, etten enää koskaan lähde samalle tielle Franklinissa.</w:t>
      </w:r>
    </w:p>
    <w:p>
      <w:r>
        <w:rPr>
          <w:b/>
        </w:rPr>
        <w:t xml:space="preserve">Tulos</w:t>
      </w:r>
    </w:p>
    <w:p>
      <w:r>
        <w:t xml:space="preserve">Mitä mieltä olen asiakkaastani .?</w:t>
      </w:r>
    </w:p>
    <w:p>
      <w:r>
        <w:rPr>
          <w:b/>
        </w:rPr>
        <w:t xml:space="preserve">Esimerkki 1.4065</w:t>
      </w:r>
    </w:p>
    <w:p>
      <w:r>
        <w:t xml:space="preserve">Konteksti: Mutta luulen, että jumalanpalveluksen päätteeksi sain hieman paremman perspektiivin. Epäilemättä alkuperäinen näkökulmani oli virheellinen . Ostin eilen Twilight-sarjan toisen kirjan , " New Moon " ja luin sen eilen illalla loppuun . Ostin tänään kolmannen, "Eclipse", ja aloitin sen.</w:t>
      </w:r>
    </w:p>
    <w:p>
      <w:r>
        <w:rPr>
          <w:b/>
        </w:rPr>
        <w:t xml:space="preserve">Tulos</w:t>
      </w:r>
    </w:p>
    <w:p>
      <w:r>
        <w:t xml:space="preserve">Mitä olisi voinut tapahtua, jos hän ei olisi ostanut New Moonia?</w:t>
      </w:r>
    </w:p>
    <w:p>
      <w:r>
        <w:rPr>
          <w:b/>
        </w:rPr>
        <w:t xml:space="preserve">Esimerkki 1.4066</w:t>
      </w:r>
    </w:p>
    <w:p>
      <w:r>
        <w:t xml:space="preserve">Konteksti: Kävin katsomassa Suicide Blonde eilen illalla White Horse kaupungissa . He olivat todella hyviä , tosin niin kovaa , että kotiin päästyäni en saanut unta , koska korvissani soi vieläkin : SI katsoin puhelimeeni ja näin , että minulla oli 10 vastaamatonta puhelua mutilta . Menin paniikkiin , luulin että isälleni oli tapahtunut jotain , koska sain tekstiviestin jossa luki " voitko soittaa minulle mahdollisimman pian , vvvvvv tärkeää " . Kävi ilmi , että murtohälytin oli soinut kotona , joten Ben ajoi minut kotiin kovaa vauhtia katsomaan mikä se oli .</w:t>
      </w:r>
    </w:p>
    <w:p>
      <w:r>
        <w:rPr>
          <w:b/>
        </w:rPr>
        <w:t xml:space="preserve">Tulos</w:t>
      </w:r>
    </w:p>
    <w:p>
      <w:r>
        <w:t xml:space="preserve">Mitä voi tapahtua konsertista poistumisen jälkeen?</w:t>
      </w:r>
    </w:p>
    <w:p>
      <w:r>
        <w:rPr>
          <w:b/>
        </w:rPr>
        <w:t xml:space="preserve">Esimerkki 1.4067</w:t>
      </w:r>
    </w:p>
    <w:p>
      <w:r>
        <w:t xml:space="preserve">Konteksti: Uskomattoman humoristinen ja ajoittain tuskallista ( että , että , " Voi luoja , olen niin ollut siellä , " tavallaan ) , Brownin kirjoitus on fiksu , tiivis ja viehättävä . Hahmot ovat niin kiehtovia , että jäin heti koukkuun , hiipien lukemaan töiden aikana ja valvoin paljon yli nukkumaanmenoaikani . Hänen sanansa todella tuli niin elävä minulle , että kun mietin takaisin , kun luin sen , elävät kuvat tulevat leijuu mieleeni kuin elokuvasta . Osta se nyt !.</w:t>
      </w:r>
    </w:p>
    <w:p>
      <w:r>
        <w:rPr>
          <w:b/>
        </w:rPr>
        <w:t xml:space="preserve">Tulos</w:t>
      </w:r>
    </w:p>
    <w:p>
      <w:r>
        <w:t xml:space="preserve">Mitä kertoja pitää kirjoituksesta ?</w:t>
      </w:r>
    </w:p>
    <w:p>
      <w:r>
        <w:rPr>
          <w:b/>
        </w:rPr>
        <w:t xml:space="preserve">Esimerkki 1.4068</w:t>
      </w:r>
    </w:p>
    <w:p>
      <w:r>
        <w:t xml:space="preserve">Konteksti: Hän hymyilee hieman, mutta hän voi silti tuntea, kuinka Sora sydän vääntyy vihasta ja raivosta tuota naista kohtaan. " Älä huolehdi, Sora ... kunnes saamme tietää, mitä viimeisen kuuden kuukauden aikana on tapahtunut, tulemme aina ihmettelemään, mutta et saa jäädä miettimään sitä ... et saa antaa tuollaisten asioiden vaikuttaa sinuun. Hän ei ole aikasi ja energiasi arvoinen, Sora, unohda hänet...</w:t>
      </w:r>
    </w:p>
    <w:p>
      <w:r>
        <w:rPr>
          <w:b/>
        </w:rPr>
        <w:t xml:space="preserve">Tulos</w:t>
      </w:r>
    </w:p>
    <w:p>
      <w:r>
        <w:t xml:space="preserve">Miksi joku käskee Soraa olemaan miettimättä jotain ?</w:t>
      </w:r>
    </w:p>
    <w:p>
      <w:r>
        <w:rPr>
          <w:b/>
        </w:rPr>
        <w:t xml:space="preserve">Esimerkki 1.4069</w:t>
      </w:r>
    </w:p>
    <w:p>
      <w:r>
        <w:t xml:space="preserve">Konteksti: Muutin tänne melkein 3 kuukautta sitten! ! Olin tuntenut tarpeen tehdä puhdistus , mutta en ollut ollut oikeassa mielentilassa ( ja yksin ) tehdä sitä . Tänään se vain tuli mieleeni - oli aika .</w:t>
      </w:r>
    </w:p>
    <w:p>
      <w:r>
        <w:rPr>
          <w:b/>
        </w:rPr>
        <w:t xml:space="preserve">Tulos</w:t>
      </w:r>
    </w:p>
    <w:p>
      <w:r>
        <w:t xml:space="preserve">Mitä kertoja olisi voinut tehdä?</w:t>
      </w:r>
    </w:p>
    <w:p>
      <w:r>
        <w:rPr>
          <w:b/>
        </w:rPr>
        <w:t xml:space="preserve">Esimerkki 1.4070</w:t>
      </w:r>
    </w:p>
    <w:p>
      <w:r>
        <w:t xml:space="preserve">Konteksti: super pissed . Potkaisin Joelin ja Laurelin ulos sängystä . Halusin vain Laurelin nukkuvan omassa sängyssään , mutta hän takertui Joeliin . He nukkuivat sohvalla . Kävelin ympäri makuuhuonetta heiluen.</w:t>
      </w:r>
    </w:p>
    <w:p>
      <w:r>
        <w:rPr>
          <w:b/>
        </w:rPr>
        <w:t xml:space="preserve">Tulos</w:t>
      </w:r>
    </w:p>
    <w:p>
      <w:r>
        <w:t xml:space="preserve">Mitä voi tapahtua sen jälkeen, kun heidät on potkittu sängystä ulos ?</w:t>
      </w:r>
    </w:p>
    <w:p>
      <w:r>
        <w:rPr>
          <w:b/>
        </w:rPr>
        <w:t xml:space="preserve">Esimerkki 1.4071</w:t>
      </w:r>
    </w:p>
    <w:p>
      <w:r>
        <w:t xml:space="preserve">Konteksti: Arwenilla ja minulla oli eilen toinen keikka . Back to back -viikonloput eivät ole normi, mutta saamme kaikki mahdolliset keikat ennen kuin Kim lähtee äitiyslomalle. Teimme samat korkeudet kuin edellisellä kerralla, mutta tämä oli korkeamman tason esitys, joten en ollut varma, mitä odottaa. Meillä oli kuitenkin jälleen hieno päivä , parempi kuin edellisellä kerralla ... Jalka oli paljon parempi tässä paikassa ja Arwen hyppäsi paremmin . Meillä oli yksi kaide ensimmäisessä luokassa , minun vikani , koska olin hetkellisesti pimennossa radan suhteen ja käännyin väärässä paikassa , joten minulla oli hankala rata hyppyyn , joka oli alunperin hankala .</w:t>
      </w:r>
    </w:p>
    <w:p>
      <w:r>
        <w:rPr>
          <w:b/>
        </w:rPr>
        <w:t xml:space="preserve">Tulos</w:t>
      </w:r>
    </w:p>
    <w:p>
      <w:r>
        <w:t xml:space="preserve">Millaiseen näyttelyyn Arwen ja minä voisimme osallistua?</w:t>
      </w:r>
    </w:p>
    <w:p>
      <w:r>
        <w:rPr>
          <w:b/>
        </w:rPr>
        <w:t xml:space="preserve">Esimerkki 1.4072</w:t>
      </w:r>
    </w:p>
    <w:p>
      <w:r>
        <w:t xml:space="preserve">Konteksti: Se on totta, mutta Jeesus, ihmiset, naapurustossa on kaksi säästökauppaa muutaman korttelin säteellä mistä tahansa. ) Leikataan oksia takapihalta ( Olemme kaatamassa mulperipuuta, koska olemme kyllästyneet siihen, että meitä pommitetaan mulperipensailla joka kesäkuu, ja koska haluaisimme enemmän puutarhaa ja koska se on niin pieni, että ammattilaisten ei tarvitse tehdä sitä, mutta se on silti hidas prosessi, oksa kerrallaan.</w:t>
      </w:r>
    </w:p>
    <w:p>
      <w:r>
        <w:rPr>
          <w:b/>
        </w:rPr>
        <w:t xml:space="preserve">Tulos</w:t>
      </w:r>
    </w:p>
    <w:p>
      <w:r>
        <w:t xml:space="preserve">Mitä tapahtuu joskus kesäkuun tienoilla?</w:t>
      </w:r>
    </w:p>
    <w:p>
      <w:r>
        <w:rPr>
          <w:b/>
        </w:rPr>
        <w:t xml:space="preserve">Esimerkki 1.4073</w:t>
      </w:r>
    </w:p>
    <w:p>
      <w:r>
        <w:t xml:space="preserve">Konteksti: Jokainen asia on lähentänyt Brookia ja minua . Luotan häneen ja tiedän, että voin luottaa häneen kaikessa . Hän näkee minut kaiken läpi , ja rakastaa minua ehdoitta kaiken läpi . Joka päivä Jumala näyttää minulle , kuinka paljon hän rakastaa minua ja huolehtii minusta mieheni kautta .</w:t>
      </w:r>
    </w:p>
    <w:p>
      <w:r>
        <w:rPr>
          <w:b/>
        </w:rPr>
        <w:t xml:space="preserve">Tulos</w:t>
      </w:r>
    </w:p>
    <w:p>
      <w:r>
        <w:t xml:space="preserve">Mikä voi olla fakta puhujasta ?</w:t>
      </w:r>
    </w:p>
    <w:p>
      <w:r>
        <w:rPr>
          <w:b/>
        </w:rPr>
        <w:t xml:space="preserve">Esimerkki 1.4074</w:t>
      </w:r>
    </w:p>
    <w:p>
      <w:r>
        <w:t xml:space="preserve">Konteksti: Siellä ei oikeastaan ollut paljon mitään, vain puolikas silta. Vierailujen jälkeen menimme pieneen puutarhaan, jossa pormestarinna järjesti buffetin, vaikka he eivät tainneet tajuta, kuinka paljon ihmisiä oli tulossa, koska ruokaa ei ollut kovin paljon, joten menimme pääaukiolla olevaan ravintolaan ja söimme jotain. Perjantaina meillä oli aamulla lisää ranskan tunteja , sitten oli tapaaminen poliisin kanssa , joka peruttiin , joten menimme ostoksille . Lauantai oli aika rento . Kävimme ruokaostoksilla isossa supermarketissa &amp; siellä oli älyttömän kiireistä . Sunnuntaina kaikki kaupat ovat kiinni , joten vietimme päivän chillaillen .</w:t>
      </w:r>
    </w:p>
    <w:p>
      <w:r>
        <w:rPr>
          <w:b/>
        </w:rPr>
        <w:t xml:space="preserve">Tulos</w:t>
      </w:r>
    </w:p>
    <w:p>
      <w:r>
        <w:t xml:space="preserve">Mikä voi olla uskottava syy, miksi menimme ravintolaan ?</w:t>
      </w:r>
    </w:p>
    <w:p>
      <w:r>
        <w:rPr>
          <w:b/>
        </w:rPr>
        <w:t xml:space="preserve">Esimerkki 1.4075</w:t>
      </w:r>
    </w:p>
    <w:p>
      <w:r>
        <w:t xml:space="preserve">Konteksti: Hurrikaani Gustav toi eilen Tuscaloosaan täydet hotellihuoneet ja vain muutaman sadekuuron. Meillä on edelleen puuskittaisia tuulia ja lyijyinen taivas . Myrsky oli minulle siunaus , koska en voi hyvin kuumuudessa.</w:t>
      </w:r>
    </w:p>
    <w:p>
      <w:r>
        <w:rPr>
          <w:b/>
        </w:rPr>
        <w:t xml:space="preserve">Tulos</w:t>
      </w:r>
    </w:p>
    <w:p>
      <w:r>
        <w:t xml:space="preserve">Missä osavaltiossa voin asua?</w:t>
      </w:r>
    </w:p>
    <w:p>
      <w:r>
        <w:rPr>
          <w:b/>
        </w:rPr>
        <w:t xml:space="preserve">Esimerkki 1.4076</w:t>
      </w:r>
    </w:p>
    <w:p>
      <w:r>
        <w:t xml:space="preserve">Konteksti: Annoin hänelle Peacoat-korttini ja pyysin häntä välittämään sen eteenpäin. Tällaisia asioita sattuu elämässä , eikä niistä odota paljon. Kappas, jos puhelimeni ei soinut seuraavana päivänä .</w:t>
      </w:r>
    </w:p>
    <w:p>
      <w:r>
        <w:rPr>
          <w:b/>
        </w:rPr>
        <w:t xml:space="preserve">Tulos</w:t>
      </w:r>
    </w:p>
    <w:p>
      <w:r>
        <w:t xml:space="preserve">Miksi kertoja on yllättynyt siitä, että hänen puhelimensa ei soi ?</w:t>
      </w:r>
    </w:p>
    <w:p>
      <w:r>
        <w:rPr>
          <w:b/>
        </w:rPr>
        <w:t xml:space="preserve">Esimerkki 1.4077</w:t>
      </w:r>
    </w:p>
    <w:p>
      <w:r>
        <w:t xml:space="preserve">Konteksti: Olen aina tuntenut hieman hidas, kun se tulee vastaanottaa sähköpostia. Enää ei ole : Kun sähköpostiviesti saapui ensimmäistä kertaa Entourageen Macissa ja iPhonessa samaan aikaan - käytännössä välittömästi - tajusin, mitä olen menettänyt. Yhdistettynä 3 G-verkon ja iPhone 2.0 -ohjelmiston helppokäyttöisyyteen ja loistavaan toiminnallisuuteen se on aivan liikaa kuvailtavaksi. Se vain toimii , se toimii hyvin , ja se on käyttökelpoinen siinä määrin , ettei sitä tarvitse ajatella - äärimmäinen testi käytettävyysinsinöörille .</w:t>
      </w:r>
    </w:p>
    <w:p>
      <w:r>
        <w:rPr>
          <w:b/>
        </w:rPr>
        <w:t xml:space="preserve">Tulos</w:t>
      </w:r>
    </w:p>
    <w:p>
      <w:r>
        <w:t xml:space="preserve">Mikä voi olla fakta tästä henkilöstä ja hänen puhelimestaan ?</w:t>
      </w:r>
    </w:p>
    <w:p>
      <w:r>
        <w:rPr>
          <w:b/>
        </w:rPr>
        <w:t xml:space="preserve">Tulos</w:t>
      </w:r>
    </w:p>
    <w:p>
      <w:r>
        <w:t xml:space="preserve">Miksi he saattavat vaatia nopeaa sähköpostin lähettämistä iPhonella ?</w:t>
      </w:r>
    </w:p>
    <w:p>
      <w:r>
        <w:rPr>
          <w:b/>
        </w:rPr>
        <w:t xml:space="preserve">Esimerkki 1.4078</w:t>
      </w:r>
    </w:p>
    <w:p>
      <w:r>
        <w:t xml:space="preserve">Konteksti: Käytä tekniikoita, joita olemme harjoitelleet luokassa. Älä huoli , kaikki menee hyvin . Just take it slow it." Hengitin syvään , otin taisteluasennon ja toivoin parasta. Aloitimme hitaasti ympyrää .</w:t>
      </w:r>
    </w:p>
    <w:p>
      <w:r>
        <w:rPr>
          <w:b/>
        </w:rPr>
        <w:t xml:space="preserve">Tulos</w:t>
      </w:r>
    </w:p>
    <w:p>
      <w:r>
        <w:t xml:space="preserve">Mitä saatan olla kurssilla juuri nyt ?</w:t>
      </w:r>
    </w:p>
    <w:p>
      <w:r>
        <w:rPr>
          <w:b/>
        </w:rPr>
        <w:t xml:space="preserve">Esimerkki 1.4079</w:t>
      </w:r>
    </w:p>
    <w:p>
      <w:r>
        <w:t xml:space="preserve">Konteksti: Yksikään kappaleista ei ole rikki tai ei-toimiva . En voi luvata, että jokainen pieni pala, joka tuli jokaisen playset on läsnä , mutta olemme melko lelu järjestetty , ja luulen, että ne ovat kaikki siellä . Asumme aivan pois 163 Washington Streetillä . Helppo löytää .</w:t>
      </w:r>
    </w:p>
    <w:p>
      <w:r>
        <w:rPr>
          <w:b/>
        </w:rPr>
        <w:t xml:space="preserve">Tulos</w:t>
      </w:r>
    </w:p>
    <w:p>
      <w:r>
        <w:t xml:space="preserve">Mitä tapahtuu, jos joku haluaa nähdä lelusarjan ?</w:t>
      </w:r>
    </w:p>
    <w:p>
      <w:r>
        <w:rPr>
          <w:b/>
        </w:rPr>
        <w:t xml:space="preserve">Esimerkki 1.4080</w:t>
      </w:r>
    </w:p>
    <w:p>
      <w:r>
        <w:t xml:space="preserve">Konteksti: Olin ollut sillä tuulella, että olisin halunnut kokata lihareseptejä viime päivinä . Toissapäivänä päätin keittää jauhettua kalkkunaa, joka oli ollut pakastimessa jo muutaman kuukauden . Suunnittelin tekeväni siitä munakääryleitä , mutta sitten muutin mieleni .</w:t>
      </w:r>
    </w:p>
    <w:p>
      <w:r>
        <w:rPr>
          <w:b/>
        </w:rPr>
        <w:t xml:space="preserve">Tulos</w:t>
      </w:r>
    </w:p>
    <w:p>
      <w:r>
        <w:t xml:space="preserve">Mihin hän oli ollut sillä tuulella parina viime päivänä ?</w:t>
      </w:r>
    </w:p>
    <w:p>
      <w:r>
        <w:rPr>
          <w:b/>
        </w:rPr>
        <w:t xml:space="preserve">Esimerkki 1.4081</w:t>
      </w:r>
    </w:p>
    <w:p>
      <w:r>
        <w:t xml:space="preserve">Konteksti: Näin kiinnostus silmiä kohtaan seurasi meitä . Hän äänekkäästi ja hengittää postanyvala ei vaikuta vaan ystävyys Riittää ja meidän Lenkoy liikkeet suoraan . Otsmeyavshis minulla on pregnanc sanoa raskaus 32 viikkoa kirottu ajoittain ewek tavata . Täällä raskaus 32 viikon musiikki loppui ja bezrukavki farkut ja lämpimät puserot hyvin hitaasti sisään .</w:t>
      </w:r>
    </w:p>
    <w:p>
      <w:r>
        <w:rPr>
          <w:b/>
        </w:rPr>
        <w:t xml:space="preserve">Tulos</w:t>
      </w:r>
    </w:p>
    <w:p>
      <w:r>
        <w:t xml:space="preserve">Mitä kehoni saattaa käydä läpi ?</w:t>
      </w:r>
    </w:p>
    <w:p>
      <w:r>
        <w:rPr>
          <w:b/>
        </w:rPr>
        <w:t xml:space="preserve">Esimerkki 1.4082</w:t>
      </w:r>
    </w:p>
    <w:p>
      <w:r>
        <w:t xml:space="preserve">Konteksti: Siskoni oli sairausvakuutusten välissä työssään ja tarvitsi tietysti kiireellisen sappirakon leikkauksen. Kirurgi halusi 4000 dollaria , he sopivat 2000 dollarista . Hän kävi leikkauksessa, ja kun hän kertoi minulle kustannuksista, neuvoin hänelle laskuttajana, että vakuutusyhtiöillä on maksutaulukot ja että ne maksaisivat 500-900 dollaria riippuen yhtiöstä.</w:t>
      </w:r>
    </w:p>
    <w:p>
      <w:r>
        <w:rPr>
          <w:b/>
        </w:rPr>
        <w:t xml:space="preserve">Tulos</w:t>
      </w:r>
    </w:p>
    <w:p>
      <w:r>
        <w:t xml:space="preserve">Miksi vakuutusyhtiöt maksavat hoidosta niin vähän ?</w:t>
      </w:r>
    </w:p>
    <w:p>
      <w:r>
        <w:rPr>
          <w:b/>
        </w:rPr>
        <w:t xml:space="preserve">Tulos</w:t>
      </w:r>
    </w:p>
    <w:p>
      <w:r>
        <w:t xml:space="preserve">Miksi on tarpeen sanoa "tietenkin", että siskoni tarvitsi leikkauksen?</w:t>
      </w:r>
    </w:p>
    <w:p>
      <w:r>
        <w:rPr>
          <w:b/>
        </w:rPr>
        <w:t xml:space="preserve">Tulos</w:t>
      </w:r>
    </w:p>
    <w:p>
      <w:r>
        <w:t xml:space="preserve">Miksi sisar ja hänen perheensä voivat olla niin stressaantuneita ?</w:t>
      </w:r>
    </w:p>
    <w:p>
      <w:r>
        <w:rPr>
          <w:b/>
        </w:rPr>
        <w:t xml:space="preserve">Esimerkki 1.4083</w:t>
      </w:r>
    </w:p>
    <w:p>
      <w:r>
        <w:t xml:space="preserve">Konteksti: Toinen asia, jonka huomasin, oli se, että klippi oli jaettu kahdella vaakasuoralla viivalla ruudulla ( katso nuolet ). Kun kohtaus liikkuisi nopeasti , näkyi ero kuvassa näytön ylä- , keski- ja alaosan välillä. En ole tehnyt MITÄÄN tietokoneelleni viime aikoina ja istuin ymmälläni siitä , miksi se yhtäkkiä alkaisi tehdä näin .</w:t>
      </w:r>
    </w:p>
    <w:p>
      <w:r>
        <w:rPr>
          <w:b/>
        </w:rPr>
        <w:t xml:space="preserve">Tulos</w:t>
      </w:r>
    </w:p>
    <w:p>
      <w:r>
        <w:t xml:space="preserve">Miksi selostaja ei ehkä ole katsonut koko videota ?</w:t>
      </w:r>
    </w:p>
    <w:p>
      <w:r>
        <w:rPr>
          <w:b/>
        </w:rPr>
        <w:t xml:space="preserve">Esimerkki 1.4084</w:t>
      </w:r>
    </w:p>
    <w:p>
      <w:r>
        <w:t xml:space="preserve">Konteksti: Vaikka viimeisin katsomani supersankarielokuva oli Fantastic Four , en ollut kiinnostunut viimeaikaisista elokuvista. Uskon, että se ei ole elokuvan laatu, joka sai minut kieltäytymään näistä tarjouksista, se on vain minä. Kieltäydyttyäni monta kertaa ystävieni tarjouksista yritin vihdoin katsoa Hulkin muutama viikko sitten. Yllättäen elokuva ei herättänyt minussa samaa jännitystä kuin ennen.</w:t>
      </w:r>
    </w:p>
    <w:p>
      <w:r>
        <w:rPr>
          <w:b/>
        </w:rPr>
        <w:t xml:space="preserve">Tulos</w:t>
      </w:r>
    </w:p>
    <w:p>
      <w:r>
        <w:t xml:space="preserve">Minkälainen genre on kertojan mieltymys ?</w:t>
      </w:r>
    </w:p>
    <w:p>
      <w:r>
        <w:rPr>
          <w:b/>
        </w:rPr>
        <w:t xml:space="preserve">Esimerkki 1.4085</w:t>
      </w:r>
    </w:p>
    <w:p>
      <w:r>
        <w:t xml:space="preserve">Konteksti: Inter Milanin valmentaja Jose Mourinho on innoissaan entisen Porton laitahyökkääjän Ricardo Quaresman kaappauksesta. " Halusin Ricardoa iät ja ajat, mutta se tuli vasta nyt mahdolliseksi ", Special One vakuutti. " Kun tulin Interiin halusin kolme pelaajaa - Amantino Mancini , Quaresma ja Frank Lampard .</w:t>
      </w:r>
    </w:p>
    <w:p>
      <w:r>
        <w:rPr>
          <w:b/>
        </w:rPr>
        <w:t xml:space="preserve">Tulos</w:t>
      </w:r>
    </w:p>
    <w:p>
      <w:r>
        <w:t xml:space="preserve">Miksi valmentaja halusi Ricardon iät ja ajat ?</w:t>
      </w:r>
    </w:p>
    <w:p>
      <w:r>
        <w:rPr>
          <w:b/>
        </w:rPr>
        <w:t xml:space="preserve">Esimerkki 1.4086</w:t>
      </w:r>
    </w:p>
    <w:p>
      <w:r>
        <w:t xml:space="preserve">Konteksti: "Taisin nähdä jonkinlaisen näyn sinusta. Ja se on outoa minulle, koska en näe usein näkyjä . Ei sellaisia .</w:t>
      </w:r>
    </w:p>
    <w:p>
      <w:r>
        <w:rPr>
          <w:b/>
        </w:rPr>
        <w:t xml:space="preserve">Tulos</w:t>
      </w:r>
    </w:p>
    <w:p>
      <w:r>
        <w:t xml:space="preserve">Miten sinulla voi olla visio, jos sinulla "ei useinkaan ole visioita"?</w:t>
      </w:r>
    </w:p>
    <w:p>
      <w:r>
        <w:rPr>
          <w:b/>
        </w:rPr>
        <w:t xml:space="preserve">Tulos</w:t>
      </w:r>
    </w:p>
    <w:p>
      <w:r>
        <w:t xml:space="preserve">Minkälainen visio minulla oli sinusta?</w:t>
      </w:r>
    </w:p>
    <w:p>
      <w:r>
        <w:rPr>
          <w:b/>
        </w:rPr>
        <w:t xml:space="preserve">Tulos</w:t>
      </w:r>
    </w:p>
    <w:p>
      <w:r>
        <w:t xml:space="preserve">Mitä kertoja päättää tehdä tämän näyn kanssa?</w:t>
      </w:r>
    </w:p>
    <w:p>
      <w:r>
        <w:rPr>
          <w:b/>
        </w:rPr>
        <w:t xml:space="preserve">Tulos</w:t>
      </w:r>
    </w:p>
    <w:p>
      <w:r>
        <w:t xml:space="preserve">Miksi kertoja on yllättynyt näkemästään näystä?</w:t>
      </w:r>
    </w:p>
    <w:p>
      <w:r>
        <w:rPr>
          <w:b/>
        </w:rPr>
        <w:t xml:space="preserve">Esimerkki 1.4087</w:t>
      </w:r>
    </w:p>
    <w:p>
      <w:r>
        <w:t xml:space="preserve">Konteksti: Voin perustaa hänen tunteensa vain havaintoihini muista, jotka ovat menettäneet kumppaninsa . Ylivoimaisen tyhjyyden täytyy olla kauheaa . Kun ei ole luottamusmiestä , äänitorvea , suurinta tukijaa , aivan vierelläsi . Se on jotain mitä en tiedä kuinka hyvin voisin käsitellä .</w:t>
      </w:r>
    </w:p>
    <w:p>
      <w:r>
        <w:rPr>
          <w:b/>
        </w:rPr>
        <w:t xml:space="preserve">Tulos</w:t>
      </w:r>
    </w:p>
    <w:p>
      <w:r>
        <w:t xml:space="preserve">Mitä todennäköisesti tapahtui henkilölle, johon puhuja viittaa ?</w:t>
      </w:r>
    </w:p>
    <w:p>
      <w:r>
        <w:rPr>
          <w:b/>
        </w:rPr>
        <w:t xml:space="preserve">Esimerkki 1.4088</w:t>
      </w:r>
    </w:p>
    <w:p>
      <w:r>
        <w:t xml:space="preserve">Konteksti: Tocadisco soittaa siellä ensi perjantaina ja se on vain 5 taalaa päästä sisään, joten 'll varmasti palata sinne ensi viikolla. Olen todella rakastunut tähän kaupunkiin . Kävely ympäriinsä tänä iltana oli hauskaa ja minusta tuntuu kuin ' m saada enemmän otetta siitä, missä asiat ovat. Olen hämmästynyt siitä, miten löysät yrttilait ovat täällä San Franissa.</w:t>
      </w:r>
    </w:p>
    <w:p>
      <w:r>
        <w:rPr>
          <w:b/>
        </w:rPr>
        <w:t xml:space="preserve">Tulos</w:t>
      </w:r>
    </w:p>
    <w:p>
      <w:r>
        <w:t xml:space="preserve">Miksi hän rakastaa San Franciscoa niin paljon ?</w:t>
      </w:r>
    </w:p>
    <w:p>
      <w:r>
        <w:rPr>
          <w:b/>
        </w:rPr>
        <w:t xml:space="preserve">Esimerkki 1.4089</w:t>
      </w:r>
    </w:p>
    <w:p>
      <w:r>
        <w:t xml:space="preserve">Konteksti: Hän pyysi jopa allekirjoitusta vieraskirjaani ja kirjoitti siihen jotain typerää . Viime syyskuun jälkeen en ole sanonut hänelle sanaakaan . Haluanko ? Kyllä. En kuitenkaan voi, oikeasti.</w:t>
      </w:r>
    </w:p>
    <w:p>
      <w:r>
        <w:rPr>
          <w:b/>
        </w:rPr>
        <w:t xml:space="preserve">Tulos</w:t>
      </w:r>
    </w:p>
    <w:p>
      <w:r>
        <w:t xml:space="preserve">Mikä mahtaa olla syynä siihen, että hän halusi kirjoittaa vieraskirjaani ?</w:t>
      </w:r>
    </w:p>
    <w:p>
      <w:r>
        <w:rPr>
          <w:b/>
        </w:rPr>
        <w:t xml:space="preserve">Esimerkki 1.4090</w:t>
      </w:r>
    </w:p>
    <w:p>
      <w:r>
        <w:t xml:space="preserve">Konteksti: Joten annetaan sen olla, että hän ja minä pysymme ystävinä , koska se sopii minulle. Tänään Craig ja minä saimme pienen riidan , joka päättyi siihen , että hän luuli minun kutsuneen hänen äitiään valehtelijaksi . Ja loukkaannuin siitä liikaa, koska en tarkoittanut sitä ollenkaan. Olin tavallaan vihainen, mutta nyt olen päässyt siitä yli, koska hän pyysi anteeksi. Ja olen myös innoissani tästä viikonlopusta, koska Joshua ja minä aiomme viettää elokuvaillan !.</w:t>
      </w:r>
    </w:p>
    <w:p>
      <w:r>
        <w:rPr>
          <w:b/>
        </w:rPr>
        <w:t xml:space="preserve">Tulos</w:t>
      </w:r>
    </w:p>
    <w:p>
      <w:r>
        <w:t xml:space="preserve">Mikä voi olla paikka, jossa pidämme elokuvaillan ?</w:t>
      </w:r>
    </w:p>
    <w:p>
      <w:r>
        <w:rPr>
          <w:b/>
        </w:rPr>
        <w:t xml:space="preserve">Esimerkki 1.4091</w:t>
      </w:r>
    </w:p>
    <w:p>
      <w:r>
        <w:t xml:space="preserve">Konteksti: ... Muistan viime postauksessa maininneeni, että olin hieman pudonnut pois ei - lankaa - ostava vaunu ja enimmäkseen vastustanut valu uusia projekteja. Muistatteko sen? Joo, en enää niinkään.</w:t>
      </w:r>
    </w:p>
    <w:p>
      <w:r>
        <w:rPr>
          <w:b/>
        </w:rPr>
        <w:t xml:space="preserve">Tulos</w:t>
      </w:r>
    </w:p>
    <w:p>
      <w:r>
        <w:t xml:space="preserve">Miksi olin hiukan pudonnut pois lankoja ostamattomien kelkasta ?</w:t>
      </w:r>
    </w:p>
    <w:p>
      <w:r>
        <w:rPr>
          <w:b/>
        </w:rPr>
        <w:t xml:space="preserve">Esimerkki 1.4092</w:t>
      </w:r>
    </w:p>
    <w:p>
      <w:r>
        <w:t xml:space="preserve">Konteksti: Olemme kotona parin viikon maastopyöräloman jälkeen. Meidän oli pakko keskeyttää päivä, koska oikeaa jalkaani alkoi taas särkeä ... näyttää olevan taas lihasjännitys . Kerron siitä tarkemmin muutaman päivän päästä.</w:t>
      </w:r>
    </w:p>
    <w:p>
      <w:r>
        <w:rPr>
          <w:b/>
        </w:rPr>
        <w:t xml:space="preserve">Tulos</w:t>
      </w:r>
    </w:p>
    <w:p>
      <w:r>
        <w:t xml:space="preserve">Miksi hän venäytti lihaksensa maastopyörälomallaan ?</w:t>
      </w:r>
    </w:p>
    <w:p>
      <w:r>
        <w:rPr>
          <w:b/>
        </w:rPr>
        <w:t xml:space="preserve">Esimerkki 1.4093</w:t>
      </w:r>
    </w:p>
    <w:p>
      <w:r>
        <w:t xml:space="preserve">Konteksti: Sitten päätin kokeilla soijamaitoa ja se oli vielä ällöttävämpää ( anteeksi englannin pääaineopiskelijat ) . Joten luulen, että aion vain pysyä luomumaidossa . Tiedän, että on kalliimpaa syödä terveellisesti, mutta jos vähennän ulkona syömistä ja rahan tuhlaamista asioihin, joita en tarvitse, niin uskon, että voin tehdä sen budjettiini. Luulen, että päätin, että aioin todella tehdä tämän, kun menin kotiin ja siskoni kertoi minulle, että näytän vaahtokarkilta, ja toinen siskoni sanoi minulle, että se oli todella alkanut näkyä, että olin lihonut, joten mitä aioin tehdä asialle ?.</w:t>
      </w:r>
    </w:p>
    <w:p>
      <w:r>
        <w:rPr>
          <w:b/>
        </w:rPr>
        <w:t xml:space="preserve">Tulos</w:t>
      </w:r>
    </w:p>
    <w:p>
      <w:r>
        <w:t xml:space="preserve">Mikä voi olla syy palata takaisin luomumaidon juomiseen ?</w:t>
      </w:r>
    </w:p>
    <w:p>
      <w:r>
        <w:rPr>
          <w:b/>
        </w:rPr>
        <w:t xml:space="preserve">Esimerkki 1.4094</w:t>
      </w:r>
    </w:p>
    <w:p>
      <w:r>
        <w:t xml:space="preserve">Konteksti: Suomalaiset toimittivat venäläisille erilaisia tuotteita - ei ole selvää, miten hinnat määräytyivät. Rahan ei ollut tarkoitus vaihtaa omistajaa . Kauden lopussa , kun Neuvostoliitto hajosi , kävi ilmi , että Neuvostoliitto oli suomalaisille melko paljon velkaa ; Venäjä on nyt maksanut velan pois . Ilmeinen arvelu , kun otetaan huomioon korvaukset , maiden suhteellinen vahvuus ja niiden aiempi historia , on , että kauppa oli eräänlainen peitelty kunnianosoitus , että suomalaiset maksoivat venäläisille siitä , että nämä eivät hyökänneet heidän kimppuunsa . Useat keskustelussa mukana olleet henkilöt, jotka väittivät tuntevansa tosiasiat - suomalaiset ja pitkään Suomessa asunut amerikkalainen - väittivät kuitenkin, että asia oli päinvastoin.</w:t>
      </w:r>
    </w:p>
    <w:p>
      <w:r>
        <w:rPr>
          <w:b/>
        </w:rPr>
        <w:t xml:space="preserve">Tulos</w:t>
      </w:r>
    </w:p>
    <w:p>
      <w:r>
        <w:t xml:space="preserve">Miksi Suomen ja Venäjän suhde on epätasa-arvoinen ?</w:t>
      </w:r>
    </w:p>
    <w:p>
      <w:r>
        <w:rPr>
          <w:b/>
        </w:rPr>
        <w:t xml:space="preserve">Esimerkki 1.4095</w:t>
      </w:r>
    </w:p>
    <w:p>
      <w:r>
        <w:t xml:space="preserve">Konteksti: Toisen kerran kolmen päivän aikana uskoni ihmiskuntaan on palautunut. Ensin oli neiti Moniquen kaasuputki-tapaus ... ja maanantaina oli iPod-tapaus . Otin iPodin mukaani lääkärin vastaanotolle, koska minulla oli osoite, puhelinnumero jne. tallennettuna Touchin kalenteriin.</w:t>
      </w:r>
    </w:p>
    <w:p>
      <w:r>
        <w:rPr>
          <w:b/>
        </w:rPr>
        <w:t xml:space="preserve">Tulos</w:t>
      </w:r>
    </w:p>
    <w:p>
      <w:r>
        <w:t xml:space="preserve">Miksi iPodin saaminen palautti uskosi ihmiskuntaan?</w:t>
      </w:r>
    </w:p>
    <w:p>
      <w:r>
        <w:rPr>
          <w:b/>
        </w:rPr>
        <w:t xml:space="preserve">Esimerkki 1.4096</w:t>
      </w:r>
    </w:p>
    <w:p>
      <w:r>
        <w:t xml:space="preserve">Konteksti: Kaikki Taiwanissa , ja suurin osa japanilaisista , näyttää laskeutuneen kujalle tänään . Sää on kaunis, ja kahviloita, ravintoloita ja kristallikauppoja reunustavat kojuista ja muusikoista koostuvat myyntikojut, jotka käyvät vilkkaasti kaupaksi silloinkin, kun ei ole kiinalainen uusivuosi. Siellä on ennustajia , yön aikana ilmestyneitä siirrettäviä keittiöitä , teenmyyjiä , rumpaleita ja jopa länsimainen bussimies , joka pakki nopeasti tavaransa ja katosi nähdessään minut; hän uskoi, kuten minäkin, että hän oli ainoa länsimaalainen, joka oli jäljellä kaupungissa .</w:t>
      </w:r>
    </w:p>
    <w:p>
      <w:r>
        <w:rPr>
          <w:b/>
        </w:rPr>
        <w:t xml:space="preserve">Tulos</w:t>
      </w:r>
    </w:p>
    <w:p>
      <w:r>
        <w:t xml:space="preserve">Miksi kaikki tulivat kujalle?</w:t>
      </w:r>
    </w:p>
    <w:p>
      <w:r>
        <w:rPr>
          <w:b/>
        </w:rPr>
        <w:t xml:space="preserve">Esimerkki 1.4097</w:t>
      </w:r>
    </w:p>
    <w:p>
      <w:r>
        <w:t xml:space="preserve">Konteksti: Minulla on aina ollut eläviä ja hulluja unia . Muistan vieläkin lapsena näkemäni unet, jotka olivat erityisen mieleenpainuvia . Yksi niistä oli se, jossa jättimäinen gorilla kurkotti makuuhuoneeni ikkunasta sisään ja heitti kaikki vaatteeni lipastostani pihalle .</w:t>
      </w:r>
    </w:p>
    <w:p>
      <w:r>
        <w:rPr>
          <w:b/>
        </w:rPr>
        <w:t xml:space="preserve">Tulos</w:t>
      </w:r>
    </w:p>
    <w:p>
      <w:r>
        <w:t xml:space="preserve">Mikä mahtaa olla postauksen syy ?</w:t>
      </w:r>
    </w:p>
    <w:p>
      <w:r>
        <w:rPr>
          <w:b/>
        </w:rPr>
        <w:t xml:space="preserve">Esimerkki 1.4098</w:t>
      </w:r>
    </w:p>
    <w:p>
      <w:r>
        <w:t xml:space="preserve">Konteksti: . Minulla oli korkki, jotta voisin vetää perävaunun , tai lastata vain muutaman laudan päälle. F150 on loistava kuorma-auto . Itse asiassa omistan sen edelleen .</w:t>
      </w:r>
    </w:p>
    <w:p>
      <w:r>
        <w:rPr>
          <w:b/>
        </w:rPr>
        <w:t xml:space="preserve">Tulos</w:t>
      </w:r>
    </w:p>
    <w:p>
      <w:r>
        <w:t xml:space="preserve">Myinkö minä kuorma-autoni?</w:t>
      </w:r>
    </w:p>
    <w:p>
      <w:r>
        <w:rPr>
          <w:b/>
        </w:rPr>
        <w:t xml:space="preserve">Esimerkki 1.4099</w:t>
      </w:r>
    </w:p>
    <w:p>
      <w:r>
        <w:t xml:space="preserve">Konteksti: Tämä viikko on valitettavasti viimeinen täällä WAJ ja tällä viikolla olen ollut resurssi, jotta viimeistellä työni valokuvia ja saada diaesitys valmis. Tällä viikolla olin hytissä, mutta tällä kertaa vanhemman ryhmän kanssa, mikä on tehnyt elämästä paljon helpompaa, he haluavat todella käydä suihkussa ja aamulla ei tarvitse muistuttaa heitä kaikesta ja työntää heitä eteenpäin joka askeleella. Viikon aikana olen ollut toimistossa viikon puoliväliin asti ennen kuin diaesitys oli valmis, ja sitten siivosin kaikkea ETY:n ympärillä loppuviikon ajan.</w:t>
      </w:r>
    </w:p>
    <w:p>
      <w:r>
        <w:rPr>
          <w:b/>
        </w:rPr>
        <w:t xml:space="preserve">Tulos</w:t>
      </w:r>
    </w:p>
    <w:p>
      <w:r>
        <w:t xml:space="preserve">Miksi on niin paljon paineita saada diaesitys valmiiksi ?</w:t>
      </w:r>
    </w:p>
    <w:p>
      <w:r>
        <w:rPr>
          <w:b/>
        </w:rPr>
        <w:t xml:space="preserve">Esimerkki 1.4100</w:t>
      </w:r>
    </w:p>
    <w:p>
      <w:r>
        <w:t xml:space="preserve">Konteksti: Minulla on nyt iPod, eikö niin? Bloggasin siitä aiemmin . Kun Glo lähetti sen minulle , se oli vain runko - minä olin vastuussa sen lisävarusteiden hankkimisesta . Se sopi minulle hyvin , koska iPod oli ilmainen sain muuten iPod Nano 8 GB ( 3nd gen ) .</w:t>
      </w:r>
    </w:p>
    <w:p>
      <w:r>
        <w:rPr>
          <w:b/>
        </w:rPr>
        <w:t xml:space="preserve">Tulos</w:t>
      </w:r>
    </w:p>
    <w:p>
      <w:r>
        <w:t xml:space="preserve">MITÄ VOI TAPAHTUA IPOD NANO 8:N SAAMISEN JÄLKEEN?</w:t>
      </w:r>
    </w:p>
    <w:p>
      <w:r>
        <w:rPr>
          <w:b/>
        </w:rPr>
        <w:t xml:space="preserve">Esimerkki 1.4101</w:t>
      </w:r>
    </w:p>
    <w:p>
      <w:r>
        <w:t xml:space="preserve">Konteksti: Lisäksi uskon, että he etsivät kahta henkilöä täyttämään tehtävän, joten mahdollisuuteni juuri kaksinkertaistuivat. Yritän nyt vain rentouttaa mieleni ! Ajattelen rentoutua , rentoutua ja rentoutua .</w:t>
      </w:r>
    </w:p>
    <w:p>
      <w:r>
        <w:rPr>
          <w:b/>
        </w:rPr>
        <w:t xml:space="preserve">Tulos</w:t>
      </w:r>
    </w:p>
    <w:p>
      <w:r>
        <w:t xml:space="preserve">Mikä voisi olla hyvä tapa rentouttaa mieltä ?</w:t>
      </w:r>
    </w:p>
    <w:p>
      <w:r>
        <w:rPr>
          <w:b/>
        </w:rPr>
        <w:t xml:space="preserve">Tulos</w:t>
      </w:r>
    </w:p>
    <w:p>
      <w:r>
        <w:t xml:space="preserve">Mikä on syy siihen, että kertoimesi kaksinkertaistui ?</w:t>
      </w:r>
    </w:p>
    <w:p>
      <w:r>
        <w:rPr>
          <w:b/>
        </w:rPr>
        <w:t xml:space="preserve">Esimerkki 1.4102</w:t>
      </w:r>
    </w:p>
    <w:p>
      <w:r>
        <w:t xml:space="preserve">Konteksti: Charlie katseli auringon leikkiä profiilissaan, kun hän ajoi alas mäkeä. Vaikka hän asui Los Angelesissa , hän ei pitänyt rannasta , joten nytkään , melkein heinäkuussa , hän ei ollut ruskettunut ja aurinkoinen päivä laittoi kauniin vaaleanpunaisen sävyn hänen poskilleen . " En tiedä, miten te kuvittelette elämäni osaston ulkopuolella, työni ...". " selitti Charlie " ... mutta juuri nyt tunnen oloni todella epämukavaksi . " Hän käänsi katseensa ohikulkevaan maisemaan .</w:t>
      </w:r>
    </w:p>
    <w:p>
      <w:r>
        <w:rPr>
          <w:b/>
        </w:rPr>
        <w:t xml:space="preserve">Tulos</w:t>
      </w:r>
    </w:p>
    <w:p>
      <w:r>
        <w:t xml:space="preserve">Mistä Charlie voi tuntea naisen, jolle hän puhuu?</w:t>
      </w:r>
    </w:p>
    <w:p>
      <w:r>
        <w:rPr>
          <w:b/>
        </w:rPr>
        <w:t xml:space="preserve">Esimerkki 1.4103</w:t>
      </w:r>
    </w:p>
    <w:p>
      <w:r>
        <w:t xml:space="preserve">Konteksti: Tämän jälkeen olohuoneen valaisin/tuuletin ei sammunut, koska vetonaru oli jumissa, ja tajusimme hetkeä myöhemmin, että sitä varten ei ole valokatkaisinta. Joten , meidän oli irrotettava lamput ja hoidettava asia myöhemmin. Meidän piti ostaa jääkaappi ja pesukone ja kuivausrumpu , ja ne toimitettiin melko nopeasti , mutta ensimmäisen kerran kun käytin kuivausrumpua , se piti kovaa ääntä kuin kuolevat tiivisteet .</w:t>
      </w:r>
    </w:p>
    <w:p>
      <w:r>
        <w:rPr>
          <w:b/>
        </w:rPr>
        <w:t xml:space="preserve">Tulos</w:t>
      </w:r>
    </w:p>
    <w:p>
      <w:r>
        <w:t xml:space="preserve">Miksi kertoja saattaa tehdä niin paljon remonttia ?</w:t>
      </w:r>
    </w:p>
    <w:p>
      <w:r>
        <w:rPr>
          <w:b/>
        </w:rPr>
        <w:t xml:space="preserve">Esimerkki 1.4104</w:t>
      </w:r>
    </w:p>
    <w:p>
      <w:r>
        <w:t xml:space="preserve">Konteksti: Hän oli tehnyt itselleen tilapäisen rintarepun vanhoista liinavaatteista vanhempiensa kaapista. Hän lähti kotoaan, eikä vaivautunut sulkemaan ovea, ja lähti kävelemään pohjoiseen kohti kaupunkia reunustavia kukkuloita. Hän pysyisi siellä, kunnes planeetta söisi itsensä. Hän pysyisi siellä kunnes mitään ei olisi jäljellä.</w:t>
      </w:r>
    </w:p>
    <w:p>
      <w:r>
        <w:rPr>
          <w:b/>
        </w:rPr>
        <w:t xml:space="preserve">Tulos</w:t>
      </w:r>
    </w:p>
    <w:p>
      <w:r>
        <w:t xml:space="preserve">Mikä on mahdollinen syy siihen, että hän lähti kotoa?</w:t>
      </w:r>
    </w:p>
    <w:p>
      <w:r>
        <w:rPr>
          <w:b/>
        </w:rPr>
        <w:t xml:space="preserve">Esimerkki 1.4105</w:t>
      </w:r>
    </w:p>
    <w:p>
      <w:r>
        <w:t xml:space="preserve">Konteksti: Loppupäivä oli pelkkää peukalosta kiinni pitämistä jään kanssa . Nyt , sanonpa teille , olisin voinut kuolla ! Se oli ensimmäinen kerta kun minua pistettiin , joten minulla ei ollut aavistustakaan olinko allerginen . Ja allergiat voivat olla vaarallisia * nyökkäilee * Onneksi olen vielä täällä. Lisäksi päiväni ovat nyt niin monimutkaisia. Olen ihan hirveän stressaantunut 12-vuotiaana!!!</w:t>
      </w:r>
    </w:p>
    <w:p>
      <w:r>
        <w:rPr>
          <w:b/>
        </w:rPr>
        <w:t xml:space="preserve">Tulos</w:t>
      </w:r>
    </w:p>
    <w:p>
      <w:r>
        <w:t xml:space="preserve">Millainen olo minulla on juuri nyt?</w:t>
      </w:r>
    </w:p>
    <w:p>
      <w:r>
        <w:rPr>
          <w:b/>
        </w:rPr>
        <w:t xml:space="preserve">Esimerkki 1.4106</w:t>
      </w:r>
    </w:p>
    <w:p>
      <w:r>
        <w:t xml:space="preserve">Konteksti: Olen nyt paremmin, mieleni on selkeämpi tänään, syön kunnolla ja tunnen itseni onnellisemmaksi . mutta mieleni ei ole tarpeeksi selkeä kertoakseen minulle, että minun pitäisi opiskella . opiskelin eilen vähän, mutta tänään vain inhosin ympärilleni . on mahdotonta opiskella kotona .</w:t>
      </w:r>
    </w:p>
    <w:p>
      <w:r>
        <w:rPr>
          <w:b/>
        </w:rPr>
        <w:t xml:space="preserve">Tulos</w:t>
      </w:r>
    </w:p>
    <w:p>
      <w:r>
        <w:t xml:space="preserve">Mitä on voinut tapahtua edellisenä yönä, jotta tämä tila olisi voinut esiintyä tässä yksilössä??</w:t>
      </w:r>
    </w:p>
    <w:p>
      <w:r>
        <w:rPr>
          <w:b/>
        </w:rPr>
        <w:t xml:space="preserve">Tulos</w:t>
      </w:r>
    </w:p>
    <w:p>
      <w:r>
        <w:t xml:space="preserve">Miksi tällä henkilöllä on niin suuria vaikeuksia suoriutua tehtävästään nykyisessä ympäristössä?</w:t>
      </w:r>
    </w:p>
    <w:p>
      <w:r>
        <w:rPr>
          <w:b/>
        </w:rPr>
        <w:t xml:space="preserve">Tulos</w:t>
      </w:r>
    </w:p>
    <w:p>
      <w:r>
        <w:t xml:space="preserve">Miksi kertojalla voi olla tänään parempi olo ?</w:t>
      </w:r>
    </w:p>
    <w:p>
      <w:r>
        <w:rPr>
          <w:b/>
        </w:rPr>
        <w:t xml:space="preserve">Esimerkki 1.4107</w:t>
      </w:r>
    </w:p>
    <w:p>
      <w:r>
        <w:t xml:space="preserve">Konteksti: Se oli kuin olisin ollut SSU:n kampuksella tai jotain . wau . hullua .</w:t>
      </w:r>
    </w:p>
    <w:p>
      <w:r>
        <w:rPr>
          <w:b/>
        </w:rPr>
        <w:t xml:space="preserve">Tulos</w:t>
      </w:r>
    </w:p>
    <w:p>
      <w:r>
        <w:t xml:space="preserve">Mikä mahtaa olla syynä siihen, että et mene Targetiin sunnuntaisin ?</w:t>
      </w:r>
    </w:p>
    <w:p>
      <w:r>
        <w:rPr>
          <w:b/>
        </w:rPr>
        <w:t xml:space="preserve">Esimerkki 1.4108</w:t>
      </w:r>
    </w:p>
    <w:p>
      <w:r>
        <w:t xml:space="preserve">Konteksti: Sitten tapasimme Ryanin veljen Jonin ja hänen siskonsa Kristinan. Sieltä suuntasimme heidän pienempään tailgateen , jossa join ensimmäisen gin bucketini . Hyvää kamaa , sai mut sekaisin . Söin siellä jotain kamaa ja lähdimme peliin . Minä , Eric , Dillon ja Jeff menimme sisään , mutta siellä ei ollut kuin nolla paikkaa .</w:t>
      </w:r>
    </w:p>
    <w:p>
      <w:r>
        <w:rPr>
          <w:b/>
        </w:rPr>
        <w:t xml:space="preserve">Tulos</w:t>
      </w:r>
    </w:p>
    <w:p>
      <w:r>
        <w:t xml:space="preserve">Miksi he olivat todella humalassa?</w:t>
      </w:r>
    </w:p>
    <w:p>
      <w:r>
        <w:rPr>
          <w:b/>
        </w:rPr>
        <w:t xml:space="preserve">Esimerkki 1.4109</w:t>
      </w:r>
    </w:p>
    <w:p>
      <w:r>
        <w:t xml:space="preserve">Konteksti: Trooppinen myrsky Edouard iski meihin melko suoraan. Silmä itse asiassa meni Port Arthurin eteläpuolella, mutta me saimme huonon puolen kovemmilla tuulilla. Sähköt katkesivat yli 30 000 kodista ja yrityksestä, mukaan lukien minun kotini.</w:t>
      </w:r>
    </w:p>
    <w:p>
      <w:r>
        <w:rPr>
          <w:b/>
        </w:rPr>
        <w:t xml:space="preserve">Tulos</w:t>
      </w:r>
    </w:p>
    <w:p>
      <w:r>
        <w:t xml:space="preserve">Mitä ei ehkä tapahdu ilman ajankohtaista myrskyä ?</w:t>
      </w:r>
    </w:p>
    <w:p>
      <w:r>
        <w:rPr>
          <w:b/>
        </w:rPr>
        <w:t xml:space="preserve">Esimerkki 1.4110</w:t>
      </w:r>
    </w:p>
    <w:p>
      <w:r>
        <w:t xml:space="preserve">Konteksti: Minulla on valtava päänsärky tänään . En ole syönyt paljoa ... mikä on hyvä . Minulla ei ole edes nälkä . Minulla on pahoinvointia, niin kuin jos liikun, saatan oksentaa .... Se johtuu varmaan kaikesta siitä ruoasta, jota olen ahminut viime aikoina.</w:t>
      </w:r>
    </w:p>
    <w:p>
      <w:r>
        <w:rPr>
          <w:b/>
        </w:rPr>
        <w:t xml:space="preserve">Tulos</w:t>
      </w:r>
    </w:p>
    <w:p>
      <w:r>
        <w:t xml:space="preserve">Mikä voi olla heidän sairautensa syy ?</w:t>
      </w:r>
    </w:p>
    <w:p>
      <w:r>
        <w:rPr>
          <w:b/>
        </w:rPr>
        <w:t xml:space="preserve">Tulos</w:t>
      </w:r>
    </w:p>
    <w:p>
      <w:r>
        <w:t xml:space="preserve">Mitä heidän sairautensa aikana voi tapahtua ?</w:t>
      </w:r>
    </w:p>
    <w:p>
      <w:r>
        <w:rPr>
          <w:b/>
        </w:rPr>
        <w:t xml:space="preserve">Esimerkki 1.4111</w:t>
      </w:r>
    </w:p>
    <w:p>
      <w:r>
        <w:t xml:space="preserve">Konteksti: Minusta tuli kasvissyöjä, kun olin 14-vuotias. Perusteluihini kuului tuolloin enemmänkin eläinten oikeuksia koskeva ideologiani kuin mikään muu. Liha on murha oli tuolloin iskulause ja taisin mennä sen mukaan .</w:t>
      </w:r>
    </w:p>
    <w:p>
      <w:r>
        <w:rPr>
          <w:b/>
        </w:rPr>
        <w:t xml:space="preserve">Tulos</w:t>
      </w:r>
    </w:p>
    <w:p>
      <w:r>
        <w:t xml:space="preserve">Miksi iskulauseena oli Liha on murha ?</w:t>
      </w:r>
    </w:p>
    <w:p>
      <w:r>
        <w:rPr>
          <w:b/>
        </w:rPr>
        <w:t xml:space="preserve">Esimerkki 1.4112</w:t>
      </w:r>
    </w:p>
    <w:p>
      <w:r>
        <w:t xml:space="preserve">Konteksti: Hän menee kouluun , käy töissä ja menee kotiin nukkumaan tai pelaamaan videopelejä . Hän ei tee paljon kotitöitä , hänellä ei ole paljon tekemistä ja hänellä on ystäviä , jotka käyvät katsomassa häntä koko ajan . Mitä helvettiä hän valittaa ? !.</w:t>
      </w:r>
    </w:p>
    <w:p>
      <w:r>
        <w:rPr>
          <w:b/>
        </w:rPr>
        <w:t xml:space="preserve">Tulos</w:t>
      </w:r>
    </w:p>
    <w:p>
      <w:r>
        <w:t xml:space="preserve">Onko hänellä hyvä elämä?</w:t>
      </w:r>
    </w:p>
    <w:p>
      <w:r>
        <w:rPr>
          <w:b/>
        </w:rPr>
        <w:t xml:space="preserve">Esimerkki 1.4113</w:t>
      </w:r>
    </w:p>
    <w:p>
      <w:r>
        <w:t xml:space="preserve">Konteksti: hyytelöä , 15 1/2 pts . omenavoita , 2 gallonaa pussit täynnä kuivattuja omenoita , ja 11 qts . omenoita ( kuorittu , viipaloitu , ja neljäsosaan piirakkaa varten ) .</w:t>
      </w:r>
    </w:p>
    <w:p>
      <w:r>
        <w:rPr>
          <w:b/>
        </w:rPr>
        <w:t xml:space="preserve">Tulos</w:t>
      </w:r>
    </w:p>
    <w:p>
      <w:r>
        <w:t xml:space="preserve">Millaista ruokaa aiotuista ainesosista valmistettaisiin ?</w:t>
      </w:r>
    </w:p>
    <w:p>
      <w:r>
        <w:rPr>
          <w:b/>
        </w:rPr>
        <w:t xml:space="preserve">Tulos</w:t>
      </w:r>
    </w:p>
    <w:p>
      <w:r>
        <w:t xml:space="preserve">Mistä näitä ainesosia voisi saada?</w:t>
      </w:r>
    </w:p>
    <w:p>
      <w:r>
        <w:rPr>
          <w:b/>
        </w:rPr>
        <w:t xml:space="preserve">Esimerkki 1.4114</w:t>
      </w:r>
    </w:p>
    <w:p>
      <w:r>
        <w:t xml:space="preserve">Konteksti: Kun Michael O'Learyn tehtäväksi annettiin kääntää Ryanairin onni ympäri hieman yli kymmenen vuotta sitten , hänen ensimmäinen vierailunsa oli Southwest Airlinesin luona selvittääkseen, miten he onnistuivat saavuttamaan alhaiset kustannukset. Southwestillä ei ole määrättyjä istumapaikkoja, mutta heillä on boarding-ryhmät, mikä helpottaa asioita. He myös antavat sinulle ilmaisen kahvin tai virvoitusjuoman , paketin pähkinöitä ja hymyn. Lentokoneissa on erinomainen jalkatila , mukavat istuimet , eivätkä ne ole räikeän räikeän keltaisia ja sinisiä .</w:t>
      </w:r>
    </w:p>
    <w:p>
      <w:r>
        <w:rPr>
          <w:b/>
        </w:rPr>
        <w:t xml:space="preserve">Tulos</w:t>
      </w:r>
    </w:p>
    <w:p>
      <w:r>
        <w:t xml:space="preserve">Mitä Michael O'Leary olisi voinut tehdä Ryanairin kanssa Southwestin vierailun jälkeen ?</w:t>
      </w:r>
    </w:p>
    <w:p>
      <w:r>
        <w:rPr>
          <w:b/>
        </w:rPr>
        <w:t xml:space="preserve">Esimerkki 1.4115</w:t>
      </w:r>
    </w:p>
    <w:p>
      <w:r>
        <w:t xml:space="preserve">Konteksti: ja niitä on aina kaksi ... mutta ... miten vain ... se on silti masentavaa, koko ajatus siitä ... me olimme kuitenkin kaikki niin nuoria silloin.</w:t>
      </w:r>
    </w:p>
    <w:p>
      <w:r>
        <w:rPr>
          <w:b/>
        </w:rPr>
        <w:t xml:space="preserve">Tulos</w:t>
      </w:r>
    </w:p>
    <w:p>
      <w:r>
        <w:t xml:space="preserve">Mikä mahtaa olla postauksen syy ?</w:t>
      </w:r>
    </w:p>
    <w:p>
      <w:r>
        <w:rPr>
          <w:b/>
        </w:rPr>
        <w:t xml:space="preserve">Esimerkki 1.4116</w:t>
      </w:r>
    </w:p>
    <w:p>
      <w:r>
        <w:t xml:space="preserve">Konteksti: Päätettiin, että kaikki voisivat erota ja tavata auton luona . Ja niin alkaa naurettavan pitkä odotusaika ( ilmeisesti monet tytöt olivat menossa backstagelle bändin huoneeseen, joten se viivytti heitä ) .</w:t>
      </w:r>
    </w:p>
    <w:p>
      <w:r>
        <w:rPr>
          <w:b/>
        </w:rPr>
        <w:t xml:space="preserve">Tulos</w:t>
      </w:r>
    </w:p>
    <w:p>
      <w:r>
        <w:t xml:space="preserve">Miksi päätitte, että kaikki voivat tavata auton luona?</w:t>
      </w:r>
    </w:p>
    <w:p>
      <w:r>
        <w:rPr>
          <w:b/>
        </w:rPr>
        <w:t xml:space="preserve">Esimerkki 1.4117</w:t>
      </w:r>
    </w:p>
    <w:p>
      <w:r>
        <w:t xml:space="preserve">Konteksti: Olin yllättynyt siitä, kuinka suuria ja sopivia ne todella ovat. Heti puoliajan jälkeen , Eddie meni ylös myönnytysalueelle hakemaan minulle kahvia ja pizzaa . Siihen mennessä oli jo hyvin kylmä . Lämpötila oli laskenut 19 asteeseen , mutta se tuntui kylmemmältä järveltä puhaltavan tuulen vuoksi. Stadion on aivan Ontario-järven rannalla , ja nuo järvituulet saavat yöllä kylmää.</w:t>
      </w:r>
    </w:p>
    <w:p>
      <w:r>
        <w:rPr>
          <w:b/>
        </w:rPr>
        <w:t xml:space="preserve">Tulos</w:t>
      </w:r>
    </w:p>
    <w:p>
      <w:r>
        <w:t xml:space="preserve">Missä puhuja on?</w:t>
      </w:r>
    </w:p>
    <w:p>
      <w:r>
        <w:rPr>
          <w:b/>
        </w:rPr>
        <w:t xml:space="preserve">Tulos</w:t>
      </w:r>
    </w:p>
    <w:p>
      <w:r>
        <w:t xml:space="preserve">Kuka on iso ja hyväkuntoinen ?</w:t>
      </w:r>
    </w:p>
    <w:p>
      <w:r>
        <w:rPr>
          <w:b/>
        </w:rPr>
        <w:t xml:space="preserve">Esimerkki 1.4118</w:t>
      </w:r>
    </w:p>
    <w:p>
      <w:r>
        <w:t xml:space="preserve">Konteksti: Mary soittaa tänään ja ilmoittaa, ettei hän tule tänään kotiin. Mikä tarkoittaa, että teen töitä viidestä seitsemään yksin . Noin 5:30 lähetysosasto tulee varastamaan työpöydän LVN-osaston uudelle työntekijälle.</w:t>
      </w:r>
    </w:p>
    <w:p>
      <w:r>
        <w:rPr>
          <w:b/>
        </w:rPr>
        <w:t xml:space="preserve">Tulos</w:t>
      </w:r>
    </w:p>
    <w:p>
      <w:r>
        <w:t xml:space="preserve">Mikä voi olla viran tarkoitus ?</w:t>
      </w:r>
    </w:p>
    <w:p>
      <w:r>
        <w:rPr>
          <w:b/>
        </w:rPr>
        <w:t xml:space="preserve">Esimerkki 1.4119</w:t>
      </w:r>
    </w:p>
    <w:p>
      <w:r>
        <w:t xml:space="preserve">Konteksti: Henkilö, joka osui siihen, ei pysähtynyt eikä kääntynyt. Pysähdyin ja kävelin takaisin tien sivuun . Näin luunpalasen puuttuvan sen jalasta , ja sitten katsoin kohti ruohoa ja siellä se oli , ponnahtanut ulos .</w:t>
      </w:r>
    </w:p>
    <w:p>
      <w:r>
        <w:rPr>
          <w:b/>
        </w:rPr>
        <w:t xml:space="preserve">Tulos</w:t>
      </w:r>
    </w:p>
    <w:p>
      <w:r>
        <w:t xml:space="preserve">Mikä voi olla fakta heidän tilanteestaan ?</w:t>
      </w:r>
    </w:p>
    <w:p>
      <w:r>
        <w:rPr>
          <w:b/>
        </w:rPr>
        <w:t xml:space="preserve">Tulos</w:t>
      </w:r>
    </w:p>
    <w:p>
      <w:r>
        <w:t xml:space="preserve">Mikä voi olla syynä siihen, että auto jatkoi ajamista ?</w:t>
      </w:r>
    </w:p>
    <w:p>
      <w:r>
        <w:rPr>
          <w:b/>
        </w:rPr>
        <w:t xml:space="preserve">Esimerkki 1.4120</w:t>
      </w:r>
    </w:p>
    <w:p>
      <w:r>
        <w:t xml:space="preserve">Konteksti: (periaatteessa, päivä 1 on käsikirjan lukemista, paperityön allekirjoittamista, myymälän ulkoasuun tutustumista ja tietokoneen hakujärjestelmän käytön opettelua. Päivä 2 opettelee hyllyttämään, vastaamaan puhelimeen ja ehkä pari muutakin tehtävää - sain hänet soittamaan ihmisten tilaukset tänään.</w:t>
      </w:r>
    </w:p>
    <w:p>
      <w:r>
        <w:rPr>
          <w:b/>
        </w:rPr>
        <w:t xml:space="preserve">Tulos</w:t>
      </w:r>
    </w:p>
    <w:p>
      <w:r>
        <w:t xml:space="preserve">Mitä teen viikonloppuna?</w:t>
      </w:r>
    </w:p>
    <w:p>
      <w:r>
        <w:rPr>
          <w:b/>
        </w:rPr>
        <w:t xml:space="preserve">Esimerkki 1.4121</w:t>
      </w:r>
    </w:p>
    <w:p>
      <w:r>
        <w:t xml:space="preserve">Konteksti: Kissanminttu = onnellisempi kisu . Hänen nimensä on Roxy . Laitan kuvia kun saan kaapelin irti kamerastani . Se on nätti ruskean ja mustan tabby , ja se on vähän veltto . Yritämme saada sen laihtumaan , toivottavasti .</w:t>
      </w:r>
    </w:p>
    <w:p>
      <w:r>
        <w:rPr>
          <w:b/>
        </w:rPr>
        <w:t xml:space="preserve">Tulos</w:t>
      </w:r>
    </w:p>
    <w:p>
      <w:r>
        <w:t xml:space="preserve">Mitä teen auttaakseni Roxya laihtumaan ?</w:t>
      </w:r>
    </w:p>
    <w:p>
      <w:r>
        <w:rPr>
          <w:b/>
        </w:rPr>
        <w:t xml:space="preserve">Esimerkki 1.4122</w:t>
      </w:r>
    </w:p>
    <w:p>
      <w:r>
        <w:t xml:space="preserve">Konteksti: Se oli todella unohtumaton päivä minulle . Tapasin tänään Katin , jonka tunsin LA:ssa kesällä 2005 . Olin luvannut hänelle , että jonain päivänä menisin Saksaan käymään hänen luonaan . Ja tänään tein sen.</w:t>
      </w:r>
    </w:p>
    <w:p>
      <w:r>
        <w:rPr>
          <w:b/>
        </w:rPr>
        <w:t xml:space="preserve">Tulos</w:t>
      </w:r>
    </w:p>
    <w:p>
      <w:r>
        <w:t xml:space="preserve">Missä kertoja tällä hetkellä sijaitsee?</w:t>
      </w:r>
    </w:p>
    <w:p>
      <w:r>
        <w:rPr>
          <w:b/>
        </w:rPr>
        <w:t xml:space="preserve">Esimerkki 1.4123</w:t>
      </w:r>
    </w:p>
    <w:p>
      <w:r>
        <w:t xml:space="preserve">Konteksti: Kävi ilmi, että se on Tae Kwon Do -koulu, mikä tekee Scottin hyvin onnelliseksi. Kun tunti alkoi, hän noudatti ohjeita , korjasi itse muotoaan sen jälkeen, kun ohjaaja näytti hänelle oikean muodon ja huusi " YAH ! " yhdessä muiden lasten kanssa.</w:t>
      </w:r>
    </w:p>
    <w:p>
      <w:r>
        <w:rPr>
          <w:b/>
        </w:rPr>
        <w:t xml:space="preserve">Tulos</w:t>
      </w:r>
    </w:p>
    <w:p>
      <w:r>
        <w:t xml:space="preserve">Mitä voi tapahtua, kun selviää, että kyseessä on Tae Kwan Do -tunti?</w:t>
      </w:r>
    </w:p>
    <w:p>
      <w:r>
        <w:rPr>
          <w:b/>
        </w:rPr>
        <w:t xml:space="preserve">Esimerkki 1.4124</w:t>
      </w:r>
    </w:p>
    <w:p>
      <w:r>
        <w:t xml:space="preserve">Konteksti: Olen kuitenkin kokenut muutamia hyvin zenin kaltaisia hetkiä, jolloin minulle on tullut mieleen, että me kaikki lopulta kuolemme, ja jos tämä on hänen, niin se on mitä on. Isäni vaimo soitti minulle eilen illalla , hän oli kertonut tyttärelleen äidistäni ja hänen vastauksensa oli sääli ( ystävällisellä tavalla ) minua kohtaan. Ja se oli ensimmäinen kerta tässä vaiheessa kun itkin .</w:t>
      </w:r>
    </w:p>
    <w:p>
      <w:r>
        <w:rPr>
          <w:b/>
        </w:rPr>
        <w:t xml:space="preserve">Tulos</w:t>
      </w:r>
    </w:p>
    <w:p>
      <w:r>
        <w:t xml:space="preserve">Miksi puhuja itki kuultuaan tämän henkilön ilmaisevan sääliään ?</w:t>
      </w:r>
    </w:p>
    <w:p>
      <w:r>
        <w:rPr>
          <w:b/>
        </w:rPr>
        <w:t xml:space="preserve">Esimerkki 1.4125</w:t>
      </w:r>
    </w:p>
    <w:p>
      <w:r>
        <w:t xml:space="preserve">Konteksti: (klikkaa kuvaa suurentaaksesi) Kaunis "treffikumppanini" ja minä nautimme elokuvasta perusteellisesti - nauroimme ja nauroimme ääneen ( ja itkimme hiljaa ) yhdessä, kuten vain tytöt voivat tehdä katsoessaan tyttömäistä elokuvaa. Pukeuduimme molemmat elokuvaan sopivasti - minulla oli satiinipintainen mekko kunnianosoituksena Carrielle ( &amp; Sarah Jessica Parkerille ) , kun taas ystäväni pukeutui pikemminkin Charlotte Yorkiin .</w:t>
      </w:r>
    </w:p>
    <w:p>
      <w:r>
        <w:rPr>
          <w:b/>
        </w:rPr>
        <w:t xml:space="preserve">Tulos</w:t>
      </w:r>
    </w:p>
    <w:p>
      <w:r>
        <w:t xml:space="preserve">Miksi he pukeutuivat elokuvaa varten ?</w:t>
      </w:r>
    </w:p>
    <w:p>
      <w:r>
        <w:rPr>
          <w:b/>
        </w:rPr>
        <w:t xml:space="preserve">Esimerkki 1.4126</w:t>
      </w:r>
    </w:p>
    <w:p>
      <w:r>
        <w:t xml:space="preserve">Konteksti: Arvioimme itse itseämme, ja se tapahtuu jatkuvasti. Kutsun tätä luonnolliseksi arvioinniksi, ja miksi sen pitäisi olla erilaista verkossa tai luokkahuoneessa? Oppimateriaalien ja arviointien rakentaminen jäljittelemään luonnollista arviointia luo vahvemman tietoperustan, koska oppijat saavat ongelmakohdat näkyviin ennen uuteen materiaaliin siirtymistä. Dojo Learningin kurssinrakentaja on rakennettu siten, että luonnollisen arvioinnin luomista kannustetaan.</w:t>
      </w:r>
    </w:p>
    <w:p>
      <w:r>
        <w:rPr>
          <w:b/>
        </w:rPr>
        <w:t xml:space="preserve">Tulos</w:t>
      </w:r>
    </w:p>
    <w:p>
      <w:r>
        <w:t xml:space="preserve">Mikä mahtaa olla syynä siihen, että tämä Dojo-ohjelma on niin tärkeä ?</w:t>
      </w:r>
    </w:p>
    <w:p>
      <w:r>
        <w:rPr>
          <w:b/>
        </w:rPr>
        <w:t xml:space="preserve">Esimerkki 1.4127</w:t>
      </w:r>
    </w:p>
    <w:p>
      <w:r>
        <w:t xml:space="preserve">Konteksti: En koskaan uskonut, että Sandy olisi kiinnostunut kirjoittamisesta . Hän vihaa värittämistä niin paljon, että joskus päädyn viimeistelemään hänen ensimmäisen tehtävänsä koulussa . Nyt hän kuitenkin aina joko jäljittää katkoviivoja , kirjoittaa magneettitaululleen tai piirtää iloisia ja surullisia kasvoja. Toivon todella , että hän perii rakkauteni taiteisiin .</w:t>
      </w:r>
    </w:p>
    <w:p>
      <w:r>
        <w:rPr>
          <w:b/>
        </w:rPr>
        <w:t xml:space="preserve">Tulos</w:t>
      </w:r>
    </w:p>
    <w:p>
      <w:r>
        <w:t xml:space="preserve">Miksi puhuja viimeistelee Sandyn koulutehtävät hänen puolestaan, vaikka hän ei tehnyt sitä, koska ei pitänyt värittämisestä?</w:t>
      </w:r>
    </w:p>
    <w:p>
      <w:r>
        <w:rPr>
          <w:b/>
        </w:rPr>
        <w:t xml:space="preserve">Esimerkki 1.4128</w:t>
      </w:r>
    </w:p>
    <w:p>
      <w:r>
        <w:t xml:space="preserve">Konteksti: Älä ymmärrä minua väärin ... Haluan vain rentoutua tällä hetkellä , vetää syvään henkeä ja unohtaa kaikki nämä ärsyttävät asiat hetkeksi. Kello on nyt 5:08 , aika jolloin minun pitäisi nousta ylös ja mennä opiskelemaan kuten tavallisesti. Mutta ei tänään, kevätjuhla on lähellä, haluan vain pitää päivän tauon. Se sopii minulle.</w:t>
      </w:r>
    </w:p>
    <w:p>
      <w:r>
        <w:rPr>
          <w:b/>
        </w:rPr>
        <w:t xml:space="preserve">Tulos</w:t>
      </w:r>
    </w:p>
    <w:p>
      <w:r>
        <w:t xml:space="preserve">Mitä tapahtuisi, jos päättäisit pitää tauon opiskelusta ?</w:t>
      </w:r>
    </w:p>
    <w:p>
      <w:r>
        <w:rPr>
          <w:b/>
        </w:rPr>
        <w:t xml:space="preserve">Esimerkki 1.4129</w:t>
      </w:r>
    </w:p>
    <w:p>
      <w:r>
        <w:t xml:space="preserve">Konteksti: Pian en voi saavuttaa mitään muuta kuin luetteloida epäonnistumiseni. On vaikea korjata itseäni , kun tämä on alkanut , tai edes tajuta , että se tapahtuu . Kun tajuan, mitä teen itselleni , minulla on taipumus ajautua "Paul on rikki" -motiiviin, joka on umpikuja. Ironista on se , että ne ovat ratkaistavissa olevia ongelmia . Yksin minun toimesta jopa . Esimerkkitapaus : minun pitäisi saada " mies " maksettua tiistaihin mennessä . Se vaati minua istumaan alas ja lajittelemaan talouteni ja etsimään keinon onnistua , ja sitten toteuttamaan sen .</w:t>
      </w:r>
    </w:p>
    <w:p>
      <w:r>
        <w:rPr>
          <w:b/>
        </w:rPr>
        <w:t xml:space="preserve">Tulos</w:t>
      </w:r>
    </w:p>
    <w:p>
      <w:r>
        <w:t xml:space="preserve">Mihin kertoja on keskittynyt viime aikoina ?</w:t>
      </w:r>
    </w:p>
    <w:p>
      <w:r>
        <w:rPr>
          <w:b/>
        </w:rPr>
        <w:t xml:space="preserve">Esimerkki 1.4130</w:t>
      </w:r>
    </w:p>
    <w:p>
      <w:r>
        <w:t xml:space="preserve">Konteksti: Vartaloni on luotu juoksemiseen, ja haluan todella olla comeback-poika, koska rakastan tehdä ihmiset ylpeiksi minusta ja tehdä vaikutuksen heihin. Mutta , minulla ei ehkä ole energiaa tehdä sitä , koska mono ' ve kuulin , että energian menetys voi kestää kuukausia . Ja jos minulla ei olisi energiaa, pakottaisin itseni tekemään sen ja satuttaisin itseäni, koska haluan niin kovasti pärjätä.</w:t>
      </w:r>
    </w:p>
    <w:p>
      <w:r>
        <w:rPr>
          <w:b/>
        </w:rPr>
        <w:t xml:space="preserve">Tulos</w:t>
      </w:r>
    </w:p>
    <w:p>
      <w:r>
        <w:t xml:space="preserve">Mitä kertoja tekee harjoituksen lopettamisen jälkeen ?</w:t>
      </w:r>
    </w:p>
    <w:p>
      <w:r>
        <w:rPr>
          <w:b/>
        </w:rPr>
        <w:t xml:space="preserve">Esimerkki 1.4131</w:t>
      </w:r>
    </w:p>
    <w:p>
      <w:r>
        <w:t xml:space="preserve">Konteksti: Sain haavan takapuoleni poskeeni ( luultavasti ruuvimeisselistä ) mustelma selkääni ( aivan kuin se ei olisi jo tarpeeksi kipeä ) naarmu kyynärpäähäni , ja nilkkani ja ranteeni ovat olleet kipeät koko päivän. Joten se oli ihan perseestä . Sitten pääsin töistä vain 2 tunnin jälkeen , joten se oli tosi siistiä , koska saan palkkaa koko päivästä muutenkin . Sitten minun piti mennä maksamaan vastuuvakuutukseni henkilökohtaisesti , koska he eivät ole laskuttaneet minua . Se meni hyvin .</w:t>
      </w:r>
    </w:p>
    <w:p>
      <w:r>
        <w:rPr>
          <w:b/>
        </w:rPr>
        <w:t xml:space="preserve">Tulos</w:t>
      </w:r>
    </w:p>
    <w:p>
      <w:r>
        <w:t xml:space="preserve">Miksi minulle maksettiin palkkaa koko päivästä ?</w:t>
      </w:r>
    </w:p>
    <w:p>
      <w:r>
        <w:rPr>
          <w:b/>
        </w:rPr>
        <w:t xml:space="preserve">Esimerkki 1.4132</w:t>
      </w:r>
    </w:p>
    <w:p>
      <w:r>
        <w:t xml:space="preserve">Konteksti: Kiitos paljon. Typerä nainen sanoi , että normaalit pistokset sattuvat enemmän . Lääkäri tuli sisään ja alkoi laittaa koko joukon erilaisia aineita tiputukseen , ja viimeinen asia mitä muistan on se , että minulle sanottiin , että oloni olisi rento , ja sanoin , että käsivarteni kihelmöi . En muista poistuvani leikkaussalista , vain huoneesta , jossa minun piti maata sen jälkeen . Sanoin, että tunsin itseni jotenkin pahoinvoivaksi , ja ihana hoitaja sanoi " se on harvinaista .</w:t>
      </w:r>
    </w:p>
    <w:p>
      <w:r>
        <w:rPr>
          <w:b/>
        </w:rPr>
        <w:t xml:space="preserve">Tulos</w:t>
      </w:r>
    </w:p>
    <w:p>
      <w:r>
        <w:t xml:space="preserve">Mitä on voinut tapahtua ennen leikkaussaliin menoa ?</w:t>
      </w:r>
    </w:p>
    <w:p>
      <w:r>
        <w:rPr>
          <w:b/>
        </w:rPr>
        <w:t xml:space="preserve">Esimerkki 1.4133</w:t>
      </w:r>
    </w:p>
    <w:p>
      <w:r>
        <w:t xml:space="preserve">Konteksti: Ben katseli hänen menoaan hämmentynyt ilme kasvoillaan . Sitten hän tajusi : Ben oli onnistunut välttämään selittämistä. " Hitto . " * * *.</w:t>
      </w:r>
    </w:p>
    <w:p>
      <w:r>
        <w:rPr>
          <w:b/>
        </w:rPr>
        <w:t xml:space="preserve">Tulos</w:t>
      </w:r>
    </w:p>
    <w:p>
      <w:r>
        <w:t xml:space="preserve">Miten Ben voi tällä hetkellä ?</w:t>
      </w:r>
    </w:p>
    <w:p>
      <w:r>
        <w:rPr>
          <w:b/>
        </w:rPr>
        <w:t xml:space="preserve">Esimerkki 1.4134</w:t>
      </w:r>
    </w:p>
    <w:p>
      <w:r>
        <w:t xml:space="preserve">Konteksti: Siinä on, missä meidän pitäisi elää ja mitä uraa haluan jatkaa, joka antaa minulle mahdollisuuden olla onnellinen eikä pakota minua myymään sieluni corporate america uudelleen . Kaipaan kauheasti armeijaa , mutta en niitä tehtäviä , joissa armeijaa käytetään . Joten tässä on lyhyt ja epämääräinen päivitys elämästäni, jos joku siellä vielä tarkistaa minua . Olen korvannut päivittäisen vihan hyvän naisen rakkaudella ( vihdoin ) , teknisen taiteen taiteella ja konfliktit hiljaisella tarkkailulla .</w:t>
      </w:r>
    </w:p>
    <w:p>
      <w:r>
        <w:rPr>
          <w:b/>
        </w:rPr>
        <w:t xml:space="preserve">Tulos</w:t>
      </w:r>
    </w:p>
    <w:p>
      <w:r>
        <w:t xml:space="preserve">Mikä on saattanut lievittää päivittäistä vihaa ?</w:t>
      </w:r>
    </w:p>
    <w:p>
      <w:r>
        <w:rPr>
          <w:b/>
        </w:rPr>
        <w:t xml:space="preserve">Esimerkki 1.4135</w:t>
      </w:r>
    </w:p>
    <w:p>
      <w:r>
        <w:t xml:space="preserve">Konteksti: Soitin kotiin ja sain selville, että vanhempani olivat lukkiutuneet ulos , ja veljeni oli ulkona ! ARGH ! Olin vasta päässyt kadulle, kun MB soitti ja kertoi olevansa Makan2:ssa.</w:t>
      </w:r>
    </w:p>
    <w:p>
      <w:r>
        <w:rPr>
          <w:b/>
        </w:rPr>
        <w:t xml:space="preserve">Tulos</w:t>
      </w:r>
    </w:p>
    <w:p>
      <w:r>
        <w:t xml:space="preserve">Mitä veljeni olisi voinut tehdä, jos hän olisi ollut kotona?</w:t>
      </w:r>
    </w:p>
    <w:p>
      <w:r>
        <w:rPr>
          <w:b/>
        </w:rPr>
        <w:t xml:space="preserve">Esimerkki 1.4136</w:t>
      </w:r>
    </w:p>
    <w:p>
      <w:r>
        <w:t xml:space="preserve">Konteksti: Ruoka oli hyvää , keskustelut erittäin tyydyttäviä . Deer Island saavutettiin ainoastaan yksinkertaisella mutta kiehtovalla autolautalla . Ted ja minä tutustuimme 7 mailin pituisen enimmäkseen metsäisen saaren pääteihin , söimme yhdessä harvoista yrityksistä ja vietimme pidemmän aikaa rauhallisessa poukamassa, jossa oli kylmää kirkasta vettä ja viileä kallio lähellä. Vietimme yhtä hiljaista mutta kiehtovaa aikaa paikallisella laiturilla , jossa vietin koko ajan ottamalla yksityiskohtaisia kuvia laiturista , veneistä ja lokkeista , ja Ted istui penkillä nauttimassa iltapäivän auringosta ja torkkui 1/2 tuntia .</w:t>
      </w:r>
    </w:p>
    <w:p>
      <w:r>
        <w:rPr>
          <w:b/>
        </w:rPr>
        <w:t xml:space="preserve">Tulos</w:t>
      </w:r>
    </w:p>
    <w:p>
      <w:r>
        <w:t xml:space="preserve">Mikä saattoi aiheuttaa sen, että menitte yrityksiin tutkimustenne aikana ?</w:t>
      </w:r>
    </w:p>
    <w:p>
      <w:r>
        <w:rPr>
          <w:b/>
        </w:rPr>
        <w:t xml:space="preserve">Esimerkki 1.4137</w:t>
      </w:r>
    </w:p>
    <w:p>
      <w:r>
        <w:t xml:space="preserve">Konteksti: Kanye sanoo " Hyvää huomenta " Katso video Kanye West 's , " Good Morning , " joka debytoi tällä viikolla iTunesissa . Täysin animoidun videon ohjasi kuuluisa japanilainen Superflat-taiteilija Takashi Murakami , joka teki kansitaiteen Kanyen CD-levylle , Graduation . Kanyen avatar ?.</w:t>
      </w:r>
    </w:p>
    <w:p>
      <w:r>
        <w:rPr>
          <w:b/>
        </w:rPr>
        <w:t xml:space="preserve">Tulos</w:t>
      </w:r>
    </w:p>
    <w:p>
      <w:r>
        <w:t xml:space="preserve">Mitä voidaan sanoa henkilöstä, joka lähetti tämän viestin ?</w:t>
      </w:r>
    </w:p>
    <w:p>
      <w:r>
        <w:rPr>
          <w:b/>
        </w:rPr>
        <w:t xml:space="preserve">Esimerkki 1.4138</w:t>
      </w:r>
    </w:p>
    <w:p>
      <w:r>
        <w:t xml:space="preserve">Konteksti: Pyysin heitä antamaan itselleen neuvoja siitä, miten menestyä tällä kurssilla . Asioita, jotka he tietävät nyt ja jotka he olisivat halunneet tietää silloin . Ja he antoivat minulle aika mahtavia pohdintakirjeitä , jotka olivat täynnä neuvoja, joista on hyötyä tämän vuoden kursseillani. Sen sijaan, että kertoisin heille, että kotitehtävien tekeminen iltaisin on tärkeää tai että viime hetkellä kertaus ei toimi, he saivat nyt kuulla sen hevosen suusta.</w:t>
      </w:r>
    </w:p>
    <w:p>
      <w:r>
        <w:rPr>
          <w:b/>
        </w:rPr>
        <w:t xml:space="preserve">Tulos</w:t>
      </w:r>
    </w:p>
    <w:p>
      <w:r>
        <w:t xml:space="preserve">Mikä saattoi olla heidän syynsä kirjoittaa pohdiskelevia kirjeitä ?</w:t>
      </w:r>
    </w:p>
    <w:p>
      <w:r>
        <w:rPr>
          <w:b/>
        </w:rPr>
        <w:t xml:space="preserve">Esimerkki 1.4139</w:t>
      </w:r>
    </w:p>
    <w:p>
      <w:r>
        <w:t xml:space="preserve">Konteksti: Aina kun hän soittaa, tulen tunteelliseksi ja päädyn murtumaan ja itkemään hänen kanssaan puhelimessa alle minuutissa. Hän myös kysyi, että voisimmeko mielestäni selvittää asioita . Sanoin hänelle , etten usko hänen olevan siinä asemassa , että hän tietää tarkalleen , mitä hän haluaa . Samana iltana kun hän soitti muutama päivä sitten , sanoin hänelle että on epäreilua että hän soittaa minulle kun hän tarvitsee apua .</w:t>
      </w:r>
    </w:p>
    <w:p>
      <w:r>
        <w:rPr>
          <w:b/>
        </w:rPr>
        <w:t xml:space="preserve">Tulos</w:t>
      </w:r>
    </w:p>
    <w:p>
      <w:r>
        <w:t xml:space="preserve">Mikä voi olla syy siihen, miksi on epäreilua, että hän soittaa heille?</w:t>
      </w:r>
    </w:p>
    <w:p>
      <w:r>
        <w:rPr>
          <w:b/>
        </w:rPr>
        <w:t xml:space="preserve">Esimerkki 1.4140</w:t>
      </w:r>
    </w:p>
    <w:p>
      <w:r>
        <w:t xml:space="preserve">Konteksti: Hän oli laiha ja sairasti usein, ei koskaan syönyt paljon ja oli erittäin altis kylmälle. Olin huolissani hänestä ensimmäisen vuoden ajan , mutta kun näytti siltä , että voisin antaa hänelle samaa rutiinia kuin Alexille , liukastuin siihen. Ja ilmeisesti se on toiminut viimeiset puolitoista vuotta.</w:t>
      </w:r>
    </w:p>
    <w:p>
      <w:r>
        <w:rPr>
          <w:b/>
        </w:rPr>
        <w:t xml:space="preserve">Tulos</w:t>
      </w:r>
    </w:p>
    <w:p>
      <w:r>
        <w:t xml:space="preserve">Miksi hän saattoi olla laiha ja sairas ?</w:t>
      </w:r>
    </w:p>
    <w:p>
      <w:r>
        <w:rPr>
          <w:b/>
        </w:rPr>
        <w:t xml:space="preserve">Esimerkki 1.4141</w:t>
      </w:r>
    </w:p>
    <w:p>
      <w:r>
        <w:t xml:space="preserve">Konteksti: Vielä parempaa kuin työskennellä Bobin luona on odottaa, että pääsee viettämään aikaa hyvän ystävän kanssa sen jälkeen ; maantieteilijä - ystäväni David tuli käymään luonani ! Joimme ja juttelimme läpi illan - hyvin - muodikas cocktail Southwarkissa , olutta ja ranskalaisia ja simpukoita ja naudanlihaa Monkissa , kannullinen margaritoja Cantina Los Caballitosissa . Maanantai oli kaikkien aikojen rentouttavin päivä; periaatteessa vain makasin, kävelin ja juttelin elämästä Davidin kanssa koko päivän. Illalla join teetä JLR:n kanssa ja olutta Willin kanssa ja puhuimme enemmän tanssista ja politiikasta.</w:t>
      </w:r>
    </w:p>
    <w:p>
      <w:r>
        <w:rPr>
          <w:b/>
        </w:rPr>
        <w:t xml:space="preserve">Tulos</w:t>
      </w:r>
    </w:p>
    <w:p>
      <w:r>
        <w:t xml:space="preserve">Miksi keskustelu voi olla niin löysää tällä matkalla ?</w:t>
      </w:r>
    </w:p>
    <w:p>
      <w:r>
        <w:rPr>
          <w:b/>
        </w:rPr>
        <w:t xml:space="preserve">Esimerkki 1.4142</w:t>
      </w:r>
    </w:p>
    <w:p>
      <w:r>
        <w:t xml:space="preserve">Konteksti: Sitten he tulivat ammattiyhdistysaktivistien kimppuun, enkä puhunut asiasta - koska en ollut ammattiyhdistysaktivisti. Sitten he tulivat juutalaisten kimppuun, enkä minä puhunut - koska en ollut juutalainen. Sitten he tulivat minua vastaan - eikä kukaan enää puhunut puolestani. " -Pastori Martin Niemoller Jos jotain otin tällaisesta kokemuksesta, niin sen, että meidän on opittava Niemollerin kaltaisten sivustakatsojien virheistä - meidän ei pidä pelätä puhua julmuuksia vastaan, jotka kohtaavat maailmamme tänään.</w:t>
      </w:r>
    </w:p>
    <w:p>
      <w:r>
        <w:rPr>
          <w:b/>
        </w:rPr>
        <w:t xml:space="preserve">Tulos</w:t>
      </w:r>
    </w:p>
    <w:p>
      <w:r>
        <w:t xml:space="preserve">Mitä uskontoa saatan harjoittaa?</w:t>
      </w:r>
    </w:p>
    <w:p>
      <w:r>
        <w:rPr>
          <w:b/>
        </w:rPr>
        <w:t xml:space="preserve">Esimerkki 1.4143</w:t>
      </w:r>
    </w:p>
    <w:p>
      <w:r>
        <w:t xml:space="preserve">Konteksti: Hän sanoi näyttelevänsä elokuvassa, eikä heillä ollut ketään meikkaamassa sitä varten. Se oli enemmän mustelmia ja verisiä juttuja, joten kun kerroin hänelle, että olin kokematon tuollaisten asioiden kanssa, hän sanoi, että hän mieluummin yrittäisi sitä kuin että he vain tekisivät sen. Joten suostuin ja Tara - sama on minun assistenttini .</w:t>
      </w:r>
    </w:p>
    <w:p>
      <w:r>
        <w:rPr>
          <w:b/>
        </w:rPr>
        <w:t xml:space="preserve">Tulos</w:t>
      </w:r>
    </w:p>
    <w:p>
      <w:r>
        <w:t xml:space="preserve">millainen elokuva siitä todennäköisesti tulisi ?</w:t>
      </w:r>
    </w:p>
    <w:p>
      <w:r>
        <w:rPr>
          <w:b/>
        </w:rPr>
        <w:t xml:space="preserve">Esimerkki 1.4144</w:t>
      </w:r>
    </w:p>
    <w:p>
      <w:r>
        <w:t xml:space="preserve">Konteksti: Olin hyvin valmistautunut ja valmis kilpailemaan. Paljon kovia back to back-päiviä viime aikoina , olin valmis lähtemään. Doug määräsi vauhdin ja minä seurasin tiiviisti perässä, kunnes pienen horjahduksen vuoksi jouduin pysähtymään saadakseni ketjun takaisin renkaille.</w:t>
      </w:r>
    </w:p>
    <w:p>
      <w:r>
        <w:rPr>
          <w:b/>
        </w:rPr>
        <w:t xml:space="preserve">Tulos</w:t>
      </w:r>
    </w:p>
    <w:p>
      <w:r>
        <w:t xml:space="preserve">Minkälainen kilpailu se on?</w:t>
      </w:r>
    </w:p>
    <w:p>
      <w:r>
        <w:rPr>
          <w:b/>
        </w:rPr>
        <w:t xml:space="preserve">Esimerkki 1.4145</w:t>
      </w:r>
    </w:p>
    <w:p>
      <w:r>
        <w:t xml:space="preserve">Konteksti: Tänään meillä oli Code Red -harjoitus. Siellä oli todella, todella, todella, todella, todella pimeää... En nähnyt edes omaa kättäni. Hetken aikaa minulla oli niin tylsää, että aloin tehdä istumaannousuja, mutta maa oli liian kova ja selkään sattui. No joka tapauksessa , aloimme tehdä töitä , ja leikittelin Adobe Illustratorilla , ja onnistuin luomaan hienon hymiön , jossa oli hieno keltainen sävy.</w:t>
      </w:r>
    </w:p>
    <w:p>
      <w:r>
        <w:rPr>
          <w:b/>
        </w:rPr>
        <w:t xml:space="preserve">Tulos</w:t>
      </w:r>
    </w:p>
    <w:p>
      <w:r>
        <w:t xml:space="preserve">Miksi kertojalla oli vapaa-aikaa töissä ?</w:t>
      </w:r>
    </w:p>
    <w:p>
      <w:r>
        <w:rPr>
          <w:b/>
        </w:rPr>
        <w:t xml:space="preserve">Esimerkki 1.4146</w:t>
      </w:r>
    </w:p>
    <w:p>
      <w:r>
        <w:t xml:space="preserve">Konteksti: Toivon todella, että se olisi todella takanani . Vaikka siitä on noin 2 viikkoa, kun olen satuttanut lihaani , ja koska en halua enää satuttaa. On niin vaikeaa olla tekemättä kun asiat menevät pieleen .</w:t>
      </w:r>
    </w:p>
    <w:p>
      <w:r>
        <w:rPr>
          <w:b/>
        </w:rPr>
        <w:t xml:space="preserve">Tulos</w:t>
      </w:r>
    </w:p>
    <w:p>
      <w:r>
        <w:t xml:space="preserve">Miksi hän satuttaa lihaansa?</w:t>
      </w:r>
    </w:p>
    <w:p>
      <w:r>
        <w:rPr>
          <w:b/>
        </w:rPr>
        <w:t xml:space="preserve">Esimerkki 1.4147</w:t>
      </w:r>
    </w:p>
    <w:p>
      <w:r>
        <w:t xml:space="preserve">Konteksti: Michael tuli eilen käymään luonani. Kävimme risteilemässä pohjoiseen täältä . Sitten menimme kuntosalille . Sitten kävimme kävelyllä kun sade lakkasi . Huonoja uutisia : en saanut kuvia .</w:t>
      </w:r>
    </w:p>
    <w:p>
      <w:r>
        <w:rPr>
          <w:b/>
        </w:rPr>
        <w:t xml:space="preserve">Tulos</w:t>
      </w:r>
    </w:p>
    <w:p>
      <w:r>
        <w:t xml:space="preserve">Mitä tapahtui Michaelin vierailun jälkeen?</w:t>
      </w:r>
    </w:p>
    <w:p>
      <w:r>
        <w:rPr>
          <w:b/>
        </w:rPr>
        <w:t xml:space="preserve">Esimerkki 1.4148</w:t>
      </w:r>
    </w:p>
    <w:p>
      <w:r>
        <w:t xml:space="preserve">Konteksti: Jos olisin tietoisesti pyrkinyt kehittämään valokuvamuistiani, olisiko se yhä kanssani ja miten se olisi vaikuttanut elämääni tänään? Lapset ovat alttiimpia valokuvamuistille kuin aikuiset siitä yksinkertaisesta syystä, että lapsilla ei ole niin paljon muistettavaa. Jos lapsesi pamahtaa ja sanoo: " Et sanonut noin!", hän ei voi olla varma, että se on totta. Sanoit näin " , hän ei yritä pilkata sinua, vaan yrittää itse asiassa olla avuksi.</w:t>
      </w:r>
    </w:p>
    <w:p>
      <w:r>
        <w:rPr>
          <w:b/>
        </w:rPr>
        <w:t xml:space="preserve">Tulos</w:t>
      </w:r>
    </w:p>
    <w:p>
      <w:r>
        <w:t xml:space="preserve">Miten koulun opettaja kuvailisi kertojaa ?</w:t>
      </w:r>
    </w:p>
    <w:p>
      <w:r>
        <w:rPr>
          <w:b/>
        </w:rPr>
        <w:t xml:space="preserve">Esimerkki 1.4149</w:t>
      </w:r>
    </w:p>
    <w:p>
      <w:r>
        <w:t xml:space="preserve">Konteksti: Kirjapino sängylläni , joka alkaa "Kirjallisuus ja sukupuoli" -kirjasta "Humiseviin korkeuksiin" ( nyt luvussa 17 ) . Kurkistelen vain läppärin yli saadakseni reunanäkymän j - lo-laukustani , johon olen myös ihastunut. Edellinen essee makaa yhä kirjekuoressa . ei ole aikaa arkistoida sitä ! .</w:t>
      </w:r>
    </w:p>
    <w:p>
      <w:r>
        <w:rPr>
          <w:b/>
        </w:rPr>
        <w:t xml:space="preserve">Tulos</w:t>
      </w:r>
    </w:p>
    <w:p>
      <w:r>
        <w:t xml:space="preserve">Miksi minulla on niin paljon kirjoja?</w:t>
      </w:r>
    </w:p>
    <w:p>
      <w:r>
        <w:rPr>
          <w:b/>
        </w:rPr>
        <w:t xml:space="preserve">Esimerkki 1.4150</w:t>
      </w:r>
    </w:p>
    <w:p>
      <w:r>
        <w:t xml:space="preserve">Konteksti: .... .... Lopultakin murtui ja hankin sellaisen ... Miten on mennyt? Jäikö minulta mitään mielenkiintoista näkemättä ? hmmm ... No ei mitään jännittävää minunkaan osaltani . Pärjään hyvin työssäni... Sain pomoni "kakkaamaan" housuihinsa :) Siskoni saa lapsen numero kolme ja se on tyttö : ). Toivon pääseväni tapaamaan häntä maaliskuussa kun vauva on laskettu .</w:t>
      </w:r>
    </w:p>
    <w:p>
      <w:r>
        <w:rPr>
          <w:b/>
        </w:rPr>
        <w:t xml:space="preserve">Tulos</w:t>
      </w:r>
    </w:p>
    <w:p>
      <w:r>
        <w:t xml:space="preserve">Miksi kertoja on innoissaan nähdessään siskonsa ?</w:t>
      </w:r>
    </w:p>
    <w:p>
      <w:r>
        <w:rPr>
          <w:b/>
        </w:rPr>
        <w:t xml:space="preserve">Esimerkki 1.4151</w:t>
      </w:r>
    </w:p>
    <w:p>
      <w:r>
        <w:t xml:space="preserve">Konteksti: Mietin, mitä perustajamme sanoisivat, jos he olisivat elossa nähdäkseen, mitä Malesiasta on tullut 51 vuoden aikana siitä, kun saavutimme itsenäisyyden Brittiläisestä imperiumista? En tiedä. Suuri Tunku Abdul Rahman kuoli, kun olin 12-vuotias ja liian nuori tietääkseni, millainen ihminen hän oli.</w:t>
      </w:r>
    </w:p>
    <w:p>
      <w:r>
        <w:rPr>
          <w:b/>
        </w:rPr>
        <w:t xml:space="preserve">Tulos</w:t>
      </w:r>
    </w:p>
    <w:p>
      <w:r>
        <w:t xml:space="preserve">Missä maassa saatan tällä hetkellä asua?</w:t>
      </w:r>
    </w:p>
    <w:p>
      <w:r>
        <w:rPr>
          <w:b/>
        </w:rPr>
        <w:t xml:space="preserve">Esimerkki 1.4152</w:t>
      </w:r>
    </w:p>
    <w:p>
      <w:r>
        <w:t xml:space="preserve">Konteksti: Pidän vain raa'asta kalasta riisin ja soijan kanssa. Julie oli ällöttynyt , mutta se on todella hyvää . Vihaan tavallista sushia ... Minulla oli kerran huono kokemus siitä ( tukehduin levään keskellä ravintolaa !.).</w:t>
      </w:r>
    </w:p>
    <w:p>
      <w:r>
        <w:rPr>
          <w:b/>
        </w:rPr>
        <w:t xml:space="preserve">Tulos</w:t>
      </w:r>
    </w:p>
    <w:p>
      <w:r>
        <w:t xml:space="preserve">Miksi Julie oli ällöttynyt?</w:t>
      </w:r>
    </w:p>
    <w:p>
      <w:r>
        <w:rPr>
          <w:b/>
        </w:rPr>
        <w:t xml:space="preserve">Esimerkki 1.4153</w:t>
      </w:r>
    </w:p>
    <w:p>
      <w:r>
        <w:t xml:space="preserve">Konteksti: Sitten noin kymmenen minuutin matkan päässä kotoa autostani alkoi kuulua kauhea vinkuva ääni. Poika luulee, että vesimatkan aikana kotiin , auton hihnat ovat saattaneet kastua , aiheuttaen äänen . Jessus , toivottavasti siinä kaikki . En ole vielä tänään kokeillut autoa nähdäkseni, vinkuuko se edelleen. Traumaattinen automatkasta huolimatta , meillä on nyt 2kk vanha Border Collie ( hieno rotu ) sekoitus nimeltä Molly .</w:t>
      </w:r>
    </w:p>
    <w:p>
      <w:r>
        <w:rPr>
          <w:b/>
        </w:rPr>
        <w:t xml:space="preserve">Tulos</w:t>
      </w:r>
    </w:p>
    <w:p>
      <w:r>
        <w:t xml:space="preserve">Miksi kertoja luulee, että heidän on käytettävä rahaa?</w:t>
      </w:r>
    </w:p>
    <w:p>
      <w:r>
        <w:rPr>
          <w:b/>
        </w:rPr>
        <w:t xml:space="preserve">Esimerkki 1.4154</w:t>
      </w:r>
    </w:p>
    <w:p>
      <w:r>
        <w:t xml:space="preserve">Konteksti: Heidän ruumiinsa näytti olevan rakennettu ruudukosta, jonka päähän on merkitty outo symboli kasvojen sijasta. Ne osoittivat paljon enemmän älykkyyttä kuin nämä vähäisemmät kloonit , mutta huomattavasti vähemmän taistelukykyä . Muitakin aiemmin kuvattuja olentoja oli läsnä , vaikka "Terät" osoittautuivat merkittävimmiksi niiden voimista tuolloin. Oranssitähtiarmeijan komentaja Nell ja minä kohtasimme Big Ape Cityssä uudenlaisen vihollisen - kloonin, joka oli mallinnettu ' Nexxin ' mukaan. Niillä oli merkittäviä psyykkisiä kykyjä ja niitä oli huomattavia määriä.</w:t>
      </w:r>
    </w:p>
    <w:p>
      <w:r>
        <w:rPr>
          <w:b/>
        </w:rPr>
        <w:t xml:space="preserve">Tulos</w:t>
      </w:r>
    </w:p>
    <w:p>
      <w:r>
        <w:t xml:space="preserve">Miltä kloonit on ehkä suunniteltu näyttämään ?</w:t>
      </w:r>
    </w:p>
    <w:p>
      <w:r>
        <w:rPr>
          <w:b/>
        </w:rPr>
        <w:t xml:space="preserve">Esimerkki 1.4155</w:t>
      </w:r>
    </w:p>
    <w:p>
      <w:r>
        <w:t xml:space="preserve">Konteksti: Target on alkanut myydä lasten "linja saippuat , jotka ovat taatusti ottaa osa taistelua pois kylpy aikaa . Itsestään vaahtoavaa shampoota ja vartalopesua ( 8,95 dollaria ) on saatavana kahdessa herkullisessa tuoksussa , Orange - U - Smart ja Berry Smart . Etkö vain näe kaverisi nauttivan marjatuoksuisesta märästä mohawkista ammeessa? Niin hauskaa !.</w:t>
      </w:r>
    </w:p>
    <w:p>
      <w:r>
        <w:rPr>
          <w:b/>
        </w:rPr>
        <w:t xml:space="preserve">Tulos</w:t>
      </w:r>
    </w:p>
    <w:p>
      <w:r>
        <w:t xml:space="preserve">Mihin tämä voisi kannustaa lapsia?</w:t>
      </w:r>
    </w:p>
    <w:p>
      <w:r>
        <w:rPr>
          <w:b/>
        </w:rPr>
        <w:t xml:space="preserve">Esimerkki 1.4156</w:t>
      </w:r>
    </w:p>
    <w:p>
      <w:r>
        <w:t xml:space="preserve">Konteksti: Ennen kuin lähdin New Yorkiin, tein kirkkokonsertin Clevelandissa. Palkka oli 30 dollaria/tunti. Jouduin jättämään viimeisen konsertin väliin, koska lunta satoi sinä päivänä 8 tuumaa, eikä autoni olisi päässyt 20 mailia kirkolle alle 4 tunnissa. Soitin heille kertoakseni etten pääse paikalle ja ymmärsin, että minulle ei maksettaisi palkkaa myöhästyneestä konsertista ( noin 2,5 tuntia ) .</w:t>
      </w:r>
    </w:p>
    <w:p>
      <w:r>
        <w:rPr>
          <w:b/>
        </w:rPr>
        <w:t xml:space="preserve">Tulos</w:t>
      </w:r>
    </w:p>
    <w:p>
      <w:r>
        <w:t xml:space="preserve">Mikä voisi olla puhujan tehtävä?</w:t>
      </w:r>
    </w:p>
    <w:p>
      <w:r>
        <w:rPr>
          <w:b/>
        </w:rPr>
        <w:t xml:space="preserve">Esimerkki 1.4157</w:t>
      </w:r>
    </w:p>
    <w:p>
      <w:r>
        <w:t xml:space="preserve">Konteksti: Puhumme lähes raamatullisen suuruisesta tulvasta pizzallamme. Jos aiot peittää pizzan vihanneksilla , vähintä, mitä voit tehdä, on kuullottaa niitä ensin hieman. He eivät ilmeisesti ole tajunneet tätä , vaikka se on heidän "nimikkopizzansa" .</w:t>
      </w:r>
    </w:p>
    <w:p>
      <w:r>
        <w:rPr>
          <w:b/>
        </w:rPr>
        <w:t xml:space="preserve">Tulos</w:t>
      </w:r>
    </w:p>
    <w:p>
      <w:r>
        <w:t xml:space="preserve">Mitä kertoja teki korjatakseen tulvapizzan ?</w:t>
      </w:r>
    </w:p>
    <w:p>
      <w:r>
        <w:rPr>
          <w:b/>
        </w:rPr>
        <w:t xml:space="preserve">Esimerkki 1.4158</w:t>
      </w:r>
    </w:p>
    <w:p>
      <w:r>
        <w:t xml:space="preserve">Konteksti: Vaihtoehto oli melko ilmeinen , kaikki asiat huomioon ottaen . Tasmanian yliopistossa on tutkintoja sekä meritieteissä että Etelämanner-tieteissä, ja eikö se saa teidätkin sisäisesti räpyttelemään ja huimaamaan? Minulle se tekee niin. Australian Etelämanner-osasto sijaitsee siellä , ja Hobartissa on yksi maailman suurimmista meritieteilijöiden keskittymistä.</w:t>
      </w:r>
    </w:p>
    <w:p>
      <w:r>
        <w:rPr>
          <w:b/>
        </w:rPr>
        <w:t xml:space="preserve">Tulos</w:t>
      </w:r>
    </w:p>
    <w:p>
      <w:r>
        <w:t xml:space="preserve">Millä mantereella kertoja asuu ?</w:t>
      </w:r>
    </w:p>
    <w:p>
      <w:r>
        <w:rPr>
          <w:b/>
        </w:rPr>
        <w:t xml:space="preserve">Esimerkki 1.4159</w:t>
      </w:r>
    </w:p>
    <w:p>
      <w:r>
        <w:t xml:space="preserve">Konteksti: Rakastan tulla tuosta mutkasta ja nähdä tämän näkymän. Kuvittelen, että jos asuisin täällä, yrittäisin kulkea tätä tietä kaikkialle, minne menisin, jotta voisin ihastua mahdollisimman usein. Se saa minut tuntemaan itseni niin pieneksi sen valtavuuden vuoksi. Rakastan sitä tunnetta ja se auttaa minua pitämään asiat perspektiivissä .</w:t>
      </w:r>
    </w:p>
    <w:p>
      <w:r>
        <w:rPr>
          <w:b/>
        </w:rPr>
        <w:t xml:space="preserve">Tulos</w:t>
      </w:r>
    </w:p>
    <w:p>
      <w:r>
        <w:t xml:space="preserve">Mitä hän voisi pohtia tajuttuaan laajuuden ?</w:t>
      </w:r>
    </w:p>
    <w:p>
      <w:r>
        <w:rPr>
          <w:b/>
        </w:rPr>
        <w:t xml:space="preserve">Tulos</w:t>
      </w:r>
    </w:p>
    <w:p>
      <w:r>
        <w:t xml:space="preserve">Mitä tapahtuu, kun kertoja vihdoin pääsee kotiin ?</w:t>
      </w:r>
    </w:p>
    <w:p>
      <w:r>
        <w:rPr>
          <w:b/>
        </w:rPr>
        <w:t xml:space="preserve">Tulos</w:t>
      </w:r>
    </w:p>
    <w:p>
      <w:r>
        <w:t xml:space="preserve">Miksi kertoja valitsee tämän reitin ?</w:t>
      </w:r>
    </w:p>
    <w:p>
      <w:r>
        <w:rPr>
          <w:b/>
        </w:rPr>
        <w:t xml:space="preserve">Esimerkki 1.4160</w:t>
      </w:r>
    </w:p>
    <w:p>
      <w:r>
        <w:t xml:space="preserve">Konteksti: Huomenna , errr tänään on minun vuoroni laittaa päivällistä kaikille. Yritän kokata enchiladoja ! löysin reseptin netistä . "tiedän" jo miten niitä tehdään, mutta käytän vain reseptiä, joten jos se ei ole kovin hyvää, voin syyttää sitä siitä, etten ole koskaan tehnyt sitä ennen.</w:t>
      </w:r>
    </w:p>
    <w:p>
      <w:r>
        <w:rPr>
          <w:b/>
        </w:rPr>
        <w:t xml:space="preserve">Tulos</w:t>
      </w:r>
    </w:p>
    <w:p>
      <w:r>
        <w:t xml:space="preserve">Miksi henkilö haluaa käyttää reseptiä, vaikka hän jo osaa tehdä enchiladoja ?</w:t>
      </w:r>
    </w:p>
    <w:p>
      <w:r>
        <w:rPr>
          <w:b/>
        </w:rPr>
        <w:t xml:space="preserve">Esimerkki 1.4161</w:t>
      </w:r>
    </w:p>
    <w:p>
      <w:r>
        <w:t xml:space="preserve">Konteksti: Tomaatissa on todella paljon vettä. Aloitin 5 qt . stockpot jotain 3/4 täynnä kivikovia pakastetomaatteja ja päätyi 28 unssia ( ehkä 3 kupillista , jos se ) tomaattikastiketta .</w:t>
      </w:r>
    </w:p>
    <w:p>
      <w:r>
        <w:rPr>
          <w:b/>
        </w:rPr>
        <w:t xml:space="preserve">Tulos</w:t>
      </w:r>
    </w:p>
    <w:p>
      <w:r>
        <w:t xml:space="preserve">Mitä voi tapahtua sen jälkeen, kun kattila on täytetty tomaateilla ?</w:t>
      </w:r>
    </w:p>
    <w:p>
      <w:r>
        <w:rPr>
          <w:b/>
        </w:rPr>
        <w:t xml:space="preserve">Esimerkki 1.4162</w:t>
      </w:r>
    </w:p>
    <w:p>
      <w:r>
        <w:t xml:space="preserve">Konteksti: Sanon aluksi, että olin näin lähellä myydä kuvan, jonka otin tällä matkalla Vancouver Sunille. Koko tarina seuraa .... Löysin erään leirintäalueen muutama vuosi sitten, ja viime aikoina olen halunnut käydä siellä uudelleen. Se on minulle erityinen paikka ; uskomattoman syrjäinen , mutta helposti saavutettavissa , rauhallinen , kaunis ja kanjonin uima-allas , joka on täydellinen uintiin . Helvetti , voit jopa cliff - sukeltaa jos haluat .</w:t>
      </w:r>
    </w:p>
    <w:p>
      <w:r>
        <w:rPr>
          <w:b/>
        </w:rPr>
        <w:t xml:space="preserve">Tulos</w:t>
      </w:r>
    </w:p>
    <w:p>
      <w:r>
        <w:t xml:space="preserve">Mikä voi olla syy kuvan myymiseen ?</w:t>
      </w:r>
    </w:p>
    <w:p>
      <w:r>
        <w:rPr>
          <w:b/>
        </w:rPr>
        <w:t xml:space="preserve">Esimerkki 1.4163</w:t>
      </w:r>
    </w:p>
    <w:p>
      <w:r>
        <w:t xml:space="preserve">Konteksti: Hän oli melkein vetoketjun kiinni, mutta jotain kellertävää välähti, ja hän kurkotti uteliaana sisään ottaakseen esineen pois. " Oh ... Unohdin tämän . " Hän sanoi kääntämällä manilaisen kirjekuoren ympäri ja katsoi sen etupuolelle painettua siistiä kanjia . Hän kohautti olkapäitään ja työnsi sen takaisin laukkuunsa . " Annan sen huomenna takaisin ... .jos muistan . " Hän poistui huoneesta ja lähti kohti hissiä .</w:t>
      </w:r>
    </w:p>
    <w:p>
      <w:r>
        <w:rPr>
          <w:b/>
        </w:rPr>
        <w:t xml:space="preserve">Tulos</w:t>
      </w:r>
    </w:p>
    <w:p>
      <w:r>
        <w:t xml:space="preserve">Miksi kertoja kurottautuu pussiin?</w:t>
      </w:r>
    </w:p>
    <w:p>
      <w:r>
        <w:rPr>
          <w:b/>
        </w:rPr>
        <w:t xml:space="preserve">Esimerkki 1.4164</w:t>
      </w:r>
    </w:p>
    <w:p>
      <w:r>
        <w:t xml:space="preserve">Konteksti: ... Menin alas lauantaina. Olin niin pettynyt. Olen innoissani, koska ensi viikolla yksi vanhoista työtovereistani aloittaa nykyisessä yrityksessäni! Olen niin onnellinen hänen puolestaan ja tiedän, että hän tulee sopeutumaan hienosti.</w:t>
      </w:r>
    </w:p>
    <w:p>
      <w:r>
        <w:rPr>
          <w:b/>
        </w:rPr>
        <w:t xml:space="preserve">Tulos</w:t>
      </w:r>
    </w:p>
    <w:p>
      <w:r>
        <w:t xml:space="preserve">Millainen on kertojan työelämä tulevaisuudessa?</w:t>
      </w:r>
    </w:p>
    <w:p>
      <w:r>
        <w:rPr>
          <w:b/>
        </w:rPr>
        <w:t xml:space="preserve">Esimerkki 1.4165</w:t>
      </w:r>
    </w:p>
    <w:p>
      <w:r>
        <w:t xml:space="preserve">Konteksti: Se on Berliinin itäosassa, joten se, mitä saimme selville, oli, että kun se oli Venäjän miehittämä toisen maailmansodan jälkeen, se ei ollut niin vauras kuin länsipuolella ja näin ollen alue on vähemmän vauras ja mukava. Pidän siitä , koska ruoka oli todella halpaa ja herkullista .</w:t>
      </w:r>
    </w:p>
    <w:p>
      <w:r>
        <w:rPr>
          <w:b/>
        </w:rPr>
        <w:t xml:space="preserve">Tulos</w:t>
      </w:r>
    </w:p>
    <w:p>
      <w:r>
        <w:t xml:space="preserve">Millainen oli Berliinin hämäräkaupunki?</w:t>
      </w:r>
    </w:p>
    <w:p>
      <w:r>
        <w:rPr>
          <w:b/>
        </w:rPr>
        <w:t xml:space="preserve">Esimerkki 1.4166</w:t>
      </w:r>
    </w:p>
    <w:p>
      <w:r>
        <w:t xml:space="preserve">Konteksti: He kysyivät sitten, olimmeko nähneet mitään. Kerroimme heille ; " Valitettavasti emme - olimme kasvot menosuuntaan kaupassa . " Sitten he kysyivät, oliko meillä kameroita, jotka katsoivat ulos parkkipaikalle.</w:t>
      </w:r>
    </w:p>
    <w:p>
      <w:r>
        <w:rPr>
          <w:b/>
        </w:rPr>
        <w:t xml:space="preserve">Tulos</w:t>
      </w:r>
    </w:p>
    <w:p>
      <w:r>
        <w:t xml:space="preserve">Kuka haastatteli heitä?</w:t>
      </w:r>
    </w:p>
    <w:p>
      <w:r>
        <w:rPr>
          <w:b/>
        </w:rPr>
        <w:t xml:space="preserve">Esimerkki 1.4167</w:t>
      </w:r>
    </w:p>
    <w:p>
      <w:r>
        <w:t xml:space="preserve">Konteksti: Kävimme ravintolassa syömässä, ja ennen kuin lopetimme, huomasimme, että olimme ainoat englantia puhuvat siinä. Muut pöydät olivat täynnä äänekkäitä venäläisiä . Kuulemme kadulla eri kieliä , mutta englanti on vähemmistönä. Kuitenkin englanti on kansainvälinen kieli, jota niiden, jotka eivät puhu turkkia, on käytettävä.</w:t>
      </w:r>
    </w:p>
    <w:p>
      <w:r>
        <w:rPr>
          <w:b/>
        </w:rPr>
        <w:t xml:space="preserve">Tulos</w:t>
      </w:r>
    </w:p>
    <w:p>
      <w:r>
        <w:t xml:space="preserve">Miksi menimme sinne, minne menimme?</w:t>
      </w:r>
    </w:p>
    <w:p>
      <w:r>
        <w:rPr>
          <w:b/>
        </w:rPr>
        <w:t xml:space="preserve">Esimerkki 1.4168</w:t>
      </w:r>
    </w:p>
    <w:p>
      <w:r>
        <w:t xml:space="preserve">Konteksti: Puhuin Marian kanssa puhelimessa muutama tunti sitten . Kysyin, pitäisikö minun ottaa jotain mukaan - uimapuku , huopia , elokuvia ... Minä : Ooh ! Voisin tuoda Scattergories Juniorin . Maria : Mikä se on? Minä : Se on kuin Bogglen ja Scrabblen sekoitus. Se on tosi hauskaa. Sitten linjan toisessa päässä oli hiljaista.</w:t>
      </w:r>
    </w:p>
    <w:p>
      <w:r>
        <w:rPr>
          <w:b/>
        </w:rPr>
        <w:t xml:space="preserve">Tulos</w:t>
      </w:r>
    </w:p>
    <w:p>
      <w:r>
        <w:t xml:space="preserve">Mikä on todennäköinen syy siihen, että kirjoittaja kysyi, pitäisikö hänen ottaa uimapuku mukaan?</w:t>
      </w:r>
    </w:p>
    <w:p>
      <w:r>
        <w:rPr>
          <w:b/>
        </w:rPr>
        <w:t xml:space="preserve">Esimerkki 1.4169</w:t>
      </w:r>
    </w:p>
    <w:p>
      <w:r>
        <w:t xml:space="preserve">Konteksti: Kun menen nukkumaan ja aamu koittaa ( aivan liian pian , noin 3 tunnin sisällä ) , minusta tulee levoton , kipeä , melkein kuumeinen , ja minun täytyy houkutella mieleni ja kehoni taas nukkumaan . Tänä aamuna pääsin kuitenkin hieman lähemmäksi vanhaa " normaalia unta " peittämällä silmäni vaaleanpunaisella ja oranssilla lempipeitollani ( jonka kanssa minun on nukuttava joka yö ) ja teeskentelemällä, ettei aurinko paista kirkkaasti kaihtimien läpi . Mutta minun on myönnettävä , se ei ollut mitenkään tyydyttävää ottaen huomioon , kuinka paljon arvostan unta . Painajaiseni ovat alkaneet hiukan laantua, vaikka se ei tarkoita, että olisin ollut vapaa pahoista unista.</w:t>
      </w:r>
    </w:p>
    <w:p>
      <w:r>
        <w:rPr>
          <w:b/>
        </w:rPr>
        <w:t xml:space="preserve">Tulos</w:t>
      </w:r>
    </w:p>
    <w:p>
      <w:r>
        <w:t xml:space="preserve">Mihin aikaan kertoja yleensä menee nukkumaan ?</w:t>
      </w:r>
    </w:p>
    <w:p>
      <w:r>
        <w:rPr>
          <w:b/>
        </w:rPr>
        <w:t xml:space="preserve">Esimerkki 1.4170</w:t>
      </w:r>
    </w:p>
    <w:p>
      <w:r>
        <w:t xml:space="preserve">Konteksti: Onko hän jo tehnyt sen ? Onko hän jo kuollut ? En pysty nielemään, kun mieleni kysyy tämän kysymyksen ensimmäisellä kerralla ja toisella kerralla se pyörii uudelleen; minun on vaikea hengittää. Sitten se ääni palaa ja sanoo minulle, että minulla on vielä aikaa, että minun on vain löydettävä hänet ennen kuin on liian myöhäistä. Ja minun on pakko uskoa siihen, sillä vaikka tuntuu epätodennäköiseltä, että hän olisi vielä elossa ; jos hän ei ole, maailmassa ei ole toivoa ... tai ainakaan minun maailmassani . Tämä minussa levinnyt vakaumus herättää muitakin kysymyksiä .</w:t>
      </w:r>
    </w:p>
    <w:p>
      <w:r>
        <w:rPr>
          <w:b/>
        </w:rPr>
        <w:t xml:space="preserve">Tulos</w:t>
      </w:r>
    </w:p>
    <w:p>
      <w:r>
        <w:t xml:space="preserve">Mikä on mahdollinen syy siihen, että kirjoittajan on vaikea hengittää?</w:t>
      </w:r>
    </w:p>
    <w:p>
      <w:r>
        <w:rPr>
          <w:b/>
        </w:rPr>
        <w:t xml:space="preserve">Esimerkki 1.4171</w:t>
      </w:r>
    </w:p>
    <w:p>
      <w:r>
        <w:t xml:space="preserve">Konteksti: Hän sai hänen päällekkäinen kohde otettu pois hänen korttinsa, sitten tallennettu lähes $ 115 kanssa Brand CC, ja minä ' ve ollut kohtelias ja erittäin avulias koko prosessin ajan. Ei ole minun vittu vikani, että toinen työntekijä mokasi - minä korjasin sen. Ei ole minun vikani, että tietokone tarvitsee henkilökohtaisia tietoja ja saattaa kestää 5 sekuntia kauemmin kuin kestät - niin kone toimii.</w:t>
      </w:r>
    </w:p>
    <w:p>
      <w:r>
        <w:rPr>
          <w:b/>
        </w:rPr>
        <w:t xml:space="preserve">Tulos</w:t>
      </w:r>
    </w:p>
    <w:p>
      <w:r>
        <w:t xml:space="preserve">Mikä oli pääasiallinen ongelma asiakkaan kanssa ?</w:t>
      </w:r>
    </w:p>
    <w:p>
      <w:r>
        <w:rPr>
          <w:b/>
        </w:rPr>
        <w:t xml:space="preserve">Esimerkki 1.4172</w:t>
      </w:r>
    </w:p>
    <w:p>
      <w:r>
        <w:t xml:space="preserve">Konteksti: Olen tällä hetkellä tasolla 6 ja minulla ei ole laajennuspakettia. Mulla oli ... ja kotka kuvake useimmista päälaukauksista pelissä noin 1 viikon ajan ja nyt se on kadonnut enkä saanut sitä enää koskaan . Haluan vain tietää , onko se normaalia . Menen profiiliini ja se näyttää edelleen, että minulla on palkinto eniten päähän osuneista laukauksista ja kotka-kuvake , mutta kun olen peliaulassa ( odottamassa, että ihmiset painavat STARTtia ), kuvake ei koskaan näy .</w:t>
      </w:r>
    </w:p>
    <w:p>
      <w:r>
        <w:rPr>
          <w:b/>
        </w:rPr>
        <w:t xml:space="preserve">Tulos</w:t>
      </w:r>
    </w:p>
    <w:p>
      <w:r>
        <w:t xml:space="preserve">Mikä on mahdollinen syy siihen, että kirjoittajalla ei ole laajennuspakettia?</w:t>
      </w:r>
    </w:p>
    <w:p>
      <w:r>
        <w:rPr>
          <w:b/>
        </w:rPr>
        <w:t xml:space="preserve">Esimerkki 1.4173</w:t>
      </w:r>
    </w:p>
    <w:p>
      <w:r>
        <w:t xml:space="preserve">Konteksti: Hakkai oli tarpeeksi fiksu tietääkseen, mitä taistelua hän tarkoitti - sitä, joka oli jättänyt hänet siteisiin käärittynä viikoiksi . Hakkai tuijotti tyhjänä pimeyteen nielaistessaan tuon tiedon . Oliko se ehkä päävamman laukaisema ?...</w:t>
      </w:r>
    </w:p>
    <w:p>
      <w:r>
        <w:rPr>
          <w:b/>
        </w:rPr>
        <w:t xml:space="preserve">Tulos</w:t>
      </w:r>
    </w:p>
    <w:p>
      <w:r>
        <w:t xml:space="preserve">Mikä voi olla syy siihen, että hänet käärittiin siteeseen ?</w:t>
      </w:r>
    </w:p>
    <w:p>
      <w:r>
        <w:rPr>
          <w:b/>
        </w:rPr>
        <w:t xml:space="preserve">Tulos</w:t>
      </w:r>
    </w:p>
    <w:p>
      <w:r>
        <w:t xml:space="preserve">Miksi Hakkai tuntee jonkinlaista henkistä sumeutta ?</w:t>
      </w:r>
    </w:p>
    <w:p>
      <w:r>
        <w:rPr>
          <w:b/>
        </w:rPr>
        <w:t xml:space="preserve">Esimerkki 1.4174</w:t>
      </w:r>
    </w:p>
    <w:p>
      <w:r>
        <w:t xml:space="preserve">Konteksti: Koska olen ollut sairas pass 2 viikkoa ja puuttuu minun rutiini viikoittainen koulutus . Olin oikeassa, minulla ei ole kestävyyttä edes ensimmäiselle 10 kilometrille. Väsyn helposti ja minun on jatkuvasti hidastettava ja käveltävä. Tilanne muuttuu todella huonoksi ensimmäisten 14 kilometrin jälkeen.</w:t>
      </w:r>
    </w:p>
    <w:p>
      <w:r>
        <w:rPr>
          <w:b/>
        </w:rPr>
        <w:t xml:space="preserve">Tulos</w:t>
      </w:r>
    </w:p>
    <w:p>
      <w:r>
        <w:t xml:space="preserve">Miksi kertojan juoksu sujuu vähän huonosti ?</w:t>
      </w:r>
    </w:p>
    <w:p>
      <w:r>
        <w:rPr>
          <w:b/>
        </w:rPr>
        <w:t xml:space="preserve">Esimerkki 1.4175</w:t>
      </w:r>
    </w:p>
    <w:p>
      <w:r>
        <w:t xml:space="preserve">Konteksti: Muokkasin PowerPoint-esitystäni aiemmin tänään lisäämällä siihen ilotulitusanimaatioita ja isänmaallista musiikkia. Joten kun perheeni katseli ilotulitusta Washingtonin National Mallilla, näytin vierailijoille animaatioita projektorin välityksellä. Haha ... se toimi kuitenkin hyvin. Ohjelmani jälkeen monet jäivät vielä myöhemmin kysymään minulta lisää kysymyksiä.</w:t>
      </w:r>
    </w:p>
    <w:p>
      <w:r>
        <w:rPr>
          <w:b/>
        </w:rPr>
        <w:t xml:space="preserve">Tulos</w:t>
      </w:r>
    </w:p>
    <w:p>
      <w:r>
        <w:t xml:space="preserve">Mitä olisit tehnyt, jos sinun ei olisi tarvinnut pitää esitystä?</w:t>
      </w:r>
    </w:p>
    <w:p>
      <w:r>
        <w:rPr>
          <w:b/>
        </w:rPr>
        <w:t xml:space="preserve">Esimerkki 1.4176</w:t>
      </w:r>
    </w:p>
    <w:p>
      <w:r>
        <w:t xml:space="preserve">Konteksti: Se oli hyvin hankalaa en n't edes saada jalkojani oikein . Vedin vasenta kättäni taaksepäin, ja kun päästin pallon irti, se ei ollut kaunista. Kun heitin palloa edestakaisin, ajattelin, että tällaista on olla uskova vs. epäuskoinen, kun puhutaan Raamatun kirjoituksista.</w:t>
      </w:r>
    </w:p>
    <w:p>
      <w:r>
        <w:rPr>
          <w:b/>
        </w:rPr>
        <w:t xml:space="preserve">Tulos</w:t>
      </w:r>
    </w:p>
    <w:p>
      <w:r>
        <w:t xml:space="preserve">Mikä voi olla pätevä fakta minusta ?</w:t>
      </w:r>
    </w:p>
    <w:p>
      <w:r>
        <w:rPr>
          <w:b/>
        </w:rPr>
        <w:t xml:space="preserve">Tulos</w:t>
      </w:r>
    </w:p>
    <w:p>
      <w:r>
        <w:t xml:space="preserve">Mikä ei ehkä ole pätevä fakta minusta ?</w:t>
      </w:r>
    </w:p>
    <w:p>
      <w:r>
        <w:rPr>
          <w:b/>
        </w:rPr>
        <w:t xml:space="preserve">Esimerkki 1.4177</w:t>
      </w:r>
    </w:p>
    <w:p>
      <w:r>
        <w:t xml:space="preserve">Konteksti: Lopulta jäin yksin hiljaisuuteen . Päätin yllättää Brianin , joten tilasin 6 ruokalajia Mandarinista , lisäksi sain ilmaiseksi wontoneja . Ja tilasin jälkiruoaksi kirsikka- ja mustikkajuustokakkua . Hän ilmestyi vihdoin kuudelta .</w:t>
      </w:r>
    </w:p>
    <w:p>
      <w:r>
        <w:rPr>
          <w:b/>
        </w:rPr>
        <w:t xml:space="preserve">Tulos</w:t>
      </w:r>
    </w:p>
    <w:p>
      <w:r>
        <w:t xml:space="preserve">Mitä sisältyy jokaiseen tilaukseen?</w:t>
      </w:r>
    </w:p>
    <w:p>
      <w:r>
        <w:rPr>
          <w:b/>
        </w:rPr>
        <w:t xml:space="preserve">Esimerkki 1.4178</w:t>
      </w:r>
    </w:p>
    <w:p>
      <w:r>
        <w:t xml:space="preserve">Konteksti: Elokuun 2. ja 3. viikonloppuna 2008 lähdimme toiselle Ontariossa järjestetylle retkelle, kun sääjumalat olivat täydellisessä yhteistyössä kanssamme. Tällä kertaa suuntasimme kohti Lounais-Ontariota . Ensimmäinen pysähdyspaikkamme oli St. Jacobs ( entinen Jakobsstettel ) , jossa ihailimme erilaisia luomuherkkuja, joita oli tarjolla viljelijöiden markkinoilla .</w:t>
      </w:r>
    </w:p>
    <w:p>
      <w:r>
        <w:rPr>
          <w:b/>
        </w:rPr>
        <w:t xml:space="preserve">Tulos</w:t>
      </w:r>
    </w:p>
    <w:p>
      <w:r>
        <w:t xml:space="preserve">Miksi kertoja on matkustellut niin paljon viime aikoina?</w:t>
      </w:r>
    </w:p>
    <w:p>
      <w:r>
        <w:rPr>
          <w:b/>
        </w:rPr>
        <w:t xml:space="preserve">Esimerkki 1.4179</w:t>
      </w:r>
    </w:p>
    <w:p>
      <w:r>
        <w:t xml:space="preserve">Konteksti: Se tuntui siltä, että kaikki muut tiesivät, minne olivat menossa, mutta minä en, joten oli melkein kuin olisin ollut ainoa, joka ei tiennyt, mitä oli tekeillä. Tiesin, että college olisi minulle mahdollisuus olla itsenäinen ensimmäistä kertaa elämässäni. Toisin kuin lukiossa, jos en halunnut mennä tunnille, kukaan ei välittänyt, se oli minun päätökseni.</w:t>
      </w:r>
    </w:p>
    <w:p>
      <w:r>
        <w:rPr>
          <w:b/>
        </w:rPr>
        <w:t xml:space="preserve">Tulos</w:t>
      </w:r>
    </w:p>
    <w:p>
      <w:r>
        <w:t xml:space="preserve">mikä voi olla syy siihen, että ketään ei kiinnosta, meneekö hän tunnille vai ei ?</w:t>
      </w:r>
    </w:p>
    <w:p>
      <w:r>
        <w:rPr>
          <w:b/>
        </w:rPr>
        <w:t xml:space="preserve">Esimerkki 1.4180</w:t>
      </w:r>
    </w:p>
    <w:p>
      <w:r>
        <w:t xml:space="preserve">Konteksti: Äitini kieltäytyi, koska hän ei halunnut, että minulla olisi mahdollisuus, jota sisarukseni eivät voisi saada. Mutta sellaista ystävällisyyttä ei voi koskaan unohtaa. Vaikka hänellä oli kolme lasta , hän kohteli minua aina kuin olisin osa sitä perhettä . Hän kertoi minulle, että hän halusi minun menevän naimisiin hänen poikansa kanssa.</w:t>
      </w:r>
    </w:p>
    <w:p>
      <w:r>
        <w:rPr>
          <w:b/>
        </w:rPr>
        <w:t xml:space="preserve">Tulos</w:t>
      </w:r>
    </w:p>
    <w:p>
      <w:r>
        <w:t xml:space="preserve">Mikä olisi voinut olla kertojan tilanne?</w:t>
      </w:r>
    </w:p>
    <w:p>
      <w:r>
        <w:rPr>
          <w:b/>
        </w:rPr>
        <w:t xml:space="preserve">Esimerkki 1.4181</w:t>
      </w:r>
    </w:p>
    <w:p>
      <w:r>
        <w:t xml:space="preserve">Konteksti: Gojyo ylitti heidän sänkyjensä välisen tilan ja leijui epävarmasti Sanzon sängyn vieressä, ennen kuin hän hyvin varovasti asetti polvensa sängyn sivulle nojautuakseen Sanzon vapisevan muodon päälle. Eikö Hakkai sanonut jotain ... painajaisista ? hän kysyi itseltään kuumeisesti yrittäen arvioida parasta tapaa korjata tilanne . Herättikö hän hänet vai jättäisikö hän hänet vain rauhaan ? .</w:t>
      </w:r>
    </w:p>
    <w:p>
      <w:r>
        <w:rPr>
          <w:b/>
        </w:rPr>
        <w:t xml:space="preserve">Tulos</w:t>
      </w:r>
    </w:p>
    <w:p>
      <w:r>
        <w:t xml:space="preserve">Mikä hätkähdyttää Gojyoa suhteessa Sanzoon ?</w:t>
      </w:r>
    </w:p>
    <w:p>
      <w:r>
        <w:rPr>
          <w:b/>
        </w:rPr>
        <w:t xml:space="preserve">Esimerkki 1.4182</w:t>
      </w:r>
    </w:p>
    <w:p>
      <w:r>
        <w:t xml:space="preserve">Konteksti: Hänen suunsa haisi kuin kääpiö, jolla oli paskaa kengissään ja joka tanssi suussaan ! Kieltäydyin jatkamasta keskustelua . Pakkasin tavarani ja sanoin hänelle, että oli kiva puhua hänen kanssaan , mutta halusin mennä istumaan autooni , jotta voisin laittaa ilmastointilaitteen päälle ( ja saada raikkaampaa ilmaa ) . Paiskasimme kättä ja lähdin iloiseen matkaan .</w:t>
      </w:r>
    </w:p>
    <w:p>
      <w:r>
        <w:rPr>
          <w:b/>
        </w:rPr>
        <w:t xml:space="preserve">Tulos</w:t>
      </w:r>
    </w:p>
    <w:p>
      <w:r>
        <w:t xml:space="preserve">Miksi hän tapasi tämän henkilön?</w:t>
      </w:r>
    </w:p>
    <w:p>
      <w:r>
        <w:rPr>
          <w:b/>
        </w:rPr>
        <w:t xml:space="preserve">Tulos</w:t>
      </w:r>
    </w:p>
    <w:p>
      <w:r>
        <w:t xml:space="preserve">Miksi tämä henkilö puhuu niin epäkunnioittavasti ?</w:t>
      </w:r>
    </w:p>
    <w:p>
      <w:r>
        <w:rPr>
          <w:b/>
        </w:rPr>
        <w:t xml:space="preserve">Esimerkki 1.4183</w:t>
      </w:r>
    </w:p>
    <w:p>
      <w:r>
        <w:t xml:space="preserve">Konteksti: Tiedän, että kaikkien pitäisi palata takaisin "vesijohtoveteen" ja että pullotettu vesi on tuhlausta, mutta rehellisesti, se maistuu paremmalta kuin vesijohtovesi, yksinkertaisesti ja yksinkertaisesti. Ainakin Poland Springs maistuu ( kunnes ne ulkoistavat sen ) .</w:t>
      </w:r>
    </w:p>
    <w:p>
      <w:r>
        <w:rPr>
          <w:b/>
        </w:rPr>
        <w:t xml:space="preserve">Tulos</w:t>
      </w:r>
    </w:p>
    <w:p>
      <w:r>
        <w:t xml:space="preserve">Mikä on mahdollinen syy siihen, että pullotettu vesi maistuu paremmalta kuin vesijohtovesi?</w:t>
      </w:r>
    </w:p>
    <w:p>
      <w:r>
        <w:rPr>
          <w:b/>
        </w:rPr>
        <w:t xml:space="preserve">Esimerkki 1.4184</w:t>
      </w:r>
    </w:p>
    <w:p>
      <w:r>
        <w:t xml:space="preserve">Konteksti: Tyttöystäväni , Jamie 's 23. syntymäpäivä on ensi viikolla ja minä ' m vielä epätietoinen siitä, mitä saada hänelle. Hän on kuitenkin vihjaillut minulle jo jonkin aikaa , kuinka paljon hän ihailee, että musta Gucci käsilaukku . Valitettavasti , tietäen taloudelliset rajoitteet , minulla ei todellakaan olisi varaa siihen , ellen tietenkään , otan valtavan osan säästöistäni .</w:t>
      </w:r>
    </w:p>
    <w:p>
      <w:r>
        <w:rPr>
          <w:b/>
        </w:rPr>
        <w:t xml:space="preserve">Tulos</w:t>
      </w:r>
    </w:p>
    <w:p>
      <w:r>
        <w:t xml:space="preserve">Mikä voi olla syynä siihen, ettei laukkua saa ?</w:t>
      </w:r>
    </w:p>
    <w:p>
      <w:r>
        <w:rPr>
          <w:b/>
        </w:rPr>
        <w:t xml:space="preserve">Esimerkki 1.4185</w:t>
      </w:r>
    </w:p>
    <w:p>
      <w:r>
        <w:t xml:space="preserve">Konteksti: Tänään oli myrskyisää ja kylmää vesillä . Kädet kihelmöivät kylmästä ja märästä . Otin kuuman suihkun heti palattuamme, jotta muta ja kosteus saatiin pois . Saimme kaikki tämän päivän näytteenotot tehtyä .</w:t>
      </w:r>
    </w:p>
    <w:p>
      <w:r>
        <w:rPr>
          <w:b/>
        </w:rPr>
        <w:t xml:space="preserve">Tulos</w:t>
      </w:r>
    </w:p>
    <w:p>
      <w:r>
        <w:t xml:space="preserve">Minkälainen vuodenaika kertojalla on meneillään ?</w:t>
      </w:r>
    </w:p>
    <w:p>
      <w:r>
        <w:rPr>
          <w:b/>
        </w:rPr>
        <w:t xml:space="preserve">Esimerkki 1.4186</w:t>
      </w:r>
    </w:p>
    <w:p>
      <w:r>
        <w:t xml:space="preserve">Konteksti: mutta tiedätkö mitä? se on ok, ei, se on enemmän kuin ok - se on todella hyvä tunne ( ja en välitä puuttuu kilpailuun ollenkaan! ) . olen todella huolissani melko vähän päivän aikana, ja paljon kiitoksia Sam vain puhumisesta, rohkaisemisesta ja lohduttamisesta . haha Sam, minusta tuntuu kuin olisin puhunut sinulle niin paljon eilen !.</w:t>
      </w:r>
    </w:p>
    <w:p>
      <w:r>
        <w:rPr>
          <w:b/>
        </w:rPr>
        <w:t xml:space="preserve">Tulos</w:t>
      </w:r>
    </w:p>
    <w:p>
      <w:r>
        <w:t xml:space="preserve">Millainen olo minulla on juuri nyt?</w:t>
      </w:r>
    </w:p>
    <w:p>
      <w:r>
        <w:rPr>
          <w:b/>
        </w:rPr>
        <w:t xml:space="preserve">Esimerkki 1.4187</w:t>
      </w:r>
    </w:p>
    <w:p>
      <w:r>
        <w:t xml:space="preserve">Konteksti: Urheilualueen myynti . Suurelta osin college ja pro jalkapallo urheilija verkkotunnuksia muutamia yleisiä urheilu termi verkkotunnuksia sekä muutamia baseball ja jääkiekko pelaaja verkkotunnuksia . Suuri liikenne nykyisen jalkapallokauden aikana sekä kehittäminen fanisivuiksi . Verkkotunnukset ovat $ 25ea tai 2 $ 40 .</w:t>
      </w:r>
    </w:p>
    <w:p>
      <w:r>
        <w:rPr>
          <w:b/>
        </w:rPr>
        <w:t xml:space="preserve">Tulos</w:t>
      </w:r>
    </w:p>
    <w:p>
      <w:r>
        <w:t xml:space="preserve">Mikä voi olla syy tähän viestiin ?</w:t>
      </w:r>
    </w:p>
    <w:p>
      <w:r>
        <w:rPr>
          <w:b/>
        </w:rPr>
        <w:t xml:space="preserve">Esimerkki 1.4188</w:t>
      </w:r>
    </w:p>
    <w:p>
      <w:r>
        <w:t xml:space="preserve">Konteksti: Buenos Aires , ArgentiinaLensin Buenos Airesiin tietämättä, mitä odottaa Etelä-Amerikasta. Minulle oli kerrottu, että minulla olisi ruokamyrkytys ja että minut luultavasti ryöstettäisiin jossain vaiheessa . Olin varannut hostellin ennen kuin lensin Lontoosta, mutta valitettavasti hostellissa tapahtui sekaannus ja jouduin raahaamaan reppuani tuntemattomilla kaduilla ja päädyin majoittumaan toiseen hostelliin nimeltä Hostel Urbano .</w:t>
      </w:r>
    </w:p>
    <w:p>
      <w:r>
        <w:rPr>
          <w:b/>
        </w:rPr>
        <w:t xml:space="preserve">Tulos</w:t>
      </w:r>
    </w:p>
    <w:p>
      <w:r>
        <w:t xml:space="preserve">Mikä voi olla syy siihen, että heille kerrottiin, että heidän on odotettava joutuvansa ryöstetyksi ?</w:t>
      </w:r>
    </w:p>
    <w:p>
      <w:r>
        <w:rPr>
          <w:b/>
        </w:rPr>
        <w:t xml:space="preserve">Tulos</w:t>
      </w:r>
    </w:p>
    <w:p>
      <w:r>
        <w:t xml:space="preserve">Mikä oli syy siihen, että yövyin eri laitoksessa .?</w:t>
      </w:r>
    </w:p>
    <w:p>
      <w:r>
        <w:rPr>
          <w:b/>
        </w:rPr>
        <w:t xml:space="preserve">Tulos</w:t>
      </w:r>
    </w:p>
    <w:p>
      <w:r>
        <w:t xml:space="preserve">Mitä tapahtuu sen jälkeen, kun kertoja saapuu hostelliin ?</w:t>
      </w:r>
    </w:p>
    <w:p>
      <w:r>
        <w:rPr>
          <w:b/>
        </w:rPr>
        <w:t xml:space="preserve">Tulos</w:t>
      </w:r>
    </w:p>
    <w:p>
      <w:r>
        <w:t xml:space="preserve">Miksi kertoja valitsee Hostel Urbanon?</w:t>
      </w:r>
    </w:p>
    <w:p>
      <w:r>
        <w:rPr>
          <w:b/>
        </w:rPr>
        <w:t xml:space="preserve">Esimerkki 1.4189</w:t>
      </w:r>
    </w:p>
    <w:p>
      <w:r>
        <w:t xml:space="preserve">Konteksti: Jos riitelet äitisi kanssa tai jätät sunnuntaimessun väliin, sinun on parasta tavata pappi ennen kuin sielusi kuihtuu ja mustuu. Jos kiroilet seuraavan kerran, kun tönäiset varpaasi tai kerrot pomollesi valheellisen valheen, kun ilmoittaudut sairaaksi ( I ' m sorry sir , I ''m not feeling well . Ei , tällä ei ole mitään tekemistä eilisen Nine Inch Nailsin konsertin kanssa ) , sinun on parasta alkaa lausua Ave Mariaa sielusi pelastamiseksi .</w:t>
      </w:r>
    </w:p>
    <w:p>
      <w:r>
        <w:rPr>
          <w:b/>
        </w:rPr>
        <w:t xml:space="preserve">Tulos</w:t>
      </w:r>
    </w:p>
    <w:p>
      <w:r>
        <w:t xml:space="preserve">Mikä kuvaa parhaiten OP:n uskonnollista taustaa ?</w:t>
      </w:r>
    </w:p>
    <w:p>
      <w:r>
        <w:rPr>
          <w:b/>
        </w:rPr>
        <w:t xml:space="preserve">Tulos</w:t>
      </w:r>
    </w:p>
    <w:p>
      <w:r>
        <w:t xml:space="preserve">Mitä OP:n on tehtävä tilanteen korjaamiseksi?</w:t>
      </w:r>
    </w:p>
    <w:p>
      <w:r>
        <w:rPr>
          <w:b/>
        </w:rPr>
        <w:t xml:space="preserve">Esimerkki 1.4190</w:t>
      </w:r>
    </w:p>
    <w:p>
      <w:r>
        <w:t xml:space="preserve">Konteksti: Kukkuloiden ja kuuluisan lahden ympäröimänä ei vain ole muuta paikkaa, johon voisi rakentaa mitään halvempaa kaupungissa. Realistisesti ajatellen ei kuitenkaan ole kovinkaan montaa ihmistä, jolla olisi varaa ostaa asunto noilla hinnoilla, minkä pitäisi estää hintojen nousu paljon korkeammalle. Detroit : Detroit ei ole pitkään aikaan ollut kenenkään kuumien markkinoiden listalla.</w:t>
      </w:r>
    </w:p>
    <w:p>
      <w:r>
        <w:rPr>
          <w:b/>
        </w:rPr>
        <w:t xml:space="preserve">Tulos</w:t>
      </w:r>
    </w:p>
    <w:p>
      <w:r>
        <w:t xml:space="preserve">Miksi Detroit ei ole ollut ostajien kuumilla listoilla jo jonkin aikaa?</w:t>
      </w:r>
    </w:p>
    <w:p>
      <w:r>
        <w:rPr>
          <w:b/>
        </w:rPr>
        <w:t xml:space="preserve">Esimerkki 1.4191</w:t>
      </w:r>
    </w:p>
    <w:p>
      <w:r>
        <w:t xml:space="preserve">Konteksti: . Me uskaltauduimme ulos Premium Outlet ja anna minun kertoa teille , thar wer hawt eriä everyware . Sen lisäksi , ostimme joitakin paitoja ja tavaraa , mutta en koskaan löytänyt mitä olin etsimässä .</w:t>
      </w:r>
    </w:p>
    <w:p>
      <w:r>
        <w:rPr>
          <w:b/>
        </w:rPr>
        <w:t xml:space="preserve">Tulos</w:t>
      </w:r>
    </w:p>
    <w:p>
      <w:r>
        <w:t xml:space="preserve">Mikä on voinut olla syysi mennä Premium Outletiin ?</w:t>
      </w:r>
    </w:p>
    <w:p>
      <w:r>
        <w:rPr>
          <w:b/>
        </w:rPr>
        <w:t xml:space="preserve">Esimerkki 1.4192</w:t>
      </w:r>
    </w:p>
    <w:p>
      <w:r>
        <w:t xml:space="preserve">Konteksti: Löysimme tämän patsaan ruusutarhasta . Rakastimme sen kirjavaa viimeistelyä ja minä rakastin itse patsaan armoa ja kauneutta . Minulla oli hauskaa ottaa siitä muotokuvia .</w:t>
      </w:r>
    </w:p>
    <w:p>
      <w:r>
        <w:rPr>
          <w:b/>
        </w:rPr>
        <w:t xml:space="preserve">Tulos</w:t>
      </w:r>
    </w:p>
    <w:p>
      <w:r>
        <w:t xml:space="preserve">Mitä voi tapahtua patsaan valokuvaamisen jälkeen ?</w:t>
      </w:r>
    </w:p>
    <w:p>
      <w:r>
        <w:rPr>
          <w:b/>
        </w:rPr>
        <w:t xml:space="preserve">Esimerkki 1.4193</w:t>
      </w:r>
    </w:p>
    <w:p>
      <w:r>
        <w:t xml:space="preserve">Konteksti: Derrick Burgess on ollut Raidersin tuottavin puolustuslinjamies kahtena viime vuonna. Mutta pitkittynyt vasikkavamma, joka alkoi lähes kuukausi sitten , Pro Bowl lopussa on onnekas vain päästä harjoituskentälle . Hän ei ole myöskään ainoa Oaklandin puolustuslinjamies, joka on loukkaantunut.</w:t>
      </w:r>
    </w:p>
    <w:p>
      <w:r>
        <w:rPr>
          <w:b/>
        </w:rPr>
        <w:t xml:space="preserve">Tulos</w:t>
      </w:r>
    </w:p>
    <w:p>
      <w:r>
        <w:t xml:space="preserve">Miksi Raidersin puolustuslinja ei ole toiminut täydellä teholla?</w:t>
      </w:r>
    </w:p>
    <w:p>
      <w:r>
        <w:rPr>
          <w:b/>
        </w:rPr>
        <w:t xml:space="preserve">Esimerkki 1.4194</w:t>
      </w:r>
    </w:p>
    <w:p>
      <w:r>
        <w:t xml:space="preserve">Konteksti: Lähes viikko kului ennen kuin tyttö pystyi selittämään, mitä hänelle oli tapahtunut. Eräänä iltapäivänä hän lähti rannikolta pienellä veneellä ja joutui myrskyyn . Iltaa kohti vene törmäsi kallioon ja tyttö hyppäsi mereen . Sitten hän ui rantaan vietettyään koko yön vedessä .</w:t>
      </w:r>
    </w:p>
    <w:p>
      <w:r>
        <w:rPr>
          <w:b/>
        </w:rPr>
        <w:t xml:space="preserve">Tulos</w:t>
      </w:r>
    </w:p>
    <w:p>
      <w:r>
        <w:t xml:space="preserve">Miksi tyttö ui rantaan?</w:t>
      </w:r>
    </w:p>
    <w:p>
      <w:r>
        <w:rPr>
          <w:b/>
        </w:rPr>
        <w:t xml:space="preserve">Esimerkki 1.4195</w:t>
      </w:r>
    </w:p>
    <w:p>
      <w:r>
        <w:t xml:space="preserve">Konteksti: 350 m rintauintia ja 350 m eturyömintää - kaikki 23 minuutissa ! Olen niin ylpeä itsestäni ! Saatan myös pian ottaa riskin ja tehdä muutaman matkan ryömintää käsivarsien kanssa - en tiedä miksi se pelottaa minua niin paljon , mutta se pelottaa .</w:t>
      </w:r>
    </w:p>
    <w:p>
      <w:r>
        <w:rPr>
          <w:b/>
        </w:rPr>
        <w:t xml:space="preserve">Tulos</w:t>
      </w:r>
    </w:p>
    <w:p>
      <w:r>
        <w:t xml:space="preserve">Mitä tein ennen uintia?</w:t>
      </w:r>
    </w:p>
    <w:p>
      <w:r>
        <w:rPr>
          <w:b/>
        </w:rPr>
        <w:t xml:space="preserve">Tulos</w:t>
      </w:r>
    </w:p>
    <w:p>
      <w:r>
        <w:t xml:space="preserve">Missä uin 23 minuuttia?</w:t>
      </w:r>
    </w:p>
    <w:p>
      <w:r>
        <w:rPr>
          <w:b/>
        </w:rPr>
        <w:t xml:space="preserve">Esimerkki 1.4196</w:t>
      </w:r>
    </w:p>
    <w:p>
      <w:r>
        <w:t xml:space="preserve">Konteksti: mutta olutpullojen avaaminen hampaillani ? En ole niin kova jätkä. Ravistin hitaasti päätäni " Ei , sori mies . Ei onnistu " .</w:t>
      </w:r>
    </w:p>
    <w:p>
      <w:r>
        <w:rPr>
          <w:b/>
        </w:rPr>
        <w:t xml:space="preserve">Tulos</w:t>
      </w:r>
    </w:p>
    <w:p>
      <w:r>
        <w:t xml:space="preserve">Mitä on voinut tapahtua juuri ennen tätä keskustelua ?</w:t>
      </w:r>
    </w:p>
    <w:p>
      <w:r>
        <w:rPr>
          <w:b/>
        </w:rPr>
        <w:t xml:space="preserve">Tulos</w:t>
      </w:r>
    </w:p>
    <w:p>
      <w:r>
        <w:t xml:space="preserve">Miksi he kieltäytyivät avaamasta olutpulloja ?</w:t>
      </w:r>
    </w:p>
    <w:p>
      <w:r>
        <w:rPr>
          <w:b/>
        </w:rPr>
        <w:t xml:space="preserve">Esimerkki 1.4197</w:t>
      </w:r>
    </w:p>
    <w:p>
      <w:r>
        <w:t xml:space="preserve">Konteksti: ... En näe yhtään lintua istumassa puun oksalla, kuten huomaan Sri Lankassa . Miksi puhun linnusta, kun otsikko kertoo parvekkeesta ? Lukekaa vain, niin löydätte oikean syyn !.</w:t>
      </w:r>
    </w:p>
    <w:p>
      <w:r>
        <w:rPr>
          <w:b/>
        </w:rPr>
        <w:t xml:space="preserve">Tulos</w:t>
      </w:r>
    </w:p>
    <w:p>
      <w:r>
        <w:t xml:space="preserve">Mitä voi tapahtua, jos joku ei lue sitä?</w:t>
      </w:r>
    </w:p>
    <w:p>
      <w:r>
        <w:rPr>
          <w:b/>
        </w:rPr>
        <w:t xml:space="preserve">Esimerkki 1.4198</w:t>
      </w:r>
    </w:p>
    <w:p>
      <w:r>
        <w:t xml:space="preserve">Konteksti: Koska hän oli melko puolustuskannalla, kun se tuli hänen kookkautensa. Hän nakkasi kielensä suunsa kattoa vasten , mutta oli ihme, että hän onnistui siinä, kun suurin osa siitä oli kietoutunut tytön vyötärön ympärille. Mutta toisaalta , hän pystyi puhumaan samalla kun teki saman .</w:t>
      </w:r>
    </w:p>
    <w:p>
      <w:r>
        <w:rPr>
          <w:b/>
        </w:rPr>
        <w:t xml:space="preserve">Tulos</w:t>
      </w:r>
    </w:p>
    <w:p>
      <w:r>
        <w:t xml:space="preserve">Miksi eläin sihisi, kun sitä kutsuttiin?</w:t>
      </w:r>
    </w:p>
    <w:p>
      <w:r>
        <w:rPr>
          <w:b/>
        </w:rPr>
        <w:t xml:space="preserve">Esimerkki 1.4199</w:t>
      </w:r>
    </w:p>
    <w:p>
      <w:r>
        <w:t xml:space="preserve">Konteksti: Hän päätyi pisteytys kyyti ympäri kaupunkia venytetty limusiini , baarihyppely . Tämä kaveri osti sitten kaikille juomat ja tarjoili juomia limusiinissa. Ja se oli hauskaa! Limusiini oli kuin tivoliajelu.</w:t>
      </w:r>
    </w:p>
    <w:p>
      <w:r>
        <w:rPr>
          <w:b/>
        </w:rPr>
        <w:t xml:space="preserve">Tulos</w:t>
      </w:r>
    </w:p>
    <w:p>
      <w:r>
        <w:t xml:space="preserve">Miksi kertoja tunsi, että hän oli tehnyt .?</w:t>
      </w:r>
    </w:p>
    <w:p>
      <w:r>
        <w:rPr>
          <w:b/>
        </w:rPr>
        <w:t xml:space="preserve">Tulos</w:t>
      </w:r>
    </w:p>
    <w:p>
      <w:r>
        <w:t xml:space="preserve">Miksi ajelu oli hauskaa ?</w:t>
      </w:r>
    </w:p>
    <w:p>
      <w:r>
        <w:rPr>
          <w:b/>
        </w:rPr>
        <w:t xml:space="preserve">Esimerkki 1.4200</w:t>
      </w:r>
    </w:p>
    <w:p>
      <w:r>
        <w:t xml:space="preserve">Konteksti: Hän oli loistava metsästäjä : hän hävitti kaikki myyrät pihaltamme , sitten hän meni myyrän ja peltohiiren perään , sitten hän meni sukkanauhakäärmeiden perään ( se oli rankkaa minulle ; hän halusi leikkiä niiden kanssa ennen kuin tappoi ne ) ja sitten hän meni heinäsirkkojen perään . Meillä ei ollut silloin oravia , muuten se olisi lähtenyt niidenkin perään . Söimme lounasta paikassa, jossa oli punaruutuinen pöytäliina .</w:t>
      </w:r>
    </w:p>
    <w:p>
      <w:r>
        <w:rPr>
          <w:b/>
        </w:rPr>
        <w:t xml:space="preserve">Tulos</w:t>
      </w:r>
    </w:p>
    <w:p>
      <w:r>
        <w:t xml:space="preserve">Mitä maksoitte metsästäjälle hänen tekemästään työstä?</w:t>
      </w:r>
    </w:p>
    <w:p>
      <w:r>
        <w:rPr>
          <w:b/>
        </w:rPr>
        <w:t xml:space="preserve">Esimerkki 1.4201</w:t>
      </w:r>
    </w:p>
    <w:p>
      <w:r>
        <w:t xml:space="preserve">Konteksti: Katson silmiisi ja ajattelen viime vuotta ja sitä, kuinka hauskaa minulla oli ja kuinka onnellisia olimme, ja se repii minut kappaleiksi. Mikään tästä ei ole sinun syytäsi . Se on minun.</w:t>
      </w:r>
    </w:p>
    <w:p>
      <w:r>
        <w:rPr>
          <w:b/>
        </w:rPr>
        <w:t xml:space="preserve">Tulos</w:t>
      </w:r>
    </w:p>
    <w:p>
      <w:r>
        <w:t xml:space="preserve">Mikä voisi olla syy siihen, että tunnen syyllisyyttä ?</w:t>
      </w:r>
    </w:p>
    <w:p>
      <w:r>
        <w:rPr>
          <w:b/>
        </w:rPr>
        <w:t xml:space="preserve">Tulos</w:t>
      </w:r>
    </w:p>
    <w:p>
      <w:r>
        <w:t xml:space="preserve">Mitä olisi voinut tapahtua, jos asiat olisivat olleet kuten viime vuonna ?</w:t>
      </w:r>
    </w:p>
    <w:p>
      <w:r>
        <w:rPr>
          <w:b/>
        </w:rPr>
        <w:t xml:space="preserve">Esimerkki 1.4202</w:t>
      </w:r>
    </w:p>
    <w:p>
      <w:r>
        <w:t xml:space="preserve">Konteksti: Pahinta on, että nukuin vatsallani jossakin todella oudossa asennossa kädet puristettuna rintakehäni alle, joten minulla oli tämä kauhea kipeä tunne rintakehäni alla tum tum tum yläpuolella. Tämä teki aamuiset istumaannousut täysin mahdottomiksi . Tein noin viisi ja hylkäsin ajatuksen kokonaan. Sanomattakin on selvää, että tunnen itseni isoksi läskiksi tänään .</w:t>
      </w:r>
    </w:p>
    <w:p>
      <w:r>
        <w:rPr>
          <w:b/>
        </w:rPr>
        <w:t xml:space="preserve">Tulos</w:t>
      </w:r>
    </w:p>
    <w:p>
      <w:r>
        <w:t xml:space="preserve">Mikä on voinut aiheuttaa kipeän tunteen rintakehän alla ?</w:t>
      </w:r>
    </w:p>
    <w:p>
      <w:r>
        <w:rPr>
          <w:b/>
        </w:rPr>
        <w:t xml:space="preserve">Esimerkki 1.4203</w:t>
      </w:r>
    </w:p>
    <w:p>
      <w:r>
        <w:t xml:space="preserve">Konteksti: Viime vuonna , kun lakkasin kantamasta sateenvarjoa , satoi niin harvoin , että allergiani oli tuskin havaittavissa . Tänä vuonna , uh . Homeet ovat allergialistan ykkönen ( pöly on kakkonen ) , vaikka myös jotkut syksyn itiöt saavat minut .</w:t>
      </w:r>
    </w:p>
    <w:p>
      <w:r>
        <w:rPr>
          <w:b/>
        </w:rPr>
        <w:t xml:space="preserve">Tulos</w:t>
      </w:r>
    </w:p>
    <w:p>
      <w:r>
        <w:t xml:space="preserve">Miksi home on allergialuettelon ykkönen?</w:t>
      </w:r>
    </w:p>
    <w:p>
      <w:r>
        <w:rPr>
          <w:b/>
        </w:rPr>
        <w:t xml:space="preserve">Esimerkki 1.4204</w:t>
      </w:r>
    </w:p>
    <w:p>
      <w:r>
        <w:t xml:space="preserve">Konteksti: Hän teki kaikkensa minulle sen takia . Vihaan lääkkeideni ottamista , tuntuu että ne häiritsevät sitä miten minun pitäisi olla . Minusta tuntuu, että jokaisella pitäisi olla oma normaali , kuka sanoo, että minun masentuneisuuteni ja paniikkini ei ole minulle luonnollista? Miksi minun pitäisi häiritä sitä?</w:t>
      </w:r>
    </w:p>
    <w:p>
      <w:r>
        <w:rPr>
          <w:b/>
        </w:rPr>
        <w:t xml:space="preserve">Tulos</w:t>
      </w:r>
    </w:p>
    <w:p>
      <w:r>
        <w:t xml:space="preserve">Mitä kertoja todennäköisesti tekee, kun hän on poissa ?</w:t>
      </w:r>
    </w:p>
    <w:p>
      <w:r>
        <w:rPr>
          <w:b/>
        </w:rPr>
        <w:t xml:space="preserve">Esimerkki 1.4205</w:t>
      </w:r>
    </w:p>
    <w:p>
      <w:r>
        <w:t xml:space="preserve">Konteksti: En tiedä miksi, mutta maissin syöminen saa hänet näyttämään niin aikuiselta! Se riittää maissista, joten mikä on tämän viikon otsikon toinen puolikas?.</w:t>
      </w:r>
    </w:p>
    <w:p>
      <w:r>
        <w:rPr>
          <w:b/>
        </w:rPr>
        <w:t xml:space="preserve">Tulos</w:t>
      </w:r>
    </w:p>
    <w:p>
      <w:r>
        <w:t xml:space="preserve">Miksi hän teki niin kuin teki?</w:t>
      </w:r>
    </w:p>
    <w:p>
      <w:r>
        <w:rPr>
          <w:b/>
        </w:rPr>
        <w:t xml:space="preserve">Esimerkki 1.4206</w:t>
      </w:r>
    </w:p>
    <w:p>
      <w:r>
        <w:t xml:space="preserve">Konteksti: Hän olisi täydellinen, jos hän ei polttaisi piippua ja siten haisisi siltä ! ) Keskustelun jälkeen menin takaisin toimistooni .... ja olin jättänyt oven auki. Hups . Ei ollut tarkoitus olla kauan poissa .</w:t>
      </w:r>
    </w:p>
    <w:p>
      <w:r>
        <w:rPr>
          <w:b/>
        </w:rPr>
        <w:t xml:space="preserve">Tulos</w:t>
      </w:r>
    </w:p>
    <w:p>
      <w:r>
        <w:t xml:space="preserve">Mitä tälle tulevalle pariskunnalle todennäköisesti tapahtuu ?</w:t>
      </w:r>
    </w:p>
    <w:p>
      <w:r>
        <w:rPr>
          <w:b/>
        </w:rPr>
        <w:t xml:space="preserve">Tulos</w:t>
      </w:r>
    </w:p>
    <w:p>
      <w:r>
        <w:t xml:space="preserve">Mitä voin tehdä, kun tajusin jättäneeni toimiston oven auki?</w:t>
      </w:r>
    </w:p>
    <w:p>
      <w:r>
        <w:rPr>
          <w:b/>
        </w:rPr>
        <w:t xml:space="preserve">Tulos</w:t>
      </w:r>
    </w:p>
    <w:p>
      <w:r>
        <w:t xml:space="preserve">Mihin hän saattoi olla täydellinen ?</w:t>
      </w:r>
    </w:p>
    <w:p>
      <w:r>
        <w:rPr>
          <w:b/>
        </w:rPr>
        <w:t xml:space="preserve">Tulos</w:t>
      </w:r>
    </w:p>
    <w:p>
      <w:r>
        <w:t xml:space="preserve">Miksi kertoja olisi järkyttynyt heidän lounastreffeistään ?</w:t>
      </w:r>
    </w:p>
    <w:p>
      <w:r>
        <w:rPr>
          <w:b/>
        </w:rPr>
        <w:t xml:space="preserve">Esimerkki 1.4207</w:t>
      </w:r>
    </w:p>
    <w:p>
      <w:r>
        <w:t xml:space="preserve">Konteksti: On helppo ymmärtää, miksi moottoripyörät vetoavat moniin ihmisiin, niin vanhoihin kuin nuoriinkin. Nämä ajoneuvot sopivat erinomaisesti raskaisiin päivittäisiin työmatkoihin, koska ne ovat pieniä ja ketteriä, joten niillä voi kietoutua liikenteeseen ja erottaa kaistoja päästäkseen edelle autojen tungoksesta, joka muuten pysähtyy. Tämä käytäntö ei ole vain laillinen , sitä kannustetaan menetelmänä ruuhkien helpottamiseksi ja ainakin muutamien autoilijoiden saamiseksi pois teiltä nopeammin , toivottavasti vähentämällä saastumista sekä .</w:t>
      </w:r>
    </w:p>
    <w:p>
      <w:r>
        <w:rPr>
          <w:b/>
        </w:rPr>
        <w:t xml:space="preserve">Tulos</w:t>
      </w:r>
    </w:p>
    <w:p>
      <w:r>
        <w:t xml:space="preserve">Miksi kaikki autot ovat pysähtyneet?</w:t>
      </w:r>
    </w:p>
    <w:p>
      <w:r>
        <w:rPr>
          <w:b/>
        </w:rPr>
        <w:t xml:space="preserve">Esimerkki 1.4208</w:t>
      </w:r>
    </w:p>
    <w:p>
      <w:r>
        <w:t xml:space="preserve">Konteksti: En ollut varma, minne hän oli menossa, kunnes hän pysähtyi Garyn eteen, joka piti Gingeriä sylissään. Eräs toinen osallistuja ojensi jokaiselle lapselle Obaman nuken ja kehotti heitä pitämään sen ; lapset pitivät nukkejaan ylhäällä ja hymyilivät kameroille, kun Gary ja minä pyörittelimme silmiämme.</w:t>
      </w:r>
    </w:p>
    <w:p>
      <w:r>
        <w:rPr>
          <w:b/>
        </w:rPr>
        <w:t xml:space="preserve">Tulos</w:t>
      </w:r>
    </w:p>
    <w:p>
      <w:r>
        <w:t xml:space="preserve">Mikä on todennäköisin syy siihen, että lapset kuvattiin hymyillen esittelemässä Obama-nukkejaan ?</w:t>
      </w:r>
    </w:p>
    <w:p>
      <w:r>
        <w:rPr>
          <w:b/>
        </w:rPr>
        <w:t xml:space="preserve">Tulos</w:t>
      </w:r>
    </w:p>
    <w:p>
      <w:r>
        <w:t xml:space="preserve">Kuka piteli Gingeriä?</w:t>
      </w:r>
    </w:p>
    <w:p>
      <w:r>
        <w:rPr>
          <w:b/>
        </w:rPr>
        <w:t xml:space="preserve">Tulos</w:t>
      </w:r>
    </w:p>
    <w:p>
      <w:r>
        <w:t xml:space="preserve">Ketä , voidaanko realistisesti olettaa, että mielenosoitus todennäköisesti järjestettiin tukemaan?</w:t>
      </w:r>
    </w:p>
    <w:p>
      <w:r>
        <w:rPr>
          <w:b/>
        </w:rPr>
        <w:t xml:space="preserve">Tulos</w:t>
      </w:r>
    </w:p>
    <w:p>
      <w:r>
        <w:t xml:space="preserve">Miksi lapset pitelivät nukkeja?</w:t>
      </w:r>
    </w:p>
    <w:p>
      <w:r>
        <w:rPr>
          <w:b/>
        </w:rPr>
        <w:t xml:space="preserve">Esimerkki 1.4209</w:t>
      </w:r>
    </w:p>
    <w:p>
      <w:r>
        <w:t xml:space="preserve">Konteksti: Minusta on aina hämmästyttävää, miten jotkut päivät alkavat lupaavasti ja menevät tasan , ja toisina päivinä taas päinvastoin. Viime päivät ovat alkaneet hitaasti , mutta kaikki ovat päättyneet todella hyvin . Lauantaina menin juhliin nimeltä " Summerween . "Koska lokakuu on täällä todella kylmä , jotkut ihmiset kokoontuivat muutama vuosi sitten ja päättivät , että heinäkuun viimeinen lauantai on Summerween .</w:t>
      </w:r>
    </w:p>
    <w:p>
      <w:r>
        <w:rPr>
          <w:b/>
        </w:rPr>
        <w:t xml:space="preserve">Tulos</w:t>
      </w:r>
    </w:p>
    <w:p>
      <w:r>
        <w:t xml:space="preserve">Miksi kertojalla oli yllättävän hyvä päivä ?</w:t>
      </w:r>
    </w:p>
    <w:p>
      <w:r>
        <w:rPr>
          <w:b/>
        </w:rPr>
        <w:t xml:space="preserve">Esimerkki 1.4210</w:t>
      </w:r>
    </w:p>
    <w:p>
      <w:r>
        <w:t xml:space="preserve">Konteksti: Barb Winston seisoi Grayn kotitalouden ulkopuolella, kukkia kädessään ja yllään pitkä musta mekko, musta huntu kasvoillaan. Jos huntu olisi ollut ylhäällä , olisi voinut nähdä ripsivärillä raidoitetut kasvot täynnä kurjuutta. Oli kulunut kuusi päivää siitä, kun hän sai tietää, että hänen rakas Alan Gray oli kuollut ruokamyrkytykseen .</w:t>
      </w:r>
    </w:p>
    <w:p>
      <w:r>
        <w:rPr>
          <w:b/>
        </w:rPr>
        <w:t xml:space="preserve">Tulos</w:t>
      </w:r>
    </w:p>
    <w:p>
      <w:r>
        <w:t xml:space="preserve">Mikä voi olla uskottava syy Barb Winstonin ripsivärin raidoittumiseen?</w:t>
      </w:r>
    </w:p>
    <w:p>
      <w:r>
        <w:rPr>
          <w:b/>
        </w:rPr>
        <w:t xml:space="preserve">Esimerkki 1.4211</w:t>
      </w:r>
    </w:p>
    <w:p>
      <w:r>
        <w:t xml:space="preserve">Konteksti: Sade oli loppunut ja jalkakäytävä oli kuiva, kun sain postaukseni valmiiksi ja katsoin ikkunasta ulos lauantaiaamuna. Aurinko oli tullut esiin pilvien takaa, ja viikonloppu näytti hyvältä. Ajoimme kaupunkiin puolenpäivän aikoihin hakemaan yhden Na:n ystävän ja viemään hänet takaisin kotiin, jotta tytöt pääsisivät leikkimään. Tämä oli ensimmäinen ajomme kaupunkiin sitten torstai-iltapäivän , ja se tarjosi meille paremman näkymän joen tasosta ja siitä, kuinka pitkälle se oli ulottunut itärannan ulkopuolelle .</w:t>
      </w:r>
    </w:p>
    <w:p>
      <w:r>
        <w:rPr>
          <w:b/>
        </w:rPr>
        <w:t xml:space="preserve">Tulos</w:t>
      </w:r>
    </w:p>
    <w:p>
      <w:r>
        <w:t xml:space="preserve">Miltä minusta tuntui katsottuani ulos ikkunasta ?</w:t>
      </w:r>
    </w:p>
    <w:p>
      <w:r>
        <w:rPr>
          <w:b/>
        </w:rPr>
        <w:t xml:space="preserve">Esimerkki 1.4212</w:t>
      </w:r>
    </w:p>
    <w:p>
      <w:r>
        <w:t xml:space="preserve">Konteksti: Pahoittelen, että se ei ole upotettu tehokkaammin , mutta kun kirjoitin tämän viestin se ei ollut saatavilla youtube kokonaisuudessaan , ilman muiden ihmisten ääni - over 's . Kaikkien punaveristen, äänioikeutettujen amerikkalaisten pitäisi katsoa tämä . Ihan vain huvin vuoksi ....</w:t>
      </w:r>
    </w:p>
    <w:p>
      <w:r>
        <w:rPr>
          <w:b/>
        </w:rPr>
        <w:t xml:space="preserve">Tulos</w:t>
      </w:r>
    </w:p>
    <w:p>
      <w:r>
        <w:t xml:space="preserve">Mitä varten kertoja lähettää videon ?</w:t>
      </w:r>
    </w:p>
    <w:p>
      <w:r>
        <w:rPr>
          <w:b/>
        </w:rPr>
        <w:t xml:space="preserve">Esimerkki 1.4213</w:t>
      </w:r>
    </w:p>
    <w:p>
      <w:r>
        <w:t xml:space="preserve">Konteksti: Voi , tänään istuin ensimmäistä kertaa pyörän selässä ! En ole koskaan uskaltanut, koska minua pelottaa ja ilmeisesti se on vaarallista! Mutta minulla ei ollut vaihtoehtoa, koska luontoni kutsui kiireesti ja asunnon vessa oli lukossa. Pyöräily on melko pelottavaa, mutta tuulista ja jännittävää, mutta riskialtista.</w:t>
      </w:r>
    </w:p>
    <w:p>
      <w:r>
        <w:rPr>
          <w:b/>
        </w:rPr>
        <w:t xml:space="preserve">Tulos</w:t>
      </w:r>
    </w:p>
    <w:p>
      <w:r>
        <w:t xml:space="preserve">Mitä saattoi tapahtua sen jälkeen, kun ajoin pyörällä ?</w:t>
      </w:r>
    </w:p>
    <w:p>
      <w:r>
        <w:rPr>
          <w:b/>
        </w:rPr>
        <w:t xml:space="preserve">Esimerkki 1.4214</w:t>
      </w:r>
    </w:p>
    <w:p>
      <w:r>
        <w:t xml:space="preserve">Konteksti: Ei ole epäilystäkään siitä, että hän tiesi tarkalleen, mitä teki tavatessaan meidät . Mitä sinulle tapahtui? Meidät potkittiin lopulta ulos talosta , noin kuusi kuukautta siitä, kun allekirjoitimme sopimuksen siihen, kun hänen asuntolainayhtiönsä ulosmittautti talon . He tulivat luoksemme ja sanoivat, että "omistaja on ulosmitannut tämän talon". " Ja minä sanoin, " Minä olen edelleen omistaja!". " Mutta hän ei koskaan maksanut maksuja, vaikka maksoin hänelle kuukausia.</w:t>
      </w:r>
    </w:p>
    <w:p>
      <w:r>
        <w:rPr>
          <w:b/>
        </w:rPr>
        <w:t xml:space="preserve">Tulos</w:t>
      </w:r>
    </w:p>
    <w:p>
      <w:r>
        <w:t xml:space="preserve">Mikä voi olla syy siihen, että hän ei maksanut maksua?</w:t>
      </w:r>
    </w:p>
    <w:p>
      <w:r>
        <w:rPr>
          <w:b/>
        </w:rPr>
        <w:t xml:space="preserve">Esimerkki 1.4215</w:t>
      </w:r>
    </w:p>
    <w:p>
      <w:r>
        <w:t xml:space="preserve">Konteksti: Se oli hieno luokka , ja parasta oli, että sain kotiin gallonan kannullinen sima , joka on nyt käymässä ( toivottavasti ) keittiöni tiskialtaan alla . Tunti oli päivän viimeisen istunnon aikana . Paikalle saapui juuri sopiva määrä ihmisiä ( kuusi ) ja luulen, että se meni aika hyvin ( se käsin ompelemista ja aikakauden vaatteiden viimeistelytekniikoita ).</w:t>
      </w:r>
    </w:p>
    <w:p>
      <w:r>
        <w:rPr>
          <w:b/>
        </w:rPr>
        <w:t xml:space="preserve">Tulos</w:t>
      </w:r>
    </w:p>
    <w:p>
      <w:r>
        <w:t xml:space="preserve">Kuka puhuu?</w:t>
      </w:r>
    </w:p>
    <w:p>
      <w:r>
        <w:rPr>
          <w:b/>
        </w:rPr>
        <w:t xml:space="preserve">Esimerkki 1.4216</w:t>
      </w:r>
    </w:p>
    <w:p>
      <w:r>
        <w:t xml:space="preserve">Konteksti: Näin minulla ei olisi mitään tekosyytä unohtaa mitään . Hienossa kalenterissani lukee tänään, 3. syyskuuta, että Jordanilla on 2 tunnin aikainen vapaapäivä. Selvä, olen siellä.</w:t>
      </w:r>
    </w:p>
    <w:p>
      <w:r>
        <w:rPr>
          <w:b/>
        </w:rPr>
        <w:t xml:space="preserve">Tulos</w:t>
      </w:r>
    </w:p>
    <w:p>
      <w:r>
        <w:t xml:space="preserve">Miksi minulla on hieno kalenteri?</w:t>
      </w:r>
    </w:p>
    <w:p>
      <w:r>
        <w:rPr>
          <w:b/>
        </w:rPr>
        <w:t xml:space="preserve">Esimerkki 1.4217</w:t>
      </w:r>
    </w:p>
    <w:p>
      <w:r>
        <w:t xml:space="preserve">Konteksti: Mutta se on odottamisen arvoista . Vihdoin 28. heinäkuuta 2007 astuimme virallisesti ystävyyden rajan yli. Ihmiset saattavat sanoa, että mitä järkeä on pitää sitä pitkään, kun olisimme silti lopulta rakastavaisia. No , voimme vain sanoa , että pitkä odotus auttoi meitä paljon valmistelemaan itseämme päättämään kypsästi ja vastuullisesti .</w:t>
      </w:r>
    </w:p>
    <w:p>
      <w:r>
        <w:rPr>
          <w:b/>
        </w:rPr>
        <w:t xml:space="preserve">Tulos</w:t>
      </w:r>
    </w:p>
    <w:p>
      <w:r>
        <w:t xml:space="preserve">Mitä voi tapahtua, kun otamme seuraavan askeleen ystävyydessämme ?</w:t>
      </w:r>
    </w:p>
    <w:p>
      <w:r>
        <w:rPr>
          <w:b/>
        </w:rPr>
        <w:t xml:space="preserve">Esimerkki 1.4218</w:t>
      </w:r>
    </w:p>
    <w:p>
      <w:r>
        <w:t xml:space="preserve">Konteksti: " Se vain näyttää enemmän sinulta . " " " No, jos tekisin sen sinulle, minulle huudettaisiin enemmän, duh. " " " Ai niin ... Augh! ".</w:t>
      </w:r>
    </w:p>
    <w:p>
      <w:r>
        <w:rPr>
          <w:b/>
        </w:rPr>
        <w:t xml:space="preserve">Tulos</w:t>
      </w:r>
    </w:p>
    <w:p>
      <w:r>
        <w:t xml:space="preserve">Miksi aihe osoittaa katkeruutta kertojalle ?</w:t>
      </w:r>
    </w:p>
    <w:p>
      <w:r>
        <w:rPr>
          <w:b/>
        </w:rPr>
        <w:t xml:space="preserve">Esimerkki 1.4219</w:t>
      </w:r>
    </w:p>
    <w:p>
      <w:r>
        <w:t xml:space="preserve">Konteksti: Se, jonka ammuin pois, sai lempinimen "Munchkin", koska se oli niin pieni. Kun valtakunnat kävelivät kentälle ja aloittivat seremoniat , en voinut olla hymyilemättä tietäen, kuinka paljon ihmisiä hyppäisi kanuunoiden äänestä. Sitten annettiin merkki ja sytytin tykin. Se oli uskomatonta!</w:t>
      </w:r>
    </w:p>
    <w:p>
      <w:r>
        <w:rPr>
          <w:b/>
        </w:rPr>
        <w:t xml:space="preserve">Tulos</w:t>
      </w:r>
    </w:p>
    <w:p>
      <w:r>
        <w:t xml:space="preserve">Olivatko tykit äänekkäitä ?</w:t>
      </w:r>
    </w:p>
    <w:p>
      <w:r>
        <w:rPr>
          <w:b/>
        </w:rPr>
        <w:t xml:space="preserve">Esimerkki 1.4220</w:t>
      </w:r>
    </w:p>
    <w:p>
      <w:r>
        <w:t xml:space="preserve">Konteksti: Huolimatta siitä, että minulla on vitun flunssa , tunnen oloni paremmaksi. Vietin viikonlopun vanhempieni luona . He päättivät ottaa talon pois markkinoilta , koska siitä on nyt kulunut puoli vuotta . He yrittävät myydä sen itse.</w:t>
      </w:r>
    </w:p>
    <w:p>
      <w:r>
        <w:rPr>
          <w:b/>
        </w:rPr>
        <w:t xml:space="preserve">Tulos</w:t>
      </w:r>
    </w:p>
    <w:p>
      <w:r>
        <w:t xml:space="preserve">Miksi kiinteistönvälittäjä ei voi myydä taloa?</w:t>
      </w:r>
    </w:p>
    <w:p>
      <w:r>
        <w:rPr>
          <w:b/>
        </w:rPr>
        <w:t xml:space="preserve">Esimerkki 1.4221</w:t>
      </w:r>
    </w:p>
    <w:p>
      <w:r>
        <w:t xml:space="preserve">Konteksti: Taustalla on sodanjälkeinen Saksa ja sen kaikkien kansojen kotiutumistarinat ja myöhemmin kansakunnan jakautuneen itsen yhdistyminen. Kirja käsittelee pahuutta , oikeudenmukaisuutta , etiikkaa ja moraalia sekä niiden paikkaa sekä psyykessä että nykymaailmassa. Suhtauduin päähenkilöön varsin vahvasti ; hänen lopullinen päätöksensä heijastaa omaa lähestymistapaani isäni käytöksen käsittelyyn, ja monista samoista syistä. Ainoa kritiikkini on se, että vaikka naishahmot, päähenkilön äitiä lukuun ottamatta, olivatkin uskottavia ja todellisia, ne vaikuttivat hieman kaksiulotteisilta, hieman liian suoraviivaisilta heidän monimutkaisessa maailmassaan.</w:t>
      </w:r>
    </w:p>
    <w:p>
      <w:r>
        <w:rPr>
          <w:b/>
        </w:rPr>
        <w:t xml:space="preserve">Tulos</w:t>
      </w:r>
    </w:p>
    <w:p>
      <w:r>
        <w:t xml:space="preserve">Miksi kansakunta oli jakautunut uudelleen?</w:t>
      </w:r>
    </w:p>
    <w:p>
      <w:r>
        <w:rPr>
          <w:b/>
        </w:rPr>
        <w:t xml:space="preserve">Esimerkki 1.4222</w:t>
      </w:r>
    </w:p>
    <w:p>
      <w:r>
        <w:t xml:space="preserve">Konteksti: Augustine , Florida , on koko kaupunki valaistu valkoisissa valoissa jouluna. Jouluna ei sallita muita kuin valkoisia valoja. Toisaalta monet amerikkalaiset rakastavat Hollywoodissa , Kaliforniassa, ja hemmottelevat silmiään vuosittaisella tähtien paraatilla , kun taas toiset viihdyttävät itseään joulukonserteissa tai joululaulujuhlissa kaupungeissa ja niiden ympäristössä .</w:t>
      </w:r>
    </w:p>
    <w:p>
      <w:r>
        <w:rPr>
          <w:b/>
        </w:rPr>
        <w:t xml:space="preserve">Tulos</w:t>
      </w:r>
    </w:p>
    <w:p>
      <w:r>
        <w:t xml:space="preserve">Missä kuussa vuodessa Augustinuksen asukkaat sytyttävät koristevalot ?</w:t>
      </w:r>
    </w:p>
    <w:p>
      <w:r>
        <w:rPr>
          <w:b/>
        </w:rPr>
        <w:t xml:space="preserve">Esimerkki 1.4223</w:t>
      </w:r>
    </w:p>
    <w:p>
      <w:r>
        <w:t xml:space="preserve">Konteksti: Mutta hiusunissa on jotain, joka aina vetää alitajuntaani, ikään kuin sillä olisi symbolinen merkitys. Lyhyet hiukset merkitsevät minulle varmaan vapautta , jota arvostan yli kaiken ja jota olen kaivannut itselleni yhä enemmän vuosien varrella . Mietin kuitenkin , olisiko olemassa keino olla yhtä vapaa , mutta vähemmän yksinäinen . Huomautus kuvista : Nämä on otettu taskukameralla , Williamsburgin rantakadulla .</w:t>
      </w:r>
    </w:p>
    <w:p>
      <w:r>
        <w:rPr>
          <w:b/>
        </w:rPr>
        <w:t xml:space="preserve">Tulos</w:t>
      </w:r>
    </w:p>
    <w:p>
      <w:r>
        <w:t xml:space="preserve">Miksi saattaisin uskoa, että viestini on epäloogista rönsyilyä ?</w:t>
      </w:r>
    </w:p>
    <w:p>
      <w:r>
        <w:rPr>
          <w:b/>
        </w:rPr>
        <w:t xml:space="preserve">Esimerkki 1.4224</w:t>
      </w:r>
    </w:p>
    <w:p>
      <w:r>
        <w:t xml:space="preserve">Konteksti: Olen vihdoin siirtänyt kaikki huonekalut ja kytkenyt tietokoneen, vaikka se on toistaiseksi olohuoneessa. Maalaus on vielä kesken ! Olen 4. maalauskerroksessa, viidestä maalikerroksesta työhuoneessa.</w:t>
      </w:r>
    </w:p>
    <w:p>
      <w:r>
        <w:rPr>
          <w:b/>
        </w:rPr>
        <w:t xml:space="preserve">Tulos</w:t>
      </w:r>
    </w:p>
    <w:p>
      <w:r>
        <w:t xml:space="preserve">Miksi tietokoneeni on kytketty olohuoneeseen?</w:t>
      </w:r>
    </w:p>
    <w:p>
      <w:r>
        <w:rPr>
          <w:b/>
        </w:rPr>
        <w:t xml:space="preserve">Tulos</w:t>
      </w:r>
    </w:p>
    <w:p>
      <w:r>
        <w:t xml:space="preserve">Mikä oli maalauksen syy?</w:t>
      </w:r>
    </w:p>
    <w:p>
      <w:r>
        <w:rPr>
          <w:b/>
        </w:rPr>
        <w:t xml:space="preserve">Tulos</w:t>
      </w:r>
    </w:p>
    <w:p>
      <w:r>
        <w:t xml:space="preserve">Mitä tapahtuu sen jälkeen, kun kertoja laittaa neljännen takin päälle ?</w:t>
      </w:r>
    </w:p>
    <w:p>
      <w:r>
        <w:rPr>
          <w:b/>
        </w:rPr>
        <w:t xml:space="preserve">Esimerkki 1.4225</w:t>
      </w:r>
    </w:p>
    <w:p>
      <w:r>
        <w:t xml:space="preserve">Konteksti: Suhteeni Heleniin muuttui päivien kuluessa sietämättömäksi. Hän muuttui kylmäksi minua kohtaan ja riitelimme usein , pienimmästäkin asiasta . Helenillä oli väkivaltainen luonne . Hän rikkoi astioita , huonekaluja ja mitä tahansa, mihin hänen kätensä pääsivät käsiksi riidellessämme .</w:t>
      </w:r>
    </w:p>
    <w:p>
      <w:r>
        <w:rPr>
          <w:b/>
        </w:rPr>
        <w:t xml:space="preserve">Tulos</w:t>
      </w:r>
    </w:p>
    <w:p>
      <w:r>
        <w:t xml:space="preserve">Mikä on tämän pariskunnan suhteen tulevaisuus ?</w:t>
      </w:r>
    </w:p>
    <w:p>
      <w:r>
        <w:rPr>
          <w:b/>
        </w:rPr>
        <w:t xml:space="preserve">Tulos</w:t>
      </w:r>
    </w:p>
    <w:p>
      <w:r>
        <w:t xml:space="preserve">Mitä voi tapahtua tulevaisuudessa suhteessani Heleniin ?</w:t>
      </w:r>
    </w:p>
    <w:p>
      <w:r>
        <w:rPr>
          <w:b/>
        </w:rPr>
        <w:t xml:space="preserve">Esimerkki 1.4226</w:t>
      </w:r>
    </w:p>
    <w:p>
      <w:r>
        <w:t xml:space="preserve">Konteksti: Itse asiassa nauroin itseni uneen. Nyt isäni syyttää äitiäni kaikesta tapahtuneesta, koska "hän ei lähtenyt kanssani kokkailemaan". Hänen ei olisi pitänyt alunperinkään juoda. Joitakin lääkkeitä joita hän ottaa ( kaikkiaan noin 20 pilleriä päivässä ) sanotaan ettei niitä saa ottaa alkoholin kanssa. Hän on pelkkä kusipää , ja mä vihaan häntä . Ai niin , ja ilmeisesti en saisi olla tietokoneella , koska isäni suuttui minulle noin kaksi päivää sitten ja sanoi etten saa käyttää sitä ennen kuin menen yliopistoon .</w:t>
      </w:r>
    </w:p>
    <w:p>
      <w:r>
        <w:rPr>
          <w:b/>
        </w:rPr>
        <w:t xml:space="preserve">Tulos</w:t>
      </w:r>
    </w:p>
    <w:p>
      <w:r>
        <w:t xml:space="preserve">Mikä voi olla syy siihen, että he vihaavat isäänsä ?</w:t>
      </w:r>
    </w:p>
    <w:p>
      <w:r>
        <w:rPr>
          <w:b/>
        </w:rPr>
        <w:t xml:space="preserve">Esimerkki 1.4227</w:t>
      </w:r>
    </w:p>
    <w:p>
      <w:r>
        <w:t xml:space="preserve">Konteksti: Jennin kanssa, mikä on aina ihanaa, koska en näe häntä juuri koskaan. Ja söin aivan liikaa kiinalaista ruokaa :). Häät olivat lauantaina , ja vietettyäni perjantai-illan Davidin äidin kanssa ompelemassa ja tekemässä muutoksia pukuuni , menin lauantaiaamuna kampaajalle , harjoittelin lukemista Vickille ja sitten lähdin matkaan . Kiitos Bombersin voiton , David pääsi sittenkin tulemaan seremoniaan , mikä oli ihanaa .</w:t>
      </w:r>
    </w:p>
    <w:p>
      <w:r>
        <w:rPr>
          <w:b/>
        </w:rPr>
        <w:t xml:space="preserve">Tulos</w:t>
      </w:r>
    </w:p>
    <w:p>
      <w:r>
        <w:t xml:space="preserve">Mikä saattoi olla tarkka syy siihen, että Daavid pääsi sittenkin tulemaan?</w:t>
      </w:r>
    </w:p>
    <w:p>
      <w:r>
        <w:rPr>
          <w:b/>
        </w:rPr>
        <w:t xml:space="preserve">Esimerkki 1.4228</w:t>
      </w:r>
    </w:p>
    <w:p>
      <w:r>
        <w:t xml:space="preserve">Konteksti: Eilen oli yksi niistä aivottomia päiviä, että en n't oikeastaan tarvitse olla mitään huolta . Se oli vaihteeksi mukavaa . Jolene ja Carlee olivat viettäneet yön . Carlee ja minä menimme Bell Toweriin noin klo 2 tapaamaan Larsia . Odotimme Nolania ja lähdimme sitten Gulf Coast Town Centeriin .</w:t>
      </w:r>
    </w:p>
    <w:p>
      <w:r>
        <w:rPr>
          <w:b/>
        </w:rPr>
        <w:t xml:space="preserve">Tulos</w:t>
      </w:r>
    </w:p>
    <w:p>
      <w:r>
        <w:t xml:space="preserve">Missä osavaltiossa saatan tällä hetkellä asua?</w:t>
      </w:r>
    </w:p>
    <w:p>
      <w:r>
        <w:rPr>
          <w:b/>
        </w:rPr>
        <w:t xml:space="preserve">Esimerkki 1.4229</w:t>
      </w:r>
    </w:p>
    <w:p>
      <w:r>
        <w:t xml:space="preserve">Konteksti: Kun pääsin takaisin asuntoon ja kaadoin laukkuni, minulla oli kasa pieniä saippuoita ja voiteita, muistilappu, tossut, kolme ompelusarjaa, kengänkiillotussieni, pumpulipuikot ja neljä minipurkkia hilloa. Hmmm . ehkäpä hillon kanssa meni vähän yli hilseen .</w:t>
      </w:r>
    </w:p>
    <w:p>
      <w:r>
        <w:rPr>
          <w:b/>
        </w:rPr>
        <w:t xml:space="preserve">Tulos</w:t>
      </w:r>
    </w:p>
    <w:p>
      <w:r>
        <w:t xml:space="preserve">Miksi ostit miniruukkuja hillon ison ruukun sijaan?</w:t>
      </w:r>
    </w:p>
    <w:p>
      <w:r>
        <w:rPr>
          <w:b/>
        </w:rPr>
        <w:t xml:space="preserve">Esimerkki 1.4230</w:t>
      </w:r>
    </w:p>
    <w:p>
      <w:r>
        <w:t xml:space="preserve">Konteksti: Olimme pystyneet pysäköimään ilman ongelmia , mistä olin huolissani. Pyörätelineeni alueella oli muutamia erittäin mukavia naisia , ja meillä oli mukava jutella, kun asensimme. Pääsimme yli uimaan alku ja oli nopea lämmittely . Mieheni oli 4. uintiaallossa ja minä vasta paljon myöhemmin.</w:t>
      </w:r>
    </w:p>
    <w:p>
      <w:r>
        <w:rPr>
          <w:b/>
        </w:rPr>
        <w:t xml:space="preserve">Tulos</w:t>
      </w:r>
    </w:p>
    <w:p>
      <w:r>
        <w:t xml:space="preserve">Millainen kilpailu oli sinulle kokonaisuudessaan?</w:t>
      </w:r>
    </w:p>
    <w:p>
      <w:r>
        <w:rPr>
          <w:b/>
        </w:rPr>
        <w:t xml:space="preserve">Esimerkki 1.4231</w:t>
      </w:r>
    </w:p>
    <w:p>
      <w:r>
        <w:t xml:space="preserve">Konteksti: Kuka asuu aivan kadun varrella . Ja se oli loppu ihanasta naapuruston viikonlopusta , josta suurin osa oli samansuuntaista . Tänään : takaisin töihin . Kastoin varpaani Websphere 6:n tihkuvaan kuoppaan töissä , ja noh , sitä tihkutettiin , kuten odotettiinkin .</w:t>
      </w:r>
    </w:p>
    <w:p>
      <w:r>
        <w:rPr>
          <w:b/>
        </w:rPr>
        <w:t xml:space="preserve">Tulos</w:t>
      </w:r>
    </w:p>
    <w:p>
      <w:r>
        <w:t xml:space="preserve">Oliko Websphere 6:n kanssa vaikea työskennellä?</w:t>
      </w:r>
    </w:p>
    <w:p>
      <w:r>
        <w:rPr>
          <w:b/>
        </w:rPr>
        <w:t xml:space="preserve">Esimerkki 1.4232</w:t>
      </w:r>
    </w:p>
    <w:p>
      <w:r>
        <w:t xml:space="preserve">Konteksti: No , hengailen huoneessani ja siivoan myös huoneeni, koska se on täysin sotkuinen ja kaikki ja olen kuin en voi saada sitä, jos ymmärrätte mitä tarkoitan. Pidän vain hauskaa huoneessani ja olen vain oma itseni enkä välitä koko maailmasta ja siitä, mitä he ajattelevat minusta, koska olen minä ja vain minä ja osaan pitää hauskaa, jos ymmärrätte mitä tarkoitan. En koskaan ajattele mitä ihmiset haluavat kuulla minusta ja kaikkea .</w:t>
      </w:r>
    </w:p>
    <w:p>
      <w:r>
        <w:rPr>
          <w:b/>
        </w:rPr>
        <w:t xml:space="preserve">Tulos</w:t>
      </w:r>
    </w:p>
    <w:p>
      <w:r>
        <w:t xml:space="preserve">Minkälainen luonteenpiirre kertojasta ilmenee ?</w:t>
      </w:r>
    </w:p>
    <w:p>
      <w:r>
        <w:rPr>
          <w:b/>
        </w:rPr>
        <w:t xml:space="preserve">Esimerkki 1.4233</w:t>
      </w:r>
    </w:p>
    <w:p>
      <w:r>
        <w:t xml:space="preserve">Konteksti: Uskomatonta, että tämä on ensimmäinen tilaisuus istua alas koko päivänä! Okei , no , yritin kyllä istua alas kaksi muuta kertaa kirjoittaakseni tänne - mutta sitten se oli pois sieltä ja pois täältä ! Okei, kertaanpa siis lyhyesti, mitä olen puuhastellut käsityöläisittäin viime päivinä! Ensinnäkin, akvarelli afgaani eteni viikonloppuna hieman vähemmän kuin toivoin, mutta Hannah ja minä olemme edelleen pikku hiljaa päässeet siihen käsiksi.</w:t>
      </w:r>
    </w:p>
    <w:p>
      <w:r>
        <w:rPr>
          <w:b/>
        </w:rPr>
        <w:t xml:space="preserve">Tulos</w:t>
      </w:r>
    </w:p>
    <w:p>
      <w:r>
        <w:t xml:space="preserve">Miksi voi olla niin, että sekä Hannah että minä työskentelemme afgaanin parissa?</w:t>
      </w:r>
    </w:p>
    <w:p>
      <w:r>
        <w:rPr>
          <w:b/>
        </w:rPr>
        <w:t xml:space="preserve">Esimerkki 1.4234</w:t>
      </w:r>
    </w:p>
    <w:p>
      <w:r>
        <w:t xml:space="preserve">Konteksti: Mark Jacobs aloitti hiljattain bloggaamisen ... Herra armahtakoon hänen sieluaan . Jos voisin antaa Markille neuvoja hänen aloittaessaan tiensä blogimaailmassa, lainaisin hyvin viisaan Mon Calamarin sanoja: " Se on ansa ! " . Suoraan hänen about-osiostaan: " Ja pyydän anteeksi ToA:ta, suosikkiluokkasi nerfingiä DAoC:ssa sekä dinosaurusten sukupuuttoa " ... Älä huoli Mark . Kaikki on annettu anteeksi ... ainakin dinosaurusten osalta .</w:t>
      </w:r>
    </w:p>
    <w:p>
      <w:r>
        <w:rPr>
          <w:b/>
        </w:rPr>
        <w:t xml:space="preserve">Tulos</w:t>
      </w:r>
    </w:p>
    <w:p>
      <w:r>
        <w:t xml:space="preserve">Mitä mieltä olet bloggaajista ja bloggaamisesta ?</w:t>
      </w:r>
    </w:p>
    <w:p>
      <w:r>
        <w:rPr>
          <w:b/>
        </w:rPr>
        <w:t xml:space="preserve">Esimerkki 1.4235</w:t>
      </w:r>
    </w:p>
    <w:p>
      <w:r>
        <w:t xml:space="preserve">Konteksti: Se juoksi ympäri asuntoa ja huuteli ' miau miau ! ' ja kuulin sen, kun tein päivällistä ja se oli niin mukavaa ja se antoi minun pitää sitä sylissä ja kaikkea ja käytin vyötä kylpytakistani ja se leikki sillä, katso, se on ovessa ja luulen, että me todella liityimme toisiimme! Ja katsokaa, voitte nähdä hänen pikku jalkansa sohvalla. Katsokaa! Mutta sitten se pissasi kylpyhuoneen matolle ja huusin sille, ja se juoksi pois!.</w:t>
      </w:r>
    </w:p>
    <w:p>
      <w:r>
        <w:rPr>
          <w:b/>
        </w:rPr>
        <w:t xml:space="preserve">Tulos</w:t>
      </w:r>
    </w:p>
    <w:p>
      <w:r>
        <w:t xml:space="preserve">Mitä kertoja todennäköisesti tekee tapahtuman jälkeen ?</w:t>
      </w:r>
    </w:p>
    <w:p>
      <w:r>
        <w:rPr>
          <w:b/>
        </w:rPr>
        <w:t xml:space="preserve">Tulos</w:t>
      </w:r>
    </w:p>
    <w:p>
      <w:r>
        <w:t xml:space="preserve">Kenen kanssa kertoja leikki ?</w:t>
      </w:r>
    </w:p>
    <w:p>
      <w:r>
        <w:rPr>
          <w:b/>
        </w:rPr>
        <w:t xml:space="preserve">Esimerkki 1.4236</w:t>
      </w:r>
    </w:p>
    <w:p>
      <w:r>
        <w:t xml:space="preserve">Konteksti: Olen juuri aloittanut Caminoni , ja olen nähnyt kaksi kertaa saman alastoman miehen, joka masterboi edessäni. Tämä tapahtui Arcosin molemmin puolin , metsässä , juuri ennen lounasta . Juoksin takaisin sivutielle , ja olin onnekas kokea joidenkin paikallisten ystävällisyyttä , jotka soittivat poliisille , jotka eivät vaikuttaneet kovin kiinnostuneilta . He aikoivat ajaa läpi tarkastamaan asian .</w:t>
      </w:r>
    </w:p>
    <w:p>
      <w:r>
        <w:rPr>
          <w:b/>
        </w:rPr>
        <w:t xml:space="preserve">Tulos</w:t>
      </w:r>
    </w:p>
    <w:p>
      <w:r>
        <w:t xml:space="preserve">Mitä voi sanoa poliisista, jossa olin?</w:t>
      </w:r>
    </w:p>
    <w:p>
      <w:r>
        <w:rPr>
          <w:b/>
        </w:rPr>
        <w:t xml:space="preserve">Esimerkki 1.4237</w:t>
      </w:r>
    </w:p>
    <w:p>
      <w:r>
        <w:t xml:space="preserve">Konteksti: Leikkiminen uusilla leluautoilla ! Siitä huolimatta ohjelma saatiin lopulta taas käyntiin yhteislaulujen ja tanssin merkeissä. Minut raahattiin lavalle istumaan , mutta lapset toivat minulle jatkuvasti ilmapalloja lahjapakkauksistaan, jotta voisin puhaltaa ne heidän puolestaan.</w:t>
      </w:r>
    </w:p>
    <w:p>
      <w:r>
        <w:rPr>
          <w:b/>
        </w:rPr>
        <w:t xml:space="preserve">Tulos</w:t>
      </w:r>
    </w:p>
    <w:p>
      <w:r>
        <w:t xml:space="preserve">Mikä on voinut olla tilaisuus?</w:t>
      </w:r>
    </w:p>
    <w:p>
      <w:r>
        <w:rPr>
          <w:b/>
        </w:rPr>
        <w:t xml:space="preserve">Esimerkki 1.4238</w:t>
      </w:r>
    </w:p>
    <w:p>
      <w:r>
        <w:t xml:space="preserve">Konteksti: Jälleen kerran ajoin sateessa Honda Wave -pyörälläni. Ja vaikka mainitsin MSN:ssä, että voin ajaa pyörälläni ilman ohjaustankoa , se ei pidä paikkaansa tänään. Tarvitsen kipeästi ohjaustankoa ! !.</w:t>
      </w:r>
    </w:p>
    <w:p>
      <w:r>
        <w:rPr>
          <w:b/>
        </w:rPr>
        <w:t xml:space="preserve">Tulos</w:t>
      </w:r>
    </w:p>
    <w:p>
      <w:r>
        <w:t xml:space="preserve">Miksi kertoja tarvitsee ohjaustankonsa ?</w:t>
      </w:r>
    </w:p>
    <w:p>
      <w:r>
        <w:rPr>
          <w:b/>
        </w:rPr>
        <w:t xml:space="preserve">Esimerkki 1.4239</w:t>
      </w:r>
    </w:p>
    <w:p>
      <w:r>
        <w:t xml:space="preserve">Konteksti: Muistan myös, että äitini vei minut kylpyhuoneeseen ja siivosi minut. Huolimatta äärimmäisestä nöyryytyksestäni ja noloudestani , hän oli hellä ja antoi minun tietää, että se oli o.k . Ylpeä hetki tätä vastaan ehkä ... öh ... ok , kun autoin vanhaa rouvaa ylittämään kadun . On todella hyödyllistä tehdä tuollaisia asioita . Minusta syntymäpäivät ovat hyvä hetki pohtia omaa elämää...</w:t>
      </w:r>
    </w:p>
    <w:p>
      <w:r>
        <w:rPr>
          <w:b/>
        </w:rPr>
        <w:t xml:space="preserve">Tulos</w:t>
      </w:r>
    </w:p>
    <w:p>
      <w:r>
        <w:t xml:space="preserve">Mitä tunteita saatan tuntea ?</w:t>
      </w:r>
    </w:p>
    <w:p>
      <w:r>
        <w:rPr>
          <w:b/>
        </w:rPr>
        <w:t xml:space="preserve">Esimerkki 1.4240</w:t>
      </w:r>
    </w:p>
    <w:p>
      <w:r>
        <w:t xml:space="preserve">Konteksti: silloin kello oli noin 17.30 . Pulai Desaru Beach Resort on paikka, jossa yövyimme 2 yötä ja 2 päivää: Heillä on erittäin mukava ja tilava huone, täytyy sanoa, ja heillä on myös kaapeli!.</w:t>
      </w:r>
    </w:p>
    <w:p>
      <w:r>
        <w:rPr>
          <w:b/>
        </w:rPr>
        <w:t xml:space="preserve">Tulos</w:t>
      </w:r>
    </w:p>
    <w:p>
      <w:r>
        <w:t xml:space="preserve">Mitä mieltä olen rantalomakeskuksesta ?</w:t>
      </w:r>
    </w:p>
    <w:p>
      <w:r>
        <w:rPr>
          <w:b/>
        </w:rPr>
        <w:t xml:space="preserve">Esimerkki 1.4241</w:t>
      </w:r>
    </w:p>
    <w:p>
      <w:r>
        <w:t xml:space="preserve">Konteksti: Ruh roh , tajusin juuri, että tänään on reseptitorstai . Saatan joutua siivellä tänään, koska eilinen tavallaan sekoitti aikajanani . En tajunnut, että on torstai, ennen kuin kirjauduin Bloggeriin . Olen aika hyvällä tuulella enkä stressaa liikaa siitä, mikä ongelmani onkaan . Ei kannata stressata, eikö?</w:t>
      </w:r>
    </w:p>
    <w:p>
      <w:r>
        <w:rPr>
          <w:b/>
        </w:rPr>
        <w:t xml:space="preserve">Tulos</w:t>
      </w:r>
    </w:p>
    <w:p>
      <w:r>
        <w:t xml:space="preserve">Miksi minusta tuntuu siltä, miltä minusta tuntuu?</w:t>
      </w:r>
    </w:p>
    <w:p>
      <w:r>
        <w:rPr>
          <w:b/>
        </w:rPr>
        <w:t xml:space="preserve">Esimerkki 1.4242</w:t>
      </w:r>
    </w:p>
    <w:p>
      <w:r>
        <w:t xml:space="preserve">Konteksti: Hän katsoi minua oudosti ja sanoi: " Tämä tyttö on hullu. En edes tunne häntä, ja hän kutsui minut asumaan luokseen", vastasi kohteliaasti: "Voi, pärjään kyllä hostellissa", ja häipyi kaupasta. Noin 3 viikkoa myöhemmin törmäsin häneen uudelleen ja kysyin, miten menee. Hän oli saanut töitä emäntänä eräässä paikallisessa snackbaarissa ja asui edelleen hostellissa, ja no, hän valitti klo 22:n ulkonaliikkumiskiellosta, joten tarjosin hänelle jälleen mahdollisuutta asua luonani ilmaiseksi, koska "minun ei tarvitse maksaa vuokraa". Se on mahtavaa!</w:t>
      </w:r>
    </w:p>
    <w:p>
      <w:r>
        <w:rPr>
          <w:b/>
        </w:rPr>
        <w:t xml:space="preserve">Tulos</w:t>
      </w:r>
    </w:p>
    <w:p>
      <w:r>
        <w:t xml:space="preserve">Miksi nainen on järkyttynyt asumisjärjestelyistään ?</w:t>
      </w:r>
    </w:p>
    <w:p>
      <w:r>
        <w:rPr>
          <w:b/>
        </w:rPr>
        <w:t xml:space="preserve">Esimerkki 1.4243</w:t>
      </w:r>
    </w:p>
    <w:p>
      <w:r>
        <w:t xml:space="preserve">Konteksti: Päivä oli uskomaton ! Aloitimme perjantaiaamuna noin klo 7 avajaisseremoniat ja saimme kävelyä noin 8 . Perjantaina kävelimme 21,5 mailia ( 34,6 km ) ; ainakin niin meille kerrottiin , lol .</w:t>
      </w:r>
    </w:p>
    <w:p>
      <w:r>
        <w:rPr>
          <w:b/>
        </w:rPr>
        <w:t xml:space="preserve">Tulos</w:t>
      </w:r>
    </w:p>
    <w:p>
      <w:r>
        <w:t xml:space="preserve">Miksi hän sanoi, että kolmen päivän seremonia oli uskomaton?</w:t>
      </w:r>
    </w:p>
    <w:p>
      <w:r>
        <w:rPr>
          <w:b/>
        </w:rPr>
        <w:t xml:space="preserve">Tulos</w:t>
      </w:r>
    </w:p>
    <w:p>
      <w:r>
        <w:t xml:space="preserve">Miksi he kävelivät 21,5 mailia?</w:t>
      </w:r>
    </w:p>
    <w:p>
      <w:r>
        <w:rPr>
          <w:b/>
        </w:rPr>
        <w:t xml:space="preserve">Esimerkki 1.4244</w:t>
      </w:r>
    </w:p>
    <w:p>
      <w:r>
        <w:t xml:space="preserve">Konteksti: John" -kirje. Ilmeisesti se mitä teen työkseni ei ole hyväksyttävää . Olin todella ihastunut tähän mieheen , hän kohteli minua kuin kuningatarta ja oli niin mukava , vihdoin hyvä mies . Sitten hänen ystävänsä kuoli ja nyt hän ajattelee kaikesta eri tavalla , minkä voin ymmärtää .</w:t>
      </w:r>
    </w:p>
    <w:p>
      <w:r>
        <w:rPr>
          <w:b/>
        </w:rPr>
        <w:t xml:space="preserve">Tulos</w:t>
      </w:r>
    </w:p>
    <w:p>
      <w:r>
        <w:t xml:space="preserve">Mitä hän ajattelee eri tavalla sen jälkeen, kun hänen ystävänsä kuoli ?</w:t>
      </w:r>
    </w:p>
    <w:p>
      <w:r>
        <w:rPr>
          <w:b/>
        </w:rPr>
        <w:t xml:space="preserve">Esimerkki 1.4245</w:t>
      </w:r>
    </w:p>
    <w:p>
      <w:r>
        <w:t xml:space="preserve">Konteksti: Kun laskeuduimme, englanniksi ja japaniksi kirjoitetut kyltit ohjasivat meidät passintarkastukseen, jossa minun piti antaa sormenjälkeni ja valokuva. Sitten minut ohjattiin portaita pitkin matkatavaroiden luovutuspisteeseen. Michelle ja minä nappasimme laukkumme ja suuntasimme tulliin .</w:t>
      </w:r>
    </w:p>
    <w:p>
      <w:r>
        <w:rPr>
          <w:b/>
        </w:rPr>
        <w:t xml:space="preserve">Tulos</w:t>
      </w:r>
    </w:p>
    <w:p>
      <w:r>
        <w:t xml:space="preserve">Mitä tullissa voi tapahtua?</w:t>
      </w:r>
    </w:p>
    <w:p>
      <w:r>
        <w:rPr>
          <w:b/>
        </w:rPr>
        <w:t xml:space="preserve">Tulos</w:t>
      </w:r>
    </w:p>
    <w:p>
      <w:r>
        <w:t xml:space="preserve">Mitä on voinut tapahtua ennen heidän saapumistaan?</w:t>
      </w:r>
    </w:p>
    <w:p>
      <w:r>
        <w:rPr>
          <w:b/>
        </w:rPr>
        <w:t xml:space="preserve">Tulos</w:t>
      </w:r>
    </w:p>
    <w:p>
      <w:r>
        <w:t xml:space="preserve">Mikä voisi olla totta Michellestä ja kertojasta ?</w:t>
      </w:r>
    </w:p>
    <w:p>
      <w:r>
        <w:rPr>
          <w:b/>
        </w:rPr>
        <w:t xml:space="preserve">Tulos</w:t>
      </w:r>
    </w:p>
    <w:p>
      <w:r>
        <w:t xml:space="preserve">Mihin me laskeuduimme?</w:t>
      </w:r>
    </w:p>
    <w:p>
      <w:r>
        <w:rPr>
          <w:b/>
        </w:rPr>
        <w:t xml:space="preserve">Tulos</w:t>
      </w:r>
    </w:p>
    <w:p>
      <w:r>
        <w:t xml:space="preserve">Miksi ilmoittauduimme tullille?</w:t>
      </w:r>
    </w:p>
    <w:p>
      <w:r>
        <w:rPr>
          <w:b/>
        </w:rPr>
        <w:t xml:space="preserve">Esimerkki 1.4246</w:t>
      </w:r>
    </w:p>
    <w:p>
      <w:r>
        <w:t xml:space="preserve">Konteksti: Nuori mies näytti seisovan hieman pidempään raikkaassa sinisessä univormussaan, kun hän kuvaili, miten he harjoittelevat purjelentokoneiden lentämistä ja pelastustöitä, jos apua tarvitaan. En tiennyt, että . Sitten otin äitini kyytiin hautajaismessun jälkeen , johon hän osallistui , ja hän kertoi minulle tarinan , joka oli osa jumalanpalvelusta . Pappi kertoi , että eräs seurakuntalainen oli kerran tullut hänen luokseen ja pyytänyt , että hänen viimeisiä toiveitaan kunnioitettaisiin , vaikka hänen perheensä vastustaisi sitä .</w:t>
      </w:r>
    </w:p>
    <w:p>
      <w:r>
        <w:rPr>
          <w:b/>
        </w:rPr>
        <w:t xml:space="preserve">Tulos</w:t>
      </w:r>
    </w:p>
    <w:p>
      <w:r>
        <w:t xml:space="preserve">Mitä tiedämme henkilöstä, jonka hautajaisiin äitini osallistui?</w:t>
      </w:r>
    </w:p>
    <w:p>
      <w:r>
        <w:rPr>
          <w:b/>
        </w:rPr>
        <w:t xml:space="preserve">Esimerkki 1.4247</w:t>
      </w:r>
    </w:p>
    <w:p>
      <w:r>
        <w:t xml:space="preserve">Konteksti: Okei .... Tuntuu niin hyvältä olla tällä puolella jälleennäkemistä . Oli kyllä hauskaa vaihtaa kuulumisia joidenkin ihmisten kanssa , mutta myönnän , että tunnin jälkeen olin valmis lähtemään kotiin . Minun piti mennä aikaisin sisustamaan , joten Eric ajoi ystävien kanssa ja tapasi minut siellä . Heti kun näin hänen kävelevän ovesta sisään , halusin huutaa , " Kiitos , Herra, elämästäni ! ! ! ".</w:t>
      </w:r>
    </w:p>
    <w:p>
      <w:r>
        <w:rPr>
          <w:b/>
        </w:rPr>
        <w:t xml:space="preserve">Tulos</w:t>
      </w:r>
    </w:p>
    <w:p>
      <w:r>
        <w:t xml:space="preserve">Miksi kirjailijan piti lähteä jälleennäkemisestä etuajassa ?</w:t>
      </w:r>
    </w:p>
    <w:p>
      <w:r>
        <w:rPr>
          <w:b/>
        </w:rPr>
        <w:t xml:space="preserve">Esimerkki 1.4248</w:t>
      </w:r>
    </w:p>
    <w:p>
      <w:r>
        <w:t xml:space="preserve">Konteksti: Renee Swan nosti mailansa ennen kuin heilautti sitä täydellä voimalla neonvihreään tennispalloon. " Hienoa työtä , äiti ! " Bella huusi suojaten kädellään silmiään, kun hän katseli pallon pomppivan pois näkyvistä.</w:t>
      </w:r>
    </w:p>
    <w:p>
      <w:r>
        <w:rPr>
          <w:b/>
        </w:rPr>
        <w:t xml:space="preserve">Tulos</w:t>
      </w:r>
    </w:p>
    <w:p>
      <w:r>
        <w:t xml:space="preserve">Mikä mahtaa olla syynä siihen, että hän heilutti mailaa täydellä voimalla ?</w:t>
      </w:r>
    </w:p>
    <w:p>
      <w:r>
        <w:rPr>
          <w:b/>
        </w:rPr>
        <w:t xml:space="preserve">Tulos</w:t>
      </w:r>
    </w:p>
    <w:p>
      <w:r>
        <w:t xml:space="preserve">Kun hän huitaisi mailallaan palloa ja lähetti sen verkon yli , löikö kentän toisella puolella oleva henkilö pallon takaisin ?</w:t>
      </w:r>
    </w:p>
    <w:p>
      <w:r>
        <w:rPr>
          <w:b/>
        </w:rPr>
        <w:t xml:space="preserve">Tulos</w:t>
      </w:r>
    </w:p>
    <w:p>
      <w:r>
        <w:t xml:space="preserve">Miksi Bella oli innoissaan nähdessään pelaajan lyövän tennispalloa ?</w:t>
      </w:r>
    </w:p>
    <w:p>
      <w:r>
        <w:rPr>
          <w:b/>
        </w:rPr>
        <w:t xml:space="preserve">Tulos</w:t>
      </w:r>
    </w:p>
    <w:p>
      <w:r>
        <w:t xml:space="preserve">Jatkaako Renee Swan tenniksen pelaamista tulevaisuudessa ?</w:t>
      </w:r>
    </w:p>
    <w:p>
      <w:r>
        <w:rPr>
          <w:b/>
        </w:rPr>
        <w:t xml:space="preserve">Esimerkki 1.4249</w:t>
      </w:r>
    </w:p>
    <w:p>
      <w:r>
        <w:t xml:space="preserve">Konteksti: hän työskentelee Dr Pullen 's toimistossa pois whitesburg ja Bob Wallace . hän on shit.pics tulla kun suuni ei ole tunnoton kuin helvetti . se näyttää jumalauta hämmästyttävä.</w:t>
      </w:r>
    </w:p>
    <w:p>
      <w:r>
        <w:rPr>
          <w:b/>
        </w:rPr>
        <w:t xml:space="preserve">Tulos</w:t>
      </w:r>
    </w:p>
    <w:p>
      <w:r>
        <w:t xml:space="preserve">Mikä on johtanut puhujan suussa olevaan tunnottomuuteen, jota he tässä kuvaavat?</w:t>
      </w:r>
    </w:p>
    <w:p>
      <w:r>
        <w:rPr>
          <w:b/>
        </w:rPr>
        <w:t xml:space="preserve">Esimerkki 1.4250</w:t>
      </w:r>
    </w:p>
    <w:p>
      <w:r>
        <w:t xml:space="preserve">Konteksti: Perhe soitti minulle ja halusi tehdä hakemuksen. Tein sen ja juttelimme pitkään . He vaikuttivat mukavilta . Seuraavana aamuna he olivat varanneet minulle lennon Italiaan lomalle heidän kanssaan .</w:t>
      </w:r>
    </w:p>
    <w:p>
      <w:r>
        <w:rPr>
          <w:b/>
        </w:rPr>
        <w:t xml:space="preserve">Tulos</w:t>
      </w:r>
    </w:p>
    <w:p>
      <w:r>
        <w:t xml:space="preserve">Minkälaisesta työstä kertoja on kiinnostunut ?</w:t>
      </w:r>
    </w:p>
    <w:p>
      <w:r>
        <w:rPr>
          <w:b/>
        </w:rPr>
        <w:t xml:space="preserve">Tulos</w:t>
      </w:r>
    </w:p>
    <w:p>
      <w:r>
        <w:t xml:space="preserve">Miksi tämä pariskunta olisi voinut palkata minut lastenhoitajaksi lomalleen Italiaan ?</w:t>
      </w:r>
    </w:p>
    <w:p>
      <w:r>
        <w:rPr>
          <w:b/>
        </w:rPr>
        <w:t xml:space="preserve">Esimerkki 1.4251</w:t>
      </w:r>
    </w:p>
    <w:p>
      <w:r>
        <w:t xml:space="preserve">Konteksti: ... siksi nenäni on vinossa ... siksi nenä on vinossa . Äitini luokkatoverit ovat nyt hyvin menestyneitä ihmisiä, yksi on huippupäämies, huippuarkkitehti ja huippuvalokuvaaja rocktähdille! Olen iloinen, että menin, koska päämies järjesti tapaamisen kanssani vuoden lopussa ... nähdäksemme, mitä voitaisiin tehdä urani suhteen.</w:t>
      </w:r>
    </w:p>
    <w:p>
      <w:r>
        <w:rPr>
          <w:b/>
        </w:rPr>
        <w:t xml:space="preserve">Tulos</w:t>
      </w:r>
    </w:p>
    <w:p>
      <w:r>
        <w:t xml:space="preserve">Mikä on mahdollinen syy siihen, että päiväkodin kiusaaja työnsi kirjailijan portaita alas?</w:t>
      </w:r>
    </w:p>
    <w:p>
      <w:r>
        <w:rPr>
          <w:b/>
        </w:rPr>
        <w:t xml:space="preserve">Esimerkki 1.4252</w:t>
      </w:r>
    </w:p>
    <w:p>
      <w:r>
        <w:t xml:space="preserve">Konteksti: Minulla oli vain jotain mielessä paljon viimeisten kahden päivän aikana. Siskoni piti ajaa minut töihin eilen hänen matkalla töihin klo 2:30 , mutta en ole töissä ennen 4 joten pysähdyimme starbucks ja sai juomia ja sitten hän kysyi, jos halusin jotain lukea, kun odotin . Tietenkin olen aina valmis lukemaan toisin kuin tuijottamaan seinää.</w:t>
      </w:r>
    </w:p>
    <w:p>
      <w:r>
        <w:rPr>
          <w:b/>
        </w:rPr>
        <w:t xml:space="preserve">Tulos</w:t>
      </w:r>
    </w:p>
    <w:p>
      <w:r>
        <w:t xml:space="preserve">Mitä kirjailija tekee, jos hän ei pidä lukemisesta ?</w:t>
      </w:r>
    </w:p>
    <w:p>
      <w:r>
        <w:rPr>
          <w:b/>
        </w:rPr>
        <w:t xml:space="preserve">Esimerkki 1.4253</w:t>
      </w:r>
    </w:p>
    <w:p>
      <w:r>
        <w:t xml:space="preserve">Konteksti: Koska on täysin selvää, että suurin osa sukelluksen pistemäärästä on roiskeiden määrässä (ja siinä, oletko Kiinasta), on selvää, että Yhdysvaltain ohjelma ei tee jotain oikein koulutuksessaan. Kaikki on kiinni roiskeesta, beibi , koska juuri nyt emme ymmärrä sitä. Katselen Yhdysvaltojen valmentajien ja perheenjäsenten taputtavan hyvin suoritetuille sukelluksille, jotka päättyivät tykinkuula-roiskeisiin. He olivat oikeutetusti tyytyväisiä kunnollisiin sukelluksiin , mutta tsunami ansaitsee heille 5 's ja 6 's .</w:t>
      </w:r>
    </w:p>
    <w:p>
      <w:r>
        <w:rPr>
          <w:b/>
        </w:rPr>
        <w:t xml:space="preserve">Tulos</w:t>
      </w:r>
    </w:p>
    <w:p>
      <w:r>
        <w:t xml:space="preserve">Mikä voisi olla totta kiinalaisista sukeltajista?</w:t>
      </w:r>
    </w:p>
    <w:p>
      <w:r>
        <w:rPr>
          <w:b/>
        </w:rPr>
        <w:t xml:space="preserve">Esimerkki 1.4254</w:t>
      </w:r>
    </w:p>
    <w:p>
      <w:r>
        <w:t xml:space="preserve">Konteksti: Seemed että monet ystäväni ovat menossa naimisiin . Joten erään kerran, kun seurasin ystäväni valokuvaaja sain niinoo inspiroitunut ja päätti hioa minun photoshop taidot . Kuitenkin , vaikka tunnen ohjelmiston melko hyvin , tajusin , että minulta puuttuu luovia taitoja .</w:t>
      </w:r>
    </w:p>
    <w:p>
      <w:r>
        <w:rPr>
          <w:b/>
        </w:rPr>
        <w:t xml:space="preserve">Tulos</w:t>
      </w:r>
    </w:p>
    <w:p>
      <w:r>
        <w:t xml:space="preserve">Miksi kirjailijan ystävät menevät naimisiin?</w:t>
      </w:r>
    </w:p>
    <w:p>
      <w:r>
        <w:rPr>
          <w:b/>
        </w:rPr>
        <w:t xml:space="preserve">Esimerkki 1.4255</w:t>
      </w:r>
    </w:p>
    <w:p>
      <w:r>
        <w:t xml:space="preserve">Konteksti: Monet meistä ovat nyt kiinnostuneita vaihtoehtoisista menetelmistä, kuten biopalautteesta, keinona parantaa ja palauttaa terveyttä. Monet meistä ovat pettyneet valtavirran sairaanhoidon korkeisiin kustannuksiin ja siihen, että heidän ongelmiinsa ei löydy toimivia ratkaisuja. Joidenkin ensisijainen motivaatio on löytää keinoja poistaa määrättyjen lääkkeiden käyttö kielteisten sivuvaikutusten välttämiseksi.</w:t>
      </w:r>
    </w:p>
    <w:p>
      <w:r>
        <w:rPr>
          <w:b/>
        </w:rPr>
        <w:t xml:space="preserve">Tulos</w:t>
      </w:r>
    </w:p>
    <w:p>
      <w:r>
        <w:t xml:space="preserve">Miten kuvailisit kertojan näkemystä perinteisestä lääketieteestä?</w:t>
      </w:r>
    </w:p>
    <w:p>
      <w:r>
        <w:rPr>
          <w:b/>
        </w:rPr>
        <w:t xml:space="preserve">Tulos</w:t>
      </w:r>
    </w:p>
    <w:p>
      <w:r>
        <w:t xml:space="preserve">Millaista lainsäädäntöä useammat ihmiset voivat kannattaa?</w:t>
      </w:r>
    </w:p>
    <w:p>
      <w:r>
        <w:rPr>
          <w:b/>
        </w:rPr>
        <w:t xml:space="preserve">Tulos</w:t>
      </w:r>
    </w:p>
    <w:p>
      <w:r>
        <w:t xml:space="preserve">Miksi useammat ihmiset valitsivat vaihtoehtoisia menetelmiä?</w:t>
      </w:r>
    </w:p>
    <w:p>
      <w:r>
        <w:rPr>
          <w:b/>
        </w:rPr>
        <w:t xml:space="preserve">Esimerkki 1.4256</w:t>
      </w:r>
    </w:p>
    <w:p>
      <w:r>
        <w:t xml:space="preserve">Konteksti: Elokuu oli ilmeisesti kiinalainen kuukausi, sillä lämpimät tarjottimet olivat täynnä parsakaalitofua, paistettuja vihanneksia ja valkoista riisiä. Onnistuin pitämään lounaani alle kilon, mutta vain vaivoin. Siihen lisäsin yhden pullon orgaanista guava kombuchaa ja olin valmis. Kun pääsin kassalle , annoin kuuliaisesti korini, tartuin lompakkoon ja valmistauduin pahimpaan.</w:t>
      </w:r>
    </w:p>
    <w:p>
      <w:r>
        <w:rPr>
          <w:b/>
        </w:rPr>
        <w:t xml:space="preserve">Tulos</w:t>
      </w:r>
    </w:p>
    <w:p>
      <w:r>
        <w:t xml:space="preserve">Mitä tapahtuu sen jälkeen, kun he ovat luovuttaneet korin?</w:t>
      </w:r>
    </w:p>
    <w:p>
      <w:r>
        <w:rPr>
          <w:b/>
        </w:rPr>
        <w:t xml:space="preserve">Tulos</w:t>
      </w:r>
    </w:p>
    <w:p>
      <w:r>
        <w:t xml:space="preserve">Miksi heidän piti valmistautua pahimpaan?</w:t>
      </w:r>
    </w:p>
    <w:p>
      <w:r>
        <w:rPr>
          <w:b/>
        </w:rPr>
        <w:t xml:space="preserve">Esimerkki 1.4257</w:t>
      </w:r>
    </w:p>
    <w:p>
      <w:r>
        <w:t xml:space="preserve">Konteksti: Älä ota ulos ! ! ! Minulla on vakava allergia ja tilasin noutoruokaa ja tein selväksi, että minulla on allergia . He lähettivät silti ruoan jossa oli allergeeni ! ! !.</w:t>
      </w:r>
    </w:p>
    <w:p>
      <w:r>
        <w:rPr>
          <w:b/>
        </w:rPr>
        <w:t xml:space="preserve">Tulos</w:t>
      </w:r>
    </w:p>
    <w:p>
      <w:r>
        <w:t xml:space="preserve">Mikä on voinut olla seurausta syöminen take out ruokaa he lähettivät .??</w:t>
      </w:r>
    </w:p>
    <w:p>
      <w:r>
        <w:rPr>
          <w:b/>
        </w:rPr>
        <w:t xml:space="preserve">Esimerkki 1.4258</w:t>
      </w:r>
    </w:p>
    <w:p>
      <w:r>
        <w:t xml:space="preserve">Konteksti: Olen päättänyt kokeilla tätä. Omaperäinen tarinani ja hahmoni sekä näkemykseni itse taivaasta. En ole kovin hyvä kirjoittaja , vaikka rakastankin lukemista ja kirjoittamista , mutta mielikuvitukseni on vaatinut ulospääsyä , ja no , kun ystäväni ehdotti sitä , minun oli pakko kokeilla sitä . Joten toivon, että tämä jotenkin jatkuu, koska olen todella ihastunut siihen.</w:t>
      </w:r>
    </w:p>
    <w:p>
      <w:r>
        <w:rPr>
          <w:b/>
        </w:rPr>
        <w:t xml:space="preserve">Tulos</w:t>
      </w:r>
    </w:p>
    <w:p>
      <w:r>
        <w:t xml:space="preserve">Miksi kirjoittaja päätti kokeilla kirjoittamista?</w:t>
      </w:r>
    </w:p>
    <w:p>
      <w:r>
        <w:rPr>
          <w:b/>
        </w:rPr>
        <w:t xml:space="preserve">Esimerkki 1.4259</w:t>
      </w:r>
    </w:p>
    <w:p>
      <w:r>
        <w:t xml:space="preserve">Konteksti: Poika menee sisälle ja hänet viedään illallispöytään, jossa tytön vanhemmat istuvat. Poika tarjoutuu nopeasti sanomaan ruokarukouksen ja kumartaa päänsä . Kuluu minuutti , ja poika on edelleen syvällä rukouksessa , pää alaspäin . Kuluu 10 minuuttia , eikä poika vieläkään liiku.</w:t>
      </w:r>
    </w:p>
    <w:p>
      <w:r>
        <w:rPr>
          <w:b/>
        </w:rPr>
        <w:t xml:space="preserve">Tulos</w:t>
      </w:r>
    </w:p>
    <w:p>
      <w:r>
        <w:t xml:space="preserve">Miksi poika ei liikuisi, kun ympärillä on ihmisiä ?</w:t>
      </w:r>
    </w:p>
    <w:p>
      <w:r>
        <w:rPr>
          <w:b/>
        </w:rPr>
        <w:t xml:space="preserve">Esimerkki 1.4260</w:t>
      </w:r>
    </w:p>
    <w:p>
      <w:r>
        <w:t xml:space="preserve">Konteksti: Marc huomasi, että olimme ennen niin lempeät ja ystävälliset toisillemme. Huomasin, että vaikutin niin huolettomalta enkä ollut huolissani siitä, mitä tein joka hetki päivästä ja käytinkö aikani tuottavasti vai en . Yritän selvittää, milloin se muuttui minussa - milloin minusta tuli niin kireä ja minusta alkoi tuntua, että minulta loppuu aina aika kesken.</w:t>
      </w:r>
    </w:p>
    <w:p>
      <w:r>
        <w:rPr>
          <w:b/>
        </w:rPr>
        <w:t xml:space="preserve">Tulos</w:t>
      </w:r>
    </w:p>
    <w:p>
      <w:r>
        <w:t xml:space="preserve">Mitä tapahtuu kertojalle ja Marcille?</w:t>
      </w:r>
    </w:p>
    <w:p>
      <w:r>
        <w:rPr>
          <w:b/>
        </w:rPr>
        <w:t xml:space="preserve">Esimerkki 1.4261</w:t>
      </w:r>
    </w:p>
    <w:p>
      <w:r>
        <w:t xml:space="preserve">Konteksti: Olen varma, että jotkut muut 2D: n tunsivat hieman ylpeyttä, mutta jotkut uudet opiskelijat saivat jonkinlaisen hiljaisen ja huolestuneen näköisen. Opettaja kuitenkin suhtautui asiaan erittäin hyvin. Ilmeisesti Kota ja minä olimme Edin kanssa hänen ensimmäisellä lukukaudellaan, jonka hän opetti. Me ei oltu silloin tietoisia siitä , koska hän oli erinomainen .</w:t>
      </w:r>
    </w:p>
    <w:p>
      <w:r>
        <w:rPr>
          <w:b/>
        </w:rPr>
        <w:t xml:space="preserve">Tulos</w:t>
      </w:r>
    </w:p>
    <w:p>
      <w:r>
        <w:t xml:space="preserve">Miksi Kota ja puhuja ovat yllättyneitä siitä, että se oli ollut Edin ensimmäinen lukukausi opettajana?</w:t>
      </w:r>
    </w:p>
    <w:p>
      <w:r>
        <w:rPr>
          <w:b/>
        </w:rPr>
        <w:t xml:space="preserve">Esimerkki 1.4262</w:t>
      </w:r>
    </w:p>
    <w:p>
      <w:r>
        <w:t xml:space="preserve">Konteksti: Apollo , nyrkkeilijäni ja paras ystäväni , pääsi toiseen tarinaan . Saattaa tuntua naurettavalta, että tunnen niin paljon kiintymystä näihin ystäviini . Mutta pitkään aikaan , he olivat kaikki mitä minulla oli . Jokaisella oli oma persoonallisuutensa , ja olimme kuin lauma . En koskaan unohda heitä , ja kaipaan heitä edelleen .</w:t>
      </w:r>
    </w:p>
    <w:p>
      <w:r>
        <w:rPr>
          <w:b/>
        </w:rPr>
        <w:t xml:space="preserve">Tulos</w:t>
      </w:r>
    </w:p>
    <w:p>
      <w:r>
        <w:t xml:space="preserve">Mikä on Apollon suhde kertojaan?</w:t>
      </w:r>
    </w:p>
    <w:p>
      <w:r>
        <w:rPr>
          <w:b/>
        </w:rPr>
        <w:t xml:space="preserve">Esimerkki 1.4263</w:t>
      </w:r>
    </w:p>
    <w:p>
      <w:r>
        <w:t xml:space="preserve">Konteksti: Eilen oli Belfastissa Pride-kulkue. Se oli todella hyvä päivä, lukuun ottamatta hieman rankkasadetta sen keskellä ... Olin siellä Amnesty Internationalin kanssa ; rehellisesti sanottuna luulen, että jos minulla ei olisi ollut töitä koko päivänä, olisin kyllästynyt. Olin ollut siellä viime vuonna , mutta joidenkin ystävien ja heidän alkoholinkäytön takia en nähnyt paljon , koska minun piti huolehtia heistä . Mutta se on toinen tarina . Tänä vuonna se oli erilaista .</w:t>
      </w:r>
    </w:p>
    <w:p>
      <w:r>
        <w:rPr>
          <w:b/>
        </w:rPr>
        <w:t xml:space="preserve">Tulos</w:t>
      </w:r>
    </w:p>
    <w:p>
      <w:r>
        <w:t xml:space="preserve">Miksi minun piti huolehtia ystävistäni?</w:t>
      </w:r>
    </w:p>
    <w:p>
      <w:r>
        <w:rPr>
          <w:b/>
        </w:rPr>
        <w:t xml:space="preserve">Esimerkki 1.4264</w:t>
      </w:r>
    </w:p>
    <w:p>
      <w:r>
        <w:t xml:space="preserve">Konteksti: Me juhlimme hyvää ruokaa , paljon naurua , ja kasattiin takaisin Rolet kotiin ajo jälkeen dahk . Dave käänsi sytytysvirran ja sanoi , " Uh - oh , en ole varma onko meillä ajovalot . " Cheryl ehdotti taskulampun etsimistä ja avasi hansikaslokeron . Hämmästykseksemme siellä oli yksi, joka toimi ! Hän rullasi matkustajan puoleisen ikkunan alas ja osoitti taskulamppua eteenpäin samalla kun Dave ajoi hitaasti tietä pitkin.</w:t>
      </w:r>
    </w:p>
    <w:p>
      <w:r>
        <w:rPr>
          <w:b/>
        </w:rPr>
        <w:t xml:space="preserve">Tulos</w:t>
      </w:r>
    </w:p>
    <w:p>
      <w:r>
        <w:t xml:space="preserve">Mitä voi tapahtua sen jälkeen, kun he ovat aloittaneet ajamisen ?</w:t>
      </w:r>
    </w:p>
    <w:p>
      <w:r>
        <w:rPr>
          <w:b/>
        </w:rPr>
        <w:t xml:space="preserve">Tulos</w:t>
      </w:r>
    </w:p>
    <w:p>
      <w:r>
        <w:t xml:space="preserve">Mitä heidän kuorma-autolleen on voinut tapahtua?</w:t>
      </w:r>
    </w:p>
    <w:p>
      <w:r>
        <w:rPr>
          <w:b/>
        </w:rPr>
        <w:t xml:space="preserve">Esimerkki 1.4265</w:t>
      </w:r>
    </w:p>
    <w:p>
      <w:r>
        <w:t xml:space="preserve">Konteksti: Tyttö, jonka kanssa seurustelin noin 2 kuukautta, jätti jotain omaisuuttaan luokseni. Hän erosi minusta sittemmin ja kerroin hänelle, että hän oli jättänyt sen minun luokseni . Kysymykseni on, pitäisikö minun postittaa se takaisin hänelle vai tavata hänet henkilökohtaisesti antaakseni hänelle tavaran ?.</w:t>
      </w:r>
    </w:p>
    <w:p>
      <w:r>
        <w:rPr>
          <w:b/>
        </w:rPr>
        <w:t xml:space="preserve">Tulos</w:t>
      </w:r>
    </w:p>
    <w:p>
      <w:r>
        <w:t xml:space="preserve">Miksi kirjailija haluaa antaa esineen takaisin tytölle ?</w:t>
      </w:r>
    </w:p>
    <w:p>
      <w:r>
        <w:rPr>
          <w:b/>
        </w:rPr>
        <w:t xml:space="preserve">Esimerkki 1.4266</w:t>
      </w:r>
    </w:p>
    <w:p>
      <w:r>
        <w:t xml:space="preserve">Konteksti: Tänään minua muistutettiin siitä, miten Pyhä Henki toimii. Sen pienet kuiskaukset, jotka käskevät sinua tekemään jotain, joka muuten olisi tehty toisin, osoittavat lopulta olevansa tarkoituksenmukaisia. ( Se on aina tarkoituksenmukaista, mutta emme aina saa nähdä sitä. ) Mutta tänään sain nähdä sen.</w:t>
      </w:r>
    </w:p>
    <w:p>
      <w:r>
        <w:rPr>
          <w:b/>
        </w:rPr>
        <w:t xml:space="preserve">Tulos</w:t>
      </w:r>
    </w:p>
    <w:p>
      <w:r>
        <w:t xml:space="preserve">Mikä on OP:n uskonnollinen tausta?</w:t>
      </w:r>
    </w:p>
    <w:p>
      <w:r>
        <w:rPr>
          <w:b/>
        </w:rPr>
        <w:t xml:space="preserve">Tulos</w:t>
      </w:r>
    </w:p>
    <w:p>
      <w:r>
        <w:t xml:space="preserve">Mihin viesti kuuluu ?</w:t>
      </w:r>
    </w:p>
    <w:p>
      <w:r>
        <w:rPr>
          <w:b/>
        </w:rPr>
        <w:t xml:space="preserve">Esimerkki 1.4267</w:t>
      </w:r>
    </w:p>
    <w:p>
      <w:r>
        <w:t xml:space="preserve">Konteksti: Lähdimme Marshfieldiin kuuden maissa ja saavuimme sinne kahdeksan maissa. Se oli aika hauskaa , pelasin korttipelejä suurimman osan ajasta . Olin mukana parissa pelissä " Kuvittele jos" , se on aika hauskaa. Sitten pitkä, todella eeppinen Phase 10 peli.</w:t>
      </w:r>
    </w:p>
    <w:p>
      <w:r>
        <w:rPr>
          <w:b/>
        </w:rPr>
        <w:t xml:space="preserve">Tulos</w:t>
      </w:r>
    </w:p>
    <w:p>
      <w:r>
        <w:t xml:space="preserve">Kuinka kauan matka kesti ?</w:t>
      </w:r>
    </w:p>
    <w:p>
      <w:r>
        <w:rPr>
          <w:b/>
        </w:rPr>
        <w:t xml:space="preserve">Tulos</w:t>
      </w:r>
    </w:p>
    <w:p>
      <w:r>
        <w:t xml:space="preserve">Milloin he viihtyivät?</w:t>
      </w:r>
    </w:p>
    <w:p>
      <w:r>
        <w:rPr>
          <w:b/>
        </w:rPr>
        <w:t xml:space="preserve">Esimerkki 1.4268</w:t>
      </w:r>
    </w:p>
    <w:p>
      <w:r>
        <w:t xml:space="preserve">Konteksti: Se oli maalaismainen viehätys, johon rakastuin heti. Hyttysverkot roikkuu jokaisen sängyn yläpuolella, ja on jotain hyvin romanttista siinä, että ne on vedetty ympärillesi nukkuessasi. En koskaan tuntenut hyttysiä ollessani siellä , mutta käytin verkkoja kuitenkin .</w:t>
      </w:r>
    </w:p>
    <w:p>
      <w:r>
        <w:rPr>
          <w:b/>
        </w:rPr>
        <w:t xml:space="preserve">Tulos</w:t>
      </w:r>
    </w:p>
    <w:p>
      <w:r>
        <w:t xml:space="preserve">Miten hyttysverkot pitävät hyttyset loitolla?</w:t>
      </w:r>
    </w:p>
    <w:p>
      <w:r>
        <w:rPr>
          <w:b/>
        </w:rPr>
        <w:t xml:space="preserve">Tulos</w:t>
      </w:r>
    </w:p>
    <w:p>
      <w:r>
        <w:t xml:space="preserve">Mistä puhuja puhuu tässä kohdassa ?</w:t>
      </w:r>
    </w:p>
    <w:p>
      <w:r>
        <w:rPr>
          <w:b/>
        </w:rPr>
        <w:t xml:space="preserve">Esimerkki 1.4269</w:t>
      </w:r>
    </w:p>
    <w:p>
      <w:r>
        <w:t xml:space="preserve">Konteksti: . Mulla oli treffit juuri ennen Tokioon lähtöä ( ehkä 15. päivä kun lähdin ? ) ja se meni ihan hyvin , näin hänet ( Ayaka ) taas pari päivää sitten . Hän on aika mielenkiintoinen , gon na olla kova murtamaan .</w:t>
      </w:r>
    </w:p>
    <w:p>
      <w:r>
        <w:rPr>
          <w:b/>
        </w:rPr>
        <w:t xml:space="preserve">Tulos</w:t>
      </w:r>
    </w:p>
    <w:p>
      <w:r>
        <w:t xml:space="preserve">Mikä voi olla syy siihen, miksi joku on kiinnostava ?</w:t>
      </w:r>
    </w:p>
    <w:p>
      <w:r>
        <w:rPr>
          <w:b/>
        </w:rPr>
        <w:t xml:space="preserve">Esimerkki 1.4270</w:t>
      </w:r>
    </w:p>
    <w:p>
      <w:r>
        <w:t xml:space="preserve">Konteksti: Haluatko ravistella tuoksuvalikoimaasi jollain uudella? Näetkö jotain, mitä olet halunnut kokeilla ? ... tai et ole oikeastaan tutustunut ?..</w:t>
      </w:r>
    </w:p>
    <w:p>
      <w:r>
        <w:rPr>
          <w:b/>
        </w:rPr>
        <w:t xml:space="preserve">Tulos</w:t>
      </w:r>
    </w:p>
    <w:p>
      <w:r>
        <w:t xml:space="preserve">Mitä kertojalle voi tapahtua sen jälkeen, kun hän on laittanut hajuvettä hiuksiinsa ?</w:t>
      </w:r>
    </w:p>
    <w:p>
      <w:r>
        <w:rPr>
          <w:b/>
        </w:rPr>
        <w:t xml:space="preserve">Tulos</w:t>
      </w:r>
    </w:p>
    <w:p>
      <w:r>
        <w:t xml:space="preserve">Miksi tämä henkilö pitää hajuvettä ylellisenä ?</w:t>
      </w:r>
    </w:p>
    <w:p>
      <w:r>
        <w:rPr>
          <w:b/>
        </w:rPr>
        <w:t xml:space="preserve">Esimerkki 1.4271</w:t>
      </w:r>
    </w:p>
    <w:p>
      <w:r>
        <w:t xml:space="preserve">Konteksti: On hienoa nähdä jonkun nauttivan omituisuudestaan ja absurdiudestaan, omalaatuisuudestaan ja nauttivan siitä pirun hyvin. Hänen musiikkinsa muistuttaa aina karnevaalia sulkemisaikaan , hänen eläimellinen kurkkumainen äänensä antaa syvyyttä hänen synkimmille pohdinnoilleen , mutta se on silti hauskaa ja leikkisää . Ehkä se johtuu iästä ja kokemuksesta tai ehkä vain siitä, että hänen äänensä on niin omaleimainen , mutta hänellä on itsevarmuus äänessään, joka on harvinaista jopa joidenkin parhaiden näkemieni laulajien joukossa . Joskus ihmettelin, tarvitseeko hän edes mikrofonia .</w:t>
      </w:r>
    </w:p>
    <w:p>
      <w:r>
        <w:rPr>
          <w:b/>
        </w:rPr>
        <w:t xml:space="preserve">Tulos</w:t>
      </w:r>
    </w:p>
    <w:p>
      <w:r>
        <w:t xml:space="preserve">Mikä on luultavasti totta kertojasta ?</w:t>
      </w:r>
    </w:p>
    <w:p>
      <w:r>
        <w:rPr>
          <w:b/>
        </w:rPr>
        <w:t xml:space="preserve">Esimerkki 1.4272</w:t>
      </w:r>
    </w:p>
    <w:p>
      <w:r>
        <w:t xml:space="preserve">Konteksti: Kurt Elling on yksi harvoista miespuolisista malarkkilaulajista, jotka ovat kotoisin ympäri vauvan ukkosen vuosisatoja , Kurt Elling on poikkeus jo pelkästään ammatiltaan. Kun otetaan huomioon hänen levytystensä ja esiintymistyylinsä syvyys ja laaja näkemys , Elling on omassa luokassaan . Suunnitellut kutsumus akateemisen luomisen , hän löysi jazz ja otti sen opintojakson .</w:t>
      </w:r>
    </w:p>
    <w:p>
      <w:r>
        <w:rPr>
          <w:b/>
        </w:rPr>
        <w:t xml:space="preserve">Tulos</w:t>
      </w:r>
    </w:p>
    <w:p>
      <w:r>
        <w:t xml:space="preserve">Mikä on Ellingin ammatinvalinta?</w:t>
      </w:r>
    </w:p>
    <w:p>
      <w:r>
        <w:rPr>
          <w:b/>
        </w:rPr>
        <w:t xml:space="preserve">Esimerkki 1.4273</w:t>
      </w:r>
    </w:p>
    <w:p>
      <w:r>
        <w:t xml:space="preserve">Konteksti: MS:ssä ja muissa paikoissa. Minut irtisanottiin työpaikastani viime maanantaina , enimmäkseen siksi , että aloin olla ylimielinen ja ihmiset olivat kyllästyneitä siihen , mutta olen ollut siellä 10 vuotta ja he tavallaan tarvitsevat minua pitämään asiat käynnissä , joten viikon kuluttua , pomoni onnistui saamaan muut pitämään minut ainakin 6 kuukautta ja sitten uudelleen - arvioida . Sillä välin aloin hakea uusia työpaikkoja heti ja löysin muutaman, joista maksetaan paljon enemmän , joten asiat voivat mennä kummalle tahansa suunnalle tässä vaiheessa.</w:t>
      </w:r>
    </w:p>
    <w:p>
      <w:r>
        <w:rPr>
          <w:b/>
        </w:rPr>
        <w:t xml:space="preserve">Tulos</w:t>
      </w:r>
    </w:p>
    <w:p>
      <w:r>
        <w:t xml:space="preserve">Mikä voi olla fakta heidän tilanteestaan ?</w:t>
      </w:r>
    </w:p>
    <w:p>
      <w:r>
        <w:rPr>
          <w:b/>
        </w:rPr>
        <w:t xml:space="preserve">Tulos</w:t>
      </w:r>
    </w:p>
    <w:p>
      <w:r>
        <w:t xml:space="preserve">Mikä voi olla syy siihen, että he saavat potkut ?</w:t>
      </w:r>
    </w:p>
    <w:p>
      <w:r>
        <w:rPr>
          <w:b/>
        </w:rPr>
        <w:t xml:space="preserve">Esimerkki 1.4274</w:t>
      </w:r>
    </w:p>
    <w:p>
      <w:r>
        <w:t xml:space="preserve">Konteksti: En tajunnut, että minulla oli vielä Jumala, johon luottaa. Toivon, että kokemukseni tekee minusta totuudenmukaisemman, jos näen muita tilanteissa, jotka eivät ole rohkaisevia . En halua koskaan jättää ketään ystävääni tai perhettäni kysymään jälkikäteen , " Jos hän tunsi / näki / tiesi sen ja rakastaa minua , miksi hän ei sanonut mitään ? " Tänä iltana . Minä melkein soitin tänään.</w:t>
      </w:r>
    </w:p>
    <w:p>
      <w:r>
        <w:rPr>
          <w:b/>
        </w:rPr>
        <w:t xml:space="preserve">Tulos</w:t>
      </w:r>
    </w:p>
    <w:p>
      <w:r>
        <w:t xml:space="preserve">Mitä yritän kertoa ystävilleni viestilläni ?</w:t>
      </w:r>
    </w:p>
    <w:p>
      <w:r>
        <w:rPr>
          <w:b/>
        </w:rPr>
        <w:t xml:space="preserve">Esimerkki 1.4275</w:t>
      </w:r>
    </w:p>
    <w:p>
      <w:r>
        <w:t xml:space="preserve">Konteksti: "Hei , hei ... tuo on hyvää kamaa! " " Sake ? " Rin tarttui Anotsun hevosen harjaan, kun se kääntyi koskettamaan nenää toisen kanssa ; hän tunsi itsensä epävarmaksi hevosen selässä yksin, varsinkin kun hän oli valinnut ratsastuksen sivusatulana. " Ei , shochu . " Manji kallisteli päätään taaksepäin ja otti pitkän , jäykän vedon , kurkku kurtistui . Hän siristeli silmiään aurinkoa vasten , pyyhki suunsa kämmenselällään ja päästi kuuman henkäyksen. " Hahh !.</w:t>
      </w:r>
    </w:p>
    <w:p>
      <w:r>
        <w:rPr>
          <w:b/>
        </w:rPr>
        <w:t xml:space="preserve">Tulos</w:t>
      </w:r>
    </w:p>
    <w:p>
      <w:r>
        <w:t xml:space="preserve">Mitä seuraavaksi voi tapahtua?</w:t>
      </w:r>
    </w:p>
    <w:p>
      <w:r>
        <w:rPr>
          <w:b/>
        </w:rPr>
        <w:t xml:space="preserve">Tulos</w:t>
      </w:r>
    </w:p>
    <w:p>
      <w:r>
        <w:t xml:space="preserve">Miksi Rin ei halua, että hänen hevosensa koskettaa nenää toisen kanssa ?</w:t>
      </w:r>
    </w:p>
    <w:p>
      <w:r>
        <w:rPr>
          <w:b/>
        </w:rPr>
        <w:t xml:space="preserve">Tulos</w:t>
      </w:r>
    </w:p>
    <w:p>
      <w:r>
        <w:t xml:space="preserve">Miksi Manji on niin hiljaa tässä tilanteessa, kun muut puhuvat ?</w:t>
      </w:r>
    </w:p>
    <w:p>
      <w:r>
        <w:rPr>
          <w:b/>
        </w:rPr>
        <w:t xml:space="preserve">Tulos</w:t>
      </w:r>
    </w:p>
    <w:p>
      <w:r>
        <w:t xml:space="preserve">Miksi ratsastaminen kylki selässä on epävakaata ?</w:t>
      </w:r>
    </w:p>
    <w:p>
      <w:r>
        <w:rPr>
          <w:b/>
        </w:rPr>
        <w:t xml:space="preserve">Esimerkki 1.4276</w:t>
      </w:r>
    </w:p>
    <w:p>
      <w:r>
        <w:t xml:space="preserve">Konteksti: Hän kuiskasi jotain, mitä en ymmärtänyt, ja piti partaveitsen terää käsivarttaan vasten. Näin pienimmänkin veriroiskeen ja kuulin hänen jyrkän hengenvetonsa. Hän kosketti kielellään käsivarttaan ja otti sitten kulauksen viiniä . Kun hän kääntyi minua kohti , katseemme kohtasivat ja pitivät yhtä .</w:t>
      </w:r>
    </w:p>
    <w:p>
      <w:r>
        <w:rPr>
          <w:b/>
        </w:rPr>
        <w:t xml:space="preserve">Tulos</w:t>
      </w:r>
    </w:p>
    <w:p>
      <w:r>
        <w:t xml:space="preserve">Mitä voi tapahtua sen jälkeen, kun kuulin hänen matalan äänensä ?</w:t>
      </w:r>
    </w:p>
    <w:p>
      <w:r>
        <w:rPr>
          <w:b/>
        </w:rPr>
        <w:t xml:space="preserve">Tulos</w:t>
      </w:r>
    </w:p>
    <w:p>
      <w:r>
        <w:t xml:space="preserve">Mitä saattoi tapahtua ennen kuin hän otti kulauksen viiniä ?</w:t>
      </w:r>
    </w:p>
    <w:p>
      <w:r>
        <w:rPr>
          <w:b/>
        </w:rPr>
        <w:t xml:space="preserve">Esimerkki 1.4277</w:t>
      </w:r>
    </w:p>
    <w:p>
      <w:r>
        <w:t xml:space="preserve">Konteksti: Kello on melkein viisi aamulla, enkä saa unta. Ehkä se johtuu siitä, että viime yö oli ensimmäinen yö kuukausiin, jolloin pääsin nukkumaan ennen kello 23.30. Tein tänään kaksisataa soijakynttilää ja pääni leijuu yhä kaikista tuoksuista. Eilen tein toisen erän saippuaa ja huomenna teen lisää huulirasvaa ja voidetta .</w:t>
      </w:r>
    </w:p>
    <w:p>
      <w:r>
        <w:rPr>
          <w:b/>
        </w:rPr>
        <w:t xml:space="preserve">Tulos</w:t>
      </w:r>
    </w:p>
    <w:p>
      <w:r>
        <w:t xml:space="preserve">Mikä mahtaa olla syynä kaiken tämän tuotteen valmistamiseen ?</w:t>
      </w:r>
    </w:p>
    <w:p>
      <w:r>
        <w:rPr>
          <w:b/>
        </w:rPr>
        <w:t xml:space="preserve">Esimerkki 1.4278</w:t>
      </w:r>
    </w:p>
    <w:p>
      <w:r>
        <w:t xml:space="preserve">Konteksti: Hän päästi tuskan täyttämän huudon , silmiensä valkuaiset näkyivät iiriksen ympärillä kuin hevosella, joka on valmis pakenemaan . Veri valui hänen univormunsa etupuolelle , mustana valossa . Vedin aseeni esiin ja tähtäsin hullua , mutta tämä väänsi häntä kovaa , jolloin hänen huutonsa katkesi lyhyeen .</w:t>
      </w:r>
    </w:p>
    <w:p>
      <w:r>
        <w:rPr>
          <w:b/>
        </w:rPr>
        <w:t xml:space="preserve">Tulos</w:t>
      </w:r>
    </w:p>
    <w:p>
      <w:r>
        <w:t xml:space="preserve">Mitä olisin voinut tehdä sen jälkeen, kun hän oli tappanut naisen?</w:t>
      </w:r>
    </w:p>
    <w:p>
      <w:r>
        <w:rPr>
          <w:b/>
        </w:rPr>
        <w:t xml:space="preserve">Esimerkki 1.4279</w:t>
      </w:r>
    </w:p>
    <w:p>
      <w:r>
        <w:t xml:space="preserve">Konteksti: Se oli määrä toimittaa tänä iltapäivänä välillä 12:30pm ja 16:30pm ja heidän piti soittaa minulle puoli tuntia tai niin ennen kuin heidän oli määrä saapua. Työskentelen vain 10 minuutin ajomatkan päässä kotoa, joten suunnitelmana oli piipahtaa ja tavata heidät ja tulla suoraan takaisin töihin . Onneksi he soittivat minulle tasan kello 13.00, lounastauon alkaessa (juuri kun olin aikeissa avata papupurkkini lounaaksi).</w:t>
      </w:r>
    </w:p>
    <w:p>
      <w:r>
        <w:rPr>
          <w:b/>
        </w:rPr>
        <w:t xml:space="preserve">Tulos</w:t>
      </w:r>
    </w:p>
    <w:p>
      <w:r>
        <w:t xml:space="preserve">Mikä on syy kertojan stressiin?</w:t>
      </w:r>
    </w:p>
    <w:p>
      <w:r>
        <w:rPr>
          <w:b/>
        </w:rPr>
        <w:t xml:space="preserve">Esimerkki 1.4280</w:t>
      </w:r>
    </w:p>
    <w:p>
      <w:r>
        <w:t xml:space="preserve">Konteksti: Ensimmäinen asia, jonka tein, kun sain pakattu oli osuma husky ja sai mukava nuori mies tarkistaa minun nesteet . Sitten , hieman myöhemmin , koska hän vaikutti hieman epävarmalta , pysähdyin taas jonnekin keskelle ei mitään ja tarkistutin ne kaikki uudelleen . Kaikki oli kunnossa - berretta rokkaa !.</w:t>
      </w:r>
    </w:p>
    <w:p>
      <w:r>
        <w:rPr>
          <w:b/>
        </w:rPr>
        <w:t xml:space="preserve">Tulos</w:t>
      </w:r>
    </w:p>
    <w:p>
      <w:r>
        <w:t xml:space="preserve">Mitä nesteitä tarkastettiin ?</w:t>
      </w:r>
    </w:p>
    <w:p>
      <w:r>
        <w:rPr>
          <w:b/>
        </w:rPr>
        <w:t xml:space="preserve">Tulos</w:t>
      </w:r>
    </w:p>
    <w:p>
      <w:r>
        <w:t xml:space="preserve">Mitä hän teki tänä aikana?</w:t>
      </w:r>
    </w:p>
    <w:p>
      <w:r>
        <w:rPr>
          <w:b/>
        </w:rPr>
        <w:t xml:space="preserve">Esimerkki 1.4281</w:t>
      </w:r>
    </w:p>
    <w:p>
      <w:r>
        <w:t xml:space="preserve">Konteksti: Viime yönä menin kuntosalille heti töiden jälkeen ja tulin sitten kotiin ja söin illallista perheen kanssa. Siskoni sai vihdoin pankkitilin ( hän on vain hamstrannut rahaa huoneessaan koko elämänsä ajan, koska hänellä ei ole kirjaimellisesti mitään menoja ) ja tajusi, että hänellä oli 4 000 dollaria vain lojumassa! WTF .</w:t>
      </w:r>
    </w:p>
    <w:p>
      <w:r>
        <w:rPr>
          <w:b/>
        </w:rPr>
        <w:t xml:space="preserve">Tulos</w:t>
      </w:r>
    </w:p>
    <w:p>
      <w:r>
        <w:t xml:space="preserve">Mitä sisar tekee tämän paljastuksen jälkeen ?</w:t>
      </w:r>
    </w:p>
    <w:p>
      <w:r>
        <w:rPr>
          <w:b/>
        </w:rPr>
        <w:t xml:space="preserve">Esimerkki 1.4282</w:t>
      </w:r>
    </w:p>
    <w:p>
      <w:r>
        <w:t xml:space="preserve">Konteksti: Koko rantaviivan varrella on puuvillapuita, jotka tarjoavat varjoa ja hyviä piilopaikkoja taimenille. Tämän vuoksi taimenia on Colorado-joessa runsaasti. Coloradon lounaisosaan suuntautuvat ihmiset löytävät Arkansas-joen , toisen erinomaisen paikan taimenen kalastukseen . Itse asiassa kaksi parasta vuodenaikaa kalastaa tällä joella ovat kevät ja keskitalvi.</w:t>
      </w:r>
    </w:p>
    <w:p>
      <w:r>
        <w:rPr>
          <w:b/>
        </w:rPr>
        <w:t xml:space="preserve">Tulos</w:t>
      </w:r>
    </w:p>
    <w:p>
      <w:r>
        <w:t xml:space="preserve">Miksi taimen saattaa piiloutua varjoon puuvillapuun alle ?</w:t>
      </w:r>
    </w:p>
    <w:p>
      <w:r>
        <w:rPr>
          <w:b/>
        </w:rPr>
        <w:t xml:space="preserve">Esimerkki 1.4283</w:t>
      </w:r>
    </w:p>
    <w:p>
      <w:r>
        <w:t xml:space="preserve">Konteksti: Sanoin heille juuri, että tärkeintä on, että olette vastuullisia. Että meitä opetettiin aina kunnioittamaan sitä ja kun olimme tarpeeksi vanhoja, meille opetettiin oikea tapa käyttää sitä . Heillä ei ollut paljon sanottavaa siitä .</w:t>
      </w:r>
    </w:p>
    <w:p>
      <w:r>
        <w:rPr>
          <w:b/>
        </w:rPr>
        <w:t xml:space="preserve">Tulos</w:t>
      </w:r>
    </w:p>
    <w:p>
      <w:r>
        <w:t xml:space="preserve">Minkälainen esine saattaa vaatia meitä kunnioittamaan sitä ja oppimaan sen oikean käyttötavan?</w:t>
      </w:r>
    </w:p>
    <w:p>
      <w:r>
        <w:rPr>
          <w:b/>
        </w:rPr>
        <w:t xml:space="preserve">Esimerkki 1.4284</w:t>
      </w:r>
    </w:p>
    <w:p>
      <w:r>
        <w:t xml:space="preserve">Konteksti: Telttailu - Olimme hieman nirso keskenään ja niin sanottu primitiivinen kävellä - in sivustot eivät olleet missään lähellä yksityinen ensimmäisessä paikassa . Olimme sandwiched välillä punaniska ( ja ei hyvä sellainen ) perheiden kanssa räjähtää paska musiikki toisella puolella ja lapsi täysin automaattinen pellettipyssy toisella puolella . En luota ihmisiin, joilla on ilmakiväärit, koska muistan kuinka varomaton olin omani kanssa aikoja sitten .</w:t>
      </w:r>
    </w:p>
    <w:p>
      <w:r>
        <w:rPr>
          <w:b/>
        </w:rPr>
        <w:t xml:space="preserve">Tulos</w:t>
      </w:r>
    </w:p>
    <w:p>
      <w:r>
        <w:t xml:space="preserve">Miksi kertoja ei näyttänyt nauttivan retkeilystä .?</w:t>
      </w:r>
    </w:p>
    <w:p>
      <w:r>
        <w:rPr>
          <w:b/>
        </w:rPr>
        <w:t xml:space="preserve">Esimerkki 1.4285</w:t>
      </w:r>
    </w:p>
    <w:p>
      <w:r>
        <w:t xml:space="preserve">Konteksti: Metsät , joet , vesiputoukset , kaikki tavalliset asiat . Sitten melkein ajoin Deals Gapiin vahingossa . Deals Gap on kauppa ja ravintola ja majoituspaikka tien varrella , ei mitään ennen sitä , ei mitään sen jälkeen , ei kaupunkia , ei mitään . Se on kokoontumispaikka pyöräilijöille ja kuulemma urheiluautoilijoille , vaikka en nähnyt yhtään parkkipaikalla .</w:t>
      </w:r>
    </w:p>
    <w:p>
      <w:r>
        <w:rPr>
          <w:b/>
        </w:rPr>
        <w:t xml:space="preserve">Tulos</w:t>
      </w:r>
    </w:p>
    <w:p>
      <w:r>
        <w:t xml:space="preserve">Kuinka monta ihmistä asuu Deals Gapissa?</w:t>
      </w:r>
    </w:p>
    <w:p>
      <w:r>
        <w:rPr>
          <w:b/>
        </w:rPr>
        <w:t xml:space="preserve">Esimerkki 1.4286</w:t>
      </w:r>
    </w:p>
    <w:p>
      <w:r>
        <w:t xml:space="preserve">Konteksti: Miljoona tyhmää ihmistä lainanantajista sääntelijöihin ja yksittäisiin ostoksiin teki tyhmiä päätöksiä, jotka johtivat tähän pisteeseen. Ei ole veronmaksajien tehtävä korjata tätä heidän puolestaan. Maailmanlaajuisesti paisuneet markkinat ja typerä lyhytnäköinen ajattelu kaikkialla maailmassa ruokkivat tätä sotkua. Hallituksen ei olisi pitänyt pelastaa lentoyhtiöitä syyskuun 11. päivän jälkeen.</w:t>
      </w:r>
    </w:p>
    <w:p>
      <w:r>
        <w:rPr>
          <w:b/>
        </w:rPr>
        <w:t xml:space="preserve">Tulos</w:t>
      </w:r>
    </w:p>
    <w:p>
      <w:r>
        <w:t xml:space="preserve">Miksi veronmaksajien tehtävä ei ole korjata tämä?</w:t>
      </w:r>
    </w:p>
    <w:p>
      <w:r>
        <w:rPr>
          <w:b/>
        </w:rPr>
        <w:t xml:space="preserve">Esimerkki 1.4287</w:t>
      </w:r>
    </w:p>
    <w:p>
      <w:r>
        <w:t xml:space="preserve">Konteksti: Kuuntelimme sitä yhä uudelleen ja uudelleen . Puheluita tuli apua tarvitsevilta, otin puhelut vastaan, kuuntelimme ... ja rukoilimme tuon laulun hengessä. Se oli kallisarvoinen ikkuna " työhuoneeseeni" näille tyttärille, jotka ovat yleensä hyvin halukkaita lukemaan kanssani Raamattua ja rukoilemaan ystäviensä puolesta, jotka ovat loukkaantuneita tai surullisia . Se oli myös suloinen hetki, jolloin asiat " täyttivät ympyränsä" .</w:t>
      </w:r>
    </w:p>
    <w:p>
      <w:r>
        <w:rPr>
          <w:b/>
        </w:rPr>
        <w:t xml:space="preserve">Tulos</w:t>
      </w:r>
    </w:p>
    <w:p>
      <w:r>
        <w:t xml:space="preserve">Mikä voi olla syy siihen, että haluat auttaa kaikkia näitä ihmisiä ?</w:t>
      </w:r>
    </w:p>
    <w:p>
      <w:r>
        <w:rPr>
          <w:b/>
        </w:rPr>
        <w:t xml:space="preserve">Esimerkki 1.4288</w:t>
      </w:r>
    </w:p>
    <w:p>
      <w:r>
        <w:t xml:space="preserve">Konteksti: . Lupaan, että tämä blogi ei muutu lemmikkinurkkaukseksi. En ole koskaan ollut impulsiivinen eläinten suhteen , koska minulla on suuri vastuuntunto niistä , mutta juuri viime aikoina minua on vetänyt yhä vastustamattomammin puoleensa ajatus kissanpennusta .</w:t>
      </w:r>
    </w:p>
    <w:p>
      <w:r>
        <w:rPr>
          <w:b/>
        </w:rPr>
        <w:t xml:space="preserve">Tulos</w:t>
      </w:r>
    </w:p>
    <w:p>
      <w:r>
        <w:t xml:space="preserve">Mitä kirjailija todennäköisesti tekee tämän keskustelun jälkeen ?</w:t>
      </w:r>
    </w:p>
    <w:p>
      <w:r>
        <w:rPr>
          <w:b/>
        </w:rPr>
        <w:t xml:space="preserve">Tulos</w:t>
      </w:r>
    </w:p>
    <w:p>
      <w:r>
        <w:t xml:space="preserve">Miksi kirjailija on mieltynyt ajatukseen kissanpennusta ?</w:t>
      </w:r>
    </w:p>
    <w:p>
      <w:r>
        <w:rPr>
          <w:b/>
        </w:rPr>
        <w:t xml:space="preserve">Esimerkki 1.4289</w:t>
      </w:r>
    </w:p>
    <w:p>
      <w:r>
        <w:t xml:space="preserve">Konteksti: Minusta minun pitäisi olla ylpeä itsestäni . Minulla on nämä 101 tapaa häiritä itseäni opiskelusta . Viime yöstä lähtien olen pakottanut itseni istumaan alas ja kohtaamaan ne huimat 10 lukua, jotka minun on opiskeltava maanantain koetta varten. Ja myös viime yöstä lähtien olen tehnyt kaikkea muuta paitsi opiskelua.</w:t>
      </w:r>
    </w:p>
    <w:p>
      <w:r>
        <w:rPr>
          <w:b/>
        </w:rPr>
        <w:t xml:space="preserve">Tulos</w:t>
      </w:r>
    </w:p>
    <w:p>
      <w:r>
        <w:t xml:space="preserve">Miksi olen tehnyt kaikkea muuta kuin opiskellut?</w:t>
      </w:r>
    </w:p>
    <w:p>
      <w:r>
        <w:rPr>
          <w:b/>
        </w:rPr>
        <w:t xml:space="preserve">Esimerkki 1.4290</w:t>
      </w:r>
    </w:p>
    <w:p>
      <w:r>
        <w:t xml:space="preserve">Konteksti: Minulla ei ole aavistustakaan, mitä helvettiä aion tehdä. Olen niin kyllästynyt sous chefin suuhun. Hänen rasistista paskaansa ja kuinka vitun kiireinen olin eilen lauantaina yksin töissä ja sen sijaan, että olisin vain sanonut mitään ja hän olisi tehnyt työtään niin kuin minä teen omani, hänen piti kommentoida ja puhua paskaa koko ajan. En tiedä olisiko minun pitänyt vain kävellä ulos, mutta olin menettämässä hermoni, enkä koskaan menetä hermojani.</w:t>
      </w:r>
    </w:p>
    <w:p>
      <w:r>
        <w:rPr>
          <w:b/>
        </w:rPr>
        <w:t xml:space="preserve">Tulos</w:t>
      </w:r>
    </w:p>
    <w:p>
      <w:r>
        <w:t xml:space="preserve">Mitä henkilö voisi tehdä nyt?</w:t>
      </w:r>
    </w:p>
    <w:p>
      <w:r>
        <w:rPr>
          <w:b/>
        </w:rPr>
        <w:t xml:space="preserve">Esimerkki 1.4291</w:t>
      </w:r>
    </w:p>
    <w:p>
      <w:r>
        <w:t xml:space="preserve">Konteksti: Hän alkoi puolustautua ja korotti ääntään minulle . Hän sanoi, ettei hän tehnyt sitä hänelle vaan muille matkustajille . Sanoin: "Tarkoitan..." ja hän keskeytti: "Tarkoitan... mitä?".</w:t>
      </w:r>
    </w:p>
    <w:p>
      <w:r>
        <w:rPr>
          <w:b/>
        </w:rPr>
        <w:t xml:space="preserve">Tulos</w:t>
      </w:r>
    </w:p>
    <w:p>
      <w:r>
        <w:t xml:space="preserve">Mikä voi olla syy siihen, että hän keskeytti hänet?</w:t>
      </w:r>
    </w:p>
    <w:p>
      <w:r>
        <w:rPr>
          <w:b/>
        </w:rPr>
        <w:t xml:space="preserve">Tulos</w:t>
      </w:r>
    </w:p>
    <w:p>
      <w:r>
        <w:t xml:space="preserve">Miksi mies korottaa ääntään kertojalle ?</w:t>
      </w:r>
    </w:p>
    <w:p>
      <w:r>
        <w:rPr>
          <w:b/>
        </w:rPr>
        <w:t xml:space="preserve">Tulos</w:t>
      </w:r>
    </w:p>
    <w:p>
      <w:r>
        <w:t xml:space="preserve">Mitä voitaisiin sanoa tämän tapahtuman sijainnista?</w:t>
      </w:r>
    </w:p>
    <w:p>
      <w:r>
        <w:rPr>
          <w:b/>
        </w:rPr>
        <w:t xml:space="preserve">Esimerkki 1.4292</w:t>
      </w:r>
    </w:p>
    <w:p>
      <w:r>
        <w:t xml:space="preserve">Konteksti: Jossain matkan varrella me myös hukkasimme Anan lipun (joka meillä oli ehdottomasti) ja jouduimme ostamaan kokonaan uuden lipun. Hän selvisi Baltimoreen asti ihan hyvin , mutta taksimaksu 10 minuutin matkasta osoittautui 45 dollariksi .</w:t>
      </w:r>
    </w:p>
    <w:p>
      <w:r>
        <w:rPr>
          <w:b/>
        </w:rPr>
        <w:t xml:space="preserve">Tulos</w:t>
      </w:r>
    </w:p>
    <w:p>
      <w:r>
        <w:t xml:space="preserve">Mikä mahtaa olla syynä siihen, että taksi oli niin kallis ?</w:t>
      </w:r>
    </w:p>
    <w:p>
      <w:r>
        <w:rPr>
          <w:b/>
        </w:rPr>
        <w:t xml:space="preserve">Tulos</w:t>
      </w:r>
    </w:p>
    <w:p>
      <w:r>
        <w:t xml:space="preserve">Mitä aiomme tehdä Baltimoressa?</w:t>
      </w:r>
    </w:p>
    <w:p>
      <w:r>
        <w:rPr>
          <w:b/>
        </w:rPr>
        <w:t xml:space="preserve">Esimerkki 1.4293</w:t>
      </w:r>
    </w:p>
    <w:p>
      <w:r>
        <w:t xml:space="preserve">Konteksti: Lumi ei ollut syvää ( se oli ollut myrskyn aikana 50 km/h tuulten pakkaamaa ) , mutta se oli sileää ja hauskaa. Suuri parannus edelliseen viikonloppuun verrattuna . Sinä yönä palasimme ChCh:hen , kun tiet olivat äärettömän paljon paremmat . Epäilemme , että se oli kaikkien autojen ketjut , jotka leikkasivat jäätä niin , että se lopulta suli .</w:t>
      </w:r>
    </w:p>
    <w:p>
      <w:r>
        <w:rPr>
          <w:b/>
        </w:rPr>
        <w:t xml:space="preserve">Tulos</w:t>
      </w:r>
    </w:p>
    <w:p>
      <w:r>
        <w:t xml:space="preserve">Miksi tiet olivat äärettömän paljon paremmat sinä yönä?</w:t>
      </w:r>
    </w:p>
    <w:p>
      <w:r>
        <w:rPr>
          <w:b/>
        </w:rPr>
        <w:t xml:space="preserve">Esimerkki 1.4294</w:t>
      </w:r>
    </w:p>
    <w:p>
      <w:r>
        <w:t xml:space="preserve">Konteksti: Pysähdyimme maaseutukaupunkiin ( joka on tarpeeksi suuri, jotta siinä on useita kortteleita rakennuksia ) viedäksemme joitakin tarvikkeita Telmon veljelle. Lika kaikkialla täällä on punaista , outo sekoitus hiekkaa ja savea , mutta tämän kaupungin lika tekisi kenen tahansa Oklahomanin kateelliseksi ! Likaa on todella hauska kävellä.</w:t>
      </w:r>
    </w:p>
    <w:p>
      <w:r>
        <w:rPr>
          <w:b/>
        </w:rPr>
        <w:t xml:space="preserve">Tulos</w:t>
      </w:r>
    </w:p>
    <w:p>
      <w:r>
        <w:t xml:space="preserve">Missä kaupungissa saatan tällä hetkellä asua?</w:t>
      </w:r>
    </w:p>
    <w:p>
      <w:r>
        <w:rPr>
          <w:b/>
        </w:rPr>
        <w:t xml:space="preserve">Esimerkki 1.4295</w:t>
      </w:r>
    </w:p>
    <w:p>
      <w:r>
        <w:t xml:space="preserve">Konteksti: Oli helppo viettää minuutti tai kaksi keskustelemalla eri poliitikkojen kanssa, ja he kuulostivat aina innokkailta siitä, mistä puhuit. Mutta kun tapahtuma oli ohi , ja yritit seurata , oli aina se ammatillisesti vaikeasti tavoitettavissa oleva tapa , joka ei ollut enää kiinnostunut , tai antaa sinulle hyvä syy , miksi he ca n tehdä sitä nyt . Tämä on yksi syy siihen, etten ole poliitikkojen tai byrokraattien suuri ystävä, mutta olen samaa mieltä siitä, että se on välttämätön paha.</w:t>
      </w:r>
    </w:p>
    <w:p>
      <w:r>
        <w:rPr>
          <w:b/>
        </w:rPr>
        <w:t xml:space="preserve">Tulos</w:t>
      </w:r>
    </w:p>
    <w:p>
      <w:r>
        <w:t xml:space="preserve">Miksi poliitikot tuntuisivat olevan innokkaita siitä, mistä kirjoittaja puhui ?</w:t>
      </w:r>
    </w:p>
    <w:p>
      <w:r>
        <w:rPr>
          <w:b/>
        </w:rPr>
        <w:t xml:space="preserve">Esimerkki 1.4296</w:t>
      </w:r>
    </w:p>
    <w:p>
      <w:r>
        <w:t xml:space="preserve">Konteksti: Tiedän, että ala-asteaika ei ollut täydellinen autuus, sillä olin hylkiölapsi. Olin outo hiljainen, ja kun olin 5. luokalla, minulla oli hammasraudat. Yläasteella minut hylättiin ja hylättiin uudelleen , leikkasin ranteeni vaikka toisin kuin muut lapset en ollut avoin siitä.</w:t>
      </w:r>
    </w:p>
    <w:p>
      <w:r>
        <w:rPr>
          <w:b/>
        </w:rPr>
        <w:t xml:space="preserve">Tulos</w:t>
      </w:r>
    </w:p>
    <w:p>
      <w:r>
        <w:t xml:space="preserve">Miksi kertojalla olisi huono itsetunto?</w:t>
      </w:r>
    </w:p>
    <w:p>
      <w:r>
        <w:rPr>
          <w:b/>
        </w:rPr>
        <w:t xml:space="preserve">Esimerkki 1.4297</w:t>
      </w:r>
    </w:p>
    <w:p>
      <w:r>
        <w:t xml:space="preserve">Konteksti: Olen innoissani . Niin kovin innoissani . Koska : On perjantai . Ja aion pyöräillä Charissan kanssa rannalle tänään ( ja kaikkien muidenkin, jotka haluavat tulla mukaan ! ) . En ole pyöräillyt rannalle sen jälkeen kun sain uuden objektiivin . Olen viikonloppuna töissä, mutta ne ovat kaikki aamuvuoroja!.</w:t>
      </w:r>
    </w:p>
    <w:p>
      <w:r>
        <w:rPr>
          <w:b/>
        </w:rPr>
        <w:t xml:space="preserve">Tulos</w:t>
      </w:r>
    </w:p>
    <w:p>
      <w:r>
        <w:t xml:space="preserve">Mitä Charissa saattaa tehdä perjantaina ?</w:t>
      </w:r>
    </w:p>
    <w:p>
      <w:r>
        <w:rPr>
          <w:b/>
        </w:rPr>
        <w:t xml:space="preserve">Tulos</w:t>
      </w:r>
    </w:p>
    <w:p>
      <w:r>
        <w:t xml:space="preserve">Mistä voin olla niin innostunut ?</w:t>
      </w:r>
    </w:p>
    <w:p>
      <w:r>
        <w:rPr>
          <w:b/>
        </w:rPr>
        <w:t xml:space="preserve">Esimerkki 1.4298</w:t>
      </w:r>
    </w:p>
    <w:p>
      <w:r>
        <w:t xml:space="preserve">Konteksti: Se on hänen tapansa pitää itsensä kiireisenä, kun hän ei ole töissä. Siskoni ja minä yritämme nähdä häntä niin usein kuin voimme , mutta se on vaikeaa oman kiireisen elämämme kanssa. En ole varma mitkä olivat hänen odotuksensa kun hän muutti tänne.... Odottikohan hän näkevänsä meitä joka viikonloppu . Toivottavasti hän ei ole pettynyt . Totuus isäni yrityksistä siirtyä eteenpäin iski minuun myös viime viikonloppuna , kun autoin häntä valitsemaan uudet maalivärit keittiöön .</w:t>
      </w:r>
    </w:p>
    <w:p>
      <w:r>
        <w:rPr>
          <w:b/>
        </w:rPr>
        <w:t xml:space="preserve">Tulos</w:t>
      </w:r>
    </w:p>
    <w:p>
      <w:r>
        <w:t xml:space="preserve">Miksi mies saattaa liikkua ?</w:t>
      </w:r>
    </w:p>
    <w:p>
      <w:r>
        <w:rPr>
          <w:b/>
        </w:rPr>
        <w:t xml:space="preserve">Esimerkki 1.4299</w:t>
      </w:r>
    </w:p>
    <w:p>
      <w:r>
        <w:t xml:space="preserve">Asiayhteys: Aion kuitenkin edelleen palkata hänet . hän tulee sunnuntaina iltapäivällä auttamaan minua siivoamaan taloni. Maksan hänelle 15 dollaria tunnilta . se on parasta rahaa mitä olen koskaan käyttänyt .</w:t>
      </w:r>
    </w:p>
    <w:p>
      <w:r>
        <w:rPr>
          <w:b/>
        </w:rPr>
        <w:t xml:space="preserve">Tulos</w:t>
      </w:r>
    </w:p>
    <w:p>
      <w:r>
        <w:t xml:space="preserve">Mikä voi pitää paikkansa siivoojanne suhteen ?</w:t>
      </w:r>
    </w:p>
    <w:p>
      <w:r>
        <w:rPr>
          <w:b/>
        </w:rPr>
        <w:t xml:space="preserve">Esimerkki 1.4300</w:t>
      </w:r>
    </w:p>
    <w:p>
      <w:r>
        <w:t xml:space="preserve">Konteksti: En ollut onnellinen, että käytin 201 dollaria viime yönä - ja mikä vielä masentavampaa on , mikään siitä ei ollut hauskaa tavaraa. Ei ollut söpöjä T-paitoja tai tossuja. Kaikki oli välttämättömiä tavaroita.</w:t>
      </w:r>
    </w:p>
    <w:p>
      <w:r>
        <w:rPr>
          <w:b/>
        </w:rPr>
        <w:t xml:space="preserve">Tulos</w:t>
      </w:r>
    </w:p>
    <w:p>
      <w:r>
        <w:t xml:space="preserve">Miksi kertoja katuu äskeistä ostostaan ?</w:t>
      </w:r>
    </w:p>
    <w:p>
      <w:r>
        <w:rPr>
          <w:b/>
        </w:rPr>
        <w:t xml:space="preserve">Esimerkki 1.4301</w:t>
      </w:r>
    </w:p>
    <w:p>
      <w:r>
        <w:t xml:space="preserve">Konteksti: Eilen Mike ja minä veimme pojat Walmarttiin, jotta Anthony voisi valita toisen kultakalan. Hän sai pienen calico kalan . Eilen illalla menin Tiki baariin tapaamaan kaikkia . Se oli aika rentouttavaa .</w:t>
      </w:r>
    </w:p>
    <w:p>
      <w:r>
        <w:rPr>
          <w:b/>
        </w:rPr>
        <w:t xml:space="preserve">Tulos</w:t>
      </w:r>
    </w:p>
    <w:p>
      <w:r>
        <w:t xml:space="preserve">Kenelle todennäköisesti puhun tästä tapauksesta ?</w:t>
      </w:r>
    </w:p>
    <w:p>
      <w:r>
        <w:rPr>
          <w:b/>
        </w:rPr>
        <w:t xml:space="preserve">Esimerkki 1.4302</w:t>
      </w:r>
    </w:p>
    <w:p>
      <w:r>
        <w:t xml:space="preserve">Konteksti: Ehkä jonkinlainen reg hack ? Periaatteessa haluan vain vaihtaa fontin värin mustaksi valkoisesta . En ole oikeastaan etsinyt, mutta epäilen, että on olemassa teema generaattori, joka on mac yhteensopiva . jos on haluaisin tietoa siitäkin .</w:t>
      </w:r>
    </w:p>
    <w:p>
      <w:r>
        <w:rPr>
          <w:b/>
        </w:rPr>
        <w:t xml:space="preserve">Tulos</w:t>
      </w:r>
    </w:p>
    <w:p>
      <w:r>
        <w:t xml:space="preserve">Minkä kanssa kertojalla on ongelmia ?</w:t>
      </w:r>
    </w:p>
    <w:p>
      <w:r>
        <w:rPr>
          <w:b/>
        </w:rPr>
        <w:t xml:space="preserve">Esimerkki 1.4303</w:t>
      </w:r>
    </w:p>
    <w:p>
      <w:r>
        <w:t xml:space="preserve">Konteksti: Minulla on neibor, joka on langaton reititin olin yhteydessä, mutta minulla oli ongelma signaalin kanssa. Hankin lynksys reitittimen ja päivitin DD - WRT ja laitoin sen silta tilaan . se yhdistää hänen reitittimeen ja minä yhdistän omani . kaikki toimii hienosti tähän viikonloppuun asti .</w:t>
      </w:r>
    </w:p>
    <w:p>
      <w:r>
        <w:rPr>
          <w:b/>
        </w:rPr>
        <w:t xml:space="preserve">Tulos</w:t>
      </w:r>
    </w:p>
    <w:p>
      <w:r>
        <w:t xml:space="preserve">Mistä aiheesta kertoja puhuu ?</w:t>
      </w:r>
    </w:p>
    <w:p>
      <w:r>
        <w:rPr>
          <w:b/>
        </w:rPr>
        <w:t xml:space="preserve">Esimerkki 1.4304</w:t>
      </w:r>
    </w:p>
    <w:p>
      <w:r>
        <w:t xml:space="preserve">Konteksti: Unohdin täysin, että työaikani oli vaihtunut tänään, joten menin töihin noin 800 tuntia etuajassa. Menetin tunnin päästessäni sinne, huomatessani erehdykseni ja tullessani kotiin, mutta ajattelin, että ainakin heräsin aikaisemmin kuin olisin muuten herännyt, joten voitin luultavasti noin kaksi tuntia ja sain vielä asioinnin matkalla kotiin. Kaiken kaikkiaan olen edelleen parhaimmillani !.</w:t>
      </w:r>
    </w:p>
    <w:p>
      <w:r>
        <w:rPr>
          <w:b/>
        </w:rPr>
        <w:t xml:space="preserve">Tulos</w:t>
      </w:r>
    </w:p>
    <w:p>
      <w:r>
        <w:t xml:space="preserve">Miksi kertoja ei ole järkyttynyt aikataulumuutoksesta ?</w:t>
      </w:r>
    </w:p>
    <w:p>
      <w:r>
        <w:rPr>
          <w:b/>
        </w:rPr>
        <w:t xml:space="preserve">Esimerkki 1.4305</w:t>
      </w:r>
    </w:p>
    <w:p>
      <w:r>
        <w:t xml:space="preserve">Konteksti: Milloin ensivaikutelmasi on osoittautunut täysin vääräksi? Lähettäjä Mana'olana . Tapasin erään pojan keskellä lukion viimeistä vuotta . Ensimmäiset muistoni hänestä ovat täysin outoja .</w:t>
      </w:r>
    </w:p>
    <w:p>
      <w:r>
        <w:rPr>
          <w:b/>
        </w:rPr>
        <w:t xml:space="preserve">Tulos</w:t>
      </w:r>
    </w:p>
    <w:p>
      <w:r>
        <w:t xml:space="preserve">Ketä saatan tällä hetkellä kuvata ?</w:t>
      </w:r>
    </w:p>
    <w:p>
      <w:r>
        <w:rPr>
          <w:b/>
        </w:rPr>
        <w:t xml:space="preserve">Esimerkki 1.4306</w:t>
      </w:r>
    </w:p>
    <w:p>
      <w:r>
        <w:t xml:space="preserve">Konteksti: Paistamisen ja jäähdyttämisen jälkeen kuori oli hyvin herkkä. Jouduin olemaan erityisen varovainen viipaloidessani sitä sahalaitaisella veitselläni . Sain mansikat paikallisilta markkinoilta. Hilloa varten käytin Trader Joe 's Organic Strawberry preserves .</w:t>
      </w:r>
    </w:p>
    <w:p>
      <w:r>
        <w:rPr>
          <w:b/>
        </w:rPr>
        <w:t xml:space="preserve">Tulos</w:t>
      </w:r>
    </w:p>
    <w:p>
      <w:r>
        <w:t xml:space="preserve">Mistä ruoka oli tehty ?</w:t>
      </w:r>
    </w:p>
    <w:p>
      <w:r>
        <w:rPr>
          <w:b/>
        </w:rPr>
        <w:t xml:space="preserve">Esimerkki 1.4307</w:t>
      </w:r>
    </w:p>
    <w:p>
      <w:r>
        <w:t xml:space="preserve">Konteksti: Satuin olemaan kaupungissa viime viikonloppuna ja pystyin menemään ulos kahteen ambulanssipuheluun . Ensimmäinen oli rutiinisiirto hoitolaitoksesta sairaalaan . Toinen oli jälleen hoitokeskuksesta sairaalaan, mutta puhelun luonteen vuoksi meitä vastaanotti ALS (Advanced Life Support) -ryhmä naapurisairaalasta. Molemmat olivat mielenkiintoisia ja hyviä turvallisia puheluita, joihin pääsin ensimmäisiin ambulanssikyyteihini ensihoitajana - B. Toisena päivänä kaipasin hakulaitteen soittoa.</w:t>
      </w:r>
    </w:p>
    <w:p>
      <w:r>
        <w:rPr>
          <w:b/>
        </w:rPr>
        <w:t xml:space="preserve">Tulos</w:t>
      </w:r>
    </w:p>
    <w:p>
      <w:r>
        <w:t xml:space="preserve">Minkä kelpoisuuden henkilö on voinut juuri saada ?</w:t>
      </w:r>
    </w:p>
    <w:p>
      <w:r>
        <w:rPr>
          <w:b/>
        </w:rPr>
        <w:t xml:space="preserve">Esimerkki 1.4308</w:t>
      </w:r>
    </w:p>
    <w:p>
      <w:r>
        <w:t xml:space="preserve">Konteksti: Olisin todella halunnut . normaalisti olisin sanonut kyllä , mutta tänään olen vain liian väsynyt , ja sitä paitsi huoneeni on niin sotkuinen , että minun on todella siivottava se . osa syystä, miksi en ole tehnyt mitään muuta kuin tuijottanut näyttöä, on se, että silloin voin välttää katsomasta muuta roskasakkia , jonka keskellä istun .</w:t>
      </w:r>
    </w:p>
    <w:p>
      <w:r>
        <w:rPr>
          <w:b/>
        </w:rPr>
        <w:t xml:space="preserve">Tulos</w:t>
      </w:r>
    </w:p>
    <w:p>
      <w:r>
        <w:t xml:space="preserve">Miten kertoja voi tänään?</w:t>
      </w:r>
    </w:p>
    <w:p>
      <w:r>
        <w:rPr>
          <w:b/>
        </w:rPr>
        <w:t xml:space="preserve">Tulos</w:t>
      </w:r>
    </w:p>
    <w:p>
      <w:r>
        <w:t xml:space="preserve">Miksi kertoja ei voi lopettaa ruudun tuijottamista?</w:t>
      </w:r>
    </w:p>
    <w:p>
      <w:r>
        <w:rPr>
          <w:b/>
        </w:rPr>
        <w:t xml:space="preserve">Esimerkki 1.4309</w:t>
      </w:r>
    </w:p>
    <w:p>
      <w:r>
        <w:t xml:space="preserve">Konteksti: Perunat ja herneet kypsennetään kuminalla , kurkumalla , korianterilla ja vihreillä chileillä , sitten paistetaan puolikuun taikina suklaakeksit crock pot . Reseptit eivät halua leikata perunoita ? pojan tai tyttären kanssa crock pot on käyttää sitä täytteenä suuri uuniperuna .</w:t>
      </w:r>
    </w:p>
    <w:p>
      <w:r>
        <w:rPr>
          <w:b/>
        </w:rPr>
        <w:t xml:space="preserve">Tulos</w:t>
      </w:r>
    </w:p>
    <w:p>
      <w:r>
        <w:t xml:space="preserve">Miksi jotkut herkkävatsaiset ihmiset jättävät tämän aterian väliin ?</w:t>
      </w:r>
    </w:p>
    <w:p>
      <w:r>
        <w:rPr>
          <w:b/>
        </w:rPr>
        <w:t xml:space="preserve">Esimerkki 1.4310</w:t>
      </w:r>
    </w:p>
    <w:p>
      <w:r>
        <w:t xml:space="preserve">Konteksti: Hän oli todella iloinen nähdessään minut, ja olen iloinen hänen puolestaan. Lähdin itse asiassa pois sen jälkeen, kun hän oli saanut diplominsa , koska se alkoi käydä melko pitkäksi. Sen jälkeen , haimme ruokaostokset , siivosin huoneeni , laitoin pois kaikki retkeilytarvikkeet , ja teimme hyvän lounaan .</w:t>
      </w:r>
    </w:p>
    <w:p>
      <w:r>
        <w:rPr>
          <w:b/>
        </w:rPr>
        <w:t xml:space="preserve">Tulos</w:t>
      </w:r>
    </w:p>
    <w:p>
      <w:r>
        <w:t xml:space="preserve">Miksi teimme loistavan lounaan ?</w:t>
      </w:r>
    </w:p>
    <w:p>
      <w:r>
        <w:rPr>
          <w:b/>
        </w:rPr>
        <w:t xml:space="preserve">Esimerkki 1.4311</w:t>
      </w:r>
    </w:p>
    <w:p>
      <w:r>
        <w:t xml:space="preserve">Konteksti: Kylpeminen samppanjassa muistoksi arvokkaita hetkiä on tavallista nyt, mutta ilmeisesti me yli Elitechoice ominaisuus elämäntapa, joka virittää tarpeisiin uber - rikas . Näin ollen viime aikoina löydetty runsas tapa merkitä deluxe bar ilo voi olla huomattavan suunniteltu käsityönä nahka ja puu arkku . Kunnioittaen 41. satavuotisjuhlavuosi heidän ylellinen turvapaikka , tiimi Hotel Byblos on yhdistänyt samppanjaa , nahkaa ja puuta paljastaa kallis aarrearkku vähittäismyyntihinta 100.000 euroa ( $ 150.000 ) .</w:t>
      </w:r>
    </w:p>
    <w:p>
      <w:r>
        <w:rPr>
          <w:b/>
        </w:rPr>
        <w:t xml:space="preserve">Tulos</w:t>
      </w:r>
    </w:p>
    <w:p>
      <w:r>
        <w:t xml:space="preserve">Miten kuvailisit kertojan sosioekonomista asemaa?</w:t>
      </w:r>
    </w:p>
    <w:p>
      <w:r>
        <w:rPr>
          <w:b/>
        </w:rPr>
        <w:t xml:space="preserve">Esimerkki 1.4312</w:t>
      </w:r>
    </w:p>
    <w:p>
      <w:r>
        <w:t xml:space="preserve">Konteksti: Kun minä ja entinen tyttöystäväni olimme yhdessä, meillä oli tapana aina pelleillä videokameran kanssa, haastatella toisiamme, ottaa valokuvia jne. Latasimme ne yksityiselle tilille nettiin meidän molempien nähtäväksi . Kuukausi sitten erosimme ja olin ja olen edelleen hyvin surullinen .</w:t>
      </w:r>
    </w:p>
    <w:p>
      <w:r>
        <w:rPr>
          <w:b/>
        </w:rPr>
        <w:t xml:space="preserve">Tulos</w:t>
      </w:r>
    </w:p>
    <w:p>
      <w:r>
        <w:t xml:space="preserve">Miksi he ottivat toisistaan videoita ?</w:t>
      </w:r>
    </w:p>
    <w:p>
      <w:r>
        <w:rPr>
          <w:b/>
        </w:rPr>
        <w:t xml:space="preserve">Esimerkki 1.4313</w:t>
      </w:r>
    </w:p>
    <w:p>
      <w:r>
        <w:t xml:space="preserve">Konteksti: Kuinka paljon voin menettää ja silti olla minä ? Hiustenlähdöstä kärsivät heräävät aamulla ja tarkistavat tyynyistään pudonneiden hiusmäärien varalta . Hiustenlähdöstä kärsivät tarkistavat kammat ja harjat jokaisen käyttökerran jälkeen ja yrittävät laskea niiden sisältämien hiusten määrän . Hiustenlähdöstä kärsivät laittavat silmälasit silmilleen ja tarkistavat suihkussa tai lavuaarissa olevien hiusten määrän jokaisen pesukerran jälkeen .</w:t>
      </w:r>
    </w:p>
    <w:p>
      <w:r>
        <w:rPr>
          <w:b/>
        </w:rPr>
        <w:t xml:space="preserve">Tulos</w:t>
      </w:r>
    </w:p>
    <w:p>
      <w:r>
        <w:t xml:space="preserve">Mitä voidaan sanoa ihmisistä, jotka menettävät hiuksensa ?</w:t>
      </w:r>
    </w:p>
    <w:p>
      <w:r>
        <w:rPr>
          <w:b/>
        </w:rPr>
        <w:t xml:space="preserve">Esimerkki 1.4314</w:t>
      </w:r>
    </w:p>
    <w:p>
      <w:r>
        <w:t xml:space="preserve">Konteksti: Se on noin tunnin ajomatkan päässä etelään, noin puoli tuntia Fort St. Johnin pohjoispuolella. Se on Sheppardin majatalo, jossa yövymme koko loppuajan pohjoisessa, ja internet on itse asiassa sisällä! Voin istua viileässä , hämärässä paikassa ja lähettää / vastaanottaa sähköposteja ! Ja surffailla netissä.</w:t>
      </w:r>
    </w:p>
    <w:p>
      <w:r>
        <w:rPr>
          <w:b/>
        </w:rPr>
        <w:t xml:space="preserve">Tulos</w:t>
      </w:r>
    </w:p>
    <w:p>
      <w:r>
        <w:t xml:space="preserve">Mitä voi tapahtua sen jälkeen, kun olemme kirjautuneet Sheppard 's Inn -hotelliin?</w:t>
      </w:r>
    </w:p>
    <w:p>
      <w:r>
        <w:rPr>
          <w:b/>
        </w:rPr>
        <w:t xml:space="preserve">Esimerkki 1.4315</w:t>
      </w:r>
    </w:p>
    <w:p>
      <w:r>
        <w:t xml:space="preserve">Konteksti: En ole lukenut prosessista tai sen eduista ja haitoista, mutta tiedän ihmisiä, jotka ovat käyneet sen läpi vahingoittumattomina, ja lääkärini on vakuuttanut minulle, että siinä ei ole mitään väärää, että lapsi syntyy tällä menetelmällä. Luulen, että se olisi parempi, koska aina kun meidät kaksi mitataan, minulle kerrotaan, kuinka iso hän on. Myönnetään , että en ole tähän mennessä lihonut paljon tämän raskauden aikana . Vain kolmetoista kiloa tähän mennessä , mikä on mielestäni upeaa . Useimmat kauhutarinat, joita kuulen, kertovat naisista, jotka lihovat noin viisikymmentä kiloa .</w:t>
      </w:r>
    </w:p>
    <w:p>
      <w:r>
        <w:rPr>
          <w:b/>
        </w:rPr>
        <w:t xml:space="preserve">Tulos</w:t>
      </w:r>
    </w:p>
    <w:p>
      <w:r>
        <w:t xml:space="preserve">Miksi olen voinut saada vain 13 kiloa tämän raskauden aikana ?</w:t>
      </w:r>
    </w:p>
    <w:p>
      <w:r>
        <w:rPr>
          <w:b/>
        </w:rPr>
        <w:t xml:space="preserve">Esimerkki 1.4316</w:t>
      </w:r>
    </w:p>
    <w:p>
      <w:r>
        <w:t xml:space="preserve">Konteksti: Maanantain yhteenotoissa YK:n ja Naton ajoneuvoja sytytettiin tuleen, kun sadat mielenosoittajat kokoontuivat tuomioistuimen ulkopuolelle. Kolme YK:n poliisia ja kaksi Naton K - For -sotilasta loukkaantui räjähdyksessä , jonka uskotaan johtuneen käsikranaatista . Myös useita mielenosoittajia loukkaantui . Aiemmin noin 100 YK:n poliisia oli pidättänyt 53 serbiä operaatiossa, jonka tarkoituksena oli vallata takaisin YK:n tuomioistuin serbien hallitsemassa kaupunginosassa.</w:t>
      </w:r>
    </w:p>
    <w:p>
      <w:r>
        <w:rPr>
          <w:b/>
        </w:rPr>
        <w:t xml:space="preserve">Tulos</w:t>
      </w:r>
    </w:p>
    <w:p>
      <w:r>
        <w:t xml:space="preserve">Mitä joukoille tapahtui räjähdyksen aikana ?</w:t>
      </w:r>
    </w:p>
    <w:p>
      <w:r>
        <w:rPr>
          <w:b/>
        </w:rPr>
        <w:t xml:space="preserve">Tulos</w:t>
      </w:r>
    </w:p>
    <w:p>
      <w:r>
        <w:t xml:space="preserve">Mitä ajoneuvoille tapahtui?</w:t>
      </w:r>
    </w:p>
    <w:p>
      <w:r>
        <w:rPr>
          <w:b/>
        </w:rPr>
        <w:t xml:space="preserve">Esimerkki 1.4317</w:t>
      </w:r>
    </w:p>
    <w:p>
      <w:r>
        <w:t xml:space="preserve">Konteksti: Ethan tuli sisään ja katsoi minua oudosti, joten selitin mitä tapahtui. Hän meni ja istuutui sohvalle ja minä palasin nauttimaan jäätelöstäni . Sitten hän sanoi: "Jos kirjoittaisin kirjan ja päähenkilöni kuolisi, hän tukehtuisi lusikan puolikkaaseen, jonka hän jätti Wendyn jäätelöannokseen . Minusta se olisi hieno tapa tappaa hahmo.</w:t>
      </w:r>
    </w:p>
    <w:p>
      <w:r>
        <w:rPr>
          <w:b/>
        </w:rPr>
        <w:t xml:space="preserve">Tulos</w:t>
      </w:r>
    </w:p>
    <w:p>
      <w:r>
        <w:t xml:space="preserve">Miksi syön pakkaseni?</w:t>
      </w:r>
    </w:p>
    <w:p>
      <w:r>
        <w:rPr>
          <w:b/>
        </w:rPr>
        <w:t xml:space="preserve">Esimerkki 1.4318</w:t>
      </w:r>
    </w:p>
    <w:p>
      <w:r>
        <w:t xml:space="preserve">Konteksti: TuDiabetes on ehdottomasti mahdollistanut sen, että voin olla enemmän ulkona diabetekseni kanssa kuin koskaan ... Tänään koulutin uuden pomoni ja hänen hallintovirkailijansa hätätilanteeseeni töissä . Aikaisemmin kerroin hänelle, että olen diabeetikko ja hän halusi oppia lisää- ja miten olla valmis . Olen siis siirtynyt sanasta "minulle ei koskaan tapahdu mitään, mutta minulla on hätävarusteet työpöydälläni ja käsilaukussani" sanaan - "hei, se voi tapahtua - tässä on, mitä teet siinä tapauksessa, ja pidä minusta huolta".</w:t>
      </w:r>
    </w:p>
    <w:p>
      <w:r>
        <w:rPr>
          <w:b/>
        </w:rPr>
        <w:t xml:space="preserve">Tulos</w:t>
      </w:r>
    </w:p>
    <w:p>
      <w:r>
        <w:t xml:space="preserve">Miksi kertoja tuntee itsensä voimaantuneemmaksi ?</w:t>
      </w:r>
    </w:p>
    <w:p>
      <w:r>
        <w:rPr>
          <w:b/>
        </w:rPr>
        <w:t xml:space="preserve">Esimerkki 1.4319</w:t>
      </w:r>
    </w:p>
    <w:p>
      <w:r>
        <w:t xml:space="preserve">Konteksti: Olen todella työskennellyt tehdä sen niin, että viesti ei n'beat sinua yli pään, joten ensin kuulet virtaus ja tyyli ja sana kääntyy, sitten kun arvostat, että näkökohta voit päästä viestin. Itse sanoma, käytän paljon aikaa aiheideni tutkimiseen - en käynyt yliopistoa, joten katson kappaleita niin kuin tämä olisi opinnäytetyöni, jokainen kappale on opinnäytetyö.</w:t>
      </w:r>
    </w:p>
    <w:p>
      <w:r>
        <w:rPr>
          <w:b/>
        </w:rPr>
        <w:t xml:space="preserve">Tulos</w:t>
      </w:r>
    </w:p>
    <w:p>
      <w:r>
        <w:t xml:space="preserve">Mikä mahtaa olla uskottava fakta lauluni sanomasta ?</w:t>
      </w:r>
    </w:p>
    <w:p>
      <w:r>
        <w:rPr>
          <w:b/>
        </w:rPr>
        <w:t xml:space="preserve">Tulos</w:t>
      </w:r>
    </w:p>
    <w:p>
      <w:r>
        <w:t xml:space="preserve">Mitä voi tapahtua ennen kuin pääset laulun sanomaan ?</w:t>
      </w:r>
    </w:p>
    <w:p>
      <w:r>
        <w:rPr>
          <w:b/>
        </w:rPr>
        <w:t xml:space="preserve">Esimerkki 1.4320</w:t>
      </w:r>
    </w:p>
    <w:p>
      <w:r>
        <w:t xml:space="preserve">Konteksti: Se ei ole hyvä merkki, kun sääntelyviranomaiset viestivät kirjeitse . Perjantainen Post Dispatchin juttu korostaa kitkaa, joka vallitsee joidenkin NPS:n fiaskoon joutuneiden sääntelyviranomaisten välillä. Kirjeen tarkoituksena on osoittaa, että Missourin yleinen syyttäjänvirasto on riippuvainen osavaltion palsamointi- ja hautaustoimenjohtajien lautakunnasta (State Board of Embalmers and Funeral Directors) ja Missourin vakuutusvirastosta (Missouri Department of Insurance), jotta se voi siirtää asioita tutkittavaksi.</w:t>
      </w:r>
    </w:p>
    <w:p>
      <w:r>
        <w:rPr>
          <w:b/>
        </w:rPr>
        <w:t xml:space="preserve">Tulos</w:t>
      </w:r>
    </w:p>
    <w:p>
      <w:r>
        <w:t xml:space="preserve">Mikä mahtaa olla postauksen syy ?</w:t>
      </w:r>
    </w:p>
    <w:p>
      <w:r>
        <w:rPr>
          <w:b/>
        </w:rPr>
        <w:t xml:space="preserve">Esimerkki 1.4321</w:t>
      </w:r>
    </w:p>
    <w:p>
      <w:r>
        <w:t xml:space="preserve">Asiayhteys: muille kukille ei olisi tilaa . mutta ajatukseni oli, että puutarhassa pitäisi olla useampi kuin yksi kukka . tuntui siltä, että järjen ääni tuli tarpeelliseksi, kun päivänkakkara kasvoi . ruusunnuppu oli liian pieni puhuakseen omasta puolestaan , ja suoraan sanottuna alkoi näyttää köyhältä .</w:t>
      </w:r>
    </w:p>
    <w:p>
      <w:r>
        <w:rPr>
          <w:b/>
        </w:rPr>
        <w:t xml:space="preserve">Tulos</w:t>
      </w:r>
    </w:p>
    <w:p>
      <w:r>
        <w:t xml:space="preserve">Miksi kertoja on järkyttynyt puutarhan tilasta ?</w:t>
      </w:r>
    </w:p>
    <w:p>
      <w:r>
        <w:rPr>
          <w:b/>
        </w:rPr>
        <w:t xml:space="preserve">Esimerkki 1.4322</w:t>
      </w:r>
    </w:p>
    <w:p>
      <w:r>
        <w:t xml:space="preserve">Konteksti: niin tänään menin walmart ja työnsi vaunuja ympyrässä someones auton ympärillä ja odotti til hän tuli ulos ottamaan kuvan hänen vastauksensa . sitten menin coldstones ja oli syntymäpäiväkakku remix . yksi kaverit siellä oli mukava hymy ja flirttaili ystäväni kanssa .</w:t>
      </w:r>
    </w:p>
    <w:p>
      <w:r>
        <w:rPr>
          <w:b/>
        </w:rPr>
        <w:t xml:space="preserve">Tulos</w:t>
      </w:r>
    </w:p>
    <w:p>
      <w:r>
        <w:t xml:space="preserve">Miksi kertoja olisi mustasukkainen ystävälleen ?</w:t>
      </w:r>
    </w:p>
    <w:p>
      <w:r>
        <w:rPr>
          <w:b/>
        </w:rPr>
        <w:t xml:space="preserve">Esimerkki 1.4323</w:t>
      </w:r>
    </w:p>
    <w:p>
      <w:r>
        <w:t xml:space="preserve">Konteksti: "Claudia..." "Tiedän", hän murahtaa ja katsoo, kun Johnin huomio kiinnittyy pieneen hymyyn, jonka hän tietää olevan Ricin suupielessä, tummaan huvittuneisuuteen Ricin silmissä. " Mutta ei se mitään. Lupaan sen.</w:t>
      </w:r>
    </w:p>
    <w:p>
      <w:r>
        <w:rPr>
          <w:b/>
        </w:rPr>
        <w:t xml:space="preserve">Tulos</w:t>
      </w:r>
    </w:p>
    <w:p>
      <w:r>
        <w:t xml:space="preserve">Mikä seuraavista on totta?</w:t>
      </w:r>
    </w:p>
    <w:p>
      <w:r>
        <w:rPr>
          <w:b/>
        </w:rPr>
        <w:t xml:space="preserve">Esimerkki 1.4324</w:t>
      </w:r>
    </w:p>
    <w:p>
      <w:r>
        <w:t xml:space="preserve">Konteksti: Sitten päätin olla ahne. Ben ja Giselle olivat jo antaneet minulle yhden, enkä tarvitse toista. Sandralla on myös joitain äitiysvapaita ja kirjoja ja maitojauhetta ja tyttöjen vauvanvaatteita, jotka hän voi antaa minulle , oi ja lisää imetystoppeja .</w:t>
      </w:r>
    </w:p>
    <w:p>
      <w:r>
        <w:rPr>
          <w:b/>
        </w:rPr>
        <w:t xml:space="preserve">Tulos</w:t>
      </w:r>
    </w:p>
    <w:p>
      <w:r>
        <w:t xml:space="preserve">Miksi kertojalle lahjoitetaan vaatteita ?</w:t>
      </w:r>
    </w:p>
    <w:p>
      <w:r>
        <w:rPr>
          <w:b/>
        </w:rPr>
        <w:t xml:space="preserve">Esimerkki 1.4325</w:t>
      </w:r>
    </w:p>
    <w:p>
      <w:r>
        <w:t xml:space="preserve">Konteksti: Carrie ja minä suuntasimme aiemmin tänään ja saimme raitiovaunun aukiolta. Sen jälkeen sotkemassa poliisin ( isä ja Bristow molemmat oli töissä tänään ) ja puhui muutaman perheenjäsenet, jotka tulivat ylös Decatur ( Buster ja Shug ... me mielikuvitus lempinimiä ) , lähdimme tarkistamaan myyjät . Minä tuhlasin ja ostin itselleni kahden dollarin lankasormuksen ja tuulettimen viidelläkymmenellä sentillä . Carrie osti myös tuulettimen , mutta se meni rikki , joten jaoin omani . Tänään oli hieman lämmin kävellä ympäriinsä . Siellä oli paljon todella siistiä tavaraa , kuten hehkulampuista tehtyjä koriste-esineitä ja rautataidetta .</w:t>
      </w:r>
    </w:p>
    <w:p>
      <w:r>
        <w:rPr>
          <w:b/>
        </w:rPr>
        <w:t xml:space="preserve">Tulos</w:t>
      </w:r>
    </w:p>
    <w:p>
      <w:r>
        <w:t xml:space="preserve">Millä tavalla olin onnekkaampi kuin Carrie tänään?</w:t>
      </w:r>
    </w:p>
    <w:p>
      <w:r>
        <w:rPr>
          <w:b/>
        </w:rPr>
        <w:t xml:space="preserve">Esimerkki 1.4326</w:t>
      </w:r>
    </w:p>
    <w:p>
      <w:r>
        <w:t xml:space="preserve">Konteksti: Brisbane , Queensland , AustraliaKahden viikon jälkeen siskoni kanssa Long Flatissa oli minun ja Carolinen aika jatkaa matkaa itärannikolle. Meidän oli tarkoitus matkustaa Paulin ja Gerardin kanssa seuraavan kuukauden ajan Toyota-matkustajavaunussa, joka oli muutettu matkailuautotyyppiseksi ajoneuvoksi . Nämä ajoneuvot tunnettiin avaruusaluksina .</w:t>
      </w:r>
    </w:p>
    <w:p>
      <w:r>
        <w:rPr>
          <w:b/>
        </w:rPr>
        <w:t xml:space="preserve">Tulos</w:t>
      </w:r>
    </w:p>
    <w:p>
      <w:r>
        <w:t xml:space="preserve">Miksi kertoja on valinnut Toyotan heidän retkelleen?</w:t>
      </w:r>
    </w:p>
    <w:p>
      <w:r>
        <w:rPr>
          <w:b/>
        </w:rPr>
        <w:t xml:space="preserve">Tulos</w:t>
      </w:r>
    </w:p>
    <w:p>
      <w:r>
        <w:t xml:space="preserve">Miksi ajoneuvoa muutettiin?</w:t>
      </w:r>
    </w:p>
    <w:p>
      <w:r>
        <w:rPr>
          <w:b/>
        </w:rPr>
        <w:t xml:space="preserve">Esimerkki 1.4327</w:t>
      </w:r>
    </w:p>
    <w:p>
      <w:r>
        <w:t xml:space="preserve">Konteksti: Valtionvelka ei vähene ja työpaikat siirtyvät edelleen ulkomaille. Luulevatko he, joiden ehdokas valitaan presidentiksi, että kaikki heidän ongelmansa katoavat, eivätkä ne koskaan enää ilmaannu? Mikään ei ole kauempana totuudesta. Historia osoittaa, että valta pysyy harvojen valittujen käsissä riippumatta siitä, kuka on presidenttinä.</w:t>
      </w:r>
    </w:p>
    <w:p>
      <w:r>
        <w:rPr>
          <w:b/>
        </w:rPr>
        <w:t xml:space="preserve">Tulos</w:t>
      </w:r>
    </w:p>
    <w:p>
      <w:r>
        <w:t xml:space="preserve">Mihin kertoja on niin keskittynyt ja mitä hän paasaa ?</w:t>
      </w:r>
    </w:p>
    <w:p>
      <w:r>
        <w:rPr>
          <w:b/>
        </w:rPr>
        <w:t xml:space="preserve">Esimerkki 1.4328</w:t>
      </w:r>
    </w:p>
    <w:p>
      <w:r>
        <w:t xml:space="preserve">Konteksti: Tänään oli mahtavaa ! Tulin todella myöhään kouluun , noin 8:10 , koska minulla ei ollut kyytiä , joten minun piti herättää Marc . 4. pv oli hyvä . Viides pv oli hauska !.</w:t>
      </w:r>
    </w:p>
    <w:p>
      <w:r>
        <w:rPr>
          <w:b/>
        </w:rPr>
        <w:t xml:space="preserve">Tulos</w:t>
      </w:r>
    </w:p>
    <w:p>
      <w:r>
        <w:t xml:space="preserve">Miksi kertojalla ei ollut kyytiä kouluun ?</w:t>
      </w:r>
    </w:p>
    <w:p>
      <w:r>
        <w:rPr>
          <w:b/>
        </w:rPr>
        <w:t xml:space="preserve">Esimerkki 1.4329</w:t>
      </w:r>
    </w:p>
    <w:p>
      <w:r>
        <w:t xml:space="preserve">Konteksti: Mississippissä on syvä kesä. Hurrikaanit kuohuvat kaikkialla . Yhtenä päivänä sää on kuuma , kostea ja kostea täällä elokuussa , sitten boom , menet nukkumaan ja heräät ja kadut ja piha on turvonnut vedestä .</w:t>
      </w:r>
    </w:p>
    <w:p>
      <w:r>
        <w:rPr>
          <w:b/>
        </w:rPr>
        <w:t xml:space="preserve">Tulos</w:t>
      </w:r>
    </w:p>
    <w:p>
      <w:r>
        <w:t xml:space="preserve">Mikä voi olla fakta siitä, missä he asuvat ?</w:t>
      </w:r>
    </w:p>
    <w:p>
      <w:r>
        <w:rPr>
          <w:b/>
        </w:rPr>
        <w:t xml:space="preserve">Tulos</w:t>
      </w:r>
    </w:p>
    <w:p>
      <w:r>
        <w:t xml:space="preserve">Mitä tämän vuoksi voi tapahtua?</w:t>
      </w:r>
    </w:p>
    <w:p>
      <w:r>
        <w:rPr>
          <w:b/>
        </w:rPr>
        <w:t xml:space="preserve">Esimerkki 1.4330</w:t>
      </w:r>
    </w:p>
    <w:p>
      <w:r>
        <w:t xml:space="preserve">Konteksti: Se käyttäytyy kuin enkeli, koska se luulee saavansa puuduttavaa ruokaa! Otamme sen mukaan drive - in - elokuviin , ainoa tapa jolla voimme katsoa elokuvia . Olemme myös ottaneet hänet mukaan peliin ja vuorotellen OOC katsomassa vauvaa .</w:t>
      </w:r>
    </w:p>
    <w:p>
      <w:r>
        <w:rPr>
          <w:b/>
        </w:rPr>
        <w:t xml:space="preserve">Tulos</w:t>
      </w:r>
    </w:p>
    <w:p>
      <w:r>
        <w:t xml:space="preserve">Mitä tapahtuisi, jos emme ottaisi häntä mukaamme?</w:t>
      </w:r>
    </w:p>
    <w:p>
      <w:r>
        <w:rPr>
          <w:b/>
        </w:rPr>
        <w:t xml:space="preserve">Esimerkki 1.4331</w:t>
      </w:r>
    </w:p>
    <w:p>
      <w:r>
        <w:t xml:space="preserve">Konteksti: Tiesitkö, että Glamour Models Gone Badin kokoelmissa on yli 1024 erilaista kaunotarta? Nämä kaverit ovat mieltymys kauniita babes ja se näkyy . He lisäävät koko ajan uusia malleja , eivätkä ne ole mitä tahansa kadun hutsuja . He löytävät kauniita tyttöjä, jotta sinulla on parasta silmänruokaa.</w:t>
      </w:r>
    </w:p>
    <w:p>
      <w:r>
        <w:rPr>
          <w:b/>
        </w:rPr>
        <w:t xml:space="preserve">Tulos</w:t>
      </w:r>
    </w:p>
    <w:p>
      <w:r>
        <w:t xml:space="preserve">Miksi puhuja puhuu niin myönteisesti yrityksestä , Glamour Models Gone Bad ?</w:t>
      </w:r>
    </w:p>
    <w:p>
      <w:r>
        <w:rPr>
          <w:b/>
        </w:rPr>
        <w:t xml:space="preserve">Esimerkki 1.4332</w:t>
      </w:r>
    </w:p>
    <w:p>
      <w:r>
        <w:t xml:space="preserve">Konteksti: Mutta luulen, että petyin eniten siihen, etten voisi muuttaa takaisin Chicagoon. Ensimmäistä kertaa pitkään aikaan minulla on koti-ikävä. Kaipaan isääni , siskoani , lukioaikaisia ystäviäni ja Chicagon kaupunkia . Ennen kaikkea kaipaan sitä ihmistä, joka olin siellä asuessani.</w:t>
      </w:r>
    </w:p>
    <w:p>
      <w:r>
        <w:rPr>
          <w:b/>
        </w:rPr>
        <w:t xml:space="preserve">Tulos</w:t>
      </w:r>
    </w:p>
    <w:p>
      <w:r>
        <w:t xml:space="preserve">Mitä kertoja todennäköisesti tekee tulevaisuudessa ?</w:t>
      </w:r>
    </w:p>
    <w:p>
      <w:r>
        <w:rPr>
          <w:b/>
        </w:rPr>
        <w:t xml:space="preserve">Esimerkki 1.4333</w:t>
      </w:r>
    </w:p>
    <w:p>
      <w:r>
        <w:t xml:space="preserve">Konteksti: I Love to Party HARD ! Normaalisti en ole tequila-tyttö ollenkaan ! Mutta olin juhlatuulella ja halusin todella tehdä illan oikein , joten hyppäsin pulloon Jose Cuervoa ! Hups!</w:t>
      </w:r>
    </w:p>
    <w:p>
      <w:r>
        <w:rPr>
          <w:b/>
        </w:rPr>
        <w:t xml:space="preserve">Tulos</w:t>
      </w:r>
    </w:p>
    <w:p>
      <w:r>
        <w:t xml:space="preserve">Mikä on luultavasti totta kertojasta ?</w:t>
      </w:r>
    </w:p>
    <w:p>
      <w:r>
        <w:rPr>
          <w:b/>
        </w:rPr>
        <w:t xml:space="preserve">Esimerkki 1.4334</w:t>
      </w:r>
    </w:p>
    <w:p>
      <w:r>
        <w:t xml:space="preserve">Konteksti: Yritin selvittää, miten olin juuri kohdannut palomuurahaisten joukkohyökkäyksen. Minulla ei ole ruokaa kaapissa ( se tapahtui vain, kun olin lapsi , ei tarvitse piilottaa ruokaa enää ) ; katsoin ympäri kaappia siinä tapauksessa Mojo , koiranpentuni , oli laskenut yhden siellä ja en koskaan huomannut - mutta siellä ei ollut kakkaa . Silloin tajusin, mitä oli tapahtunut : laitan joka ilta ruokaa perheelleni .</w:t>
      </w:r>
    </w:p>
    <w:p>
      <w:r>
        <w:rPr>
          <w:b/>
        </w:rPr>
        <w:t xml:space="preserve">Tulos</w:t>
      </w:r>
    </w:p>
    <w:p>
      <w:r>
        <w:t xml:space="preserve">Miksi puhuja ajatteli, että mahdollinen selitys palomuurahaisille oli ruoka ?</w:t>
      </w:r>
    </w:p>
    <w:p>
      <w:r>
        <w:rPr>
          <w:b/>
        </w:rPr>
        <w:t xml:space="preserve">Esimerkki 1.4335</w:t>
      </w:r>
    </w:p>
    <w:p>
      <w:r>
        <w:t xml:space="preserve">Konteksti: Siitä on aikaa, kun viimeksi tein kunnon merkinnän tänne. Minulla ei ole ollut motivaatiota kirjoittaa merkintöjä mihinkään blogiini viime aikoina. Juuri nyt olen vain halunnut tehdä turhia juttuja, kuten videoesityksiä ystävistäni. XDPeople on näköjään viime aikoina blogannut unelmistaan .</w:t>
      </w:r>
    </w:p>
    <w:p>
      <w:r>
        <w:rPr>
          <w:b/>
        </w:rPr>
        <w:t xml:space="preserve">Tulos</w:t>
      </w:r>
    </w:p>
    <w:p>
      <w:r>
        <w:t xml:space="preserve">Miksi kertoja ei ole viime aikoina tuottanut paljon blogeja ?</w:t>
      </w:r>
    </w:p>
    <w:p>
      <w:r>
        <w:rPr>
          <w:b/>
        </w:rPr>
        <w:t xml:space="preserve">Esimerkki 1.4336</w:t>
      </w:r>
    </w:p>
    <w:p>
      <w:r>
        <w:t xml:space="preserve">Konteksti: DX DX DX DX Koska tarvitsemme sitä todella torstain kuvia varten ! D : D : D : D : OH ! Ja jos jollakin on mahdollisuus , teidän täytyy käydä kuuntelemassa Staindin " Believe " . Koska se ON Kaminan kappale !.</w:t>
      </w:r>
    </w:p>
    <w:p>
      <w:r>
        <w:rPr>
          <w:b/>
        </w:rPr>
        <w:t xml:space="preserve">Tulos</w:t>
      </w:r>
    </w:p>
    <w:p>
      <w:r>
        <w:t xml:space="preserve">Mikä on mahdollinen syy siihen, että tämä kappale on Kaminan kappale ?</w:t>
      </w:r>
    </w:p>
    <w:p>
      <w:r>
        <w:rPr>
          <w:b/>
        </w:rPr>
        <w:t xml:space="preserve">Esimerkki 1.4337</w:t>
      </w:r>
    </w:p>
    <w:p>
      <w:r>
        <w:t xml:space="preserve">Konteksti: Hän väittää, että olen hänen ainoa oikea rakkautensa, mutta joidenkin ystävien mukaan, he sanovat, että olen vain hänen nykyinen pakkomielle ja hän tekee tätä aina niin paljon. ja en todellakaan aio jatkaa puhumista hänen kanssaan, kun hän vain sanoo, että kidutan häntä, hänen on kuoltava, hän vihaa kaikkia. ja olen kyllästynyt siihen. se on ärsyttävää, että on ohi, Sam, jos sinua kiinnostaa, voit lukea uudestaan, mutta et välitä, koska olen vain joku eprson puhua bussissa.</w:t>
      </w:r>
    </w:p>
    <w:p>
      <w:r>
        <w:rPr>
          <w:b/>
        </w:rPr>
        <w:t xml:space="preserve">Tulos</w:t>
      </w:r>
    </w:p>
    <w:p>
      <w:r>
        <w:t xml:space="preserve">Mitä tapahtuu, kun mies on niin vihainen hänelle?</w:t>
      </w:r>
    </w:p>
    <w:p>
      <w:r>
        <w:rPr>
          <w:b/>
        </w:rPr>
        <w:t xml:space="preserve">Esimerkki 1.4338</w:t>
      </w:r>
    </w:p>
    <w:p>
      <w:r>
        <w:t xml:space="preserve">Konteksti: Ajattelin hymyillessäni , etten koskaan käytä kelloja. Hän luuli minun tunnustavan sen statuksen , jonka merkin oli tarkoitus antaa hänelle . Hymyilin , koska tunsin itseni täysin vapautetuksi ja ajattelin vain vuorta , joka näkyi hänen päänsä takana ikkunasta ja mietin , josko jonain päivänä kiipeäisin sille . Tiesin, etten kiipeäisi, mutta siitä huolimatta pidin hymyn kasvoillani kuunnellen autojen torvien soimista läheisessä tienristeyksessä, jossa liikennevalot olivat lakanneet toimimasta viikkoja sitten .</w:t>
      </w:r>
    </w:p>
    <w:p>
      <w:r>
        <w:rPr>
          <w:b/>
        </w:rPr>
        <w:t xml:space="preserve">Tulos</w:t>
      </w:r>
    </w:p>
    <w:p>
      <w:r>
        <w:t xml:space="preserve">Miten kertojan ja miehen suhde päättyy ?</w:t>
      </w:r>
    </w:p>
    <w:p>
      <w:r>
        <w:rPr>
          <w:b/>
        </w:rPr>
        <w:t xml:space="preserve">Esimerkki 1.4339</w:t>
      </w:r>
    </w:p>
    <w:p>
      <w:r>
        <w:t xml:space="preserve">Konteksti: Hän onnistui tuskin estämään itseään toistamasta aiemmin esittämäänsä järkyttävää kysymystä. Hetkeä myöhemmin Roman asettui sängyn reunalle ; niin lähelle, että he saattoivat koskettaa toisiaan , mutta silti hänen kasvonsa olivat tiukasti poispäin ja kädet lepäsivät patjalla hänen selkänsä takana . Juri siirtyi hieman sängyssään ; juuri sen verran , että heidän välinsä oli mukavampi .</w:t>
      </w:r>
    </w:p>
    <w:p>
      <w:r>
        <w:rPr>
          <w:b/>
        </w:rPr>
        <w:t xml:space="preserve">Tulos</w:t>
      </w:r>
    </w:p>
    <w:p>
      <w:r>
        <w:t xml:space="preserve">Miksi kohtaus on emotionaalisesti varsin latautunut ?</w:t>
      </w:r>
    </w:p>
    <w:p>
      <w:r>
        <w:rPr>
          <w:b/>
        </w:rPr>
        <w:t xml:space="preserve">Esimerkki 1.4340</w:t>
      </w:r>
    </w:p>
    <w:p>
      <w:r>
        <w:t xml:space="preserve">Konteksti: Jake oli niin ystävällinen, että lainasi minulle pyöräänsä. Vaihteet hänen pyöränsä toimi hyvin , se oli vain reilut kaksikymmentä kiloa painavampi kuin pyörä olin tottunut . Onnistuin raahata sen pois pyörän haravointi ja vaeltaa yli lähtöalueelle .</w:t>
      </w:r>
    </w:p>
    <w:p>
      <w:r>
        <w:rPr>
          <w:b/>
        </w:rPr>
        <w:t xml:space="preserve">Tulos</w:t>
      </w:r>
    </w:p>
    <w:p>
      <w:r>
        <w:t xml:space="preserve">Mitä tapahtui sen jälkeen, kun pääsin lähtöalueelle?</w:t>
      </w:r>
    </w:p>
    <w:p>
      <w:r>
        <w:rPr>
          <w:b/>
        </w:rPr>
        <w:t xml:space="preserve">Esimerkki 1.4341</w:t>
      </w:r>
    </w:p>
    <w:p>
      <w:r>
        <w:t xml:space="preserve">Konteksti: Iso , ja suorastaan outo . Lue koko artikkeli ... MaanantaiHauskan mutta uuvuttavan viikonlopun ystävien , perheen ja ministeriön parissa vietetyn viikonlopun vuoksi maanantaiaamu löysi minut uupuneena . Heräsin hyvällä tuulella mutta raskaat lihakset . Kello kertoi, että olin myöhässä töistä , ja ulkona satoi kaatamalla .</w:t>
      </w:r>
    </w:p>
    <w:p>
      <w:r>
        <w:rPr>
          <w:b/>
        </w:rPr>
        <w:t xml:space="preserve">Tulos</w:t>
      </w:r>
    </w:p>
    <w:p>
      <w:r>
        <w:t xml:space="preserve">Mitä tapahtui, kun saavuit töihin?</w:t>
      </w:r>
    </w:p>
    <w:p>
      <w:r>
        <w:rPr>
          <w:b/>
        </w:rPr>
        <w:t xml:space="preserve">Esimerkki 1.4342</w:t>
      </w:r>
    </w:p>
    <w:p>
      <w:r>
        <w:t xml:space="preserve">Konteksti: Useimmiten hän pitää kätensä vyötärölläni ja hyväilee sitä hellästi . Kerran käytin kotona syvän kaula-aukon puseroa ja koko päivän tyttäreni tunnusteli selkäni ihoa . Nyt hän on alkanut keksiä tekosyitä koskettaa selkääni sanomalla, että hän säätää rintaliivieni hihnaa, joka on tullut vahingossa ulos . Holi festivaaleilla hän väritti koko vatsani ja selkäni paljaan alueen ja hieroi koko ajan käsiään vatsaani .</w:t>
      </w:r>
    </w:p>
    <w:p>
      <w:r>
        <w:rPr>
          <w:b/>
        </w:rPr>
        <w:t xml:space="preserve">Tulos</w:t>
      </w:r>
    </w:p>
    <w:p>
      <w:r>
        <w:t xml:space="preserve">Miksi kertoja on niin autuas ?</w:t>
      </w:r>
    </w:p>
    <w:p>
      <w:r>
        <w:rPr>
          <w:b/>
        </w:rPr>
        <w:t xml:space="preserve">Esimerkki 1.4343</w:t>
      </w:r>
    </w:p>
    <w:p>
      <w:r>
        <w:t xml:space="preserve">Konteksti: Niinpä aloin huomauttaa kaikista homoseksuaalisista kohdista . Tämä ei toiminut suunnitelmieni mukaan, koska hän liittyi mukaan. Lopulta sain hänet kiinni, kun hän kysyi, aikovatko he kaikki viettää orgioita Frodon sängyssä. " Tiedän ihmisiä, jotka kirjoittavat niin. ".</w:t>
      </w:r>
    </w:p>
    <w:p>
      <w:r>
        <w:rPr>
          <w:b/>
        </w:rPr>
        <w:t xml:space="preserve">Tulos</w:t>
      </w:r>
    </w:p>
    <w:p>
      <w:r>
        <w:t xml:space="preserve">Mikä seuraavista on totta kertojasta?</w:t>
      </w:r>
    </w:p>
    <w:p>
      <w:r>
        <w:rPr>
          <w:b/>
        </w:rPr>
        <w:t xml:space="preserve">Esimerkki 1.4344</w:t>
      </w:r>
    </w:p>
    <w:p>
      <w:r>
        <w:t xml:space="preserve">Konteksti: Se teki minut onnelliseksi, koska olin erittäin stressaantunut niistä viikon tai kaksi ja niiden tekeminen oli kuin kolme helvetillistä päivää ! ! Anyways , lopulliset kuvat alla ja muita söpöjä kuvia otin häissä. Ja kyllä , se oli meidän idea ostaa tuo hääpipo heille . Tiedän ... me ollaan niin mahtavia!.</w:t>
      </w:r>
    </w:p>
    <w:p>
      <w:r>
        <w:rPr>
          <w:b/>
        </w:rPr>
        <w:t xml:space="preserve">Tulos</w:t>
      </w:r>
    </w:p>
    <w:p>
      <w:r>
        <w:t xml:space="preserve">Miksi kertoja haluaa, että ystävät katsovat valokuvia?</w:t>
      </w:r>
    </w:p>
    <w:p>
      <w:r>
        <w:rPr>
          <w:b/>
        </w:rPr>
        <w:t xml:space="preserve">Esimerkki 1.4345</w:t>
      </w:r>
    </w:p>
    <w:p>
      <w:r>
        <w:t xml:space="preserve">Konteksti: Ehkä runo tai kortti... ehkäpä... Mitä tahansa. Toivon vain, että mitä se sitten onkin, hän tietää, että välitän. Yhtä surkeassa mielessä , keskustelu on kuivumassa minun ja ystäväni Remyn välillä. En tiedä enää mistä puhua hänen kanssaan.</w:t>
      </w:r>
    </w:p>
    <w:p>
      <w:r>
        <w:rPr>
          <w:b/>
        </w:rPr>
        <w:t xml:space="preserve">Tulos</w:t>
      </w:r>
    </w:p>
    <w:p>
      <w:r>
        <w:t xml:space="preserve">Miksi Remyllä ja minulla saattaa olla ongelmia kommunikoinnissa?</w:t>
      </w:r>
    </w:p>
    <w:p>
      <w:r>
        <w:rPr>
          <w:b/>
        </w:rPr>
        <w:t xml:space="preserve">Esimerkki 1.4346</w:t>
      </w:r>
    </w:p>
    <w:p>
      <w:r>
        <w:t xml:space="preserve">Konteksti: Nappasin yhden gallonan ja ihmettelin, mikä olisi hinta. Hyllyssä luki " kaksi gallonaa $ 6.50 " ja pienellä painettuna " yksi gallona normaalihintaan " ilman mitään merkintää siitä, mikä oli normaalihinta . Viiden minuutin jonotuksen jälkeen sain lopulta tietää, että " normaalihinta " on $ 4.00, joten lähdin pois . Emme tarvinneet maitoa, joka on yhtä kallista kuin bensa .</w:t>
      </w:r>
    </w:p>
    <w:p>
      <w:r>
        <w:rPr>
          <w:b/>
        </w:rPr>
        <w:t xml:space="preserve">Tulos</w:t>
      </w:r>
    </w:p>
    <w:p>
      <w:r>
        <w:t xml:space="preserve">Paljonko kaasu maksaa ?</w:t>
      </w:r>
    </w:p>
    <w:p>
      <w:r>
        <w:rPr>
          <w:b/>
        </w:rPr>
        <w:t xml:space="preserve">Tulos</w:t>
      </w:r>
    </w:p>
    <w:p>
      <w:r>
        <w:t xml:space="preserve">Miksi haluan ostaa kaksi litraa yhden litran sijasta?</w:t>
      </w:r>
    </w:p>
    <w:p>
      <w:r>
        <w:rPr>
          <w:b/>
        </w:rPr>
        <w:t xml:space="preserve">Esimerkki 1.4347</w:t>
      </w:r>
    </w:p>
    <w:p>
      <w:r>
        <w:t xml:space="preserve">Konteksti: Lisää sipulit ja hieman suolaa, kunnes ne ovat makeat ja läpikuultavat. Lisää herneet ja sulata pannulla sipulien kanssa . Kun herneet ovat täysin lämmenneet , sammuta pannun lämpö . Lisää jogurtti , tarragon ja pistaasipähkinät .</w:t>
      </w:r>
    </w:p>
    <w:p>
      <w:r>
        <w:rPr>
          <w:b/>
        </w:rPr>
        <w:t xml:space="preserve">Tulos</w:t>
      </w:r>
    </w:p>
    <w:p>
      <w:r>
        <w:t xml:space="preserve">Miksi sipulit lisätään ensin?</w:t>
      </w:r>
    </w:p>
    <w:p>
      <w:r>
        <w:rPr>
          <w:b/>
        </w:rPr>
        <w:t xml:space="preserve">Esimerkki 1.4348</w:t>
      </w:r>
    </w:p>
    <w:p>
      <w:r>
        <w:t xml:space="preserve">Konteksti: Tavallisesti olisin saanut nuo muokkaukset valmiiksi ennen puheluita, mutta en vain ollut päässyt takaisin uralleen... Torstaina iltapäivällä jätin lounaan väliin ryhmäni kanssa saadakseni työni valmiiksi ja myöhästyin sisäisestä määräajasta tunnilla. Perjantaina sain valvovalta työpariltani takaisin myöhästyneen sopimuksen ja olin hämmentynyt. Olin jättänyt tekemättä useita muutoksia. Olin tehnyt virheitä, jotka osoittivat, että minulla oli kiire.</w:t>
      </w:r>
    </w:p>
    <w:p>
      <w:r>
        <w:rPr>
          <w:b/>
        </w:rPr>
        <w:t xml:space="preserve">Tulos</w:t>
      </w:r>
    </w:p>
    <w:p>
      <w:r>
        <w:t xml:space="preserve">Mikä voi olla syynä siihen, että he eivät pääse takaisin vauhtiin ?</w:t>
      </w:r>
    </w:p>
    <w:p>
      <w:r>
        <w:rPr>
          <w:b/>
        </w:rPr>
        <w:t xml:space="preserve">Esimerkki 1.4349</w:t>
      </w:r>
    </w:p>
    <w:p>
      <w:r>
        <w:t xml:space="preserve">Konteksti: Tiesin, että minun olisi pitänyt käyttää se uuteen kitaraan... Kaksi viikkoa hotellissa kuitenkin , ja sitten muutto meidän asuntoon Starkissa. Luulen, että hän asui siellä noin kaksi viikkoa ennen kuin löysi Boost Mobile -puhelimen, jota pidin häneltä piilossa, mikä sai meidät eroamaan lopullisesti. Ja joo, siihen oli tallennettu mun äidin numero.</w:t>
      </w:r>
    </w:p>
    <w:p>
      <w:r>
        <w:rPr>
          <w:b/>
        </w:rPr>
        <w:t xml:space="preserve">Tulos</w:t>
      </w:r>
    </w:p>
    <w:p>
      <w:r>
        <w:t xml:space="preserve">Miksi puhelin olisi järkyttänyt tyttöä, kun hän löysi sen ?</w:t>
      </w:r>
    </w:p>
    <w:p>
      <w:r>
        <w:rPr>
          <w:b/>
        </w:rPr>
        <w:t xml:space="preserve">Esimerkki 1.4350</w:t>
      </w:r>
    </w:p>
    <w:p>
      <w:r>
        <w:t xml:space="preserve">Konteksti: Tämä on tärkeä asia, koska monille lukiolaisille tanssiaiset ovat iso juttu. Siellä on puku harkittavana , ja pitäisikö siellä olla limusiini , ja kukkakimput , ja tietysti päivämäärä . Minä en voi edes kuvitella mitään niistä, edes nyt.</w:t>
      </w:r>
    </w:p>
    <w:p>
      <w:r>
        <w:rPr>
          <w:b/>
        </w:rPr>
        <w:t xml:space="preserve">Tulos</w:t>
      </w:r>
    </w:p>
    <w:p>
      <w:r>
        <w:t xml:space="preserve">Mitä heidän tanssiaistensa aikana voi tapahtua?</w:t>
      </w:r>
    </w:p>
    <w:p>
      <w:r>
        <w:rPr>
          <w:b/>
        </w:rPr>
        <w:t xml:space="preserve">Esimerkki 1.4351</w:t>
      </w:r>
    </w:p>
    <w:p>
      <w:r>
        <w:t xml:space="preserve">Konteksti: Se on ollut olemassa jo pitkään, mutta sinun on tiedettävä, missä se on, koska se sijaitsee yläkerrassa useiden katutason myymälätilojen yläpuolella. Kiinalaisen sijasta valitsin kuitenkin heidän sushi-lounaansa. Minulle tarjottiin pieni jäävuorisalaattisalaatti " hedelmäkastikkeella " , joka oli ananaksella maustettua emulsiota . Seuraavaksi tuli herkullinen pieni kulhollinen misokeittoa , jossa oli ainutlaatuinen selkeys ja hieman vihertävä sävy .</w:t>
      </w:r>
    </w:p>
    <w:p>
      <w:r>
        <w:rPr>
          <w:b/>
        </w:rPr>
        <w:t xml:space="preserve">Tulos</w:t>
      </w:r>
    </w:p>
    <w:p>
      <w:r>
        <w:t xml:space="preserve">Minkälaista ruokaa ravintola tarjoaa ?</w:t>
      </w:r>
    </w:p>
    <w:p>
      <w:r>
        <w:rPr>
          <w:b/>
        </w:rPr>
        <w:t xml:space="preserve">Esimerkki 1.4352</w:t>
      </w:r>
    </w:p>
    <w:p>
      <w:r>
        <w:t xml:space="preserve">Konteksti: Olen pahoillani . Mielestäni on olemassa oman muotoilun estetiikan ja valintojen puolustamista ja sitten on epäkohteliaisuutta muita kohtaan, ja hän ylitti rajan , ja TIM GUNNille . Kaikista ihmisistä .</w:t>
      </w:r>
    </w:p>
    <w:p>
      <w:r>
        <w:rPr>
          <w:b/>
        </w:rPr>
        <w:t xml:space="preserve">Tulos</w:t>
      </w:r>
    </w:p>
    <w:p>
      <w:r>
        <w:t xml:space="preserve">Mikä voi olla syy siihen, että Tim Gunn on niin tärkeä tässä keskustelussa ?</w:t>
      </w:r>
    </w:p>
    <w:p>
      <w:r>
        <w:rPr>
          <w:b/>
        </w:rPr>
        <w:t xml:space="preserve">Esimerkki 1.4353</w:t>
      </w:r>
    </w:p>
    <w:p>
      <w:r>
        <w:t xml:space="preserve">Konteksti: En ole koskaan nähnyt näin paljon ylä- ja alamäkiä yhden viikon aikana. Kiina johtaa mitalitaulukkoa 26 kullalla , vain 6 kultaa vähemmän kuin Ateenassa voitetut 32 kultaa, emmekä ole vielä edes aloittaneet pöytätennistä! Vaikka olen toiveikas, että voitamme Yhdysvallat, tiedän, että se ei ole läheskään varmaa, Phelps on voittanut jo kuusi ja vaikuttaa pysäyttämättömältä, yleisurheilu on tuskin alkanut... Kiehtova taistelu on tulossa , pystyykö Kiina pitämään johtoasemansa ? USA alisuoriutui Ateenassa, lipsahtaako se taas?...</w:t>
      </w:r>
    </w:p>
    <w:p>
      <w:r>
        <w:rPr>
          <w:b/>
        </w:rPr>
        <w:t xml:space="preserve">Tulos</w:t>
      </w:r>
    </w:p>
    <w:p>
      <w:r>
        <w:t xml:space="preserve">Kuka pärjää parhaiten näissä olympialaisissa?</w:t>
      </w:r>
    </w:p>
    <w:p>
      <w:r>
        <w:rPr>
          <w:b/>
        </w:rPr>
        <w:t xml:space="preserve">Esimerkki 1.4354</w:t>
      </w:r>
    </w:p>
    <w:p>
      <w:r>
        <w:t xml:space="preserve">Konteksti: Hän ei ollut toimistossaan. Pääsin yläkertaan ovelleni ja laitoin avaimeni oveen . Oveni ei auennut ... Hienoa , olin todella mokannut avaimeni .</w:t>
      </w:r>
    </w:p>
    <w:p>
      <w:r>
        <w:rPr>
          <w:b/>
        </w:rPr>
        <w:t xml:space="preserve">Tulos</w:t>
      </w:r>
    </w:p>
    <w:p>
      <w:r>
        <w:t xml:space="preserve">Mitä olen tehnyt avaimelleni, jotta se ei toimisi oven avaamiseksi?</w:t>
      </w:r>
    </w:p>
    <w:p>
      <w:r>
        <w:rPr>
          <w:b/>
        </w:rPr>
        <w:t xml:space="preserve">Esimerkki 1.4355</w:t>
      </w:r>
    </w:p>
    <w:p>
      <w:r>
        <w:t xml:space="preserve">Konteksti: Isäni soitti minulle tänä aamuna ja tarjosi minulle ( no, minulle ja Brandonille ... ( hän ei koskaan kuuntele, vannon ) ) kaksi lippua perjantai-illan Brewersin peliin ! ! Minä melkein sekosin puhelimeen kuunnellessani viestiä . Brewers on tasapisteissä NL:n villi kortti , ja he pelaavat Cubsia vastaan runkosarjan viimeisessä sarjassa . Tämä on kuin täydellinen peli mennä .</w:t>
      </w:r>
    </w:p>
    <w:p>
      <w:r>
        <w:rPr>
          <w:b/>
        </w:rPr>
        <w:t xml:space="preserve">Tulos</w:t>
      </w:r>
    </w:p>
    <w:p>
      <w:r>
        <w:t xml:space="preserve">Miltä sinusta tuntui puhuttuasi isäsi kanssa?</w:t>
      </w:r>
    </w:p>
    <w:p>
      <w:r>
        <w:rPr>
          <w:b/>
        </w:rPr>
        <w:t xml:space="preserve">Esimerkki 1.4356</w:t>
      </w:r>
    </w:p>
    <w:p>
      <w:r>
        <w:t xml:space="preserve">Konteksti: I do n't like wearing logos . Kuvaile unelmiesi koti : Yksi, jossa on mukava keittiö , uima-allas , paljon ikkunoita , jossa on mukava mukava puutarha .. veden äärellä .. jossa on alas - portaat " kellari " mutta ei kellari koska se voi tulvia . Minkälainen prinsessa sinusta tulisi ?.</w:t>
      </w:r>
    </w:p>
    <w:p>
      <w:r>
        <w:rPr>
          <w:b/>
        </w:rPr>
        <w:t xml:space="preserve">Tulos</w:t>
      </w:r>
    </w:p>
    <w:p>
      <w:r>
        <w:t xml:space="preserve">Miksi tämä henkilö on haluton harkitsemaan edes hypoteettista kellaria tulvariskin vuoksi?</w:t>
      </w:r>
    </w:p>
    <w:p>
      <w:r>
        <w:rPr>
          <w:b/>
        </w:rPr>
        <w:t xml:space="preserve">Esimerkki 1.4357</w:t>
      </w:r>
    </w:p>
    <w:p>
      <w:r>
        <w:t xml:space="preserve">Konteksti: Ryan Ranch Poulsbossa. Ostimme koulun huutokaupasta , päivän ranchilla, joka päättyi cowboy BBQ ! Kuka ei haluaisi tehdä sitä?! ? ! ?.</w:t>
      </w:r>
    </w:p>
    <w:p>
      <w:r>
        <w:rPr>
          <w:b/>
        </w:rPr>
        <w:t xml:space="preserve">Tulos</w:t>
      </w:r>
    </w:p>
    <w:p>
      <w:r>
        <w:t xml:space="preserve">Miltä kirjoittaja näyttää suhtautuvan tähän päivään ?</w:t>
      </w:r>
    </w:p>
    <w:p>
      <w:r>
        <w:rPr>
          <w:b/>
        </w:rPr>
        <w:t xml:space="preserve">Tulos</w:t>
      </w:r>
    </w:p>
    <w:p>
      <w:r>
        <w:t xml:space="preserve">Miten kuvailisit kertojan tekemää päiväretkeä ?</w:t>
      </w:r>
    </w:p>
    <w:p>
      <w:r>
        <w:rPr>
          <w:b/>
        </w:rPr>
        <w:t xml:space="preserve">Tulos</w:t>
      </w:r>
    </w:p>
    <w:p>
      <w:r>
        <w:t xml:space="preserve">Mikä oli todennäköisin syy koulun huutokauppaan ?</w:t>
      </w:r>
    </w:p>
    <w:p>
      <w:r>
        <w:rPr>
          <w:b/>
        </w:rPr>
        <w:t xml:space="preserve">Esimerkki 1.4358</w:t>
      </w:r>
    </w:p>
    <w:p>
      <w:r>
        <w:t xml:space="preserve">Konteksti: Paljon keskusteltuamme henkilökunnan kanssa siitä, oliko meillä itsenäinen "matkailuajoneuvo", saimme lopulta paikan asuntoautojen alueelta, joka antoi meille vettä ja sähköä. Heti kun Neil oli saanut katoksen pystytettyä ( suojaksi sateelta , ei auringolta ! ) , taivas aukesi , ja lisäksi vielä ukkonen ja salama.</w:t>
      </w:r>
    </w:p>
    <w:p>
      <w:r>
        <w:rPr>
          <w:b/>
        </w:rPr>
        <w:t xml:space="preserve">Tulos</w:t>
      </w:r>
    </w:p>
    <w:p>
      <w:r>
        <w:t xml:space="preserve">Mitä säälle tapahtuu seuraavaksi ?</w:t>
      </w:r>
    </w:p>
    <w:p>
      <w:r>
        <w:rPr>
          <w:b/>
        </w:rPr>
        <w:t xml:space="preserve">Tulos</w:t>
      </w:r>
    </w:p>
    <w:p>
      <w:r>
        <w:t xml:space="preserve">Missä tämä tarina tapahtuu ?</w:t>
      </w:r>
    </w:p>
    <w:p>
      <w:r>
        <w:rPr>
          <w:b/>
        </w:rPr>
        <w:t xml:space="preserve">Esimerkki 1.4359</w:t>
      </w:r>
    </w:p>
    <w:p>
      <w:r>
        <w:t xml:space="preserve">Konteksti: " Hei , " hän mutisi. Kukaan ei puhunut hänelle enää oikeastaan mitään sen jälkeen, kun he saivat selville, että hän katsoi mieluummin saippuaoopperoita kuin piirrettyjä. Ja muita , pieniä juttuja, joita he pitivät outoina .</w:t>
      </w:r>
    </w:p>
    <w:p>
      <w:r>
        <w:rPr>
          <w:b/>
        </w:rPr>
        <w:t xml:space="preserve">Tulos</w:t>
      </w:r>
    </w:p>
    <w:p>
      <w:r>
        <w:t xml:space="preserve">Mikä voi olla syy siihen, että he pitivät sitä outona ?</w:t>
      </w:r>
    </w:p>
    <w:p>
      <w:r>
        <w:rPr>
          <w:b/>
        </w:rPr>
        <w:t xml:space="preserve">Tulos</w:t>
      </w:r>
    </w:p>
    <w:p>
      <w:r>
        <w:t xml:space="preserve">Mikä voi olla syy siihen, että hän suosi saippuaoopperoita sarjakuvien sijaan?</w:t>
      </w:r>
    </w:p>
    <w:p>
      <w:r>
        <w:rPr>
          <w:b/>
        </w:rPr>
        <w:t xml:space="preserve">Tulos</w:t>
      </w:r>
    </w:p>
    <w:p>
      <w:r>
        <w:t xml:space="preserve">Mitä hänelle voi tapahtua, kun kukaan ei enää puhu hänelle?</w:t>
      </w:r>
    </w:p>
    <w:p>
      <w:r>
        <w:rPr>
          <w:b/>
        </w:rPr>
        <w:t xml:space="preserve">Tulos</w:t>
      </w:r>
    </w:p>
    <w:p>
      <w:r>
        <w:t xml:space="preserve">Mikä mahtaa pitää paikkansa siitä, kuinka vanhoja he ovat ?</w:t>
      </w:r>
    </w:p>
    <w:p>
      <w:r>
        <w:rPr>
          <w:b/>
        </w:rPr>
        <w:t xml:space="preserve">Esimerkki 1.4360</w:t>
      </w:r>
    </w:p>
    <w:p>
      <w:r>
        <w:t xml:space="preserve">Konteksti: Purin vähän tavaroitani , lepäsin vähän ja ajattelin käydä suihkussa. Mutta sitten kuulin ulkona naurua . Niinpä vedin märän uimapuvun takaisin päälleni , otin esiin ison paidan ja shortsit ja suuntasin alas .</w:t>
      </w:r>
    </w:p>
    <w:p>
      <w:r>
        <w:rPr>
          <w:b/>
        </w:rPr>
        <w:t xml:space="preserve">Tulos</w:t>
      </w:r>
    </w:p>
    <w:p>
      <w:r>
        <w:t xml:space="preserve">Mikä voi olla syynä siihen, että laitan märän uimapuvun takaisin päälle ?</w:t>
      </w:r>
    </w:p>
    <w:p>
      <w:r>
        <w:rPr>
          <w:b/>
        </w:rPr>
        <w:t xml:space="preserve">Tulos</w:t>
      </w:r>
    </w:p>
    <w:p>
      <w:r>
        <w:t xml:space="preserve">Miksi naurun kuuleminen sai minut luopumaan suihkusta ja pukemaan vaatteeni takaisin päälleni ?</w:t>
      </w:r>
    </w:p>
    <w:p>
      <w:r>
        <w:rPr>
          <w:b/>
        </w:rPr>
        <w:t xml:space="preserve">Esimerkki 1.4361</w:t>
      </w:r>
    </w:p>
    <w:p>
      <w:r>
        <w:t xml:space="preserve">Konteksti: Se poistettiin 3 vuoden kuluttua. Minulla oli tänä aikana vain yksi kuukautinen. Lapsen saamisen jälkeen minulle asetettiin toinen implantti, mutta kuukautiset alkoivat tulla 1-2 viikon välein, mikä toi mukanaan vakavia selkäkipuja. Minulta poistettiin tikku , mutta kuukautiset jatkuvat edelleen ( tähän mennessä 11 kuukautista 21 viikossa ) .</w:t>
      </w:r>
    </w:p>
    <w:p>
      <w:r>
        <w:rPr>
          <w:b/>
        </w:rPr>
        <w:t xml:space="preserve">Tulos</w:t>
      </w:r>
    </w:p>
    <w:p>
      <w:r>
        <w:t xml:space="preserve">Mikä voi olla syy tikun istuttamiseen kehoon ?</w:t>
      </w:r>
    </w:p>
    <w:p>
      <w:r>
        <w:rPr>
          <w:b/>
        </w:rPr>
        <w:t xml:space="preserve">Esimerkki 1.4362</w:t>
      </w:r>
    </w:p>
    <w:p>
      <w:r>
        <w:t xml:space="preserve">Konteksti: Dude . Viime viikolla ? se oli noin 100 . Fahrenheit-astetta. Joka päivä . Tänään töissä kävelimme koko ajan ja katselimme ikkunasta ulos sumuun ja sateeseen ja sanoimme " Luulen että tulee lunta .</w:t>
      </w:r>
    </w:p>
    <w:p>
      <w:r>
        <w:rPr>
          <w:b/>
        </w:rPr>
        <w:t xml:space="preserve">Tulos</w:t>
      </w:r>
    </w:p>
    <w:p>
      <w:r>
        <w:t xml:space="preserve">Jos kertoja olisi mennyt puistoon viime viikolla, mitä hänellä olisi ollut yllään ?</w:t>
      </w:r>
    </w:p>
    <w:p>
      <w:r>
        <w:rPr>
          <w:b/>
        </w:rPr>
        <w:t xml:space="preserve">Esimerkki 1.4363</w:t>
      </w:r>
    </w:p>
    <w:p>
      <w:r>
        <w:t xml:space="preserve">Konteksti: . E. H. W. Otetaan kylki- tai pyöreä pihvi ja lyödään hyvin ; ripotellaan pippuria ja suolaa . Tee tavallinen kastike ; levitä sitä pihvin päälle ; kääri se kokoon ; sido tiiviisti ja laita pannulle, jossa on vähän vettä ja kananmunan kokoinen voiklöntti ; peitä tiiviisti ja anna kiehua hitaasti tunnin ajan ; anna sen jälkeen ruskistua pannulla, paistaen usein . Kun liha on kypsää , sirottele hieman jauhoja kastikkeeseen ja kaada lihan päälle .</w:t>
      </w:r>
    </w:p>
    <w:p>
      <w:r>
        <w:rPr>
          <w:b/>
        </w:rPr>
        <w:t xml:space="preserve">Tulos</w:t>
      </w:r>
    </w:p>
    <w:p>
      <w:r>
        <w:t xml:space="preserve">Mikä voi olla fakta tästä tilanteesta ?</w:t>
      </w:r>
    </w:p>
    <w:p>
      <w:r>
        <w:rPr>
          <w:b/>
        </w:rPr>
        <w:t xml:space="preserve">Tulos</w:t>
      </w:r>
    </w:p>
    <w:p>
      <w:r>
        <w:t xml:space="preserve">Mitä voi tapahtua sen jälkeen, kun tämä resepti julkaistiin ?</w:t>
      </w:r>
    </w:p>
    <w:p>
      <w:r>
        <w:rPr>
          <w:b/>
        </w:rPr>
        <w:t xml:space="preserve">Esimerkki 1.4364</w:t>
      </w:r>
    </w:p>
    <w:p>
      <w:r>
        <w:t xml:space="preserve">Konteksti: Kävelyvauhti oli 4,5 mph ja hölkkävauhti 6,0 mph. Juoksumattoni totesi noin 2 mailia ensimmäisen viikon treenit ja noin 300 kaloria . Kun tein harjoituksen radalla minulla ei ollut mitään käsitystä kaloreista .</w:t>
      </w:r>
    </w:p>
    <w:p>
      <w:r>
        <w:rPr>
          <w:b/>
        </w:rPr>
        <w:t xml:space="preserve">Tulos</w:t>
      </w:r>
    </w:p>
    <w:p>
      <w:r>
        <w:t xml:space="preserve">Miksi hän oli kiinnostunut kalorien määrästä?</w:t>
      </w:r>
    </w:p>
    <w:p>
      <w:r>
        <w:rPr>
          <w:b/>
        </w:rPr>
        <w:t xml:space="preserve">Esimerkki 1.4365</w:t>
      </w:r>
    </w:p>
    <w:p>
      <w:r>
        <w:t xml:space="preserve">Konteksti: Satuin olemaan töissä, mutta pyysin häntä soittamaan minulle myöhemmin , että saattaisin olla vielä hereillä. Koska olen tyypillisesti hereillä kello 3 aamulla ( Koska ette näe minua , käytin vain lainausmerkkejä kirjoittaessani sanaa tyypillisesti . ).</w:t>
      </w:r>
    </w:p>
    <w:p>
      <w:r>
        <w:rPr>
          <w:b/>
        </w:rPr>
        <w:t xml:space="preserve">Tulos</w:t>
      </w:r>
    </w:p>
    <w:p>
      <w:r>
        <w:t xml:space="preserve">Mikä on syy siihen, että kirjoittaja olisi hereillä klo 3 yöllä ?</w:t>
      </w:r>
    </w:p>
    <w:p>
      <w:r>
        <w:rPr>
          <w:b/>
        </w:rPr>
        <w:t xml:space="preserve">Esimerkki 1.4366</w:t>
      </w:r>
    </w:p>
    <w:p>
      <w:r>
        <w:t xml:space="preserve">Konteksti: Haluan, että hän kohtelee minua kunnioittavasti, minkä jokainen ansaitsee ja mihin jokaisella on oikeus parisuhteessa . Haluan, että hän ymmärtää, etten ole täydellinen, olen ihminen, teen virheitä ja tuotan hänelle pettymyksen, mutta en koskaan tahallani, ja että hän ei rankaise minua, jos teen näitä asioita. Haluan jonkun, joka nauttii elämästä eikä aina istu sohvalla koko päivää kuin möhkäle, jonkun, joka tykkää käydä kävelyllä ilman päämäärää, mutta ei haittaa, että hän voi välillä " vegetä" parin pitkän ja rankan päivän jälkeen. Ihmiset masentuvat ja heillä on vaikeita aikoja , mutta en halua ketään , jota minun täytyy viettää koko vapaa-aikani hurraamalla .</w:t>
      </w:r>
    </w:p>
    <w:p>
      <w:r>
        <w:rPr>
          <w:b/>
        </w:rPr>
        <w:t xml:space="preserve">Tulos</w:t>
      </w:r>
    </w:p>
    <w:p>
      <w:r>
        <w:t xml:space="preserve">Mikä voi olla syy siihen, että he eivät ole onnellisia parisuhteessaan ?</w:t>
      </w:r>
    </w:p>
    <w:p>
      <w:r>
        <w:rPr>
          <w:b/>
        </w:rPr>
        <w:t xml:space="preserve">Esimerkki 1.4367</w:t>
      </w:r>
    </w:p>
    <w:p>
      <w:r>
        <w:t xml:space="preserve">Konteksti: Muistan syöneeni tuoreita persikoita ja käyneeni aamukävelyillä . Ilma ei ollut koskaan tarpeeksi lämmin enkä ollut koskaan tarpeeksi laiha . 17 muistuttaa minua vinyylipenkit autossa ilman ilmastointia , minun löydöt likainen etelän rap , oppimaan fysiikkaa lasten kanssa, jotka olivat REAL college . 18 oli kaikki pojista .</w:t>
      </w:r>
    </w:p>
    <w:p>
      <w:r>
        <w:rPr>
          <w:b/>
        </w:rPr>
        <w:t xml:space="preserve">Tulos</w:t>
      </w:r>
    </w:p>
    <w:p>
      <w:r>
        <w:t xml:space="preserve">Minkä ikäisistä puhuttiin ennen kuin puhuttiin 17-vuotiaista ?</w:t>
      </w:r>
    </w:p>
    <w:p>
      <w:r>
        <w:rPr>
          <w:b/>
        </w:rPr>
        <w:t xml:space="preserve">Esimerkki 1.4368</w:t>
      </w:r>
    </w:p>
    <w:p>
      <w:r>
        <w:t xml:space="preserve">Konteksti: Kysymys niille, jotka ovat jo laskeneet autojaan . Asun NYC ja viimeinen expierence minulla oli kun alensi minun vechile oli melko huono . Olin kiinnostunut hondoista ja minulla oli 91 honda accord boy did that shyt bottom out all the time i even put a whole on my tranny . joten kysymykseni on haluan laskea 05 altima koska i def haluan päästä eroon että aukko edessä mutta voinko saada ehdotus joka antaa minulle mukava pudota sekä edessä että takana myös harkitsee saada stock 18 " jos ei luultavasti infiniti fx 20 " stock vanteet .</w:t>
      </w:r>
    </w:p>
    <w:p>
      <w:r>
        <w:rPr>
          <w:b/>
        </w:rPr>
        <w:t xml:space="preserve">Tulos</w:t>
      </w:r>
    </w:p>
    <w:p>
      <w:r>
        <w:t xml:space="preserve">Mitä voi tapahtua auton laskemisen jälkeen ?</w:t>
      </w:r>
    </w:p>
    <w:p>
      <w:r>
        <w:rPr>
          <w:b/>
        </w:rPr>
        <w:t xml:space="preserve">Esimerkki 1.4369</w:t>
      </w:r>
    </w:p>
    <w:p>
      <w:r>
        <w:t xml:space="preserve">Konteksti: ... . Nyt haluan olla 150 lbs ... aivan terveellisen alueeni puolivälissä. Joten aloitin vakavasti taas 1. tammikuuta 2008 .</w:t>
      </w:r>
    </w:p>
    <w:p>
      <w:r>
        <w:rPr>
          <w:b/>
        </w:rPr>
        <w:t xml:space="preserve">Tulos</w:t>
      </w:r>
    </w:p>
    <w:p>
      <w:r>
        <w:t xml:space="preserve">Mitä on tapahtunut 1. tammikuuta 2008 jälkeen?</w:t>
      </w:r>
    </w:p>
    <w:p>
      <w:r>
        <w:rPr>
          <w:b/>
        </w:rPr>
        <w:t xml:space="preserve">Tulos</w:t>
      </w:r>
    </w:p>
    <w:p>
      <w:r>
        <w:t xml:space="preserve">Mitä voisin tehdä nyt, kun tajuan, että on aika ryhtyä taas tositoimiin?</w:t>
      </w:r>
    </w:p>
    <w:p>
      <w:r>
        <w:rPr>
          <w:b/>
        </w:rPr>
        <w:t xml:space="preserve">Esimerkki 1.4370</w:t>
      </w:r>
    </w:p>
    <w:p>
      <w:r>
        <w:t xml:space="preserve">Konteksti: Bill Melendez kuoli toissa päivänä 91-vuotiaana. Olen aina ihaillut Billiä ja hänen työtään . Hän aloitti animaattorina ja vietti muutaman vuoden Warner Brothersilla . Hän vietti siellä vain muutaman vuoden, mutta hän työskenteli Bob Clampettin ja Arthur Davisin kanssa ja animoi joitakin studion parhaista piirretyistä.</w:t>
      </w:r>
    </w:p>
    <w:p>
      <w:r>
        <w:rPr>
          <w:b/>
        </w:rPr>
        <w:t xml:space="preserve">Tulos</w:t>
      </w:r>
    </w:p>
    <w:p>
      <w:r>
        <w:t xml:space="preserve">Miten Bill Melendez muistetaan nyt, kun hän on kuollut ?</w:t>
      </w:r>
    </w:p>
    <w:p>
      <w:r>
        <w:rPr>
          <w:b/>
        </w:rPr>
        <w:t xml:space="preserve">Esimerkki 1.4371</w:t>
      </w:r>
    </w:p>
    <w:p>
      <w:r>
        <w:t xml:space="preserve">Konteksti: Pysähdyimme Jasonin luona poimimassa persikka-/omenapiirakkaa ja lähdimme sitten Julianin luo. Saavuttuamme Julianiin ja tehtyämme Jasonin epämukavaksi homopornolla , lähdimme Star Karaokeen . Meillä oli hauskaa laulaa huonosti .</w:t>
      </w:r>
    </w:p>
    <w:p>
      <w:r>
        <w:rPr>
          <w:b/>
        </w:rPr>
        <w:t xml:space="preserve">Tulos</w:t>
      </w:r>
    </w:p>
    <w:p>
      <w:r>
        <w:t xml:space="preserve">Mitä olisimme voineet tehdä Jasonilta ostamallamme piirakalla?</w:t>
      </w:r>
    </w:p>
    <w:p>
      <w:r>
        <w:rPr>
          <w:b/>
        </w:rPr>
        <w:t xml:space="preserve">Esimerkki 1.4372</w:t>
      </w:r>
    </w:p>
    <w:p>
      <w:r>
        <w:t xml:space="preserve">Konteksti: Törmäsin tähän upeaan tyyliblogiin . Hänellä on hyvä maku ja tyyli . Olin melkein kuolla löysin tämän hänen luomansa ideataulun , Katsokaa noita kenkiä ! ! ! ! !.</w:t>
      </w:r>
    </w:p>
    <w:p>
      <w:r>
        <w:rPr>
          <w:b/>
        </w:rPr>
        <w:t xml:space="preserve">Tulos</w:t>
      </w:r>
    </w:p>
    <w:p>
      <w:r>
        <w:t xml:space="preserve">Mikä voi olla syy, miksi löysin tuon blogin ?</w:t>
      </w:r>
    </w:p>
    <w:p>
      <w:r>
        <w:rPr>
          <w:b/>
        </w:rPr>
        <w:t xml:space="preserve">Esimerkki 1.4373</w:t>
      </w:r>
    </w:p>
    <w:p>
      <w:r>
        <w:t xml:space="preserve">Konteksti: Suunnitelmana oli, että H , V ja minä pysyisimme yhdessä ja ajaisimme sitä rentoa vauhtia. Teimme juuri niin , rullailimme pitkin polkuja hyvää vauhtia , ohitimme ihmisiä ajoittain ylämäissä ja ajoimme maltillisesti alamäissä . Polut olivat hienoja . Ei liian vaikeita , mutta ei myöskään liian helppoja .</w:t>
      </w:r>
    </w:p>
    <w:p>
      <w:r>
        <w:rPr>
          <w:b/>
        </w:rPr>
        <w:t xml:space="preserve">Tulos</w:t>
      </w:r>
    </w:p>
    <w:p>
      <w:r>
        <w:t xml:space="preserve">Millä he ajoivat polkua ?</w:t>
      </w:r>
    </w:p>
    <w:p>
      <w:r>
        <w:rPr>
          <w:b/>
        </w:rPr>
        <w:t xml:space="preserve">Esimerkki 1.4374</w:t>
      </w:r>
    </w:p>
    <w:p>
      <w:r>
        <w:t xml:space="preserve">Konteksti: Yksi tapa on pelastaa narttu . Nartut tehdään tuottamaan useita pentueita vuodessa yhteensä reilusti yli 100 pentua , mikä johtaa siihen , että niille kehittyy kasvaimia niin monista imettävistä pennuista . Noin kahdeksan vuoden tuottamisen jälkeen nartut eivät ole enää kannattavia ja niiden elämä heitetään pois ja yhtäkkiä loppuu .</w:t>
      </w:r>
    </w:p>
    <w:p>
      <w:r>
        <w:rPr>
          <w:b/>
        </w:rPr>
        <w:t xml:space="preserve">Tulos</w:t>
      </w:r>
    </w:p>
    <w:p>
      <w:r>
        <w:t xml:space="preserve">Millaisista eläimistä kertoja pitää ?</w:t>
      </w:r>
    </w:p>
    <w:p>
      <w:r>
        <w:rPr>
          <w:b/>
        </w:rPr>
        <w:t xml:space="preserve">Esimerkki 1.4375</w:t>
      </w:r>
    </w:p>
    <w:p>
      <w:r>
        <w:t xml:space="preserve">Konteksti: ja se osoittaa, kuinka valheellinen olet. olen pahoillani, että ihmiset ovat vielä niin tyhmiä, etteivät tajua, kuinka manipuloiva olet.Tein oman verkkosivuston päästäkseni eroon kaltaisistasi psykopaateista. ja luulet voivasi huijata minua väärennetyllä persoonallisuudellasi tai käyttäjänimelläsi siellä? jos se et ole sinä, joka kirjautui sisään, tiedän, että se on joku ystäväsi.sinun on lopetettava ur-harhat ja lopetettava väärennetty esityksesi, joka sinulla on päälläsi.</w:t>
      </w:r>
    </w:p>
    <w:p>
      <w:r>
        <w:rPr>
          <w:b/>
        </w:rPr>
        <w:t xml:space="preserve">Tulos</w:t>
      </w:r>
    </w:p>
    <w:p>
      <w:r>
        <w:t xml:space="preserve">Mitä tämän henkilön tilanteessa voi olla meneillään ?</w:t>
      </w:r>
    </w:p>
    <w:p>
      <w:r>
        <w:rPr>
          <w:b/>
        </w:rPr>
        <w:t xml:space="preserve">Tulos</w:t>
      </w:r>
    </w:p>
    <w:p>
      <w:r>
        <w:t xml:space="preserve">Mitä tämän yhteenoton jälkeen voi tapahtua ?</w:t>
      </w:r>
    </w:p>
    <w:p>
      <w:r>
        <w:rPr>
          <w:b/>
        </w:rPr>
        <w:t xml:space="preserve">Esimerkki 1.4376</w:t>
      </w:r>
    </w:p>
    <w:p>
      <w:r>
        <w:t xml:space="preserve">Konteksti: Olin WalMartissa tänään poimimassa pientä keittiöajastinta. Jos sää sallii , lennämme koulutukseni ensimmäisen cross - country matkan ( Bismarck , Dickinson , Hazen , Bismarck ) . Ajastinta käytetään matkan suunnittelun yhteydessä . Taisin olla hieman hämmentynyt . Olen ollut , viime aikoina . Odotettuani pitkässä jonossa kassalla maksaakseni ajastimeni , tajusin , hetkeä ennen kuin minut laskettiin , että olin vahingossa ottanut digitaalisen lihalämpömittarin .</w:t>
      </w:r>
    </w:p>
    <w:p>
      <w:r>
        <w:rPr>
          <w:b/>
        </w:rPr>
        <w:t xml:space="preserve">Tulos</w:t>
      </w:r>
    </w:p>
    <w:p>
      <w:r>
        <w:t xml:space="preserve">Mikä voi olla syy, miksi he tarttuivat lihalämpömittariin ?</w:t>
      </w:r>
    </w:p>
    <w:p>
      <w:r>
        <w:rPr>
          <w:b/>
        </w:rPr>
        <w:t xml:space="preserve">Esimerkki 1.4377</w:t>
      </w:r>
    </w:p>
    <w:p>
      <w:r>
        <w:t xml:space="preserve">Konteksti: Foxin saalista ei nähdä koukku - up komediassa. Nyt hyvät uutiset : Vivin kalsarit esiintyvät kyllä. Vapaassa kuvassa Vivica A.</w:t>
      </w:r>
    </w:p>
    <w:p>
      <w:r>
        <w:rPr>
          <w:b/>
        </w:rPr>
        <w:t xml:space="preserve">Tulos</w:t>
      </w:r>
    </w:p>
    <w:p>
      <w:r>
        <w:t xml:space="preserve">Miksi hän haluaa nähdä hänen takapuolensa?</w:t>
      </w:r>
    </w:p>
    <w:p>
      <w:r>
        <w:rPr>
          <w:b/>
        </w:rPr>
        <w:t xml:space="preserve">Esimerkki 1.4378</w:t>
      </w:r>
    </w:p>
    <w:p>
      <w:r>
        <w:t xml:space="preserve">Konteksti: Työskentelen vastapäätä kotiani . Eilinen tulipalo syttyi noin 8:30 , kun teknikot olivat lähdössä kentälle. Neljä tai viisi teknikkoa ja esimiestä ryntäsivät rakennukseen ennen kuin palomiehet olivat paikalla. He auttoivat saamaan ihmiset ulos ja palasivat hakemaan kissoja .</w:t>
      </w:r>
    </w:p>
    <w:p>
      <w:r>
        <w:rPr>
          <w:b/>
        </w:rPr>
        <w:t xml:space="preserve">Tulos</w:t>
      </w:r>
    </w:p>
    <w:p>
      <w:r>
        <w:t xml:space="preserve">Mikä mahtaa olla syynä siihen, että kirjoitan tulipalosta ?</w:t>
      </w:r>
    </w:p>
    <w:p>
      <w:r>
        <w:rPr>
          <w:b/>
        </w:rPr>
        <w:t xml:space="preserve">Esimerkki 1.4379</w:t>
      </w:r>
    </w:p>
    <w:p>
      <w:r>
        <w:t xml:space="preserve">Konteksti: Haluaisin palata Tokioon ja viettää kokonaisia päiviä näiden kahden kaupungin tutkimiseen. Harajukun jälkeen menimme Shibuyaan , joka on kuin Shinjuku huumeissa . Se on täynnä korkeita rakennuksia joka puolella, joten otimme vain kuvan Hachikon patsaan kanssa, ylitimme kuuluisan kahdeksan suunnan liikenneristeyksen ja kävimme Tower Recordsissa, joka on 7-kerroksinen. Shibuya Vietimme noin tunnin Tower Recordsissa, niin hieno se oli.</w:t>
      </w:r>
    </w:p>
    <w:p>
      <w:r>
        <w:rPr>
          <w:b/>
        </w:rPr>
        <w:t xml:space="preserve">Tulos</w:t>
      </w:r>
    </w:p>
    <w:p>
      <w:r>
        <w:t xml:space="preserve">Mikä voi olla fakta tästä henkilöstä ?</w:t>
      </w:r>
    </w:p>
    <w:p>
      <w:r>
        <w:rPr>
          <w:b/>
        </w:rPr>
        <w:t xml:space="preserve">Tulos</w:t>
      </w:r>
    </w:p>
    <w:p>
      <w:r>
        <w:t xml:space="preserve">Mitä voi tapahtua sen jälkeen, kun he ovat tehneet vierailunsa?</w:t>
      </w:r>
    </w:p>
    <w:p>
      <w:r>
        <w:rPr>
          <w:b/>
        </w:rPr>
        <w:t xml:space="preserve">Esimerkki 1.4380</w:t>
      </w:r>
    </w:p>
    <w:p>
      <w:r>
        <w:t xml:space="preserve">Konteksti: Ghaz , joka on nimetty valokuvaaja, otti kuvia ja lataamme ne, kun ne ovat valmiit. Onnistuin kuitenkin vielä nappaamaan muutamia kuvia erristä , linnuista , kilpikonnista ja kukista , jotka olivat melko lähellä meitä. Tämä taitaa olla lokki ... Tätä kutsuin "ei-toivotuksi" olennoksi.</w:t>
      </w:r>
    </w:p>
    <w:p>
      <w:r>
        <w:rPr>
          <w:b/>
        </w:rPr>
        <w:t xml:space="preserve">Tulos</w:t>
      </w:r>
    </w:p>
    <w:p>
      <w:r>
        <w:t xml:space="preserve">Mikä voi olla ammattini?</w:t>
      </w:r>
    </w:p>
    <w:p>
      <w:r>
        <w:rPr>
          <w:b/>
        </w:rPr>
        <w:t xml:space="preserve">Esimerkki 1.4381</w:t>
      </w:r>
    </w:p>
    <w:p>
      <w:r>
        <w:t xml:space="preserve">Konteksti: Scotch on ollut tavallinen itsensä , melko innokas saamaan Legacy ja melko rakastava ajoittain , mutta enimmäkseen onnellinen olla oma tyttö . Karvoituksen kasvun jälkeen päätimme , että olisi parasta antaa sille vartaloklipsu . Pääsin eilen illalla katsomaan käsityötä , se näyttää aika hyvältä .</w:t>
      </w:r>
    </w:p>
    <w:p>
      <w:r>
        <w:rPr>
          <w:b/>
        </w:rPr>
        <w:t xml:space="preserve">Tulos</w:t>
      </w:r>
    </w:p>
    <w:p>
      <w:r>
        <w:t xml:space="preserve">Miksi skotlantilaiset olisivat omistajiensa pidättelemiä ?</w:t>
      </w:r>
    </w:p>
    <w:p>
      <w:r>
        <w:rPr>
          <w:b/>
        </w:rPr>
        <w:t xml:space="preserve">Esimerkki 1.4382</w:t>
      </w:r>
    </w:p>
    <w:p>
      <w:r>
        <w:t xml:space="preserve">Konteksti: Hän kutsui Mikeyn ja minut kotiinsa tänään tapaamaan äitiään, joka on taas vierailulla Intiasta. Olin siellä toisen tyttöystäväni ja kumare Josien kanssa . Itse asiassa Ruchin äiti halusi nähdä lapset koska hänellä on heille jotain herkkuja .</w:t>
      </w:r>
    </w:p>
    <w:p>
      <w:r>
        <w:rPr>
          <w:b/>
        </w:rPr>
        <w:t xml:space="preserve">Tulos</w:t>
      </w:r>
    </w:p>
    <w:p>
      <w:r>
        <w:t xml:space="preserve">Mitä voi tapahtua, kun olen käynyt ystäväni äidin luona ?</w:t>
      </w:r>
    </w:p>
    <w:p>
      <w:r>
        <w:rPr>
          <w:b/>
        </w:rPr>
        <w:t xml:space="preserve">Esimerkki 1.4383</w:t>
      </w:r>
    </w:p>
    <w:p>
      <w:r>
        <w:t xml:space="preserve">Konteksti: Elämäni on hyvin ... kiireistä . Olen tehnyt vain töitä, läksyjä, juoksentelua ja muuta sellaista. Ainoa asia mitä en ole tehnyt on nukkunut . Ja olen pahoillani, jos olen viime viikolla purrut pääsi irti. Mutta joka tapauksessa , poika alue on pysähdyksissä tällä hetkellä ja en todellakaan halua sen menevän mihinkään vähään aikaan .</w:t>
      </w:r>
    </w:p>
    <w:p>
      <w:r>
        <w:rPr>
          <w:b/>
        </w:rPr>
        <w:t xml:space="preserve">Tulos</w:t>
      </w:r>
    </w:p>
    <w:p>
      <w:r>
        <w:t xml:space="preserve">Miksi hän on niin kiireinen?</w:t>
      </w:r>
    </w:p>
    <w:p>
      <w:r>
        <w:rPr>
          <w:b/>
        </w:rPr>
        <w:t xml:space="preserve">Esimerkki 1.4384</w:t>
      </w:r>
    </w:p>
    <w:p>
      <w:r>
        <w:t xml:space="preserve">Konteksti: Monet vain sanovat, että lisähinta on sen arvoinen ( mikä tukee niiden korkeampia hintoja , ei sitä, miten säästää ) . Jotkut kommentit ovat asiakkaat ovat mielenrauhaa tietäen, että he voivat tehdä ostoksia luottavaisin mielin . Tämä on totta lähes koko myymälässä , mutta jos ostat kehonhoito-osastolla , kehottaisin sinua lukemaan etiketit siellä . Välttelen PEG - ainesosia , kun se on mahdollista ( ja se ON mahdollista ) sekä hajusteita , dioksaaneja , ftalaatteja ja muita asioita , joita löytyy edelleen yleisesti jopa luonnonmukaisissa ja orgaanisissa tuotteissa .</w:t>
      </w:r>
    </w:p>
    <w:p>
      <w:r>
        <w:rPr>
          <w:b/>
        </w:rPr>
        <w:t xml:space="preserve">Tulos</w:t>
      </w:r>
    </w:p>
    <w:p>
      <w:r>
        <w:t xml:space="preserve">Miksi joku välttelee tiettyjä tuotteita ?</w:t>
      </w:r>
    </w:p>
    <w:p>
      <w:r>
        <w:rPr>
          <w:b/>
        </w:rPr>
        <w:t xml:space="preserve">Esimerkki 1.4385</w:t>
      </w:r>
    </w:p>
    <w:p>
      <w:r>
        <w:t xml:space="preserve">Konteksti: Valtava osa . Tein hienosti jonkin aikaa vaihtaa aihetta koska en n halunnut kertoa hänelle . En ollut varma pitäisikö minun kertoa . Sitten lopulta päätin vain lähettää hänelle linkin ensimmäiseen blogikirjoitukseen, jonka laitoin tänne .</w:t>
      </w:r>
    </w:p>
    <w:p>
      <w:r>
        <w:rPr>
          <w:b/>
        </w:rPr>
        <w:t xml:space="preserve">Tulos</w:t>
      </w:r>
    </w:p>
    <w:p>
      <w:r>
        <w:t xml:space="preserve">Miksi en halunnut kertoa toiselle henkilölle?</w:t>
      </w:r>
    </w:p>
    <w:p>
      <w:r>
        <w:rPr>
          <w:b/>
        </w:rPr>
        <w:t xml:space="preserve">Tulos</w:t>
      </w:r>
    </w:p>
    <w:p>
      <w:r>
        <w:t xml:space="preserve">Miksi lähettäisin hänelle linkin ensimmäiseen blogikirjoitukseen ?</w:t>
      </w:r>
    </w:p>
    <w:p>
      <w:r>
        <w:rPr>
          <w:b/>
        </w:rPr>
        <w:t xml:space="preserve">Esimerkki 1.4386</w:t>
      </w:r>
    </w:p>
    <w:p>
      <w:r>
        <w:t xml:space="preserve">Konteksti: Perjantaina minä, Meg ja John menimme BioBlitz , joka oli kauhea ja kylmä yleensä - ja tuli vielä pahempi, kun kramppeja meni ylitöitä, että se sattui liikkua ja meidän piti soittaa vanhemmilleni noutamaan meidät aikaisin . Pahempaa tapahtui kuitenkin eilen . Isäni oli auto-onnettomuudessa . Hän pyörtyi ratin takana ja ajoi kuuden kaistan yli Sunrise Highwaylla ennen kuin törmäsi puuhun ja rakennukseen .</w:t>
      </w:r>
    </w:p>
    <w:p>
      <w:r>
        <w:rPr>
          <w:b/>
        </w:rPr>
        <w:t xml:space="preserve">Tulos</w:t>
      </w:r>
    </w:p>
    <w:p>
      <w:r>
        <w:t xml:space="preserve">Miksi kertoja ja heidän ystävänsä ovat hieman pettyneet tapahtumaan ?</w:t>
      </w:r>
    </w:p>
    <w:p>
      <w:r>
        <w:rPr>
          <w:b/>
        </w:rPr>
        <w:t xml:space="preserve">Esimerkki 1.4387</w:t>
      </w:r>
    </w:p>
    <w:p>
      <w:r>
        <w:t xml:space="preserve">Konteksti: Äitini vannoi useita vuosia sitten, että hän ei koskaan enää omistaisi lemmikkieläintä. " Ne vain särkevät sydämen, kun ne kuolevat, enkä kestä sitä enää. " Olen samaa mieltä hänen kanssaan.</w:t>
      </w:r>
    </w:p>
    <w:p>
      <w:r>
        <w:rPr>
          <w:b/>
        </w:rPr>
        <w:t xml:space="preserve">Tulos</w:t>
      </w:r>
    </w:p>
    <w:p>
      <w:r>
        <w:t xml:space="preserve">Mistä syystä tulin äitini kanssa samaa mieltä lemmikkieläimistä ?</w:t>
      </w:r>
    </w:p>
    <w:p>
      <w:r>
        <w:rPr>
          <w:b/>
        </w:rPr>
        <w:t xml:space="preserve">Tulos</w:t>
      </w:r>
    </w:p>
    <w:p>
      <w:r>
        <w:t xml:space="preserve">Mikä on asia, joka "särkee sydämesi"?</w:t>
      </w:r>
    </w:p>
    <w:p>
      <w:r>
        <w:rPr>
          <w:b/>
        </w:rPr>
        <w:t xml:space="preserve">Tulos</w:t>
      </w:r>
    </w:p>
    <w:p>
      <w:r>
        <w:t xml:space="preserve">Mitä tapahtuu, jos hän omistaa toisen lemmikin ?</w:t>
      </w:r>
    </w:p>
    <w:p>
      <w:r>
        <w:rPr>
          <w:b/>
        </w:rPr>
        <w:t xml:space="preserve">Tulos</w:t>
      </w:r>
    </w:p>
    <w:p>
      <w:r>
        <w:t xml:space="preserve">Miksi tämä äiti olisi ennakkoluuloinen lemmikkieläinten omistamista kohtaan ?</w:t>
      </w:r>
    </w:p>
    <w:p>
      <w:r>
        <w:rPr>
          <w:b/>
        </w:rPr>
        <w:t xml:space="preserve">Esimerkki 1.4388</w:t>
      </w:r>
    </w:p>
    <w:p>
      <w:r>
        <w:t xml:space="preserve">Konteksti: Saimme 2-vuotiaan turvakotikoiran pari päivää sitten, ja se on kiintynyt minuun. Hankin sen pojalleni , ja hän on hieman pettynyt siihen , että se on alkanut tulla luokseni kaikkeen . Pyysin poikaa viettämään paljon aikaa koiran kanssa, tarjoamaan sille herkkuja, koulutusta, aterioita ja leikkiaikaa, mutta samaan aikaan en välitä sen lähentelyistä.</w:t>
      </w:r>
    </w:p>
    <w:p>
      <w:r>
        <w:rPr>
          <w:b/>
        </w:rPr>
        <w:t xml:space="preserve">Tulos</w:t>
      </w:r>
    </w:p>
    <w:p>
      <w:r>
        <w:t xml:space="preserve">Miksi perhe joutuu viettämään niin paljon aikaa koiran kanssa ?</w:t>
      </w:r>
    </w:p>
    <w:p>
      <w:r>
        <w:rPr>
          <w:b/>
        </w:rPr>
        <w:t xml:space="preserve">Esimerkki 1.4389</w:t>
      </w:r>
    </w:p>
    <w:p>
      <w:r>
        <w:t xml:space="preserve">Konteksti: Se olisi mielenkiintoista . Nielsin piti tulla Metroon , mutta en usko, että hän tuli , ellei hän ollut jo tullut ja mennyt , kun saavuin sinne . En ollut tänään töissä , vaan jätin autoni sinne ja kävelin kampukselle. Jos hän ei tullut tänään, niin ehkä hän tulee huomenna tai perjantaina.</w:t>
      </w:r>
    </w:p>
    <w:p>
      <w:r>
        <w:rPr>
          <w:b/>
        </w:rPr>
        <w:t xml:space="preserve">Tulos</w:t>
      </w:r>
    </w:p>
    <w:p>
      <w:r>
        <w:t xml:space="preserve">Mikä on mahdollinen syy siihen, että kirjailija ei työskennellyt tänään?</w:t>
      </w:r>
    </w:p>
    <w:p>
      <w:r>
        <w:rPr>
          <w:b/>
        </w:rPr>
        <w:t xml:space="preserve">Esimerkki 1.4390</w:t>
      </w:r>
    </w:p>
    <w:p>
      <w:r>
        <w:t xml:space="preserve">Konteksti: En ollut nähnyt häntä pariin kuukauteen, mutta poikani palasi viime yönä ja hän oli FIRE . Aivan virheetön esitys . Kyyneleet . Silmissäni .</w:t>
      </w:r>
    </w:p>
    <w:p>
      <w:r>
        <w:rPr>
          <w:b/>
        </w:rPr>
        <w:t xml:space="preserve">Tulos</w:t>
      </w:r>
    </w:p>
    <w:p>
      <w:r>
        <w:t xml:space="preserve">Miksi kirjoittajalla oli kyyneleet silmissä ?</w:t>
      </w:r>
    </w:p>
    <w:p>
      <w:r>
        <w:rPr>
          <w:b/>
        </w:rPr>
        <w:t xml:space="preserve">Esimerkki 1.4391</w:t>
      </w:r>
    </w:p>
    <w:p>
      <w:r>
        <w:t xml:space="preserve">Konteksti: Tons of weird people in there . Yksi asiakkaista, joka oli varmaan metamfetamiinia tai jotain, sai selville, että tarjoilija pudotti kolikon rasvaämpärin pohjalle ja oli innoissaan yrittäessään kalastaa sen ulos, koska kukaan muu ei yrittänyt . Vain YKSI keskusteluista joita kuulimme siellä ollessamme . Onnistuimme lähtemään Waffle Housesta noin kello 1:45 ja ajattelimme, että "Vau, meillä on paljon aikaa.</w:t>
      </w:r>
    </w:p>
    <w:p>
      <w:r>
        <w:rPr>
          <w:b/>
        </w:rPr>
        <w:t xml:space="preserve">Tulos</w:t>
      </w:r>
    </w:p>
    <w:p>
      <w:r>
        <w:t xml:space="preserve">Mikä oli syy siihen, että tunsimme olomme huonoksi?</w:t>
      </w:r>
    </w:p>
    <w:p>
      <w:r>
        <w:rPr>
          <w:b/>
        </w:rPr>
        <w:t xml:space="preserve">Tulos</w:t>
      </w:r>
    </w:p>
    <w:p>
      <w:r>
        <w:t xml:space="preserve">Miksi kertoja ei todennäköisesti palaa Waffle Houseen ?</w:t>
      </w:r>
    </w:p>
    <w:p>
      <w:r>
        <w:rPr>
          <w:b/>
        </w:rPr>
        <w:t xml:space="preserve">Esimerkki 1.4392</w:t>
      </w:r>
    </w:p>
    <w:p>
      <w:r>
        <w:t xml:space="preserve">Konteksti: Hän jatkoi tuijotustaan . Paiva kääntyi Kahdeksan puoleen ja sanoi , " Koska näytätte aivan samanlaisilta , voisin kutsua sinua Aspeniksi . Se hämmentäisi ihmisiä . " " Mikä se on ? " Kahdeksan kysyi uteliaana, eikä välittänyt siitä, kun Kaksitoista käänsi katseensa häneen.</w:t>
      </w:r>
    </w:p>
    <w:p>
      <w:r>
        <w:rPr>
          <w:b/>
        </w:rPr>
        <w:t xml:space="preserve">Tulos</w:t>
      </w:r>
    </w:p>
    <w:p>
      <w:r>
        <w:t xml:space="preserve">Keneltä minä näytän?</w:t>
      </w:r>
    </w:p>
    <w:p>
      <w:r>
        <w:rPr>
          <w:b/>
        </w:rPr>
        <w:t xml:space="preserve">Esimerkki 1.4393</w:t>
      </w:r>
    </w:p>
    <w:p>
      <w:r>
        <w:t xml:space="preserve">Konteksti: Mutta pian hän kertoi iloisesti kaikille, että seeprat söivät ruohoa. Olin yllättynyt siitä, että ( 1 ) hän muisti, mitä seeprat söivät, ja että ( 2 ) hän oli niin suorapuheinen uudessa ympäristössä. Olin niin ylpeä hänestä . Tässä on, mitä opin tänään .</w:t>
      </w:r>
    </w:p>
    <w:p>
      <w:r>
        <w:rPr>
          <w:b/>
        </w:rPr>
        <w:t xml:space="preserve">Tulos</w:t>
      </w:r>
    </w:p>
    <w:p>
      <w:r>
        <w:t xml:space="preserve">Miksi kirjailija oli ylpeä Wee Onesta ?</w:t>
      </w:r>
    </w:p>
    <w:p>
      <w:r>
        <w:rPr>
          <w:b/>
        </w:rPr>
        <w:t xml:space="preserve">Esimerkki 1.4394</w:t>
      </w:r>
    </w:p>
    <w:p>
      <w:r>
        <w:t xml:space="preserve">Konteksti: tein kauhean asian!olen halunnut leikata hiukseni jo jonkin aikaa, mutta olin myös hyvin ylpeä pituudestani . joten päätin tänään leikata ylimmät kerrokset lyhyiksi niin, että hiusteni jakamisen sijaan ne putoaisivat eteenpäin . kerroin kampaajalle tästä ja halusin myös leikata sivut niin, että korvani työntyisivät ulos ja kerrostaa ne alla olevaan pitkään kerrokseen.</w:t>
      </w:r>
    </w:p>
    <w:p>
      <w:r>
        <w:rPr>
          <w:b/>
        </w:rPr>
        <w:t xml:space="preserve">Tulos</w:t>
      </w:r>
    </w:p>
    <w:p>
      <w:r>
        <w:t xml:space="preserve">Mikä on voinut saada sinut menemään hiustenleikkaukseen ?</w:t>
      </w:r>
    </w:p>
    <w:p>
      <w:r>
        <w:rPr>
          <w:b/>
        </w:rPr>
        <w:t xml:space="preserve">Esimerkki 1.4395</w:t>
      </w:r>
    </w:p>
    <w:p>
      <w:r>
        <w:t xml:space="preserve">Konteksti: Kyle ei ollut katsonut entisiä ystäviään ja joukkuetovereitaan samalla tavalla sen jälkeen, kun Paulie ja muut kaverit olivat viime vuonna tehneet tempun Max Evansille. Hän oli aluksi yrittänyt puolustaa heidän käytöstään, mutta Liz oli ollut oikeassa sanoessaan hänelle, etteivät he olleet hyviä tyyppejä. Nyt hän suvaitsi heitä vain siksi, että hänen oli pakko. Hän oli oppinut viimeisten kahden vuoden aikana paljon siitä, millainen ihminen hän halusi olla, ja nuo kaverit eivät olleet sitä.</w:t>
      </w:r>
    </w:p>
    <w:p>
      <w:r>
        <w:rPr>
          <w:b/>
        </w:rPr>
        <w:t xml:space="preserve">Tulos</w:t>
      </w:r>
    </w:p>
    <w:p>
      <w:r>
        <w:t xml:space="preserve">Miksi Kylellä ei ole niin paljon ystäviä kuin viime aikoina ?</w:t>
      </w:r>
    </w:p>
    <w:p>
      <w:r>
        <w:rPr>
          <w:b/>
        </w:rPr>
        <w:t xml:space="preserve">Esimerkki 1.4396</w:t>
      </w:r>
    </w:p>
    <w:p>
      <w:r>
        <w:t xml:space="preserve">Konteksti: Vaikka harjoittelu, kuten juoksu, sama aika ja matka joka päivä on ihailtavaa, voit saada parempia tuloksia vaihtelemalla harjoittelua. Eräs treenikaverini , joka kilpaili aiemmin pyöräilyssä kansainvälisellä tasolla , näytti minulle, miten intervallitreenin avulla voin parantaa juoksuani. Sen sijaan, että pistokkeen kanssa etäisyys juoksu , olisin juosta minuutin ja kävellä yhden minuutin ajan samalla matkalla .</w:t>
      </w:r>
    </w:p>
    <w:p>
      <w:r>
        <w:rPr>
          <w:b/>
        </w:rPr>
        <w:t xml:space="preserve">Tulos</w:t>
      </w:r>
    </w:p>
    <w:p>
      <w:r>
        <w:t xml:space="preserve">Mitä ystäväni mielestä minun pitäisi tietää?</w:t>
      </w:r>
    </w:p>
    <w:p>
      <w:r>
        <w:rPr>
          <w:b/>
        </w:rPr>
        <w:t xml:space="preserve">Tulos</w:t>
      </w:r>
    </w:p>
    <w:p>
      <w:r>
        <w:t xml:space="preserve">Mikä todennäköisesti sai minut puhumaan ystäväni kanssa ?</w:t>
      </w:r>
    </w:p>
    <w:p>
      <w:r>
        <w:rPr>
          <w:b/>
        </w:rPr>
        <w:t xml:space="preserve">Esimerkki 1.4397</w:t>
      </w:r>
    </w:p>
    <w:p>
      <w:r>
        <w:t xml:space="preserve">Konteksti: Kajakkimelonta on yksi niistä asioista, joita vain teen, enkä voi tarkalleen sanoa, miten teen sen. Matkan varrella saimme tietää monista paikoista, joissa Roger Williamsilla oli kokemuksia . Esimerkiksi oli paikka , jossa hän tapasi intiaanit , jotka kertoivat hänelle , missä asua . He vilkuttivat hänelle tervehdyksen " What Cheer Netop " , joka tarkoittaa tervetuloa ystävä .</w:t>
      </w:r>
    </w:p>
    <w:p>
      <w:r>
        <w:rPr>
          <w:b/>
        </w:rPr>
        <w:t xml:space="preserve">Tulos</w:t>
      </w:r>
    </w:p>
    <w:p>
      <w:r>
        <w:t xml:space="preserve">Mitä kertoja todennäköisesti tekee viikonloppuna ?</w:t>
      </w:r>
    </w:p>
    <w:p>
      <w:r>
        <w:rPr>
          <w:b/>
        </w:rPr>
        <w:t xml:space="preserve">Esimerkki 1.4398</w:t>
      </w:r>
    </w:p>
    <w:p>
      <w:r>
        <w:t xml:space="preserve">Konteksti: Goten oli hänen poikansa kumppani . Mutta Trunks oli jo kauan sitten poissa . Puoli galaksin halki etsimässä mustan tähden lohikäärmekuulia . Goten oli jäänyt yksin kotiin ja puolustuskyvyttömänä Saiyanin prinssin vaativalle viehätykselle .</w:t>
      </w:r>
    </w:p>
    <w:p>
      <w:r>
        <w:rPr>
          <w:b/>
        </w:rPr>
        <w:t xml:space="preserve">Tulos</w:t>
      </w:r>
    </w:p>
    <w:p>
      <w:r>
        <w:t xml:space="preserve">Mikä voisi olla kertojan pojan nimi?</w:t>
      </w:r>
    </w:p>
    <w:p>
      <w:r>
        <w:rPr>
          <w:b/>
        </w:rPr>
        <w:t xml:space="preserve">Esimerkki 1.4399</w:t>
      </w:r>
    </w:p>
    <w:p>
      <w:r>
        <w:t xml:space="preserve">Konteksti: Sergiev Posadiin saavuttuamme satoi hieman . Mutta se ei estänyt minua , pääsin heidän Kremliinsä . Muurien sisällä puutarhat tuoksuivat hunajalta .</w:t>
      </w:r>
    </w:p>
    <w:p>
      <w:r>
        <w:rPr>
          <w:b/>
        </w:rPr>
        <w:t xml:space="preserve">Tulos</w:t>
      </w:r>
    </w:p>
    <w:p>
      <w:r>
        <w:t xml:space="preserve">Missä maassa tämä matka tapahtuu ?</w:t>
      </w:r>
    </w:p>
    <w:p>
      <w:r>
        <w:rPr>
          <w:b/>
        </w:rPr>
        <w:t xml:space="preserve">Tulos</w:t>
      </w:r>
    </w:p>
    <w:p>
      <w:r>
        <w:t xml:space="preserve">Mihin kuuluisaan poliittiseen henkilöön he todennäköisesti törmäävät Kremlissä?</w:t>
      </w:r>
    </w:p>
    <w:p>
      <w:r>
        <w:rPr>
          <w:b/>
        </w:rPr>
        <w:t xml:space="preserve">Esimerkki 1.4400</w:t>
      </w:r>
    </w:p>
    <w:p>
      <w:r>
        <w:t xml:space="preserve">Konteksti: Tämä saa minut voimaan pahoin . Yhdysvaltain Bureau of Land Management ( BLM ) harkitsee tuhansien hevosten teurastamista budjettiongelmien vuoksi . Miksi eläin, joka on suunniteltu elämään ilman ihmisten välistä kanssakäymistä, pitäisi tappaa, koska taloutemme on hidastunut? On vaikea olla reagoimatta tunteella tähän tarinaan.</w:t>
      </w:r>
    </w:p>
    <w:p>
      <w:r>
        <w:rPr>
          <w:b/>
        </w:rPr>
        <w:t xml:space="preserve">Tulos</w:t>
      </w:r>
    </w:p>
    <w:p>
      <w:r>
        <w:t xml:space="preserve">Miltä minusta tuntuu tämän postauksen aikana?</w:t>
      </w:r>
    </w:p>
    <w:p>
      <w:r>
        <w:rPr>
          <w:b/>
        </w:rPr>
        <w:t xml:space="preserve">Esimerkki 1.4401</w:t>
      </w:r>
    </w:p>
    <w:p>
      <w:r>
        <w:t xml:space="preserve">Konteksti: Minulla on sydänsairaus, joka aiheuttaa minulle enemmän väsymystä, helpommin, kuin useimmat. Tunnen 80-vuotiaita, joilla on enemmän energiaa kuin minulla. Sydänsairauden lisäksi toinen keuhkoistani ei ole yhteydessä sydämeeni ( siitä ei tule hapekasta verta ) .</w:t>
      </w:r>
    </w:p>
    <w:p>
      <w:r>
        <w:rPr>
          <w:b/>
        </w:rPr>
        <w:t xml:space="preserve">Tulos</w:t>
      </w:r>
    </w:p>
    <w:p>
      <w:r>
        <w:t xml:space="preserve">Miksi henkilö tuntee tarvetta kertoa kaikille hänen tilastaan?</w:t>
      </w:r>
    </w:p>
    <w:p>
      <w:r>
        <w:rPr>
          <w:b/>
        </w:rPr>
        <w:t xml:space="preserve">Tulos</w:t>
      </w:r>
    </w:p>
    <w:p>
      <w:r>
        <w:t xml:space="preserve">Miksi tämä henkilö on aina väsyneempi kuin useimmat muut hänen lähellään olevat ihmiset?</w:t>
      </w:r>
    </w:p>
    <w:p>
      <w:r>
        <w:rPr>
          <w:b/>
        </w:rPr>
        <w:t xml:space="preserve">Esimerkki 1.4402</w:t>
      </w:r>
    </w:p>
    <w:p>
      <w:r>
        <w:t xml:space="preserve">Konteksti: Ensin haluan asettaa mielentilani teille kaikille. Minulla on viime aikoina ollut ongelmia 15-vuotiaan poikani kanssa. Ei mitään liian äärimmäistä vain tyypillinen olen teini nyt vetää pois äidistä juttuja . Särkee sydämeni, että lapset kasvavat niin nopeasti ja olen yrittänyt ilman menestystä pitää kiinni hänen nuoruutensa .</w:t>
      </w:r>
    </w:p>
    <w:p>
      <w:r>
        <w:rPr>
          <w:b/>
        </w:rPr>
        <w:t xml:space="preserve">Tulos</w:t>
      </w:r>
    </w:p>
    <w:p>
      <w:r>
        <w:t xml:space="preserve">Miksi kertoja on järkyttynyt poikansa käytöksestä?</w:t>
      </w:r>
    </w:p>
    <w:p>
      <w:r>
        <w:rPr>
          <w:b/>
        </w:rPr>
        <w:t xml:space="preserve">Esimerkki 1.4403</w:t>
      </w:r>
    </w:p>
    <w:p>
      <w:r>
        <w:t xml:space="preserve">Konteksti: ... jälleen yksi suuri hermo-ongelma . Menen takaisin neurologille, kunhan saan varattua ajan, jotta vielä yksi hermo tarkistetaan .</w:t>
      </w:r>
    </w:p>
    <w:p>
      <w:r>
        <w:rPr>
          <w:b/>
        </w:rPr>
        <w:t xml:space="preserve">Tulos</w:t>
      </w:r>
    </w:p>
    <w:p>
      <w:r>
        <w:t xml:space="preserve">Mikä saa minut tänään niin järkyttyneeksi?</w:t>
      </w:r>
    </w:p>
    <w:p>
      <w:r>
        <w:rPr>
          <w:b/>
        </w:rPr>
        <w:t xml:space="preserve">Tulos</w:t>
      </w:r>
    </w:p>
    <w:p>
      <w:r>
        <w:t xml:space="preserve">Mikä on syy siihen, etten halua nyt käsitellä hermo-ongelmia ?</w:t>
      </w:r>
    </w:p>
    <w:p>
      <w:r>
        <w:rPr>
          <w:b/>
        </w:rPr>
        <w:t xml:space="preserve">Tulos</w:t>
      </w:r>
    </w:p>
    <w:p>
      <w:r>
        <w:t xml:space="preserve">Mistä syystä minusta tuntuu, että tarvitsen nykyään vielä yhden suuren hermo-ongelman ?</w:t>
      </w:r>
    </w:p>
    <w:p>
      <w:r>
        <w:rPr>
          <w:b/>
        </w:rPr>
        <w:t xml:space="preserve">Tulos</w:t>
      </w:r>
    </w:p>
    <w:p>
      <w:r>
        <w:t xml:space="preserve">Mikä on varmaan totta aiemmista kokemuksistani hermojen kanssa ?</w:t>
      </w:r>
    </w:p>
    <w:p>
      <w:r>
        <w:rPr>
          <w:b/>
        </w:rPr>
        <w:t xml:space="preserve">Esimerkki 1.4404</w:t>
      </w:r>
    </w:p>
    <w:p>
      <w:r>
        <w:t xml:space="preserve">Konteksti: Niinpä kutsuin parhaan ystäväni juhliin, ja voitko uskoa ... häneltä kesti alle 5 minuuttia tulla tänne. Katseltiin elokuvia , juotiin viiniä ja Bailey'sia ja jäätelöä , jonka hän hiipi ohitseni ( ovela pikku kaveri ) tullessaan . Joten nyt olen aika pitkälti lopettanut koko aiheen hänestä. Asuntoni on edennyt mukavasti sen kustannuksella, että olen täysin uupunut eikä minulla ole ollut minkäänlaista vapaa-aikaa viime aikoina . Vielä on paljon tekemistä .</w:t>
      </w:r>
    </w:p>
    <w:p>
      <w:r>
        <w:rPr>
          <w:b/>
        </w:rPr>
        <w:t xml:space="preserve">Tulos</w:t>
      </w:r>
    </w:p>
    <w:p>
      <w:r>
        <w:t xml:space="preserve">Miksi kertoja oli yllättynyt ystävänsä kanssa ?</w:t>
      </w:r>
    </w:p>
    <w:p>
      <w:r>
        <w:rPr>
          <w:b/>
        </w:rPr>
        <w:t xml:space="preserve">Esimerkki 1.4405</w:t>
      </w:r>
    </w:p>
    <w:p>
      <w:r>
        <w:t xml:space="preserve">Konteksti: Olin huolissani tuolloin siitä, että olen henkisesti valmistautumaton ja flunking out , tai siitä, että olen valmistautumaton jongleerata kaikki vastuut ja menettää työni , tai jotain arvaamatonta tapahtuu, kuten äitini kuolee ja ei pysty lopettamaan, mitä I 'd aloitti. ( Pelkäsin myös, että minulla ei olisi varaa, mutta saada lainoja oli naurettavan helppoa. ) Mitään näistä asioista ei tapahtunut, suurelta osin siksi, että kansalaisopisto on paljon vähemmän haastava kuin olisin voinut kuvitella, ja niin minulla on helppo menestystarina esimerkkinä riskin ottamisesta.</w:t>
      </w:r>
    </w:p>
    <w:p>
      <w:r>
        <w:rPr>
          <w:b/>
        </w:rPr>
        <w:t xml:space="preserve">Tulos</w:t>
      </w:r>
    </w:p>
    <w:p>
      <w:r>
        <w:t xml:space="preserve">Mikä on saattanut saada sinut menestymään kansalaisopistossa huolistasi huolimatta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docId:2891F692064637E4CE2F928F02E50B2E</keywords>
  <dc:description>generated by python-docx</dc:description>
  <lastModifiedBy/>
  <revision>1</revision>
  <dcterms:created xsi:type="dcterms:W3CDTF">2013-12-23T23:15:00.0000000Z</dcterms:created>
  <dcterms:modified xsi:type="dcterms:W3CDTF">2013-12-23T23:15:00.0000000Z</dcterms:modified>
  <category/>
</coreProperties>
</file>